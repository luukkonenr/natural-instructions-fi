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7.3698</w:t>
      </w:r>
    </w:p>
    <w:p>
      <w:r>
        <w:t xml:space="preserve">asiakas: Asiakas: Hei: Asiakas: Miten voin auttaa? asiakas: Olen Dennis Martin: Martin Martin: Haluan osallistua serkkuni häihin Houstonissa ensi viikolla. Voitteko auttaa minua varaamaan lipun DTW:stä HOU:hun?  __ asiakas: Asiamies: Lähden lentoon 05/08 ja palaan takaisin 05/10. Agentti: Mihin aikaan? Asiakas: Onko teillä jokin yhteysraja? Asiamies: Kyllä, vaadin yhden yhteyden: Asiakas: On olemassa lento, jossa on yhteys 1 ja hinta 200, voinko jatkaa? asiakas: Asiamies: Kyllä, pyydän jatkakaa: Ok, lippunne on varattu lennolle numero 1013. asiakas: Kiitos paljon lipun varaamisesta. agentti: Kiitos, että tavoititte meidät.</w:t>
      </w:r>
    </w:p>
    <w:p>
      <w:r>
        <w:rPr>
          <w:b/>
        </w:rPr>
        <w:t xml:space="preserve">Tulos</w:t>
      </w:r>
    </w:p>
    <w:p>
      <w:r>
        <w:t xml:space="preserve">agentti: Agentti: Toki, autan sinua lipun varaamisessa. Saanko tietää matkapäivänne?</w:t>
      </w:r>
    </w:p>
    <w:p>
      <w:r>
        <w:rPr>
          <w:b/>
        </w:rPr>
        <w:t xml:space="preserve">Esimerkki 7.3699</w:t>
      </w:r>
    </w:p>
    <w:p>
      <w:r>
        <w:t xml:space="preserve">asiakas: Asiakas: Päivää, olen Carol Adams. asiamies: Päivää, miten voin auttaa? asiakas: Olen Carol Adams: MSP:ssä yhdellä yhteydellä. Voisitteko auttaa minua lentolippujen varaamisessa? agentti: Voisitteko auttaa minua lentolipun varaamisessa? Asiakas: Toki, kertokaa minulle matkapäivänne? asiak: Asiamies: Suunnitellut matkapäiväni ovat 02/09 - 02/11. Asiamies: Mihin päivämäärään? Asiakas: Kertokaa minulle alkuperäkoodinne: Agentti: Lähtöpaikkani on Atlanta, GA - ATL: Asiakas: Odottakaa muutama minuutti: __ asiakas: Jatkakaa varausta. agentti: Asiakas: Lentonne on varattu 100:lla: Kiitos vastauksestanne. agentti: Kiitos.</w:t>
      </w:r>
    </w:p>
    <w:p>
      <w:r>
        <w:rPr>
          <w:b/>
        </w:rPr>
        <w:t xml:space="preserve">Tulos</w:t>
      </w:r>
    </w:p>
    <w:p>
      <w:r>
        <w:t xml:space="preserve">agentti: ME löysimme 1006 UA lentoyhtiön yhdellä yhteydellä ja hinnalla 10. Jatkanko varausta?</w:t>
      </w:r>
    </w:p>
    <w:p>
      <w:r>
        <w:rPr>
          <w:b/>
        </w:rPr>
        <w:t xml:space="preserve">Esimerkki 7.3700</w:t>
      </w:r>
    </w:p>
    <w:p>
      <w:r>
        <w:t xml:space="preserve">asiakas: Asiakas: Päivää. asiamies: Päivää, miten voin auttaa teitä? Brandon Davis. Haluaisin varata lippuni Houstonista. Voitteko auttaa minua varaamaan lentoliput HOU:sta EWR:ään? agentti: Asiakas: Toki, voinko saada tietää matkapäivänne, kiitos? Asiamies: Suunnitellut matkapäiväni ovat 19. marraskuuta - 21. marraskuuta: Onko teillä tarkempia tietoja?  __ agentti: Asiakas: Spirit airlinesilla on jatkolento, jonka hinta on 200. Jatkanko varausta? asiakas: Agentti: Se sopii minulle, jatkakaa varausta. agentti: Jatkakaa varausta: Asiakas: Teidän varauksenne on tehty lennolle-1018. asiakas: Asiamies: Kiitos, että varasitte lentolippuni Spirit Airlinesille. asiamies: Kiitos, että varasitte lentolippuni Spirit Airlinesille: Spirit Spirit Airlines: Tervetuloa, turvallista matkaa.</w:t>
      </w:r>
    </w:p>
    <w:p>
      <w:r>
        <w:rPr>
          <w:b/>
        </w:rPr>
        <w:t xml:space="preserve">Tulos</w:t>
      </w:r>
    </w:p>
    <w:p>
      <w:r>
        <w:t xml:space="preserve">asiakas: Tarvitsen jatkolennon matkallani.</w:t>
      </w:r>
    </w:p>
    <w:p>
      <w:r>
        <w:rPr>
          <w:b/>
        </w:rPr>
        <w:t xml:space="preserve">Esimerkki 7.3701</w:t>
      </w:r>
    </w:p>
    <w:p>
      <w:r>
        <w:t xml:space="preserve">asiakas: Asiakas: Hei, olen Kathleen Clark. asiamies: Hei, miten voin auttaa teitä? Asiamies: Haluaisin mennä tapahtumaan New Yorkissa, joten voisitteko varata lipun JFK:sta EWR:ään: Asiakas: Saanko tietää matkapäivänne, kiitos: Agentti: Haluaisin lähteä 1.7. ja palata takaisin 3.7: Asiakas: Olkaa hyvä ja odottakaa hetki, tarkistan asian ja ilmoitan teille. asiakas: Odottakaa hetki: Asiakas: Hyvä on, ei kiirettä: JetBlue airlinesin lento, yhteysraja 1 ja hinta 100. Sopiiko se teille?  __ agentti: Asiakas: Lippunne on jo varattu, lento numero 1021. asiakas: Kiitos: Asiakas: Olkaa hyvä.</w:t>
      </w:r>
    </w:p>
    <w:p>
      <w:r>
        <w:rPr>
          <w:b/>
        </w:rPr>
        <w:t xml:space="preserve">Tulos</w:t>
      </w:r>
    </w:p>
    <w:p>
      <w:r>
        <w:t xml:space="preserve">asiakas: Jatka lipun varaamista.</w:t>
      </w:r>
    </w:p>
    <w:p>
      <w:r>
        <w:rPr>
          <w:b/>
        </w:rPr>
        <w:t xml:space="preserve">Esimerkki 7.3702</w:t>
      </w:r>
    </w:p>
    <w:p>
      <w:r>
        <w:t xml:space="preserve">asiakas: Asiakas: Päivää. asiamies: Päivää, miten voin auttaa?  Agentti: Haluaisin peruuttaa lentovaraukseni, koska matkaani lykättiin, voisitteko auttaa minua? agentti: Voisitteko auttaa minua? Totta kai, autamme mielellämme. Saanko hyvän nimenne? asiakas: Nancy Young: Nancy Young: Valitettavasti tiedoissamme ei ole aktiivista varausta nimellänne.  __ agentti: Asiakas: Kiitos, että käytitte meitä.</w:t>
      </w:r>
    </w:p>
    <w:p>
      <w:r>
        <w:rPr>
          <w:b/>
        </w:rPr>
        <w:t xml:space="preserve">Tulos</w:t>
      </w:r>
    </w:p>
    <w:p>
      <w:r>
        <w:t xml:space="preserve">asiakas: Kiitos, että tarkistit asian.</w:t>
      </w:r>
    </w:p>
    <w:p>
      <w:r>
        <w:rPr>
          <w:b/>
        </w:rPr>
        <w:t xml:space="preserve">Esimerkki 7.3703</w:t>
      </w:r>
    </w:p>
    <w:p>
      <w:r>
        <w:t xml:space="preserve">asiakas: Asiakas: Päivää. asiamies: Päivää, miten voin palvella teitä tänään? Agentti: Etsin lentoa SEA:sta BOS:iin, voitteko auttaa minua varauksen tekemisessä? agentti: Etsin lentoa SEA:sta BOS:iin: Asiakas: Toki, saisinko matkapäivänne, kiitos? Asiamies: Toki, suunnitellut matkapäiväni ovat 11.4. ja 13.4. agentti: Voisitteko kertoa matkanne päivämäärät? Asiakas: Saanko tietää hyvän nimenne? Cynthia Miller. asiamies: Asiakkaan nimi: Cynthia Cynthia Cynthia: Olkaa hyvä ja kertokaa yhteysrajanne: Olkaa hyvä ja etsikää jatkolento, sillä tarvitsen taukoa matkan välissä. agentti: Asiakas: Onko teillä muita vaatimuksia, jotka on täytettävä? asiakas: Onko teillä muita vaatimuksia? Asiakas: Ei, kiitos: Valitettavasti haluamallanne reitillä ei ole lentoa.  __ agentti: Asiakas: Kiitos, että valitsitte meidät.</w:t>
      </w:r>
    </w:p>
    <w:p>
      <w:r>
        <w:rPr>
          <w:b/>
        </w:rPr>
        <w:t xml:space="preserve">Tulos</w:t>
      </w:r>
    </w:p>
    <w:p>
      <w:r>
        <w:t xml:space="preserve">asiakas: Asiakas: Ei se mitään, ei ongelmaa. Kiitos tiedoista.</w:t>
      </w:r>
    </w:p>
    <w:p>
      <w:r>
        <w:rPr>
          <w:b/>
        </w:rPr>
        <w:t xml:space="preserve">Esimerkki 7.3704</w:t>
      </w:r>
    </w:p>
    <w:p>
      <w:r>
        <w:t xml:space="preserve">asiakas: Asiakas: Hei. asiamies: Hei, miten voin opastaa teitä tällä hetkellä? asiakas: Hei: Voitteko auttaa minua varauksen tekemisessä?  __ asiakas: Asiamies: Haluaisin matkustaa 26.07. ja palata 28.07. takaisin: Asiakas: Tarvitsetteko välilaskua matkan välissä? asiakas: Agentti: Tarvitsen suoran lennon: Asiakas: Saanko tietää hyvän nimenne, kiitos? Joseph Martin tässä: Martin Martin, Martin Martin, Martin Martin, Martin Martin: Asiamies: Ei: Asiakas: Hyvä on, olkaa hyvä ja odottakaa hetki. asiakas: Asiakas: Toki: Kiitos ajastanne, olemme löytäneet amerikkalaisen lentoyhtiön, lennon numero-1021, yhteydet-0 ja lippu-100. Jatkanko varauksen tekemistä? asiakas: Asiakas: Hyvä on, jatka varausta: Asiakas: Toki, paikka on onnistuneesti varattu turistiluokan lennolle. asiakas: Asiamies: Kiitos tiedoista: Asiakas: Kiitos läsnäolostanne. Toivottavasti voimme palvella teitä uudelleen.</w:t>
      </w:r>
    </w:p>
    <w:p>
      <w:r>
        <w:rPr>
          <w:b/>
        </w:rPr>
        <w:t xml:space="preserve">Tulos</w:t>
      </w:r>
    </w:p>
    <w:p>
      <w:r>
        <w:t xml:space="preserve">agentti: Olen iloinen voidessani auttaa teitä. Saanko tietää, minä päivinä olette valmis matkustamaan?</w:t>
      </w:r>
    </w:p>
    <w:p>
      <w:r>
        <w:rPr>
          <w:b/>
        </w:rPr>
        <w:t xml:space="preserve">Esimerkki 7.3705</w:t>
      </w:r>
    </w:p>
    <w:p>
      <w:r>
        <w:t xml:space="preserve">asiakas: Asiakas: Hei: Collins.  __ asiakas: Aion varata lipun LAX:stä IAH:hen. Voitteko auttaa minua? Asiakas: Toki, saanko tietää matkapäivänne, kiitos: Asiamies: Haluaisin matkustaa 21.4. ja palata 23.4. takaisin: Asiakas: Okei, onko teillä muita tarkennuksia? asiakas: Kyllä, kiitos: Asiakas: Yhteysrajani on 1: Asiakas: Olkaa hyvä ja odottakaa: Asiakas: Toki: Asiakas: Olen etsinyt lentoja tiedoillanne, mutta valitettavasti teille ei ole saatavilla lentoja. asiakas: Kyllä, voitte jatkaa varausta. Se sopii hyvin. Kiitos. asiamies: Asiakas: Kiitos, että valitsitte meidät.</w:t>
      </w:r>
    </w:p>
    <w:p>
      <w:r>
        <w:rPr>
          <w:b/>
        </w:rPr>
        <w:t xml:space="preserve">Tulos</w:t>
      </w:r>
    </w:p>
    <w:p>
      <w:r>
        <w:t xml:space="preserve">agentti: Miten voin auttaa teitä?</w:t>
      </w:r>
    </w:p>
    <w:p>
      <w:r>
        <w:rPr>
          <w:b/>
        </w:rPr>
        <w:t xml:space="preserve">Esimerkki 7.3706</w:t>
      </w:r>
    </w:p>
    <w:p>
      <w:r>
        <w:t xml:space="preserve">asiakas: Asiakas: Hei, olen Debra Perez. asiamies: Hei, miten voin olla avuksi? Voisitteko auttaa minua lentolipun varaamisessa? agentti: Voisitteko auttaa minua lentolipun varaamisessa? agentti: Voisitteko auttaa minua lentolipun varaamisessa? Asiakas: Toki, onko teillä jokin yhteysraja? Kyllä, haluan yhden yhteyden. Ja hinta ei saisi ylittää 5000. asiamies: Asiakas: Ilmoittakaa haluamanne matkustuspäivämäärät? Asiamies: Haluan lentää 21.04. ja palata 23.04. Agentti: Haluan lentää 21.04. ja palata 23.04: Asiakas: Voisinko tietää lentokenttätunnuksenne, jotta voin jatkaa varausta? asiakas: Voisitteko ilmoittaa minulle lentokenttätunnuksenne? Lentokenttäkoodini on NY-LGA ja lähdön koodi on TX-DFW.  __ asiakas: Asiamies: Hyvä on: Löysimme lennon 1202, jonka hinta 600 vastaa olennaisia tietojasi. Lentoyhtiö Hawaiian yhdellä yhteydellä. asiakas: Varaa lippu tälle lentoyhtiölle. agentti: Ok, lippunne on varattu. asiakas: Kiitos avusta. agentti: Kiitos yhteydenotosta, hyvää matkaa.</w:t>
      </w:r>
    </w:p>
    <w:p>
      <w:r>
        <w:rPr>
          <w:b/>
        </w:rPr>
        <w:t xml:space="preserve">Tulos</w:t>
      </w:r>
    </w:p>
    <w:p>
      <w:r>
        <w:t xml:space="preserve">agentti: Odottakaa hetki, tarkistan asian ja palaan asiaan?</w:t>
      </w:r>
    </w:p>
    <w:p>
      <w:r>
        <w:rPr>
          <w:b/>
        </w:rPr>
        <w:t xml:space="preserve">Esimerkki 7.3707</w:t>
      </w:r>
    </w:p>
    <w:p>
      <w:r>
        <w:t xml:space="preserve">asiakas: Agentti: Hei. Miten voin auttaa teitä tällä hetkellä? asiakas: Agentti: Olen Dorothy Turner, voisitteko auttaa minua varaamaan lennon EWR:stä CLT:hen: Asiakas: Toki, voisitteko antaa matkapäivänne, jotta voisimme edetä pidemmälle? asiakas: Asiamies: Kyllä, lähden kotipaikkakunnaltani 29.06. ja paluupäivä on 01.07. agentti: Kyllä: Odottakaa hetki.  __ agentti: Hawaiian airlines on saatavilla tällä reitillä lipun hinnalla 200, varaanko lippunne? asiakas: Asiamies: Hyvä on, varaa lippu: Dorothy Turner, lippunne on varattu lennolle numero 1019. asiakas: Kiitos, että autoitte minua lennon varaamisessa ja avustitte. agentti: Kiitos, turvallista matkaa.</w:t>
      </w:r>
    </w:p>
    <w:p>
      <w:r>
        <w:rPr>
          <w:b/>
        </w:rPr>
        <w:t xml:space="preserve">Tulos</w:t>
      </w:r>
    </w:p>
    <w:p>
      <w:r>
        <w:t xml:space="preserve">asiakas: Varaa lento rajan 1000 sisällä. Minä odotan.</w:t>
      </w:r>
    </w:p>
    <w:p>
      <w:r>
        <w:rPr>
          <w:b/>
        </w:rPr>
        <w:t xml:space="preserve">Esimerkki 7.3708</w:t>
      </w:r>
    </w:p>
    <w:p>
      <w:r>
        <w:t xml:space="preserve">asiakas: Asiakas: Päivää. asiamies: Päivää, miten voin auttaa teitä? LAX: Voitteko varata lipun LAS:sta LAX:iin? Koska minun on osallistuttava juhliin. agentti: Asiakas: Milloin suunnittelette matkaanne? Asiamies: Suunnitellut lähtö- ja paluupäiväni ovat 7. ja 9. huhtikuuta. agentti: Asiakas: Saanko tietää nimenne? Laura Nelson.  __ asiakas: Asiamies: Haluan yhden jatkolennon: Asiakas: Onko teillä muita toiveita? Asiakas: Ei: Delta Airlinesilla on lento ja lipun hinta on 200. Haluatteko, että teen varauksen nyt? asiakas: Asiamies: Se sopii hyvin, jatka varauksen tekemistä. agentti: Lippunne on varattu turistiluokkaan lennolla 1024. Lähtöaikasi on klo 9:00 ja saapumisaikasi taas klo 0:00. Asiakas: Asiakas: Kiitos paljon avusta. asiamies: Kiitos, että autoitte: Kiitos paljon, että käännyitte toimistomme puoleen.</w:t>
      </w:r>
    </w:p>
    <w:p>
      <w:r>
        <w:rPr>
          <w:b/>
        </w:rPr>
        <w:t xml:space="preserve">Tulos</w:t>
      </w:r>
    </w:p>
    <w:p>
      <w:r>
        <w:t xml:space="preserve">agentti: Onko yhteysrajoituksia?</w:t>
      </w:r>
    </w:p>
    <w:p>
      <w:r>
        <w:rPr>
          <w:b/>
        </w:rPr>
        <w:t xml:space="preserve">Esimerkki 7.3709</w:t>
      </w:r>
    </w:p>
    <w:p>
      <w:r>
        <w:t xml:space="preserve">asiakas: Hei.  __ asiakas: Voitteko auttaa minua siinä? asiamies: Minun on muutettava äskettäistä varaustani tenttieni vuoksi: Asiakas: Toki, olen täällä auttaakseni teitä siinä: Kiitos: Asiakas: Voisitteko kertoa minulle nimenne? asiakas: Asiakas: Olen Mary Anderson: Asiakas: Anteeksi, ei löytynyt varausta nimenne muuttamiseksi. asiakas: Okei, ei ongelmia. Kiitos tiedoista. agentti: Asiakas: Kiitos, että tavoititte meidät, hyvää päivänjatkoa.</w:t>
      </w:r>
    </w:p>
    <w:p>
      <w:r>
        <w:rPr>
          <w:b/>
        </w:rPr>
        <w:t xml:space="preserve">Tulos</w:t>
      </w:r>
    </w:p>
    <w:p>
      <w:r>
        <w:t xml:space="preserve">agentti: Päivää, miten voin auttaa teitä tänään?</w:t>
      </w:r>
    </w:p>
    <w:p>
      <w:r>
        <w:rPr>
          <w:b/>
        </w:rPr>
        <w:t xml:space="preserve">Esimerkki 7.3710</w:t>
      </w:r>
    </w:p>
    <w:p>
      <w:r>
        <w:t xml:space="preserve">asiakas: Hei.  __ asiakas: Agentti: Aion varata lentolippua DEN:iin LGA:sta:  Asiakas: Mille päivämäärille haluatte minun varaavan teille lentoliput? asiakas: Mihin päivämääriin? Agentti: Toki, matkani päivämäärät ovat 07.8. ja 09.8. agentti: Millä nimellä minun pitää varata lippunne? asiakas: Millä nimellä? Asiamies: Nimeni on Timothy King: Kertokaa minulle yhteysrajanne? asiakas: Asiamies: Etsin lentoa, jossa on 1 yhteys. agentti: Mihin lennolle? Asiakas: Onko teillä muita vaatimuksia? Asiakas: Ei: Asiakas: Valitettavasti tällä hetkellä kyseisillä paikoilla ei ole lentoja epänormaalien sääolosuhteiden vuoksi. asiakas: Agentti: Ei se mitään, kiitos tiedosta. agentti: Ei se mitään, kiitos tiedosta. agentti: Ei se mitään, kiitos tiedosta: Asiakas: Kiitos, että valitsitte meidät.</w:t>
      </w:r>
    </w:p>
    <w:p>
      <w:r>
        <w:rPr>
          <w:b/>
        </w:rPr>
        <w:t xml:space="preserve">Tulos</w:t>
      </w:r>
    </w:p>
    <w:p>
      <w:r>
        <w:t xml:space="preserve">agentti: Päivää, miten voin auttaa teitä tänään?</w:t>
      </w:r>
    </w:p>
    <w:p>
      <w:r>
        <w:rPr>
          <w:b/>
        </w:rPr>
        <w:t xml:space="preserve">Esimerkki 7.3711</w:t>
      </w:r>
    </w:p>
    <w:p>
      <w:r>
        <w:t xml:space="preserve">asiakas: Asiakas: Hei, täällä Raymond Jones. asiamies: Hei, miten voin auttaa? New Yorkin, NY - EWR - lentokentän ikoni, Vapaudenpatsas. Voitteko auttaa minua jatkolennon varaamisessa? agentti: Asiakas: Toki, kertoisitteko minulle matkapäivänne? asiakas: Asiamies: Päivämäärät ovat 11.11. - 13.11. agentti: Mihin päivämääriin? Asiakas: Saanko tietää alkuperäkoodinne? IL - ORD, Chicago: Kiitos tiedoistanne,.  __ agentti: Löysimme 1001 UA-lentoyhtiön yhdellä yhteydellä ja hintaan 100. Jatkanko varauksen tekemistä? asiakas: Agentti: Kyllä, jatka: Lippunne on varattu. asiakas: Kiitos ystävällisestä avusta. agentti: Kiitos, että tavoititte meidät.</w:t>
      </w:r>
    </w:p>
    <w:p>
      <w:r>
        <w:rPr>
          <w:b/>
        </w:rPr>
        <w:t xml:space="preserve">Tulos</w:t>
      </w:r>
    </w:p>
    <w:p>
      <w:r>
        <w:t xml:space="preserve">asiakas: Asiakas: Selvä.</w:t>
      </w:r>
    </w:p>
    <w:p>
      <w:r>
        <w:rPr>
          <w:b/>
        </w:rPr>
        <w:t xml:space="preserve">Esimerkki 7.3712</w:t>
      </w:r>
    </w:p>
    <w:p>
      <w:r>
        <w:t xml:space="preserve">asiakas: Asiakas: Hei: Agentti: Miten voin auttaa? asiakas: Olen Mary Turner: Voitteko varata minulle lentolipun alle 5000 euron hintaan? agentti: Haluaisin käydä New Yorkin Central Parkissa: Asiakas: Saanko tietää lentokenttänne koodit, kiitos: Asiamies: Aion lähteä IAD:stä LGA:han: Asiakas: Haluaisin tietää, milloin matkustatte LGA:lle ja milloin lähdette LGA:lle: Matkapäiväni ovat 30. syyskuuta ja 2. lokakuuta.  __ asiakas: Asiakas: Ei se mitään, tarkistan asian toiselta lentoyhtiöltä. Kiitos tiedoista. asiamies: Kiitos, että valitsitte meidät.</w:t>
      </w:r>
    </w:p>
    <w:p>
      <w:r>
        <w:rPr>
          <w:b/>
        </w:rPr>
        <w:t xml:space="preserve">Tulos</w:t>
      </w:r>
    </w:p>
    <w:p>
      <w:r>
        <w:t xml:space="preserve">agentti: Olen pahoillani, että reitiltänne ei löytynyt lentoja.</w:t>
      </w:r>
    </w:p>
    <w:p>
      <w:r>
        <w:rPr>
          <w:b/>
        </w:rPr>
        <w:t xml:space="preserve">Esimerkki 7.3713</w:t>
      </w:r>
    </w:p>
    <w:p>
      <w:r>
        <w:t xml:space="preserve">asiakas: Asiakas: Hei, olen Patricia Green. asiamies: Hei, miten voin auttaa teitä? Agentti: Koska suunnitelmani tavata setäni lykkääntyi, voisitteko auttaa minua muuttamaan olemassa olevaa varaustani? asiamies: Voisitteko auttaa minua muuttamaan olemassa olevaa varaustani? Totta kai, autan teitä mielelläni. Olkaa hyvä ja odottakaa hetki. asiakas: Asiakas: Toki: Asiakas: Kiitos, että odotitte. Olen tarkistanut varausluettelosta lippunne muuttamista varten, mutta en löytänyt yhtään varausta, jossa olisi teidän nimenne. asiakas: Ei se mitään, kiitos tiedosta.  __ asiakas: Kiitos.</w:t>
      </w:r>
    </w:p>
    <w:p>
      <w:r>
        <w:rPr>
          <w:b/>
        </w:rPr>
        <w:t xml:space="preserve">Tulos</w:t>
      </w:r>
    </w:p>
    <w:p>
      <w:r>
        <w:t xml:space="preserve">agentti: Kiitos, että valitsit meidät, hyvää päivänjatkoa.</w:t>
      </w:r>
    </w:p>
    <w:p>
      <w:r>
        <w:rPr>
          <w:b/>
        </w:rPr>
        <w:t xml:space="preserve">Esimerkki 7.3714</w:t>
      </w:r>
    </w:p>
    <w:p>
      <w:r>
        <w:t xml:space="preserve">asiakas: Agentti: Hei. Miten voin auttaa? Agentti: Varatkaa lentolippu DEN:stä EWR:ään: Saanko tietää nimenne?  __ agentti: Asiakas: Saanko tietää matkapäivänne? Asiakas: Saanko tietää matkustuspäivämääränne? Asiamies: Matkapäiväni ovat 14.05. ja 16.05. agentti: Mihin aikaan matkustatte? Asiakas: Onko teillä jokin yhteysrajoitus? Asiamies: Haluaisin matkustaa yhdellä jatkolennolla. agentti: Asiakas: Onko muita tarkennuksia? Asiakas: Ei, kiitos kysymästä: Asiakas: United Airlinesilla on lento yhdellä jatkoyhteydellä, voinko jatkaa varausta lennolla 1017? asiakas: Voin tehdä varauksen: Agentti: Kyllä, jatka varausta: Millä nimellä voin tehdä varauksen? asiakas: Millä nimellä? Asiamies: Mainitsin jo nimeni edellä: Varauksenne tehdään turistiluokkaan. asiakas: Asiakas: Kiitos avusta: Kiitos, että valitsitte meidät.</w:t>
      </w:r>
    </w:p>
    <w:p>
      <w:r>
        <w:rPr>
          <w:b/>
        </w:rPr>
        <w:t xml:space="preserve">Tulos</w:t>
      </w:r>
    </w:p>
    <w:p>
      <w:r>
        <w:t xml:space="preserve">asiakas: Dorothy Rodriguez täällä.</w:t>
      </w:r>
    </w:p>
    <w:p>
      <w:r>
        <w:rPr>
          <w:b/>
        </w:rPr>
        <w:t xml:space="preserve">Esimerkki 7.3715</w:t>
      </w:r>
    </w:p>
    <w:p>
      <w:r>
        <w:t xml:space="preserve">asiakas: Agentti: Hei. Miten voin auttaa? Asiamies: Haluan peruuttaa varaukseni, joka on tehty äskettäin joidenkin terveysongelmien vuoksi, voitteko auttaa minua tässä? agentti: Voisitteko auttaa minua tässä? Asiakas: Toki, olen täällä auttamassa teitä lipun peruuttamisessa. asiakas: Asiamies: Kiitos: Asiakas: Voisitteko kertoa nimenne, jotta voin tarkistaa lipun tilan? asiakas: Voisitteko kertoa nimenne, jotta voin tarkistaa lipun tilan? Martinez.  __ asiakas: Martinez Martinez: Hyvä on. Joka tapauksessa, kiitos palvelustanne. agentti: Eipä kestä. Kiitos, että valitsitte matkatoimistomme.</w:t>
      </w:r>
    </w:p>
    <w:p>
      <w:r>
        <w:rPr>
          <w:b/>
        </w:rPr>
        <w:t xml:space="preserve">Tulos</w:t>
      </w:r>
    </w:p>
    <w:p>
      <w:r>
        <w:t xml:space="preserve">agentti: Valitettavasti emme ole löytäneet aktiivista varausta, jossa on nimesi, jonka voit peruuttaa.</w:t>
      </w:r>
    </w:p>
    <w:p>
      <w:r>
        <w:rPr>
          <w:b/>
        </w:rPr>
        <w:t xml:space="preserve">Esimerkki 7.3716</w:t>
      </w:r>
    </w:p>
    <w:p>
      <w:r>
        <w:t xml:space="preserve">asiakas: Miten voin auttaa teitä?  __ agentti: Asiakas: Toki, olemme täällä auttamassa teitä. Saanko tietää matkanne päivämäärät? asiakas: Asiamies: Lähden 27.4. ja palaan 29.4. agentti: Mihin mennessä? Asiakas: Tarvitsetteko matkallanne jotakin väliasemaa? Tarvitsen taukoa matkallani. agentti: Onko matkalla jokin tietty aika? asiakas: Ei: Onko teillä muita toiveita? asiakas: Asiamies: Ei: Asiakas: Saisinko tietää hyvän nimenne? asiakas: Saanko kysyä, mikä on teidän nimenne? Asiamies: Olen Virginia Moore: Moore: On olemassa jatkolento, jonka hinta on 200 ja lennon numero 1004. Jatkanko matkaa? asiakas: Asiamies: Jatkakaa varauksen tekemistä: Asiakas: Teidän paikkanne on varattu Delta Airlinesille turistiluokkaan. asiakas: Kiitos: Kiitos, että valitsitte meidät.</w:t>
      </w:r>
    </w:p>
    <w:p>
      <w:r>
        <w:rPr>
          <w:b/>
        </w:rPr>
        <w:t xml:space="preserve">Tulos</w:t>
      </w:r>
    </w:p>
    <w:p>
      <w:r>
        <w:t xml:space="preserve">asiakas: Voitteko auttaa minua varaamaan lentoliput PHL:stä EWR:ään?</w:t>
      </w:r>
    </w:p>
    <w:p>
      <w:r>
        <w:rPr>
          <w:b/>
        </w:rPr>
        <w:t xml:space="preserve">Esimerkki 7.3717</w:t>
      </w:r>
    </w:p>
    <w:p>
      <w:r>
        <w:t xml:space="preserve">asiakas: Hei. Olen Paul Baker. asiamies: Päivää, miten voin auttaa teitä tällä hetkellä? asiakas: Olen Paul Baker: Agentti: Etsin lentoa LAS:stä LAX:iin, voisitteko varata minulle lentoliput? agentti: Voisitteko varata minulle lentolipun? Totta kai, autan mielelläni. Saanko tietää matkapäivänne? asiakas: Saanko tietää matkapäivänne? Agentti: Matkapäiväni ovat 11.11.-13.11. agentti: Matkan ajankohdat ovat 11.11.-13.11: Jatkolento on saatavilla, ja lentohinta on noin 1015. Jatkanko varauksen tekemistä?  __ agentti: Asiakas: Lippunne on vahvistettu Delta airlinesin lennolle 1015. Asiakas: Asiakas: Kiitos avusta: Asiakas: Kiitos, että tavoititte meidät, hyvää päivänjatkoa.</w:t>
      </w:r>
    </w:p>
    <w:p>
      <w:r>
        <w:rPr>
          <w:b/>
        </w:rPr>
        <w:t xml:space="preserve">Tulos</w:t>
      </w:r>
    </w:p>
    <w:p>
      <w:r>
        <w:t xml:space="preserve">asiakas: Jatkakaa.</w:t>
      </w:r>
    </w:p>
    <w:p>
      <w:r>
        <w:rPr>
          <w:b/>
        </w:rPr>
        <w:t xml:space="preserve">Esimerkki 7.3718</w:t>
      </w:r>
    </w:p>
    <w:p>
      <w:r>
        <w:t xml:space="preserve">asiakas: Agentti: Hei. Miten voin auttaa teitä tänään? Haluan peruuttaa viime viikolla tekemäni varauksen, koska matkani peruuntui. Auttakaa minua siinä: Asiakas: Toki, antakaa nimenne varauksen tarkistamista varten. asiakas: Dorothy Young.  __ asiakas: Asiamies: Kyllä, kiitos: Asiakas: Kiitos, että odotitte, teidän nimellänne ei löydy varausta. asiakas: Asiamies: Ei se mitään, kiitos avusta. agentti: Asiakas: Tervetuloa, hyvää päivänjatkoa.</w:t>
      </w:r>
    </w:p>
    <w:p>
      <w:r>
        <w:rPr>
          <w:b/>
        </w:rPr>
        <w:t xml:space="preserve">Tulos</w:t>
      </w:r>
    </w:p>
    <w:p>
      <w:r>
        <w:t xml:space="preserve">agentti: Anna minulle hetki aikaa.</w:t>
      </w:r>
    </w:p>
    <w:p>
      <w:r>
        <w:rPr>
          <w:b/>
        </w:rPr>
        <w:t xml:space="preserve">Esimerkki 7.3719</w:t>
      </w:r>
    </w:p>
    <w:p>
      <w:r>
        <w:t xml:space="preserve">asiakas: Asiakas: Päivää, olen Frank Anderson. asiamies: Päivää, miten voin auttaa teitä? Voisitteko auttaa minua varaamaan lentoliput New Yorkiin? agentti: Haluaisin käydä New Yorkissa sijaitsevalla Vapaudenpatsaalla: Totta kai, voin auttaa teitä siinä. Saanko tietää lähtö- ja kohdelentokentän koodit? asiakas: Asiamies: Lähtö- ja kohdelentokenttäni koodit ovat OAK ja JFK. asiamies: Asiakas: Voisitteko ilmoittaa suunnitellut matkustuspäivämääränne? Asiakas: Voisitteko ilmoittaa suunnitellut matkustuspäivämääränne? Asiamies: Toki, haluaisin lähteä 08. kesäkuuta ja palata takaisin 10. kesäkuuta. asiamies: Asiakas: Saanko tietää, mitä luokkaa haluatte? Agentti: Mikä tahansa luokka sopii minulle, mutta varmista, että lennon lähtöaika on aamulla. agentti: Mikä tahansa luokka sopii minulle, mutta varmista, että lennon lähtöaika on aamulla: Asiakas: Selvä, ilmoittakaa minulle, jos teillä on muita tarkennuksia. asiakas: Mihin lennolle menette? Asiakas: Ei, minulla ei ole muita eritelmiä. agentti: Minulla ei ole muita eritelmiä: Odottakaa hetki.  __ agentti: Asiakas: Valitettavasti teille ei ole saatavilla lentoja kyseisinä päivinä antamillanne tiedoilla. asiakas: Asiamies: Ei se mitään, kiitos tarkistuksesta. agentti: Ei se mitään, kiitos tarkistuksesta: Kiitos, että valitsitte meidät, hyvää päivänjatkoa.</w:t>
      </w:r>
    </w:p>
    <w:p>
      <w:r>
        <w:rPr>
          <w:b/>
        </w:rPr>
        <w:t xml:space="preserve">Tulos</w:t>
      </w:r>
    </w:p>
    <w:p>
      <w:r>
        <w:t xml:space="preserve">asiakas: Asiakas: Toki, kaikessa rauhassa.</w:t>
      </w:r>
    </w:p>
    <w:p>
      <w:r>
        <w:rPr>
          <w:b/>
        </w:rPr>
        <w:t xml:space="preserve">Esimerkki 7.3720</w:t>
      </w:r>
    </w:p>
    <w:p>
      <w:r>
        <w:t xml:space="preserve">asiakas: Olen John Miller.  __ asiakas: John Miller: Tapaamiseni siirtyi, joten minun on muutettava olemassa olevaa varaustani. Auttakaa minua vaihtamaan? agentti: Voitte auttaa minua vaihtamisessa: Totta kai, palvelemme teitä mielellämme. Odottakaa pari minuuttia. asiakas: Asiakas: Selvä: Asiakas: Kiitos arvokkaasta ajastanne, valitettavasti nimellänne ei löytynyt varausta. asiakas: Selvä, ei ongelmia. Kiitos avusta. agentti: Asiakas: Kiitos, että käytitte meitä.</w:t>
      </w:r>
    </w:p>
    <w:p>
      <w:r>
        <w:rPr>
          <w:b/>
        </w:rPr>
        <w:t xml:space="preserve">Tulos</w:t>
      </w:r>
    </w:p>
    <w:p>
      <w:r>
        <w:t xml:space="preserve">agentti: Päivää, miten voin auttaa teitä tänään?</w:t>
      </w:r>
    </w:p>
    <w:p>
      <w:r>
        <w:rPr>
          <w:b/>
        </w:rPr>
        <w:t xml:space="preserve">Esimerkki 7.3721</w:t>
      </w:r>
    </w:p>
    <w:p>
      <w:r>
        <w:t xml:space="preserve">asiakas: Asiakas: Päivää. asiamies: Päivää, miten voin auttaa teitä tänään? asiakas: Päivää: Asiamies: Voitteko auttaa minua varauksen tekemisessä EWR:stä PHX:ään: PHR: Kyllä, yritän ehdottomasti parhaani auttaakseni sinua lentolippusi varaamisessa. Voisitteko ilmoittaa suunnitellut matkapäivänne? asiakas: Agentti: Matkapäiväni ovat 01.-03. heinäkuuta: Asiakas: Tarvitsetteko välilaskuja matkanne aikana? Asiakas: Kyllä, kiitos: Tarvitsen yhden jatkoyhteyden rajan. agentti: Tarvitsen vain yhden jatkoyhteyden rajan: Ilmoittaisitteko meille, jos teillä on muita toiveita? asiakas: Ei, olkaa hyvä ja jatkakaa.  __ asiakas: Asiakas: Olen Andrew Brown:  Mainittujen aikomusten mukaisesti Frontier Airlines tarjoaa jatkolennon, ja lentolippu maksaa noin 200. Jatkanko lennolla 1021? asiakas: Asiamies: Jatkakaa, olkaa hyvä: Asiakas: Varauksenne on tehty: Kiitos: Asiakas: Kiitos, että tavoititte meidät.</w:t>
      </w:r>
    </w:p>
    <w:p>
      <w:r>
        <w:rPr>
          <w:b/>
        </w:rPr>
        <w:t xml:space="preserve">Tulos</w:t>
      </w:r>
    </w:p>
    <w:p>
      <w:r>
        <w:t xml:space="preserve">agentti: Kerro nimesi.</w:t>
      </w:r>
    </w:p>
    <w:p>
      <w:r>
        <w:rPr>
          <w:b/>
        </w:rPr>
        <w:t xml:space="preserve">Esimerkki 7.3722</w:t>
      </w:r>
    </w:p>
    <w:p>
      <w:r>
        <w:t xml:space="preserve">asiakas: Agentti: Hei, miten voin auttaa?  __ agentti: Asiakas: Ehdottomasti, voisitteko antaa minulle tietonne? asiakas: Kyllä, kiitos: MI-DTW - FL-MCO . Saapumispäiväni on 26.09: Asiakas: Odottakaa hetki: Asiakas: Toki: Asiakas: Odotuksenne on kiitollinen. Havaijin lentoyhtiön lento numero 1019 vastaa antamiasi tietoja. Voinko jatkaa prosessia? asiakas: Asiakas: Voit jatkaa: Asiakas: Toki. Saanko tietää hyvän nimenne? Nimeni on Pamela Anderson. agentti: Anderson, lippunne on varattu. Kiitos, että otitte yhteyttä meihin. asiakas: Agentti: Hyvää matkaa.</w:t>
      </w:r>
    </w:p>
    <w:p>
      <w:r>
        <w:rPr>
          <w:b/>
        </w:rPr>
        <w:t xml:space="preserve">Tulos</w:t>
      </w:r>
    </w:p>
    <w:p>
      <w:r>
        <w:t xml:space="preserve">asiakas: Voitteko antaa minulle tietoa lentolippujen saatavuudesta?</w:t>
      </w:r>
    </w:p>
    <w:p>
      <w:r>
        <w:rPr>
          <w:b/>
        </w:rPr>
        <w:t xml:space="preserve">Esimerkki 7.3723</w:t>
      </w:r>
    </w:p>
    <w:p>
      <w:r>
        <w:t xml:space="preserve">asiakas: Miten voin palvella teitä parhaiten tänään? asiakas: Päivää: Agentti: Haluan varata lentoliput IAD:stä MCO:han, voisitteko auttaa minua? asiamies: Haluan varata lentoliput IAD:stä MCO:han: Asiakas: Milloin haluatte minun varaavan lipun? Asiamies: Suunnittelin matkani päivämääriksi 10.3. ja 12.3. Agentti: Mihin päivämäärään? Asiakas: Onko teillä jokin yhteysrajoitus? Asiakas: Onko teillä jokin yhteysrajoitus? Agentti: Etsin jatkolentoa: Asiakas: Saanko tietää nimenne? Elizabeth Williams.  __ asiakas: Ei, muita tietoja. Kiitos kysymästä: Asiakas: Odottakaa, olkaa hyvä: Asiakas: Toki: Frontier Airlines tarjoaa lennon-1006 yhdellä jatkoyhteydellä ja lipun hinta on 200. Voinko jatkaa? asiakas: Asiamies: Voitte jatkaa: Lentolippunne on onnistuneesti varattu turistiluokkaan. asiakas: Kiitos avusta. agentti: Asiakas: Kiitos, että lähestyitte meitä.</w:t>
      </w:r>
    </w:p>
    <w:p>
      <w:r>
        <w:rPr>
          <w:b/>
        </w:rPr>
        <w:t xml:space="preserve">Tulos</w:t>
      </w:r>
    </w:p>
    <w:p>
      <w:r>
        <w:t xml:space="preserve">agentti: Onko matkallanne vielä muita eritelmiä?</w:t>
      </w:r>
    </w:p>
    <w:p>
      <w:r>
        <w:rPr>
          <w:b/>
        </w:rPr>
        <w:t xml:space="preserve">Esimerkki 7.3724</w:t>
      </w:r>
    </w:p>
    <w:p>
      <w:r>
        <w:t xml:space="preserve">asiakas: Agentti: Hei. Miten voin auttaa teitä? Jonathan Clark. Haluaisin varata lipun HOU:sta IAD:hen, voisitteko auttaa minua? agentti: Asiakas: Saanko tietää matkustuspäivänne? Agentti: Matkustan näinä päivinä 20. ja 22. tammikuuta: Asiakas: Voisitteko mainita matkan ajankohdan? asiakas: Voisitteko mainita matkan aikataulun? Asiamies: Haluaisin palata mieluiten iltapäivällä. asiamies: Missä aikatauluissa? Asiakas: Tarvitsetteko jatkolentoa? Tarvitsen yhden jatkolennon.  __ asiakas: Asiamies: Hyvä on, kiitos palveluistanne. asiamies: Kiitos: Kiitos, että tavoititte meidät.</w:t>
      </w:r>
    </w:p>
    <w:p>
      <w:r>
        <w:rPr>
          <w:b/>
        </w:rPr>
        <w:t xml:space="preserve">Tulos</w:t>
      </w:r>
    </w:p>
    <w:p>
      <w:r>
        <w:t xml:space="preserve">agentti: Valitettavasti reitiltänne ei löytynyt lentoja.</w:t>
      </w:r>
    </w:p>
    <w:p>
      <w:r>
        <w:rPr>
          <w:b/>
        </w:rPr>
        <w:t xml:space="preserve">Esimerkki 7.3725</w:t>
      </w:r>
    </w:p>
    <w:p>
      <w:r>
        <w:t xml:space="preserve">asiakas: Agentti: Hei. Miten voin auttaa teitä? Asiakas: Tarvitsen apuanne peruuttaakseni lippuni, koska suunnitelmassani on tapahtunut muutoksia. asiamies: Tarvitsen apuanne: Totta kai, olemme täällä auttamassa teitä. Saanko tietää nimenne?  __ agentti: Asiakas: Odottakaa hetki: Asiakas: Toki, kaikessa rauhassa. asiamies:  Kiitos, että odotitte, mutta joudun valitettavasti toteamaan, että tietokannastamme ei löytynyt aktiivista varausta, jossa olisi teidän nimenne, jotta voisimme peruuttaa sen. asiakas: Asiamies: Ei se mitään, kiitos etsinnästä. agentti: Kiitos, että tavoititte meidät.</w:t>
      </w:r>
    </w:p>
    <w:p>
      <w:r>
        <w:rPr>
          <w:b/>
        </w:rPr>
        <w:t xml:space="preserve">Tulos</w:t>
      </w:r>
    </w:p>
    <w:p>
      <w:r>
        <w:t xml:space="preserve">asiakas: Larry Edwards.</w:t>
      </w:r>
    </w:p>
    <w:p>
      <w:r>
        <w:rPr>
          <w:b/>
        </w:rPr>
        <w:t xml:space="preserve">Esimerkki 7.3726</w:t>
      </w:r>
    </w:p>
    <w:p>
      <w:r>
        <w:t xml:space="preserve">asiakas: Hei,... Olen Andrew Harris. asiamies: Päivää, miten voin auttaa teitä tänään? asiakas: Agentti: Aion lähteä ystävieni kanssa Detroitiin Yosemite-seikkailuun, voisitteko varata lipun hintaan 200? agentti: Voisitteko varata lipun hintaan 200? Voisitteko kertoa minulle matkapäivänne?  __ agentti: Asiakas: Voisitteko auttaa minua ilmoittamalla vastaavat lentokenttäkoodit? asiakas: Voisitteko auttaa minua ilmoittamalla vastaavien lentokenttien koodit? Agentti: Minun on lähdettävä lähimmältä lentoasemalta DEN DTW:lle. agentti: Minun on lähdettävä lähimmältä lentoasemalta DEN DTW:hen: Asiakas: Tarvitsetteko taukoa matkan välissä? Agentti: Kyllä, tarvitsen tauon: Asiakas: Kiitos, että annoitte kaikki tarvittavat tiedot, olkaa hyvä ja odottakaa, tarkistan asian ja palaan asiaan. asiakas: Asiakas: Toki: Asiakas: Valitettavasti haluamillenne päivämäärille ei löytynyt lentoja. asiakas: Okei, ei ongelmia. Kiitos tiedoista. asiamies: Asiakas: Kiitos, että käytitte meitä.</w:t>
      </w:r>
    </w:p>
    <w:p>
      <w:r>
        <w:rPr>
          <w:b/>
        </w:rPr>
        <w:t xml:space="preserve">Tulos</w:t>
      </w:r>
    </w:p>
    <w:p>
      <w:r>
        <w:t xml:space="preserve">asiakas: Haluan matkustaa 03.04. ja paluulennolle on päästävä 05.04.</w:t>
      </w:r>
    </w:p>
    <w:p>
      <w:r>
        <w:rPr>
          <w:b/>
        </w:rPr>
        <w:t xml:space="preserve">Esimerkki 7.3727</w:t>
      </w:r>
    </w:p>
    <w:p>
      <w:r>
        <w:t xml:space="preserve">asiakas: Asiakas: Hei. agentti: Hei, miten voin opastaa teitä tänään? asiakas: Hei: Päätin peruuttaa lippuni, koska musiikin livekonserttini peruttiin. Joten, olkaa hyvä ja peruuttakaa lippuni: Asiakas: Toki, autan teitä. asiakasta: Kiitos: Asiakas: Saanko nimenne, jotta voin jäljittää tietonne? asiakas: Saanko nimenne? Agentti: Olen George Martinez: George Martinez: Okei, antakaa minulle hetki aikaa. asiakas: George Martinez: Martinez: Toki: Kiitos, että odotitte, tietokannastamme ei löytynyt varausta nimellänne.  __ agentti: Kiitos, että valitsitte meidät.</w:t>
      </w:r>
    </w:p>
    <w:p>
      <w:r>
        <w:rPr>
          <w:b/>
        </w:rPr>
        <w:t xml:space="preserve">Tulos</w:t>
      </w:r>
    </w:p>
    <w:p>
      <w:r>
        <w:t xml:space="preserve">asiakas: Kiitos vastauksesta.</w:t>
      </w:r>
    </w:p>
    <w:p>
      <w:r>
        <w:rPr>
          <w:b/>
        </w:rPr>
        <w:t xml:space="preserve">Esimerkki 7.3728</w:t>
      </w:r>
    </w:p>
    <w:p>
      <w:r>
        <w:t xml:space="preserve">asiakas: Voisitteko kertoa, mitä apua pyysitte meiltä? asiakas: Hei: Justin Martin tältä puolelta, etsin kierrosta HOU:lle esityksen pitämistä varten yritykseni toisessa toimipisteessä. Voitteko auttaa minua siinä? Asiakas: Totta kai, autan mielelläni: Kiitos: Saanko tietää haluamanne matkustuspäivämäärät?  __ agentti: Asiakas: Hyvä on, kertokaa minulle, mistä paikasta haluatte matkustaa. asiakas: Asiamies: Haluan matkustaa HOU: Asiakas: Olen pahoillani, pyyntösi mukaisia lentoja ei löytynyt. asiakas: Olen pahoillani, mutta en löytänyt pyyntösi mukaisia lentoja: Asiakas: Selvä, ei haittaa. Kiitos ajastanne: Asiakas: Kiitos, että valitsitte meidät: Tervetuloa.</w:t>
      </w:r>
    </w:p>
    <w:p>
      <w:r>
        <w:rPr>
          <w:b/>
        </w:rPr>
        <w:t xml:space="preserve">Tulos</w:t>
      </w:r>
    </w:p>
    <w:p>
      <w:r>
        <w:t xml:space="preserve">asiakas: 02/05 ja 02/07.</w:t>
      </w:r>
    </w:p>
    <w:p>
      <w:r>
        <w:rPr>
          <w:b/>
        </w:rPr>
        <w:t xml:space="preserve">Esimerkki 7.3729</w:t>
      </w:r>
    </w:p>
    <w:p>
      <w:r>
        <w:t xml:space="preserve">asiakas: Agentti: Hei. Miten voin auttaa? Mary Jackson. Haluaisin viettää aikaa perheenjäsenteni kanssa, joten voisitteko auttaa minua varaamaan lennon DFW:stä IAH:hen? agentti: IAH: Toki, olemme täällä auttamassa teitä. Ilmoittakaa minulle matkapäivänne. asiakas: Asiamies: Matkani alkaa 11.11.-13.11. Agentti: Matkustan 11.11.-13.11. välisenä aikana: Asiakas: Onko teillä jokin yhteysrajoitus? Varmistakaa, että 0 yhteydellä. agentti: Selvä. Löysimme Delta-lentoyhtiön, lennon numero:1006 ja hinta on 200. asiakas: Ok, jatka varauksen tekemistä.  __ asiakas: Kiitos palveluistanne. agentti: Kiitos, että valitsitte meidät.</w:t>
      </w:r>
    </w:p>
    <w:p>
      <w:r>
        <w:rPr>
          <w:b/>
        </w:rPr>
        <w:t xml:space="preserve">Tulos</w:t>
      </w:r>
    </w:p>
    <w:p>
      <w:r>
        <w:t xml:space="preserve">agentti: Lentolippusi on vahvistettu.</w:t>
      </w:r>
    </w:p>
    <w:p>
      <w:r>
        <w:rPr>
          <w:b/>
        </w:rPr>
        <w:t xml:space="preserve">Esimerkki 7.3730</w:t>
      </w:r>
    </w:p>
    <w:p>
      <w:r>
        <w:t xml:space="preserve">asiakas: Asiakas: Päivää. asiamies: Päivää, miten voin auttaa teitä tänään? asiakas: Päivää: Agentti: Olen Sarah Baker ja haluan mennä kotikaupunkiini tapaamaan isovanhempiani: Baker. Ilmoittakaa minulle matkanne päivämäärät. asiakas: Agentti: Toki, matkapäiväni ovat 07.07. ja 07.09. agentti: Kyllä, matkapäiväni ovat 07.07. ja 07.09: Baker, voisitteko antaa meille lähtö- ja kohdelentokenttänne koodit? asiakas: Baker: Toki, haluan matkustaa JFK:sta LAX:iin. asiamies: Baker, voisitteko odottaa hetken? asiakas: Baker: Selvä: Baker, löysin sinulle lennon Frontier airlinesilta ja lipun hinta on vain 100. Voinko varata lipun? asiakas: Se on täydellistä! Voitte jatkaa varaustani.  __ asiakas: Asiakas: Kiitos palvelustanne: Kiitos, että valitsitte palvelumme, ja turvallista matkaa.</w:t>
      </w:r>
    </w:p>
    <w:p>
      <w:r>
        <w:rPr>
          <w:b/>
        </w:rPr>
        <w:t xml:space="preserve">Tulos</w:t>
      </w:r>
    </w:p>
    <w:p>
      <w:r>
        <w:t xml:space="preserve">agentti: Lento-1009: Lippusi on vahvistettu onnistuneesti.</w:t>
      </w:r>
    </w:p>
    <w:p>
      <w:r>
        <w:rPr>
          <w:b/>
        </w:rPr>
        <w:t xml:space="preserve">Esimerkki 7.3731</w:t>
      </w:r>
    </w:p>
    <w:p>
      <w:r>
        <w:t xml:space="preserve">asiakas: Asiakas: Hei: Asiakas: Miten voin auttaa teitä tänään? asiakas: Olen Shirley Nelson: Agentti: Suunnittelen matkaa ORD:stä IAH:hen, voitteko auttaa minua varaamaan lentoliput? Totta kai, voin auttaa teitä siinä. Voisitteko auttaa minua matkustuspäivienne kanssa? asiakas: Asiamies: Matkapäiväni ovat 28.09. ja 30.09. ja niillä on 1 vaihtoyhteyden rajoitus. asiamies: Matkustan 28.09. ja 30.09: Asiakas: Selvä, tarkistan lentojen saatavuuden. asiakas: Tarkistakaa, että lento on saatavilla: Selvä. Löysittekö yhtään lentoa minulle?  __ asiakas: Agentti: Kyllä, jatka: Lentonumerosi on 1024 ja lentoyhtiö AA. Hyvää matkaa. asiakas: Kiitos avusta lentolippujen varaamisessa. agentti: Eipä kestä.</w:t>
      </w:r>
    </w:p>
    <w:p>
      <w:r>
        <w:rPr>
          <w:b/>
        </w:rPr>
        <w:t xml:space="preserve">Tulos</w:t>
      </w:r>
    </w:p>
    <w:p>
      <w:r>
        <w:t xml:space="preserve">agentti: Shirley, saatavilla on lento hintaan 100. Haluatko, että jatkan varausta?</w:t>
      </w:r>
    </w:p>
    <w:p>
      <w:r>
        <w:rPr>
          <w:b/>
        </w:rPr>
        <w:t xml:space="preserve">Esimerkki 7.3732</w:t>
      </w:r>
    </w:p>
    <w:p>
      <w:r>
        <w:t xml:space="preserve">asiakas: Asiakas: Päivää. asiamies: Päivää, miten voin parhaiten auttaa teitä tämän päivän aikana? Haluaisin muuttaa olemassa olevaa varaustani, joka on tehty hiljattain. Voitteko auttaa minua? Asiakas: Toki, autamme varauksenne muuttamisessa. asiakas: Asiamies: Kiitos, että otitte pyyntöni huomioon: Kenen nimissä lippu on varattu?  __ agentti: Asiakas: Olkaa hyvä ja odottakaa hetki, kun tarkistan varauksen. asiakas: Asiamies: Toki, odotan myönteistä vastaustanne. agentti: Asiakas: Kiitos odotuksesta, Frank Wrightin nimellä ei löydy aktiivista varausta. asiakas: Asiamies: Ei se mitään, kiitos kuitenkin tiedosta. agentti: Asiakas: Kiitos, että otitte varauksen käyttöön. asiakas: Kiitos, että otitte varauksen käyttöön: Kiitos avusta etsinnässä.</w:t>
      </w:r>
    </w:p>
    <w:p>
      <w:r>
        <w:rPr>
          <w:b/>
        </w:rPr>
        <w:t xml:space="preserve">Tulos</w:t>
      </w:r>
    </w:p>
    <w:p>
      <w:r>
        <w:t xml:space="preserve">asiakas: Frank Wrightin nimellä tehty varaus.</w:t>
      </w:r>
    </w:p>
    <w:p>
      <w:r>
        <w:rPr>
          <w:b/>
        </w:rPr>
        <w:t xml:space="preserve">Esimerkki 7.3733</w:t>
      </w:r>
    </w:p>
    <w:p>
      <w:r>
        <w:t xml:space="preserve">asiakas: Agentti: Hei. Miten voin auttaa teitä tällä hetkellä?  __ agentti: Asiakas: Toki: Agentti: Toki, matkapäiväni ovat 24.09. ja 26.09. agentti: Matkan ajankohdat ovat 24.09. ja 26.09: Asiakas: Antakaa sillä välin nimenne. asiak: Asiamies: Kyllä, olen Anthony Robinson. asiamies: Kyllä, olen Anthony Robinson: UA airlines on saatavilla tällä reitillä lipun hinnalla 100, varaanko lippunne? asiakas: Okei, varmista, että yhteysraja on 1. agentti: Anthony Robinson, lippunne on varattu lennolle numero 1025, jonka yhteysraja on 1 tällä reitillä. asiakas: Asiamies: Kiitos avusta: Kiitos, hyvää matkaa.</w:t>
      </w:r>
    </w:p>
    <w:p>
      <w:r>
        <w:rPr>
          <w:b/>
        </w:rPr>
        <w:t xml:space="preserve">Tulos</w:t>
      </w:r>
    </w:p>
    <w:p>
      <w:r>
        <w:t xml:space="preserve">asiakas: DFW:stä osallistun College Festiin San Franciscossa SFO:lla: Suunnittelen osallistumista College Festiin San Franciscossa SFO:lta. Voitteko tehdä varauksen puolestani?</w:t>
      </w:r>
    </w:p>
    <w:p>
      <w:r>
        <w:rPr>
          <w:b/>
        </w:rPr>
        <w:t xml:space="preserve">Esimerkki 7.3734</w:t>
      </w:r>
    </w:p>
    <w:p>
      <w:r>
        <w:t xml:space="preserve">asiakas: Agentti: Hei. Miten voin auttaa? Haluan matkustaa PHL:stä MCO:han. Auttakaa minua lipun varaamisessa. agentti: Totta kai, autan mielelläni. Voisitteko antaa minulle matkapäivänne? asiakas: Agentti: Kiitos, ja matkapäiväni ovat 14.06.-16.06: Asiakas: Okei, onko teillä mitään toivomuksia? asiakas: Ei: Agentti: Tarvitsen jatkolennon ja haluan myös turistiluokassa. agentti: Asiakas: Saanko tietää nimenne? Asiakas: Nimeni on Ryan White: Asiakas: Okei, odottakaa hetki. asiakas: Okei: Asiakas: Toki: Varatkaa tämä lippu minulle. agentti: Asiakkaan nimi: Minkälainen lippu? Asiakas: Teidän lippunne on varattu turistiluokkaan lennolle 1004. Asiakas: Kiitos avustanne. agentti: Kiitos, että valitsitte meidät.</w:t>
      </w:r>
    </w:p>
    <w:p>
      <w:r>
        <w:rPr>
          <w:b/>
        </w:rPr>
        <w:t xml:space="preserve">Tulos</w:t>
      </w:r>
    </w:p>
    <w:p>
      <w:r>
        <w:t xml:space="preserve">agentti: Lento-1004 on saatavilla tarpeidesi mukaan, ja lipun hinta on vain 100. Voinko varata lipun puolestasi?</w:t>
      </w:r>
    </w:p>
    <w:p>
      <w:r>
        <w:rPr>
          <w:b/>
        </w:rPr>
        <w:t xml:space="preserve">Esimerkki 7.3735</w:t>
      </w:r>
    </w:p>
    <w:p>
      <w:r>
        <w:t xml:space="preserve">asiakas: Asiakas: Hei, olen Betty Smith. agentti: Hei, mitä apua etsitte? Voisitteko varata minulle lipun?  __ asiakas: Asiamies: Haluaisin lähteä 06/03 ja palata takaisin 06/05. Agentti: Haluaisin lähteä 06/03 ja palata 06/05. Asiamies: Haluaisin lähteä 06/03 ja palata 06/05: Asiakas: Ilmoittakaa lentokenttäkoodinne: Asiamies: Lähtö- ja kohdelentokenttäni koodit ovat MSP ja JFK. asiamies: Asiakas: Odottakaa hetki: Asiakas: Hyvä on, ei kiirettä: Asiakas: Kiitos, että odotitte. Spirit airlinesin lento on vapaana. Varaanko sen? asiakas: Asiamies: Okei, jatkakaa, jos kyseessä on yhden jatkolennon lento. asiamies: Asiakas: Lippunne on vahvistettu, lennon numero on 1000. Asiakas: Kiitos: Asiakas: Kiitos, että tavoititte meidät.</w:t>
      </w:r>
    </w:p>
    <w:p>
      <w:r>
        <w:rPr>
          <w:b/>
        </w:rPr>
        <w:t xml:space="preserve">Tulos</w:t>
      </w:r>
    </w:p>
    <w:p>
      <w:r>
        <w:t xml:space="preserve">agentti: Saanko matkasuunnitelmanne päivämäärät?</w:t>
      </w:r>
    </w:p>
    <w:p>
      <w:r>
        <w:rPr>
          <w:b/>
        </w:rPr>
        <w:t xml:space="preserve">Esimerkki 7.3736</w:t>
      </w:r>
    </w:p>
    <w:p>
      <w:r>
        <w:t xml:space="preserve">asiakas: Hei.  __ asiakas: Asiakas: Miten voin auttaa? asiakas: Olen Dennis Perez: Perez Perez: Hätätilanteen vuoksi minun on peruutettava äskettäinen varaukseni. Voitteko auttaa minua siinä? agentti: Asiakas: Toki, tarkastan varauksenne tiedot tietokannastamme. asiakas: Voitte peruuttaa varauksenne: Asiamies: Hyvä on, ei kiirettä: Asiakas: Anteeksi, en löytänyt tietokannastamme yhtään varausta nimellänne. asiakas: Olen pahoillani, mutta en löytänyt tietokannastamme yhtään varausta nimellänne. asiakas: Ei se mitään, ei se haittaa. Kiitos vastauksestanne. asiamies: Asiakas: Kiitos, että tavoititte meidät.</w:t>
      </w:r>
    </w:p>
    <w:p>
      <w:r>
        <w:rPr>
          <w:b/>
        </w:rPr>
        <w:t xml:space="preserve">Tulos</w:t>
      </w:r>
    </w:p>
    <w:p>
      <w:r>
        <w:t xml:space="preserve">agentti: Hei.</w:t>
      </w:r>
    </w:p>
    <w:p>
      <w:r>
        <w:rPr>
          <w:b/>
        </w:rPr>
        <w:t xml:space="preserve">Esimerkki 7.3737</w:t>
      </w:r>
    </w:p>
    <w:p>
      <w:r>
        <w:t xml:space="preserve">asiakas: Hei.  __ asiakas: Asiakas: Olen Christine Turner: Agentti: Voisinko peruuttaa äskeisen varaukseni? Asiakas: Toki, odottakaa hetki. asiak: Asiakas: Toki: Asiakas: Olen pahoillani, nimellänne ei löydy varausta. asiakas: Asiamies: Ei se mitään, kiitos tarkistuksesta. agentti: Asiakas: Kiitos, että lähestyitte meitä, hyvää päivänjatkoa.</w:t>
      </w:r>
    </w:p>
    <w:p>
      <w:r>
        <w:rPr>
          <w:b/>
        </w:rPr>
        <w:t xml:space="preserve">Tulos</w:t>
      </w:r>
    </w:p>
    <w:p>
      <w:r>
        <w:t xml:space="preserve">agentti: Hei.</w:t>
      </w:r>
    </w:p>
    <w:p>
      <w:r>
        <w:rPr>
          <w:b/>
        </w:rPr>
        <w:t xml:space="preserve">Esimerkki 7.3738</w:t>
      </w:r>
    </w:p>
    <w:p>
      <w:r>
        <w:t xml:space="preserve">asiakas: Asiakas: Päivää, olen Gary Anderson. asiamies: Päivää, miten voin auttaa teitä? Esitän juontajaa ja lennän sinne 21.09. LAX:lla. Aloitan matkani AUS:sta 19.09. agentti: "Missä olet? Okei, odota hetki.  __ agentti: Hawaiian airlinesin lento 1003 on käytettävissä pyyntöänne varten. asiakas: Tämä lento näyttää täydelliseltä. agentti: Asiakas: Jatkanko lipun varaamista? Asiakas: Agentti: Olkaa hyvä ja varatkaa se: Lippunne on varattu onnistuneesti. Kiitos, että lennätte palvelumme kanssa. asiakas: Kiitos avusta.</w:t>
      </w:r>
    </w:p>
    <w:p>
      <w:r>
        <w:rPr>
          <w:b/>
        </w:rPr>
        <w:t xml:space="preserve">Tulos</w:t>
      </w:r>
    </w:p>
    <w:p>
      <w:r>
        <w:t xml:space="preserve">asiakas: Asiakas: Toki.</w:t>
      </w:r>
    </w:p>
    <w:p>
      <w:r>
        <w:rPr>
          <w:b/>
        </w:rPr>
        <w:t xml:space="preserve">Esimerkki 7.3739</w:t>
      </w:r>
    </w:p>
    <w:p>
      <w:r>
        <w:t xml:space="preserve">asiakas: Hei. Nimeni on Raymond White.  __ asiakas: Asiamies: Haluan osallistua Kolumbuksen päivään Dallasissa ja Fort Worthissa, joten pyydän teitä varaamaan lentolipun reitiltä NV-LAS kohteeseen TX-DFW. agentti: Varatkaa minulle lento NV-LAS:sta kohteeseen TX-DFW: Asiakas: Toki, saanko tietää matkapäivänne? asiakas: Kyllä: Lähtöpäiväni on 10/09, paluupäivä 10/11. Ja hintarajani on 200. agentti: - Mihin hintaan? AA ja lennon numero: 1020 ja hinta 200. Jatkanko matkaa? Asiakas: Kyllä, kiitos: Lippunne on vahvistettu. asiakas: Kiitos hyvästä palvelustanne. agentti: Kiitos hyvää matkaa.</w:t>
      </w:r>
    </w:p>
    <w:p>
      <w:r>
        <w:rPr>
          <w:b/>
        </w:rPr>
        <w:t xml:space="preserve">Tulos</w:t>
      </w:r>
    </w:p>
    <w:p>
      <w:r>
        <w:t xml:space="preserve">agentti: Päivää, miten voin palvella teitä?</w:t>
      </w:r>
    </w:p>
    <w:p>
      <w:r>
        <w:rPr>
          <w:b/>
        </w:rPr>
        <w:t xml:space="preserve">Esimerkki 7.3740</w:t>
      </w:r>
    </w:p>
    <w:p>
      <w:r>
        <w:t xml:space="preserve">asiakas: Tarvitsetteko meiltä apua?  __ agentti: Asiakas: Toki, voisitteko kertoa lähtö- ja tulopäivänne? asiakas: Voisitteko kertoa lähtö- ja tulopäivänne? Asiamies: Matkapäiväni ovat 10.12.-12.12. agentti: Matkapäiväni ovat 10.12: Asiakas: Okei, voisinko saada nimenne, kiitos? David Brown: Asiakas: Okei, tarvitsetteko suoran vai jatkolennon? asiakas: Kyllä, kiitos: Tarvitsen jatkolennon. Minulla ei ole muita vaatimuksia. agentti: Asiakas: Odottakaa, olkaa hyvä: Asiakas: Odotan vastaustanne. asiamies: Spirit-lentoyhtiön lennolla numero 1020 on saatavilla turistiluokka, jonka hinta on 100 ja jatkoyhteys 1, sopiiko se teille? asiakas: Kyllä, kiitos: Asiakas: Olkaa hyvä ja varatkaa se: Asiakas: Okei, varauksenne on vahvistettu: Kiitos, että autoitte minua varauksen tekemisessä. agentti: Asiakas: Kiitos, että valitsitte meidät: Asiakas: Ole hyvä.</w:t>
      </w:r>
    </w:p>
    <w:p>
      <w:r>
        <w:rPr>
          <w:b/>
        </w:rPr>
        <w:t xml:space="preserve">Tulos</w:t>
      </w:r>
    </w:p>
    <w:p>
      <w:r>
        <w:t xml:space="preserve">asiakas: Voitteko auttaa minua varaamaan lipun MSP:stä IAD:hen?</w:t>
      </w:r>
    </w:p>
    <w:p>
      <w:r>
        <w:rPr>
          <w:b/>
        </w:rPr>
        <w:t xml:space="preserve">Esimerkki 7.3741</w:t>
      </w:r>
    </w:p>
    <w:p>
      <w:r>
        <w:t xml:space="preserve">asiakas: Asiakas: Hei. asiamies: Päivää, miten voin auttaa? asiakas: Hei: Ruth Rodriguez. Haluan peruuttaa äskettäisen varaukseni terveysongelman vuoksi. Voitteko auttaa minua? Asiakas: Voitteko auttaa minua? Asiakas: Selvä.  __ asiakas: Asiamies: Ei mitään ongelmaa: Asiakas: Kiitos, että lähestyitte meitä: Kiitos, että valitsitte meidät, hyvää päivänjatkoa.</w:t>
      </w:r>
    </w:p>
    <w:p>
      <w:r>
        <w:rPr>
          <w:b/>
        </w:rPr>
        <w:t xml:space="preserve">Tulos</w:t>
      </w:r>
    </w:p>
    <w:p>
      <w:r>
        <w:t xml:space="preserve">agentti: Valitettavasti emme löydä tietokannasta varausta nimellesi.</w:t>
      </w:r>
    </w:p>
    <w:p>
      <w:r>
        <w:rPr>
          <w:b/>
        </w:rPr>
        <w:t xml:space="preserve">Esimerkki 7.3742</w:t>
      </w:r>
    </w:p>
    <w:p>
      <w:r>
        <w:t xml:space="preserve">asiakas: Asiakas: Hei, olen Jennifer White. agentti: Hei, miten voin palvella teitä tänään? asiakas: Hei, olen Jennifer White: Haluan muuttaa hiljattain tekemääni varausta, koska liittymispäivääni siirrettiin. Voisitteko auttaa minua muutoksessa? agentti: Voisitteko auttaa minua muutoksessa? Totta kai, olemme täällä auttamassa teitä. Okei, odottakaa hetki. asiakas: Asiakas: Selvä.  __ asiakas: Asiakas: Selvä, ei ongelmia. Kiitos nopeasta palvelustanne. agentti: Kiitos, että otitte yhteyttä meihin.</w:t>
      </w:r>
    </w:p>
    <w:p>
      <w:r>
        <w:rPr>
          <w:b/>
        </w:rPr>
        <w:t xml:space="preserve">Tulos</w:t>
      </w:r>
    </w:p>
    <w:p>
      <w:r>
        <w:t xml:space="preserve">agentti: Valitettavasti nimellänne ei löytynyt varausta.</w:t>
      </w:r>
    </w:p>
    <w:p>
      <w:r>
        <w:rPr>
          <w:b/>
        </w:rPr>
        <w:t xml:space="preserve">Esimerkki 7.3743</w:t>
      </w:r>
    </w:p>
    <w:p>
      <w:r>
        <w:t xml:space="preserve">asiakas: Asiakas: Hei, olen Anna Walker: IL-ORD, Chicagossa. Voisitteko auttaa minua varaamaan lentoliput, joiden hinta on 500? agentti: Asiakas: Toki, olen täällä auttamassa teitä. Saanko tietää, minä päivinä olette suunnitellut matkustavanne? asiakas: Asiamies: Matkapäiväni ovat 29.05.-31.05.-31.05. Agentti: Matkustan 29.05.-31.05.2019: Asiakas: Okei, voisitteko jakaa lähdekoodinne, jotta voimme jatkaa eteenpäin? asiakas: Voisitteko kertoa lähdekoodinne? Agentti: Lähtöpisteeni on MN-MSP. asiamies: Asiakas: Selvä, olkaa hyvä ja odottakaa: Toki. __ asiakas: Okei, voitte jatkaa varausta. agentti: Toki, varauksenne on tehty. asiakas: Kiitos: Asiakas: Kiitos, että tavoititte meidät, hyvää päivänjatkoa.</w:t>
      </w:r>
    </w:p>
    <w:p>
      <w:r>
        <w:rPr>
          <w:b/>
        </w:rPr>
        <w:t xml:space="preserve">Tulos</w:t>
      </w:r>
    </w:p>
    <w:p>
      <w:r>
        <w:t xml:space="preserve">agentti: Lento numero 1000 ja lentoyhtiö Southwest hintaan 100 ja yhdellä jatkoyhteydellä: Kiitos ajastanne, löysimme lennon numero 1000 ja lentoyhtiö Southwest hintaan 100. Jatkanko varauksen tekemistä?</w:t>
      </w:r>
    </w:p>
    <w:p>
      <w:r>
        <w:rPr>
          <w:b/>
        </w:rPr>
        <w:t xml:space="preserve">Esimerkki 7.3744</w:t>
      </w:r>
    </w:p>
    <w:p>
      <w:r>
        <w:t xml:space="preserve">asiakas: Agentti: Hei. Miten voin auttaa teitä tänään? Agentti: Voisitteko auttaa äskeisen varaukseni peruuttamisessa? asiamies: Voisitteko auttaa minua peruuttamaan äskeisen varaukseni? Asiakas: Toki, saisinko tietää nimenne, kiitos: Ashley Williams: Asiakas: Okei, odottakaa hetki: Asiakas: Okei: Nimellänne ei löytynyt varauksia.  __ agentti: Kiitos yhteydenotosta, hyvää päivänjatkoa.</w:t>
      </w:r>
    </w:p>
    <w:p>
      <w:r>
        <w:rPr>
          <w:b/>
        </w:rPr>
        <w:t xml:space="preserve">Tulos</w:t>
      </w:r>
    </w:p>
    <w:p>
      <w:r>
        <w:t xml:space="preserve">asiakas: Hyvä on, se ei ole ongelma. Kiitos, että tavoititte meidät.</w:t>
      </w:r>
    </w:p>
    <w:p>
      <w:r>
        <w:rPr>
          <w:b/>
        </w:rPr>
        <w:t xml:space="preserve">Esimerkki 7.3745</w:t>
      </w:r>
    </w:p>
    <w:p>
      <w:r>
        <w:t xml:space="preserve">asiakas: Hei. Olen Justin Evans.  __ asiakas: Agentti: Haluan varata lipun MCO:sta DCA:han osallistuakseni seminaariin: Asiakas: Totta kai, autamme mielellämme. asiakas: Voitte tehdä varauksen: Kiitos: Asiakas: Ilmoittakaa matkapäivänne: Agentti: Lähden 17. heinäkuuta ja palaan 19. heinäkuuta: Asiakas: Hyvä on, tarvitsetteko mitään tarkennuksia? asiakas: Kyllä, kiitos: Asiamies: Tarvitsen lennon, jossa on liityntämäärän rajoitus 1: Asiakas: Odottakaa hetki: Asiakas: Toki: Löysimme Southwest-lentoyhtiön ja 1009 on lennon numero, jonka hinta on 100. Jatkanko matkaa? asiakas: Agentti: Jatkakaa varausta: Asiakas: Lippunne on vahvistettu turistiluokassa. asiakas: Kiitos avusta. agentti: Kiitos, että käytitte meitä.</w:t>
      </w:r>
    </w:p>
    <w:p>
      <w:r>
        <w:rPr>
          <w:b/>
        </w:rPr>
        <w:t xml:space="preserve">Tulos</w:t>
      </w:r>
    </w:p>
    <w:p>
      <w:r>
        <w:t xml:space="preserve">agentti: Päivää, miten voin auttaa teitä tänään?</w:t>
      </w:r>
    </w:p>
    <w:p>
      <w:r>
        <w:rPr>
          <w:b/>
        </w:rPr>
        <w:t xml:space="preserve">Esimerkki 7.3746</w:t>
      </w:r>
    </w:p>
    <w:p>
      <w:r>
        <w:t xml:space="preserve">asiakas: Asiakas: Hei. asiamies: Hei, miten voin auttaa teitä? Agentti: Voitteko peruuttaa äskettäisen varaukseni? Asiakas: Toki, Saanko tietää nimenne? asiakas: Saanko kysyä nimenne? Olen Amy Taylor.  __ asiakas: Toki: Asiakas: Löysimme varauksen teidän nimellänne, peruutanko sen? asiakas: Asiamies: Voitte peruuttaa sen: Asiakas: Matkalippunne on peruttu: Kiitos: Kiitos, että valitsitte meidät.</w:t>
      </w:r>
    </w:p>
    <w:p>
      <w:r>
        <w:rPr>
          <w:b/>
        </w:rPr>
        <w:t xml:space="preserve">Tulos</w:t>
      </w:r>
    </w:p>
    <w:p>
      <w:r>
        <w:t xml:space="preserve">agentti: Odottakaa hetki.</w:t>
      </w:r>
    </w:p>
    <w:p>
      <w:r>
        <w:rPr>
          <w:b/>
        </w:rPr>
        <w:t xml:space="preserve">Esimerkki 7.3747</w:t>
      </w:r>
    </w:p>
    <w:p>
      <w:r>
        <w:t xml:space="preserve">asiakas: Agentti: Hei. Miten voin auttaa teitä? Asiakas: Minun on mentävä Los Angelesiin elokuvan kuvauksia varten: Asiakas: Saanko tietää matkapäivänne? Asiamies: Lähtöpäiväni on 18.02. ja pyydän teitä varaamaan paluulippuni myös 20.02. Agentti: Voitte varata minulle matkalipun myös 20.02: Asiakas: Ilmoittakaa lähtölentokenttänne koodi? Asiamies: Määränpäälentokenttäni on LAX: Asiakas: Saanko tietää nimenne lipun varaamista varten? asiakas: Saanko tietää nimenne? Asiamies: Toki, nimeni on Samantha Brown. asiamies: Nimeni on Samantha Brown: Southwest airlinesin lento 1000 on käytettävissä haluamillanne päivämäärillä. Jatkanko matkaa? asiakas: Vahvistakaa minulle tämä lentolippu. agentti: Voisitteko vahvistaa tämän lentolippuni? Samantha, varauksenne on tehty onnistuneesti.  __ agentti: Samantha: Ole hyvä.</w:t>
      </w:r>
    </w:p>
    <w:p>
      <w:r>
        <w:rPr>
          <w:b/>
        </w:rPr>
        <w:t xml:space="preserve">Tulos</w:t>
      </w:r>
    </w:p>
    <w:p>
      <w:r>
        <w:t xml:space="preserve">asiakas: Kiitos avusta.</w:t>
      </w:r>
    </w:p>
    <w:p>
      <w:r>
        <w:rPr>
          <w:b/>
        </w:rPr>
        <w:t xml:space="preserve">Esimerkki 7.3748</w:t>
      </w:r>
    </w:p>
    <w:p>
      <w:r>
        <w:t xml:space="preserve">asiakas: Asiakas: Hei, olen Virginia Parker. asiamies: Hei, miten voin auttaa teitä tänään? Detroit, MI - DTW. Voitteko auttaa minua varaamaan jatkolennon? asiamies: Asiakas: Toki, voisitteko auttaa minua matkapäivienne kanssa? asiakas: Voisitteko auttaa minua matkapäivienne kanssa? Asiamies: Haluan matkustaa 23.01. ja palata 25.01. Agentti: Haluan matkustaa 23.01. ja palata 25.01: Asiakas: Saanko tietää lähtöpaikkanne? Agentti: Lähtöpaikkani on Denver, CO - DEN. asiamies: Asiakas: Odottakaa hetki: Tietenkin. __ asiakas: Jatkakaa varauksen tekemistä. agentti: Asiakas: Lippunne on varattu: Saanko tietää lennon numeron ja lentoyhtiön? agentti: Lentonumeronne on 1003 ja hintanne on 100 southwest-lentoyhtiön lennolla. asiakas: Okei, kiitos ystävällisestä vastauksestanne. agentti: Kiitos.</w:t>
      </w:r>
    </w:p>
    <w:p>
      <w:r>
        <w:rPr>
          <w:b/>
        </w:rPr>
        <w:t xml:space="preserve">Tulos</w:t>
      </w:r>
    </w:p>
    <w:p>
      <w:r>
        <w:t xml:space="preserve">agentti: Agentti: Löysimme suoran lennon määränpäähäsi. Oletko kunnossa?</w:t>
      </w:r>
    </w:p>
    <w:p>
      <w:r>
        <w:rPr>
          <w:b/>
        </w:rPr>
        <w:t xml:space="preserve">Esimerkki 7.3749</w:t>
      </w:r>
    </w:p>
    <w:p>
      <w:r>
        <w:t xml:space="preserve">asiakas: Asiakas: Hei. asiamies: Päivää, miten voin auttaa? asiakas: Hei: Agentti: Auttakaa minua varaamaan lentolippu CLT:stä IAH:hen: Asiakas: Toki, kertokaa minulle matkapäivänne, olkaa hyvä? Asiamies: Matkapäiväni ovat 17.3.-19.3. agentti: Matkan ajankohdat ovat 17.3: Okei, onko jokin luokka mieleinen?  __ agentti: Asiakas: Onko teillä jokin aikahuoli? Agentti: Ei, minulla ei ole aikatoiveita. agentti: Ei, minulla ei ole aikatoiveita: Tarvitsetteko mitään lentoyhtiötä koskevia mieltymyksiä? asiakas: Olen tyytyväinen lentoyhtiöön. agentti: Saanko tietää yhteysrajanne? asiakas: Tarvitsen yhden jatkolennon. asiamies: Saanko tietää nimenne, jotta voin jatkaa eteenpäin? asiakas: Nicholas Robinson: United Airlines tarjoaa jatkolennon, jonka lipun hinta on 200 ja lähtöaika on klo 19.00, saapumisaika on klo 16.00. Jatkanko? asiakas: Kyllä, kiitos: Asiakas: Jatkakaa, olkaa hyvä: Asiakas: Lippunne on vahvistettu lennolla numero 1005 ja turistiluokassa. asiakas: Asiamies: Kiitos varauksesta: Kiitos, että valitsitte meidät.</w:t>
      </w:r>
    </w:p>
    <w:p>
      <w:r>
        <w:rPr>
          <w:b/>
        </w:rPr>
        <w:t xml:space="preserve">Tulos</w:t>
      </w:r>
    </w:p>
    <w:p>
      <w:r>
        <w:t xml:space="preserve">asiakas: Ei.</w:t>
      </w:r>
    </w:p>
    <w:p>
      <w:r>
        <w:rPr>
          <w:b/>
        </w:rPr>
        <w:t xml:space="preserve">Esimerkki 7.3750</w:t>
      </w:r>
    </w:p>
    <w:p>
      <w:r>
        <w:t xml:space="preserve">asiakas: Agentti: Hei. Miten voin auttaa teitä? Harris. Minun täytyy varata lentolippu PHL:stä DCA:han, Voitteko auttaa minua varauksen tekemisessä? asiamies: Harris, voinko saada tietää matkustuspäivämäärät?  __ agentti: Harris: Okei, odottakaa hetki: Asiakas: Kyllä, kiitos: Asiakas: Löysin lennon, jonka hinta on 100 ja yhteys 1, voinko varata sen? asiakas: Agentti: Hyvä on, jatka varausta: Asiakas: Lippunne on varattu lennolle numero 1016. asiakas: Kiitos tiedoistanne. agentti: Asiakas: Kiitos, että lähestyitte meitä.</w:t>
      </w:r>
    </w:p>
    <w:p>
      <w:r>
        <w:rPr>
          <w:b/>
        </w:rPr>
        <w:t xml:space="preserve">Tulos</w:t>
      </w:r>
    </w:p>
    <w:p>
      <w:r>
        <w:t xml:space="preserve">asiakas: Haluaisin matkustaa 18.01. ja palata 20.01. takaisin.</w:t>
      </w:r>
    </w:p>
    <w:p>
      <w:r>
        <w:rPr>
          <w:b/>
        </w:rPr>
        <w:t xml:space="preserve">Esimerkki 7.3751</w:t>
      </w:r>
    </w:p>
    <w:p>
      <w:r>
        <w:t xml:space="preserve">asiakas: Agentti: Päivää, miten voin auttaa? asiakas: Hei, olen Richard Rodriguez: Voitteko auttaa minua varaamaan lennon OAK:sta SEA:han? asiamies: Voitteko auttaa minua varaamaan lennon OAK:sta SEA:han? asiamies: Voitteko auttaa minua varaamaan lennon OAK:sta SEA:han? Asiakas: Toki, antakaa matkapäivänne? asiak: Asiamies: Lähtöni on 23.08. ja paluuni 25.08: Asiakas: Okei, odottakaa hetki: Asiakas: OK: Valitettavasti reitillenne ei löytynyt lentoja.  __ agentti: Kiitos, että otitte meidät käyttöönne.</w:t>
      </w:r>
    </w:p>
    <w:p>
      <w:r>
        <w:rPr>
          <w:b/>
        </w:rPr>
        <w:t xml:space="preserve">Tulos</w:t>
      </w:r>
    </w:p>
    <w:p>
      <w:r>
        <w:t xml:space="preserve">asiakas: Kiitos tiedoista.</w:t>
      </w:r>
    </w:p>
    <w:p>
      <w:r>
        <w:rPr>
          <w:b/>
        </w:rPr>
        <w:t xml:space="preserve">Esimerkki 7.3752</w:t>
      </w:r>
    </w:p>
    <w:p>
      <w:r>
        <w:t xml:space="preserve">asiakas: Asiakas: Päivää. asiamies: Päivää, miten voin opastaa teitä tänään? asiakas: Päivää: Agentti: Olen Stephen Turner, voisitteko auttaa minua varaamaan lennon DEN:stä ATL:ään? agentti: Olen Stephen Turner: Asiakas: Toki, voisitteko kertoa minulle matkanne päivämäärät? asiakas: Voisitteko kertoa minulle matkanne päivämäärät? Matkapäiväni on 01/07 Denveristä ja paluupäiväni on 01/09. agentti: Hyvä on, matkapäiväni on 01/07 Denveristä ja paluupäiväni on 01/09: Okei, odottakaa hetki. Lento jatkolennolla hintaan 100 on löytynyt, varaanko tämän lipun varauksen? asiakas: Okei, olkaa hyvä ja varatkaa.  __ asiakas: Kiitos, että autoitte minua varauksen kanssa. agentti: Olkaa hyvä ja hyvää matkaa.</w:t>
      </w:r>
    </w:p>
    <w:p>
      <w:r>
        <w:rPr>
          <w:b/>
        </w:rPr>
        <w:t xml:space="preserve">Tulos</w:t>
      </w:r>
    </w:p>
    <w:p>
      <w:r>
        <w:t xml:space="preserve">agentti: Lento Deltan lentoyhtiöllä ja lennon numero on 1009 on vahvistettu.</w:t>
      </w:r>
    </w:p>
    <w:p>
      <w:r>
        <w:rPr>
          <w:b/>
        </w:rPr>
        <w:t xml:space="preserve">Esimerkki 7.3753</w:t>
      </w:r>
    </w:p>
    <w:p>
      <w:r>
        <w:t xml:space="preserve">asiakas: Asiakas: Päivää. asiamies: Päivää, miten voin auttaa teitä? Asiamies: Aion käydä Denverissä, voisitteko varata minulle lipun OAK:sta DEN:hen: Asiakas: Totta kai, olemme täällä auttamassa teitä. asiakas: Asiakas: Kiitos: Asiakas: Voitteko kertoa minulle matkanne päivämäärät? asiakas: Voisitteko kertoa matkanne päivämäärät? Agentti: Suosittelen matkapäiviä 04. heinäkuuta ja 06. heinäkuuta. agentti: Asiakas: Tarvitsetteko matkallanne jonkin lippupysähdyksen? Asiamies: Suosittelen jatkolentoa tälle matkalle. asiamies: Asiakas: Onko teillä jokin suosikkiluokka? asiakas: Onko teillä jokin suosikkiluokka? Asiamies: Ei: Onko teillä muita toiveita? asiakas: Asiakas: Ei: Asiakas: Saanko tietää hyvän nimenne, kiitos: Agentti: Nimeni on Samuel Gonzalez: Lennon numero on 1017 ja lennon hinta 100. Jatkanko matkaa?  __ agentti: Asiakas: Teidän paikkanne on varattu American Airlinesille turistiluokassa. asiakas: Asiamies: Kiitos, että varasitte lippuni: Kiitos, että käytätte palveluitamme.</w:t>
      </w:r>
    </w:p>
    <w:p>
      <w:r>
        <w:rPr>
          <w:b/>
        </w:rPr>
        <w:t xml:space="preserve">Tulos</w:t>
      </w:r>
    </w:p>
    <w:p>
      <w:r>
        <w:t xml:space="preserve">asiakas: Varaa lippuni tälle lennolle.</w:t>
      </w:r>
    </w:p>
    <w:p>
      <w:r>
        <w:rPr>
          <w:b/>
        </w:rPr>
        <w:t xml:space="preserve">Esimerkki 7.3754</w:t>
      </w:r>
    </w:p>
    <w:p>
      <w:r>
        <w:t xml:space="preserve">asiakas: Hei.  __ asiakas: Asiakastapaamiseni on peruttu. Haluaisin siis peruuttaa varaukseni. Voitteko auttaa minua siinä? agentti: Voisitteko auttaa minua siinä? Asiakas: Toki, voisitteko ystävällisesti kertoa nimen, jolla varauksenne on vahvistettu? asiakas: Voisitteko kertoa, millä nimellä varaus on vahvistettu? Asiamies: Toki, nimeni on Virginia Mitchell. agentti: Mitchell: Kyllä, löysin varauksen. Jatkanko pyytämäänne prosessia? asiakas: Agentti: Kyllä, jatkakaa varaukseni peruuttamista. agentti: Kyllä, pyydän teitä jatkamaan varaukseni peruuttamista: Asiakas: Varauksenne on peruutettu onnistuneesti. asiakas: Kiitos avusta: Asiakas: Kiitos ja hyvää päivänjatkoa.</w:t>
      </w:r>
    </w:p>
    <w:p>
      <w:r>
        <w:rPr>
          <w:b/>
        </w:rPr>
        <w:t xml:space="preserve">Tulos</w:t>
      </w:r>
    </w:p>
    <w:p>
      <w:r>
        <w:t xml:space="preserve">agentti: Hei. Miten voin auttaa?</w:t>
      </w:r>
    </w:p>
    <w:p>
      <w:r>
        <w:rPr>
          <w:b/>
        </w:rPr>
        <w:t xml:space="preserve">Esimerkki 7.3755</w:t>
      </w:r>
    </w:p>
    <w:p>
      <w:r>
        <w:t xml:space="preserve">asiakas: Hei. Olen Sharon Taylor. asiamies: Päivää, miten voin auttaa? asiakas: Olen Sharon Taylor: Asiamies: Voisitteko tarjota minulle lentolippua Atlantasta, GA:sta - ATL - Charlotteen, NC:stä - CLT? Asiakas: Toki, saanko tietää matkapäivänne? asiak: Asiamies: Matkapäiväni ovat 10/10 - 10/12. Agentti: Mihin aikaan matkustatte? Asiakas: Saanko tietää liityntämääränne? Tarvitsen yhden yhteyden.  __ asiakas: Asiakas: Toki: Asiakas: Löysimme lennon UA-lentoyhtiöltä, lennon numero on 1002 ja hinta on 100. Asiakas: Agentti: Varatkaa: Asiakas: Lippunne on varattu: Kiitos. agentti: Kiitos.</w:t>
      </w:r>
    </w:p>
    <w:p>
      <w:r>
        <w:rPr>
          <w:b/>
        </w:rPr>
        <w:t xml:space="preserve">Tulos</w:t>
      </w:r>
    </w:p>
    <w:p>
      <w:r>
        <w:t xml:space="preserve">agentti: Odota hetki.</w:t>
      </w:r>
    </w:p>
    <w:p>
      <w:r>
        <w:rPr>
          <w:b/>
        </w:rPr>
        <w:t xml:space="preserve">Esimerkki 7.3756</w:t>
      </w:r>
    </w:p>
    <w:p>
      <w:r>
        <w:t xml:space="preserve">asiakas: Asiakas: Hei, olen Alexander Anderson. asiamies: Hei, miten voin palvella teitä parhaiten tänään? asiakas: Hei, olen Alexander Anderson: AUS, Austin, jatkolennolla. Koska minun on osallistuttava kansalaisuuspäivän juhliin naapureideni kanssa. agentti:  Asiakas: Toki, olemme iloisia voidessamme palvella teitä. asiakasta: Asiakas: Kiitos: Asiakas: Voisitteko antaa lentoonlähtölentokentän koodin? Seattle, WA - SEA: Voisitteko ilmoittaa, milloin olette valmis matkustamaan?  __ agentti: Asiakas: Kertokaa minulle paluupäivänne? Asiakas: Palaan 30.12. agentti: Missä päiväys on? Asiakas: Okei, odota hetki, tarkistan lentojen saatavuuden ja palaan asiaan. asiakas: Asiakas: Toki:  Asiakas: Kiitos arvokkaasta ajastanne. Löysimme AA-lentoyhtiön hinnan 100. Jatkanko varauksen tekemistä yhden välilaskun lennolla? asiakas: Agentti: Kyllä, jatkakaa varausta: Asiakas: Lippunne on varattu lennolle numero 1025. Asiakas: Asiakas: Kiitos palvelustanne: Kiitos, että käytitte meitä, turvallista matkaa!.</w:t>
      </w:r>
    </w:p>
    <w:p>
      <w:r>
        <w:rPr>
          <w:b/>
        </w:rPr>
        <w:t xml:space="preserve">Tulos</w:t>
      </w:r>
    </w:p>
    <w:p>
      <w:r>
        <w:t xml:space="preserve">asiakas: 12/28, aloitan.</w:t>
      </w:r>
    </w:p>
    <w:p>
      <w:r>
        <w:rPr>
          <w:b/>
        </w:rPr>
        <w:t xml:space="preserve">Esimerkki 7.3757</w:t>
      </w:r>
    </w:p>
    <w:p>
      <w:r>
        <w:t xml:space="preserve">asiakas: Asiakas: Päivää. asiamies: Päivää, miten voin auttaa teitä tänään? asiakas: Päivää: Agentti: Etsin lentoa SFO:sta DEN:ään, voitteko auttaa minua lentolippujen varaamisessa? agentti: Voisitteko auttaa minua? Totta kai, olen täällä auttamassa teitä varauksen tekemisessä. Voisitteko kertoa matkapäivänne? asiakas: Maaliskuun 25. päivästä maaliskuun 27. päivään maaliskuun 27. päivään.  __ asiakas: Daniel Miller: Asiakas: Onko teillä jokin luokkatoivomus? Asiakas: Mihin luokkaan haluatte matkustaa? Asiamies: Tarvitsen matkallani turistiluokan lennon? asiamies: Mihin haluatte valita lennon? Asiakas: Saanko tietää liityntäkorkeutenne? Etsin jatkolentoa. asiamies: Delta airlinesin lento 1007, jossa on 1 välilasku, ja se maksaa sinulle 100. Voinko jatkaa? asiakas: Jatkakaa, olkaa hyvä. agentti: Voitte jatkaa: Asiakas: Varauksenne on tehty: Kiitos avusta. agentti: Kiitos, että tavoititte meidät, turvallista lentoa.</w:t>
      </w:r>
    </w:p>
    <w:p>
      <w:r>
        <w:rPr>
          <w:b/>
        </w:rPr>
        <w:t xml:space="preserve">Tulos</w:t>
      </w:r>
    </w:p>
    <w:p>
      <w:r>
        <w:t xml:space="preserve">agentti: Voisitteko kertoa nimenne?</w:t>
      </w:r>
    </w:p>
    <w:p>
      <w:r>
        <w:rPr>
          <w:b/>
        </w:rPr>
        <w:t xml:space="preserve">Esimerkki 7.3758</w:t>
      </w:r>
    </w:p>
    <w:p>
      <w:r>
        <w:t xml:space="preserve">asiakas: Asiakas: Päivää. asiamies: Päivää, miten voin auttaa teitä tänään? asiakas: Päivää: Agentti: Haluan peruuttaa äskettäisen varaukseni, voisitteko auttaa minua tässä asiassa? agentti: Asiakas: Toki, olen täällä auttaakseni teitä. asiakasta: Asiakas: Kiitos: Asiakas: Saanko tietää teidän hyvän nimenne?  __ agentti: Asiakas: Odottakaa hetki: Asiakas: Toki: Asiakas: Anteeksi, Clark, tietokannastamme ei löytynyt varausta nimenne mukaisesti. asiakas: Asiakas: Selvä, ei ongelmaa. Kiitos tiedoistanne. agentti: Asiakas: Kiitos, että tavoititte meidät tiedustelunne kanssa.</w:t>
      </w:r>
    </w:p>
    <w:p>
      <w:r>
        <w:rPr>
          <w:b/>
        </w:rPr>
        <w:t xml:space="preserve">Tulos</w:t>
      </w:r>
    </w:p>
    <w:p>
      <w:r>
        <w:t xml:space="preserve">asiakas: Olen Mary Clark.</w:t>
      </w:r>
    </w:p>
    <w:p>
      <w:r>
        <w:rPr>
          <w:b/>
        </w:rPr>
        <w:t xml:space="preserve">Esimerkki 7.3759</w:t>
      </w:r>
    </w:p>
    <w:p>
      <w:r>
        <w:t xml:space="preserve">asiakas: Agentti: Päivää, miten voin palvella teitä? asiakas: Hei, olen Thomas Miller: Autoexpo'2017 -autonäyttely järjestetään Las Vegasissa, ja haluan osallistua siihen. Auttakaa minua siis varaamaan lento.  __ asiakas: 20.10. ja paluupäivä 22.10. Lentokenttäkoodit ovat IL - ORD - NV - LAS. agentti: Asiakas: Okei, odottakaa hetki: Haluan matkustaa lennolla, jonka hintaraja on:500 ja yhteyksien rajana 1. agentti: Asiakas: Kiitos, että odotitte ei löytynyt lentoa annetut vaatimukset. asiakas: Tarvitsetteko muita tietoja? OK. Kiitos, arvostan vaivannäköänne. agentti: Kiitos, hyvää päivänjatkoa.</w:t>
      </w:r>
    </w:p>
    <w:p>
      <w:r>
        <w:rPr>
          <w:b/>
        </w:rPr>
        <w:t xml:space="preserve">Tulos</w:t>
      </w:r>
    </w:p>
    <w:p>
      <w:r>
        <w:t xml:space="preserve">agentti: Totta kai.</w:t>
      </w:r>
    </w:p>
    <w:p>
      <w:r>
        <w:rPr>
          <w:b/>
        </w:rPr>
        <w:t xml:space="preserve">Esimerkki 7.3760</w:t>
      </w:r>
    </w:p>
    <w:p>
      <w:r>
        <w:t xml:space="preserve">asiakas: Asiakas: Päivää. asiamies: Päivää, miten voin auttaa teitä tänään? asiakas: Päivää: Sharon Thomas tässä. Voitteko auttaa minua löytämään lennon EWR:stä DCA:han? asiamies: Totta kai, olen täällä auttamassa teitä. Ilmoittakaa minulle matkanne päivämäärät. asiakas: Matkapäiväni ovat 16.12. ja 18.12. Asiamies: Tässä on lento, jossa on 1 välilasku ja hinta on 100 vuonna 1006 Frontier airlines, voinko jatkaa sen kanssa? asiakas: Voit jatkaa.  __ asiakas: Kiitos avusta. agentti: Kiitos, että tavoititte meidät.</w:t>
      </w:r>
    </w:p>
    <w:p>
      <w:r>
        <w:rPr>
          <w:b/>
        </w:rPr>
        <w:t xml:space="preserve">Tulos</w:t>
      </w:r>
    </w:p>
    <w:p>
      <w:r>
        <w:t xml:space="preserve">agentti: Lippusi on varattu.</w:t>
      </w:r>
    </w:p>
    <w:p>
      <w:r>
        <w:rPr>
          <w:b/>
        </w:rPr>
        <w:t xml:space="preserve">Esimerkki 7.3761</w:t>
      </w:r>
    </w:p>
    <w:p>
      <w:r>
        <w:t xml:space="preserve">asiakas: Asiakas: Päivää, olen Christine Thompson. asiamies: Päivää, miten voin auttaa? DFW:ssä, Dallas &amp; Fort Worthin Pioneer Plazassa järjestettävään sosiaalisia kysymyksiä käsittelevään seminaariin. Voitteko auttaa minua jatkolennon varaamisessa? asiamies: Totta kai, olen täällä auttamassa teitä. Saanko tietää hintarajanne? asiakas: Asiakas: Hintarajani on 500. Agentti: Voisitteko kertoa minulle, mikä on hintarajani? Asiakas: Voisitteko kertoa minulle matkapäivänne? asiakas: Voisitteko kertoa minulle matkustuspäivänne? Asiamies: Matkapäiväni ovat 1.10.01-10.03. asiamies: Matkapäiväni ovat 1.10.01-10.03: Asiakas: Mistä haluatte nousta kyytiin? Asiakas: Mihin haluatte nousta? Agentti: Mistä haluatte matkustaa: Lähtöpaikkani on SEA: Odottakaa hetki.  __ agentti: Lentotiedot ovat, lentoyhtiö Frontier, lennon numero 1014 ja hinta 100. asiakas: Voitte jatkaa varauksen tekemistä. agentti: Lentonne on varattu. asiakas: Kiitos avusta. agentti: Kiitos, että valitsitte meidät.</w:t>
      </w:r>
    </w:p>
    <w:p>
      <w:r>
        <w:rPr>
          <w:b/>
        </w:rPr>
        <w:t xml:space="preserve">Tulos</w:t>
      </w:r>
    </w:p>
    <w:p>
      <w:r>
        <w:t xml:space="preserve">asiakas: ASIAKAS: OK.</w:t>
      </w:r>
    </w:p>
    <w:p>
      <w:r>
        <w:rPr>
          <w:b/>
        </w:rPr>
        <w:t xml:space="preserve">Esimerkki 7.3762</w:t>
      </w:r>
    </w:p>
    <w:p>
      <w:r>
        <w:t xml:space="preserve">asiakas: Agentti: Hei. Miten voin olla avuksi? asiakas: Agentti: Haluan peruuttaa äskettäisen lippuvaraukseni toimistotyön vuoksi, sillä esimieheni ei hyväksynyt lomiani, joten voisitteko peruuttaa sen? agentti: Voisitteko peruuttaa sen? Toki, autan teitä tässä asiassa. Voisitteko antaa nimenne, jotta voimme tarkistaa edellisen varauksenne tilan? asiakas: Asiamies: Nimeni on Charles Anderson: Anderson: Okei, odottakaa hetki.  __ agentti: Asiakas: Kiitos, että odotitte, olemme juuri ja juuri yrittäneet löytää varaustanne, mutta, teidän nimellänne ei ole löytynyt varausta. asiakas: Okei, ei ongelmia. Kiitos avusta. agentti: Kiitos, että valitsitte meidät.</w:t>
      </w:r>
    </w:p>
    <w:p>
      <w:r>
        <w:rPr>
          <w:b/>
        </w:rPr>
        <w:t xml:space="preserve">Tulos</w:t>
      </w:r>
    </w:p>
    <w:p>
      <w:r>
        <w:t xml:space="preserve">asiakas: Asiakas: Selvä.</w:t>
      </w:r>
    </w:p>
    <w:p>
      <w:r>
        <w:rPr>
          <w:b/>
        </w:rPr>
        <w:t xml:space="preserve">Esimerkki 7.3763</w:t>
      </w:r>
    </w:p>
    <w:p>
      <w:r>
        <w:t xml:space="preserve">asiakas: Asiakas: Hei. asiamies: Päivää, miten voin auttaa? asiakas: Hei: Asiakas: Voisitteko peruuttaa äskettäisen varaukseni? agentti: Voisitteko peruuttaa äskettäin tekemäni varauksen? Totta kai, autamme teitä mielellämme. Saanko hyvän nimenne? asiakas: Voisitteko kertoa minulle nimenne? Olen Rebecca Perez: Pahoittelen, tiedoissamme ei ole aktiivista varausta nimellänne.  __ agentti: Asiakas: Kiitos, että käytitte meitä.</w:t>
      </w:r>
    </w:p>
    <w:p>
      <w:r>
        <w:rPr>
          <w:b/>
        </w:rPr>
        <w:t xml:space="preserve">Tulos</w:t>
      </w:r>
    </w:p>
    <w:p>
      <w:r>
        <w:t xml:space="preserve">asiakas: Kiitos tiedoista.</w:t>
      </w:r>
    </w:p>
    <w:p>
      <w:r>
        <w:rPr>
          <w:b/>
        </w:rPr>
        <w:t xml:space="preserve">Esimerkki 7.3764</w:t>
      </w:r>
    </w:p>
    <w:p>
      <w:r>
        <w:t xml:space="preserve">asiakas: Agentti: Hei. Miten voin auttaa? Lopez. Haluan varata lentolipun DTW:stä BOS:iin, voitteko auttaa minua lennon varaamisessa? agentti: Totta kai, olen täällä auttaakseni teitä. Saanko tietää matkapäivänne? asiakas: Asiamies: Haluan lentää 08. huhtikuuta ja palata 10. huhtikuuta: Asiakas: Onko teillä tarkkaa lähtö- ja saapumisaikaa tälle matkalle? asiakas: Onko teillä tarkkaa lähtö- ja saapumisaikaa tälle matkalle? asiakas: Ei: Asiamies: Lähtöaikani pitäisi olla aamulla: Asiakas: Saanko tietää liityntäkorkeutenne, kiitos: Asiamies: Tarvitsen lennon, jossa on yksi yhteys. agentti: Asiakas: Onko teillä muita tarkennuksia? Asiamies: Ei: JetBlue airlines tarjoaa teille yhden jatkolennon hintaan 100 turistiluokassa, joka lähtee klo 5:00 aamulla ja saapuu klo 9:00 aamulla, jatkanko varausta?  __ agentti: JBlue JetBlue: Lippunne on varattu lennolle 1013. asiakas: JBlue JetBlue on varannut lennon 1013: Asiamies: Kiitos avusta: Kiitos, että valitsitte meidät.</w:t>
      </w:r>
    </w:p>
    <w:p>
      <w:r>
        <w:rPr>
          <w:b/>
        </w:rPr>
        <w:t xml:space="preserve">Tulos</w:t>
      </w:r>
    </w:p>
    <w:p>
      <w:r>
        <w:t xml:space="preserve">asiakas: Asiakas: Selvä, jatka varauksen tekemistä.</w:t>
      </w:r>
    </w:p>
    <w:p>
      <w:r>
        <w:rPr>
          <w:b/>
        </w:rPr>
        <w:t xml:space="preserve">Esimerkki 7.3765</w:t>
      </w:r>
    </w:p>
    <w:p>
      <w:r>
        <w:t xml:space="preserve">asiakas: Agentti: Hei. Miten voin auttaa teitä? Olen Brandon Martin. Aion varata lipun PHL:stä LGA:han. Voitteko auttaa minua? Asiakas: Kyllä, voisitteko kertoa matkustuspäivänne? asiakas: Kyllä, voisitteko kertoa matkustuspäivänne? Asiamies: Aion matkustaa 03.10. ja palata takaisin 05.10. Agentti: Missä on matkustuslupa? Asiakas: Onko teillä muita tarkennuksia? Asiamies: Paluuaikani pitäisi olla iltapäivällä: Onko teillä jokin yhteysraja?  __ agentti: Asiakas: Voisitteko antaa minulle hetken aikaa: Asiakas: Toki: Asiakas: Valitettavasti emme löytäneet lentoja pyytämillänne kriteereillä. asiakas: Agentti: Ei se mitään, kiitos palvelustanne. agentti: Asiakas: Kiitos, että otitte meihin yhteyttä.</w:t>
      </w:r>
    </w:p>
    <w:p>
      <w:r>
        <w:rPr>
          <w:b/>
        </w:rPr>
        <w:t xml:space="preserve">Tulos</w:t>
      </w:r>
    </w:p>
    <w:p>
      <w:r>
        <w:t xml:space="preserve">asiakas: Etsin jatkolentoa.</w:t>
      </w:r>
    </w:p>
    <w:p>
      <w:r>
        <w:rPr>
          <w:b/>
        </w:rPr>
        <w:t xml:space="preserve">Esimerkki 7.3766</w:t>
      </w:r>
    </w:p>
    <w:p>
      <w:r>
        <w:t xml:space="preserve">asiakas: Agentti: Hei. Miten voin auttaa? Voitteko auttaa minua varaamaan lennon DCA:sta? asiamies: Asiakas: Saanko tietää matkapäivänne? Asiakas: Saanko tietää matkapäivänne? Asiakas: Matkapäiväni ovat 9.9. ja 11.9. Agentti: Mihin aikaan? Asiakkaani: Onko minulla jokin yhteysrajoitus? Asiamies: Haluan suoran lennon: Asiakas: Onko teillä jokin mieltymys? Asiamies: Varmistakaa, että paluulentoni on aamulla. agentti: Mihin aikaan? Asiakas: Ilmoittakaa nimenne: Asiakas: Nimeni on Stephanie Carter. asiamies: Nimeni on Stephanie Carter: Carter Stephanie Carter: Olen pahoillani, mutta matkapäivillenne ei löytynyt lentoja.  __ agentti: Agentti: Kiitos.</w:t>
      </w:r>
    </w:p>
    <w:p>
      <w:r>
        <w:rPr>
          <w:b/>
        </w:rPr>
        <w:t xml:space="preserve">Tulos</w:t>
      </w:r>
    </w:p>
    <w:p>
      <w:r>
        <w:t xml:space="preserve">asiakas: Kiitos, että tarkistit sen.</w:t>
      </w:r>
    </w:p>
    <w:p>
      <w:r>
        <w:rPr>
          <w:b/>
        </w:rPr>
        <w:t xml:space="preserve">Esimerkki 7.3767</w:t>
      </w:r>
    </w:p>
    <w:p>
      <w:r>
        <w:t xml:space="preserve">asiakas: Asiakas: Hei. asiamies: Hei, miten voin olla avuksi? asiakas: Hei: Asiakas: Haluan varata lentoliput Washingtoniin Valkoiseen taloon. agentti: Haluan varata lentoliput Washingtoniin: Asiakas: Okei, kertokaa minulle matkapäivänne. asiakas: Voisitteko kertoa minulle matkanne päivämäärät? Asiamies: Matkapäiväni ovat 11/06-11/08. Agentti: Matkustan 11/08: Asiakas: Ilmoittakaa minulle lentokenttäkoodinne, kiitos: Agentti: Lähtökoodini on AZ- PHX ja kohdekoodini on DC- IAD. agentti: Löysimme jatkolennon hintaan 100, lennon numero 1013. Jatkanko varauksen tekemistä Spirit airlinesilla? asiakas: Asiamies: Jatkakaa varausta: Lippunne on vahvistettu. asiakas: Kiitos varauksesta.  __ asiakas: Asiakas: Olen Justin Clark: Clark: Kiitos, hyvää päivänjatkoa.</w:t>
      </w:r>
    </w:p>
    <w:p>
      <w:r>
        <w:rPr>
          <w:b/>
        </w:rPr>
        <w:t xml:space="preserve">Tulos</w:t>
      </w:r>
    </w:p>
    <w:p>
      <w:r>
        <w:t xml:space="preserve">agentti: Agentti: Saisinko nimenne?</w:t>
      </w:r>
    </w:p>
    <w:p>
      <w:r>
        <w:rPr>
          <w:b/>
        </w:rPr>
        <w:t xml:space="preserve">Esimerkki 7.3768</w:t>
      </w:r>
    </w:p>
    <w:p>
      <w:r>
        <w:t xml:space="preserve">asiakas: Agentti: Hei. Miten voin auttaa teitä nyt?  __ agentti: Asiakas: Toki, olen täällä auttamassa teitä. asiakasta: Asiakas: Kiitos: Asiakas: Saanko tietää nimenne tarkistaakseni varauksenne tilan? asiakas: Saanko kysyä nimenne? Gary Evans: Gary Gary: Hyvä on, odottakaa hetki. Anteeksi, tiedoissamme ei ole varausta nimellänne. asiakas: Asiakas: Selvä, ei ongelmaa. Joka tapauksessa kiitos, että ilmoittauduitte. agentti: Asiakas: Kiitos, että otitte yhteyttä.</w:t>
      </w:r>
    </w:p>
    <w:p>
      <w:r>
        <w:rPr>
          <w:b/>
        </w:rPr>
        <w:t xml:space="preserve">Tulos</w:t>
      </w:r>
    </w:p>
    <w:p>
      <w:r>
        <w:t xml:space="preserve">asiakas: Voitteko auttaa minua?</w:t>
      </w:r>
    </w:p>
    <w:p>
      <w:r>
        <w:rPr>
          <w:b/>
        </w:rPr>
        <w:t xml:space="preserve">Esimerkki 7.3769</w:t>
      </w:r>
    </w:p>
    <w:p>
      <w:r>
        <w:t xml:space="preserve">asiakas: Asiakas: Päivää, miten voin palvella teitä parhaiten? asiakas: Hei, olen Richard Clark: Redwood Regional Parkissa, joka sijaitsee Los Angelesissa. Voitteko auttaa minua varaamaan lentolippua DCA:sta LAX:iin? agentti: Totta kai, autan sinua. Voisitteko antaa matkapäivänne? asiakas: - Voisitteko antaa matkustuspäivänne? Asiamies: Lähtisin 17.12. ja palaisin 19.12. Agentti: Jos haluatte, että lähden 17.12. ja palaan 19.12: Onko teillä tarkempia tietoja?  __ agentti: Asiakas: Löysimme lentoyhtiön AA:n lennon numerolla 1012, jonka hinta on 100 pysähdyksellä. asiakas: Asiakas: Hyvä on, jatkakaa: Jatkanko varauksen tekemistä? Selvä. Varauksenne on käsitelty. asiakas: Kiitos tuestanne. agentti: Kiitos, että tavoititte meidät.</w:t>
      </w:r>
    </w:p>
    <w:p>
      <w:r>
        <w:rPr>
          <w:b/>
        </w:rPr>
        <w:t xml:space="preserve">Tulos</w:t>
      </w:r>
    </w:p>
    <w:p>
      <w:r>
        <w:t xml:space="preserve">asiakas: Kyllä, tarvitsen lippupysäkin.</w:t>
      </w:r>
    </w:p>
    <w:p>
      <w:r>
        <w:rPr>
          <w:b/>
        </w:rPr>
        <w:t xml:space="preserve">Esimerkki 7.3770</w:t>
      </w:r>
    </w:p>
    <w:p>
      <w:r>
        <w:t xml:space="preserve">asiakas: Asiakas: Hei: Asiakas: Olen Paul Robinson. asiamies: Miten voin auttaa? asiakas: Olen Paul Robinson: Asiamies: Aion osallistua musiikkikonserttiin JFK:ssa, voisitteko auttaa minua lentolippujen varaamisessa PHX:stä: Totta kai, olen täällä auttamassa teitä. Saanko tietää suunnitellun matkanne päivämäärät? asiakas: Asiamies: Toki, haluaisin lähteä 10/09 ja palata takaisin 10/11. Asiamies: Voisitteko kertoa minulle, mitä haluatte tehdä? Asiakas: Odottakaa hetki: Hyvä on, mutta varmista, että yhteysraja on 1. __ asiakas: Agentti: Kyllä, jatka varausta. agentti: Kyllä, jatka varausta: asiakas: Kyllä Paul, lippusi on vahvistettu lennon numerolla 1003. asiakas: Kiitos: Asiakas: Kiitos, että otitte yhteyttä meihin.</w:t>
      </w:r>
    </w:p>
    <w:p>
      <w:r>
        <w:rPr>
          <w:b/>
        </w:rPr>
        <w:t xml:space="preserve">Tulos</w:t>
      </w:r>
    </w:p>
    <w:p>
      <w:r>
        <w:t xml:space="preserve">agentti: Spirit airlines tarjoaa lennon, jonka yhteysraja on 1 ja lipun hinta on 100. Voinko jatkaa?</w:t>
      </w:r>
    </w:p>
    <w:p>
      <w:r>
        <w:rPr>
          <w:b/>
        </w:rPr>
        <w:t xml:space="preserve">Esimerkki 7.3771</w:t>
      </w:r>
    </w:p>
    <w:p>
      <w:r>
        <w:t xml:space="preserve">asiakas: Asiakas: Hei: Asiakas: Pamela Allen täällä. asiamies: Kuinka voin auttaa, Allen. asiakas: Pamela Allen täällä: Agentti: Haluaisin tavata setäni Oaklandissa, auttaisitteko minua varaamaan liput DEN:stä OAK:iin? agentti: Voisitteko auttaa minua varaamaan liput DEN:stä OAK:iin: Allen: Toki Allen olen täällä auttaakseni teitä, voisitteko kertoa minulle matkanne päivämäärät?  __ agentti: Asiakas: Allen, odota hetki: Allen, odota hetki. agentti: Allen, odota hetki: Allen, on jatkolento on saatavilla UA airlines. Jatkanko sitä varten? asiakas: Asiamies: Minulle sopii, voitte jatkaa varausprosessia. agentti: Allen, lentolippunne on varattu taistonumerolla 1029. asiakas: Asiamies: Kiitos, että autoitte minua: Asiakas: Tehkää matkastanne onnellinen ja turvallinen matka. Kiitos paljon, että lähestyitte meitä.</w:t>
      </w:r>
    </w:p>
    <w:p>
      <w:r>
        <w:rPr>
          <w:b/>
        </w:rPr>
        <w:t xml:space="preserve">Tulos</w:t>
      </w:r>
    </w:p>
    <w:p>
      <w:r>
        <w:t xml:space="preserve">asiakas: 09/04 ja 09/06.</w:t>
      </w:r>
    </w:p>
    <w:p>
      <w:r>
        <w:rPr>
          <w:b/>
        </w:rPr>
        <w:t xml:space="preserve">Esimerkki 7.3772</w:t>
      </w:r>
    </w:p>
    <w:p>
      <w:r>
        <w:t xml:space="preserve">asiakas: Hei,... Olen Kenneth Williams. asiamies: Päivää, miten voin auttaa teitä tänään? asiakas: Agentti: Haluaisin käydä Lakeside Amusement Parkissa Denverissä, DEN, voisitteko varata lentolipun ORD:stä: Asiakas: Toki, tarvitsetteko välilaskuaikaa matkanne aikana? Agentti: Kyllä, tarvitsen lay by -matkan matkan välissä. agentti: Kyllä, tarvitsen lay by -matkan matkan välissä: Asiakas: Kertokaa minulle lentolipun hintabudjettinne: Asiamies: Budjettini lentolipun hinnaksi on enintään 5000 dollaria: Asiakas: Ilmoittakaa matkustuspäivämääränne: Asiamies: Lähtö- ja saapumispäiväni ovat 29.12. ja 31.12. agentti: Mihin aikaan matkustatte? Asiakas: Hyvä on, odottakaa hetki: Asiakas: Toki: Kiitos ajastanne, valitettavasti meillä on pari jatkoyhteyttä kyseisellä reitillä. Jatkanko matkaa? asiakas: Varaa tämä lento puolestani.  __ asiakas: Agentti: Kiitos, että varasitte lippuni: Kiitos, että valitsitte meidät.</w:t>
      </w:r>
    </w:p>
    <w:p>
      <w:r>
        <w:rPr>
          <w:b/>
        </w:rPr>
        <w:t xml:space="preserve">Tulos</w:t>
      </w:r>
    </w:p>
    <w:p>
      <w:r>
        <w:t xml:space="preserve">agentti: lento numero-1009 connections-2 ja hinta on 100.</w:t>
      </w:r>
    </w:p>
    <w:p>
      <w:r>
        <w:rPr>
          <w:b/>
        </w:rPr>
        <w:t xml:space="preserve">Esimerkki 7.3773</w:t>
      </w:r>
    </w:p>
    <w:p>
      <w:r>
        <w:t xml:space="preserve">asiakas: Agentti: Hei. Miten voin auttaa? Jason Nelson. Suunnittelin meno-paluu matkaa EWR:ään, voisitteko auttaa minua varaamaan lentolipun? agentti: Totta kai, autan teitä lipun varaamisessa. Saanko tietää matkapäivänne? asiakas: Asiamies: Haluaisin matkustaa 03/08 ja 03/10. Agentti: Haluaisin matkustaa 03/08 ja 03/10: Asiakas: On olemassa lento yhteydellä 1 ja hinnalla 100, voinko jatkaa? asiakas: Asiamies: Hyvä on, vahvistakaa varaukseni: Okei, lippunne on varattu lennolle numero 1026.  __ agentti: Kiitos, että valitsitte meidät.</w:t>
      </w:r>
    </w:p>
    <w:p>
      <w:r>
        <w:rPr>
          <w:b/>
        </w:rPr>
        <w:t xml:space="preserve">Tulos</w:t>
      </w:r>
    </w:p>
    <w:p>
      <w:r>
        <w:t xml:space="preserve">asiakas: Kiitos avusta.</w:t>
      </w:r>
    </w:p>
    <w:p>
      <w:r>
        <w:rPr>
          <w:b/>
        </w:rPr>
        <w:t xml:space="preserve">Esimerkki 7.3774</w:t>
      </w:r>
    </w:p>
    <w:p>
      <w:r>
        <w:t xml:space="preserve">asiakas: Asiakas: Hei: Asiakas: Miten voin auttaa teitä tänään? asiakas: Olen Amy Williams: Minun on muutettava varaustani, koska aikatauluni lykkääntyi. Voitteko auttaa minua siinä? agentti: Voisitteko auttaa minua siinä? Voisitteko antaa minulle hetken aikaa? asiakas: Asiakas: Kiitos, että huomioitte pyyntöni.  __ asiakas: Asiamies: Ei se mitään, kiitos joka tapauksessa tiedoista. agentti: Asiakas: Tervetuloa, hyvää päivänjatkoa.</w:t>
      </w:r>
    </w:p>
    <w:p>
      <w:r>
        <w:rPr>
          <w:b/>
        </w:rPr>
        <w:t xml:space="preserve">Tulos</w:t>
      </w:r>
    </w:p>
    <w:p>
      <w:r>
        <w:t xml:space="preserve">agentti: Varausta ei löydy nimellänne.</w:t>
      </w:r>
    </w:p>
    <w:p>
      <w:r>
        <w:rPr>
          <w:b/>
        </w:rPr>
        <w:t xml:space="preserve">Esimerkki 7.3775</w:t>
      </w:r>
    </w:p>
    <w:p>
      <w:r>
        <w:t xml:space="preserve">asiakas: Hei. Ruth Thompson täällä. asiamies: Päivää, miten voin auttaa teitä? asiakas: Matkapäiväni ovat 15.09.-17.09. Voitteko varata lentoliput Oaklandiin perhelomaani varten?  __ asiakas: Agentti: Lentokenttäkoodini lennolle pääsyä varten ovat DTW - OAK. agentti: Asiakas: Odottakaa hetki: Okei: On lento, jonka yhteysraja on 1 ja hinta 100. Jatkanko varausta? asiakas: Lentoyhtiö: Minulle riittää tämä hinta. Voitte varata sen. agentti: Asiakas: Lippunne on varattu, lennon numero 1012. asiakas: Asiamies: Kiitos: Kiitos, että valitsitte meidät.</w:t>
      </w:r>
    </w:p>
    <w:p>
      <w:r>
        <w:rPr>
          <w:b/>
        </w:rPr>
        <w:t xml:space="preserve">Tulos</w:t>
      </w:r>
    </w:p>
    <w:p>
      <w:r>
        <w:t xml:space="preserve">agentti: Saanko tietää haluamanne lentokenttäkoodin?</w:t>
      </w:r>
    </w:p>
    <w:p>
      <w:r>
        <w:rPr>
          <w:b/>
        </w:rPr>
        <w:t xml:space="preserve">Esimerkki 7.3776</w:t>
      </w:r>
    </w:p>
    <w:p>
      <w:r>
        <w:t xml:space="preserve">asiakas: Hei. Sarah Williams täällä. asiamies: Päivää, miten voin auttaa teitä tänään? asiakas: Olen Sarah Williams: Agentti: Voisitteko varata minulle lentoliput LAX:stä ATL:ään? Asiakas: Toki, saanko tietää suunnitellut matkustuspäivämääränne? asiak: Asiamies: Matkapäiväni ovat 05/11 05/13. Agentti: Mihin mennessä? Asiakas: Kiitos, onko teillä rajoituksia jatkoyhteyksien määrässä? asiakas: Kiitos: Agentti: Tarvitsen yhden jatkoyhteyden: Asiakas: Onko teillä muita tarkennuksia matkaanne varten? Asiamies: Haluan normaalihintaista lentoyhtiötä. agentti: Matkan kesto on noin 10 tuntia: Asiakas: Saanko tietää nimenne varausprosessia varten? asiakas: Saanko kysyä nimenne? Asiamies: Asiakkaan nimi: Mainitsin sen jo edellä: Valitettavasti lentoja ei ole saatavilla haluamillanne päivämäärillä.  __ agentti: Asiakas: Tervetuloa, kiitos, että otitte yhteyttä.</w:t>
      </w:r>
    </w:p>
    <w:p>
      <w:r>
        <w:rPr>
          <w:b/>
        </w:rPr>
        <w:t xml:space="preserve">Tulos</w:t>
      </w:r>
    </w:p>
    <w:p>
      <w:r>
        <w:t xml:space="preserve">asiakas: Kiitos.</w:t>
      </w:r>
    </w:p>
    <w:p>
      <w:r>
        <w:rPr>
          <w:b/>
        </w:rPr>
        <w:t xml:space="preserve">Esimerkki 7.3777</w:t>
      </w:r>
    </w:p>
    <w:p>
      <w:r>
        <w:t xml:space="preserve">asiakas: Asiakas: Päivää. asiamies: Päivää, miten voin auttaa? Agentti: Voitteko auttaa minua varaamaan lennon ATL:stä PHX:ään? Asiakas: Toki, saanko tietää matkustuspäivämäärät? asiak: Totta kai, haluan matkustaa 13.1. ja minun on palattava 15.1. takaisin.  __ asiakas: Asiamies: Etsin lentoa, jossa on vain yksi jatkoyhteys. asiamies: Etsin lentoa, jossa on vain yksi jatkoyhteys: Asiakas: Onko teillä muita vaatimuksia? Asiakas: Ei: Asiakas: Saanko tietää nimenne? Matthew Edwards: Asiakas: Odottakaa hetki: Asiakas: Toki: Asiakas: Valitettavasti ei löytynyt lentoja valitsemillanne päivämäärillä. asiakas: Valitettavasti ei löytynyt lentoja valitsemillanne päivämäärillä: Hyvä on, se ei ole ongelma. Kiitos tarkistuksesta. agentti: Kiitos, että käytitte meitä.</w:t>
      </w:r>
    </w:p>
    <w:p>
      <w:r>
        <w:rPr>
          <w:b/>
        </w:rPr>
        <w:t xml:space="preserve">Tulos</w:t>
      </w:r>
    </w:p>
    <w:p>
      <w:r>
        <w:t xml:space="preserve">agentti: Onko teillä jokin yhteysraja?</w:t>
      </w:r>
    </w:p>
    <w:p>
      <w:r>
        <w:rPr>
          <w:b/>
        </w:rPr>
        <w:t xml:space="preserve">Esimerkki 7.3778</w:t>
      </w:r>
    </w:p>
    <w:p>
      <w:r>
        <w:t xml:space="preserve">asiakas: Asiakas: Päivää. asiamies: Päivää, miten voin auttaa teitä tänään? asiakas: Päivää: Agentti: Voitteko auttaa minua varaamaan lentoliput EWR:stä DTW:hen? Asiakas: Toki, voisitteko kertoa suunnitellut matkustuspäivämääränne? asiakas: Voisitteko kertoa suunnitellut matkustuspäivämääränne? Asiamies: Lähden 24.6. ja palaan 26.6. agentti: Mihin mennessä? Asiakas: Onko teillä jokin yhteysrajoitus? Tarvitsen taukoa matkallani. agentti: Onko teillä muita mieltymyksiä? asiakas: Onko teillä muita mieltymyksiä? Asiakas: Ei: Saisinko nimenne, kiitos? asiakas: Olen Susan Campbell: Jetblue airlinesin lento 1008 saatavilla jatkoyhteydellä ja hinta on 200, vahvistanko tämän turistiluokan lennon? asiakas: Jatkakaa varauksen tekemistä.  __ asiakas: Kiitos ystävällisestä palvelustanne: Kiitos, että valitsitte meidät.</w:t>
      </w:r>
    </w:p>
    <w:p>
      <w:r>
        <w:rPr>
          <w:b/>
        </w:rPr>
        <w:t xml:space="preserve">Tulos</w:t>
      </w:r>
    </w:p>
    <w:p>
      <w:r>
        <w:t xml:space="preserve">agentti: Lippusi on käsitelty.</w:t>
      </w:r>
    </w:p>
    <w:p>
      <w:r>
        <w:rPr>
          <w:b/>
        </w:rPr>
        <w:t xml:space="preserve">Esimerkki 7.3779</w:t>
      </w:r>
    </w:p>
    <w:p>
      <w:r>
        <w:t xml:space="preserve">asiakas: Asiakas: Hei: Voitteko auttaa minua varaamaan lentolipun DFW:stä? agentti: Asiakas: Toki, voisitteko antaa minulle matkapäivänne? asiakas: Voisitteko ilmoittaa matkanne päivämäärät? Palaan 21.05.  __ asiakas: Asiakas: Olen Virginia Miller: Asiakas: Minulla on lento, jonka jatkolennon hinta on 100 ja lentoyhtiön nimi on UA, varaanko tämän lipun? asiakas: Missä olet ollut? Agentti: Jatkakaa varausta: Miller, lippunne on varattu lennon numerolla 1004. asiakas: Kiitos ystävällisestä palvelustanne. asiamies: Olkaa hyvä, hyvää matkaa.</w:t>
      </w:r>
    </w:p>
    <w:p>
      <w:r>
        <w:rPr>
          <w:b/>
        </w:rPr>
        <w:t xml:space="preserve">Tulos</w:t>
      </w:r>
    </w:p>
    <w:p>
      <w:r>
        <w:t xml:space="preserve">agentti: Saanko tietää nimenne?</w:t>
      </w:r>
    </w:p>
    <w:p>
      <w:r>
        <w:rPr>
          <w:b/>
        </w:rPr>
        <w:t xml:space="preserve">Esimerkki 7.3780</w:t>
      </w:r>
    </w:p>
    <w:p>
      <w:r>
        <w:t xml:space="preserve">asiakas: Agentti: Hei. Miten voin auttaa teitä tänään? Asiakas: Olen Patricia Lewis: Lewis Lewis: Okei: Agentti: Voitteko auttaa minua varaamaan lentolippua MSP:stä HOU:hun: Totta kai, olen täällä palvelemassa teitä . Saisinko matkanne päivämäärät? asiakas: Matkapäiväni ovat 19.06. ja 21.06.  __ asiakas: Agentti: Kyllä, tarvitsen jatkolennon: Asiakas: Kiitos, että kerroitte tietonne, valitettavasti reitillenne ei ole saatavilla lentoja. asiakas: Agentti: Hyvä on, ei ongelmia: Asiakas: Kiitos, että valitsitte meidät: Kiitos tiedoistanne.</w:t>
      </w:r>
    </w:p>
    <w:p>
      <w:r>
        <w:rPr>
          <w:b/>
        </w:rPr>
        <w:t xml:space="preserve">Tulos</w:t>
      </w:r>
    </w:p>
    <w:p>
      <w:r>
        <w:t xml:space="preserve">agentti: Haluatko matkustaa jatkolennolla?</w:t>
      </w:r>
    </w:p>
    <w:p>
      <w:r>
        <w:rPr>
          <w:b/>
        </w:rPr>
        <w:t xml:space="preserve">Esimerkki 7.3781</w:t>
      </w:r>
    </w:p>
    <w:p>
      <w:r>
        <w:t xml:space="preserve">asiakas: Agentti: Hei. Miten voin auttaa teitä tänään? Olen Debra Campbell. Voisitteko peruuttaa varaukseni, koska matkani kollegoiden kanssa peruuntuu? agentti: Asiakas: Toki, sallinette minun tarkistaa hetken aikaa edellisen varauksen. asiakas: Asiakas: Toki: Asiakas: Hyvä on, kiitos, että peruutitte lippuni. agentti: Kiitos, että peruutitte lippuni. agentti: Kiitos, että peruutitte lippuni: Ei kestä. Kiitos, että tavoititte meidät.</w:t>
      </w:r>
    </w:p>
    <w:p>
      <w:r>
        <w:rPr>
          <w:b/>
        </w:rPr>
        <w:t xml:space="preserve">Tulos</w:t>
      </w:r>
    </w:p>
    <w:p>
      <w:r>
        <w:t xml:space="preserve">agentti: Debra Campbell, löysin varauksenne ja onnistuin peruuttamaan varauksenne.</w:t>
      </w:r>
    </w:p>
    <w:p>
      <w:r>
        <w:rPr>
          <w:b/>
        </w:rPr>
        <w:t xml:space="preserve">Esimerkki 7.3782</w:t>
      </w:r>
    </w:p>
    <w:p>
      <w:r>
        <w:t xml:space="preserve">asiakas: Agentti: Hei.  __ agentti: Miten voin opastaa teitä tänään? asiakas: Haluan matkustaa LGA:sta EWR:ään osallistuakseni seminaariin. Voitteko auttaa minua lentolippujen varaamisessa? agentti: Totta kai, autan teitä siinä. Voisitteko kertoa haluamanne matkapäivät? asiakas: Asiamies: Matkapäiväni ovat 08/07 - 08/09. Asiamies: Jos haluatte matkustaa, voitte valita matkanne: Asiakas: Odottakaa hetki: Asiakas: Hyvä on, odotan: Asiakas: Olen pahoillani, mutta lentoa ei ole löytynyt. asiakas: Asiakas: Joka tapauksessa, kiitos tiedoista. asiamies: Kiitos: Asiakas: Kiitos, että tavoititte meidät.</w:t>
      </w:r>
    </w:p>
    <w:p>
      <w:r>
        <w:rPr>
          <w:b/>
        </w:rPr>
        <w:t xml:space="preserve">Tulos</w:t>
      </w:r>
    </w:p>
    <w:p>
      <w:r>
        <w:t xml:space="preserve">asiakas: Frank Hall täällä.</w:t>
      </w:r>
    </w:p>
    <w:p>
      <w:r>
        <w:rPr>
          <w:b/>
        </w:rPr>
        <w:t xml:space="preserve">Esimerkki 7.3783</w:t>
      </w:r>
    </w:p>
    <w:p>
      <w:r>
        <w:t xml:space="preserve">asiakas: Agentti: Hei,. Saanko kysyä teidän hyvää nimeänne? asiakas: Robert Hernandez. agentti: Hernandez: Hyvä on, miten voin auttaa teitä? asiakas: Miten voin auttaa teitä? Hernandez Hernandez: Haluan varata lentoliput: Asiakas: Toki, saanko tietää matkanne yksityiskohdat? asiakas: Asiamies: Haluaisin matkustaa kohteesta Houston, TX-HOU kohteeseen Minneapolis &amp; St.Paul, MN-MSP. asiamies: Haluan matkustaa kohteesta Houston, TX-HOU kohteeseen Minneapolis &amp; St.Paul, MN-MSP: Asiakas: Saanko tietää matkanne päivämäärät? Matkapäiväni ovat 05/08 05/06 alkaen 1 jatkoyhteysrajoituksella ja hinta on 500.  __ asiakas: Asiamies: OK: Asiakas: Kiitos odottamisesta, valitettavasti emme löydä lentoja antamillasi tiedoilla. asiakas: Asiamies: Kiitos tiedoistanne: Asiakas: Kiitos, että otitte yhteyden meihin.</w:t>
      </w:r>
    </w:p>
    <w:p>
      <w:r>
        <w:rPr>
          <w:b/>
        </w:rPr>
        <w:t xml:space="preserve">Tulos</w:t>
      </w:r>
    </w:p>
    <w:p>
      <w:r>
        <w:t xml:space="preserve">agentti: Kiitos tietojen antamisesta. Odottakaa hetki.</w:t>
      </w:r>
    </w:p>
    <w:p>
      <w:r>
        <w:rPr>
          <w:b/>
        </w:rPr>
        <w:t xml:space="preserve">Esimerkki 7.3784</w:t>
      </w:r>
    </w:p>
    <w:p>
      <w:r>
        <w:t xml:space="preserve">asiakas: Agentti: Hei,. Miten voin auttaa? Olen Margaret Allen: Asiakas: Okei: Haluan varata lentolipun reitiltä TX-DFW - FL-MCO. Voitteko auttaa minua? Totta kai, olen täällä auttaakseni teitä. Saanko tietää matkanne päivämäärät? asiakas: Agentti: Matkapäiväni ovat 18.04. ja 20.04: Asiakas: Onko teillä muita vaatimuksia? Asiamies: Matkani hinta on 200: Asiakas: Odottakaa hetki: Asiakas: Hyvä on: Kiitos ajastanne. On olemassa jatkolento, jonka hinta on 100 ja lennon numero 1016. Jatkanko matkaa? asiakas: Voitte varata sen.  __ asiakas: Asiakas: Kiitos avusta: Kiitos, että käytitte meitä, hyvää päivänjatkoa.</w:t>
      </w:r>
    </w:p>
    <w:p>
      <w:r>
        <w:rPr>
          <w:b/>
        </w:rPr>
        <w:t xml:space="preserve">Tulos</w:t>
      </w:r>
    </w:p>
    <w:p>
      <w:r>
        <w:t xml:space="preserve">agentti: AA-lentoyhtiö on vahvistanut varauksenne.</w:t>
      </w:r>
    </w:p>
    <w:p>
      <w:r>
        <w:rPr>
          <w:b/>
        </w:rPr>
        <w:t xml:space="preserve">Esimerkki 7.3785</w:t>
      </w:r>
    </w:p>
    <w:p>
      <w:r>
        <w:t xml:space="preserve">asiakas: Agentti: Hei. Miten voin palvella teitä tänään? Haluan varata jatkolennon Houstoniin lyhyelle lomalle. Voitteko varata lennon, jonka hinta on 500? agentti: Scott Davis. Saanko tietää lähtö- ja kohdekoodinne? asiakas: Asiamies: Lähtöpaikkani on NY-JFK ja määränpääni on TX-IAH. agentti: Voisitteko kertoa matkanne päivämäärät lentolippua varataksenne?  __ agentti: Asiakas: Tarvitsetteko mitään pysäytystä? Agentti: Kyllä, tarvitsen pysähdyksen: Kiitos tiedoistanne, odottakaa hetki. asiakas: Asiakas: Toki: Löysimme jatkolennon lentoyhtiö AA:lla ja lennon numero 1022. Varaanko sen? asiakas: Jatkakaa varauksen tekemistä. agentti: Asiakas: Lippunne on vahvistettu hintaan 200. Asiakas: Asiamies: Kiitos, että autoitte minua: Asiakas: Kiitos, että lähestyitte meitä.</w:t>
      </w:r>
    </w:p>
    <w:p>
      <w:r>
        <w:rPr>
          <w:b/>
        </w:rPr>
        <w:t xml:space="preserve">Tulos</w:t>
      </w:r>
    </w:p>
    <w:p>
      <w:r>
        <w:t xml:space="preserve">asiakas: 03/09 ja palaan 03/11.</w:t>
      </w:r>
    </w:p>
    <w:p>
      <w:r>
        <w:rPr>
          <w:b/>
        </w:rPr>
        <w:t xml:space="preserve">Esimerkki 7.3786</w:t>
      </w:r>
    </w:p>
    <w:p>
      <w:r>
        <w:t xml:space="preserve">asiakas: Asiakas: Hei, nimeni on Emma Wilson. agentti: Hei. Miten saan puhutella teitä tänään? New York, NY - LGA. Voitteko auttaa minua varaamaan lentolipun Chicagosta, IL - ORD? agentti: Asiakas: Toki, tarvitsetteko välilaskua matkanne aikana? asiakas: Kyllä, kiitos: Agentti: Tarvitsen yhden välilaskun: Asiakas: Ilmoittakaa minulle suunnitellut matkapäivänne. asiakas: Ne ovat suunnitelmien mukaan 03/04 ja 03/06.  __ asiakas: Asiakas: Toki: Asiakas: Kiitos, että odotitte, löysimme AA-lentoyhtiön, joka vastaa olennaisia tietojanne, yhdellä yhteydellä ja hinnalla 200. Asiakas: Kiitos, että odotitte, löysimme AA-lentoyhtiön, joka vastaa olennaisia tietojanne, yhdellä yhteydellä ja hinnalla 200. Asiakas: Kiitos, että odotitte: Asiamies: Menkää varaamaan tämä lentoyhtiö. agentti: Asiakas: Varauksenne on käsitelty onnistuneesti: Kiitos, että autoitte minua varauksen tekemisessä. agentti: Eipä kestä. Hyvää matkaa.</w:t>
      </w:r>
    </w:p>
    <w:p>
      <w:r>
        <w:rPr>
          <w:b/>
        </w:rPr>
        <w:t xml:space="preserve">Tulos</w:t>
      </w:r>
    </w:p>
    <w:p>
      <w:r>
        <w:t xml:space="preserve">agentti: Odota hetki.</w:t>
      </w:r>
    </w:p>
    <w:p>
      <w:r>
        <w:rPr>
          <w:b/>
        </w:rPr>
        <w:t xml:space="preserve">Esimerkki 7.3787</w:t>
      </w:r>
    </w:p>
    <w:p>
      <w:r>
        <w:t xml:space="preserve">asiakas: Asiakas: Hei: Asiakas: Miten voin auttaa teitä tänään? asiakas: Olen Sarah White: Agentti: Voisitteko varata lentolipun LGA:sta LAX:iin? Totta kai, olen täällä auttamassa teitä varauksen tekemisessä. Voisitteko kertoa matkapäivänne? asiakas: kesäkuuta ja 22. kesäkuuta.  __ asiakas: Asiamies: Toki, haluaisin palata aamulla. asiamies: Kyllä, haluaisin palata aamulla: Asiakas: Onko teillä jotain tarkennuksia? Asiamies: Etsin yksittäistä jatkolentoa. asiamies: Mihin hintaan? Asiakas: Valitettavasti haluamillenne matkapäiville ei ole saatavilla lentoja. asiakas: Olen pahoillani, ei ole saatavilla lentoja: Se on ikävä kuulla. Joka tapauksessa, kiitos ajastanne. agentti: Asiakas: Kiitos, että valitsitte meidät, hyvää päivänjatkoa. asiakas: Kiitos, että valitsitte meidät: Eipä kestä.</w:t>
      </w:r>
    </w:p>
    <w:p>
      <w:r>
        <w:rPr>
          <w:b/>
        </w:rPr>
        <w:t xml:space="preserve">Tulos</w:t>
      </w:r>
    </w:p>
    <w:p>
      <w:r>
        <w:t xml:space="preserve">agentti: Kerro minulle lähtö- ja paluuaikasi.</w:t>
      </w:r>
    </w:p>
    <w:p>
      <w:r>
        <w:rPr>
          <w:b/>
        </w:rPr>
        <w:t xml:space="preserve">Esimerkki 7.3788</w:t>
      </w:r>
    </w:p>
    <w:p>
      <w:r>
        <w:t xml:space="preserve">asiakas: Hei.  __ asiakas: Haluan muuttaa varaustani. Auttakaa minua tässä: Asiakas: Totta kai, odottakaa hetki. asiakas: Asiakas: Selvä: Asiakas: Anteeksi, nimellänne ei löydy varausta. asiakas: Asiamies: Ei se mitään, kiitos ajastanne. agentti: Eipä kestä.</w:t>
      </w:r>
    </w:p>
    <w:p>
      <w:r>
        <w:rPr>
          <w:b/>
        </w:rPr>
        <w:t xml:space="preserve">Tulos</w:t>
      </w:r>
    </w:p>
    <w:p>
      <w:r>
        <w:t xml:space="preserve">agentti: Päivää, miten voin auttaa?</w:t>
      </w:r>
    </w:p>
    <w:p>
      <w:r>
        <w:rPr>
          <w:b/>
        </w:rPr>
        <w:t xml:space="preserve">Esimerkki 7.3789</w:t>
      </w:r>
    </w:p>
    <w:p>
      <w:r>
        <w:t xml:space="preserve">asiakas: Agentti: Hei. Miten voin auttaa? Betty Williams. Suunnittelen osallistuvani musiikkikonserttiin PHX:ssä, voitteko auttaa minua lentolipun varaamisessa EWR:stä? agentti: Totta kai, autan teitä varaamaan lentolipun. Voisitteko antaa minulle matkustuspäivämääränne? asiakas: Agentti: Toki, haluaisin lähteä 19.02. ja palata takaisin 21.02: Jatkolento: Yksi lento on saatavilla sinulle yhdellä yhteydellä. Jatkanko varauksen tekemistä? asiakas: Jatkakaa varausta, jos hintaraja ei ylitä 500.  __ asiakas: Asiamies: Kiitos avusta: Asiakas: Tervetuloa, turvallista lentoa.</w:t>
      </w:r>
    </w:p>
    <w:p>
      <w:r>
        <w:rPr>
          <w:b/>
        </w:rPr>
        <w:t xml:space="preserve">Tulos</w:t>
      </w:r>
    </w:p>
    <w:p>
      <w:r>
        <w:t xml:space="preserve">agentti: Lentolippu on varattu lennolle numero 1011 ja lentoyhtiö on UA.</w:t>
      </w:r>
    </w:p>
    <w:p>
      <w:r>
        <w:rPr>
          <w:b/>
        </w:rPr>
        <w:t xml:space="preserve">Esimerkki 7.3790</w:t>
      </w:r>
    </w:p>
    <w:p>
      <w:r>
        <w:t xml:space="preserve">asiakas: Millaista apua odotatte meiltä? asiakas: Hei: Asiamies: Varatkaa lentolippu PHX:stä CLT:hen? agentti: Voisitteko varata lentolipun PHX:stä CLT:hen? Totta kai, autamme teitä mielellämme. Voisitteko ystävällisesti välittää matkustuspäivämäärät, jotka haluatte matkustaa? asiakas: Agentti: Matkapäiväni ovat 29. ja 31. maaliskuuta: Asiakas: Tarvitsetteko lippupysähdyksen matkan välissä? asiakas: Tarvitsetteko lippupysähdyksen matkan välissä? Agentti: Tarvitsen jatkolennon: Saanko tietää hyvän nimenne?  __ agentti: Asiakas: Onko matkanne suhteen muita tarkennuksia? asiakas: Missä on nimenne? Asiamies: Ei: Asiakas: Valitettavasti teille on ilmoitettava, että tällä hetkellä kyseisiin paikkoihin ei ole lentoja epänormaalien sääolosuhteiden vuoksi. asiakas: Asiamies: Ei mitään ongelmaa, kiitos tiedoistanne. agentti: Ei mitään ongelmaa, kiitos tiedoistanne: Asiakas: Kiitos, että lähestyitte meitä.</w:t>
      </w:r>
    </w:p>
    <w:p>
      <w:r>
        <w:rPr>
          <w:b/>
        </w:rPr>
        <w:t xml:space="preserve">Tulos</w:t>
      </w:r>
    </w:p>
    <w:p>
      <w:r>
        <w:t xml:space="preserve">asiakas: Olen Ashley Edwards.</w:t>
      </w:r>
    </w:p>
    <w:p>
      <w:r>
        <w:rPr>
          <w:b/>
        </w:rPr>
        <w:t xml:space="preserve">Esimerkki 7.3791</w:t>
      </w:r>
    </w:p>
    <w:p>
      <w:r>
        <w:t xml:space="preserve">asiakas: Asiakas: Hei. asiamies: Päivää, miten voin auttaa teitä tänään? asiakas: Hei: Agentti: Olen Paul Edwards, aion mennä olutfestivaaleille ystävieni kanssa, joten varaa minulle lippu 09/16. Agentti: Olen Paul Edwards, aion mennä olutfestivaaleille ystävieni kanssa: Asiakas: Toki, voinko saada tietää lentokenttäkoodinne, kiitos? Festivaalit järjestetään LGA:ssa. Tarkistakaa lento hintaan 200. Lähden MCO:sta: Asiakas: Saanko tietää paluupäivänne? asiakas: Saanko tietää paluupäivänne? Asiakas: Paluupäivä on 18.09: Lentoyhtiö Spiritillä, lennon numero: 1023. Jatkanko varauksen tekemistä? asiakas: Asiakas: Selvä, jatka varauksen tekemistä: Lippunne on varattu.  __ agentti: Kiitos paljon, että valitsitte meidät. Hyvää päivänjatkoa.</w:t>
      </w:r>
    </w:p>
    <w:p>
      <w:r>
        <w:rPr>
          <w:b/>
        </w:rPr>
        <w:t xml:space="preserve">Tulos</w:t>
      </w:r>
    </w:p>
    <w:p>
      <w:r>
        <w:t xml:space="preserve">asiakas: Kiitos nopeasta vastauksesta.</w:t>
      </w:r>
    </w:p>
    <w:p>
      <w:r>
        <w:rPr>
          <w:b/>
        </w:rPr>
        <w:t xml:space="preserve">Esimerkki 7.3792</w:t>
      </w:r>
    </w:p>
    <w:p>
      <w:r>
        <w:t xml:space="preserve">asiakas: Agentti: Hei. Miten voin auttaa teitä tänään? Agentti: Voitteko auttaa minua varaamaan lentoliput JFK:sta MSP:hen: Voisitteko mainita matkapäivänne?  __ agentti: Asiakas: Onko teillä tarkennuksia lentoyhteyksistä? Asiakas: Tarvitsen jatkolennon: Asiakas: Onko teillä toivomuksia luokan suhteen? Agentti: Ei: Asiakas: Mainitkaa nimenne: Asiakas: Nimeni on Daniel Miller: Asiakas: Ei löytynyt lentoja haluamiesi tietojen alta. asiakas: Okei, ei ongelmia. Kiitos: Asiakas: Tervetuloa, hyvää päivänjatkoa.</w:t>
      </w:r>
    </w:p>
    <w:p>
      <w:r>
        <w:rPr>
          <w:b/>
        </w:rPr>
        <w:t xml:space="preserve">Tulos</w:t>
      </w:r>
    </w:p>
    <w:p>
      <w:r>
        <w:t xml:space="preserve">asiakas: Matkapäiväni ovat 25. ja 27. maaliskuuta.</w:t>
      </w:r>
    </w:p>
    <w:p>
      <w:r>
        <w:rPr>
          <w:b/>
        </w:rPr>
        <w:t xml:space="preserve">Esimerkki 7.3793</w:t>
      </w:r>
    </w:p>
    <w:p>
      <w:r>
        <w:t xml:space="preserve">asiakas: Asiakas: Päivää, miten voin auttaa? asiakasta: Asiakas: Voitteko auttaa minua varaamaan lentolippuni DCA:sta EWR:ään? asiamies: Voitteko auttaa minua varaamaan lentolippuni DCA:sta EWR:ään? Asiakas: Toki, saanko tietää matkapäivänne? asiak: Asiamies: Matkapäiväni ovat 01.-03. huhtikuuta: Asiakas: Onko teillä jokin yhteysrajoitus? Asiamies: Haluan mieluiten lentää yhdistetyllä lennolla. agentti: Onko muita mieltymyksiä? Asiamies: En halua lentää halpalentoyhtiöillä. agentti: Saanko tietää nimenne?  __ agentti: Asiakas: Olen pahoillani, mutta teidän tiedoillanne ei löydy lentoja. asiakas: Olen pahoillani, mutta teidän tiedoillanne ei löydy lentoja: Asiakas: Selvä, ei ongelmia. Kiitos palvelustanne. agentti: Kiitos.</w:t>
      </w:r>
    </w:p>
    <w:p>
      <w:r>
        <w:rPr>
          <w:b/>
        </w:rPr>
        <w:t xml:space="preserve">Tulos</w:t>
      </w:r>
    </w:p>
    <w:p>
      <w:r>
        <w:t xml:space="preserve">asiakas: Stephanie Hernandez on nimeni.</w:t>
      </w:r>
    </w:p>
    <w:p>
      <w:r>
        <w:rPr>
          <w:b/>
        </w:rPr>
        <w:t xml:space="preserve">Esimerkki 7.3794</w:t>
      </w:r>
    </w:p>
    <w:p>
      <w:r>
        <w:t xml:space="preserve">asiakas: Asiakas: Hei, olen Linda Edwards. asiamies: Päivää, miten voin auttaa? Agentti: Haluan matkustaa Las Vegasista osallistuakseni Washingtonissa järjestettäville huvimessuille. Voitteko auttaa minua varaamaan jatkolennon? asiamies: Asiakas: Toki, saanko tietää matkapäivänne? asiak: Ne ovat suunnitelmien mukaan 21.09. ja 23.09. agentti: Mihin päivämäärään? Asiakas: Saanko tietää matkakoodinne? Agentti: Lähtöpaikkani on LAS ja määränpääni on IAD. agentti: Asiakas: Odottakaa hetki: Asiakas: Toki: Löysimme lennon, jonka numero on 1009 ja lentoyhtiönä Jet Blue. Lipun hinta on 100. asiakas: Asiakas: Menkää vain varaamaan.  __ asiakas: Kiitos avustanne.</w:t>
      </w:r>
    </w:p>
    <w:p>
      <w:r>
        <w:rPr>
          <w:b/>
        </w:rPr>
        <w:t xml:space="preserve">Tulos</w:t>
      </w:r>
    </w:p>
    <w:p>
      <w:r>
        <w:t xml:space="preserve">agentti: Varaus on tehty. Kiitos, että tavoititte meidät.</w:t>
      </w:r>
    </w:p>
    <w:p>
      <w:r>
        <w:rPr>
          <w:b/>
        </w:rPr>
        <w:t xml:space="preserve">Esimerkki 7.3795</w:t>
      </w:r>
    </w:p>
    <w:p>
      <w:r>
        <w:t xml:space="preserve">asiakas: Hei.  __ asiakas: Ruth Scott. Voisitteko auttaa minua varaamaan lentoliput EWR:stä JFK:n lentokentälle? agentti: Asiakas: Minä päivinä olette valmis matkustamaan? asiakas: Mihin päivämääriin olette valmis matkustamaan? Asiamies: Matkapäiväni ovat 26.11. ja 28.11. välisenä aikana. asiamies: Mihin päivämäärään haluatte matkustaa? Jatkolento: Teille on tarjolla lento, jossa on 1 jatkoyhteys. Jatkanko matkaa? asiakas: Olkaa hyvä ja jatkakaa. agentti: Jatkakaa: Asiakas: Lippunne on varattu: Kiitos paljon. agentti: Asiakas: Tervetuloa.</w:t>
      </w:r>
    </w:p>
    <w:p>
      <w:r>
        <w:rPr>
          <w:b/>
        </w:rPr>
        <w:t xml:space="preserve">Tulos</w:t>
      </w:r>
    </w:p>
    <w:p>
      <w:r>
        <w:t xml:space="preserve">agentti: Hei. Miten voin auttaa?</w:t>
      </w:r>
    </w:p>
    <w:p>
      <w:r>
        <w:rPr>
          <w:b/>
        </w:rPr>
        <w:t xml:space="preserve">Esimerkki 7.3796</w:t>
      </w:r>
    </w:p>
    <w:p>
      <w:r>
        <w:t xml:space="preserve">asiakas: Asiakas: Päivää. asiamies: Päivää, miten voin auttaa teitä tänään? asiakas: Päivää: Minä ja perheeni aiomme vierailla Camelback Mountain Austinissa 25.11. Voitteko auttaa minua jatkolennon varaamisessa?  __ asiakas: Agentti: Olen Raymond Allen: Asiakas: Pyydän teitä kertomaan lähde- ja kohdekoodinne. asiakas: Jatkakaa: Asiamies: Lentokenttäkoodini ovat NV-LAS - AZ-PHX: Asiakas: Saanko tietää paluupäivänne? Asiakas: Aion palata 27.11. agentti: Asiakkaan nimi: Aikomukseni on palata 27.11: Asiakas: Olen pahoillani, mutta annetuilla tiedoillanne ei löytynyt lentoja. asiakas: Asiamies: Hyvä on, se ei ole ongelma: Asiakas: Kiitos, että tavoititte meidät: Kiitos palvelustanne.</w:t>
      </w:r>
    </w:p>
    <w:p>
      <w:r>
        <w:rPr>
          <w:b/>
        </w:rPr>
        <w:t xml:space="preserve">Tulos</w:t>
      </w:r>
    </w:p>
    <w:p>
      <w:r>
        <w:t xml:space="preserve">agentti: Agentti: Toki, saisinko tietää hyvän nimenne?</w:t>
      </w:r>
    </w:p>
    <w:p>
      <w:r>
        <w:rPr>
          <w:b/>
        </w:rPr>
        <w:t xml:space="preserve">Esimerkki 7.3797</w:t>
      </w:r>
    </w:p>
    <w:p>
      <w:r>
        <w:t xml:space="preserve">asiakas: Asiakas: Hei: Lisa Martinez tässä.  __ asiakas: Agentti: Haluan tavata anoppini keskustellakseni perheasioistamme, varaa lippuni SEA:sta SFO:hon. agentti: Varaathan lipun SEA:sta SFO:hon? Totta kai, olen palveluksessanne ja autan teitä. Voisitteko ilmoittaa suunnitellut päivämääränne? asiakas: Asiamies: Matkasuunnitelmani päivämäärät ovat 13.08. ja 15.08. agentti: Mihin päivämäärään? Asiakas: Hyvä on, antakaa minulle aikaa. asiakas: Jos haluatte, että minä olen valmis, pyydän teitä antamaan minulle aikaa: Agentti: Tässä on lento-1004, jossa on 1 yhteysraja, maksaa 100 Frontier airlinesilta. Jatkanko matkaa? asiakas: Jatkakaa, olkaa hyvä. agentti: Lisa, lippusi on vahvistettu. asiakas: Kiitos. agentti: Kiitos, että valitsit meidät.</w:t>
      </w:r>
    </w:p>
    <w:p>
      <w:r>
        <w:rPr>
          <w:b/>
        </w:rPr>
        <w:t xml:space="preserve">Tulos</w:t>
      </w:r>
    </w:p>
    <w:p>
      <w:r>
        <w:t xml:space="preserve">agentti: Miten voin auttaa sinua Lisa?</w:t>
      </w:r>
    </w:p>
    <w:p>
      <w:r>
        <w:rPr>
          <w:b/>
        </w:rPr>
        <w:t xml:space="preserve">Esimerkki 7.3798</w:t>
      </w:r>
    </w:p>
    <w:p>
      <w:r>
        <w:t xml:space="preserve">asiakas: Asiakas: Hei, olen Susan Harris: Haluan varata lentolipun 23.7. ja palata 25.7. takaisin. Voisitteko auttaa minua lentolipun varaamisessa? asiamies: Asiakas: Tarvitsetteko yhteyksiä? Yksi yhteys on minulle paljon parempi. agentti: Okei, Voitteko antaa minulle lentokenttäkoodinne?  __ agentti: Asiakas: Hyvä on, odottakaa hetki: Asiakas: Toki: Löysimme Spirit-lentoyhtiön, jonka hinta on 300 ja lennon numero 1016, joka on tällä hetkellä saatavilla. asiakas: Voitte jatkaa varauksen tekemistä. agentti: Varaus on vahvistettu. asiakas: Kiitos avustanne. agentti: Kiitos, että valitsitte meidät.</w:t>
      </w:r>
    </w:p>
    <w:p>
      <w:r>
        <w:rPr>
          <w:b/>
        </w:rPr>
        <w:t xml:space="preserve">Tulos</w:t>
      </w:r>
    </w:p>
    <w:p>
      <w:r>
        <w:t xml:space="preserve">asiakas: Haluan nousta koneeseen NY-JFK:sta ja laskeutua TX-IAH:iin.</w:t>
      </w:r>
    </w:p>
    <w:p>
      <w:r>
        <w:rPr>
          <w:b/>
        </w:rPr>
        <w:t xml:space="preserve">Esimerkki 7.3799</w:t>
      </w:r>
    </w:p>
    <w:p>
      <w:r>
        <w:t xml:space="preserve">asiakas: Asiakas: Päivää. asiamies: Päivää, miten voin auttaa teitä? asiakas: Päivää: Asiamies: Olen suunnitellut käyväni Oaklandissa 7. elokuuta, joten auttakaa minua varaamaan lento Orlandosta. agentti: Auttakaa minua varaamaan lento Orlandosta: Asiakas: Toki, autamme mielellämme varauksen tekemisessä. asiakas: Totta kai, autamme mielellämme: Asiamies: Kiitos, että otatte pyyntöni vastaan. agentti: Kiitos, että otatte pyyntöni vastaan: Voisitteko kertoa paluupäivänne?  __ agentti: Kuinka monta jatkoyhteyttä etsitte matkallenne? asiakas: Agentti: Haluan matkustaa mieluiten yhdistetyllä lennolla. agentti: Mihin matkustatte? Kenen nimissä haluatte varata lippunne? asiakas: Agentti: Toki, varatkaa lippu John Turnerin nimellä. agentti: Asiakas: Kiitos tiedoistanne, olkaa hyvä ja odottakaa. asiakas: Kiitos, että kerroitte: Asiakas: Toki: Löysimme lennon 1020 Havaijin lentoyhtiön yhdistetyllä lennolla ja hinta on 100. Voinko jatkaa varausta? asiakas: Okei, jatkakaa. agentti: Voitte jatkaa: Toki, lippunne on käsitelty turistiluokassa. asiakas: Kiitos: Kiitos, että käytätte palveluitamme.</w:t>
      </w:r>
    </w:p>
    <w:p>
      <w:r>
        <w:rPr>
          <w:b/>
        </w:rPr>
        <w:t xml:space="preserve">Tulos</w:t>
      </w:r>
    </w:p>
    <w:p>
      <w:r>
        <w:t xml:space="preserve">asiakas: Palautuspäivä on saman kuukauden 9. päivä.</w:t>
      </w:r>
    </w:p>
    <w:p>
      <w:r>
        <w:rPr>
          <w:b/>
        </w:rPr>
        <w:t xml:space="preserve">Esimerkki 7.3800</w:t>
      </w:r>
    </w:p>
    <w:p>
      <w:r>
        <w:t xml:space="preserve">asiakas: Hei. Miten voin auttaa teitä tänään? Agentti: Voisitteko opastaa minua etsimään lentolippua BOS:stä EWR:ään: Totta kai, olen täällä auttaakseni sinua varauksen tekemisessä. Voisitteko kertoa matkapäivänne? asiakas: Kiitos. Matkapäiväni ovat 27. toukokuuta ja 29. toukokuuta. asiamies: Okei, kertokaa nimenne.  __ agentti: Asiakas: Saanko tietää liittymärajanne? Agentti: Yhteysraja matkani välissä pitäisi olla yksi. agentti: Onko teillä mitään tarkennuksia? asiakas: Agentti: Tässä, löysin teille lennon, jossa on 1 välilasku turistiluokassa ja se maksaa teille 200. Voinko jatkaa matkaa? asiakas: Asiakas: Kyllä, jatka vain: UA airlinesin lennolle 1028. Asiakas: Varauksenne on tehty: Olen iloinen avustanne. Kiitos. asiamies: Asiakas: Kiitos, että tavoititte meidät, turvallista lentoa. asiakas: Kiitos, että otitte yhteyttä: Ole hyvä vain.</w:t>
      </w:r>
    </w:p>
    <w:p>
      <w:r>
        <w:rPr>
          <w:b/>
        </w:rPr>
        <w:t xml:space="preserve">Tulos</w:t>
      </w:r>
    </w:p>
    <w:p>
      <w:r>
        <w:t xml:space="preserve">asiakas: Phillips.</w:t>
      </w:r>
    </w:p>
    <w:p>
      <w:r>
        <w:rPr>
          <w:b/>
        </w:rPr>
        <w:t xml:space="preserve">Esimerkki 7.3801</w:t>
      </w:r>
    </w:p>
    <w:p>
      <w:r>
        <w:t xml:space="preserve">asiakas: Asiakas: Hei: Asiakas: Olen Emily Smith ja haluan varata lentoliput Death Valley -seikkailua varten. agentti: Olen Emily Smith ja haluan varata lentoliput: Asiakas: Okei, mainitsisitteko ystävällisesti matkapäivänne? asiak: Matkapäiväni ovat 23.09. ja 25.09. välisenä aikana. Tarvitsen jatkoyhteyden matkani aikana. agentti: Mihin mennessä? Asiakas: Voisitteko antaa minulle lentokentän lyhenteet? asiakas: Voisitteko antaa minulle lentokentän lyhenteet? Asiamies: Haluan, että lähtölentokenttäni on MA- BOS ja kohdelentokenttäni on IL- ORD. agentti: Onko teillä mitään hintarajaa?  __ agentti: Asiakas: Odottakaa hetki, tarkistan asian ja palaan asiaan. asiakas: Asiakas: Selvä: Lento löytyi numerolla 1012 ja lentoyhtiönä JetBlue. Jatkanko varauksen tekemistä? asiakas: Asiamies: Olkaa hyvä ja jatkakaa: Asiakas: Lippunne on varattu yhdensuuntaisella yhteydellä hintaan 100. Asiakas: Asiamies: Kiitos palvelustanne: Kiitos, että valitsitte meidät, turvallista matkaa.</w:t>
      </w:r>
    </w:p>
    <w:p>
      <w:r>
        <w:rPr>
          <w:b/>
        </w:rPr>
        <w:t xml:space="preserve">Tulos</w:t>
      </w:r>
    </w:p>
    <w:p>
      <w:r>
        <w:t xml:space="preserve">asiakas: Lipun hinnan pitäisi olla 200.</w:t>
      </w:r>
    </w:p>
    <w:p>
      <w:r>
        <w:rPr>
          <w:b/>
        </w:rPr>
        <w:t xml:space="preserve">Esimerkki 7.3802</w:t>
      </w:r>
    </w:p>
    <w:p>
      <w:r>
        <w:t xml:space="preserve">asiakas: Asiakas: Päivää. asiamies: Päivää, miten voin auttaa teitä tänään? asiakas: Päivää:  Olen Jerry Brown ja suunnittelen meno-paluumatkaa NC-CLT:hen ystävieni kanssa. Voitteko varata lipun? asiamies: Voitteko varata lipun? Totta kai, voimme auttaa teitä. Saanko tietää liityntämääränne rajan? asiakas: Tarvitsen yhteysrajan. asiamies: Voisitteko ystävällisesti ilmoittaa matkustuspäivämäärät, jotka haluatte matkustaa? asiakas: Matkapäiväni ovat 03.04. ja 05.04. agentti: Mihin päivämäärään haluatte matkustaa? Asiakas: Hyvä on, odottakaa hetki. asiakas: Jos haluatte, että minä ja asiakkaani lähdemme, pyydän teitä odottamaan: Okei. agentti: Löysimme Frontier airlinesin jatkolennon, lennon numero 1009 ja hinta 100. Jatkanko matkaa? asiakas: Okei, voitte jatkaa.  __ asiakas:  Kiitos varauksesta. agentti: Kiitos, että lähestyitte meitä.</w:t>
      </w:r>
    </w:p>
    <w:p>
      <w:r>
        <w:rPr>
          <w:b/>
        </w:rPr>
        <w:t xml:space="preserve">Tulos</w:t>
      </w:r>
    </w:p>
    <w:p>
      <w:r>
        <w:t xml:space="preserve">agentti: Lippunne on varattu turistiluokkaan.</w:t>
      </w:r>
    </w:p>
    <w:p>
      <w:r>
        <w:rPr>
          <w:b/>
        </w:rPr>
        <w:t xml:space="preserve">Esimerkki 7.3803</w:t>
      </w:r>
    </w:p>
    <w:p>
      <w:r>
        <w:t xml:space="preserve">asiakas: Asiakas: Hei. agentti: Hei, miten voin opastaa teitä tänään? asiakas: Hei: Agentti: Minun on muutettava varaustani, voitteko auttaa minua? agentti: Totta kai, autan teitä siinä. Voisitteko antaa nimenne, jotta voimme tarkistaa varauksen tilan nimellänne? asiakas: Joseph Baker.  __ asiakas: Baker: Se on ok, ei ole ongelma. Kiitos: Asiakas: Olkaa hyvä, kiitos, että tavoititte meidät.</w:t>
      </w:r>
    </w:p>
    <w:p>
      <w:r>
        <w:rPr>
          <w:b/>
        </w:rPr>
        <w:t xml:space="preserve">Tulos</w:t>
      </w:r>
    </w:p>
    <w:p>
      <w:r>
        <w:t xml:space="preserve">agentti: Joseph Baker, sinun nimelläsi ei ole aktiivista varausta, jonka perusteella voisit muuttaa varaustasi.</w:t>
      </w:r>
    </w:p>
    <w:p>
      <w:r>
        <w:rPr>
          <w:b/>
        </w:rPr>
        <w:t xml:space="preserve">Esimerkki 7.3804</w:t>
      </w:r>
    </w:p>
    <w:p>
      <w:r>
        <w:t xml:space="preserve">asiakas: Agentti: Päivää, miten voin auttaa teitä tänään? asiakas: Päivää, Margaret Green täällä: Agentti: Sain työpaikan Detroitista ja asiakirjojen takia minun on mentävä sinne 17.2., joten varatkaa minulle lentolippu 16.2. ja paluulippu 18.2. agentti: Asiakas: Toki, voisitteko kertoa matkanne kohdat? asiakas: Voisitteko kertoa matkanne kohteet? Asiamies: Lähtöpisteeni on LAX ja määränpääni DTW. agentti: Onko teillä mitään vaatimuksia?  __ agentti: Asiakas: Odottakaa hetki, tarkistan asian ja palaan asiaan. asiakas: Asiakas: Selvä: Löysimme suoran lennon antamillasi tiedoilla. Jatkanko matkaa? asiakas: Asiakas: Älkää sitten jatkako. Kiitos tiedoistanne. agentti: Asiakas: Selvä. Kiitos, että valitsitte meidät.</w:t>
      </w:r>
    </w:p>
    <w:p>
      <w:r>
        <w:rPr>
          <w:b/>
        </w:rPr>
        <w:t xml:space="preserve">Tulos</w:t>
      </w:r>
    </w:p>
    <w:p>
      <w:r>
        <w:t xml:space="preserve">asiakas: Asiakas: Valitsen mieluummin jatkolennon. Budjettini on 1000.</w:t>
      </w:r>
    </w:p>
    <w:p>
      <w:r>
        <w:rPr>
          <w:b/>
        </w:rPr>
        <w:t xml:space="preserve">Esimerkki 7.3805</w:t>
      </w:r>
    </w:p>
    <w:p>
      <w:r>
        <w:t xml:space="preserve">asiakas: Asiakas: Päivää. asiamies: Päivää, miten voin auttaa teitä tänään? asiakas: Päivää: Voitteko auttaa minua varaamaan lentolipun LAX:sta? agentti: Totta kai, olen täällä auttamassa teitä varauksen tekemisessä. Voisitteko kertoa matkapäivänne? asiakas: Asiamies: Haluaisin matkustaa 21. huhtikuuta ja 23. huhtikuuta. agentti: Haluaisin matkustaa 21. huhtikuuta ja 23. huhtikuuta: Asiakas: Hyvä on, kertokaa nimenne: Olen Barbara Carter: Asiakas: Kertokaa minulle yhteysrajanne? Asiamies: Haluaisin matkustaa jatkolennolla. agentti: Asiakas: Onko teillä jokin erittely? Haluaisin lähteä iltapäivällä. agentti: Tässä, löysin teille lennon, jossa on 1 välilasku turistiluokassa ja se maksaa 200. Voinko jatkaa matkaa? asiakas: Asiakas: Hyvä on, vahvistakaa varaukseni.  __ asiakas: Asiamies: Kiitos avusta: Asiakas: Kiitos, että tavoititte meidät, turvallista lentoa.</w:t>
      </w:r>
    </w:p>
    <w:p>
      <w:r>
        <w:rPr>
          <w:b/>
        </w:rPr>
        <w:t xml:space="preserve">Tulos</w:t>
      </w:r>
    </w:p>
    <w:p>
      <w:r>
        <w:t xml:space="preserve">agentti: Spirit airlinesin lennolle 1018.</w:t>
      </w:r>
    </w:p>
    <w:p>
      <w:r>
        <w:rPr>
          <w:b/>
        </w:rPr>
        <w:t xml:space="preserve">Esimerkki 7.3806</w:t>
      </w:r>
    </w:p>
    <w:p>
      <w:r>
        <w:t xml:space="preserve">asiakas: Asiakas: Hei, olen John Nelson. agentti: Hei, millaista apua etsitte? asiakas: Olen John Nelson: Asiamies: Voitteko auttaa minua varaamaan lentolippua LAX:stä IAD:hen? asiamies: Voitteko auttaa minua varaamaan lentolippua LAX:stä IAD:hen? Asiakas: Totta kai, olen iloinen voidessani auttaa teitä. asiakas: Voin auttaa teitä: Asiakas: Kiitos: Asiakas: Kertokaa, paljonko teillä on varaa tähän matkaan? asiakas: Kuinka paljon teillä on varaa tähän matkaan? Agentti: Minulla on varaa enintään 5000: Asiakas: Onko teillä jokin luokkatoive? Asiamies: Haluaisin mieluiten business-luokassa: Asiakas: Olkaa ystävällinen ja kertokaa matkustuspäivämääränne, jotta voimme edetä: Asiamies: Matkapäivät ovat 12/06 ja 12/08. Asiamies: Matkustan mielelläni: Kiitos, että kerroitte tietonne. Odottakaa hetki. asiakas: Asiakas: Selvä: Asiakas: Kiitos odottamisesta, ei ole saatavilla lentoja, jotka vastaisivat toiveitanne.  __ agentti: Agentti: Kiitos, että lähestyitte meitä.</w:t>
      </w:r>
    </w:p>
    <w:p>
      <w:r>
        <w:rPr>
          <w:b/>
        </w:rPr>
        <w:t xml:space="preserve">Tulos</w:t>
      </w:r>
    </w:p>
    <w:p>
      <w:r>
        <w:t xml:space="preserve">asiakas: Asiakas: Selvä, ei ongelmia. Kiitos avusta.</w:t>
      </w:r>
    </w:p>
    <w:p>
      <w:r>
        <w:rPr>
          <w:b/>
        </w:rPr>
        <w:t xml:space="preserve">Esimerkki 7.3807</w:t>
      </w:r>
    </w:p>
    <w:p>
      <w:r>
        <w:t xml:space="preserve">asiakas: Agentti: Päivää, miten voin auttaa? asiakas: Päivää, Robert Walker täällä: Paul MN-MSP:stä Chicagoon IL-ORD:iin. Voisitteko auttaa minua varaamaan lentoliput? agentti: Asiakas: Toki, saisinko tietää matkapäivänne, kiitos: Yasure. Lähtöni on 24.06. ja paluuni 26.06. Agentti: Jos haluatte, että lähden ja palaan 26.06. agentti: Asiakas: Onko teillä jokin yhteysrajoitus? Agentti: Kyllä, yksi ainoa yhteys: Kiitos, että annoitte tietonne, löysimme tiedoillanne lennon lentoyhtiö Frontierilla, lennon numero: 1003. Jatkanko varauksen tekemistä? asiakas: Asiakas: OK: Lentolippunne on varattu.  __ agentti: Kiitos, että valitsitte meidät, hyvää päivänjatkoa.</w:t>
      </w:r>
    </w:p>
    <w:p>
      <w:r>
        <w:rPr>
          <w:b/>
        </w:rPr>
        <w:t xml:space="preserve">Tulos</w:t>
      </w:r>
    </w:p>
    <w:p>
      <w:r>
        <w:t xml:space="preserve">asiakas: Kiitos.</w:t>
      </w:r>
    </w:p>
    <w:p>
      <w:r>
        <w:rPr>
          <w:b/>
        </w:rPr>
        <w:t xml:space="preserve">Esimerkki 7.3808</w:t>
      </w:r>
    </w:p>
    <w:p>
      <w:r>
        <w:t xml:space="preserve">asiakas: Agentti: Hei. Miten voin auttaa? Agentti: Voisitteko varata lipun MCO:sta SEA:han? Totta kai, autan teitä varaamaan lentolipun. Voisitteko kertoa minulle matkapäivänne? asiakas: Agentti: Matkapäiväni ovat 10.5.-12.5: Asiakas: Hyvä on, kertokaa nimenne: Asiakas: Nimeni on Paul Evans: Asiakas: Hyvä on, onko teillä jokin yhteysraja? Asiakas: Ei ole: Kyllä, 1 yhteysraja.  __ asiakas: Varatkaa se. agentti: Lippunne on varattu lennolle numero 1010 ja lentoyhtiö on UA. asiakas: Kiitos, että autoitte minua. agentti: Asiakas: Tervetuloa, turvallista lentoa: Tervetuloa.</w:t>
      </w:r>
    </w:p>
    <w:p>
      <w:r>
        <w:rPr>
          <w:b/>
        </w:rPr>
        <w:t xml:space="preserve">Tulos</w:t>
      </w:r>
    </w:p>
    <w:p>
      <w:r>
        <w:t xml:space="preserve">agentti: Löysin teille lennon, jolla on vain yksi yhteys. Jatkanko varauksen tekemistä?</w:t>
      </w:r>
    </w:p>
    <w:p>
      <w:r>
        <w:rPr>
          <w:b/>
        </w:rPr>
        <w:t xml:space="preserve">Esimerkki 7.3809</w:t>
      </w:r>
    </w:p>
    <w:p>
      <w:r>
        <w:t xml:space="preserve">asiakas: Asiakas: Hei, olen Rachel Williams. agentti: Hei, miten voin auttaa teitä tänään? asiakas: Hei, olen Rachel Williams: Asiamies: Haluan mennä urheilutapahtumaan Austiniin 30.6. ja palata 2.7: Asiakas: Toki, olkaa ystävällinen ja antakaa minulle lentokenttäkoodinne? asiak: Lentokenttäkoodini ovat TX-DFW - TX-AUS.  __ asiakas: Asiamies: Kyllä, jatkakaa: Asiakas: Varauksenne on tehty: Kiitos: Asiakas: Kiitos, että tavoititte meidät, hyvää päivänjatkoa.</w:t>
      </w:r>
    </w:p>
    <w:p>
      <w:r>
        <w:rPr>
          <w:b/>
        </w:rPr>
        <w:t xml:space="preserve">Tulos</w:t>
      </w:r>
    </w:p>
    <w:p>
      <w:r>
        <w:t xml:space="preserve">agentti: Haluatteko mitään yhteysrajoitusta matkan välissä? On olemassa lento, joka vastaa vaatimustasi, lentoyhtiö on AA, jonka hinta on 100 ja yksi yhteys. Voinko jatkaa varausta?</w:t>
      </w:r>
    </w:p>
    <w:p>
      <w:r>
        <w:rPr>
          <w:b/>
        </w:rPr>
        <w:t xml:space="preserve">Esimerkki 7.3810</w:t>
      </w:r>
    </w:p>
    <w:p>
      <w:r>
        <w:t xml:space="preserve">asiakas: Agentti: Hei. Miten voin auttaa teitä? Anthony Clark. Haluan peruuttaa varaukseni: Hyvä on, odottakaa.  __ agentti: Asiakas: Anteeksi, varaus löytyi nimellänne peruutettavaksi. asiakas: Ei se mitään. Kiitos. agentti: Asiakas: Ei kestä.</w:t>
      </w:r>
    </w:p>
    <w:p>
      <w:r>
        <w:rPr>
          <w:b/>
        </w:rPr>
        <w:t xml:space="preserve">Tulos</w:t>
      </w:r>
    </w:p>
    <w:p>
      <w:r>
        <w:t xml:space="preserve">asiakas: Asiakas: Selvä.</w:t>
      </w:r>
    </w:p>
    <w:p>
      <w:r>
        <w:rPr>
          <w:b/>
        </w:rPr>
        <w:t xml:space="preserve">Esimerkki 7.3811</w:t>
      </w:r>
    </w:p>
    <w:p>
      <w:r>
        <w:t xml:space="preserve">asiakas: Asiakas: Päivää. asiamies: Päivää, miten voin olla auttava kätenne tänään? asiakas: Päivää: Lähteeni huonon sään vuoksi haluan peruuttaa äskettäisen varaukseni. Voitteko auttaa minua tässä asiassa?  __ asiakas: Asiakas: Olen John Miller: Asiakas: Okei, odottakaa hetki, tarkistan nimellänne olevan varauksen ja palaan asiaan. asiakas: Asiakas: Hyvä on: Asiakas: Valitettavasti nimellänne ei ole aktiivista varausta. asiakas: Kiitos: Asiakas: Kiitos, että lähestyitte meitä.</w:t>
      </w:r>
    </w:p>
    <w:p>
      <w:r>
        <w:rPr>
          <w:b/>
        </w:rPr>
        <w:t xml:space="preserve">Tulos</w:t>
      </w:r>
    </w:p>
    <w:p>
      <w:r>
        <w:t xml:space="preserve">agentti: Voin peruuttaa varauksenne heti. Ennen sitä minun täytyy tietää teidän hyvä nimenne, kiitos?</w:t>
      </w:r>
    </w:p>
    <w:p>
      <w:r>
        <w:rPr>
          <w:b/>
        </w:rPr>
        <w:t xml:space="preserve">Esimerkki 7.3812</w:t>
      </w:r>
    </w:p>
    <w:p>
      <w:r>
        <w:t xml:space="preserve">asiakas: Asiakas: Hei, olen Jack Lewis. asiamies: Päivää, miten voin auttaa teitä? Agentti: Haluan peruuttaa äskettäisen varaukseni: Asiakas: Totta kai, autan teitä: Voitteko auttaa minua siinä?  __ asiakas: Asiamies: Okei: Asiakas: Kiitos ajastanne. Nimellänne ei löydy aktiivista varausta, jonka voisitte peruuttaa. asiakas: Asiamies: Ei ongelmaa, kiitos tiedosta. agentti: Asiakas: Kiitos, että käytitte meitä.</w:t>
      </w:r>
    </w:p>
    <w:p>
      <w:r>
        <w:rPr>
          <w:b/>
        </w:rPr>
        <w:t xml:space="preserve">Tulos</w:t>
      </w:r>
    </w:p>
    <w:p>
      <w:r>
        <w:t xml:space="preserve">agentti: Odottakaa hetki.</w:t>
      </w:r>
    </w:p>
    <w:p>
      <w:r>
        <w:rPr>
          <w:b/>
        </w:rPr>
        <w:t xml:space="preserve">Esimerkki 7.3813</w:t>
      </w:r>
    </w:p>
    <w:p>
      <w:r>
        <w:t xml:space="preserve">asiakas: Asiakas: Hei, olen Scott Thomas. agentti: Hei, millaista palvelua odotatte meiltä? Agentti: Koska olen lääkäri, minun on lennettävä suoralla lennolla Washingtoniin hoitamaan hätätilannetta, voitteko auttaa minua varauksen kanssa? agentti: Voisitteko auttaa minua varauksen kanssa? Asiakas: Voisitteko auttaa minua varauksen tekemisessä? Asiamies: Haluaisin lähteä Atlantasta, GA-ATL:stä ja päästä Washington DC-IAD:hen: Asiakas: Voisitteko kertoa minulle matkapäivänne? Asiakas: Voisitteko kertoa minulle matkustuspäivänne? Asiamies: Aion lähteä 31.08. ja paluupäiväni on 02.09. agentti: Asiakas: Hyvä on, odottakaa hetki. asiakas: Voisitteko odottaa hetken? Asiakas: Selvä.  __ asiakas: Okei, ei mitään ongelmaa. Kiitos tiedoistanne. agentti: Kiitos, että tavoititte meidät, hyvää päivänjatkoa.</w:t>
      </w:r>
    </w:p>
    <w:p>
      <w:r>
        <w:rPr>
          <w:b/>
        </w:rPr>
        <w:t xml:space="preserve">Tulos</w:t>
      </w:r>
    </w:p>
    <w:p>
      <w:r>
        <w:t xml:space="preserve">agentti: Kiitos ajastanne, mutta aikataulupäivinäsi ei löydy suoraa lentoa: Kiitos ajastanne, mutta aikataulupäivinäsi ei löydy suoraa lentoa.</w:t>
      </w:r>
    </w:p>
    <w:p>
      <w:r>
        <w:rPr>
          <w:b/>
        </w:rPr>
        <w:t xml:space="preserve">Esimerkki 7.3814</w:t>
      </w:r>
    </w:p>
    <w:p>
      <w:r>
        <w:t xml:space="preserve">asiakas: Anthony Turner tässä.  __ asiakas: Seattlen, WA:n kuuluisimmista paikoista - SEA:sta - aiotaan kuvata dokumenttielokuva: Asiakas: Agentti: Voitteko auttaa minua varauksen tekemisessä 05/02: Totta kai, olemme täällä auttamassa teitä. Saanko koneeseen nousupisteenne? asiakas: Toki, nousukenttäni on New York, NY - LGA. agentti: Asiakas: Tarvitsetteko varalaskupaikan? Agentti: Kyllä, tarvitsen pysähdyksen: Ilmoittakaa paluupäivänne, jotta voin siirtyä eteenpäin. asiakas: Asiamies: Minulla on suunnitelma palata 05/04. Asiamies: Minulla on suunnitelma palata 05/04. Asiamies: Mitä? Spirit-lentoyhtiön jatkolento on saatavilla lennolla numero 1011. Varaanko lippunne hintaan 100? asiakas: Asiamies: Hyvä on, voitte jatkaa varausta. asiamies: Hyvä on, voitte jatkaa varausta. asiamies: Hyvä on: Asiakas: Lippunne on vahvistettu: Kiitos avusta: Kiitos, että valitsitte meidät.</w:t>
      </w:r>
    </w:p>
    <w:p>
      <w:r>
        <w:rPr>
          <w:b/>
        </w:rPr>
        <w:t xml:space="preserve">Tulos</w:t>
      </w:r>
    </w:p>
    <w:p>
      <w:r>
        <w:t xml:space="preserve">agentti: Päivää, miten voin tukea teitä tänään?</w:t>
      </w:r>
    </w:p>
    <w:p>
      <w:r>
        <w:rPr>
          <w:b/>
        </w:rPr>
        <w:t xml:space="preserve">Esimerkki 7.3815</w:t>
      </w:r>
    </w:p>
    <w:p>
      <w:r>
        <w:t xml:space="preserve">asiakas: Asiakas: Päivää. asiamies: Päivää, miten voin auttaa teitä? Asiakas: Olen Barbara Jones: Asiakas: Barbara Jones, hauska tavata: Asiamies: Voitteko varata minulle lentolipun San Franciscosta hintaan 200? asiamies: Voisitteko varata minulle lentolipun San Franciscosta hintaan 200? Totta kai, olen täällä auttamassa teitä. Saanko tietää lentokenttäkoodinne? asiakas: Agentti: SFO on lähtöpaikka ja CLT on määränpää. asiamies: SFO on lähtöpaikka ja CLT on määränpää: Asiakas: Okei, saanko tietää matkapäivänne? asiak: Asiamies: Minun on matkustettava 06/05 ja palattava 06/07. Agentti: Odottakaa hetki. Tarkistan teille parhaan lennon. asiakas: Asiakas: Selvä.  __ asiakas: Asiamies: Kyllä, jatkakaa: Asiakas: Teidän lippunne on varattu lennon numerolla 1026. asiakas: Agentti: Kiitos, että varasitte lippuni: Kiitos, että valitsitte meidät, turvallista lentoa.</w:t>
      </w:r>
    </w:p>
    <w:p>
      <w:r>
        <w:rPr>
          <w:b/>
        </w:rPr>
        <w:t xml:space="preserve">Tulos</w:t>
      </w:r>
    </w:p>
    <w:p>
      <w:r>
        <w:t xml:space="preserve">agentti: Havaijin lentoyhtiöllä, ja se maksaa sinulle 100. Jatkanko matkaa?</w:t>
      </w:r>
    </w:p>
    <w:p>
      <w:r>
        <w:rPr>
          <w:b/>
        </w:rPr>
        <w:t xml:space="preserve">Esimerkki 7.3816</w:t>
      </w:r>
    </w:p>
    <w:p>
      <w:r>
        <w:t xml:space="preserve">asiakas: Agentti: Hei Nicole, miten voin auttaa teitä tänään?  __ agentti: Asiakas: Toki, saanko tietää matkanne päivämäärät, kiitos: Asiamies: Toki, suunnitellut matkapäiväni ovat 28.01. ja 30.01. agentti: Asiakas: Odottakaa hetki: Asiakas: Hyvä on, ei kiirettä: On lento, jonka jatkolennon hinta on 100 ja lentoyhtiö on AA, sopiiko tämä varaus teille? asiakas: Okei, vahvistakaa varaukseni. agentti: Ok, lento numerolla 1021 on varattu. asiakas: Kiitos avusta. agentti: Asiakas: Eipä kestä, turvallista lentoa.</w:t>
      </w:r>
    </w:p>
    <w:p>
      <w:r>
        <w:rPr>
          <w:b/>
        </w:rPr>
        <w:t xml:space="preserve">Tulos</w:t>
      </w:r>
    </w:p>
    <w:p>
      <w:r>
        <w:t xml:space="preserve">asiakas: IAH:sta IAH:hen, voitteko auttaa minua?</w:t>
      </w:r>
    </w:p>
    <w:p>
      <w:r>
        <w:rPr>
          <w:b/>
        </w:rPr>
        <w:t xml:space="preserve">Esimerkki 7.3817</w:t>
      </w:r>
    </w:p>
    <w:p>
      <w:r>
        <w:t xml:space="preserve">asiakas: Agentti: Hei. Miten voin auttaa? Agentti: Auttakaa minua varaamaan lentolippu IAD:stä MSP:hen: Asiakas: Saanko tietää matkapäivänne? Asiamies: Matkapäiväni ovat 12.10.-14.10. Agentti: Matkan kesto on 12.10: Asiakas: Onko teillä toiveita jatkoyhteyksistä? asiakas: Onko teillä toiveita jatkoyhteyksistä? Tarvitsen yhden jatkolennon.  __ asiakas: Lennän mieluiten turistiluokassa. asiamies: Asiakas: Saanko tietää nimenne? Dorothy Thomas: Thomas Dorothy: Tällä hetkellä ei löydy mieleisiä lentoja. Pahoittelemme aiheutunutta vaivaa, kiitos, että valitsitte meidät.</w:t>
      </w:r>
    </w:p>
    <w:p>
      <w:r>
        <w:rPr>
          <w:b/>
        </w:rPr>
        <w:t xml:space="preserve">Tulos</w:t>
      </w:r>
    </w:p>
    <w:p>
      <w:r>
        <w:t xml:space="preserve">agentti: Onko muita huolenaiheita?</w:t>
      </w:r>
    </w:p>
    <w:p>
      <w:r>
        <w:rPr>
          <w:b/>
        </w:rPr>
        <w:t xml:space="preserve">Esimerkki 7.3818</w:t>
      </w:r>
    </w:p>
    <w:p>
      <w:r>
        <w:t xml:space="preserve">asiakas: Agentti: Hei. Miten voin auttaa teitä? Agentti: Voitteko varata minulle lentoliput DFW:stä DTW:hen? Asiakas: Okei, voisinko tietää nimenne, jotta voin jatkaa eteenpäin? asiakas: Kevin Perez: Asiakas: Okei, voisinko saada tietää matkapäivänne? asiakas: Matkapäiväni ovat 16.06. - 18.06. agentti: Arvoisa matkanjohtaja, matkapäiväni on 16.06. - 18.06: Asiakas: Onko teillä aikomuksia liittymärajan suhteen? Agentti: Haluaisin yhden yhteyden: Asiakas: Kyllä, onko teillä muita tarkennuksia? asiakas: Kyllä, onko teillä muita tarkennuksia? asiakas: Kyllä: Asiakas: Ei: Okei, odottakaa hetki. asiakas: Asiakas: Toki: Tarjolla on lentolippu hintaan 100 ja lentoyhtiö on United Airlines. Voinko varata lennon 1013?  __ agentti: Asiakas: Ok, lentolippu on vahvistettu ja luokka on economy. asiakas: Kiitos. agentti: Kiitos, että valitsitte toimistomme, turvallista matkaa.</w:t>
      </w:r>
    </w:p>
    <w:p>
      <w:r>
        <w:rPr>
          <w:b/>
        </w:rPr>
        <w:t xml:space="preserve">Tulos</w:t>
      </w:r>
    </w:p>
    <w:p>
      <w:r>
        <w:t xml:space="preserve">asiakas: Varaa.</w:t>
      </w:r>
    </w:p>
    <w:p>
      <w:r>
        <w:rPr>
          <w:b/>
        </w:rPr>
        <w:t xml:space="preserve">Esimerkki 7.3819</w:t>
      </w:r>
    </w:p>
    <w:p>
      <w:r>
        <w:t xml:space="preserve">asiakas: Agentti: Hei, miten voin auttaa teitä tänään?  __ agentti: Asiakas: Toki, autan mielelläni. Voisitteko kertoa nimenne? asiakas: Asiakas: Toki, nimeni on William Jackson. asiamies: William Jackson: Asiakas: Okei, odottakaa, tarkistan varauksen nimellänne ja palaan asiaan. asiakas: Toki, odotan: Selvä. Anteeksi, nimellänne ei ole varausta. asiakas: Asiamies: Ei se mitään, kiitos avustanne. asiamies: Ei se mitään: Asiakas: Kiitos, että tavoititte meidät.</w:t>
      </w:r>
    </w:p>
    <w:p>
      <w:r>
        <w:rPr>
          <w:b/>
        </w:rPr>
        <w:t xml:space="preserve">Tulos</w:t>
      </w:r>
    </w:p>
    <w:p>
      <w:r>
        <w:t xml:space="preserve">asiakas: Haluan peruuttaa äskettäisen varaukseni, koska esimieheni toimistolla on tehnyt äkillisesti töitä. Voitteko auttaa minua siinä?</w:t>
      </w:r>
    </w:p>
    <w:p>
      <w:r>
        <w:rPr>
          <w:b/>
        </w:rPr>
        <w:t xml:space="preserve">Esimerkki 7.3820</w:t>
      </w:r>
    </w:p>
    <w:p>
      <w:r>
        <w:t xml:space="preserve">asiakas: Hei.  __ asiakas: Agentti: Voitteko auttaa minua varaamaan lentolippuni SFO:sta DCA:han? Asiakas: Toki, voisitteko kertoa matkanne päivämäärät? asiak: Asiamies: Matkapäiväni ovat 28.05. ja 30.05. agentti: Matkapäiväni ovat 28.05. ja 30.05: Asiakas: Odottakaa hetki: Okei, vahvistakaa lentolippuni nimellä Michael Perez. jos sellainen löytyy. agentti: Valitettavasti lentoa ei ole saatavilla. asiakas: Asiamies: Hyvä on, kiitos tarkistuksesta. agentti: Asiakas: Kiitos, että tavoititte meidät, hyvää päivänjatkoa.</w:t>
      </w:r>
    </w:p>
    <w:p>
      <w:r>
        <w:rPr>
          <w:b/>
        </w:rPr>
        <w:t xml:space="preserve">Tulos</w:t>
      </w:r>
    </w:p>
    <w:p>
      <w:r>
        <w:t xml:space="preserve">agentti: Hei. Miten voin auttaa?</w:t>
      </w:r>
    </w:p>
    <w:p>
      <w:r>
        <w:rPr>
          <w:b/>
        </w:rPr>
        <w:t xml:space="preserve">Esimerkki 7.3821</w:t>
      </w:r>
    </w:p>
    <w:p>
      <w:r>
        <w:t xml:space="preserve">asiakas: Agentti: Hei. Miten voin auttaa teitä tänään? Agentti: Voisitteko ystävällisesti tarkistaa turistiluokan lentojen saatavuuden määränpäähäni: Asiakas: Toki, voisitteko kertoa minulle matkapäivänne? asiakas: Voisitteko kertoa minulle matkustuspäivänne? Agentti: Toki, aikataulun mukaiset päivämääräni ovat 19. ja 21. helmikuuta. agentti: Asiakas: Ilmoittakaa matkakohteenne lentokenttäkoodit. asiakas: Asiamies: Lennän MSP:stä BOS:iin: Onko liittymää rajoitettu?  __ agentti: Asiakas: Kertokaa, jos teillä on muita tarkennuksia: Asiamies: Tarvitsen lennon, joka palaa illalla. agentti: Tarvitsen lennon, joka palaa illalla: Asiakas: Saanko hyvän nimenne? Ashley Garcia on nimeni. asiamies: Nimeni on Ashley Garcia: Asiakas: Olen pahoillani, mutta matkapäivillenne ei löydy lentoja. asiakas: Hyvä on, valitsen toisen vaihtoehdon. Kiitos. asiamies: Asiakas: Kiitos, että tavoititte meidät.</w:t>
      </w:r>
    </w:p>
    <w:p>
      <w:r>
        <w:rPr>
          <w:b/>
        </w:rPr>
        <w:t xml:space="preserve">Tulos</w:t>
      </w:r>
    </w:p>
    <w:p>
      <w:r>
        <w:t xml:space="preserve">asiakas: Matkustan mieluummin yhdistetyllä lennolla.</w:t>
      </w:r>
    </w:p>
    <w:p>
      <w:r>
        <w:rPr>
          <w:b/>
        </w:rPr>
        <w:t xml:space="preserve">Esimerkki 7.3822</w:t>
      </w:r>
    </w:p>
    <w:p>
      <w:r>
        <w:t xml:space="preserve">asiakas: Hei. Olen Amanda Phillips. asiamies: Päivää, miten voin palvella teitä tänään? asiakas: Amand Phillips: Minun on osallistuttava seminaariin Chicagossa sijaitsevassa sivukonttorissani. Voisitteko auttaa minua varaamaan lipun DTW:stä ORD:hen? agentti: Totta kai, autan mielelläni. Tarvitsetteko lipun pysähtymistä matkanne välissä? asiakas: Agentti: Kyllä, tarvitsen pysähdyksen matkani välissä. agentti: Kyllä, tarvitsen pysähdyksen matkani välissä: Asiakas: Saanko tietää suunnitellut matkapäivänne? Asiakas: Saanko kysyä, milloin matka alkaa? Asiamies: Suunnitellut matkapäiväni ovat 19.10.-21.10. agentti: Mihin aikaan? Asiakas: Odottakaa hetki: Asiakas: Hyvä on: Löysimme jatkolennon 1020 Deltan lentoyhtiöltä hintaan 300. Jatkanko matkaa?  __ agentti: Agentti: Kiitos, että tavoititte meidät.</w:t>
      </w:r>
    </w:p>
    <w:p>
      <w:r>
        <w:rPr>
          <w:b/>
        </w:rPr>
        <w:t xml:space="preserve">Tulos</w:t>
      </w:r>
    </w:p>
    <w:p>
      <w:r>
        <w:t xml:space="preserve">asiakas: Ei, älä jatka. Hintarajani on 200 lentolipun osalta. Kiitos tiedoistanne.</w:t>
      </w:r>
    </w:p>
    <w:p>
      <w:r>
        <w:rPr>
          <w:b/>
        </w:rPr>
        <w:t xml:space="preserve">Esimerkki 7.3823</w:t>
      </w:r>
    </w:p>
    <w:p>
      <w:r>
        <w:t xml:space="preserve">asiakas: Asiakas: Hei: Olen Edward Thompson.  __ asiakas: Asiakas: Suunnittelen matkaa DCA:han, voitteko auttaa minua lippujen varaamisessa LGA:lta? Asiakas: Autan teitä mielelläni: Asiakas: Lähtö- ja paluupäiväni ovat 11.03. ja 13.03. agentti: Minulla on kaksi päivää aikaa: Asiakas: Antakaa minulle hetki aikaa, palaan asiaan ja kerron tarkemmat tiedot: Asiakas: Toki: Asiakas: Löysin teille lipun, jonka hinta on 100, lennon numero on 1011 ja jatkoyhteys on 1. Sopiiko se teille? asiakas: Asiamies: Kyllä, pyydän, menkää varaamaan: Asiakas: Vahvistin lippunne onnistuneesti Spirit-lentoyhtiön kanssa. asiakas: Voitte varata lipun: Asiamies: Kiitos paljon varauksesta: Kiitos, että tavoititte meidät, hyvää päivänjatkoa?</w:t>
      </w:r>
    </w:p>
    <w:p>
      <w:r>
        <w:rPr>
          <w:b/>
        </w:rPr>
        <w:t xml:space="preserve">Tulos</w:t>
      </w:r>
    </w:p>
    <w:p>
      <w:r>
        <w:t xml:space="preserve">agentti: Miten voin auttaa teitä tänään?</w:t>
      </w:r>
    </w:p>
    <w:p>
      <w:r>
        <w:rPr>
          <w:b/>
        </w:rPr>
        <w:t xml:space="preserve">Esimerkki 7.3824</w:t>
      </w:r>
    </w:p>
    <w:p>
      <w:r>
        <w:t xml:space="preserve">asiakas: Asiakas: Päivää. asiamies: Päivää, tervetuloa lentolippujen varaustoimistoon. asiakas: Päivää: Asiakas: Miten voin auttaa teitä? Agentti: Voitteko auttaa minua varaamaan lentolippua JFK:sta DCA:han: Voin toki varata teille lentoliput. Saanko tietää teidän nimenne? asiakas: George Carter: Asiakas: Hyvä on, milloin haluatte lähteä JFK:sta ja palata takaisin DCA:sta? asiakas: Hyvä on: Haluan matkustaa 23. lokakuuta ja palata 25. lokakuuta.  __ asiakas: Tarvitsen jatkolennon: Tällä reitillä on turistiluokan lento. Sopiiko se teille? asiakas: Asiakas: Kyllä: Asiakas: Jos teillä on muita vaatimuksia, jotka pitäisi täyttää, kertokaa minulle? asiakas: Jos teillä on muita vaatimuksia, jotka pitäisi täyttää, kertokaa minulle: Asiakas: Ei: Lento lähtee ja palaa iltapäivällä, ja lentolippu maksaa 100. Varaanko lipun? asiakas: Asiamies: Jatkakaa varausta: Olen vahvistanut lentolippunne palvelunumerolla 1008. Hyvää ja onnellista matkaa. asiakas: Asiamies: Kiitos avusta: Asiakas: Oli ilo auttaa teitä. Kiitos, että otitte meihin yhteyttä.</w:t>
      </w:r>
    </w:p>
    <w:p>
      <w:r>
        <w:rPr>
          <w:b/>
        </w:rPr>
        <w:t xml:space="preserve">Tulos</w:t>
      </w:r>
    </w:p>
    <w:p>
      <w:r>
        <w:t xml:space="preserve">agentti: Kerro minulle yhteysraja-asetukset.</w:t>
      </w:r>
    </w:p>
    <w:p>
      <w:r>
        <w:rPr>
          <w:b/>
        </w:rPr>
        <w:t xml:space="preserve">Esimerkki 7.3825</w:t>
      </w:r>
    </w:p>
    <w:p>
      <w:r>
        <w:t xml:space="preserve">asiakas: Miten voin auttaa? asiakas: Päivää. asiamies: Päivää: Olen Jessica Smith. Suunnittelen matkaa PHX:stä EWR:ään setäni hääpäiväksi, voitteko auttaa lennon löytämisessä? agentti: Smith, saanko tietää matkustuspäivänne?  __ agentti: asiakas: Kyllä, löysin lennon-1002 Spirit Airlinesilla ja hinta on 100, voinko jatkaa? asiakas: Kyllä, löysin lennon-1002 Spirit Airlinesilla ja hinta on 100, voinko jatkaa? Asiakas: Jatkakaa kyseisellä lennolla: Asiakas: Okei, varauksenne on vahvistettu: Kiitos: Asiakas: Kiitos, että lähestyitte meitä.</w:t>
      </w:r>
    </w:p>
    <w:p>
      <w:r>
        <w:rPr>
          <w:b/>
        </w:rPr>
        <w:t xml:space="preserve">Tulos</w:t>
      </w:r>
    </w:p>
    <w:p>
      <w:r>
        <w:t xml:space="preserve">asiakas: Matkapäiväni on 12/08-12/10.</w:t>
      </w:r>
    </w:p>
    <w:p>
      <w:r>
        <w:rPr>
          <w:b/>
        </w:rPr>
        <w:t xml:space="preserve">Esimerkki 7.3826</w:t>
      </w:r>
    </w:p>
    <w:p>
      <w:r>
        <w:t xml:space="preserve">asiakas: Agentti: Hei. Kuinka voin auttaa teitä?  __ agentti: Asiakas: Kertokaa nimenne, kiitos: Asiakas: Nimeni on Sandra Thompson. asiamies: Nimeni on Sandra Thompson: Asiakas: Odottakaa: Asiakas: Toki, ei kiirettä: Asiakas: Olen etsinyt netistä, mutta en löytänyt lentovaraustanne peruuttaakseni sen. asiakas: Olen etsinyt netistä, mutta en löytänyt lentovaraustanne peruuttaakseni sen: Hyvä on, ei mitään ongelmaa. Kiitos tiedoistanne. agentti: Kiitos.</w:t>
      </w:r>
    </w:p>
    <w:p>
      <w:r>
        <w:rPr>
          <w:b/>
        </w:rPr>
        <w:t xml:space="preserve">Tulos</w:t>
      </w:r>
    </w:p>
    <w:p>
      <w:r>
        <w:t xml:space="preserve">asiakas: Haluaisin peruuttaa äskettäisen varaukseni eräiden taloudellisten ongelmien vuoksi. Auttakaa minua.</w:t>
      </w:r>
    </w:p>
    <w:p>
      <w:r>
        <w:rPr>
          <w:b/>
        </w:rPr>
        <w:t xml:space="preserve">Esimerkki 7.3827</w:t>
      </w:r>
    </w:p>
    <w:p>
      <w:r>
        <w:t xml:space="preserve">asiakas: Hei. Olen Pamela Mitchell. asiamies: Päivää, miten voin palvella teitä tänään? asiakas: Voitteko auttaa minua varauksen tekemisessä? asiamies: Totta kai, olen iloinen voidessani auttaa teitä.  __ agentti: Asiakas: Milloin olette suunnitellut matkanne ja paluunne? Asiamies: Haluaisin matkustaa 08/10 - 08/12. Agentti: Haluaisin matkustaa 08/10 - 08/12: Tarvitsetteko välilaskuja matkallanne? asiakas: Mihin matkustatte? Agentti: Tarvitsen jatkolennon: Asiakas: Hyvä on, odottakaa vain jonkin aikaa. asiakas: Jos haluatte, että minulla on jatkoyhteys: Toki: Asiakas: Löysimme Aa-lentoyhtiön lennon, jonka hinta on 200 ja lennon numero on 1020. Asiakas: Asiakas: Hyvä on, jatka varauksen tekemistä: Varaus on tehty yhdellä jatkoyhteydellä. asiakas: Kiitos tiedoista. agentti: Asiakas: Kiitos, että otitte yhteyttä.</w:t>
      </w:r>
    </w:p>
    <w:p>
      <w:r>
        <w:rPr>
          <w:b/>
        </w:rPr>
        <w:t xml:space="preserve">Tulos</w:t>
      </w:r>
    </w:p>
    <w:p>
      <w:r>
        <w:t xml:space="preserve">asiakas: Kiitos.</w:t>
      </w:r>
    </w:p>
    <w:p>
      <w:r>
        <w:rPr>
          <w:b/>
        </w:rPr>
        <w:t xml:space="preserve">Esimerkki 7.3828</w:t>
      </w:r>
    </w:p>
    <w:p>
      <w:r>
        <w:t xml:space="preserve">asiakas: Asiakas: Hei, olen Joshua Harris. agentti: Hei, miten voin auttaa teitä tänään? asiakas: Hei, olen Joshua Harris: Voitteko auttaa minua tekemään varauksen, jonka hinta on 1000?  __ asiakas: Asiamies: Matkapäiväni ovat 21.02.-23.02: Asiakas: Tarvitsetteko välilaskua matkan välissä? asiakas: Tarvitsetteko välilaskua matkan aikana? Asiamies: Kyllä, tarvitsen pysähdyksen: Lento numero on 1004 ja lipun hinta on 100. asiakas: Asiakas: Hyvä on, varaa lippu: Asiakas: Toki, päivämääränne on jo varattu. asiakas: Kyllä: Kiitos palvelustanne. agentti: Asiakas: Kiitos, että käytitte meitä.</w:t>
      </w:r>
    </w:p>
    <w:p>
      <w:r>
        <w:rPr>
          <w:b/>
        </w:rPr>
        <w:t xml:space="preserve">Tulos</w:t>
      </w:r>
    </w:p>
    <w:p>
      <w:r>
        <w:t xml:space="preserve">agentti: Voisitteko kertoa suunnitellut päivämääränne?</w:t>
      </w:r>
    </w:p>
    <w:p>
      <w:r>
        <w:rPr>
          <w:b/>
        </w:rPr>
        <w:t xml:space="preserve">Esimerkki 7.3829</w:t>
      </w:r>
    </w:p>
    <w:p>
      <w:r>
        <w:t xml:space="preserve">asiakas: Agentti: Hei, miten voin auttaa teitä? asiakas: Hei, Katherine Smith täällä: Varauduin hiljattain lipun vierailulle parhaan ystäväni luokse. Mutta ennen matkaani hän tuli kotiini ja antoi minulle yllätysvierailun. Nyt haluan, että lippu peruutetaan. Voitteko auttaa minua? asiamies: Voisitteko auttaa minua? Totta kai, olen täällä auttamassa sinua. Odottakaa hetki. Tarkistan asian ja ilmoitan teille. asiakas: Asiakas: Hyvä on: Kiitos kärsivällisyydestänne. Nimeänne vastaan ei ole löytynyt viimeaikaista varausta.  __ agentti: Agentti: Kiitos, että otitte meihin yhteyttä.hyvää päivänjatkoa.</w:t>
      </w:r>
    </w:p>
    <w:p>
      <w:r>
        <w:rPr>
          <w:b/>
        </w:rPr>
        <w:t xml:space="preserve">Tulos</w:t>
      </w:r>
    </w:p>
    <w:p>
      <w:r>
        <w:t xml:space="preserve">asiakas: Kiitos.</w:t>
      </w:r>
    </w:p>
    <w:p>
      <w:r>
        <w:rPr>
          <w:b/>
        </w:rPr>
        <w:t xml:space="preserve">Esimerkki 7.3830</w:t>
      </w:r>
    </w:p>
    <w:p>
      <w:r>
        <w:t xml:space="preserve">asiakas: Agentti: Hei. Miten voin auttaa teitä?  __ agentti: Asiakas: Toki, voin auttaa teitä ja suokaa minulle hetki aikaa. asiakas: Asiakas: Kiitos, että hyväksyitte pyyntöni, odotan vastaustanne. agentti: Kiitos odottamisesta, back endissämme ei löydy varausta käyttäjänimelle, jotta voisimme muuttaa varaustanne. asiakas: Selvä, ei ole ongelma. Kiitos tiedoistanne. agentti: Olkaa hyvä ja kiitos, että tavoititte meidät.</w:t>
      </w:r>
    </w:p>
    <w:p>
      <w:r>
        <w:rPr>
          <w:b/>
        </w:rPr>
        <w:t xml:space="preserve">Tulos</w:t>
      </w:r>
    </w:p>
    <w:p>
      <w:r>
        <w:t xml:space="preserve">asiakas: Jessica Wilson. Haluaisin muuttaa hiljattain tekemäni varauksen eräiden henkilökohtaisten asioiden vuoksi, voisitteko auttaa minua siinä?</w:t>
      </w:r>
    </w:p>
    <w:p>
      <w:r>
        <w:rPr>
          <w:b/>
        </w:rPr>
        <w:t xml:space="preserve">Esimerkki 7.3831</w:t>
      </w:r>
    </w:p>
    <w:p>
      <w:r>
        <w:t xml:space="preserve">asiakas: Agentti: Hei. Miten voin auttaa teitä tänään? Agentti: Voitteko auttaa minua varaamaan lentoliput AUS:sta LAX:iin? Totta kai, autan teitä. Olkaa hyvä ja kertokaa nimenne. asiakas: Joshua Parker: Auttakaa minua ilmoittamaan suunnitellut matkapäivänne. asiakas: Agentti: Suunnittelin matkani päivämääriksi 6.8. ja 8.8. Agentti: Mihin päivämäärään? Asiakas: Tarvitsetteko taukoa matkanne välissä? Asiakas: Tarvitsetteko taukoa matkanne välissä? Asiamies: Etsin jatkolentoa. agentti: Asiakas: Onko teillä muita mieltymyksiä matkallanne? asiakas: Onko teillä muita mieltymyksiä matkallanne? Asiamies: Suosin aamulentoa lähdön aikaan ja varmista myös, että suosin turistiluokan lentoa normaalihintaisella lentoyhtiöllä. agentti: Suosittelen aamulentoa lähdön aikaan: Lentoyhtiö: Toki, tarkistan nämä mieltymykset. Odottakaa hetki: Asiakas: Toki: Asiamies: Ei mitään ongelmaa, kiitos joka tapauksessa tarkistuksesta. agentti: Kiitos, että tavoititte meidät. Hyvää jatkoa.</w:t>
      </w:r>
    </w:p>
    <w:p>
      <w:r>
        <w:rPr>
          <w:b/>
        </w:rPr>
        <w:t xml:space="preserve">Tulos</w:t>
      </w:r>
    </w:p>
    <w:p>
      <w:r>
        <w:t xml:space="preserve">agentti: Joshua Parker, olen todella pahoillani, että matkallesi ei ole saatavilla lentoja.</w:t>
      </w:r>
    </w:p>
    <w:p>
      <w:r>
        <w:rPr>
          <w:b/>
        </w:rPr>
        <w:t xml:space="preserve">Esimerkki 7.3832</w:t>
      </w:r>
    </w:p>
    <w:p>
      <w:r>
        <w:t xml:space="preserve">asiakas: Asiakas: Hei, olen Joshua Mitchell. agentti: Hei, miten voin opastaa teitä tänään? asiakas: Hei, olen Joshua Mitchell: Agentti: Minun on osallistuttava isäni lehdistötilaisuuteen Houstonissa, voisitteko auttaa minua varauksen tekemisessä? Totta kai, autamme teitä varauksen tekemisessä. Kertokaa matkanne lentokenttäkoodit. asiakas: Agentti: Lähtöpaikkani on MCO ja määränpää HOU: Asiakas: Okei, Onko matkallanne jokin hintaraja? asiakas: Onko matkallanne jokin hintaraja? Asiamies: Kyllä, tarvitsen alle 500 euron hinnan. asiamies: Kyllä, tarvitsen alle 500 euron hinnan: Voisitteko ilmoittaa matkanne päivämäärät? asiakas: Voisitteko antaa matkanne päivämäärät? 12.12. ja paluu 14.12.  __ asiakas: Asiamies: Kyllä: Asiakas: Valitettavasti emme löytäneet yhtään lentoa matkatietojesi perusteella. asiakas: Agentti: Ei ongelmia: Asiakas: Kiitos, että käytitte meitä: Agentti: Hyvää päivänjatkoa.</w:t>
      </w:r>
    </w:p>
    <w:p>
      <w:r>
        <w:rPr>
          <w:b/>
        </w:rPr>
        <w:t xml:space="preserve">Tulos</w:t>
      </w:r>
    </w:p>
    <w:p>
      <w:r>
        <w:t xml:space="preserve">agentti: Odottakaa hetki.</w:t>
      </w:r>
    </w:p>
    <w:p>
      <w:r>
        <w:rPr>
          <w:b/>
        </w:rPr>
        <w:t xml:space="preserve">Esimerkki 7.3833</w:t>
      </w:r>
    </w:p>
    <w:p>
      <w:r>
        <w:t xml:space="preserve">asiakas: Asiakas: Päivää. asiamies: Päivää, miten voin auttaa teitä? Olen Samantha Thompson. Haluaisin varata jatkolennon, voisitteko auttaa minua? agentti: Asiakas: Toki, ilmoittakaa minulle suunnitellut matkapäivänne. asiakas: Voisitteko auttaa minua varaamaan lennon? Maaliskuun 6. ja 8. maaliskuuta.  __ asiakas: Asiamies: Matkakohteeni lentokenttäkoodit ovat LAS ja AUS. asiamies: Mihin päivämääriin matkustatte? Asiakas: Haluatteko mieluummin turisti- vai bisnesluokassa? Asiakas: Mihin matkustatte? Agentti: Kyllä, tarvitsen turistiluokan. agentti: Kyllä, tarvitsen turistiluokan: Asiakas: Odottakaa hetki: Asiakas: Toki: Havaijin lentoyhtiön lento numero 1000 ja hinta 100. Kiitos tiedoistanne. Jatkanko matkaa? asiakas: Agentti: Voitte jatkaa varausta: Turistiluokan lippunne on varattu. asiakas: Kiitos avusta. agentti: Kiitos, että tavoititte meidät.</w:t>
      </w:r>
    </w:p>
    <w:p>
      <w:r>
        <w:rPr>
          <w:b/>
        </w:rPr>
        <w:t xml:space="preserve">Tulos</w:t>
      </w:r>
    </w:p>
    <w:p>
      <w:r>
        <w:t xml:space="preserve">agentti: Saanko tietää lähtö- ja kohdelentokenttänne koodit?</w:t>
      </w:r>
    </w:p>
    <w:p>
      <w:r>
        <w:rPr>
          <w:b/>
        </w:rPr>
        <w:t xml:space="preserve">Esimerkki 7.3834</w:t>
      </w:r>
    </w:p>
    <w:p>
      <w:r>
        <w:t xml:space="preserve">asiakas: Asiakas: Hei, olen Larry Garcia. agentti: Hei, miten voin auttaa teitä? asiakas: Hei, olen Larry Garcia: Asiamies: Olen valokuvaaja ja minun on mentävä luontokuvaukseen Charlotte CLT:ssä. asiamies: Olen valokuvaaja ja minun on mentävä luontokuvaukseen Charlotte CLT:ssä: Asiakas: Voin kertoa teille, että olen tehnyt paljon töitä, mutta en ole varma, että olen tehnyt paljon töitä: Voitteko tehdä varauksen yhdellä yhteydellä? agentti: Kuinka paljon teillä on varaa tähän matkaan? asiakas: Asiamies: Minulla on varaa enintään 5000. agentti: Saanko tietää, milloin aiotte matkustaa?  __ agentti: Asiakas: Olkaa ystävällinen ja kertokaa lennolle nousevan lentokentän koodinne, jotta voimme jatkaa: Asiamies: Toki, minun täytyy poiketa MCO:sta. asiamies: Kyllä, minun täytyy poiketa MCO:sta: Kiitos, että kerroitte tietonne. Odottakaa hetki. asiakas: Asiakas: Toki: Kiitos kärsivällisyydestänne, saatavilla on Southwest-yhtiön lento numero 1022, hinta 400 ja lay by. Jatkanko varauksen tekemistä? asiakas: Agentti: Kyllä, voitte: Varauksenne on käsitelty onnistuneesti. asiakas: Kiitos avustanne: Asiakas: Kiitos, että tavoititte meidät.</w:t>
      </w:r>
    </w:p>
    <w:p>
      <w:r>
        <w:rPr>
          <w:b/>
        </w:rPr>
        <w:t xml:space="preserve">Tulos</w:t>
      </w:r>
    </w:p>
    <w:p>
      <w:r>
        <w:t xml:space="preserve">asiakas: 12/14 ja 12/16.</w:t>
      </w:r>
    </w:p>
    <w:p>
      <w:r>
        <w:rPr>
          <w:b/>
        </w:rPr>
        <w:t xml:space="preserve">Esimerkki 7.3835</w:t>
      </w:r>
    </w:p>
    <w:p>
      <w:r>
        <w:t xml:space="preserve">asiakas: Asiakas: Hei: Agentti: Kuinka voin olla palveluksessanne tämän päivän ajan?  __ agentti: Voin auttaa teitä. Saanko tietää, missä te nousette junaan? asiakas: Asiakas: Minun nousupaikkani on New York NY-JFK. agentti: Asiakas: Tarvitsen matkan alkamispäivämäärän. asiakas: Mihin aikaan matka alkaa? Asiamies: Matkani alkaa 26.02. New Yorkista. agentti: Matkustan 26.02: Asiakas: Voisitteko kertoa laskeutumispaikkanne? Agentti: Las Vegas NV-LAS. asiamies: Las Vegas NV-LAS: Milloin saavutte paluulennollenne? asiakas: Asiamies: Lähden paluulennolleni 28.02. agentti: Asiakas: Kiitos tiedoistanne. Frontier-lentoyhtiö on käytettävissäsi. Ottaa hinta 100 1 jatkoyhteydellä. asiakas: Asiamies: Jatkakaa varauksen tekemistä: Varaus on tehty lennolle 1022. asiakas: Kiitos nopeasta vastauksestanne. agentti: Kiitos, että valitsitte meidät.</w:t>
      </w:r>
    </w:p>
    <w:p>
      <w:r>
        <w:rPr>
          <w:b/>
        </w:rPr>
        <w:t xml:space="preserve">Tulos</w:t>
      </w:r>
    </w:p>
    <w:p>
      <w:r>
        <w:t xml:space="preserve">asiakas: Haluaisin lentää New Yorkista tapaamaan asiakkaitani uuden projektin allekirjoittamista varten. Voisitteko auttaa minua varaamaan lentoliput Las Vegasiin?</w:t>
      </w:r>
    </w:p>
    <w:p>
      <w:r>
        <w:rPr>
          <w:b/>
        </w:rPr>
        <w:t xml:space="preserve">Esimerkki 7.3836</w:t>
      </w:r>
    </w:p>
    <w:p>
      <w:r>
        <w:t xml:space="preserve">asiakas: Asiakas: Hei, olen Matthew Gonzalez. agentti: Hei, miten voin auttaa teitä tänään? asiakas: Hei, olen Matthew Gonzalez: Agentti: Voitteko varata minulle lipun, jonka hinta on 1000? Asiakas: Toki, saanko tietää suunnitellut matkustuspäivämääränne? asiak: Asiamies: Haluaisin lähteä 23.05. ja 25.05. välisenä aikana: Asiakas: Kertokaa minulle lähtö- ja määräpaikkakoodinne. asiakas: Agentti: Lähtökoodini on DTW ja määränpääni on DFW. agentti: Asiakas: Saanko tietää liityntärajanne? Tarvitsen pysäytyksen.  __ asiakas: Okei, varaa tämä lippu. agentti: Lentolippunne on varattu. asiakas: Kiitos: Kiitos, että valitsitte meidät.</w:t>
      </w:r>
    </w:p>
    <w:p>
      <w:r>
        <w:rPr>
          <w:b/>
        </w:rPr>
        <w:t xml:space="preserve">Tulos</w:t>
      </w:r>
    </w:p>
    <w:p>
      <w:r>
        <w:t xml:space="preserve">agentti: Olemme iloisia voidessamme sanoa, että löysimme lentoyhtiön: Spirit, lennon numero: 1012, jossa on yksi yhteys ja hinta on 100.</w:t>
      </w:r>
    </w:p>
    <w:p>
      <w:r>
        <w:rPr>
          <w:b/>
        </w:rPr>
        <w:t xml:space="preserve">Esimerkki 7.3837</w:t>
      </w:r>
    </w:p>
    <w:p>
      <w:r>
        <w:t xml:space="preserve">asiakas: Hei, nimeni on Jennifer Lewis.  __ asiakas: Voitteko varata lipun, jonka hinta on alle 200? agentti: Voitte varata lipun, jonka hinta on alle 200? Asiakas: Totta kai, mainitsisitteko lentokenttäkoodinne? asiakas: Voisitteko antaa minulle lipun? Agentti: Toki, haluaisin matkustaa PHX:stä DTW:hen. agentti: Kyllä, haluaisin matkustaa PHX:stä DTW:hen: Asiakas: Saanko tietää matkapäivänne? Agentti: Kyllä, matkapäiväni ovat 04/04 ja 04/06. Agentti: Kyllä, matkapäiväni ovat 04/04 ja 04/06: Asiakas: Löysimme lennon, joka vastaa vaatimuksianne, hinta on 200 yhden jatkoyhteyden rajoituksella. asiakas: Asiakas: Hyvä on, jatka varaukseni tekemistä: Asiakas: Lippunne on vahvistettu southwest airlinesilla, lennon numero on 1013. asiakas: Kiitos: Asiakas: Kiitos, että tavoititte meidät, hyvää päivänjatkoa.</w:t>
      </w:r>
    </w:p>
    <w:p>
      <w:r>
        <w:rPr>
          <w:b/>
        </w:rPr>
        <w:t xml:space="preserve">Tulos</w:t>
      </w:r>
    </w:p>
    <w:p>
      <w:r>
        <w:t xml:space="preserve">agentti: Päivää, miten voin auttaa teitä tänään?</w:t>
      </w:r>
    </w:p>
    <w:p>
      <w:r>
        <w:rPr>
          <w:b/>
        </w:rPr>
        <w:t xml:space="preserve">Esimerkki 7.3838</w:t>
      </w:r>
    </w:p>
    <w:p>
      <w:r>
        <w:t xml:space="preserve">asiakas: Asiakas: Päivää, olen Patrick Roberts. asiamies: Päivää, miten voin auttaa teitä? Voitteko auttaa minua varaamaan lentolipun? agentti: Voisitteko auttaa minua varaamaan lentolipun? Asiakas: Toki, antakaa matkapäivänne: Matkapäiväni ovat 20.2.-22.2.  __ asiakas: Asiamies: Minun on lennettävä JFK:sta DTW:hen. agentti: Haluan lentää JFK:sta DTW:hen: Asiakas: Antakaa tarkemmat tiedot: Tarvitsen pysähdyspaikan, jonka hinta on 5000. agentti: Delta airlines yhdellä yhteydellä ja hinta on 100 1015 lennosta. asiakas: Asiakas: Okei, varaa lippu. agentti: Asiakas: Lippunne on vahvistettu: Kiitos avusta. agentti: Kiitos.</w:t>
      </w:r>
    </w:p>
    <w:p>
      <w:r>
        <w:rPr>
          <w:b/>
        </w:rPr>
        <w:t xml:space="preserve">Tulos</w:t>
      </w:r>
    </w:p>
    <w:p>
      <w:r>
        <w:t xml:space="preserve">agentti: Lentokenttäkoodinne?</w:t>
      </w:r>
    </w:p>
    <w:p>
      <w:r>
        <w:rPr>
          <w:b/>
        </w:rPr>
        <w:t xml:space="preserve">Esimerkki 7.3839</w:t>
      </w:r>
    </w:p>
    <w:p>
      <w:r>
        <w:t xml:space="preserve">asiakas: Agentti: Hei. Mitä voin tehdä, jotta kokemuksenne kanssamme olisi parempi? asiakas: Voitteko auttaa minua varaamaan lentolippuni JFK:sta ORD:hen? agentti: Voisitteko auttaa minua varaamaan lentolippuni JFK:sta ORD:hen? Totta kai, olemme täällä auttamassa teitä varauksen tekemisessä. Saisinko nimenne, kiitos? asiakas: Betty King: Betty King: Saanko tietää suunnitellut matkapäivänne, jotta voin jatkaa? asiakas: Haluaisin tietää, milloin olette matkalla: Matkapäiväni ovat 25. ja 27. toukokuuta.  __ asiakas: Tarvitsen lähtölippuni ilta-aikaan. asiamies: Asiakas: Tarvitsetteko välilaskua matkanne ajaksi? Asiakas: Mihin aikaan? Asiamies: Tarvitsen yhden jatkolennon: Asiakas: Hyvä on, odottakaa hetki, etsin teille parhaat lennot. asiakas: Odottakaa hetki, etsin teille parhaat lennot: Agentti: Hyvä on, odotan: Asiakas: Kiitos, että odotitte, valitettavasti emme löytäneet lentoja haluamillenne päivämäärille. asiakas: Kiitos, että odotitte, mutta valitettavasti emme löytäneet lentoja haluamillenne päivämäärille: Asiamies: Ei mitään ongelmaa, kiitos tiedoista. agentti: Ei mitään ongelmaa: Asiakas: Kiitos, että lähestyitte meitä.</w:t>
      </w:r>
    </w:p>
    <w:p>
      <w:r>
        <w:rPr>
          <w:b/>
        </w:rPr>
        <w:t xml:space="preserve">Tulos</w:t>
      </w:r>
    </w:p>
    <w:p>
      <w:r>
        <w:t xml:space="preserve">agentti: Saanko tietää, onko teillä muita mukavuuksia matkanne välissä?</w:t>
      </w:r>
    </w:p>
    <w:p>
      <w:r>
        <w:rPr>
          <w:b/>
        </w:rPr>
        <w:t xml:space="preserve">Esimerkki 7.3840</w:t>
      </w:r>
    </w:p>
    <w:p>
      <w:r>
        <w:t xml:space="preserve">asiakas: Hei. Olen Jonathan Davis. asiamies: Päivää, miten voin auttaa teitä? asiakas: Asiamies: Voitteko varata minulle lentoliput Charlotteseen, CLT:hen, koska haluaisin vierailla Billy Grahamin kirjastossa: __ agentti: Toki: Asiakas: Kertokaa minulle alkuperäkoodinne: Agentti: Paljonko teillä on varaa tähän matkaan? asiakas: Asiamies: Minulla on varaa 500 euroon asti: Asiakas: Ilmoittakaa matkanne päivämäärät, jotta voin tarkistaa lennot. asiakas: Ilmoittakaa minulle matkanne päivämäärät, jotta voin tarkistaa lennot. asiakas: Asiamies: 12.02. ja 14.02. ovat lähtö- ja saapumispäiväni. asiamies: Asiakas: Odottakaa, olkaa hyvä: Asiakas: Selvä: Asiakas: Kiitos, että odotitte, siellä on lento, jonka hinta on 800. Jatkanko matkaa? asiakas: Asiakas: Ei, älä jatka: Asiakas: Asiakas: Kiitos vastauksestanne. asiamies: Asiakas: Kiitos, että valitsitte meidät.</w:t>
      </w:r>
    </w:p>
    <w:p>
      <w:r>
        <w:rPr>
          <w:b/>
        </w:rPr>
        <w:t xml:space="preserve">Tulos</w:t>
      </w:r>
    </w:p>
    <w:p>
      <w:r>
        <w:t xml:space="preserve">asiakas: Kiitos.</w:t>
      </w:r>
    </w:p>
    <w:p>
      <w:r>
        <w:rPr>
          <w:b/>
        </w:rPr>
        <w:t xml:space="preserve">Esimerkki 7.3841</w:t>
      </w:r>
    </w:p>
    <w:p>
      <w:r>
        <w:t xml:space="preserve">asiakas: Agentti: Hei. Miten voin auttaa? Asiakas: Voitteko muuttaa olemassa olevaa varaustani? agentti: Voisitteko muuttaa olemassa olevaa varaustani? Asiakas: Kertokaa nimenne: Asiakas: Nimeni on Kevin Mitchell: Mitchell: Varaus löytyi. Saanko tietää lentokenttäkoodinne? asiakas: Lentokoneeseeni nousee DFW:stä LGA:han. asiamies: LWA: Kertokaa minulle matkapäivänne.  __ agentti: Asiakas: Onko teillä jokin mieltymys? Asiakas: Minulle kelpaa korkeintaan yksi jatkolento. agentti: asiakas: Löysin lipun Hawaiian lentoyhtiöltä hintaan 200, jonka lennon numero on 1008. asiakas: Asiakas: Jatkakaa varauksen tekemistä: Asiakas: Lippunne on varattu: Asiakas: Kiitos avusta: Kiitos.</w:t>
      </w:r>
    </w:p>
    <w:p>
      <w:r>
        <w:rPr>
          <w:b/>
        </w:rPr>
        <w:t xml:space="preserve">Tulos</w:t>
      </w:r>
    </w:p>
    <w:p>
      <w:r>
        <w:t xml:space="preserve">asiakas: ja 19. elokuuta.</w:t>
      </w:r>
    </w:p>
    <w:p>
      <w:r>
        <w:rPr>
          <w:b/>
        </w:rPr>
        <w:t xml:space="preserve">Esimerkki 7.3842</w:t>
      </w:r>
    </w:p>
    <w:p>
      <w:r>
        <w:t xml:space="preserve">asiakas: Asiakas: Hei: Ruth Hernandez täällä. asiamies: Kuinka voin auttaa teitä tänään?  __ agentti: Sure, autan teitä lentolippujen varaamisessa. Voisitteko mainita haluamanne matkustuspäivämäärät lentolipun varaamista varten? asiakas: Asiamies: Matkapäiväni ovat 16.09.-18.09: Asiakas: Odottakaa hetki, tarkastan asian. asiakas: Odottakaa hetki: Asiakas: Hyvä on, odotan: Southwest lentoyhtiö tarjoaa lennon, jonka hinta on 100 ja jossa on välilasku matkan välissä, jatkanko tällä lennolla? asiakas: Asiamies: Jatkakaa lentolipun varaamista. asiamies: Jatkakaa: Asiakas: Pyyntönne mukaisesti minulle on varattu lentolippu lennolla 1013. Asiakas: Asiamies: Kiitos, että autoitte minua: Kiitos, että valitsitte meidät, turvallista matkaa.</w:t>
      </w:r>
    </w:p>
    <w:p>
      <w:r>
        <w:rPr>
          <w:b/>
        </w:rPr>
        <w:t xml:space="preserve">Tulos</w:t>
      </w:r>
    </w:p>
    <w:p>
      <w:r>
        <w:t xml:space="preserve">asiakas: Haluan matkustaa LGA:sta ORD:hen osallistuakseni seminaariin. Voitteko auttaa minua lentolippujen varaamisessa?</w:t>
      </w:r>
    </w:p>
    <w:p>
      <w:r>
        <w:rPr>
          <w:b/>
        </w:rPr>
        <w:t xml:space="preserve">Esimerkki 7.3843</w:t>
      </w:r>
    </w:p>
    <w:p>
      <w:r>
        <w:t xml:space="preserve">asiakas: Asiakas: Hei: Asiakas: Olen Amanda Lee: Asiakas: Hyvää huomenta Lee, miten voin auttaa teitä tällä hetkellä? asiakas: Hyvää huomenta Lee: IAH:sta DFW:hen. Koska minulla on liiketapaaminen Dallasissa ja Fort Worthissa. Voisitteko siis auttaa minua varauksen tekemisessä? agentti: Asiakas: Toki, autan sinua lentolippujen varaamisessa. asiakas: Voin auttaa sinua lentolipun varaamisessa: Kiitos: Asiakas: Voisitteko antaa minulle matkapäivänne? asiakas: Asiakas: Olen suunnitellut matkustavani näinä päivinä: Asiamies: Jos haluatte, että matkustan seuraaville päiville: 22.10. ja 24.10: Asiakas: Okei, odottakaa hetki, tarkistan lentojen saatavuuden. asiakas: Okei, odottakaa hetki, tarkistan lentojen saatavuuden. asiakas: Okei: Okei, ota rauhassa ja hae lento, jolla on yhteysraja 1.  __ asiakas: Tervetuloa. asiamies: On ilo ilmoittaa, että JetBlue airlines tarjoaa lentoa reitillenne hintaan 100. asiakas: Agentti: Hyvä on, varaa sitten lippuni: Asiakas: Ok Lee, olen varannut lipun lennolle numero 1019. asiakas: Olen iloinen avustanne. Kiitos: Asiakas: Ole hyvä. Kiitos, että valitsitte meidät.</w:t>
      </w:r>
    </w:p>
    <w:p>
      <w:r>
        <w:rPr>
          <w:b/>
        </w:rPr>
        <w:t xml:space="preserve">Tulos</w:t>
      </w:r>
    </w:p>
    <w:p>
      <w:r>
        <w:t xml:space="preserve">agentti: Kiitos, että odotitte.</w:t>
      </w:r>
    </w:p>
    <w:p>
      <w:r>
        <w:rPr>
          <w:b/>
        </w:rPr>
        <w:t xml:space="preserve">Esimerkki 7.3844</w:t>
      </w:r>
    </w:p>
    <w:p>
      <w:r>
        <w:t xml:space="preserve">asiakas: Asiakas: Hei. asiamies: Hei, miten voin auttaa teitä tänään? asiakas: Hei: Asiakas: Olen Benjamin Taylor: Taylor Taylor: Okei: Agentti: Haluan varata lentoliput San Franciscoon CA-SFO, auttakaa minua varaamaan lentolippu PA-PHL. agentti: Haluan varata lentoliput San Franciscoon CA-SFO: Totta kai, autan teitä siinä. Haluatteko pysähtyä matkanne välissä? asiakas: Kiitos. Haluan mieluummin jatkolennon. agentti: Mille päivämäärille haluatte minun varaavan lentolippunne? asiakas: Haluan lähteä 07/12. Paluupäiväni on 14.07.  __ asiakas: Asiamies: Kyllä: Asiakas: Kiitos arvokkaasta ajastanne. Löysimme AA-lentoyhtiön hinnan 100. Jatkanko varausta yhden välilaskun lennolla? asiakas: Asiamies: Jatkakaa, olkaa hyvä: Asiakas: Lentolippunne on vahvistettu lentoyhtiön numerolla 1005. Asiakas: Asiamies: Kiitos avusta: Asiakas: Kiitos, että tavoititte meidät.</w:t>
      </w:r>
    </w:p>
    <w:p>
      <w:r>
        <w:rPr>
          <w:b/>
        </w:rPr>
        <w:t xml:space="preserve">Tulos</w:t>
      </w:r>
    </w:p>
    <w:p>
      <w:r>
        <w:t xml:space="preserve">agentti: Odottakaa hetki, etsin teille lennon.</w:t>
      </w:r>
    </w:p>
    <w:p>
      <w:r>
        <w:rPr>
          <w:b/>
        </w:rPr>
        <w:t xml:space="preserve">Esimerkki 7.3845</w:t>
      </w:r>
    </w:p>
    <w:p>
      <w:r>
        <w:t xml:space="preserve">asiakas: Agentti: Hei.  __ agentti: Asiakas: Toki, kertokaa suunnitellut päivämääränne. asiakas: Kyllä, kiitos: Asiakas: Suosittelen matkapäiviä 15.02. ja 16.02. agentti: Mihin päivämäärään haluatte matkustaa? Asiakas: Saanko tietää lähtölentokenttänne koodin? asiakas: Saanko kysyä, mitä haluatte? WA-SEA. Kun tarkistan, paluupäiväni on 17.02. agentti: Asiakas: Odottakaa hetki: Asiakas: Toki: Delta airlinesin lento 1019 on käytettävissä. asiakas: Saanko tietää jatkoyhteysrajan? agentti: Se on suora lento. asiakas: Mutta tarvitsen lennon, jossa on 1 jatkoyhteys. agentti: Saanko tietää nimenne? asiakas: Voitteko kerran etsiä tällä yhteydellä. Olen Gary Lopez. agentti: Asiakas: Odottakaa hetki: Asiakas: Toki, olkaa hyvä ja ottakaa rauhassa: Asiakas: Anteeksi, emme löytäneet lentoa, jossa on 1 yhteys. asiakas: Olen pahoillani, mutta emme löytäneet lentoa, jossa on 1 yhteys: Agentti: Ei se mitään: Kiitos, että lähestyitte meitä. asiakas: Kiitos arvokkaista tiedoistanne.</w:t>
      </w:r>
    </w:p>
    <w:p>
      <w:r>
        <w:rPr>
          <w:b/>
        </w:rPr>
        <w:t xml:space="preserve">Tulos</w:t>
      </w:r>
    </w:p>
    <w:p>
      <w:r>
        <w:t xml:space="preserve">asiakas: Dealey Plazan kuudennen kerroksen museoon, voitteko auttaa minua tekemään lentovarauksen?</w:t>
      </w:r>
    </w:p>
    <w:p>
      <w:r>
        <w:rPr>
          <w:b/>
        </w:rPr>
        <w:t xml:space="preserve">Esimerkki 7.3846</w:t>
      </w:r>
    </w:p>
    <w:p>
      <w:r>
        <w:t xml:space="preserve">asiakas: Agentti: Hei. Miten voin auttaa teitä? Asiamies: Suunnitelmani vierailla Washingtonin yrittäjähuippukokouksessa on lykätty, haluaisin muuttaa olemassa olevaa varaustani. asiamies: Asiakas: Mihin aikaan? Saanko tietää nimenne?  __ agentti: Asiakas: Olen pahoillani, varausta ei löytynyt. asiakas: Asiamies: Hyvä on, ei ongelmia: Kiitos. asiakas: Asiakas: Kiitos avusta.</w:t>
      </w:r>
    </w:p>
    <w:p>
      <w:r>
        <w:rPr>
          <w:b/>
        </w:rPr>
        <w:t xml:space="preserve">Tulos</w:t>
      </w:r>
    </w:p>
    <w:p>
      <w:r>
        <w:t xml:space="preserve">asiakas: Carter.</w:t>
      </w:r>
    </w:p>
    <w:p>
      <w:r>
        <w:rPr>
          <w:b/>
        </w:rPr>
        <w:t xml:space="preserve">Esimerkki 7.3847</w:t>
      </w:r>
    </w:p>
    <w:p>
      <w:r>
        <w:t xml:space="preserve">asiakas: Asiakas: Hei: Agentti: Miten voin auttaa teitä tänään? asiakas: Olen George Clark: Haluan peruuttaa varaukseni parin päivän rankkasateiden vuoksi. Voitteko auttaa minua siinä? agentti: Voisitteko auttaa minua siinä? agentti: Voisitteko auttaa minua siinä? Asiakas: Toki, sallinette minun tarkistaa hetken aikaa edellisen varauksen. asiakas: Asiakas: Toki: Se ei ole ongelma. Kiitos tiedoistanne. asiamies: Olkaa hyvä. Kiitos, että otitte meihin yhteyttä.</w:t>
      </w:r>
    </w:p>
    <w:p>
      <w:r>
        <w:rPr>
          <w:b/>
        </w:rPr>
        <w:t xml:space="preserve">Tulos</w:t>
      </w:r>
    </w:p>
    <w:p>
      <w:r>
        <w:t xml:space="preserve">agentti: George Clark, nimellänne ei ole varausta.</w:t>
      </w:r>
    </w:p>
    <w:p>
      <w:r>
        <w:rPr>
          <w:b/>
        </w:rPr>
        <w:t xml:space="preserve">Esimerkki 7.3848</w:t>
      </w:r>
    </w:p>
    <w:p>
      <w:r>
        <w:t xml:space="preserve">asiakas: Asiakas: Päivää. asiamies: Päivää, miten voin auttaa teitä? Jennifer Jones: Asiakas: Jennifer Jones: Jones: Haluaisin tavata veljeni Houstonissa, autatteko minua varaamaan lentoliput DFW:stä IAH:hen? agentti: Totta kai, olen täällä auttamassa teitä siinä. Saanko tietää matkapäivänne, jotta voin jatkaa eteenpäin? asiakas: Asiamies: Suosittelemani matkapäivät ovat 01/05 ja 01/07. Agentti: Mihin aikaan haluatte matkustaa? JetBlue airlinesin lennolla on 1 jatkoyhteys ja lipun hinta on 100. Jatkanko varauksen tekemistä? asiakas: Asiamies: Hyvä on, jatka varauksen tekemistä: Lippunne on vahvistettu lennolle numero 1027.  __ agentti: Asiakas: Tervetuloa, turvallista matkaa.</w:t>
      </w:r>
    </w:p>
    <w:p>
      <w:r>
        <w:rPr>
          <w:b/>
        </w:rPr>
        <w:t xml:space="preserve">Tulos</w:t>
      </w:r>
    </w:p>
    <w:p>
      <w:r>
        <w:t xml:space="preserve">asiakas: Kiitos, että autoitte minua.</w:t>
      </w:r>
    </w:p>
    <w:p>
      <w:r>
        <w:rPr>
          <w:b/>
        </w:rPr>
        <w:t xml:space="preserve">Esimerkki 7.3849</w:t>
      </w:r>
    </w:p>
    <w:p>
      <w:r>
        <w:t xml:space="preserve">asiakas: Asiakas: Hei: Asiakas: John Nelson täällä. asiamies: Miten voin auttaa? asiakas: John Nelson täällä: Nelson Nelson: Haluan osallistua seminaariin Oaklandissa. Voitteko auttaa minua varaamaan lentoliput Las Vegasista? agentti: Totta kai, autan teitä lipun varaamisessa.  __ agentti: Asiakas: Saanko tietää matkapäivänne? Asiamies: Lähtöpäiväni on 02/05 ja paluupäiväni 02/07. Agentti: Asiakas: Saanko tietää myös lentokenttäkoodinne? Asiakas: Saanko tietää lentokenttäkoodinne? Agentti: Lentokenttäkoodini ovat LAS:stä OAK:hon: Asiakas: Okei, odottakaa hetki. asiakas: Okei, odottakaa hetki. asiakas: Okei, odottakaa hetki: Asiakas: Hyvä on, odotan: Asiakas: On olemassa lento yhteydellä 1 ja hinnalla 100, voinko jatkaa tälle lennolle? asiakas: Jatkakaa lentolippujen varaamista. agentti: Ok, lippunne on varattu. asiakas: Kiitos, että autoitte minua. agentti: Kiitos, että valitsitte meidät.</w:t>
      </w:r>
    </w:p>
    <w:p>
      <w:r>
        <w:rPr>
          <w:b/>
        </w:rPr>
        <w:t xml:space="preserve">Tulos</w:t>
      </w:r>
    </w:p>
    <w:p>
      <w:r>
        <w:t xml:space="preserve">asiakas: Asiakas: Selvä.</w:t>
      </w:r>
    </w:p>
    <w:p>
      <w:r>
        <w:rPr>
          <w:b/>
        </w:rPr>
        <w:t xml:space="preserve">Esimerkki 7.3850</w:t>
      </w:r>
    </w:p>
    <w:p>
      <w:r>
        <w:t xml:space="preserve">asiakas: Agentti: Hei. Miten voin auttaa? Voitteko varata lipun IAD:stä PHL:ään?  __ asiakas: Agentti: Matkan päivämäärät ovat 19.02. ja 21.02: Asiakas: Voisitteko kertoa nimenne? asiakas: Voisitteko kertoa nimenne? Agentti: Tässä on lento, jonka hinta on 100 ja lentoyhtiö AA. Jatkanko? Agentti: Jos lento, jolla on 1 yhteys, voitte jatkaa lipun varaamista. agentti: Jos lento, jolla on 1 yhteys, voitte jatkaa lipun varaamista: Kyllä, yhteysrajasi vastaa täsmälleen lentolipun tietoja. Lippusi on varattu. asiakas: Asiakas: Kiitos avusta: Kiitos, että tavoititte meidät.</w:t>
      </w:r>
    </w:p>
    <w:p>
      <w:r>
        <w:rPr>
          <w:b/>
        </w:rPr>
        <w:t xml:space="preserve">Tulos</w:t>
      </w:r>
    </w:p>
    <w:p>
      <w:r>
        <w:t xml:space="preserve">agentti: Saanko tietää matkanne päivämäärät?</w:t>
      </w:r>
    </w:p>
    <w:p>
      <w:r>
        <w:rPr>
          <w:b/>
        </w:rPr>
        <w:t xml:space="preserve">Esimerkki 7.3851</w:t>
      </w:r>
    </w:p>
    <w:p>
      <w:r>
        <w:t xml:space="preserve">asiakas: Miten voin auttaa?  __ agentti: Asiakas: Toki, saanko tietää matkanne päivämäärät? asiakas: Saanko puhua kanssanne? Asiakas: Matkapäiväni ovat 25.03.-27.03. asiamies: Matkapäiväni ovat 25.03: UA airlinesin tarjoama lento, jolla voi matkustaa alueellesi ja jolla on yksi lomautus matkasi välissä ja jonka lipun hinta on 100. Haluaisitko varata tämän lennon matkallesi? asiakas: - Varaatko tämän lennon matkallesi? asiakas: - Varaatko tämän lennon matkallesi? Asiamies: Jatkakaa: Asiakas: Selvä, lippunne on varattu: Kiitos tuestanne. agentti: Eipä kestä.</w:t>
      </w:r>
    </w:p>
    <w:p>
      <w:r>
        <w:rPr>
          <w:b/>
        </w:rPr>
        <w:t xml:space="preserve">Tulos</w:t>
      </w:r>
    </w:p>
    <w:p>
      <w:r>
        <w:t xml:space="preserve">asiakas: Haluan matkustaa kohteesta DEN kohteeseen AUS.</w:t>
      </w:r>
    </w:p>
    <w:p>
      <w:r>
        <w:rPr>
          <w:b/>
        </w:rPr>
        <w:t xml:space="preserve">Esimerkki 7.3852</w:t>
      </w:r>
    </w:p>
    <w:p>
      <w:r>
        <w:t xml:space="preserve">asiakas: Asiakas: Hei, olen Carolyn Lopez. agentti: Hei, miten voin auttaa teitä tänään? asiakas: Hei, olen Carolyn Lopez: Agentti: Aion mennä ostoksille Detroitin ostoskeskukseen: Asiakas: Toki, voisitteko kertoa matkapäivänne, olkaa hyvä: Hintani ei saisi ylittää 5000. Suosin jatkolentoa. Matkustan 22.08. - 24.08. välisenä aikana. Haluaisin lentää ORD:stä DTW:hen.  __ asiakas: Asiakas: Selvä: Odottakaa hetki. Löysimme lennon AA airlinesilla, lennon numero on 1000 yhdellä jatkoyhteydellä ja hinta on 100. asiakas: Asiakas: Okei, jatka varaukseni tekemistä. agentti: Ok, lippunne on varattu. asiakas: Kiitos avustanne. agentti: Kiitos, että valitsitte meidät.</w:t>
      </w:r>
    </w:p>
    <w:p>
      <w:r>
        <w:rPr>
          <w:b/>
        </w:rPr>
        <w:t xml:space="preserve">Tulos</w:t>
      </w:r>
    </w:p>
    <w:p>
      <w:r>
        <w:t xml:space="preserve">agentti: Kiitos, että annoitte tietonne.</w:t>
      </w:r>
    </w:p>
    <w:p>
      <w:r>
        <w:rPr>
          <w:b/>
        </w:rPr>
        <w:t xml:space="preserve">Esimerkki 7.3853</w:t>
      </w:r>
    </w:p>
    <w:p>
      <w:r>
        <w:t xml:space="preserve">asiakas: Asiakas: Hei: Auttakaa minua varaamaan lentolippu jatkoyhteydellä.  __ asiakas: Asiamies: Haluan lentää 28.07. ja palata 30.07. asiamies: Haluan lentää 28.07. ja palata 30.07: Asiakas: Hyvä on, tarvitsetteko mitään hintarajaa? Lippu pitäisi olla hinnan 1000 sisällä. agentti: Jatkaaksemme jatkoprosessia, voisitteko antaa minulle lentokenttäkoodinne? asiakas: Agentti: Lähtölentokenttäni on GA- ATL ja kohdelentokenttäni on MN- MSP. agentti: Asiakas: Hyvä on, odottakaa muutama minuutti, tarkistan asian ja palaan asiaan: Asiakas: Selvä: Delta-lentoyhtiön lento, jossa on yksi yhteys ja hinta 100. Kiitos, että odotitte, löysin lennon, jossa on yksi yhteys ja hinta 100. Lennon numero on 1012. Jatkanko varauksen tekemistä? asiakas: Asiamies: Jatkakaa varausta: Asiakas: Lippunne on varattu: Kiitos varauksesta. agentti: Kiitos, että tavoititte meidät. Voisitteko antaa minulle hyvän nimenne? asiakas: Olen Jessica Martinez. agentti: Martinez: Kiitos.</w:t>
      </w:r>
    </w:p>
    <w:p>
      <w:r>
        <w:rPr>
          <w:b/>
        </w:rPr>
        <w:t xml:space="preserve">Tulos</w:t>
      </w:r>
    </w:p>
    <w:p>
      <w:r>
        <w:t xml:space="preserve">agentti: Voitteko antaa minulle matkapäivänne?</w:t>
      </w:r>
    </w:p>
    <w:p>
      <w:r>
        <w:rPr>
          <w:b/>
        </w:rPr>
        <w:t xml:space="preserve">Esimerkki 7.3854</w:t>
      </w:r>
    </w:p>
    <w:p>
      <w:r>
        <w:t xml:space="preserve">asiakas: Agentti: Hei. Miten voin olla avuksi? asiakas: Haluan varata lentoliput New Yorkiin alle 500 euron hintaan. Voitteko auttaa minua siinä? agentti: Voisitteko auttaa minua? Agentti: Toki, olen täällä auttamassa teitä. Kertokaa minulle haluamanne yhteys. asiakas: Tarvitsen yhden jatkoyhteyden matkan välissä.  __ asiakas: Asiamies: Matkapäiväni ovat 29.05. ja 31.05. agentti: Minulla on seuraavat päivämäärät: 29.05. ja 31.05: Asiakas: Kertokaa ystävällisesti tarkat lentokenttäkoodinne. asiakas: Jatkakaa matkaa: Lentokenttäkoodit ovat JFK-LGA. agentti: Lentokenttäkoodi on JFK-LGA: Asiakas: Antakaa minulle hetki aikaa, tarkistan asian ja ilmoitan teille. asiakas: Asiakas: Selvä: Löysimme pyyntöäsi vastaavan Southwest-lentoyhtiön yhdellä yhteydellä ja hintaan 100. Asiakas: Asiakas: Kyllä, voitte jatkaa varausta. agentti: Kyllä, voitte jatkaa varausta. agentti: Kyllä, voitte jatkaa varausta: Jatkanko varauksen tekemistä? asiakas: Asiakas: Kyllä: Varauksenne on vahvistettu lennolle numero-1011. asiakas: Kiitos avusta. agentti: Kiitos, että valitsitte meidät, hyvää päivänjatkoa.</w:t>
      </w:r>
    </w:p>
    <w:p>
      <w:r>
        <w:rPr>
          <w:b/>
        </w:rPr>
        <w:t xml:space="preserve">Tulos</w:t>
      </w:r>
    </w:p>
    <w:p>
      <w:r>
        <w:t xml:space="preserve">agentti: Voisitteko ilmoittaa minulle haluamanne matkustuspäivämäärät?</w:t>
      </w:r>
    </w:p>
    <w:p>
      <w:r>
        <w:rPr>
          <w:b/>
        </w:rPr>
        <w:t xml:space="preserve">Esimerkki 7.3855</w:t>
      </w:r>
    </w:p>
    <w:p>
      <w:r>
        <w:t xml:space="preserve">asiakas: Asiakas: Hei: Asiakas: Miten voin auttaa teitä tänään? asiakas: Olen Sharon Nelson: Agentti: Haluan varata lentoliput Austin TX-AUS, koska olen allekirjoittanut päivämäärät live-tapahtumaan San Franciscossa, auttakaa minua lentolippujen varaamisessa. asiamies: Auttakaa minua: Asiakas: Totta kai, autan mielelläni. asiakas: Voin auttaa teitä: Kiitos: Millä päivämäärillä olette suunnitellut matkustavanne? asiakas: Suora tapahtuma järjestetään 21.12., joten aion lähteä matkaan 20.12. Tapahtuman päätyttyä haluan palata 22.12., koska minulla on muita ohjelmia. agentti: Auttakaa minua kohdekoodin kanssa? asiakas: Asiamies: Haluan laskeutua parhaalle lentokenttäkoodille San Francisco CA-SFO. agentti: Onko teillä jokin hintaraja? asiakas: Agentti: Koska budjettini on pieni, voin käyttää enintään 200 paikan varaamiseen. agentti: Frontier-lentoyhtiön jatkolento, jonka hinta on 100. Jatkanko sen kanssa?  __ agentti: Asiakas: Teidän lippunne on varattu lennolle 1025. Asiakas: Voitte ottaa lipun: Kiitos avustanne: Asiakas: Kiitos yhteydenotostanne, turvallista matkaa.</w:t>
      </w:r>
    </w:p>
    <w:p>
      <w:r>
        <w:rPr>
          <w:b/>
        </w:rPr>
        <w:t xml:space="preserve">Tulos</w:t>
      </w:r>
    </w:p>
    <w:p>
      <w:r>
        <w:t xml:space="preserve">asiakas: Mene eteenpäin varauksen kanssa.</w:t>
      </w:r>
    </w:p>
    <w:p>
      <w:r>
        <w:rPr>
          <w:b/>
        </w:rPr>
        <w:t xml:space="preserve">Esimerkki 7.3856</w:t>
      </w:r>
    </w:p>
    <w:p>
      <w:r>
        <w:t xml:space="preserve">asiakas: Asiakas: Päivää. asiamies: Päivää, miten voin auttaa teitä? Agentti: Voitteko auttaa minua varaamaan lentoliput DTW:stä OAK:hon? Asiakas: Saanko tietää matkapäivänne? Agentti: Matkapäiväni ovat 13. ja 15. heinäkuuta: Asiakas: Haluatteko jatkolennon? Agentti: Tarvitsen jatkolennon: Asiakas: Onko teillä muita tarkennuksia? Asiamies: Lähtöaikani tulisi olla illalla. asiamies: Mihin aikaan? Asiakas: Saanko tietää hyvän nimenne? Jerry Lopez: Löysimme lennon turistiluokassa, jossa on 1 jatkoyhteys JetBlue airlinesilla, ja lentonne hinta on 300. Haluatteko, että jatkan varaustanne tällä lennolla? asiakas: Jatkakaa.  __ asiakas: Asiamies: Kiitos: Kiitos, että tavoititte meidät.</w:t>
      </w:r>
    </w:p>
    <w:p>
      <w:r>
        <w:rPr>
          <w:b/>
        </w:rPr>
        <w:t xml:space="preserve">Tulos</w:t>
      </w:r>
    </w:p>
    <w:p>
      <w:r>
        <w:t xml:space="preserve">agentti: Lento numero 1029 on varattu.</w:t>
      </w:r>
    </w:p>
    <w:p>
      <w:r>
        <w:rPr>
          <w:b/>
        </w:rPr>
        <w:t xml:space="preserve">Esimerkki 7.3857</w:t>
      </w:r>
    </w:p>
    <w:p>
      <w:r>
        <w:t xml:space="preserve">asiakas: Agentti: Hei. Miten voin auttaa?  __ agentti: Asiakas: Toki, olen iloinen voidessani auttaa teitä. Voisitteko antaa matkustuspäivämääränne lentoa varten? asiakas: Agentti: Toki, matkapäiväni ovat 27.7.-29.7. agentti: Mihin aikaan haluatte matkustaa? Asiakas: Saanko tietää liityntäkorkeutenne? Kyllä, tarvitsen jatkolennon. agentti: Kyllä, tarvitsen jatkolennon. agentti: Kyllä, tarvitsen jatkolennon: Onko teillä muita tarkennuksia? asiakas: Agentti: Löysin täältä jatkolennon 1024 turistiluokassa. Jatkanko matkaa? asiakas: Asiakas: Hyvä on, jatkakaa: Asiakas: Okei, varaus on tehty JetBlue airlines -lentoyhtiölle. asiakas: Kiitos avusta varauksen tekemisessä. agentti: Kiitos, että tavoititte on.</w:t>
      </w:r>
    </w:p>
    <w:p>
      <w:r>
        <w:rPr>
          <w:b/>
        </w:rPr>
        <w:t xml:space="preserve">Tulos</w:t>
      </w:r>
    </w:p>
    <w:p>
      <w:r>
        <w:t xml:space="preserve">asiakas: Haluan varata lipun IAH:sta LAX:iin, voitteko auttaa minua?</w:t>
      </w:r>
    </w:p>
    <w:p>
      <w:r>
        <w:rPr>
          <w:b/>
        </w:rPr>
        <w:t xml:space="preserve">Esimerkki 7.3858</w:t>
      </w:r>
    </w:p>
    <w:p>
      <w:r>
        <w:t xml:space="preserve">asiakas: Hei.  __ asiakas: Agentti: Voitteko auttaa minua varaamaan lentoliput DEN:stä EWR:ään? Asiakas: Toki, auttakaa minua matkan päivämäärien kanssa? asiakas: Asiamies: Matkapäiväni ovat 3.3.-5.3. agentti: Mihin päivämäärään haluatte matkustaa? Asiakas: Saanko tietää nimenne? Jason Lopez: Asiakas: Onko teillä toiveita? Asiamies: Tarvitsen vain yhden lentoyhteyden. agentti: Mitä haluatte? Asiakas: Kertokaa minulle muut tiedot: Asiakas: Ei: Löysimme lentoyhtiön Deltan lennon, jonka numero on 1013 ja jonka yhden jatkoyhteyden hinta on 100. Jatkanko varauksen tekemistä? asiakas: Agentti: Hyvä on, jatkakaa varausta: Lentolippunne on varattu. asiakas: Kiitos. agentti: Kiitos, että tavoititte meidät.</w:t>
      </w:r>
    </w:p>
    <w:p>
      <w:r>
        <w:rPr>
          <w:b/>
        </w:rPr>
        <w:t xml:space="preserve">Tulos</w:t>
      </w:r>
    </w:p>
    <w:p>
      <w:r>
        <w:t xml:space="preserve">agentti: Päivää, miten voin auttaa teitä?</w:t>
      </w:r>
    </w:p>
    <w:p>
      <w:r>
        <w:rPr>
          <w:b/>
        </w:rPr>
        <w:t xml:space="preserve">Esimerkki 7.3859</w:t>
      </w:r>
    </w:p>
    <w:p>
      <w:r>
        <w:t xml:space="preserve">asiakas: Asiakas: Päivää. asiamies: Päivää, miten voin auttaa teitä tänään? asiakas: Päivää: Asiakas: Hätätilanteen vuoksi haluan peruuttaa varaukseni. Voitteko auttaa minua siinä?  __ asiakas: Asiakas: Nimeni on William Brown: William Brown: Sallikaa minun puhua hetki: Asiakas: Toki, odotan vastaustanne. asiamies: Asiakas: Olen pahoillani, tietokannastamme ei löytynyt varausta nimellenne. asiakas: Kiitos kun tarkistitte.</w:t>
      </w:r>
    </w:p>
    <w:p>
      <w:r>
        <w:rPr>
          <w:b/>
        </w:rPr>
        <w:t xml:space="preserve">Tulos</w:t>
      </w:r>
    </w:p>
    <w:p>
      <w:r>
        <w:t xml:space="preserve">agentti: Totta kai, autan sinua mielelläni. Voisitteko kertoa nimenne?</w:t>
      </w:r>
    </w:p>
    <w:p>
      <w:r>
        <w:rPr>
          <w:b/>
        </w:rPr>
        <w:t xml:space="preserve">Esimerkki 7.3860</w:t>
      </w:r>
    </w:p>
    <w:p>
      <w:r>
        <w:t xml:space="preserve">asiakas: Agentti: Hei. Miten voin auttaa teitä? Asiakas: Olen Kimberly Hill: Kim Hillberly Hill, asiakas: Okei: Asiakas: Suunnittelen lentoa DFW:stä AUS:iin, voisitteko auttaa? Kimberly Hill, voinko saada tietää matkustuspäivämäärät? asiakas: Hill: Matkapäiväni ovat 15.01.-17.01. agentti: Matkustan 15.01.01: Asiakas: Okei, odottakaa hetki: Asiakas: Toki: Southwest-lentoyhtiössä on teille sopiva lento, varaanko sen? asiakas: Asiakas: Hintarajani on 5000: Hinta on 100.  __ agentti: Asiakas: Varasin lippunne lennolle numero 1004. asiakas: Olen varannut lippunne: Asiamies: Kiitos avusta: Asiakas: Olkaa hyvä. Kiitos, että lähestyitte meitä.</w:t>
      </w:r>
    </w:p>
    <w:p>
      <w:r>
        <w:rPr>
          <w:b/>
        </w:rPr>
        <w:t xml:space="preserve">Tulos</w:t>
      </w:r>
    </w:p>
    <w:p>
      <w:r>
        <w:t xml:space="preserve">asiakas: Kyllä, voit jatkaa.</w:t>
      </w:r>
    </w:p>
    <w:p>
      <w:r>
        <w:rPr>
          <w:b/>
        </w:rPr>
        <w:t xml:space="preserve">Esimerkki 7.3861</w:t>
      </w:r>
    </w:p>
    <w:p>
      <w:r>
        <w:t xml:space="preserve">asiakas: Agentti: Hei. Miten voin opastaa teitä? Voitteko auttaa minua varaamaan lentolipun PHX:stä? agentti: Asiakas: Toki, voin auttaa teitä ja saanko tietää matkapäivänne lennon löytämiseksi? asiakas: Voin auttaa teitä: Asiamies: Haluaisin matkustaa 28.11. ja 30.11. agentti: Haluaisin matkustaa 28.11. ja 30.11: Asiakas: Löysin 1 pysähdyksen lennon Frontier airlinesilta, voinko vahvistaa lentolippuvarauksenne? asiakas: Olen löytänyt 1 pysähdyksen lennon Frontier airlinesilta: Vahvistakaa varaukseni.  __ asiakas: Olen Michael Brown: Ok, lentolippuvarauksenne on tehty lennon numeroon 1028. Hyvää matkaa. asiakas: Asiakas: Kiitos avusta: Asiakas: Olkaa hyvä ja kiitos, että tavoititte meidät.</w:t>
      </w:r>
    </w:p>
    <w:p>
      <w:r>
        <w:rPr>
          <w:b/>
        </w:rPr>
        <w:t xml:space="preserve">Tulos</w:t>
      </w:r>
    </w:p>
    <w:p>
      <w:r>
        <w:t xml:space="preserve">agentti: Okei, saanko tietää nimenne varausta varten?</w:t>
      </w:r>
    </w:p>
    <w:p>
      <w:r>
        <w:rPr>
          <w:b/>
        </w:rPr>
        <w:t xml:space="preserve">Esimerkki 7.3862</w:t>
      </w:r>
    </w:p>
    <w:p>
      <w:r>
        <w:t xml:space="preserve">asiakas: Agentti: Hei. Miten voin auttaa teitä tänään? Agentti: Voitteko auttaa minua muuttamaan olemassa olevaa varaustani, koska jalkapallo-otteluani siirrettiin toiselle päivälle: Asiakas: Toki, saanko tietää nimenne? asiakas: Kyllä, kiitos: Brain Anderson tässä: Brain Anderson: Odottakaa hetki, tarkistan tietonne.  __ agentti: Asiakas: Olen pahoillani, nimellänne ei ole aktiivisia varauksia muutettavaksi. asiakas: Asiamies: Ei mitään ongelmaa, kiitos tiedoistanne. agentti: Kiitos, että valitsitte palvelumme.</w:t>
      </w:r>
    </w:p>
    <w:p>
      <w:r>
        <w:rPr>
          <w:b/>
        </w:rPr>
        <w:t xml:space="preserve">Tulos</w:t>
      </w:r>
    </w:p>
    <w:p>
      <w:r>
        <w:t xml:space="preserve">asiakas: Asiakas: Toki.</w:t>
      </w:r>
    </w:p>
    <w:p>
      <w:r>
        <w:rPr>
          <w:b/>
        </w:rPr>
        <w:t xml:space="preserve">Esimerkki 7.3863</w:t>
      </w:r>
    </w:p>
    <w:p>
      <w:r>
        <w:t xml:space="preserve">asiakas: Asiakas: Hei: Asiakas: Brenda Thomas tässä: Voitteko auttaa minua äskettäisen varaukseni muuttamisessa? Koska suunniteltua matkaani on siirretty toiselle päivälle. agentti: Totta kai, olen täällä auttamassa teitä tässä asiassa. Valitettavasti tietokannastamme ei löydy varausta nimellänne.  __ agentti: Agentti: Kiitos, että otitte yhteyttä.</w:t>
      </w:r>
    </w:p>
    <w:p>
      <w:r>
        <w:rPr>
          <w:b/>
        </w:rPr>
        <w:t xml:space="preserve">Tulos</w:t>
      </w:r>
    </w:p>
    <w:p>
      <w:r>
        <w:t xml:space="preserve">asiakas: Kiitos, että annoitte tiedot.</w:t>
      </w:r>
    </w:p>
    <w:p>
      <w:r>
        <w:rPr>
          <w:b/>
        </w:rPr>
        <w:t xml:space="preserve">Esimerkki 7.3864</w:t>
      </w:r>
    </w:p>
    <w:p>
      <w:r>
        <w:t xml:space="preserve">asiakas: Asiakas: Hei: Asiakas: Miten voin auttaa teitä lennonvarauspalvelusta? asiakas: Olen Ashley Smith: Minneapolisiin. Voisitteko varata minulle lentoliput? agentti: Asiakas: Toki, voisitteko kertoa matkakohteenne lentokenttäkoodit? asiakas: MSP:hen SEA:sta MSP:hen. asiamies: Matkan lähtö- ja saapumislentokentän koodit: Asiakas: Saanko tietää haluamanne matkustuspäivämäärät, jotta voin jatkaa matkaa? Asiamies: Matkapäiväni ovat 19.03. ja 21.03. agentti: Matkustan mieluiten 19.03. ja 21.03: Asiakas: Odottakaa hetki, tarkistan lentojen saatavuuden tällä reitillä. asiakas: Mihin matkustan? Okei.  __ asiakas: Toki, voitte varata lipun tälle lennolle. agentti: Asiakas: Ashley Smith, lippunne on vahvistettu onnistuneesti lennolle numero 1018. asiakas: Kiitos arvokkaasta palvelustanne. agentti: Kiitos, että valitsitte palvelumme, turvallista matkaa. asiakas: Asiakas: Ole hyvä vain.</w:t>
      </w:r>
    </w:p>
    <w:p>
      <w:r>
        <w:rPr>
          <w:b/>
        </w:rPr>
        <w:t xml:space="preserve">Tulos</w:t>
      </w:r>
    </w:p>
    <w:p>
      <w:r>
        <w:t xml:space="preserve">agentti: AA airlines tarjoaa palvelua tällä reitillä yhden yhteyden rajoituksella, varaanko lippunne?</w:t>
      </w:r>
    </w:p>
    <w:p>
      <w:r>
        <w:rPr>
          <w:b/>
        </w:rPr>
        <w:t xml:space="preserve">Esimerkki 7.3865</w:t>
      </w:r>
    </w:p>
    <w:p>
      <w:r>
        <w:t xml:space="preserve">asiakas: Asiakas: Hei, olen Emily Harris. agentti: Hei, miten voin auttaa teitä tänään? asiakas: Hei, olen Emily Harris: Agentti: Voisitteko auttaa minua varaamaan lentoliput BOS:sta MSP:hen? Asiakas: Toki, kertokaa minulle matkapäivänne? asiak: Asiamies: Haluan lentää 04. marraskuuta, paluu 06. marraskuuta: Asiakas: Saanko tietää liityntäkorkeutenne? Yhteysraja on yksi.  __ asiakas: Minulla ei ole mitään tarkennuksia. asiamies: - Minulla ei ole mitään tarkennuksia: Asiakas: Odottakaa hetki: Asiakas: Toki: Kiitos odottamisesta, löysimme jatkolennon 1007 Deltan lentoyhtiöllä, jonka hinta on 100 ja luokka on economy. Jatkanko matkaa? asiakas: Voitte jatkaa varauksen tekemistä. agentti: Lippunne on vahvistettu. asiakas: Kiitos avustanne. agentti: Kiitos, että lähestyitte meitä.</w:t>
      </w:r>
    </w:p>
    <w:p>
      <w:r>
        <w:rPr>
          <w:b/>
        </w:rPr>
        <w:t xml:space="preserve">Tulos</w:t>
      </w:r>
    </w:p>
    <w:p>
      <w:r>
        <w:t xml:space="preserve">agentti: Kerro tarkemmat tiedot.</w:t>
      </w:r>
    </w:p>
    <w:p>
      <w:r>
        <w:rPr>
          <w:b/>
        </w:rPr>
        <w:t xml:space="preserve">Esimerkki 7.3866</w:t>
      </w:r>
    </w:p>
    <w:p>
      <w:r>
        <w:t xml:space="preserve">asiakas: Agentti: Hei,. Miten voin auttaa teitä tänään? asiakas: Olen Jason Young. Haluan varata lipun tapaamaan vanhoja ystäviäni, voitteko auttaa minua siinä? agentti: Asiakas: Totta kai, olemme täällä auttamassa teitä. asiakas: Kiitos.  __ asiakas: Asiakas: Haluan matkustaa Charlottesta, CLT:stä New Yorkiin, JFK:lle. agentti: Asiakas: Voisitteko ystävällisesti ilmoittaa haluamanne matkustuspäivämäärät? asiakas: Asiamies: Haluaisin lähteä 24.05. ja 26.05. välisenä aikana. agentti: Haluaisin lähteä 24.05. ja 26.05. välisenä aikana: Asiakas: Kiitos tiedoistanne. Pyyntösi perusteella löysimme Southwest-lentoyhtiön koneen 1002, jolla on jatkolento. Jatkanko matkaa? asiakas: Jos haluatte, että lento lähtee, niin pyydän teitä lähettämään sen teille: Agentti: Kyllä, varaa tämä lippu: Varaus on tehty. asiakas: Kiitos paljon. asiamies: Kiitos, että käytitte meitä.</w:t>
      </w:r>
    </w:p>
    <w:p>
      <w:r>
        <w:rPr>
          <w:b/>
        </w:rPr>
        <w:t xml:space="preserve">Tulos</w:t>
      </w:r>
    </w:p>
    <w:p>
      <w:r>
        <w:t xml:space="preserve">agentti: Mihin haluatte mennä?</w:t>
      </w:r>
    </w:p>
    <w:p>
      <w:r>
        <w:rPr>
          <w:b/>
        </w:rPr>
        <w:t xml:space="preserve">Esimerkki 7.3867</w:t>
      </w:r>
    </w:p>
    <w:p>
      <w:r>
        <w:t xml:space="preserve">asiakas: Asiakas: Päivää. asiamies: Päivää, miten voin auttaa teitä tänään? asiakas: Päivää: Barbara Jackson Minneapolisista. Voitteko auttaa minua lentolippujen varausprosessissa MSP:stä LGA:han? agentti:  Asiakas: Toki, voin auttaa teitä ja voisitteko mainita matkanne lähtö- ja saapumispäivämäärät? asiakas: Asiamies: Kiitos vastauksestanne, haluan lähteä 03. kesäkuuta ja vahvistakaa paluulippuni myös 05. kesäkuuta. asiamies: Kiitos vastauksestanne: Haluatteko pysähtyä matkanne välissä?  __ agentti: Asiakas: Toki, onko matkallanne muita tarkennuksia, jotta voin varata lipun toiveenne mukaan? asiakas: Kyllä, onko matkallanne muita tarkennuksia, jotta voin varata lipun toiveenne mukaan? Asiamies: Haluan lähteä illalla, joten tarkistakaa tämä. agentti: Haluan lähteä illalla: Spirit airlines tarjoaa teille lennon, jonka hinta on 200 ja yhteysraja on 1 ja lähtöaika on myös klo 22.00. Voinko jatkaa tätä varausta? asiakas: Asiamies: Vahvistakaa minulle tämä lentolippu: Lentolippuvarauksenne on tehty lennon numerolla 1019. asiakas: Asiamies: Kiitos avusta: Asiakas: Tervetuloa, kiitos, että tavoititte meidät.</w:t>
      </w:r>
    </w:p>
    <w:p>
      <w:r>
        <w:rPr>
          <w:b/>
        </w:rPr>
        <w:t xml:space="preserve">Tulos</w:t>
      </w:r>
    </w:p>
    <w:p>
      <w:r>
        <w:t xml:space="preserve">asiakas: Kyllä, haluan 1 tauon matkani välissä.</w:t>
      </w:r>
    </w:p>
    <w:p>
      <w:r>
        <w:rPr>
          <w:b/>
        </w:rPr>
        <w:t xml:space="preserve">Esimerkki 7.3868</w:t>
      </w:r>
    </w:p>
    <w:p>
      <w:r>
        <w:t xml:space="preserve">asiakas: Asiakas: Hei. asiamies: Päivää, miten voin auttaa? asiakas: Hei: En pääse lennolle enoni äkillisen kuoleman vuoksi. Pyydänkin teitä peruuttamaan olemassa olevan varaukseni? asiamies: Asiakas: Toki, voisitteko antaa nimenne, jotta voimme tarkistaa varauksenne tiedot? asiakas: Voisitteko antaa nimenne? Eric Garcia. agentti: Toki, olen Eric Garcia: Garcia: Anteeksi Eric, en löytänyt varausta nimellänne.  __ agentti: Eric: Kiitos yhteydenotosta, hyvää päivänjatkoa.</w:t>
      </w:r>
    </w:p>
    <w:p>
      <w:r>
        <w:rPr>
          <w:b/>
        </w:rPr>
        <w:t xml:space="preserve">Tulos</w:t>
      </w:r>
    </w:p>
    <w:p>
      <w:r>
        <w:t xml:space="preserve">asiakas: Okei, ei mitään hätää. Kiitos laadukkaasta asiakaspalvelustanne.</w:t>
      </w:r>
    </w:p>
    <w:p>
      <w:r>
        <w:rPr>
          <w:b/>
        </w:rPr>
        <w:t xml:space="preserve">Esimerkki 7.3869</w:t>
      </w:r>
    </w:p>
    <w:p>
      <w:r>
        <w:t xml:space="preserve">asiakas: Asiakas: Hei, olen Daniel Taylor. agentti: Hei. Miten voin auttaa teitä tänään? asiakas: EWR:stä New Yorkiin tapaamaan vanhaa ystävääni Central Parkissa. Voitteko auttaa minua varaamaan lentolippuni edestakaista matkaa varten? agentti: Asiakas: Toki, kertokaa minulle liityntäkorvausraja. asiakas: Asiamies: Haluan mieluummin jatkolennon matkani sisällä. asiamies: Asiakas: Voisitteko kertoa minulle matkapäivänne. asiakas: Voisitteko kertoa minulle matkapäivänne. asiakas: Voisitteko kertoa minulle matkapäivänne: Asiamies: Ne ovat suunnitelmien mukaan 15.03. ja 17.03. agentti: Asiakas: Odottakaa hetki.  __ agentti: Asiakas: Löysimme lentoyhtiön, joka vastaa tietojasi lennon numerolla-1000 yhdellä jatkoyhteydellä ja hinnalla 100. Asiakas: Löysimme lentoyhtiön, joka vastaa tietojasi: Asiakas: Okei, jatkakaa varausta. agentti: Menkää vain: Lippunne on vahvistettu. asiakas: Kiitos avusta. agentti: Kiitos, että valitsitte meidät.</w:t>
      </w:r>
    </w:p>
    <w:p>
      <w:r>
        <w:rPr>
          <w:b/>
        </w:rPr>
        <w:t xml:space="preserve">Tulos</w:t>
      </w:r>
    </w:p>
    <w:p>
      <w:r>
        <w:t xml:space="preserve">asiakas: Asiakas: Toki.</w:t>
      </w:r>
    </w:p>
    <w:p>
      <w:r>
        <w:rPr>
          <w:b/>
        </w:rPr>
        <w:t xml:space="preserve">Esimerkki 7.3870</w:t>
      </w:r>
    </w:p>
    <w:p>
      <w:r>
        <w:t xml:space="preserve">asiakas: Asiakas: Päivää. asiamies: Päivää, miten voin auttaa teitä tänään? asiakas: Päivää: Phoenixin huonojen sääolosuhteiden vuoksi haluan muuttaa olemassa olevaa varaustani. Voitteko auttaa minua? asiamies: Voin muuttaa varaukseni: Asiakas: Toki, saisinko tietää nimenne? asiakas: Asiakas: Kyllä, nimeni on Paul Robinson. asiamies: Kyllä, nimeni on Paul Robinson. asiamies: Kyllä, nimeni on Paul Robinson: Robinson: Meillä on ilo ilmoittaa, löysimme varauksen nimellänne. Mainitsisitteko ystävällisesti uuden lentokenttäkoodinne? asiakas: LAS: Toki, uudet lentokenttäkoodini ovat PHX ja LAS.  __ asiakas: Asiamies: Toki, haluaisin matkustaa päivinä 22.12. ja 24.12. agentti: Kyllä, haluaisin matkustaa päivinä 22.12. ja 24.12: Asiakas: Valitettavasti emme löytäneet lentoa antamillanne tiedoilla. asiakas: Valitettavasti emme löytäneet lentoa antamillanne tiedoilla: Asiakas: Selvä, ei mitään ongelmaa. Kiitos: Asiakas: Kiitos.</w:t>
      </w:r>
    </w:p>
    <w:p>
      <w:r>
        <w:rPr>
          <w:b/>
        </w:rPr>
        <w:t xml:space="preserve">Tulos</w:t>
      </w:r>
    </w:p>
    <w:p>
      <w:r>
        <w:t xml:space="preserve">agentti: Ilmoittakaa minulle matkapäivänne?</w:t>
      </w:r>
    </w:p>
    <w:p>
      <w:r>
        <w:rPr>
          <w:b/>
        </w:rPr>
        <w:t xml:space="preserve">Esimerkki 7.3871</w:t>
      </w:r>
    </w:p>
    <w:p>
      <w:r>
        <w:t xml:space="preserve">asiakas: Agentti: Hei. Miten voin auttaa teitä tänään? Voisitteko auttaa minua varaamaan lentolippuni DCA:sta HOU:hun?  __ asiakas: Asiamies: Lähden 27.12. ja palaan 29.12. takaisin. agentti: Missä asiamies on? Asiakas: Saanko tietää liityntäkorkeutenne? Asiamies: Haluaisin mieluiten lennon, jossa on vain yksi yhteys: Asiakas: Saanko tietää nimenne? Agentti: Tässä on United Airline -lentoyhtiön jatkolento, jonka hinta on 200 ja lennon numero 1006. Jatkanko varauksen tekemistä? asiakas: Agentti: Kyllä, varaa lippu minulle. agentti: Kyllä, varaa lippu minulle: Asiakas: Lippunne on vahvistettu turistiluokassa. asiakas: Kiitos paljon avusta. agentti: Kiitos, että autoitte minua: Kiitos, että tavoititte meidät.</w:t>
      </w:r>
    </w:p>
    <w:p>
      <w:r>
        <w:rPr>
          <w:b/>
        </w:rPr>
        <w:t xml:space="preserve">Tulos</w:t>
      </w:r>
    </w:p>
    <w:p>
      <w:r>
        <w:t xml:space="preserve">agentti: Kertokaa minulle matkapäivänne.</w:t>
      </w:r>
    </w:p>
    <w:p>
      <w:r>
        <w:rPr>
          <w:b/>
        </w:rPr>
        <w:t xml:space="preserve">Esimerkki 7.3872</w:t>
      </w:r>
    </w:p>
    <w:p>
      <w:r>
        <w:t xml:space="preserve">asiakas: Agentti: Hei. Miten voin auttaa teitä? asiakas: Atlantaan, koska aion matkustaa sinne kesäkuussa. Voitteko auttaa minua lentolippuvaraukseni suhteen? agentti: Asiakas: Saanko tietää matkustuspaikkanne? Asiakas: Saanko kysyä, missä matkustatte? Matkapäiväni ovat 22.06. ja 24.06. Lähtötunnukseni on SFO ja määränpääni ATL. agentti: Asiakas: Odottakaa hetki: Asiakas: Okei, hyvä on, ei kiirettä. agentti: Asiakas: Löysin lennon, jossa on yksi jatkolento, voinko jatkaa varausta Delta airlines -yhtiössä? Asiakas: Voin tehdä varauksen: Jatkakaa varaukseni tekemistä.  __ asiakas: Agentti: Varatkaa se Ashley Wilsonin nimellä. agentti: Voitte varata sen Ashley Wilsonin nimellä: Asiakas: Varauksenne on tehty lennolle 1013, hyvää matkaa. asiakas: Arvostan palvelua, kiitos, että varasitte lentolippuni Deltan lentoyhtiölle. agentti: Kiitos, että valitsitte meidät.</w:t>
      </w:r>
    </w:p>
    <w:p>
      <w:r>
        <w:rPr>
          <w:b/>
        </w:rPr>
        <w:t xml:space="preserve">Tulos</w:t>
      </w:r>
    </w:p>
    <w:p>
      <w:r>
        <w:t xml:space="preserve">agentti: Millä nimellä voin tehdä varauksen?</w:t>
      </w:r>
    </w:p>
    <w:p>
      <w:r>
        <w:rPr>
          <w:b/>
        </w:rPr>
        <w:t xml:space="preserve">Esimerkki 7.3873</w:t>
      </w:r>
    </w:p>
    <w:p>
      <w:r>
        <w:t xml:space="preserve">asiakas: Asiakas: Hei,: Asiakas: Voitteko auttaa minua muuttamaan olemassa olevaa varaustani, koska tenttini lykkääntyi. agentti: Voisitteko auttaa minua muuttamaan olemassa olevaa varaustani, koska tenttini lykkääntyi: Asiakas: Toki, autan teitä: Kiitos: Asiakas: Saanko tietää nimenne tarkistaakseni varauksenne tilan? asiakas: Saanko tietää nimenne? William Thompson.  __ asiakas: Asiamies: Hyvä on: Asiakas: Olen pahoillani, mutta tiedoissamme ei ole varausta nimellänne. asiakas: Okei, ei ongelmia,. Kiitos tiedoistanne. agentti: Asiakas: Kiitos, että otitte yhteyttä meihin.</w:t>
      </w:r>
    </w:p>
    <w:p>
      <w:r>
        <w:rPr>
          <w:b/>
        </w:rPr>
        <w:t xml:space="preserve">Tulos</w:t>
      </w:r>
    </w:p>
    <w:p>
      <w:r>
        <w:t xml:space="preserve">agentti: Okei, olkaa hyvä ja odottakaa. Tarkistan varauksenne tilan ja palaan asiaan pian.</w:t>
      </w:r>
    </w:p>
    <w:p>
      <w:r>
        <w:rPr>
          <w:b/>
        </w:rPr>
        <w:t xml:space="preserve">Esimerkki 7.3874</w:t>
      </w:r>
    </w:p>
    <w:p>
      <w:r>
        <w:t xml:space="preserve">asiakas: Agentti: Hei. Saanko tietää nimenne? Wilson, ja haluan matkustaa reitiltä TX-IAH kohteeseen NV-LAS. Voisitteko auttaa minua varauksen tekemisessä? agentti: Kimberly, voisitko antaa matkapäivänne? asiakas: 03/11 - 03/13 välisenä aikana. Onko teillä lippuja minulle? agentti: Missä on liput? Hawaiian Airlinesin lento numero 1001 on käytettävissäsi.  __ agentti: Asiakas: Lipun hinta on 100 ja lennolla on 1 yhteys. asiakas: Agentti: Se on täydellinen, varaa se minulle. agentti: Voitte varata sen minulle, jos haluatte: Asiakas: Lippunne on varattu: Kiitos avusta. agentti: Kiitos, että tavoititte meidät.</w:t>
      </w:r>
    </w:p>
    <w:p>
      <w:r>
        <w:rPr>
          <w:b/>
        </w:rPr>
        <w:t xml:space="preserve">Tulos</w:t>
      </w:r>
    </w:p>
    <w:p>
      <w:r>
        <w:t xml:space="preserve">asiakas: Saanko tietää tämän lennon hinnan ja yhteyksien määrän?</w:t>
      </w:r>
    </w:p>
    <w:p>
      <w:r>
        <w:rPr>
          <w:b/>
        </w:rPr>
        <w:t xml:space="preserve">Esimerkki 7.3875</w:t>
      </w:r>
    </w:p>
    <w:p>
      <w:r>
        <w:t xml:space="preserve">asiakas: Asiakas: Päivää. asiamies: Päivää, miten voin auttaa? Agentti: Auttakaa minua peruuttamaan äskettäinen varaukseni. agentti: Auttakaa minua peruuttamaan äskettäinen varaukseni: Saanko tietää nimenne?  __ agentti: Asiakas: Okei, odottakaa: Asiakas: Okei: Asiakas: Valitettavasti tiedoissamme ei ole aktiivista varausta nimellänne. asiakas: Asiakas: Kiitos tiedoistanne: Asiakas: Olkaa hyvä.</w:t>
      </w:r>
    </w:p>
    <w:p>
      <w:r>
        <w:rPr>
          <w:b/>
        </w:rPr>
        <w:t xml:space="preserve">Tulos</w:t>
      </w:r>
    </w:p>
    <w:p>
      <w:r>
        <w:t xml:space="preserve">asiakas: Patrick Miller.</w:t>
      </w:r>
    </w:p>
    <w:p>
      <w:r>
        <w:rPr>
          <w:b/>
        </w:rPr>
        <w:t xml:space="preserve">Esimerkki 7.3876</w:t>
      </w:r>
    </w:p>
    <w:p>
      <w:r>
        <w:t xml:space="preserve">asiakas: Agentti: Hei. Miten voin auttaa teitä? Olen Donna Smith. Olen tulossa käymään serkkuni kotona. Voisitteko auttaa minua LGA:sta EWR:ään? agentti: Asiakas: Kyllä, voisitteko kertoa matkapäivänne? asiakas: Kyllä, voisitteko kertoa matkapäivänne? Donna Donna: Aion matkustaa 22.2. ja palata 24.2. takaisin: Asiakas: Antakaa minulle hetki aikaa.  __ agentti: Asiakas: Valitettavasti teille ei löydy lentoa pyytämillänne kriteereillä. asiakas: Agentti: Ei se mitään: Asiakas: Kiitos, että tavoititte meidät: Kiitos palvelustanne.</w:t>
      </w:r>
    </w:p>
    <w:p>
      <w:r>
        <w:rPr>
          <w:b/>
        </w:rPr>
        <w:t xml:space="preserve">Tulos</w:t>
      </w:r>
    </w:p>
    <w:p>
      <w:r>
        <w:t xml:space="preserve">asiakas: Varmista, että yhteysrajani on 0. Toki.</w:t>
      </w:r>
    </w:p>
    <w:p>
      <w:r>
        <w:rPr>
          <w:b/>
        </w:rPr>
        <w:t xml:space="preserve">Esimerkki 7.3877</w:t>
      </w:r>
    </w:p>
    <w:p>
      <w:r>
        <w:t xml:space="preserve">asiakas: Asiakas: Päivää. asiamies: Päivää, voinko olla oppaanne tänään? asiakas: Päivää: Haluan peruuttaa varaukseni rankkasateen vuoksi. Voitteko auttaa minua? Olen täällä auttamassa teitä tässä asiassa. Voisitteko antaa nimenne tarkistaaksenne varauslistamme? asiakas: Paul Phillips tässä.  __ asiakas: Phillips Phillips: Toki: Pyydän anteeksi tätä Paul Phillips, varausluettelossamme ei ole aktiivista varausta nimellänne, jotta voisin peruuttaa varauksenne. asiakas: Kiitos tiedoista. agentti: Asiakas: Olkaa hyvä, kiitos, että tavoititte meidät. Toivottavasti teillä on mukava päivä edessä Paul Phillips.</w:t>
      </w:r>
    </w:p>
    <w:p>
      <w:r>
        <w:rPr>
          <w:b/>
        </w:rPr>
        <w:t xml:space="preserve">Tulos</w:t>
      </w:r>
    </w:p>
    <w:p>
      <w:r>
        <w:t xml:space="preserve">agentti: Tarkistakaa varauksen tila nimellänne.</w:t>
      </w:r>
    </w:p>
    <w:p>
      <w:r>
        <w:rPr>
          <w:b/>
        </w:rPr>
        <w:t xml:space="preserve">Esimerkki 7.3878</w:t>
      </w:r>
    </w:p>
    <w:p>
      <w:r>
        <w:t xml:space="preserve">asiakas: Hei.  __ asiakas: Serkkuni avioliittopäivämäärät ovat muuttuneet, joten tarvitsen apuanne matkapäivieni muuttamisessa. Voitteko auttaa minua siinä? agentti: Voisitteko auttaa minua siinä? Asiakas: Toki, olen täällä auttaakseni teitä. asiakasta: Asiakas: Kiitos paljon: Asiakas: Varauksenne tilan tarkistamiseksi tarvitsemme teidän hyvää nimeänne. asiakas: Asiamies: Varaukseni on tehty nimellä Emily Adams. asiamies: Asiakas: Hyvä on, odottakaa hetki. asiakas: Kiitos: Asiakas: Toki: Kiitos ajastanne, varausta ei löytynyt annetulla nimellä. asiakas: Se ei ole ongelma. Kiitos. agentti: Kiitos, että valitsitte meidät.</w:t>
      </w:r>
    </w:p>
    <w:p>
      <w:r>
        <w:rPr>
          <w:b/>
        </w:rPr>
        <w:t xml:space="preserve">Tulos</w:t>
      </w:r>
    </w:p>
    <w:p>
      <w:r>
        <w:t xml:space="preserve">agentti: Hei, miten voin tukea teitä?</w:t>
      </w:r>
    </w:p>
    <w:p>
      <w:r>
        <w:rPr>
          <w:b/>
        </w:rPr>
        <w:t xml:space="preserve">Esimerkki 7.3879</w:t>
      </w:r>
    </w:p>
    <w:p>
      <w:r>
        <w:t xml:space="preserve">asiakas: Asiakas: Hei, olen Alexander Allen. asiamies: Päivää, miten voin auttaa? asiakas: Hei, olen Alexander Allen: Asiamies: Haluaisin lähteä työmatkalle New Yorkiin, voisitteko auttaa minua varauksen tekemisessä? Asiakas: Toki, saanko tietää lentokenttänne lyhenteet? Haluaisin matkustaa CLT:stä EWR:ään.  __ asiakas: Asiamies: Toki, haluan matkustaa 10/07 ja 10/09. agentti: Asiakas: Odottakaa hetki, tarkistan asian ja palaan asiaan. asiakas: Odottakaa hetki: Asiakas: Toki: AA-lentoyhtiö, joka vastaa vaatimuksia lennon tiedot ovat lennon numero : 1008 ja jossa on 1 jatkoyhteys. Jatkanko varauksen tekemistä? asiakas: Agentti: Kyllä, voitte: Varauksenne on vahvistettu. asiakas: Kiitos avustanne. agentti: Asiakas: Kiitos, että lähestyitte meitä.</w:t>
      </w:r>
    </w:p>
    <w:p>
      <w:r>
        <w:rPr>
          <w:b/>
        </w:rPr>
        <w:t xml:space="preserve">Tulos</w:t>
      </w:r>
    </w:p>
    <w:p>
      <w:r>
        <w:t xml:space="preserve">agentti: Saanko tietää matkapäivänne?</w:t>
      </w:r>
    </w:p>
    <w:p>
      <w:r>
        <w:rPr>
          <w:b/>
        </w:rPr>
        <w:t xml:space="preserve">Esimerkki 7.3880</w:t>
      </w:r>
    </w:p>
    <w:p>
      <w:r>
        <w:t xml:space="preserve">asiakas: Asiakas: Hei: Asiakas: Miten voin auttaa teitä tänään? asiakas: Olen Jennifer Phillips: Agentti: Minulla on tärkeä kokous Minneapolisissa, voisitteko varata minulle lentoliput DFW:stä MSP:hen? Asiakas: Toki, mainitsisitteko matkapäivänne, kiitos: Agentti: Kiitos, ja suunnitellut matkapäiväni ovat 24. heinäkuuta ja paluu 26. heinäkuuta. agentti: Kiitos: Asiakas: Onko teillä mitään tarkennuksia? Agentti: Kyllä, tarvitsen yhden välilaskun ja lennon matkallani. agentti: Kyllä, tarvitsen yhden välilaskun ja lennon matkallani. agentti: Kyllä: Antakaa minulle hetki aikaa.  __ agentti: Kiitos odottamisesta, tarjolla on lento hintaan 100 ja yhteydet 1. Vahvistanko lippunne? asiakas: Jatkakaa lentolippuvarausta. agentti: Lippunne on varattu. Lennon numero on 1010 ja lentoyhtiö on AA. asiakas: Kiitos nopeasta avusta lentolippuvarauksessani. agentti: Asiakas: Tervetuloa, hyvää päivänjatkoa.</w:t>
      </w:r>
    </w:p>
    <w:p>
      <w:r>
        <w:rPr>
          <w:b/>
        </w:rPr>
        <w:t xml:space="preserve">Tulos</w:t>
      </w:r>
    </w:p>
    <w:p>
      <w:r>
        <w:t xml:space="preserve">asiakas: Asiakas: Toki.</w:t>
      </w:r>
    </w:p>
    <w:p>
      <w:r>
        <w:rPr>
          <w:b/>
        </w:rPr>
        <w:t xml:space="preserve">Esimerkki 7.3881</w:t>
      </w:r>
    </w:p>
    <w:p>
      <w:r>
        <w:t xml:space="preserve">asiakas: Agentti: Hei. Miten voin opastaa teitä? Voitteko auttaa minua varaukseni muuttamisessa?  __ asiakas: Asiamies: Nimeni on Ashley Lewis: Asiakas: Okei, odottakaa hetki: Asiakas: Toki: Asiakas: Olen pahoillani, mutta teidän nimellänne ei ole lippuvarausta, jonka tietoja voisitte muuttaa. asiakas: Asiakas: Okei, ei se mitään. Kiitos: Asiakas: Olkaa hyvä. Kiitos, että valitsitte meidät.</w:t>
      </w:r>
    </w:p>
    <w:p>
      <w:r>
        <w:rPr>
          <w:b/>
        </w:rPr>
        <w:t xml:space="preserve">Tulos</w:t>
      </w:r>
    </w:p>
    <w:p>
      <w:r>
        <w:t xml:space="preserve">agentti: Agentti: Toki, autan sinua. Millä nimellä varasitte edellisen varauksenne?</w:t>
      </w:r>
    </w:p>
    <w:p>
      <w:r>
        <w:rPr>
          <w:b/>
        </w:rPr>
        <w:t xml:space="preserve">Esimerkki 7.3882</w:t>
      </w:r>
    </w:p>
    <w:p>
      <w:r>
        <w:t xml:space="preserve">asiakas: Hei,... Olen Pamela Garcia.  __ asiakas: Voitteko auttaa minua lentolipun varaamisessa? agentti: Aion käydä NASCAR Hall of Fame -museossa Charlottessa: Asiakas: Toki, saanko tietää lentokenttäkoodinne? asiakas: Voisitteko auttaa minua? Asiamies: Lähtöpaikka on MCO ja määränpää on CLT. asiamies: MCO: Asiakas: Ilmoittakaa matkapäivänne? Asiamies: Haluan matkustaa 24.11. ja paluulennolle on päästävä 26.11. agentti: Mihin päivämäärään? Asiakas: Löysimme Southwest-lentoyhtiön lennon 1019, jonka hinta on 100. Asiakas: Asiakas: Jatkakaa varausta: Varaus on tehty tällä jatkolennolla. asiakas: Kiitos avustanne. agentti: Asiakas: Kiitos läsnäolostanne.</w:t>
      </w:r>
    </w:p>
    <w:p>
      <w:r>
        <w:rPr>
          <w:b/>
        </w:rPr>
        <w:t xml:space="preserve">Tulos</w:t>
      </w:r>
    </w:p>
    <w:p>
      <w:r>
        <w:t xml:space="preserve">agentti: Hei, miten voin muuttaa teitä nyt?</w:t>
      </w:r>
    </w:p>
    <w:p>
      <w:r>
        <w:rPr>
          <w:b/>
        </w:rPr>
        <w:t xml:space="preserve">Esimerkki 7.3883</w:t>
      </w:r>
    </w:p>
    <w:p>
      <w:r>
        <w:t xml:space="preserve">asiakas: Asiakas: Päivää. asiamies: Päivää, miten voin auttaa teitä? Thomas. Suunnittelen osallistuvani perheeni kokoontumiseen ORD:ssä.Voitteko auttaa minua varaamaan lentoliput HOU:sta? Asiakas: Toki Thomas, voinko saada tietää matkanne päivämäärät? asiakas: Voisitteko kertoa minulle matkanne päivämäärät? 06/04 ja 06/06.  __ asiakas: Asiamies: Okei, vahvistakaa lippuni: Lippunne on varattu. Lentoyhtiö UA ja numero on 1001. asiakas: Kiitos avusta. agentti: Kiitos. Hyvää matkaa.</w:t>
      </w:r>
    </w:p>
    <w:p>
      <w:r>
        <w:rPr>
          <w:b/>
        </w:rPr>
        <w:t xml:space="preserve">Tulos</w:t>
      </w:r>
    </w:p>
    <w:p>
      <w:r>
        <w:t xml:space="preserve">agentti: Löysin lento yhteydet raja 1 kustannus 200.</w:t>
      </w:r>
    </w:p>
    <w:p>
      <w:r>
        <w:rPr>
          <w:b/>
        </w:rPr>
        <w:t xml:space="preserve">Esimerkki 7.3884</w:t>
      </w:r>
    </w:p>
    <w:p>
      <w:r>
        <w:t xml:space="preserve">asiakas: Asiakas: Päivää. asiamies: Päivää, miten voin auttaa teitä? Asiamies: Haluan matkustaa New Yorkista, NY- JFK:sta 26.05.-28.05: Asiakas: OK,voinko auttaa teitä siinä? asiakas: Vastaanottaja: Määränpäälentoasemani on New York, NY-LGA. Onko teillä lippuja minulle? agentti: - Onko teillä lippuja minulle? agentti: - Onko teillä lippuja minulle? agentti: - On: Asiakas: OK, voisitteko kertoa minulle nimenne? asiakas: Toki, tässä on Patricia Wright. agentti: Okei, voinko saada tietää liityntäkorvauksenne rajan ja hinnan?  __ agentti: Asiakas: OK,vaatimuksenne mukaan teille on lento, voinko ostaa teille lipun? asiakas: OK, lento on varattu: Asiamies: Toki, voitte varata sen minulle. agentti: Voitte varata sen minulle: OK,lippunne on varattu. Kiitos. asiakas: Kiitos, ehdotuksistanne.</w:t>
      </w:r>
    </w:p>
    <w:p>
      <w:r>
        <w:rPr>
          <w:b/>
        </w:rPr>
        <w:t xml:space="preserve">Tulos</w:t>
      </w:r>
    </w:p>
    <w:p>
      <w:r>
        <w:t xml:space="preserve">asiakas: Yhteys 1: Haluan matkani 500:n rajoissa, yhteys 1: Haluan matkani 500:n rajoissa, yhteys 1: Haluan matkani 500:n rajoissa.</w:t>
      </w:r>
    </w:p>
    <w:p>
      <w:r>
        <w:rPr>
          <w:b/>
        </w:rPr>
        <w:t xml:space="preserve">Esimerkki 7.3885</w:t>
      </w:r>
    </w:p>
    <w:p>
      <w:r>
        <w:t xml:space="preserve">asiakas: Agentti: Hei. Miten voin auttaa teitä tänään? Haluaisin muuttaa olemassa olevaa varaustani rankkasateiden vuoksi. Auttakaa minua: Totta kai, voin auttaa teitä siinä. Saanko tietää hyvän nimenne, kiitos? asiakas: Asiamies: Toki, nimeni on Jacob Anderson. asiamies: Nimeni on Jacob Anderson: Anderson: Hyvä on, odottakaa hetki. asiakas: Asiakas: Toki, kaikessa rauhassa.  __ asiakas: Asiakas: Selvä, ei ongelmia. Kiitos tiedoistanne. agentti: Kiitos, että valitsitte meidät.</w:t>
      </w:r>
    </w:p>
    <w:p>
      <w:r>
        <w:rPr>
          <w:b/>
        </w:rPr>
        <w:t xml:space="preserve">Tulos</w:t>
      </w:r>
    </w:p>
    <w:p>
      <w:r>
        <w:t xml:space="preserve">agentti: Jacob, sinun nimelläsi ei ole aktiivista varausta, jonka perusteella voisit tehdä muutoksia.</w:t>
      </w:r>
    </w:p>
    <w:p>
      <w:r>
        <w:rPr>
          <w:b/>
        </w:rPr>
        <w:t xml:space="preserve">Esimerkki 7.3886</w:t>
      </w:r>
    </w:p>
    <w:p>
      <w:r>
        <w:t xml:space="preserve">asiakas: Agentti: Hei. Miten voin auttaa teitä? Jennifer White tässä. Haluan vierailla suosikkilomakohteessani, joka on ATL, voisitteko auttaa minua varaamaan lentoni PHX:stä? agentti: Asiakas: Toki, voisitteko kertoa matkanne päivämäärät? asiak: Asiamies: Toki, suunnitellut matkapäiväni ovat 11. ja 13. joulukuuta. agentti: Asiakas: Onko teillä jokin yhteysrajoitus? Asiamies: Haluan matkustaa yhdellä jatkolennolla. agentti: Asiakas: Onko teillä jokin tietty lähtö- ja paluuaika? asiakas: Asiamies: Haluan saapua iltapäivällä. agentti: Haluan, että tulette takaisin ja palaatte takaisin: Asiakas: Saanko tietää lentoyhtiönne mieltymyksen? Asiakas: Saanko kysyä, mitä lentoyhtiötä suositte? Agentti: Ei: Onko teillä muita toiveita? asiakas: Ei, minulla ei ole muita vaatimuksia.  __ asiakas: Asiakas: Selvä, toki. Odotan vastaustanne. asiamies: Asiakas: Olen pahoillani, tällä reitillä ei ole lentoja matkatietojenne mukaisesti. asiakas: Asiakas: Selvä, ei mitään ongelmaa. Joka tapauksessa, kiitos tiedoista. agentti: Asiakas: Kiitos, että valitsitte meidät.</w:t>
      </w:r>
    </w:p>
    <w:p>
      <w:r>
        <w:rPr>
          <w:b/>
        </w:rPr>
        <w:t xml:space="preserve">Tulos</w:t>
      </w:r>
    </w:p>
    <w:p>
      <w:r>
        <w:t xml:space="preserve">agentti: Okei, olkaa hyvä ja odottakaa hetki.</w:t>
      </w:r>
    </w:p>
    <w:p>
      <w:r>
        <w:rPr>
          <w:b/>
        </w:rPr>
        <w:t xml:space="preserve">Esimerkki 7.3887</w:t>
      </w:r>
    </w:p>
    <w:p>
      <w:r>
        <w:t xml:space="preserve">asiakas: Agentti: Päivää, miten voin auttaa teitä tänään?  __ agentti: Asiakas: Toki, tarvitsetteko välilaskua matkan aikana? asiakas: Agentti: Kyllä, tarvitsen välilaskun: Asiakas: Saanko tietää lippubudjettinne? asiakas: Voisinko saada tietää, mikä on lippubudjettinne? Asiamies: Kyllä, sen pitäisi olla alle 500. agentti: Kyllä: Asiakas: Selvä, mainitsisitteko ystävällisesti lentokenttien sijainnit? asiakas: Asiamies: Matkan määränpää olisi CLT:stä EWR:ään: Asiakas: Okei, odottakaa hetki: Asiakas: Selvä: Kiitos ajastanne, olemme löytäneet Southwest lentoyhtiön, lennon numero-1004 yhteydet-1 ja lipun hinta-400. Jatkanko varauksen tekemistä? asiakas: Ok, jatka varaukseni tekemistä. agentti: Toki, varauksenne on tehty. asiakas: Kiitos palvelustanne. agentti: Asiakas: Kiitos, että otitte yhteyden meihin.</w:t>
      </w:r>
    </w:p>
    <w:p>
      <w:r>
        <w:rPr>
          <w:b/>
        </w:rPr>
        <w:t xml:space="preserve">Tulos</w:t>
      </w:r>
    </w:p>
    <w:p>
      <w:r>
        <w:t xml:space="preserve">asiakas: Voisitteko auttaa minua varaamaan lentoliput New Yorkiin konferenssikokoukseeni? Voisitteko auttaa minua varaamaan lennon 27.9.-29.9. väliseksi ajaksi?</w:t>
      </w:r>
    </w:p>
    <w:p>
      <w:r>
        <w:rPr>
          <w:b/>
        </w:rPr>
        <w:t xml:space="preserve">Esimerkki 7.3888</w:t>
      </w:r>
    </w:p>
    <w:p>
      <w:r>
        <w:t xml:space="preserve">asiakas: Miten voin auttaa?  __ agentti: Asiakas: Toki, olen iloinen voidessani auttaa teitä. Milloin aiotte tehdä matkanne? asiakas: Matkapäiväni ovat 08.12. ja 10.12. agentti: Asiakas: Onko teillä taukoa matkan välissä? asiakas: Onko teillä taukoa matkan aikana? Asiamies: Kyllä, haluan levätä matkan välissä. agentti: Kyllä, haluan levätä matkan välissä. agentti: Kyllä, haluan levätä matkan välissä: Asiakas: Onko teillä muita tarkennuksia? asiakas: Onko teillä muita tarkennuksia? Agentti: Haluaisin lähteä illalla: Asiakas: Saanko tietää hyvän nimenne? Asiamies: Olen Kathleen King: Asiakas: Olen pahoillani, mutta emme voi tarjota lentoja matkareitillenne. asiakas: Olen pahoillani, emme voi tarjota lentoja matkareitillenne: Asiamies: Ei mitään ongelmaa, kiitos tiedoista. agentti: Kiitos: Asiakas: Kiitos, että otitte meihin yhteyttä.</w:t>
      </w:r>
    </w:p>
    <w:p>
      <w:r>
        <w:rPr>
          <w:b/>
        </w:rPr>
        <w:t xml:space="preserve">Tulos</w:t>
      </w:r>
    </w:p>
    <w:p>
      <w:r>
        <w:t xml:space="preserve">asiakas: Voitteko auttaa minua varaamaan lentolipun DEN:stä IAD:hen?</w:t>
      </w:r>
    </w:p>
    <w:p>
      <w:r>
        <w:rPr>
          <w:b/>
        </w:rPr>
        <w:t xml:space="preserve">Esimerkki 7.3889</w:t>
      </w:r>
    </w:p>
    <w:p>
      <w:r>
        <w:t xml:space="preserve">asiakas: Agentti: Hei. Miten voin auttaa? Voisitteko auttaa peruuttamaan äskettäisen varaukseni?  __ asiakas: Asiamies: Olen Emily Anderson: Emerson Anderson: Okei. Valitettavasti teidän nimellänne ei löydy varausta. asiakas: Hyvä on, ei se mitään. Kiitos tiedoistanne. agentti: Emily.</w:t>
      </w:r>
    </w:p>
    <w:p>
      <w:r>
        <w:rPr>
          <w:b/>
        </w:rPr>
        <w:t xml:space="preserve">Tulos</w:t>
      </w:r>
    </w:p>
    <w:p>
      <w:r>
        <w:t xml:space="preserve">agentti: Totta kai.</w:t>
      </w:r>
    </w:p>
    <w:p>
      <w:r>
        <w:rPr>
          <w:b/>
        </w:rPr>
        <w:t xml:space="preserve">Esimerkki 7.3890</w:t>
      </w:r>
    </w:p>
    <w:p>
      <w:r>
        <w:t xml:space="preserve">asiakas: Agentti: Hei. Minkälaista palvelua odotatte meiltä? asiakas: Agentti: Voisitteko auttaa minua varaamaan lipun LGA:sta LTA:han. agentti: Voisitteko auttaa minua varaamaan lipun LGA:sta LTA:han: Totta kai, autan mielelläni. Voitteko lähettää minulle matkustuspäivämääränne? asiakas: Asiamies: Toki, matkasuunnitelmani matkustuspäivämäärät ovat seuraavat 04/05 ja 04/07 . asiamies: Asiakas: Saanko tietää oikean määränpäänne koodin: Agentti: Anteeksi, minun mokani, se on LGA ATL:ään: Asiakas: Saanko tietää nimenne? Donna Hall: Onko teillä muita toiveita? asiakas: Asiamies: Kyllä, haluaisin yhden jatkolennon. jossa paluuaika olisi aamulla. asiamies: Kyllä, haluaisin yhden jatkolennon: Asiakas: Odottakaa hetki: Asiakas: Toki: Southwest airlines tarjoaa lentoa, jolla on vaihtoyhteysraja 1 ja lipun hinta 100. Voinko jatkaa lipun varaamista? asiakas: Olkaa hyvä ja jatkakaa.  __ asiakas: Asiakas: Kiitos paljon: Asiakas: Kiitos, että tavoititte meidät. Turvallista matkaa.</w:t>
      </w:r>
    </w:p>
    <w:p>
      <w:r>
        <w:rPr>
          <w:b/>
        </w:rPr>
        <w:t xml:space="preserve">Tulos</w:t>
      </w:r>
    </w:p>
    <w:p>
      <w:r>
        <w:t xml:space="preserve">agentti: Olen vahvistanut lentolippunne turistiluokkaan ja lennon numeroksi 1027.</w:t>
      </w:r>
    </w:p>
    <w:p>
      <w:r>
        <w:rPr>
          <w:b/>
        </w:rPr>
        <w:t xml:space="preserve">Esimerkki 7.3891</w:t>
      </w:r>
    </w:p>
    <w:p>
      <w:r>
        <w:t xml:space="preserve">asiakas: Asiakas: Hei. asiamies: Hei, miten voin olla auttava kätenne tänään? asiakas: Hei: Asiamies: Minun täytyy varata lentolippu osallistuakseni syntymäpäiväjuhlaan Charlotten CLT:ssä, voisitteko auttaa minua varauksen tekemisessä? agentti: Voisitteko auttaa minua varauksen tekemisessä? Asiakas: Toki, saanko tietää lähdekoodinne? asiakas: Voisitteko auttaa minua varauksen tekemisessä? Asiamies: Lähdekoodini on OAK: Voisitteko kertoa lähtö- ja saapumispäivänne?  __ agentti: Asiakas: Saanko tietää nimenne? Asiakas: Nimeni on Brenda Wright. asiamies: Nimeni on Brenda Wright: Löysimme jetblue-lentoyhtiön lennon, lennon numero 1004 ja hinta 200. Asiakas: J. R. Wright: Missä olet ollut? Asiakas: Hyvä on, jatkakaa varausta: Asiakas: Lippunne on varattu: Kiitos tiedoistanne. agentti: Kiitos.</w:t>
      </w:r>
    </w:p>
    <w:p>
      <w:r>
        <w:rPr>
          <w:b/>
        </w:rPr>
        <w:t xml:space="preserve">Tulos</w:t>
      </w:r>
    </w:p>
    <w:p>
      <w:r>
        <w:t xml:space="preserve">asiakas: Haluan matkustaa 13.01. ja palata 15.01. takaisin.</w:t>
      </w:r>
    </w:p>
    <w:p>
      <w:r>
        <w:rPr>
          <w:b/>
        </w:rPr>
        <w:t xml:space="preserve">Esimerkki 7.3892</w:t>
      </w:r>
    </w:p>
    <w:p>
      <w:r>
        <w:t xml:space="preserve">asiakas: Asiakas: Hei. asiamies: Hei, miten voin auttaa teitä tänään? asiakas: Hei: Agentti: Auttakaa minua varaamaan lentolippu DEN:stä MSP:hen: Voisitteko kertoa matkapäivänne?  __ agentti: Asiakas: Onko teillä mitään tarkennuksia? Haluan business-luokan lennon tarvelennolle. Haluan jatkolennon. asiamies: Mihin lennolle? Asiakas: Saanko tietää nimenne? Edward Perez: Asiakas: Okei, odottakaa hetki: Asiakas: Okei: Asiakas: Olen pahoillani, reitiltänne ei löytynyt lentoja. Asiakas: Olen pahoillani, mutta reitiltänne ei löytynyt lentoja: Asiamies: Ei se mitään, kiitos tiedoistanne. asiamies: Ei se mitään, kiitos tiedoistanne: Kiitos, että otitte yhteyttä.</w:t>
      </w:r>
    </w:p>
    <w:p>
      <w:r>
        <w:rPr>
          <w:b/>
        </w:rPr>
        <w:t xml:space="preserve">Tulos</w:t>
      </w:r>
    </w:p>
    <w:p>
      <w:r>
        <w:t xml:space="preserve">asiakas: huhtikuuta - 7. huhtikuuta.</w:t>
      </w:r>
    </w:p>
    <w:p>
      <w:r>
        <w:rPr>
          <w:b/>
        </w:rPr>
        <w:t xml:space="preserve">Esimerkki 7.3893</w:t>
      </w:r>
    </w:p>
    <w:p>
      <w:r>
        <w:t xml:space="preserve">asiakas: Päivää. asiamies: Päivää, miten voin auttaa teitä?  __ agentti: Asiakas: Toki, saanko tietää nimenne tarkistaakseni varausluettelon? asiakas: Asiakas: Nimeni on Andrew Brown: Asiakas: Anteeksi, nimellänne ei ole aktiivista varausta löytynyt. asiakas: Asiamies: Ei mitään ongelmaa, kiitos tiedoista. agentti: Ei mitään ongelmaa, kiitos tiedoista: Toivottavasti voimme palvella teitä uudelleen.</w:t>
      </w:r>
    </w:p>
    <w:p>
      <w:r>
        <w:rPr>
          <w:b/>
        </w:rPr>
        <w:t xml:space="preserve">Tulos</w:t>
      </w:r>
    </w:p>
    <w:p>
      <w:r>
        <w:t xml:space="preserve">asiakas: Asiakirjojen tarkistuksen lykkääminen toimistossani aiheuttaa sen, että minun on muutettava olemassa olevaa varaustani. Voisitteko auttaa minua varaukseni muuttamisessa?</w:t>
      </w:r>
    </w:p>
    <w:p>
      <w:r>
        <w:rPr>
          <w:b/>
        </w:rPr>
        <w:t xml:space="preserve">Esimerkki 7.3894</w:t>
      </w:r>
    </w:p>
    <w:p>
      <w:r>
        <w:t xml:space="preserve">asiakas: Asiakas: Hei: Asiakas: Timothy Scott täällä. asiamies: Miten voin auttaa teitä nyt? asiakas: Timothy Scott täällä: Asiamies: Haluan varata lentovarauksen 23.03.-25.03: Timothy Scott, autan teitä siinä. Saisinko matkakohteidenne lentokenttäkoodit? asiakas: Agentti: Lentokenttäkoodini ovat MSP - HOU. agentti: MSP - HOU: Okei, odottakaa hetki.  __ agentti: On lento yhteydellä 1 ja hinnalla 100, sopiiko se teille? asiakas: Agentti: Varaathan sen minulle: Okei Timothy Scott, olen varannut lipun lennolla numero 1006. asiakas: Kiitos, että autoitte minua varauksen tekemisessä. agentti: Asiakas: Kiitos, että valitsitte meidät, hyvää matkaa. asiakas: Tervetuloa.</w:t>
      </w:r>
    </w:p>
    <w:p>
      <w:r>
        <w:rPr>
          <w:b/>
        </w:rPr>
        <w:t xml:space="preserve">Tulos</w:t>
      </w:r>
    </w:p>
    <w:p>
      <w:r>
        <w:t xml:space="preserve">asiakas: Asiakas: Toki.</w:t>
      </w:r>
    </w:p>
    <w:p>
      <w:r>
        <w:rPr>
          <w:b/>
        </w:rPr>
        <w:t xml:space="preserve">Esimerkki 7.3895</w:t>
      </w:r>
    </w:p>
    <w:p>
      <w:r>
        <w:t xml:space="preserve">asiakas: Asiakas: Päivää. asiamies: Päivää, miten voin auttaa teitä tänään? asiakas: Päivää: Agentti: Voisitteko varata lippuni MCO:sta HOU:hun? Totta kai, olemme täällä auttamassa teitä. Voitteko kertoa minulle matkapäivänne? asiakas: Agentti: Matkapäiväni ovat 23. ja 25. syyskuuta: Asiakas: Saanko tietää nimenne? Mark Taylor: Taylor Taylor, asiakas: Onko teillä muita tarkennuksia? asiakas: Onko teillä muita tarkennuksia? asiakas: Onko teillä muita tarkennuksia? Asiakas: Tarvitsen jatkolennon: Okei, odottakaa jonkin aikaa.  __ agentti: Asiakas: Kiitos, että odotitte ei löytynyt lentoja tiedoistanne. asiakas: Agentti: Ei mitään ongelmaa, kiitos: Asiakas: Kiitos, että lähestyitte meitä.</w:t>
      </w:r>
    </w:p>
    <w:p>
      <w:r>
        <w:rPr>
          <w:b/>
        </w:rPr>
        <w:t xml:space="preserve">Tulos</w:t>
      </w:r>
    </w:p>
    <w:p>
      <w:r>
        <w:t xml:space="preserve">asiakas: Asiakas: Toki.</w:t>
      </w:r>
    </w:p>
    <w:p>
      <w:r>
        <w:rPr>
          <w:b/>
        </w:rPr>
        <w:t xml:space="preserve">Esimerkki 7.3896</w:t>
      </w:r>
    </w:p>
    <w:p>
      <w:r>
        <w:t xml:space="preserve">asiakas: Asiakas: Hei: Asiakas: Sarah Scott täällä. asiamies: Kuinka voin auttaa teitä tällä hetkellä? asiakas: Sarah Scott täällä: Asiakas: Haluan tavata serkkuni keskustellakseni hänen avioliitostaan, joten pyydän teitä varaamaan lippuni SEA:sta ATL:ään. agentti: Totta kai, autan teitä mielelläni. Voisitteko ilmoittaa suunnitellut matkapäivänne? asiakas: Agentti: Matkapäiväni ovat 30.11. ja 02.12: Asiakas: Odottakaa hetki tarkistaakseni lentojen saatavuuden reitillänne. asiakas: Asiamies: Toki: Asiakas: Valitettavasti joudumme ilmoittamaan, että suunnitellulle alueelle ei ole liikkuvia lentoja suunnitelluilla matkapäivilläsi. asiakas: Valitettavasti emme voi tarjota sinulle lentoja: Ei hätää, etsin vaihtoehtoisen matkustusmuodon.  __ asiakas: Kiitos avusta.</w:t>
      </w:r>
    </w:p>
    <w:p>
      <w:r>
        <w:rPr>
          <w:b/>
        </w:rPr>
        <w:t xml:space="preserve">Tulos</w:t>
      </w:r>
    </w:p>
    <w:p>
      <w:r>
        <w:t xml:space="preserve">agentti: Kiitos, että otit yhteyttä palveluihimme, hyvää päivänjatkoa.</w:t>
      </w:r>
    </w:p>
    <w:p>
      <w:r>
        <w:rPr>
          <w:b/>
        </w:rPr>
        <w:t xml:space="preserve">Esimerkki 7.3897</w:t>
      </w:r>
    </w:p>
    <w:p>
      <w:r>
        <w:t xml:space="preserve">asiakas: Hei. Olen Emily Walker. agentti: Hei. Mitä apua tarvitsette meiltä? asiakas: Asiamies: Haluan muuttaa nykyistä varaustani taloudellisten ongelmien vuoksi. asiamies: Haluan muuttaa nykyistä varaustani: Totta kai, tarkistan edellisen lippunne. Olen pahoillani, mutta en löytänyt nimellänne olevaa muutettavaa varausta.  __ agentti: Varauksen tekijä: Olkaa hyvä. Kiitos, että otitte yhteyttä meihin. Hyvää päivänjatkoa.</w:t>
      </w:r>
    </w:p>
    <w:p>
      <w:r>
        <w:rPr>
          <w:b/>
        </w:rPr>
        <w:t xml:space="preserve">Tulos</w:t>
      </w:r>
    </w:p>
    <w:p>
      <w:r>
        <w:t xml:space="preserve">asiakas: Kiitos avusta.</w:t>
      </w:r>
    </w:p>
    <w:p>
      <w:r>
        <w:rPr>
          <w:b/>
        </w:rPr>
        <w:t xml:space="preserve">Esimerkki 7.3898</w:t>
      </w:r>
    </w:p>
    <w:p>
      <w:r>
        <w:t xml:space="preserve">asiakas: Asiakas: Hei. asiamies: Päivää, miten voin auttaa? asiakas: Hei: Agentti: Nimeni on Virginia Smith, voisitteko auttaa minua peruuttamaan varaukseni? asiamies: Nimeni on Virginia Smith, voisitteko auttaa minua peruuttamaan varaukseni? Asiakas: Toki, autan teitä: Kiitos: Tietokannassamme ei ole varausta nimellänne.  __ agentti: Kiitos, että valitsitte meidät.</w:t>
      </w:r>
    </w:p>
    <w:p>
      <w:r>
        <w:rPr>
          <w:b/>
        </w:rPr>
        <w:t xml:space="preserve">Tulos</w:t>
      </w:r>
    </w:p>
    <w:p>
      <w:r>
        <w:t xml:space="preserve">asiakas: Ei ongelmaa. Kiitos paljon.</w:t>
      </w:r>
    </w:p>
    <w:p>
      <w:r>
        <w:rPr>
          <w:b/>
        </w:rPr>
        <w:t xml:space="preserve">Esimerkki 7.3899</w:t>
      </w:r>
    </w:p>
    <w:p>
      <w:r>
        <w:t xml:space="preserve">asiakas: Asiakas: Hei: Jonathan Allen.  __ asiakas: Asiamies: Haluan varata lipun LGA:sta CLT:hen osallistuakseni seminaariin, voisitteko auttaa minua varauksen tekemisessä? asiamies: Voisitteko auttaa minua varauksessa? Asiakas: Toki, saanko tietää haluamanne matkustuspäivämäärät? asiak: Asiamies: Lähden 26.6. ja palaan 28.6. agentti: Mihin päivämäärään haluatte matkustaa?  Asiakas: Odottakaa hetki, palaan asiaan ja ilmoitan sopivan lennon. asiakas: Odottakaa hetki: Agentti: Toki, ei kiirettä: Kiitos kärsivällisyydestänne, on olemassa jatkolento-1012, jonka hinta on 200. Sopiiko se teille? asiakas: Asiamies: Jatkakaa varauksen tekemistä: Asiakas: Okei, lippu on tehty Spirit-lentoyhtiön kanssa. asiakas: Asiakas: Kiitos avusta: Kiitos, että tavoititte meidät.</w:t>
      </w:r>
    </w:p>
    <w:p>
      <w:r>
        <w:rPr>
          <w:b/>
        </w:rPr>
        <w:t xml:space="preserve">Tulos</w:t>
      </w:r>
    </w:p>
    <w:p>
      <w:r>
        <w:t xml:space="preserve">agentti: Miten voin auttaa?</w:t>
      </w:r>
    </w:p>
    <w:p>
      <w:r>
        <w:rPr>
          <w:b/>
        </w:rPr>
        <w:t xml:space="preserve">Esimerkki 7.3900</w:t>
      </w:r>
    </w:p>
    <w:p>
      <w:r>
        <w:t xml:space="preserve">asiakas: Hei,... Olen Anna Johnson. agentti: Päivää, miten voin auttaa? Asiamies: Haluan peruuttaa varaukseni, koska perhekokousta lykättiin. asiamies: Haluan peruuttaa varaukseni, koska perhekokousta lykättiin: Asiakas: Odottakaa hetki: Asiakas: Toki: Löysimme varauksen nimellänne. Jatkanko? asiakas: __ asiakas: Kiitos avusta.</w:t>
      </w:r>
    </w:p>
    <w:p>
      <w:r>
        <w:rPr>
          <w:b/>
        </w:rPr>
        <w:t xml:space="preserve">Tulos</w:t>
      </w:r>
    </w:p>
    <w:p>
      <w:r>
        <w:t xml:space="preserve">agentti: Peruutus on tehty. Kiitos yhteydenotostanne.</w:t>
      </w:r>
    </w:p>
    <w:p>
      <w:r>
        <w:rPr>
          <w:b/>
        </w:rPr>
        <w:t xml:space="preserve">Esimerkki 7.3901</w:t>
      </w:r>
    </w:p>
    <w:p>
      <w:r>
        <w:t xml:space="preserve">asiakas: Miten voin auttaa teitä tänään?  __ agentti: Asiakas: Saanko kysyä teidän hyvää nimeänne? asiakas: Saanko kysyä teidän hyvää nimeänne? Asiamies: Olen Jason Walker: Asiakas: Anteeksi, emme löytäneet varausta etunimellesi. asiakas: Olen pahoillani, mutta emme löytäneet varausta etunimellesi:  Asiamies: Ei mitään ongelmaa, kiitos tiedoista. agentti: Ei mitään ongelmaa, kiitos tiedosta: Asiakas: Kiitos, että tavoititte meidät.</w:t>
      </w:r>
    </w:p>
    <w:p>
      <w:r>
        <w:rPr>
          <w:b/>
        </w:rPr>
        <w:t xml:space="preserve">Tulos</w:t>
      </w:r>
    </w:p>
    <w:p>
      <w:r>
        <w:t xml:space="preserve">asiakas: Voitteko auttaa minua siinä, koska liiketapaamiseni muuttui äkillisesti jonkin teknisen ongelman vuoksi, ja minun on muutettava varaustani?</w:t>
      </w:r>
    </w:p>
    <w:p>
      <w:r>
        <w:rPr>
          <w:b/>
        </w:rPr>
        <w:t xml:space="preserve">Esimerkki 7.3902</w:t>
      </w:r>
    </w:p>
    <w:p>
      <w:r>
        <w:t xml:space="preserve">asiakas: Asiakas: Hei. asiamies: Hei, miten voin auttaa teitä nyt? Olen Rebecca Thompson. Minulla on laulukarsinnat Las Vegasissa. Voitteko auttaa minua varaamaan lipun? agentti: Toki, autan teitä varauksen kanssa. Saanko tietää lentokenttäkoodinne? asiakas: OAK ja määränpää on NV - LAS. Haluan lähteä 01/12 ja palata 01/14.  __ asiakas: Asiamies: Tarvitsen yhdensuuntaisen yhteyden: Kiitos tiedoista, odottakaa. asiakas: Asiakas: Selvä: Lentoyhtiön Havaijin lento, jonka hinta on 100, on käytettävissäsi. Lennon numero on 1015, varaanko lentolipun? asiakas: Agentti: Varatkaa tämä lippu: Lentolippunne on varattu. asiakas: Kiitos palvelustanne. agentti: Kiitos hyvää matkaa.</w:t>
      </w:r>
    </w:p>
    <w:p>
      <w:r>
        <w:rPr>
          <w:b/>
        </w:rPr>
        <w:t xml:space="preserve">Tulos</w:t>
      </w:r>
    </w:p>
    <w:p>
      <w:r>
        <w:t xml:space="preserve">agentti: Kertokaa minulle matkanne päivämäärät?</w:t>
      </w:r>
    </w:p>
    <w:p>
      <w:r>
        <w:rPr>
          <w:b/>
        </w:rPr>
        <w:t xml:space="preserve">Esimerkki 7.3903</w:t>
      </w:r>
    </w:p>
    <w:p>
      <w:r>
        <w:t xml:space="preserve">asiakas: Asiakas: Päivää. asiamies: Päivää, miten voin auttaa teitä tänään? asiakas: Päivää: Asiamies: Voitteko auttaa minua varaamaan lentoliput BOS:sta CLT:hen. asiamies: Voitteko auttaa minua varaamaan lentoliput BOS:sta CLT:hen: Asiakas: Toki, kertokaa minulle matkanne päivämäärät? asiak: Asiamies: Matkapäiväni ovat 16. kesäkuuta ja 18. kesäkuuta välisenä aikana. agentti: Mihin aikaan? Asiakas: Haluatteko mieluummin suoran lennon vai jatkolennon? Tarvitaan jatkolento. agentti: Asiakas: Onko muita tarkennuksia? Asiakas: Ei: Saanko tietää nimenne? asiakas: Samantha Smith: Löysimme Jet blue -lentoyhtiön lennon numerolla 1018 ja luokka on turistiluokka 100 hintaan yhdellä jatkoyhteydellä. Jatkanko matkaa? asiakas: Toki, jatka varauksen tekemistä.  __ asiakas: Agentti: Kiitos varauksesta: Kiitos, että lähestyitte meitä.</w:t>
      </w:r>
    </w:p>
    <w:p>
      <w:r>
        <w:rPr>
          <w:b/>
        </w:rPr>
        <w:t xml:space="preserve">Tulos</w:t>
      </w:r>
    </w:p>
    <w:p>
      <w:r>
        <w:t xml:space="preserve">agentti: Lentolippusi on vahvistettu.</w:t>
      </w:r>
    </w:p>
    <w:p>
      <w:r>
        <w:rPr>
          <w:b/>
        </w:rPr>
        <w:t xml:space="preserve">Esimerkki 7.3904</w:t>
      </w:r>
    </w:p>
    <w:p>
      <w:r>
        <w:t xml:space="preserve">asiakas: Asiakas: Hei: Asiakas: Miten voin auttaa teitä tänään? asiakas: Olen Jason Jones: BOS:n Old North Churchissa Bostonissa, BOS:ssa. Voitteko varata minulle lipun hintaan 1000? agentti: Asiakas: Totta kai, autamme mielellämme teitä: Asiakas: Kiitos: Asiakas: Mistä olette matkalla? Olen matkalla Chicagosta, IL- ORD.  __ asiakas: Tarvitsen suoran lennon: Asiakas: Saanko tietää, milloin olette valmis matkustamaan? asiakas: Asiamies: Matkustan 17.11. ja palaan 19.11. agentti: Olen valmis matkustamaan 17.11. ja palaan 19.11: Asiakas: Olkaa hyvä, pysykää verkossa, tarkistan lentojen saatavuuden ja palaan asiaan. asiakas: Pysykää verkossa: Asiakas: OK: Asiakas: Kiitos, että odotitte. Suoraa lentoa reitillenne ei löytynyt. asiakas: OK, ei ongelmaa. Kiitos tuesta. asiamies: Kiitos, että tavoititte meidät.</w:t>
      </w:r>
    </w:p>
    <w:p>
      <w:r>
        <w:rPr>
          <w:b/>
        </w:rPr>
        <w:t xml:space="preserve">Tulos</w:t>
      </w:r>
    </w:p>
    <w:p>
      <w:r>
        <w:t xml:space="preserve">agentti: Mikä on lippusi budjetti? Onko teillä jokin jatkoyhteysraja?</w:t>
      </w:r>
    </w:p>
    <w:p>
      <w:r>
        <w:rPr>
          <w:b/>
        </w:rPr>
        <w:t xml:space="preserve">Esimerkki 7.3905</w:t>
      </w:r>
    </w:p>
    <w:p>
      <w:r>
        <w:t xml:space="preserve">asiakas: Asiakas: Hei: Agentti: Miten voin auttaa teitä tänään? asiakas: Olen Samuel Young: Voisitteko auttaa minua varaamaan lentoliput MSP:stä LGA:han?  __ asiakas: Asiamies: Haluaisin lähteä 12/09 ja palata 12/11: Asiakas: Tarkistan lennon saatavuuden. asiakas: Tarkistakaa, että lento on saatavilla: Asiamies: Toki, kaikessa rauhassa: Samuel, saatavilla on lento hintaan 200 ja yhteys on 1 Southwest-lentoyhtiöllä. Haluatko, että jatkan varausta? asiakas: Vahvistakaa varaus. agentti: Asiakas: Kyllä, kiitos: Asiakas: Varauksenne on vahvistettu lennon numerolla 1012. Asiakas: Varauksenne on vahvistettu: Asiamies: Arvostan suuresti apuanne, kiitos palvelustanne. asiamies: Asiakas: Kiitos, että toivotitte tervetulleeksi.</w:t>
      </w:r>
    </w:p>
    <w:p>
      <w:r>
        <w:rPr>
          <w:b/>
        </w:rPr>
        <w:t xml:space="preserve">Tulos</w:t>
      </w:r>
    </w:p>
    <w:p>
      <w:r>
        <w:t xml:space="preserve">agentti: Voisitteko kertoa matkapäivänne?</w:t>
      </w:r>
    </w:p>
    <w:p>
      <w:r>
        <w:rPr>
          <w:b/>
        </w:rPr>
        <w:t xml:space="preserve">Esimerkki 7.3906</w:t>
      </w:r>
    </w:p>
    <w:p>
      <w:r>
        <w:t xml:space="preserve">asiakas: Asiakas: Päivää. asiamies: Päivää, miten voin opastaa teitä tänään? asiakasta: Agentti: Aion osallistua musiikkikonserttiin LGA:ssa, voisitteko auttaa minua varaamaan lentolipun DTW:stä: Asiakas: Voisitteko kertoa, minä päivinä olette valmis matkustamaan? asiakas: Voisitteko kertoa, minä päivinä haluatte matkustaa? Asiamies: Haluaisin lähteä 15. helmikuuta ja palata 17. helmikuuta. asiamies: Haluaisin lähteä 15. helmikuuta ja palata 17. helmikuuta: Asiakas: Etsittekö jatkolentoa vai suoraa lentoa? Agentti: Etsin jatkolentoa: Asiakas: Onko teillä muita toivomuksia, joita haluatte? Asiakas: Ei: Voisitteko antaa nimenne, jotta voimme jatkaa?  __ agentti: JetBlue airlinesilla on jatkolento, jonka lipun hinta on 100 turistiluokassa. Sopiiko se teille? asiakas: Jos se sopii teille, pyydän, että teette sen: Asiakas: Kyllä, jatkakaa varausta. agentti: Kyllä, jatkakaa varausta: Varaus on vahvistettu lennolle numero 1012. Lähtöaika on klo 7:00 ja saapumisaika klo 1:00. asiakas: Asiakas: Arvostan apuanne, kiitos: Asiakas: Kiitos, että otitte yhteyttä, hyvää päivänjatkoa. asiakas: Olkaa hyvä.</w:t>
      </w:r>
    </w:p>
    <w:p>
      <w:r>
        <w:rPr>
          <w:b/>
        </w:rPr>
        <w:t xml:space="preserve">Tulos</w:t>
      </w:r>
    </w:p>
    <w:p>
      <w:r>
        <w:t xml:space="preserve">asiakas: Adams.</w:t>
      </w:r>
    </w:p>
    <w:p>
      <w:r>
        <w:rPr>
          <w:b/>
        </w:rPr>
        <w:t xml:space="preserve">Esimerkki 7.3907</w:t>
      </w:r>
    </w:p>
    <w:p>
      <w:r>
        <w:t xml:space="preserve">asiakas: Hei. Olen Charles Perez. asiamies: Päivää, miten voin palvella teitä tällä hetkellä? asiakas: Olen Charles Perez: Agentti: Etsin lentoa Philadelphiasta, voisitteko auttaa minua: Totta kai, autan teitä. Lähettäkää matkapäivänne. asiakas: Agentti: Matkapäiväni ovat 14.1.-16.1. välisenä aikana. asiamies: Mihin aikaan matkustatte? Asiakas: Saanko lentokenttäkoodinne, josta haluatte lähteä? asiakas: Saanko lentokenttäkoodinne, josta haluatte lähteä? Agentti: Lähtölentokenttäni koodi on PHL ja kohdelentokenttäni koodi on JFK. agentti: Onko teillä mitään rajoituksia?  __ agentti: Delta-lentoyhtiö tarjoaa edullisen jatkolennon. Jatkanko matkaa? asiakas: Asiakas: Olkaa hyvä ja jatkakaa: Varaus on tehty lennolle numero 1016. Hyvää matkaa. asiakas: Asiamies: Kiitos avusta: Asiakas: Eipä kestä, hyvää päivänjatkoa.</w:t>
      </w:r>
    </w:p>
    <w:p>
      <w:r>
        <w:rPr>
          <w:b/>
        </w:rPr>
        <w:t xml:space="preserve">Tulos</w:t>
      </w:r>
    </w:p>
    <w:p>
      <w:r>
        <w:t xml:space="preserve">asiakas: Asiakas: Tarvitsen jatkolennon.</w:t>
      </w:r>
    </w:p>
    <w:p>
      <w:r>
        <w:rPr>
          <w:b/>
        </w:rPr>
        <w:t xml:space="preserve">Esimerkki 7.3908</w:t>
      </w:r>
    </w:p>
    <w:p>
      <w:r>
        <w:t xml:space="preserve">asiakas: Asiakas: Hei. asiamies: Hei, miten voin palvella teitä tällä hetkellä? Asiakas: Voitteko varata lipun nimellä Mary Adams? agentti: Voitteko varata lipun nimellä Mary Adams? Varausta varten tarvitsen matkustustietonne? Ilmoittakaa matkustuspäivämääränne? asiakas: Matkapäiväni on 01/06. 01/08 on saapumispäiväni: Asiakas: Ilmoittakaa lentokenttäkoodinne: Agentti: Detroit, DTW on lähtöpaikkani: Asiakas: Voisitteko mainita liittymärajanne? asiakas: Asiamies: Yhteysraja on 1: Määränpään koodi, olkaa hyvä? asiakas: Washington, IAD on määränpääni.  __ asiakas: Selvä: Asiakas: Kiitos, että lähestyitte meitä: Kiitos.</w:t>
      </w:r>
    </w:p>
    <w:p>
      <w:r>
        <w:rPr>
          <w:b/>
        </w:rPr>
        <w:t xml:space="preserve">Tulos</w:t>
      </w:r>
    </w:p>
    <w:p>
      <w:r>
        <w:t xml:space="preserve">agentti: Mary Adams, ei löytynyt lentoja haluamillasi päivämäärillä: Valitettavasti Mary Adams, ei löytynyt lentoja haluamillasi päivämäärillä.</w:t>
      </w:r>
    </w:p>
    <w:p>
      <w:r>
        <w:rPr>
          <w:b/>
        </w:rPr>
        <w:t xml:space="preserve">Esimerkki 7.3909</w:t>
      </w:r>
    </w:p>
    <w:p>
      <w:r>
        <w:t xml:space="preserve">asiakas: Brown, miten voin auttaa? asiakas: Päivää, olen Barbara Brown: Brown: Aion varata lentolippua DTW:hen BOS:sta, voisitteko auttaa varaukseni tekemisessä? agentti: Voisitteko auttaa minua? Totta kai, olen iloinen voidessani auttaa teitä siinä. Voisitteko ystävällisesti antaa minulle haluamanne päivämäärät matkan tekemiseksi? asiakas: Agentti: Toki, etsin lentoa 06/05 ja 06/07. Agentti: Kyllä, etsin lentoa 06/05 ja 06/07: Asiakas: Hyvä on, odottakaa hetki. asiakas: Ei, odottakaa hetki: Odotan vastaustanne.  __ asiakas: Agentti: Hyvä on, pyydän, varaa minulle paikka. agentti: Asiakas: Olen onnistuneesti varannut lipun lennolle-1018, turvallista matkaa. asiakas: Kiitos nopeasta palvelustanne. agentti: Kiitos, että valitsitte meidät, hyvää päivänjatkoa.</w:t>
      </w:r>
    </w:p>
    <w:p>
      <w:r>
        <w:rPr>
          <w:b/>
        </w:rPr>
        <w:t xml:space="preserve">Tulos</w:t>
      </w:r>
    </w:p>
    <w:p>
      <w:r>
        <w:t xml:space="preserve">agentti: Spirit airlinesilla on lento kyseiselle reitille, jonka matkamaksu on 200. Jatkanko varauksen tekemistä?</w:t>
      </w:r>
    </w:p>
    <w:p>
      <w:r>
        <w:rPr>
          <w:b/>
        </w:rPr>
        <w:t xml:space="preserve">Esimerkki 7.3910</w:t>
      </w:r>
    </w:p>
    <w:p>
      <w:r>
        <w:t xml:space="preserve">asiakas: Asiakas: Päivää. asiamies: Päivää, miten voin auttaa teitä tänään? asiakas: Päivää: Agentti: Olen Jennifer Mitchell: Mitchell Mitchell: Okei.  __ agentti: Asiakas: Toki, autan mielelläni. Voisitteko auttaa minua matkustuspäivien kanssa? asiakas: Asiakas: Matkapäivät ovat 11.02.-13.02. agentti: Matkapäiviä ovat 11.02.-13.02: Asiakas: Tarvitsetteko mitään rajoituksia? Agentti: Tarvitsen jatkolennon: Asiakas: Olen pahoillani, mutta lentoa ei löydy haluamillanne päivämäärillä. asiakas: Asiakas: Ei ongelmaa. Kiitos: Asiakas: Kiitos, että valitsitte meidät.</w:t>
      </w:r>
    </w:p>
    <w:p>
      <w:r>
        <w:rPr>
          <w:b/>
        </w:rPr>
        <w:t xml:space="preserve">Tulos</w:t>
      </w:r>
    </w:p>
    <w:p>
      <w:r>
        <w:t xml:space="preserve">asiakas: Houston, HOU: Haluaisin lähteä hop-on hop-off -kierrokselle Houstoniin, HOU. Voitteko varata lipun Washingtonista, IAD?</w:t>
      </w:r>
    </w:p>
    <w:p>
      <w:r>
        <w:rPr>
          <w:b/>
        </w:rPr>
        <w:t xml:space="preserve">Esimerkki 7.3911</w:t>
      </w:r>
    </w:p>
    <w:p>
      <w:r>
        <w:t xml:space="preserve">asiakas: Hei.  __ asiakas: Agentti: Haluan peruuttaa varaukseni äkillisen sääolosuhteiden muutoksen vuoksi: Asiakas: Toki, kertoisitteko minulle nimenne? asiakas: Kyllä, kiitos: Jack Parker: Parker: Parker Parker. Asiakas: Parker Parker: Asiakas: Toki: Asiakas: Kiitos odotuksesta, nimellänne ei löydy aktiivista varausta. asiakas: Asiamies: Ei mitään ongelmaa, kiitos etsinnästä. agentti: Kiitos, että valitsitte meidät.</w:t>
      </w:r>
    </w:p>
    <w:p>
      <w:r>
        <w:rPr>
          <w:b/>
        </w:rPr>
        <w:t xml:space="preserve">Tulos</w:t>
      </w:r>
    </w:p>
    <w:p>
      <w:r>
        <w:t xml:space="preserve">agentti: Päivää, miten voin palvella teitä?</w:t>
      </w:r>
    </w:p>
    <w:p>
      <w:r>
        <w:rPr>
          <w:b/>
        </w:rPr>
        <w:t xml:space="preserve">Esimerkki 7.3912</w:t>
      </w:r>
    </w:p>
    <w:p>
      <w:r>
        <w:t xml:space="preserve">asiakas: Asiakas: Päivää. asiamies: Päivää, miten voin auttaa teitä? Kenneth Perez. Haluaisin varata lipun DCA:sta SEA:han, voitteko auttaa minua?  __ asiakas: Asiamies: Odottakaa hetki. asiakas: Olen matkalla näinä päivinä 12/08 ja 12/10. Asiamies: Odottakaa hetki. asiakas: Asiakas: Varmista, että yhteysrajani on 0. Agentti: Varmistakaa, että yhteysrajani on 0: Asiakas: Valitettavasti Perez, suunnitelluilla matkapäivilläsi ei ole lentoja. asiakas: Agentti: Okei, ei mitään ongelmaa, kiitos palveluistanne. agentti: Asiakas: Ole hyvä, kiitos, että otit yhteyttä tänne.</w:t>
      </w:r>
    </w:p>
    <w:p>
      <w:r>
        <w:rPr>
          <w:b/>
        </w:rPr>
        <w:t xml:space="preserve">Tulos</w:t>
      </w:r>
    </w:p>
    <w:p>
      <w:r>
        <w:t xml:space="preserve">agentti: Olen iloinen voidessani auttaa sinua siinä. Voisitteko ilmoittaa suunnitellut matkapäivänne?</w:t>
      </w:r>
    </w:p>
    <w:p>
      <w:r>
        <w:rPr>
          <w:b/>
        </w:rPr>
        <w:t xml:space="preserve">Esimerkki 7.3913</w:t>
      </w:r>
    </w:p>
    <w:p>
      <w:r>
        <w:t xml:space="preserve">asiakas: Agentti: Hei. Miten voin opastaa teitä tänään? Ruth Gonzalez. Haluan muuttaa aiempia matkustuspäivämääriäni. Voitteko auttaa minua muuttamaan olemassa olevaa varaustani?  __ asiakas: Asiamies: Kiitos, että huomioitte pyyntöni: Asiakas: Odottakaa hetki: Asiakas: Toki, odotan vastaustanne. asiamies: Asiakas: Olen pahoillani, mutta nimellänne ei löydy varausta. asiakas: Asiamies: Ei se mitään, kiitos kuitenkin tiedoista. agentti: Ei se mitään, kiitos: Asiakas: Kiitos, että tavoititte meidät, hyvää päivänjatkoa.</w:t>
      </w:r>
    </w:p>
    <w:p>
      <w:r>
        <w:rPr>
          <w:b/>
        </w:rPr>
        <w:t xml:space="preserve">Tulos</w:t>
      </w:r>
    </w:p>
    <w:p>
      <w:r>
        <w:t xml:space="preserve">agentti: Agentti: Toki, autan sinua siinä.</w:t>
      </w:r>
    </w:p>
    <w:p>
      <w:r>
        <w:rPr>
          <w:b/>
        </w:rPr>
        <w:t xml:space="preserve">Esimerkki 7.3914</w:t>
      </w:r>
    </w:p>
    <w:p>
      <w:r>
        <w:t xml:space="preserve">asiakas: Asiakas: Päivää. asiamies: Päivää, miten voin auttaa?  Haluan peruuttaa varaukseni, koska projektini sai rampin alas. Voitteko auttaa minua siinä? Asiakas: Toki, saisinko tietää nimenne, kiitos? Asiakas: Olen Katherine Evans: Katherine Evans: Okei, odottakaa hetki.  __ agentti: Asiakas: Anteeksi, nimellänne ei löytynyt varausta. asiakas: Olen pahoillani: Asiakas: Selvä, ei ongelmia. Kiitos tiedoista. agentti: Asiakas: Kiitos, että valitsitte meidät.</w:t>
      </w:r>
    </w:p>
    <w:p>
      <w:r>
        <w:rPr>
          <w:b/>
        </w:rPr>
        <w:t xml:space="preserve">Tulos</w:t>
      </w:r>
    </w:p>
    <w:p>
      <w:r>
        <w:t xml:space="preserve">asiakas: Asiakas: Toki.</w:t>
      </w:r>
    </w:p>
    <w:p>
      <w:r>
        <w:rPr>
          <w:b/>
        </w:rPr>
        <w:t xml:space="preserve">Esimerkki 7.3915</w:t>
      </w:r>
    </w:p>
    <w:p>
      <w:r>
        <w:t xml:space="preserve">asiakas: Agentti: Hei. Miten voin auttaa teitä tänään?  __ agentti: Asiakas: Toki, voisitteko kertoa matkanne päivämäärät: Asiakas: Matkapäiväni ovat 21.07. ja 23.07. asiamies: Matkapäiväni ovat 21.07. ja 23.07: Asiakas: Olen pahoillani, reitillenne ei ole saatavilla lentoja. asiakas: Olen pahoillani, reitillenne ei ole saatavilla lentoja: Asiakas: Hyvä on, jatkakaa. Thank you for your help.  agent: Asiakas: Tervetuloa.</w:t>
      </w:r>
    </w:p>
    <w:p>
      <w:r>
        <w:rPr>
          <w:b/>
        </w:rPr>
        <w:t xml:space="preserve">Tulos</w:t>
      </w:r>
    </w:p>
    <w:p>
      <w:r>
        <w:t xml:space="preserve">asiakas: Olen Robert Campbell, varaa lippuni BOS:stä DTW:hen.</w:t>
      </w:r>
    </w:p>
    <w:p>
      <w:r>
        <w:rPr>
          <w:b/>
        </w:rPr>
        <w:t xml:space="preserve">Esimerkki 7.3916</w:t>
      </w:r>
    </w:p>
    <w:p>
      <w:r>
        <w:t xml:space="preserve">asiakas: Hei. Olen Linda Hall. asiamies: Päivää, miten voin auttaa? Hall: Haluaisin varata lentolipun osallistuakseni kansainväliseen uskonnollisia festivaaleja käsittelevään konferenssiin Bostonista, MA - BOS. Voitteko varata lentolippua 07/04? agentti: Asiakas: Toki, saanko tietää lähdekoodinne? Chicago, IL - ORD on nousukenttäni. agentti: Jos haluatte, että lentoyhtiönne lähtee Chicagosta, IL - ORD on lentoyhtiönne: Okei, tarvitsetteko mitään jatkoyhteyksiä välissä?  __ agentti: Asiakas: Voisitteko ystävällisesti kertoa, milloin haluatte palata? asiakas: Asiakas: Haluan palata 07/06. agentti: Haluan palata 07/06. agentti: Haluan palata 07/06. agentti: Haluan palata 07/06: Asiakas: Okei, olkaa hyvä ja odottakaa: Okei. agentti: Asiakas: Kiitos ajastanne, valitettavasti ei löytynyt lentoja tiedoillanne. asiakas: Okei, ei mitään ongelmaa. Kiitos tiedoista. agentti: Kiitos, että tavoititte meidät, hyvää päivänjatkoa.</w:t>
      </w:r>
    </w:p>
    <w:p>
      <w:r>
        <w:rPr>
          <w:b/>
        </w:rPr>
        <w:t xml:space="preserve">Tulos</w:t>
      </w:r>
    </w:p>
    <w:p>
      <w:r>
        <w:t xml:space="preserve">asiakas: Kyllä, tarvitsen yhden yhteyden.</w:t>
      </w:r>
    </w:p>
    <w:p>
      <w:r>
        <w:rPr>
          <w:b/>
        </w:rPr>
        <w:t xml:space="preserve">Esimerkki 7.3917</w:t>
      </w:r>
    </w:p>
    <w:p>
      <w:r>
        <w:t xml:space="preserve">asiakas: Asiakas: Hei: Agentti: Voisitteko auttaa minua löytämään lennon reitillä BOS-DTW: Asiakas: Toki, voisitteko kertoa minulle matkanne päivämäärät? asiak: Asiakas: Matkapäiväni ovat 15.2.-17.2. agentti: Matkapäiväni ovat 15.2.-17.2: Asiakas: Saanko tietää nimenne? Ronald Williams: Asiakas: Tarvitsetteko muuta apua minun puoleltani? Asiamies: Tarvitsen suoran lennon: Asiakas: Odottakaa hetki: Asiakas: Toki: Löysin suoran lennon hintaan 700 Southwest-lentoyhtiöltä, jatkanko lipun varaamista? asiakas: Varaa se.  __ asiakas: Kiitos, että autoitte minua varauksen tekemisessä. agentti: Asiakas: Ei kestä, turvallista matkaa. asiakas: Kiitos.</w:t>
      </w:r>
    </w:p>
    <w:p>
      <w:r>
        <w:rPr>
          <w:b/>
        </w:rPr>
        <w:t xml:space="preserve">Tulos</w:t>
      </w:r>
    </w:p>
    <w:p>
      <w:r>
        <w:t xml:space="preserve">agentti: Lähtöaika on kello 5:00 ja paluu kello 17:00.</w:t>
      </w:r>
    </w:p>
    <w:p>
      <w:r>
        <w:rPr>
          <w:b/>
        </w:rPr>
        <w:t xml:space="preserve">Esimerkki 7.3918</w:t>
      </w:r>
    </w:p>
    <w:p>
      <w:r>
        <w:t xml:space="preserve">asiakas: Hei.  __ asiakas: Agentti: Voitteko auttaa minua varaamaan lipun BOS:stä DCA:han: Asiakas: Toki, voisitteko antaa matkanne päivämäärät? asiak: Asiamies: Matkapäiväni ovat 6.9.-8.9. Agentti: Matkan kesto on 6.9: Asiakas: Onko teillä toiveita? Asiamies: Haluaisin jatkolennon: Asiakas: Saanko tietää nimenne? Carolyn Garcia: Lentoyhtiö JetBlue tarjoaa jatkolennon numerolla 1002, hinta on 100 turistiluokassa. Voinko varata sen? asiakas: Haluaisin turistiluokan ja haluan lähteä aamulla. Tarkistakaa minulle aamulento. asiamies: Voisitteko tarkistaa aamulennon? Asiakas: Valitettavasti ei ole lentoa, joka lähtee aamulla. asiakas: Valitettavasti ei ole lentoa, joka lähtee aamulla: Aamulla aamulla? Kiitos: Asiakas: Kiitos, että otitte yhteyttä.</w:t>
      </w:r>
    </w:p>
    <w:p>
      <w:r>
        <w:rPr>
          <w:b/>
        </w:rPr>
        <w:t xml:space="preserve">Tulos</w:t>
      </w:r>
    </w:p>
    <w:p>
      <w:r>
        <w:t xml:space="preserve">agentti: Päivää, miten voin auttaa teitä?</w:t>
      </w:r>
    </w:p>
    <w:p>
      <w:r>
        <w:rPr>
          <w:b/>
        </w:rPr>
        <w:t xml:space="preserve">Esimerkki 7.3919</w:t>
      </w:r>
    </w:p>
    <w:p>
      <w:r>
        <w:t xml:space="preserve">asiakas: Miten voin auttaa teitä tänään?  __ agentti: Asiakas: Toki, odottakaa hetki: Asiakas: Toki: Asiakas: Valitettavasti nimellänne ei löytynyt varausta. asiakas: Asiamies: Ei mitään ongelmaa, kiitos tiedoistanne. agentti: Kiitos: Asiakas: Kiitos, että tavoititte meidät, hyvää päivänjatkoa.</w:t>
      </w:r>
    </w:p>
    <w:p>
      <w:r>
        <w:rPr>
          <w:b/>
        </w:rPr>
        <w:t xml:space="preserve">Tulos</w:t>
      </w:r>
    </w:p>
    <w:p>
      <w:r>
        <w:t xml:space="preserve">asiakas: Olen Nicole Martin. Minun on muutettava äskettäistä varaustani talon lämpenemisen lykkäämisen vuoksi. Voisitteko auttaa minua siinä?</w:t>
      </w:r>
    </w:p>
    <w:p>
      <w:r>
        <w:rPr>
          <w:b/>
        </w:rPr>
        <w:t xml:space="preserve">Esimerkki 7.3920</w:t>
      </w:r>
    </w:p>
    <w:p>
      <w:r>
        <w:t xml:space="preserve">asiakas: Asiakas: Hei, olen Larry Adams. asiamies: Hei, miten voin auttaa teitä? Asiamies: Voitteko auttaa minua varaamaan lentolippua IAD:stä PHX:ään: Asiakas: Toki, kertokaa matkanne päivämäärät: Asiakas: Matkapäiväni ovat 13.11.-15.11. agentti: Matkapäiväni ovat 13.11.-15.11: Asiakas: Onko teillä tarkempia tietoja? Asiamies: Tarvitsen tauon matkallani. agentti: Missä matkan kesto on? Lentonumero on 1014, jossa on yksi jatkoyhteys ja hinta on 200. Jatkanko matkaa?  __ agentti: Asiakas: Okei, lippusi on vahvistettu. asiakas: Missä olet ollut? Kiitos. agentti: Kiitos, että valitsitte meidät.</w:t>
      </w:r>
    </w:p>
    <w:p>
      <w:r>
        <w:rPr>
          <w:b/>
        </w:rPr>
        <w:t xml:space="preserve">Tulos</w:t>
      </w:r>
    </w:p>
    <w:p>
      <w:r>
        <w:t xml:space="preserve">asiakas: Asiakas: Voit jatkaa.</w:t>
      </w:r>
    </w:p>
    <w:p>
      <w:r>
        <w:rPr>
          <w:b/>
        </w:rPr>
        <w:t xml:space="preserve">Esimerkki 7.3921</w:t>
      </w:r>
    </w:p>
    <w:p>
      <w:r>
        <w:t xml:space="preserve">asiakas: Agentti: Hei. Miten voin palvella teitä? Voitteko auttaa minua lentolipun varaamisessa? agentti: Haluan varata lentolipun Charlotteseen, jonka hinta on alle 1000: Totta kai, olen täällä auttamassa teitä. Voitteko mainita molempien reittien lentokenttäkoodit? asiakas: Lentokenttäkoodit ovat LAX-CLT.  __ asiakas: Asiamies: Nimeni on Alexander Gonzalez. asiamies: Antakaa matkanne päivämäärät, jotta voimme tarkistaa lennot. asiakas: Matkapäivät ovat 02.05. ja 04.05. agentti: Mihin päivämäärään? Asiakas: Odottakaa hetki, palaan asiaan. asiakas: Odottakaa hetki: OK: Asiakas: Kiitos odottamisesta, mutta joudumme valitettavasti ilmoittamaan, että hakusessa ei ole lentoja kyseisillä reiteillä. asiakas: Agentti: Okei, ei ongelmia: Asiakas: Kiitos, että valitsitte meidät, hyvää päivänjatkoa. asiakas: Kiitos, että valitsitte meidät: Kiitos avusta.</w:t>
      </w:r>
    </w:p>
    <w:p>
      <w:r>
        <w:rPr>
          <w:b/>
        </w:rPr>
        <w:t xml:space="preserve">Tulos</w:t>
      </w:r>
    </w:p>
    <w:p>
      <w:r>
        <w:t xml:space="preserve">agentti: Saanko nimenne, jotta voin jatkaa seuraavaksi?</w:t>
      </w:r>
    </w:p>
    <w:p>
      <w:r>
        <w:rPr>
          <w:b/>
        </w:rPr>
        <w:t xml:space="preserve">Esimerkki 7.3922</w:t>
      </w:r>
    </w:p>
    <w:p>
      <w:r>
        <w:t xml:space="preserve">asiakas: Asiakas: Hei. asiamies: Hei, miten voin auttaa teitä tänään? asiakas: Hei: Agentti: Haluaisin matkustaa ORD:stä LAX:iin tapaamaan serkkuani, auttakaa minua varauksen kanssa. agentti: Voisitteko auttaa minua varauksen tekemisessä? Totta kai, autan teitä. Kertokaa minulle matkanne päivämäärät? asiakas: Asiamies: Matkapäiväni ovat 24.03.-26.03: Tarvitsetteko lippupysähdyksen matkanne aikana?  __ agentti: Asiakas: Saanko tietää nimenne? Asiakas: Olen Sharon Brown: Valitettavasti tällä hetkellä kyseisillä paikoilla ei ole lentoja epätavallisen sään vuoksi. asiakas: Asiakas: Hyvä on, kiitos tiedosta: Kiitos lähestymisestänne.</w:t>
      </w:r>
    </w:p>
    <w:p>
      <w:r>
        <w:rPr>
          <w:b/>
        </w:rPr>
        <w:t xml:space="preserve">Tulos</w:t>
      </w:r>
    </w:p>
    <w:p>
      <w:r>
        <w:t xml:space="preserve">asiakas: Asiakas: Tarvitsen pysähdyksen välissä.</w:t>
      </w:r>
    </w:p>
    <w:p>
      <w:r>
        <w:rPr>
          <w:b/>
        </w:rPr>
        <w:t xml:space="preserve">Esimerkki 7.3923</w:t>
      </w:r>
    </w:p>
    <w:p>
      <w:r>
        <w:t xml:space="preserve">asiakas: Hei,... Olen Ashley Williams. asiamies: Päivää, miten voin auttaa? asiakas: Olen Ashley Williams: Ebenezer Baptist Church at Atlanta, ATL. Voisitteko tehdä varauksen jatkolennolle? agentti: Asiakas: Toki, antakaa lähtö- ja paluupäivänne. asiakas: Voitte ilmoittaa, että olette lähdössä ja palaatte: Asiamies: Lähtöpäiväni on 20.06. ja paluupäiväni 22.06: Asiakas: Hyvä on, saanko tietää lähtöpaikkanne? asiakas: Ei, kiitos: Lähtöpaikkani on New York, EWR.  __ asiakas: Selvä, jatkakaa: Asiakas: Toki, lippunne on varattu. asiakas: Asiakas: Kiitos avusta: Asiakas: Kiitos, että tavoititte meidät.</w:t>
      </w:r>
    </w:p>
    <w:p>
      <w:r>
        <w:rPr>
          <w:b/>
        </w:rPr>
        <w:t xml:space="preserve">Tulos</w:t>
      </w:r>
    </w:p>
    <w:p>
      <w:r>
        <w:t xml:space="preserve">agentti: Löysimme jatkolennon 1002 UA lentoyhtiöltä, jonka hinta on 100 dollaria. Voinko jatkaa varausta?</w:t>
      </w:r>
    </w:p>
    <w:p>
      <w:r>
        <w:rPr>
          <w:b/>
        </w:rPr>
        <w:t xml:space="preserve">Esimerkki 7.3924</w:t>
      </w:r>
    </w:p>
    <w:p>
      <w:r>
        <w:t xml:space="preserve">asiakas: Agentti: Hei. Miten voin auttaa teitä? Olen Jennifer Clark. Aion vierailla serkkuni kotona Philadelphiassa. Voitteko varata lipun SFO:sta PHL:ään?  __ asiakas: Asiamies: Haluaisin matkustaa 30.06. ja palata takaisin 02.07: Spirit airlinesin lento 1025 on saatavilla haluamillanne päivämäärillä hintaan 100. Jatkanko matkaa? asiakas: Asiamies: Kyllä, voitte jatkaa varausta. agentti: Clark, varauksenne on tehty onnistuneesti. asiakas: Kiitos palvelustanne. agentti: Asiakas: Olkaa hyvä.</w:t>
      </w:r>
    </w:p>
    <w:p>
      <w:r>
        <w:rPr>
          <w:b/>
        </w:rPr>
        <w:t xml:space="preserve">Tulos</w:t>
      </w:r>
    </w:p>
    <w:p>
      <w:r>
        <w:t xml:space="preserve">agentti: Matkapäivämäärät: Toki, ilmoittakaa matkapäivänne.</w:t>
      </w:r>
    </w:p>
    <w:p>
      <w:r>
        <w:rPr>
          <w:b/>
        </w:rPr>
        <w:t xml:space="preserve">Esimerkki 7.3925</w:t>
      </w:r>
    </w:p>
    <w:p>
      <w:r>
        <w:t xml:space="preserve">asiakas: Asiakas: Päivää. asiamies: Päivää, miten voin opastaa teitä? asiakas: Päivää: Olen Samantha Harris. Haluaisin varata lentoliput CLT:stä OAK:iin. Voisitteko auttaa minua? Totta kai, voinko saada tietää haluamanne päivämäärät?  __ agentti: Southwest Airlinesin lento 1016 vastaa mieltymyksiänne, voinko jatkaa? asiakas: Jatkakaa: Asiakas: Lippunne on vahvistettu. Kyllä, jatkakaa: Asiakas: Lippunne on varattu. Kiitos, hyvää päivänjatkoa. asiakas: Kiitos avusta.</w:t>
      </w:r>
    </w:p>
    <w:p>
      <w:r>
        <w:rPr>
          <w:b/>
        </w:rPr>
        <w:t xml:space="preserve">Tulos</w:t>
      </w:r>
    </w:p>
    <w:p>
      <w:r>
        <w:t xml:space="preserve">asiakas: Suunnittelen aloittavani 03/05 ja palaavani takaisin 03/07.</w:t>
      </w:r>
    </w:p>
    <w:p>
      <w:r>
        <w:rPr>
          <w:b/>
        </w:rPr>
        <w:t xml:space="preserve">Esimerkki 7.3926</w:t>
      </w:r>
    </w:p>
    <w:p>
      <w:r>
        <w:t xml:space="preserve">asiakas: Agentti: Päivää, miten voin auttaa teitä tänään?  __ agentti: Asiakas: Toki, odottakaa hetki, tarkistan asian ja palaan asiaan. asiakas: Voisitteko auttaa minua? Okei. agentti: Anteeksi, valitettavasti varausta ei löytynyt annetulla nimellä. asiakas: Kiitos, että annoitte tiedot. agentti: Asiakas: Ole hyvä, kiitos kiinnostuksestasi.</w:t>
      </w:r>
    </w:p>
    <w:p>
      <w:r>
        <w:rPr>
          <w:b/>
        </w:rPr>
        <w:t xml:space="preserve">Tulos</w:t>
      </w:r>
    </w:p>
    <w:p>
      <w:r>
        <w:t xml:space="preserve">asiakas: Koska suunnittelen veljeni syntymäpäiväjuhlia, mutta joidenkin syiden vuoksi sitä on lykätty. Voisitteko peruuttaa varaukseni?</w:t>
      </w:r>
    </w:p>
    <w:p>
      <w:r>
        <w:rPr>
          <w:b/>
        </w:rPr>
        <w:t xml:space="preserve">Esimerkki 7.3927</w:t>
      </w:r>
    </w:p>
    <w:p>
      <w:r>
        <w:t xml:space="preserve">asiakas: Asiakas: Hei. asiamies: Päivää, miten voin auttaa teitä tänään? asiakas: Hei: Agentti: Voitteko auttaa minua varaamaan lentoliput PHL:stä SFO:han? Asiakas: Toki, voisitteko kertoa matkanne päivämäärät? asiak: Asiamies: Matkapäiväni ovat 10.11.-12.11. agentti: Matkapäiväni ovat 10.11: Asiakas: Onko teillä jokin yhteysrajoitus? Asiamies: Tarvitsen välilaskun matkani välissä. agentti: Missä matkani on? Asiakkaalla on jokin luokkaesimerkki? Asiakas: Onko minulla jokin luokkaesimerkki? Asiakas: Ei: Onko muita erittelyjä? asiakas: Ei: Asiamies: Haluaisin matkustaa normaalihintaisella lentoyhtiöllä. asiamies: Haluan matkustaa normaalihintaisella lentoyhtiöllä: Asiakas: Ilmoittakaa nimenne: Asiakas: Olen Deborah Jones: Kiitos tiedoistanne, löysimme jatkolennon hintaan 300 lentoyhtiö Americanilla ja numerolla 10210. Voinko jatkaa? Voitte jatkaa: Asiakas: Lippunne on vahvistettu.  __ agentti: Kiitos, että käytitte meitä.</w:t>
      </w:r>
    </w:p>
    <w:p>
      <w:r>
        <w:rPr>
          <w:b/>
        </w:rPr>
        <w:t xml:space="preserve">Tulos</w:t>
      </w:r>
    </w:p>
    <w:p>
      <w:r>
        <w:t xml:space="preserve">asiakas: Kiitos.</w:t>
      </w:r>
    </w:p>
    <w:p>
      <w:r>
        <w:rPr>
          <w:b/>
        </w:rPr>
        <w:t xml:space="preserve">Esimerkki 7.3928</w:t>
      </w:r>
    </w:p>
    <w:p>
      <w:r>
        <w:t xml:space="preserve">asiakas: Asiakas: Hei, olen Mark Smith. asiamies: Hei, miten voin auttaa teitä nyt? BOS:iin, voisitteko auttaa minua?  __ asiakas: Asiamies: Toki, matkapäiväni ovat 30.08. ja 01.09. agentti: Voin tarjota teille lentolipun: Asiakas: Deltan lentoyhtiöltä on saatavilla lento, joka vastaa tarpeitanne, voinko jatkaa sen varaamista? asiakas: Voitte varata lennon: Asiamies: Okei, vahvistakaa varaukseni: Lippunne on varattu lennolle-1013. asiakas: Asiakas: Kiitos nopeasta palvelustanne: Kiitos, että tavoititte meidät.</w:t>
      </w:r>
    </w:p>
    <w:p>
      <w:r>
        <w:rPr>
          <w:b/>
        </w:rPr>
        <w:t xml:space="preserve">Tulos</w:t>
      </w:r>
    </w:p>
    <w:p>
      <w:r>
        <w:t xml:space="preserve">agentti: Okei, voisitteko mainita haluamanne päivämäärät tälle matkalle?</w:t>
      </w:r>
    </w:p>
    <w:p>
      <w:r>
        <w:rPr>
          <w:b/>
        </w:rPr>
        <w:t xml:space="preserve">Esimerkki 7.3929</w:t>
      </w:r>
    </w:p>
    <w:p>
      <w:r>
        <w:t xml:space="preserve">asiakas: Agentti: Päivää, miten voin auttaa?  __ agentti: Odottakaa hetki. Anteeksi, nimellänne ei ole varausta. asiakas: Asiakas: Selvä, ei ongelmia. Kiitos. agentti: Asiakas: Kiitos, että valitsitte meidät.</w:t>
      </w:r>
    </w:p>
    <w:p>
      <w:r>
        <w:rPr>
          <w:b/>
        </w:rPr>
        <w:t xml:space="preserve">Tulos</w:t>
      </w:r>
    </w:p>
    <w:p>
      <w:r>
        <w:t xml:space="preserve">asiakas: Samantha Smith. Haluan peruuttaa sentin varaukseni.". Auttakaa minua.</w:t>
      </w:r>
    </w:p>
    <w:p>
      <w:r>
        <w:rPr>
          <w:b/>
        </w:rPr>
        <w:t xml:space="preserve">Esimerkki 7.3930</w:t>
      </w:r>
    </w:p>
    <w:p>
      <w:r>
        <w:t xml:space="preserve">asiakas: Asiakas: Päivää. asiamies: Päivää, miten voin auttaa teitä? Nicholas Carter: Asiakas: Nicholas Nicholas Carter: Asiamies: Haluaisin mennä Charlotten rannalle, voisitteko varata minulle lipun? asiamies: Totta kai, olen täällä auttamassa teitä. Saanko tietää matkapäivänne? asiakas: Haluaisin lähteä 15.05. ja palata takaisin 17.05. takaisin.  __ asiakas: Agentti: Lentokenttäkoodini ovat LAS ja CLT: Odottakaa hetki. Tarkistan teille parhaan lennon. asiakas: Asiamies: Selvä, varmista, että kyseessä on yksi jatkolento. asiamies: Löysin teille lennon AA-lentoyhtiön lennolla ja se maksaa teille 100. Jatkanko matkaa? asiakas: Asiakas: Selvä, jatkakaa eteenpäin: Asiakas: Lippunne on varattu lennon numerolla 1016. Asiakas: Kiitos: Asiakas: Kiitos, että valitsitte meidät, turvallista lentoa. asiakas: Kiitos, että valitsitte meidät: Tervetuloa.</w:t>
      </w:r>
    </w:p>
    <w:p>
      <w:r>
        <w:rPr>
          <w:b/>
        </w:rPr>
        <w:t xml:space="preserve">Tulos</w:t>
      </w:r>
    </w:p>
    <w:p>
      <w:r>
        <w:t xml:space="preserve">agentti: Lentokenttäkoodit?</w:t>
      </w:r>
    </w:p>
    <w:p>
      <w:r>
        <w:rPr>
          <w:b/>
        </w:rPr>
        <w:t xml:space="preserve">Esimerkki 7.3931</w:t>
      </w:r>
    </w:p>
    <w:p>
      <w:r>
        <w:t xml:space="preserve">asiakas: Asiakas: Hei: Asiakas: Miten voin auttaa teitä tänään? asiakas: Olen Brenda Williams: Brenda Williams: Haluan osallistua liiketapaamiseen Houstonissa. Voitteko varata lipun SFO:sta IAH:hen? asiamies: Voitte varata lipun SFO:sta IAH:hen: IAH: Toki, autan teitä siinä. Voisitteko kertoa matkanne päivämäärät? asiakas: Asiamies: Haluan matkustaa 13.06. ja 15.06. agentti: Haluan matkustaa 13.06. ja 15.06: Odottakaa hetki.  __ agentti: Asiakas: Löysin teille lipun, jonka hinta on 100, lennon numero on 1021 ja jatkoyhteys on 1. Asiakas: Jatkakaa varauksen tekemistä. agentti: Missä on varaus? Vahvistin lippunne onnistuneesti. asiakas: Kiitos, että autoitte minua. agentti: Asiakas: Kiitos, että tavoititte meidät.</w:t>
      </w:r>
    </w:p>
    <w:p>
      <w:r>
        <w:rPr>
          <w:b/>
        </w:rPr>
        <w:t xml:space="preserve">Tulos</w:t>
      </w:r>
    </w:p>
    <w:p>
      <w:r>
        <w:t xml:space="preserve">asiakas: Ota rauhassa.</w:t>
      </w:r>
    </w:p>
    <w:p>
      <w:r>
        <w:rPr>
          <w:b/>
        </w:rPr>
        <w:t xml:space="preserve">Esimerkki 7.3932</w:t>
      </w:r>
    </w:p>
    <w:p>
      <w:r>
        <w:t xml:space="preserve">asiakas: Agentti: Hei. Miten voin opastaa teitä? Carol Lewis. Terveysongelmani vuoksi haluan muuttaa varaustani, voitteko auttaa minua varaukseni muuttamisessa? agentti: Totta kai, autan teitä. Voisitteko antaa minulle hetken aikaa tarkistaa lipun tilan? asiakas: Totta kai, kaikessa rauhassa.  __ asiakas: Asiakas: Ei tarvitse. Kiitos avusta. agentti: Kiitos, että valitsitte meidät.</w:t>
      </w:r>
    </w:p>
    <w:p>
      <w:r>
        <w:rPr>
          <w:b/>
        </w:rPr>
        <w:t xml:space="preserve">Tulos</w:t>
      </w:r>
    </w:p>
    <w:p>
      <w:r>
        <w:t xml:space="preserve">agentti: Lewis, nimelläsi ei ole varausta tietokannassamme.</w:t>
      </w:r>
    </w:p>
    <w:p>
      <w:r>
        <w:rPr>
          <w:b/>
        </w:rPr>
        <w:t xml:space="preserve">Esimerkki 7.3933</w:t>
      </w:r>
    </w:p>
    <w:p>
      <w:r>
        <w:t xml:space="preserve">asiakas: Asiakas: Päivää. asiamies: Päivää, olemme mielellämme palveluksessanne. asiakas: Päivää: Suunnitelmani on käydä ystäväni luona tapaamassa hänen perheenjäsenensä 11/04 ja palata 11/06. Etsikää lento, jossa on yksi jatkoyhteys. asiamies: Etsikää lento, jossa on yksi jatkoyhteys: Voisitteko kertoa aikataulun mukaiset päivämääränne? Pahoittelen häiriötä. Ilmoittakaa lentokenttäkoodinne, jotta voitte jatkaa? asiakas: Asiakas: Lennän Atlantasta, GA-ATL, Detroitiin, MI-DTW. agentti: Lentäisin Atlantasta, GA-ATL, Detroitiin, MI-DTW: Okei, onko teillä muita rajoituksia, jotka on täytettävä?  __ agentti: Asiakas: Okei, odottakaa hetki, annan minun etsiä teille lennon. asiakas: Asiakas: Toki: Kiitos odottelusta, voimme iloksemme ilmoittaa teille, että olemme löytäneet Frontier-lentoyhtiön lennon, lennon numero-1003 connections-1 ja hintaraja on 100. Jatkanko varauksen tekemistä? asiakas: Agentti: Se sopii minulle täydellisesti, voitte varata lipun. agentti: Toki, lippunne on vahvistettu. asiakas: Kiitos, että varasitte lipun. agentti: Kiitos kiinnostuksestanne, hyvää päivän jatkoa.</w:t>
      </w:r>
    </w:p>
    <w:p>
      <w:r>
        <w:rPr>
          <w:b/>
        </w:rPr>
        <w:t xml:space="preserve">Tulos</w:t>
      </w:r>
    </w:p>
    <w:p>
      <w:r>
        <w:t xml:space="preserve">asiakas: Varmista, että lennon hinta ei ylitä 500.</w:t>
      </w:r>
    </w:p>
    <w:p>
      <w:r>
        <w:rPr>
          <w:b/>
        </w:rPr>
        <w:t xml:space="preserve">Esimerkki 7.3934</w:t>
      </w:r>
    </w:p>
    <w:p>
      <w:r>
        <w:t xml:space="preserve">asiakas: Agentti: Hei. Miten voin auttaa? Agentti: Voitteko auttaa minua muuttamaan varaustani hätätilanteen vuoksi? agentti: Voitteko auttaa minua muuttamaan varaustani hätätilanteen vuoksi? Totta kai, olen täällä auttaakseni teitä. Saanko tietää nimenne? asiakas: Kiitos. Carol Edwards tässä. agentti: Carol Edwards, emme ole löytäneet tietokannastamme varausta nimellänne.  __ agentti: Edwards: Kiitos, että valitsitte meidät.</w:t>
      </w:r>
    </w:p>
    <w:p>
      <w:r>
        <w:rPr>
          <w:b/>
        </w:rPr>
        <w:t xml:space="preserve">Tulos</w:t>
      </w:r>
    </w:p>
    <w:p>
      <w:r>
        <w:t xml:space="preserve">asiakas: Kiitos avusta.</w:t>
      </w:r>
    </w:p>
    <w:p>
      <w:r>
        <w:rPr>
          <w:b/>
        </w:rPr>
        <w:t xml:space="preserve">Esimerkki 7.3935</w:t>
      </w:r>
    </w:p>
    <w:p>
      <w:r>
        <w:t xml:space="preserve">asiakas: Asiakas: Hei: Agentti: Hei, miten voin auttaa, Scott?  __ agentti: Scott: Saanko tietää matkapäivänne, kiitos? asiakas: Asiamies: Toki, haluaisin matkustaa 26.01. ja 28.01. agentti: Mihin päivämäärään? Asiakas: Odottakaa hetki, tarkistan asian ja ilmoitan teille. asiakas: Asiakas: Toki, ottakaa rauhassa. agentti: Asiakas: Pyyntönne mukaisesti on saatavilla lento, jonka yhteysraja on 1 ja hinta 100. Jatkanko varauksen tekemistä? Asiamies: Kyllä, jatkakaa varausta. agentti: Kyllä, jatkakaa varausta: Asiakas: Lippunne on varattu, lento numero 1020. Asiakas: Lento numero 1020: Asiamies: Kiitos paljon tarvitsemastanne avusta. asiamies: Kiitos, että autoitte: Asiakas: Kiitos, että tavoititte meidät. Hyvää päivänjatkoa.</w:t>
      </w:r>
    </w:p>
    <w:p>
      <w:r>
        <w:rPr>
          <w:b/>
        </w:rPr>
        <w:t xml:space="preserve">Tulos</w:t>
      </w:r>
    </w:p>
    <w:p>
      <w:r>
        <w:t xml:space="preserve">asiakas: Voitteko varata minulle lipun ORD:hen PHL:stä?</w:t>
      </w:r>
    </w:p>
    <w:p>
      <w:r>
        <w:rPr>
          <w:b/>
        </w:rPr>
        <w:t xml:space="preserve">Esimerkki 7.3936</w:t>
      </w:r>
    </w:p>
    <w:p>
      <w:r>
        <w:t xml:space="preserve">asiakas: Agentti: Hei. Miten voin opastaa teitä tänään? Agentti: Voitteko auttaa minua muuttamaan varaustani huonojen sääolosuhteiden vuoksi? asiamies: Voitteko auttaa minua muuttamaan varaustani huonojen sääolosuhteiden vuoksi? Asiakas: Toki, autan teitä siinä. asiakas: Voin auttaa teitä: Dennis Harris tässä: Odottakaa hetki, palaan asiaan. asiakas: Asiakas: Okei: Harris Harris: Valitettavasti teidän nimellänne ei ole varausta.  __ agentti: Asiakas: Kiitos, että otitte yhteyttä, hyvää päivänjatkoa. asiakas: Kiitos.</w:t>
      </w:r>
    </w:p>
    <w:p>
      <w:r>
        <w:rPr>
          <w:b/>
        </w:rPr>
        <w:t xml:space="preserve">Tulos</w:t>
      </w:r>
    </w:p>
    <w:p>
      <w:r>
        <w:t xml:space="preserve">asiakas: Se ei ole iso asia.</w:t>
      </w:r>
    </w:p>
    <w:p>
      <w:r>
        <w:rPr>
          <w:b/>
        </w:rPr>
        <w:t xml:space="preserve">Esimerkki 7.3937</w:t>
      </w:r>
    </w:p>
    <w:p>
      <w:r>
        <w:t xml:space="preserve">asiakas: Hei. Jacob Martinez täällä. asiamies: Päivää, miten voin auttaa teitä tänään? asiakas: Agentti: Haluan varata lentoliput reitille BOS - SFO, voitteko auttaa minua? agentti: Voisitteko auttaa minua? Totta kai, haluatteko jatkolennon? asiakas: Agentti: Okei, valitsen mieluiten 1 jatkolennon. agentti: Kyllä, minä otan 1 jatkolennon: Asiakas: Saanko tietää suunnitellut matkapäivänne? asiak: Asiamies: Matkapäiväni tälle matkalle ovat 23.08.-25.08. agentti: Mihin aikaan haluatte matkustaa? Asiakas: Hyvä on, odottakaa hetki. asiakas: Ei, odottakaa hetki: Okei, tarkistakaa vain 200 euron hintaiset lennot. agentti: Löysimme Spirit-lentoyhtiön, lennon numero: 1010, hinta: 100 yhdellä jatkoyhteydellä. asiakas: Ok, voitte jatkaa varaukseni tekemistä tällä lennolla. agentti: Lentolippunne on vahvistettu.  __ agentti: Asiakas: Kiitos, että valitsitte meidät: Asiakkaamme: Olkaa hyvä.</w:t>
      </w:r>
    </w:p>
    <w:p>
      <w:r>
        <w:rPr>
          <w:b/>
        </w:rPr>
        <w:t xml:space="preserve">Tulos</w:t>
      </w:r>
    </w:p>
    <w:p>
      <w:r>
        <w:t xml:space="preserve">asiakas: Kiitos, että vahvistitte varaukseni.</w:t>
      </w:r>
    </w:p>
    <w:p>
      <w:r>
        <w:rPr>
          <w:b/>
        </w:rPr>
        <w:t xml:space="preserve">Esimerkki 7.3938</w:t>
      </w:r>
    </w:p>
    <w:p>
      <w:r>
        <w:t xml:space="preserve">asiakas: Asiakas: Hei. asiamies: Hei, miten voin olla auttava kätenne tänään? asiakas: Hei: Agentti: Olen Robert Wilson, sain kutsun osallistua Fun Fair Awards -tapahtumaan. asiamies: Olen Robert Wilson: Asiakas: Okei: Agentti: Tarvitsen apua lipun varaamisessa DFW:stä MCO:n lentokentälle. agentti: Tarvitsen apuasiantuntijaa: Okei, Saisinko matkustuspäivämääränne, kiitos?  __ agentti: Asiakas: Onko teillä jotain spesifikaatioita, jotka on täytettävä? asiakas: Asiamies: Haluaisin mieluiten mennä, jos palkintoraja on 500. agentti: Mihin matkustatte? Asiakas: Valitettavasti ei ole saatavilla lentoja, jotka vastaisivat kriteerejänne. asiakas: Valitettavasti ei ole saatavilla lentoja, jotka vastaisivat kriteerejänne: Asiakas: Okei, kiitos vastauksesta. agentti: Kiitos, että vastasitte: Asiakas: Kiitos, että lähestyitte meitä.</w:t>
      </w:r>
    </w:p>
    <w:p>
      <w:r>
        <w:rPr>
          <w:b/>
        </w:rPr>
        <w:t xml:space="preserve">Tulos</w:t>
      </w:r>
    </w:p>
    <w:p>
      <w:r>
        <w:t xml:space="preserve">asiakas: Asiakas: Minun on matkustettava 30.04.-02.05.</w:t>
      </w:r>
    </w:p>
    <w:p>
      <w:r>
        <w:rPr>
          <w:b/>
        </w:rPr>
        <w:t xml:space="preserve">Esimerkki 7.3939</w:t>
      </w:r>
    </w:p>
    <w:p>
      <w:r>
        <w:t xml:space="preserve">asiakas: Asiakas: Päivää. asiamies: Päivää, miten voin auttaa teitä tänään? asiakas: Päivää: Agentti: Voitteko auttaa minua löytämään lennon reitillä DCA - OAK työmatkaani varten: Asiakas: Toki, milloin aiotte lähteä ja milloin palaatte? asiakas: Asiamies: Matkan päivämäärät ovat 13.11.-15.11. agentti: Mihin aikaan matka jatkuu? Asiakas: Tarvitsetteko muita tarkennuksia? Asiamies: Etsin lentoa turistiluokassa. agentti: Mihin lennolle? Saanko tietää hyvän nimenne?  __ agentti: Asiakas: Haluatteko jatkolennon? Agentti: Kyllä, maksimijatkolentorajani on 1. Agentti: Kyllä, maksimijatkolentorajani on 1: Asiakas: Kiitos tiedoistanne, annetuilla tiedoilla ei löytynyt lentoja. asiakas: Kiitos: Agentti: Voi, ei se mitään, kiitos kun tarkistitte. agentti: Voi, ei se mitään: Kiitos. asiakas: Asiakas: Olkaa hyvä.</w:t>
      </w:r>
    </w:p>
    <w:p>
      <w:r>
        <w:rPr>
          <w:b/>
        </w:rPr>
        <w:t xml:space="preserve">Tulos</w:t>
      </w:r>
    </w:p>
    <w:p>
      <w:r>
        <w:t xml:space="preserve">asiakas: Campbell.</w:t>
      </w:r>
    </w:p>
    <w:p>
      <w:r>
        <w:rPr>
          <w:b/>
        </w:rPr>
        <w:t xml:space="preserve">Esimerkki 7.3940</w:t>
      </w:r>
    </w:p>
    <w:p>
      <w:r>
        <w:t xml:space="preserve">asiakas: Asiakas: Päivää. asiamies: Päivää, miten voin auttaa? Scott.  __ asiakas: Tein aiemmin tällä viikolla varauksen seminaarin pitämistä varten, mutta seminaariani on siirretty. Voisitteko auttaa minua? asiamies: Voisitteko auttaa minua? Odottakaa jonkin aikaa. Kiitos ajastanne, mutta nimellänne ei löydy varausta, jotta voisimme jatkaa. asiakas: Asiakas: Ei mitään ongelmaa, kiitos tiedoistanne. agentti: Kiitos.</w:t>
      </w:r>
    </w:p>
    <w:p>
      <w:r>
        <w:rPr>
          <w:b/>
        </w:rPr>
        <w:t xml:space="preserve">Tulos</w:t>
      </w:r>
    </w:p>
    <w:p>
      <w:r>
        <w:t xml:space="preserve">agentti: Selvä.</w:t>
      </w:r>
    </w:p>
    <w:p>
      <w:r>
        <w:rPr>
          <w:b/>
        </w:rPr>
        <w:t xml:space="preserve">Esimerkki 7.3941</w:t>
      </w:r>
    </w:p>
    <w:p>
      <w:r>
        <w:t xml:space="preserve">asiakas: Asiakas: Hei: Asiakas: Olen Jacob Mitchell: Jacob, miten voin auttaa? asiakas: Agentti: Haluan varata lipun MSP:stä LAS:iin, voitko auttaa minua? agentti: Jacob, haluan varata lipun MSP:stä LAS:iin: Asiakas: Toki, voisitteko kertoa matkanne päivämäärät? asiakas: Voisitteko auttaa minua? Matkapäiväni ovat 12/05 ja 12/07.  __ asiakas: Asiakas: Hyvä on: Asiakas: Olen pahoillani Jacob, en löytänyt yhtään lentoa, joka olisi saatavilla antamillasi päivämäärillä. asiakas: Asiamies: Ei mitään ongelmaa, kiitos tarkistuksesta: Asiakas: Kiitos, että valitsit meidät ja hyvää päivänjatkoa.</w:t>
      </w:r>
    </w:p>
    <w:p>
      <w:r>
        <w:rPr>
          <w:b/>
        </w:rPr>
        <w:t xml:space="preserve">Tulos</w:t>
      </w:r>
    </w:p>
    <w:p>
      <w:r>
        <w:t xml:space="preserve">agentti: Odottakaa hetki.</w:t>
      </w:r>
    </w:p>
    <w:p>
      <w:r>
        <w:rPr>
          <w:b/>
        </w:rPr>
        <w:t xml:space="preserve">Esimerkki 7.3942</w:t>
      </w:r>
    </w:p>
    <w:p>
      <w:r>
        <w:t xml:space="preserve">asiakas: Asiakas: Päivää. asiamies: Päivää, miten voin auttaa? asiakas: Päivää: Asiakas: Varatkaa lentolippu JFK:sta BOS:iin. agentti: Varatkaa lentolippu JFK:sta BOS:iin: Totta kai, olen täällä auttamassa teitä tässä asiassa. Voisitteko kertoa minulle matkapäivänne? asiakas: Tammikuu 21. ja 23. tammikuuta ovat matkapäiväni.  __ asiakas: Asiamies: Tarvitsen jatkolennon turistiluokassa. agentti: Asiakas: Onko teillä jotain kriteerejä? Asiakas: Ei: Tietojesi mukaan lento on Delta Airlinesilla ja lipun hinta on 100. Jatkanko tämän osalta? asiakas: Jos haluatte, että lennon hinnoittelua jatketaan, niin pyydän, että asiakas ottaa sen vastaan: Asiakas: Olkaa hyvä ja jatkakaa: Lipun varaamista varten. Saanko tietää nimenne? asiakas: Jason Robinson: Jason Robinson: Teidän lippunne on varattu turistiluokkaan lennolle 1021. Lähtöaikanne on klo 9:00 ja saapumisaikanne taas klo 10:00. Asiakas: Kiitos: Asiakas: Paljon kiitoksia, että otitte yhteyttä toimistoomme.</w:t>
      </w:r>
    </w:p>
    <w:p>
      <w:r>
        <w:rPr>
          <w:b/>
        </w:rPr>
        <w:t xml:space="preserve">Tulos</w:t>
      </w:r>
    </w:p>
    <w:p>
      <w:r>
        <w:t xml:space="preserve">agentti: Onko matkaanne koskevia muita yksityiskohtia?</w:t>
      </w:r>
    </w:p>
    <w:p>
      <w:r>
        <w:rPr>
          <w:b/>
        </w:rPr>
        <w:t xml:space="preserve">Esimerkki 7.3943</w:t>
      </w:r>
    </w:p>
    <w:p>
      <w:r>
        <w:t xml:space="preserve">asiakas: Miten voin auttaa?  __ agentti: Asiakas: Toki, saanko tietää suunnitellut matkapäivänne? asiakas: Saanko puhua kanssanne? Asiamies: Matkapäiväni ovat 18. kesäkuuta - 20. kesäkuuta: Asiakas: Haluaisitteko mieluummin suoran lennon vai jatkolennon? Agentti: Otan mieluummin jatkolennon: Asiakas: Onko teillä jokin tietty lähtö- ja paluuaika? asiakas: Mihin aikaan? Asiamies: Paluuaikani olisi oltava aamulla. asiamies: Asiakas: Onko teillä muita tarkennuksia? Asiakas: Ei: Löysimme UA-lentoyhtiön, jonka hinta on 100 ja turistiluokka ja lennon numero on 1020, saapumisaika on klo 10 aamulla ja lähtöaika klo 22. Jatkanko varausta? asiakas: Kyllä: Asiamies: Jatkakaa: Asiakas: Varauksenne on tehty: Kiitos: Asiakas: Olkaa hyvä.</w:t>
      </w:r>
    </w:p>
    <w:p>
      <w:r>
        <w:rPr>
          <w:b/>
        </w:rPr>
        <w:t xml:space="preserve">Tulos</w:t>
      </w:r>
    </w:p>
    <w:p>
      <w:r>
        <w:t xml:space="preserve">asiakas: Robinson. Auttakaa minua varaamaan lentolippu AUS:sta IAH:hen.</w:t>
      </w:r>
    </w:p>
    <w:p>
      <w:r>
        <w:rPr>
          <w:b/>
        </w:rPr>
        <w:t xml:space="preserve">Esimerkki 7.3944</w:t>
      </w:r>
    </w:p>
    <w:p>
      <w:r>
        <w:t xml:space="preserve">asiakas: Asiakas: Päivää. asiamies: Päivää, miten voin auttaa? Michael Young.  __ asiakas: Asiamies: Minun on muutettava äskettäistä varaustani, koska tenttini lykkääntyivät. asiamies: Mihin aikaan? Asiakas: Toki, odottakaa hetki: Asiakas: Selvä: Asiakas: Olen pahoillani, mutta nimellänne ei ole varausta. Asiakas: Olen pahoillani, mutta nimellänne ei ole varausta: Asiamies: Kiitos tiedoistanne: Asiakas: Kiitos, että otitte yhteyttä.</w:t>
      </w:r>
    </w:p>
    <w:p>
      <w:r>
        <w:rPr>
          <w:b/>
        </w:rPr>
        <w:t xml:space="preserve">Tulos</w:t>
      </w:r>
    </w:p>
    <w:p>
      <w:r>
        <w:t xml:space="preserve">agentti: Selvä.</w:t>
      </w:r>
    </w:p>
    <w:p>
      <w:r>
        <w:rPr>
          <w:b/>
        </w:rPr>
        <w:t xml:space="preserve">Esimerkki 7.3945</w:t>
      </w:r>
    </w:p>
    <w:p>
      <w:r>
        <w:t xml:space="preserve">asiakas: Asiakas: Hei, olen Scott Lee. asiamies: Hei, miten voin auttaa teitä? Voitteko auttaa minua varaamaan lennon, jossa on vain yksi yhteys? asiamies: Voisitteko auttaa minua varaamaan lennon, jossa on vain yksi yhteys: Asiakas: Voisitteko kertoa minulle lentokenttäkoodinne? asiakas: Voisitteko kertoa minulle lentokenttäkoodinne? Agentti: Haluaisin matkustaa SEA-JFK: Asiakas: Kertokaa minulle matkustuspäivänne: Matkapäiväni ovat 17.11.-19.11.  __ asiakas: Asiamies: Voin kantaa enintään 200. agentti: Voin maksaa enintään 200 dollaria: Asiakas: Odottakaa hetki, tarkistan asian ja palaan asiaan. asiakas: Odottakaa hetki: Asiakas: Toki: Asiakas: Löysimme JetBlue airlinesin lennon 1025. asiakas: Agentti: Kyllä, jatkakaa: Asiakas: Lippunne on vahvistettu: Kiitos avusta. agentti: Kiitos, että autoitte: Kiitos, että käytitte meitä.</w:t>
      </w:r>
    </w:p>
    <w:p>
      <w:r>
        <w:rPr>
          <w:b/>
        </w:rPr>
        <w:t xml:space="preserve">Tulos</w:t>
      </w:r>
    </w:p>
    <w:p>
      <w:r>
        <w:t xml:space="preserve">agentti: Kuinka paljon käytätte lentolippuun?</w:t>
      </w:r>
    </w:p>
    <w:p>
      <w:r>
        <w:rPr>
          <w:b/>
        </w:rPr>
        <w:t xml:space="preserve">Esimerkki 7.3946</w:t>
      </w:r>
    </w:p>
    <w:p>
      <w:r>
        <w:t xml:space="preserve">asiakas: Asiakas: Päivää, olen Patricia Harris. asiamies: Päivää, miten voin auttaa teitä tänään? asiakas: Olen Patricia Harris: OAK:sta MI - DTW:iin haluan varata lentoliput 200 euron hintarajalla katsomaan live-urheilutapahtumia osoitteessa MI - DTW.  __ asiakas: Asiamies: Tarvitsen jatkoyhteyden matkallani. asiamies: Tarvitsen yhteyden matkallani: Asiakas: Okei, milloin aiotte tehdä matkanne? asiakas: - Mihin aikaan aiotte tehdä matkanne? Agentti: Olen valmis lähtemään 09/05 ja palaamaan 09/07. Agentti: Olen valmis lähtemään 09/05 ja palaamaan 09/07. Agentti: Olen valmis lähtemään 09/05 ja palaamaan 09/07: Asiakas: Selvä, odottakaa: Asiakas: OK: Löysimme Havaijin koneen lennon, jonka hinta on 800 ja lennon numero on 1010. Jatkanko matkaa? asiakas: Asiakas: Kyllä, jatka sinä. agentti: Kyllä, jatka sinä: Toki, varauksenne on vahvistettu bisnesluokkaan. asiakas: Kiitos: Kiitos, että valitsitte meidät.</w:t>
      </w:r>
    </w:p>
    <w:p>
      <w:r>
        <w:rPr>
          <w:b/>
        </w:rPr>
        <w:t xml:space="preserve">Tulos</w:t>
      </w:r>
    </w:p>
    <w:p>
      <w:r>
        <w:t xml:space="preserve">agentti: Onko teillä jokin yhteysraja?</w:t>
      </w:r>
    </w:p>
    <w:p>
      <w:r>
        <w:rPr>
          <w:b/>
        </w:rPr>
        <w:t xml:space="preserve">Esimerkki 7.3947</w:t>
      </w:r>
    </w:p>
    <w:p>
      <w:r>
        <w:t xml:space="preserve">asiakas: Agentti: Hei,. Miten voin auttaa? Philadelphia, PA - PHL - Women's Fashion Week -tapahtumaan. Voitteko auttaa minua varaamaan lentolippua 500 euron hintaan? agentti: Asiakas: Saanko tietää matkapäivänne. asiak: Lähtöpäiväni on 19.03. ja saapumispäiväni 21.03.  __ asiakas: Asiamies: Haluan aloittaa lennon Houstonista, TX - HOU. agentti: Jos haluatte, että lento lähtee Houstonista, TX - HOU: Asiakas: Mainitkaa nimenne: Asiamies: Nimeni on Samuel King: Spirit -lentoyhtiöltä hintaan 100. Varaanko lipun? asiakas: Vahvistakaa lentovaraukseni: Lippunne on varattu lennolle numero 1004. asiakas: Asiamies: Kiitos, että autoitte minua: Kiitos.</w:t>
      </w:r>
    </w:p>
    <w:p>
      <w:r>
        <w:rPr>
          <w:b/>
        </w:rPr>
        <w:t xml:space="preserve">Tulos</w:t>
      </w:r>
    </w:p>
    <w:p>
      <w:r>
        <w:t xml:space="preserve">agentti: Selvä. Ilmoittakaa lähtölentokentän koodi.</w:t>
      </w:r>
    </w:p>
    <w:p>
      <w:r>
        <w:rPr>
          <w:b/>
        </w:rPr>
        <w:t xml:space="preserve">Esimerkki 7.3948</w:t>
      </w:r>
    </w:p>
    <w:p>
      <w:r>
        <w:t xml:space="preserve">asiakas: Agentti: Hei. Miten voin auttaa teitä tällä hetkellä? asiakas: Asiakas: Olen Thomas Brown: Brown. asiakas: Hauska tavata: Voitteko muuttaa varaustani? asiamies: Haluaisin muuttaa olemassa olevaa varaustani terveysongelman vuoksi: Toki, autan teitä siinä. Saanko nimenne, jotta voin tarkistaa nykyisen varauksen tilan? Tarkoitan, millä nimellä varasitte aiemmin?  __ agentti: Hyvä on, odottakaa hetki, niin tarkistan olemassa olevan varauksen tilan. Kiitos, että odotitte. asiakas: Toki, kaikessa rauhassa. agentti: Asiakas: Anteeksi, Brown, nimellänne ei löydy varausta, jota voisi muuttaa. asiakas: Ei se mitään, kiitos palvelustanne. agentti: Eipä kestä. Kiitos, että valitsitte meidät.</w:t>
      </w:r>
    </w:p>
    <w:p>
      <w:r>
        <w:rPr>
          <w:b/>
        </w:rPr>
        <w:t xml:space="preserve">Tulos</w:t>
      </w:r>
    </w:p>
    <w:p>
      <w:r>
        <w:t xml:space="preserve">asiakas: Mainitsin edellä.</w:t>
      </w:r>
    </w:p>
    <w:p>
      <w:r>
        <w:rPr>
          <w:b/>
        </w:rPr>
        <w:t xml:space="preserve">Esimerkki 7.3949</w:t>
      </w:r>
    </w:p>
    <w:p>
      <w:r>
        <w:t xml:space="preserve">asiakas: Päivää. agentti: Päivää, miten voin auttaa teitä tänään?  __ agentti: Asiakas: Toki, olemme täällä auttaaksemme teitä. asiakasta: Asiakas: Kiitos: Asiakas: Odottakaa hetki: Asiakas: Toki: Asiakas: Kiitos arvokkaasta ajastanne, valitettavasti nimellänne ei löytynyt varausta. asiakas: Asiakas: Ei se mitään, ei mitään ongelmaa. Kiitos tiedoista. agentti: Kiitos, että käytitte meitä.</w:t>
      </w:r>
    </w:p>
    <w:p>
      <w:r>
        <w:rPr>
          <w:b/>
        </w:rPr>
        <w:t xml:space="preserve">Tulos</w:t>
      </w:r>
    </w:p>
    <w:p>
      <w:r>
        <w:t xml:space="preserve">asiakas: Olen Sharon Martinez. Voisitteko auttaa minua varaukseni muuttamisessa?</w:t>
      </w:r>
    </w:p>
    <w:p>
      <w:r>
        <w:rPr>
          <w:b/>
        </w:rPr>
        <w:t xml:space="preserve">Esimerkki 7.3950</w:t>
      </w:r>
    </w:p>
    <w:p>
      <w:r>
        <w:t xml:space="preserve">asiakas: Agentti: Hei. Miten voin auttaa teitä? Matthew Walker. Aion vierailla Chicagossa, auttaisitteko minua varaamaan lentoliput JFK:sta ORD:hen? agentti: Asiakas: Toki, saanko tietää suunnitellut matkapäivänne, jotta voin tarkistaa lentojen saatavuuden? asiakas: Kyllä, kiitos: Agentti: Matkapäiväni ovat 18. ja 20. lokakuuta: Asiakas: Onko teillä muita tarkennuksia? Asiamies: Tarvitsen lennon, jossa on vain yksi jatkoyhteys: Selvä, odottakaa hetki.  __ agentti: Asiakas: Kiitos, että odotitte. Täältä löysin pyynnön mukaisen lennon yhdellä jatkoyhteydellä, ja lentohinta on noin 100. Jatkanko varausta tällä lennolla? asiakas: Agentti: Toki, voitte jatkaa varauksen tekemistä. agentti: Asiakas: Lippunne on vahvistettu Southwest airlinesin lennolle 1025. Asiakas: Asiakas: Kiitos avusta: Kiitos, että tavoititte meidät.</w:t>
      </w:r>
    </w:p>
    <w:p>
      <w:r>
        <w:rPr>
          <w:b/>
        </w:rPr>
        <w:t xml:space="preserve">Tulos</w:t>
      </w:r>
    </w:p>
    <w:p>
      <w:r>
        <w:t xml:space="preserve">asiakas: Odotan vastaustasi.</w:t>
      </w:r>
    </w:p>
    <w:p>
      <w:r>
        <w:rPr>
          <w:b/>
        </w:rPr>
        <w:t xml:space="preserve">Esimerkki 7.3951</w:t>
      </w:r>
    </w:p>
    <w:p>
      <w:r>
        <w:t xml:space="preserve">asiakas: Asiakas: Päivää. asiamies: Päivää, miten voin auttaa teitä tänään? asiakas: Päivää: Voitteko auttaa minua varaamaan lipun SFO:sta ORD:hen? agentti: Joshua Jackson tässä, haluaisin osallistua isoisäni hautajaisiin hetki: Asiakas: Toki, saanko tietää matkapäivänne? Asiamies: Matkapäiväni ovat 12.10.-14.10: Asiakas: Tarvitsetteko mitään lay by? Ei, tarvitsen suoran lennon.  __ asiakas: Asiamies: Kyllä, kiitos: Asiakas: Valitettavasti emme löydä suoraa lentoa. asiakas: Valitettavasti emme löydä suoraa lentoa. asiakas: Valitettavasti emme löydä suoraa lentoa: Asiamies: Hyvä on, ei haittaa: Asiakas: Kiitos, että valitsitte meidät: Kiitos.</w:t>
      </w:r>
    </w:p>
    <w:p>
      <w:r>
        <w:rPr>
          <w:b/>
        </w:rPr>
        <w:t xml:space="preserve">Tulos</w:t>
      </w:r>
    </w:p>
    <w:p>
      <w:r>
        <w:t xml:space="preserve">agentti: Odottakaa hetki, tarkistan asian ja palaan asiaan.</w:t>
      </w:r>
    </w:p>
    <w:p>
      <w:r>
        <w:rPr>
          <w:b/>
        </w:rPr>
        <w:t xml:space="preserve">Esimerkki 7.3952</w:t>
      </w:r>
    </w:p>
    <w:p>
      <w:r>
        <w:t xml:space="preserve">asiakas: Hei. Olen Catherine Edwards. asiamies: Päivää, miten voin palvella teitä tänään?  __ agentti: Asiakas: Toki, autan mielelläni. Voisitteko kertoa minulle matkanne päivämäärät? asiakas: Agentti: Minun on lähdettävä 24.05. ja palattava 26.05: Asiakas: Kertokaa, paljonko voitte käyttää lentolippuun: Asiamies: Koska budjettini on pieni, voin maksaa vain 200 dollaria: Asiakas: Valitettavasti annettujen tietojenne perusteella ei löydy yhtään lentoa. asiakas: Olen pahoillani, että jouduin ilmoittamaan, että lentoa ei löydy: Asiamies: Ei ongelmaa: Asiakas: Kiitos, että otitte yhteyttä meihin: Kiitos ystävällisestä vastauksestanne.</w:t>
      </w:r>
    </w:p>
    <w:p>
      <w:r>
        <w:rPr>
          <w:b/>
        </w:rPr>
        <w:t xml:space="preserve">Tulos</w:t>
      </w:r>
    </w:p>
    <w:p>
      <w:r>
        <w:t xml:space="preserve">asiakas: LAX:stä EWR:ään. Voitteko auttaa minua varauksen kanssa?</w:t>
      </w:r>
    </w:p>
    <w:p>
      <w:r>
        <w:rPr>
          <w:b/>
        </w:rPr>
        <w:t xml:space="preserve">Esimerkki 7.3953</w:t>
      </w:r>
    </w:p>
    <w:p>
      <w:r>
        <w:t xml:space="preserve">asiakas: Asiakas: Hei: Gregory Walker.  __ asiakas: Olen suunnitellut tapaavani ystäväni New Yorkin EWR-lentoasemalla. Voisitteko auttaa minua varaamaan lentolipun SEA:sta? asiamies: Asiakas: Saanko tietää suunnitellut matkapäivänne? Asiakas: Saanko kysyä, milloin matkustatte? Agentti: Matkapäiväni ovat 19. kesäkuuta - 21. kesäkuuta: Asiakas: Hyvä on, odottakaa hetki: Asiakas: Toki, odotan: Asiakas: Delta airlines tarjoaa lentoa kyseiselle reitille lipun hinnalla 100. Jatkanko varauksen tekemistä? asiakas: Voisitteko tehdä varauksen? Asiamies: Jos kyseessä on jatkolento, voitte jatkaa varausta. agentti: Jos kyseessä on jatkolento, voitte jatkaa varausta: Olen onnistuneesti varannut lippunne lennolla-1001, turvallista matkaa. asiakas: Asiakas: Kiitos, että autoitte minua: Kiitos, että valitsitte meidät.</w:t>
      </w:r>
    </w:p>
    <w:p>
      <w:r>
        <w:rPr>
          <w:b/>
        </w:rPr>
        <w:t xml:space="preserve">Tulos</w:t>
      </w:r>
    </w:p>
    <w:p>
      <w:r>
        <w:t xml:space="preserve">agentti: Miten voin auttaa teitä tänään?</w:t>
      </w:r>
    </w:p>
    <w:p>
      <w:r>
        <w:rPr>
          <w:b/>
        </w:rPr>
        <w:t xml:space="preserve">Esimerkki 7.3954</w:t>
      </w:r>
    </w:p>
    <w:p>
      <w:r>
        <w:t xml:space="preserve">asiakas: Hei.  __ asiakas: Voisitteko muuttaa varaustani? asiamies: Haluan muuttaa varaustani, koska minulla on toinen tärkeä työ kyseisinä päivinä: Joo, minä autan teitä. Ilmoittakaa nimenne. asiakas: Asiamies: Kiitos, nimeni on Kimberly Wilson. agentti: Wilson, tietokannastamme ei löytynyt varausta nimellänne. asiakas: Asiamies: Voi, ei se mitään, ei ongelmaa: Asiakas: Kiitos, että lähestyitte meitä: Kiitos tiedoistanne.</w:t>
      </w:r>
    </w:p>
    <w:p>
      <w:r>
        <w:rPr>
          <w:b/>
        </w:rPr>
        <w:t xml:space="preserve">Tulos</w:t>
      </w:r>
    </w:p>
    <w:p>
      <w:r>
        <w:t xml:space="preserve">agentti: Hei. Miten voin auttaa?</w:t>
      </w:r>
    </w:p>
    <w:p>
      <w:r>
        <w:rPr>
          <w:b/>
        </w:rPr>
        <w:t xml:space="preserve">Esimerkki 7.3955</w:t>
      </w:r>
    </w:p>
    <w:p>
      <w:r>
        <w:t xml:space="preserve">asiakas: Hei. Olen Frank Thompson. asiamies: Päivää, miten voin auttaa teitä tänään? asiakas: Asiamies: Haluaisin käydä Denverissä, CO - DEN:ssä tutkimassa luontoa, autatteko minua varaamaan lentoliput? agentti: Totta kai, autamme teitä mielellämme varauksen tekemisessä. Kertokaa minulle matkapäivänne. asiakas: Agentti: Toki, matkapäiväni ovat 01.09. ja 03.09: Asiakas: Okei, saanko tietää nousupaikkanne? asiakas: Kyllä, kiitos: Asiamies: Selvä, nousupaikkani on Minneapolis, MSP. asiamies: Kiitos tiedoistanne, löysimme lennon numerolla 1017 Frontier lentoyhtiön lennon, jonka hinta on 100 ja yhdellä jatkoyhteydellä. Voinko jatkaa? asiakas: Asiakas: Hyvä on, jatkakaa: Toki, varauksenne on vahvistettu.  __ agentti: Asiakas: Kiitos, että otitte yhteyttä meihin.</w:t>
      </w:r>
    </w:p>
    <w:p>
      <w:r>
        <w:rPr>
          <w:b/>
        </w:rPr>
        <w:t xml:space="preserve">Tulos</w:t>
      </w:r>
    </w:p>
    <w:p>
      <w:r>
        <w:t xml:space="preserve">asiakas: Kiitos.</w:t>
      </w:r>
    </w:p>
    <w:p>
      <w:r>
        <w:rPr>
          <w:b/>
        </w:rPr>
        <w:t xml:space="preserve">Esimerkki 7.3956</w:t>
      </w:r>
    </w:p>
    <w:p>
      <w:r>
        <w:t xml:space="preserve">asiakas: Asiakas: Hei, olen Larry White. agentti: Hei, miten voin auttaa teitä tänään? asiakas: Hei, olen Larry White: Asiamies: Voitteko auttaa minua muuttamaan olemassa olevaa varaustani, koska tenttini siirtyi: Asiakas: Toki, odottakaa hetki: Asiakas: Selvä: Asiakas: Kiitos, että odotitte, nimellänne ei ole varausta löytynyt.  __ agentti: Asiakas: Kiitos, että tavoititte meidät.</w:t>
      </w:r>
    </w:p>
    <w:p>
      <w:r>
        <w:rPr>
          <w:b/>
        </w:rPr>
        <w:t xml:space="preserve">Tulos</w:t>
      </w:r>
    </w:p>
    <w:p>
      <w:r>
        <w:t xml:space="preserve">asiakas: Asiakas: Selvä, ei ongelmia. Kiitos avusta.</w:t>
      </w:r>
    </w:p>
    <w:p>
      <w:r>
        <w:rPr>
          <w:b/>
        </w:rPr>
        <w:t xml:space="preserve">Esimerkki 7.3957</w:t>
      </w:r>
    </w:p>
    <w:p>
      <w:r>
        <w:t xml:space="preserve">asiakas: Asiakas: Hei: Haluaisin peruuttaa äskettäisen varaukseni sairauteni vuoksi. Olkaa hyvä ja auttakaa minua: Asiakas: Toki, voisitteko mainita nimenne jatkokäsittelyä varten? asiakas: Voisitteko mainita nimenne? asiakas: Kyllä, kiitos: Asiamies: Nimeni on Elizabeth Green: Asiakas: Okei, odottakaa hetki. asiakas: Kiitos: Asiakas: Toki: Green, nimenne mukaista varausta ei löytynyt, joten voitte peruuttaa varauksenne.  __ agentti: Green: Ole hyvä ja hyvää päivänjatkoa.</w:t>
      </w:r>
    </w:p>
    <w:p>
      <w:r>
        <w:rPr>
          <w:b/>
        </w:rPr>
        <w:t xml:space="preserve">Tulos</w:t>
      </w:r>
    </w:p>
    <w:p>
      <w:r>
        <w:t xml:space="preserve">asiakas: Asiakas: Selvä, ei ongelmaa. Kiitos tiedoista.</w:t>
      </w:r>
    </w:p>
    <w:p>
      <w:r>
        <w:rPr>
          <w:b/>
        </w:rPr>
        <w:t xml:space="preserve">Esimerkki 7.3958</w:t>
      </w:r>
    </w:p>
    <w:p>
      <w:r>
        <w:t xml:space="preserve">asiakas: Agentti: Hei. Miten voin auttaa? Brian Moore tässä. Haluaisin vierailla CLT:ssä, voisitteko auttaa minua varaamaan lentoliput AUS:sta? agentti: Asiakas: Toki, voinko saada matkustuspäivämääränne? Asiakas: Kyllä: Asiamies: Suunnitellut matkapäiväni ovat 13.11. ja 15.11: Asiakas: Odottakaa hetki: Asiakas: Toki, odotan vastaustanne. agentti: Kyllä, odotan vastaustanne: Moore, löysin teille lennon Spirit airlinesilta hintaan 100. Voinko varata lippunne? asiakas: Jatkakaa varauksen tekemistä.  __ asiakas: Asiakas: Kiitos, että autoitte minua: Asiakas: Kiitos, että valitsitte meidät.</w:t>
      </w:r>
    </w:p>
    <w:p>
      <w:r>
        <w:rPr>
          <w:b/>
        </w:rPr>
        <w:t xml:space="preserve">Tulos</w:t>
      </w:r>
    </w:p>
    <w:p>
      <w:r>
        <w:t xml:space="preserve">agentti: Lento numero 1007 on vahvistettu.</w:t>
      </w:r>
    </w:p>
    <w:p>
      <w:r>
        <w:rPr>
          <w:b/>
        </w:rPr>
        <w:t xml:space="preserve">Esimerkki 7.3959</w:t>
      </w:r>
    </w:p>
    <w:p>
      <w:r>
        <w:t xml:space="preserve">asiakas: Miten voin auttaa?  __ agentti: Asiakas: Toki, voisitteko auttaa minua matkapäivienne kanssa lennon etsimisessä? asiakas: Voisitteko auttaa minua matkapäivienne kanssa lennon etsimisessä? Agentti: Matkan päivämäärät ovat 16.04. ja 18.04: UA airlinesin lento-1011, jatkanko? asiakas: Agentti: Jos lennolla on yhteysraja 1, jatka vain varausprosessia. agentti: Jos lento on yhteysrajalla 1, jatka vain varausprosessia: Ok, varauksenne on tehty. asiakas: Kiitos paljon. agentti: Asiakas: Tervetuloa.</w:t>
      </w:r>
    </w:p>
    <w:p>
      <w:r>
        <w:rPr>
          <w:b/>
        </w:rPr>
        <w:t xml:space="preserve">Tulos</w:t>
      </w:r>
    </w:p>
    <w:p>
      <w:r>
        <w:t xml:space="preserve">asiakas: Kenneth Lee. Voisitteko auttaa minua varaamaan lentoliput IAH:sta PHL:ään?</w:t>
      </w:r>
    </w:p>
    <w:p>
      <w:r>
        <w:rPr>
          <w:b/>
        </w:rPr>
        <w:t xml:space="preserve">Esimerkki 7.3960</w:t>
      </w:r>
    </w:p>
    <w:p>
      <w:r>
        <w:t xml:space="preserve">asiakas: Hei. Kenneth Adams täällä. asiamies: Päivää, miten voin auttaa teitä tänään? asiakas: Haluan muuttaa olemassa olevaa varaustani rankkasateiden vuoksi. Voitteko auttaa minua siinä asiassa? agentti: Voisitteko auttaa minua siinä? Totta kai, autamme teitä mielellämme. Odottakaa hetki. asiakas: Asiakas: Toki: Valitettavasti nimellänne ei löydy aktiivista varausta.  __ agentti: Kiitos, että valitsitte meidät.</w:t>
      </w:r>
    </w:p>
    <w:p>
      <w:r>
        <w:rPr>
          <w:b/>
        </w:rPr>
        <w:t xml:space="preserve">Tulos</w:t>
      </w:r>
    </w:p>
    <w:p>
      <w:r>
        <w:t xml:space="preserve">asiakas: Kiitos tiedoista.</w:t>
      </w:r>
    </w:p>
    <w:p>
      <w:r>
        <w:rPr>
          <w:b/>
        </w:rPr>
        <w:t xml:space="preserve">Esimerkki 7.3961</w:t>
      </w:r>
    </w:p>
    <w:p>
      <w:r>
        <w:t xml:space="preserve">asiakas: Hei. Olen Benjamin Evans. agentti: Päivää, miten voin auttaa teitä? asiakas: Olen Benjamin Evans: Asiakas: Suunnittelimme lomamatkaa osoitteessa Yksityinen San Franciscon kaupunkikierros osoitteessa San Francisco , CA - SFO. agentti: SFO: Toki, autan teitä mielelläni. Voisitteko antaa lentoonlähtökentän koodin? asiakas: Voitteko auttaa minua varaamaan lipun New Yorkista, NY - JKF. agentti: Asiakas: Mitkä ovat suunnitellut matkanne päivämäärät? Asiamies: Matkapäiväni ovat 01/06 ja 01/08. Agentti: Mihin mennessä? Asiakas: Okei, odottakaa hetki, annan minun etsiä teille lennon. asiakas: Asiamies: Missä asiakas on?  Kiitos arvokkaasta ajastanne. Löysimme JetBlue-lentoyhtiön lipun hinnaksi 200. Jatkanko varausta suoralla lennolla?  __ agentti: Asiakas: Lentolippunne on vahvistettu lentoyhtiön numerolla 1003. Asiakas: Asiamies: Valitan, tarvitsen pysähdyksen: Okei, ei ongelmia. En jatkanut varausta. Kiitos, että tavoititte meidät. asiakas: Okei, kiitos avusta.</w:t>
      </w:r>
    </w:p>
    <w:p>
      <w:r>
        <w:rPr>
          <w:b/>
        </w:rPr>
        <w:t xml:space="preserve">Tulos</w:t>
      </w:r>
    </w:p>
    <w:p>
      <w:r>
        <w:t xml:space="preserve">asiakas: Jatka varauksen tekemistä.</w:t>
      </w:r>
    </w:p>
    <w:p>
      <w:r>
        <w:rPr>
          <w:b/>
        </w:rPr>
        <w:t xml:space="preserve">Esimerkki 7.3962</w:t>
      </w:r>
    </w:p>
    <w:p>
      <w:r>
        <w:t xml:space="preserve">asiakas: Hei.  __ asiakas: Donna Miller. Auttakaa minua varaamaan lippu HOU:sta DTW:hen. asiamies: Asiakas: Toki, kertokaa minulle matkapäivänne. asiakas: Agentti: Matkapäiväni ovat 10.-12. heinäkuuta: Asiakas: Kerro yhteysrajasi: Haluan jatkolennon. asiamies: Missä on jatkolento? Onko muita tarkennuksia? asiakas: Paluuaikani on oltava iltapäivällä. agentti: Asiakas: Olen pahoillani, mutta ei löytynyt lentoja tietojesi perusteella,. asiakas: Agentti: Ei se mitään, kiitos tarkistuksesta. agentti: Ei se mitään, kiitos tarkistuksesta: Kiitos, että valitsitte meidät.</w:t>
      </w:r>
    </w:p>
    <w:p>
      <w:r>
        <w:rPr>
          <w:b/>
        </w:rPr>
        <w:t xml:space="preserve">Tulos</w:t>
      </w:r>
    </w:p>
    <w:p>
      <w:r>
        <w:t xml:space="preserve">agentti: Päivää, miten voin auttaa teitä?</w:t>
      </w:r>
    </w:p>
    <w:p>
      <w:r>
        <w:rPr>
          <w:b/>
        </w:rPr>
        <w:t xml:space="preserve">Esimerkki 7.3963</w:t>
      </w:r>
    </w:p>
    <w:p>
      <w:r>
        <w:t xml:space="preserve">asiakas: Agentti: Hei. Miten voin auttaa teitä? IAH:ssa järjestettävään kokoukseen. Voisitteko auttaa minua varaamaan lipun SEA:sta? agentti: Asiakas: Olen täällä auttaakseni teitä, antakaa matkustuspäivämääränne. asiakas: Voisitteko ilmoittaa matkustuspäivämääränne? Asiamies: Haluaisin matkustaa 14. lokakuuta ja palata takaisin 16. lokakuuta. asiamies: Haluaisin matkustaa 14. lokakuuta ja palata takaisin 16. lokakuuta: Asiakas: Saanko tietää liityntäkorkeutenne? Etsin jatkolentoa.  __ asiakas: Asiamies: Ei: Asiakas: Saanko tietää hyvän nimenne? Agentti: Nimeni on Rebecca Jones: Asiakas: Emme voi tarjota lentoa matkareittinne välille, koska kohdelentoasemalla on tehty teknisiä parannuksia. asiakas: Olen pahoillani: Asiamies: Ei se mitään, kiitos palvelustanne. asiamies: Ei se mitään, kiitos palvelustanne. asiamies: Ei se mitään: Kiitos, että tavoititte meidät.</w:t>
      </w:r>
    </w:p>
    <w:p>
      <w:r>
        <w:rPr>
          <w:b/>
        </w:rPr>
        <w:t xml:space="preserve">Tulos</w:t>
      </w:r>
    </w:p>
    <w:p>
      <w:r>
        <w:t xml:space="preserve">agentti: Onko muita vaatimuksia?</w:t>
      </w:r>
    </w:p>
    <w:p>
      <w:r>
        <w:rPr>
          <w:b/>
        </w:rPr>
        <w:t xml:space="preserve">Esimerkki 7.3964</w:t>
      </w:r>
    </w:p>
    <w:p>
      <w:r>
        <w:t xml:space="preserve">asiakas: Asiakas: Päivää. asiamies: Päivää, miten voin auttaa teitä tänään? asiakas: Päivää: Paul Gonzalez. Aion tavata ystäväni Dallasissa, auttaisitteko minua varaamaan lentoliput DCA:sta DFW:hen? agentti: Totta kai, olemme täällä auttamassa teitä. Voitteko kertoa minulle matkapäivänne lentolippua varten? asiakas: Asiamies: Paljonko sinulla on varaa matkalippuusi? asiakas: Asiamies: Koska budjettini on pieni, minulla on varaa vain 200 euroon asti. agentti: Asiakas: Suositteko turistiluokkaa vai business-luokkaa? Olen tyytyväinen mihin tahansa luokkaan. Tarvitsen lennon, jossa on vain yksi jatkoyhteys. asiamies: Selvä, odottakaa hetki, tarkistan lentojen saatavuuden tietoihinne ja palaan asiaan.  __ agentti: Asiakas: Kiitos, että odotitte: Asiakas: Selvä, ei haittaa. Kiitos tiedoistanne. agentti: Asiakas: Kiitos, että lähestyitte meitä.</w:t>
      </w:r>
    </w:p>
    <w:p>
      <w:r>
        <w:rPr>
          <w:b/>
        </w:rPr>
        <w:t xml:space="preserve">Tulos</w:t>
      </w:r>
    </w:p>
    <w:p>
      <w:r>
        <w:t xml:space="preserve">asiakas: Odotan vastaustasi.</w:t>
      </w:r>
    </w:p>
    <w:p>
      <w:r>
        <w:rPr>
          <w:b/>
        </w:rPr>
        <w:t xml:space="preserve">Esimerkki 7.3965</w:t>
      </w:r>
    </w:p>
    <w:p>
      <w:r>
        <w:t xml:space="preserve">asiakas: Hei. Olen Angela Taylor.  __ asiakas: Haluaisin peruuttaa äskettäisen varaukseni hätätilanteen vuoksi. Voitteko auttaa minua siinä? agentti: Voisitteko auttaa minua siinä? Asiakas: Odottakaa, otan yhteyttä: Asiakas: Toki:  Asiakas: Anteeksi, nimellänne ei löytynyt varausta. asiakas: Asiamies: Kiitos avustanne:  Asiakas: Kiitos, että lähestyitte meitä.</w:t>
      </w:r>
    </w:p>
    <w:p>
      <w:r>
        <w:rPr>
          <w:b/>
        </w:rPr>
        <w:t xml:space="preserve">Tulos</w:t>
      </w:r>
    </w:p>
    <w:p>
      <w:r>
        <w:t xml:space="preserve">agentti: Hei. Miten voin auttaa?</w:t>
      </w:r>
    </w:p>
    <w:p>
      <w:r>
        <w:rPr>
          <w:b/>
        </w:rPr>
        <w:t xml:space="preserve">Esimerkki 7.3966</w:t>
      </w:r>
    </w:p>
    <w:p>
      <w:r>
        <w:t xml:space="preserve">asiakas: Asiakas: Hei: Asiamies: Aion vierailla Tildenin luontoalueella Oaklandissa, pyydän, että varaatte lentoliput. agentti: Aion käydä Tildenin luontoalueella Oaklandissa: Asiakas: Voisitteko auttaa minua ilmoittamalla matkustuspäivämääränne? asiakas: Voisitteko auttaa minua ilmoittamalla matkustuspäivämääränne? Asiamies: Matkapäiväni ovat 06.06.-06.08. välisenä aikana: Asiakas: Saanko tietää lentokenttänne lyhenteet? Agentti: Lähtö- ja kohdelentokenttäni koodit ovat TX-DFW ja CA-OAK. agentti: Onko teillä jotain eritelmiä, jotka on täytettävä? asiakas: Yhteysraja on yksi. Ja hintaraja on 1000. agentti: Okei, olkaa hyvä ja odottakaa.  __ agentti: Löytyy lento JetBlue-lentoyhtiön kanssa ja yksi yhteys. Lennon numero on 1021 ja hinta on 100. Asiakas: Asiakas: Okei, jatkakaa varausta. agentti: Saanko tietää nimenne, jotta voin jatkaa? asiakas: Asiakas: Olen Sharon Lopez: Lopez Lopez: Okei. Varauksenne on tehty. asiakas: Kiitos, että vahvistitte varaukseni. agentti: Kiitos, että valitsitte meidät.</w:t>
      </w:r>
    </w:p>
    <w:p>
      <w:r>
        <w:rPr>
          <w:b/>
        </w:rPr>
        <w:t xml:space="preserve">Tulos</w:t>
      </w:r>
    </w:p>
    <w:p>
      <w:r>
        <w:t xml:space="preserve">asiakas: Asiakas: Selvä.</w:t>
      </w:r>
    </w:p>
    <w:p>
      <w:r>
        <w:rPr>
          <w:b/>
        </w:rPr>
        <w:t xml:space="preserve">Esimerkki 7.3967</w:t>
      </w:r>
    </w:p>
    <w:p>
      <w:r>
        <w:t xml:space="preserve">asiakas: Agentti: Hei. Miten voin auttaa? Auttakaa minua, olkaa hyvä ja auttakaa minua.  __ asiakas: Tarkistakaa varaus nimellä Emma Green. agentti: Asiakas: Odottakaa hetki: Asiakas: Toki: Emma Green, tietokannastamme ei löytynyt varausta nimellänne. asiakas: Green Green: Ei ongelmaa, kiitos: Green Green: Kiitos, että otitte yhteyttä.</w:t>
      </w:r>
    </w:p>
    <w:p>
      <w:r>
        <w:rPr>
          <w:b/>
        </w:rPr>
        <w:t xml:space="preserve">Tulos</w:t>
      </w:r>
    </w:p>
    <w:p>
      <w:r>
        <w:t xml:space="preserve">agentti: Totta kai, olen täällä auttaakseni sinua.</w:t>
      </w:r>
    </w:p>
    <w:p>
      <w:r>
        <w:rPr>
          <w:b/>
        </w:rPr>
        <w:t xml:space="preserve">Esimerkki 7.3968</w:t>
      </w:r>
    </w:p>
    <w:p>
      <w:r>
        <w:t xml:space="preserve">asiakas: Miten voin auttaa teitä tänään?  __ agentti: Asiakas: Toki, kertokaa matkapäivänne? asiakas: Asiakas: Lennän 25.12. ja palaan 27.12. agentti: Mihin aikaan? Asiakas: Hyvä on, voisitteko auttaa minua lentokenttäkoodienne kanssa? asiakas: Asiamies: Lennän FL-MCO:sta WA-SEA:han: Asiakas: OK, odottakaa hetki, tarkistan yksityiskohdat ja palaan asiaan. asiakas: Asiakas: Toki: Asiakas: Kiitos, että odotitte. Löysimme 1003 lennon Havaijin lentoyhtiön yhdellä yhteydellä ja hinnalla 100. asiakas: Asiamies: Jatkakaa varausta: Asiakas: Toki. lippunne on varattu Havaijin lentoyhtiölle. asiakas: Kiitos, että autoitte minua. agentti: Kiitos, että tavoititte meidät, hyvää matkaa.</w:t>
      </w:r>
    </w:p>
    <w:p>
      <w:r>
        <w:rPr>
          <w:b/>
        </w:rPr>
        <w:t xml:space="preserve">Tulos</w:t>
      </w:r>
    </w:p>
    <w:p>
      <w:r>
        <w:t xml:space="preserve">asiakas: Haluan varata jatkolennon Seattleen tapaamaan isosiskoani. Voitteko varata minulle jatkolennon?</w:t>
      </w:r>
    </w:p>
    <w:p>
      <w:r>
        <w:rPr>
          <w:b/>
        </w:rPr>
        <w:t xml:space="preserve">Esimerkki 7.3969</w:t>
      </w:r>
    </w:p>
    <w:p>
      <w:r>
        <w:t xml:space="preserve">asiakas: Asiakas: Hei, olen Jason Wilson. agentti: Hei. Miten voin auttaa teitä?  __ agentti: Agentti: Toki, autan teitä. Saanko tietää lentokenttäkoodinne? asiakas: Asiakas: Lentokenttäkoodini ovat DC - DCA, NC - CLT. asiamies: Asiakas: Voitteko kertoa minulle matkapäivänne: Agentti: Haluan lentää 05/09 ja palata 05/11. Agentti: Haluan lentää 05/09 ja palata 05/11: Asiakas: Onko teillä toiveita? Asiamies: Kyllä, tarvitsen pysähdyksen matkani välissä. agentti: Spirit-lentoyhtiön lento 1025 ja hinta 200 jatkoyhteydellä. Käynkö läpi varauksen? asiakas: - Meneekö varaus läpi? asiakas: - Meneekö varaus läpi? Agentti: Voitte jatkaa varauksen tekemistä: Toki, varauksenne on tehty. asiakas: Kiitos palvelustanne. agentti: Kiitos.</w:t>
      </w:r>
    </w:p>
    <w:p>
      <w:r>
        <w:rPr>
          <w:b/>
        </w:rPr>
        <w:t xml:space="preserve">Tulos</w:t>
      </w:r>
    </w:p>
    <w:p>
      <w:r>
        <w:t xml:space="preserve">asiakas: Voisitteko auttaa minua varaamaan lentoliput Washingtonista?</w:t>
      </w:r>
    </w:p>
    <w:p>
      <w:r>
        <w:rPr>
          <w:b/>
        </w:rPr>
        <w:t xml:space="preserve">Esimerkki 7.3970</w:t>
      </w:r>
    </w:p>
    <w:p>
      <w:r>
        <w:t xml:space="preserve">asiakas: Agentti: Hei. Miten voin auttaa? Joshua Jones. Minun täytyy matkustaa Houstoniin, voisitteko varata lentoliput ATL:stä ja HOU:sta?  __ asiakas: Asiamies: Matkapäiväni ovat 13. kesäkuuta ja 15. kesäkuuta: Asiakas: Voisitteko ilmoittaa lähtö- ja paluuaikani? asiakas: Voisitteko antaa lähtö- ja paluuaikani? Asiamies: Lähtö- ja paluuaikani olisi oltava illalla: Asiakas: Onko teillä mitään toiveita? Agentti: Tarvitsen normaalihintaisen lennon: Asiakas: Saanko tietää liityntämäärän? asiakas: Saanko tietää liityntärajan? Agentti: Tarvitsen matkalleni yhden yhteyden. agentti: Tarvitsen yhden yhteyden: Asiakas: Olen pahoillani, pyyntösi mukaisia lentoja ei ole saatavilla. asiakas: Olen pahoillani, mutta pyyntösi mukaisia lentoja ei ole saatavilla: Voi! Ikävä kuulla. Löydän joka tapauksessa toisen vaihtoehdon matkani loppuun saattamiseksi. agentti: Asiakas: Kiitos, että otitte yhteyttä: Kiitos tiedoista.</w:t>
      </w:r>
    </w:p>
    <w:p>
      <w:r>
        <w:rPr>
          <w:b/>
        </w:rPr>
        <w:t xml:space="preserve">Tulos</w:t>
      </w:r>
    </w:p>
    <w:p>
      <w:r>
        <w:t xml:space="preserve">agentti: Saanko tietää matkustuspäivämäärät?</w:t>
      </w:r>
    </w:p>
    <w:p>
      <w:r>
        <w:rPr>
          <w:b/>
        </w:rPr>
        <w:t xml:space="preserve">Esimerkki 7.3971</w:t>
      </w:r>
    </w:p>
    <w:p>
      <w:r>
        <w:t xml:space="preserve">asiakas: Hei. Olen Carol Jones. asiamies: Päivää, miten voin auttaa teitä? asiakas: Haluaisin muuttaa äskettäistä varaustani. Voitteko auttaa minua siinä? agentti: Voisitteko auttaa minua siinä? Toki, odottakaa hetki.  __ agentti: Asiakas: Olen pahoillani, nimellänne ei ole varausta: Ei mitään ongelmaa. Kiitos avusta. agentti: Asiakas: Kiitos ja hyvää päivänjatkoa. asiakas: Kiitos.</w:t>
      </w:r>
    </w:p>
    <w:p>
      <w:r>
        <w:rPr>
          <w:b/>
        </w:rPr>
        <w:t xml:space="preserve">Tulos</w:t>
      </w:r>
    </w:p>
    <w:p>
      <w:r>
        <w:t xml:space="preserve">asiakas: Asiakas: Selvä.</w:t>
      </w:r>
    </w:p>
    <w:p>
      <w:r>
        <w:rPr>
          <w:b/>
        </w:rPr>
        <w:t xml:space="preserve">Esimerkki 7.3972</w:t>
      </w:r>
    </w:p>
    <w:p>
      <w:r>
        <w:t xml:space="preserve">asiakas: Asiakas: Päivää, miten voin palvella teitä? asiakas: Päivää: Asiakas: Koska kyseessä on työmatka, pyydän teitä varaamaan lipun Houstonista, TX-HOU Charlotteen, NC-CLT. agentti: Varatkaa lippu Houstonista, TX-HOU Charlotteen, NC-CLT: Asiakas: Toki, ilmoittakaa minulle haluamanne matkustuspäivämäärät. asiakas: Voisitteko ilmoittaa minulle, milloin haluatte matkustaa? Asiamies: Matkapäiväni ovat 18.01.-20.01: Asiakas: Saisinko nimenne? Asiakkaan nimi on Jerry Hill.  __ asiakas: Hintaraja on 200: Asiakas: Okei, antakaa minulle hetki aikaa tarkistaa saatavuus. asiakas: Hintataso: 1,00 €: Asiamies: Kyllä, kiitos: Lentoyhtiö Deltalla on 200 hinnalla lento numero 1026, joka vastaa täsmälleen tietojasi. Jatkanko jatkolennolla? asiakas: Agentti: Jatkakaa lipun varaamista: Asiakas: Varauksenne on vahvistettu: Kiitos: Kiitos, että valitsitte meidät.</w:t>
      </w:r>
    </w:p>
    <w:p>
      <w:r>
        <w:rPr>
          <w:b/>
        </w:rPr>
        <w:t xml:space="preserve">Tulos</w:t>
      </w:r>
    </w:p>
    <w:p>
      <w:r>
        <w:t xml:space="preserve">agentti: Jerry, onko sinulla mitään hintarajaa?</w:t>
      </w:r>
    </w:p>
    <w:p>
      <w:r>
        <w:rPr>
          <w:b/>
        </w:rPr>
        <w:t xml:space="preserve">Esimerkki 7.3973</w:t>
      </w:r>
    </w:p>
    <w:p>
      <w:r>
        <w:t xml:space="preserve">asiakas: Hei,... Olen Scott Jones. asiamies: Päivää, miten voin auttaa teitä? Haluan varata lipun Charlottesta, CLT:stä alle 1000 euron hintarajan. Voitteko auttaa minua varauksen tekemisessä? asiamies: Voitteko auttaa minua tässä varauksessa? Asiakas: Toki, saanko tietää määränpäänne? Boston, MA-BOS on määränpääni lentokenttäkoodi. agentti: Asiakas: Voisitteko kertoa suunnitellut matkapäivänne? asiakas: Voisitteko kertoa suunnitellut matkapäivänne? Asiamies: Matkapäiväni ovat 03/05 - 03/07. Agentti: Mihin mennessä olette suunnitellut matkanne? Asiakas: Olen pahoillani, mutta antamillenne päivämäärille ei löydy lentoja: Selvä, ei ongelmaa.  __ asiakas: Asiakas: Kiitos tiedoistanne.</w:t>
      </w:r>
    </w:p>
    <w:p>
      <w:r>
        <w:rPr>
          <w:b/>
        </w:rPr>
        <w:t xml:space="preserve">Tulos</w:t>
      </w:r>
    </w:p>
    <w:p>
      <w:r>
        <w:t xml:space="preserve">agentti: Kiitos, että valitsitte meidät.</w:t>
      </w:r>
    </w:p>
    <w:p>
      <w:r>
        <w:rPr>
          <w:b/>
        </w:rPr>
        <w:t xml:space="preserve">Esimerkki 7.3974</w:t>
      </w:r>
    </w:p>
    <w:p>
      <w:r>
        <w:t xml:space="preserve">asiakas: Agentti: Hei. Miten voin opastaa teitä tänään? Agentti: Haluaisin varata lipun IAH:sta LGA:han, voisitteko auttaa minua? agentti: Haluaisin varata lipun IAH:sta LGA:han: Totta kai, autan teitä mielelläni. Voisitteko ilmoittaa haluamanne matkustuspäivämäärät? asiakas: Asiamies: Matkustan näinä päivinä 22. ja 24. tammikuuta. asiamies: Matkustan näinä päivinä 22. ja 24. tammikuuta: Asiakas: Onko teillä jokin yhteysraja? Agentti: Tarvitsen yhden jatkolennon: Asiakas: Onko teillä muita tarkennuksia? Asiamies: Minulla ei ole muita eritelmiä. asiamies: Minulla ei ole muita eritelmiä: Kenen nimissä minun on varattava lentolippu? asiakas: Kenen nimissä minun on varattava lentolippu? asiakas: Kenen nimissä minun on varattava lentolippu? Jonathan Walker: Olen löytänyt lennon, jolla on yksi yhteys matkanne välillä, jonka hinta on 300, jonka tarjoaa Frontier airlines turistiluokassa. Sopiiko tämä lento teille?  __ agentti: Asiakas: Hyvä on, lippunne on vahvistettu lennolle numero 1029. asiakas: Hyvä on: Asiamies: Kiitos palveluistanne: Kiitos, että tavoititte meidät, hyvää matkaa.</w:t>
      </w:r>
    </w:p>
    <w:p>
      <w:r>
        <w:rPr>
          <w:b/>
        </w:rPr>
        <w:t xml:space="preserve">Tulos</w:t>
      </w:r>
    </w:p>
    <w:p>
      <w:r>
        <w:t xml:space="preserve">asiakas: Asiakas: Okei, voit jatkaa.</w:t>
      </w:r>
    </w:p>
    <w:p>
      <w:r>
        <w:rPr>
          <w:b/>
        </w:rPr>
        <w:t xml:space="preserve">Esimerkki 7.3975</w:t>
      </w:r>
    </w:p>
    <w:p>
      <w:r>
        <w:t xml:space="preserve">asiakas: Agentti: Hei,. Miten voin auttaa? Smith. Liikekokoukseni peruuntui, joten pyydän teitä perumaan äskeisen varaukseni.  __ asiakas: Asiakas: Toki: Asiakas: Ei löydy varausta: Asiamies: Ei mitään ongelmaa, kiitos palvelustanne. asiamies: Ei mitään ongelmaa, kiitos palvelusta: Kiitos.</w:t>
      </w:r>
    </w:p>
    <w:p>
      <w:r>
        <w:rPr>
          <w:b/>
        </w:rPr>
        <w:t xml:space="preserve">Tulos</w:t>
      </w:r>
    </w:p>
    <w:p>
      <w:r>
        <w:t xml:space="preserve">agentti: Odottakaa hetki.</w:t>
      </w:r>
    </w:p>
    <w:p>
      <w:r>
        <w:rPr>
          <w:b/>
        </w:rPr>
        <w:t xml:space="preserve">Esimerkki 7.3976</w:t>
      </w:r>
    </w:p>
    <w:p>
      <w:r>
        <w:t xml:space="preserve">asiakas: Miten voin palvella teitä parhaiten tänään? asiakas: Päivää: Asiamies: Voitteko auttaa minua varaamaan lentoliput DEN:stä DTW:hen? agentti: Voitteko auttaa minua varaamaan lentoliput DEN:stä DTW:hen? Asiakas: Mille päivämäärille haluatte minun varaavan teille lentoliput? asiakas: Asiamies: Suunnitellut matkapäiväni ovat 22.10. ja 24.10. agentti: Mihin päivämäärään? Asiakas: Onko teillä tarkempia tietoja? Asiamies: Haluaisin yhden vaihdon ja minun on lähdettävä ilta-aikaan. agentti: American Airline -lentoyhtiön jatkolennon 1023 hinta on 100 ja lähtöaika on klo 22:00. Jatkanko matkaa? asiakas: Asiakas: Olkaa hyvä ja jatkakaa: Tarvitsen nimenne vahvistaakseni varauksenne. Mainitsisitteko sen tässä?  __ agentti: Asiakas: Varauksenne on käsitelty: Kiitos: Kiitos, että valitsitte meidät.</w:t>
      </w:r>
    </w:p>
    <w:p>
      <w:r>
        <w:rPr>
          <w:b/>
        </w:rPr>
        <w:t xml:space="preserve">Tulos</w:t>
      </w:r>
    </w:p>
    <w:p>
      <w:r>
        <w:t xml:space="preserve">asiakas: Brenda King.</w:t>
      </w:r>
    </w:p>
    <w:p>
      <w:r>
        <w:rPr>
          <w:b/>
        </w:rPr>
        <w:t xml:space="preserve">Esimerkki 7.3977</w:t>
      </w:r>
    </w:p>
    <w:p>
      <w:r>
        <w:t xml:space="preserve">asiakas: Asiakas: Hei: Asiakas: Miten voin auttaa? asiakas: Olen Carolyn Lopez: Lopez Lopez, puhelinpalvelija: Haluan osallistua pakanafestivaaleille Philadelphiassa. Voitteko auttaa minua varauksen tekemisessä? agentti: Asiakas: Toki, saanko tietää matkanne päivämäärät? asiakas: Voisitteko auttaa minua? Asiamies: Matkapäiväni ovat 01/03-01/05. Agentti: Matkan päivämäärä on 01/03-01/05: Asiakas: Kertoisitteko lentokenttäkoodinne? asiakas: Voisitteko kertoa minulle lentokenttäkoodinne? Lentokenttäkoodini ovat EWR:stä PHL:ään. asiamies: Tarvitsetteko muita vaatimuksia? asiakas: Asiamies: Voin maksaa enintään 500: Asiakas: Kiitos tiedoistanne, on olemassa jatkolento lennon numerolla 1015 lentonumerolla, jonka hinta on 100 lentoyhtiöltä UA. asiakas: Jatkakaa varaukseni tekemistä. agentti: Lentolippunne on varattu.  __ agentti: Kiitos.</w:t>
      </w:r>
    </w:p>
    <w:p>
      <w:r>
        <w:rPr>
          <w:b/>
        </w:rPr>
        <w:t xml:space="preserve">Tulos</w:t>
      </w:r>
    </w:p>
    <w:p>
      <w:r>
        <w:t xml:space="preserve">asiakas: Kiitos avusta.</w:t>
      </w:r>
    </w:p>
    <w:p>
      <w:r>
        <w:rPr>
          <w:b/>
        </w:rPr>
        <w:t xml:space="preserve">Esimerkki 7.3978</w:t>
      </w:r>
    </w:p>
    <w:p>
      <w:r>
        <w:t xml:space="preserve">asiakas: Asiakas: Hei: Asiakas: Miten voin auttaa? asiakas: Olen Katherine King: Olisitteko te auttava käteni varauksen tekemisessä ja jatkolennon varaamisessa seikkailua varten?  __ asiakas: Asiamies: Minulla on varaa vain 200 tähän matkaan. asiamies: Minulla on varaa vain 200 dollaria tähän matkaan: Asiakas: Voisitteko kertoa matkapäivänne? asiakas: Voisitteko kertoa matkapäivänne? Asiamies: Auttakaa minua lentokenttäkoodienne kanssa. asiakas: Asiamies: Lähden Oaklandista, OAK:sta New Yorkiin, JFK:hon. asiamies: Kiitos odottamisesta, lentoyhtiöllä on lento: South West, lennon numero:1024, hinta 200, 1 yhteys. asiakas: Agentti: Voitte jatkaa varausta: Asiakas: Lippunne on vahvistettu: Kiitos, että autoitte minua. asiamies: Kiitos, että autoitte minua: Kiitos.</w:t>
      </w:r>
    </w:p>
    <w:p>
      <w:r>
        <w:rPr>
          <w:b/>
        </w:rPr>
        <w:t xml:space="preserve">Tulos</w:t>
      </w:r>
    </w:p>
    <w:p>
      <w:r>
        <w:t xml:space="preserve">agentti: Saanko tietää hintarajanne?</w:t>
      </w:r>
    </w:p>
    <w:p>
      <w:r>
        <w:rPr>
          <w:b/>
        </w:rPr>
        <w:t xml:space="preserve">Esimerkki 7.3979</w:t>
      </w:r>
    </w:p>
    <w:p>
      <w:r>
        <w:t xml:space="preserve">asiakas: Asiakas: Päivää. asiamies: Päivää, miten voin auttaa teitä? Olen Jeffrey Wilson Washingtonista. Aion juhlia syntymäpäivääni Detroitissa, joten pyydän teitä varaamaan lentolipun 1000 euron hintarajalla. agentti: Totta kai, saanko tietää matkustuspäivämäärät?  __ agentti: Asiakas: Olkaa hyvä ja auttakaa minua matkakoodienne kanssa: Agentti: Lähtö- ja kohdelentokenttäkoodini ovat DC - IAD, MI - DTW. agentti: Mihin matkustatte? Asiakas: Odottakaa hetki: Asiakas: Toki: Asiakas: Valitettavasti ei löytynyt lentoja valitsemillanne päivämäärillä. asiakas: Kiitos. agentti: Asiakas: Kiitos, että käytitte meitä.</w:t>
      </w:r>
    </w:p>
    <w:p>
      <w:r>
        <w:rPr>
          <w:b/>
        </w:rPr>
        <w:t xml:space="preserve">Tulos</w:t>
      </w:r>
    </w:p>
    <w:p>
      <w:r>
        <w:t xml:space="preserve">asiakas: Haluan lentää 13.07. ja palata 15.07.</w:t>
      </w:r>
    </w:p>
    <w:p>
      <w:r>
        <w:rPr>
          <w:b/>
        </w:rPr>
        <w:t xml:space="preserve">Esimerkki 7.3980</w:t>
      </w:r>
    </w:p>
    <w:p>
      <w:r>
        <w:t xml:space="preserve">asiakas: Hei. Olen Michael Baker.  __ asiakas: Baker: Hätätilanteen vuoksi haluan peruuttaa äskettäisen varaukseni. Voitteko auttaa minua? Totta kai, autan teitä lentovarauksen muuttamisessa. Kiitos kun odotitte. Mutta minun on valitettavasti sanottava, että nimellänne ei ole varausta, jonka voisin muuttaa. asiakas: Ei se mitään. Joka tapauksessa, kiitos avusta. agentti: Kiitos.</w:t>
      </w:r>
    </w:p>
    <w:p>
      <w:r>
        <w:rPr>
          <w:b/>
        </w:rPr>
        <w:t xml:space="preserve">Tulos</w:t>
      </w:r>
    </w:p>
    <w:p>
      <w:r>
        <w:t xml:space="preserve">agentti: Päivää, miten voin auttaa teitä?</w:t>
      </w:r>
    </w:p>
    <w:p>
      <w:r>
        <w:rPr>
          <w:b/>
        </w:rPr>
        <w:t xml:space="preserve">Esimerkki 7.3981</w:t>
      </w:r>
    </w:p>
    <w:p>
      <w:r>
        <w:t xml:space="preserve">asiakas: Asiakas: Päivää, olen Alexander Campbell. agentti: Päivää, miten voin auttaa? MSP:hen Minnehaha-puistoon. Tarvitsen lentolippua, jonka hintaluokka on 1000.  __ asiakas: Asiamies: Lentokenttäkoodini ovat JFK:sta MSP:hen. agentti: MSP:n lentoasema on JFK:sta MSP:hen: Asiakas: Saanko tietää paluupäivän MSP:stä? asiak: Paluupäivä on 21.10. Siellä pitäisi olla jatkolento. agentti: Löysimme jatkolennon lennon numerolla 1010, hinta 200. Jatkanko varauksen tekemistä? asiakas: Asiamies: Voitte vahvistaa varaukseni: Lippunne on vahvistettu Spirit-lentoyhtiön kanssa. asiakas: Asiakas: Kiitos avustanne. asiamies: Kiitos, että autoitte minua: Asiakas: Kiitos, että tavoititte meidät.</w:t>
      </w:r>
    </w:p>
    <w:p>
      <w:r>
        <w:rPr>
          <w:b/>
        </w:rPr>
        <w:t xml:space="preserve">Tulos</w:t>
      </w:r>
    </w:p>
    <w:p>
      <w:r>
        <w:t xml:space="preserve">agentti: Voisitteko antaa minulle lentokenttäkoodinne?</w:t>
      </w:r>
    </w:p>
    <w:p>
      <w:r>
        <w:rPr>
          <w:b/>
        </w:rPr>
        <w:t xml:space="preserve">Esimerkki 7.3982</w:t>
      </w:r>
    </w:p>
    <w:p>
      <w:r>
        <w:t xml:space="preserve">asiakas: Miten voin olla avuksi tänään?  __ agentti: Asiakas: Toki, olemme iloisia voidessamme auttaa teitä. asiakasta: Asiakas: Kiitos:  Saanko tietää matkanne päivämäärät, jotka olette suunnitelleet? asiakas: Agentti: Toki, matkapäiväni ovat 28.10. ja 30.10. agentti: Asiakas: Kertokaa ystävällisesti nimenne: Asiamies: Nimeni on Rachel Jones: Asiakas: Olen Rachel Jones: Kyllä: Kiitos, että kerroitte tietonne, löysimme Delta Airline -lentoyhtiön koneen 1016, jolla on jatkolento. Voinko jatkaa varaustanne? asiakas: Asiakas: Hyvä on, olkaa hyvä ja jatkakaa. agentti: Jos haluatte, että asiakas tekee sen, niin pyydän, että teette sen: Lippunne on vahvistettu. asiakas: Kiitos. agentti: Kiitos, että käytitte meitä, hyvää päivänjatkoa.</w:t>
      </w:r>
    </w:p>
    <w:p>
      <w:r>
        <w:rPr>
          <w:b/>
        </w:rPr>
        <w:t xml:space="preserve">Tulos</w:t>
      </w:r>
    </w:p>
    <w:p>
      <w:r>
        <w:t xml:space="preserve">asiakas: Lento LAX:stä CLT:hen: Auttakaa minua varaamaan lento LAX:stä CLT:hen.</w:t>
      </w:r>
    </w:p>
    <w:p>
      <w:r>
        <w:rPr>
          <w:b/>
        </w:rPr>
        <w:t xml:space="preserve">Esimerkki 7.3983</w:t>
      </w:r>
    </w:p>
    <w:p>
      <w:r>
        <w:t xml:space="preserve">asiakas: Asiakas: Hei, nimeni on Lisa Gonzalez. asiamies: Hei Lisa, miten voin auttaa? Asiamies: Haluan käydä Atlantassa taidegalleriassa, joten varaa lentolippu. agentti: Missä olet? Saanko tietää lentokenttäkoodinne?  __ agentti: Frontier-lentoyhtiön lento on saatavilla antamillasi tiedoilla. Haluatteko, että jatkan varausta? asiakas: Asiakas: Okei, jatka lipun varaamista. agentti: Hyvä on, jatka lipun varaamista: Lippunne on varattu lennolle numero 1010. Hyvää matkaa. asiakas: Asiakas: Kiitos: Asiakas: Olkaa hyvä.</w:t>
      </w:r>
    </w:p>
    <w:p>
      <w:r>
        <w:rPr>
          <w:b/>
        </w:rPr>
        <w:t xml:space="preserve">Tulos</w:t>
      </w:r>
    </w:p>
    <w:p>
      <w:r>
        <w:t xml:space="preserve">asiakas: 07/01 ja paluu 07/03: Kyllä, haluamani päivämäärät ovat 07/01 ja paluu 07/03. Lentokenttäkoodini ovat SEA-ATL. Ja varmista, että minulla on 1 yhteys.</w:t>
      </w:r>
    </w:p>
    <w:p>
      <w:r>
        <w:rPr>
          <w:b/>
        </w:rPr>
        <w:t xml:space="preserve">Esimerkki 7.3984</w:t>
      </w:r>
    </w:p>
    <w:p>
      <w:r>
        <w:t xml:space="preserve">asiakas: Hei. Olen Benjamin Turner. agentti: Päivää, miten voin auttaa teitä tänään? Asiamies: Haluan peruuttaa varaukseni, autatteko minua lipun peruutuksessa? agentti: Haluan peruuttaa varaukseni: Totta kai, olen täällä auttaakseni teitä. Odottakaa hetki. asiakas: Asiakas: Kiitos. Toki: Löysimme varauksen nimellänne. Jatkanko peruutusta? asiakas: Hyvä on, peruuttakaa se.  __ asiakas: Kiitos: Asiakas: Kiitos, että tavoititte meidät.</w:t>
      </w:r>
    </w:p>
    <w:p>
      <w:r>
        <w:rPr>
          <w:b/>
        </w:rPr>
        <w:t xml:space="preserve">Tulos</w:t>
      </w:r>
    </w:p>
    <w:p>
      <w:r>
        <w:t xml:space="preserve">agentti: Varauksen peruutuspyyntösi on tehty onnistuneesti.</w:t>
      </w:r>
    </w:p>
    <w:p>
      <w:r>
        <w:rPr>
          <w:b/>
        </w:rPr>
        <w:t xml:space="preserve">Esimerkki 7.3985</w:t>
      </w:r>
    </w:p>
    <w:p>
      <w:r>
        <w:t xml:space="preserve">asiakas: Agentti: Hei. Miten voin auttaa teitä tänään? Agentti: Voitteko varata minulle lentoliput LAS:sta PHL:ään? Asiakas: Totta kai, autan teitä: Kiitos.  __ asiakas: Asiakas: Olen Sarah Garcia: Asiakas: Ilmoittakaa minulle suunnitellut matkapäivänne. asiakas: Asiamies: Haluan aloittaa matkani 11. syyskuuta ja palata 13. syyskuuta. asiamies: Missä matkanne on? Asiakas: Tarvitsetteko suoran lennon vai jatkolennon? Asiakas: Tarvitsetteko suoran lennon vai jatkolennon? Agentti: Minulle kelpaa molemmat: Asiakas: Ilmoittakaa minulle matkan aikana haluamanne lennot. asiakas: Ilmoittakaa minulle matkan aikana haluamanne lennot: Asiamies: Haluan matkustaa turistiluokassa. agentti: Haluan matkustaa turistiluokassa: Asiakas: Onko teillä muita mieltymyksiä matkallanne? asiakas: Onko teillä muita mieltymyksiä matkallanne? Asiamies: Ei: Asiakas: Pyydän, antakaa minulle hetki aikaa: Asiakas: Hyvä on: Meillä on jatkolento kahdella tauolla, jonka operoi American Airlines ja jonka hinta on 100. Sopiiko se teille? asiakas: Asiakas: Kyllä, olkaa hyvä ja jatkakaa: Olen varannut lippunne turistiluokan lennolle 1026. Se lähtee klo 0 ja saapuu klo 12. Asiakas: Asiakas: Kiitos: Asiakas: Kiitos, että tavoititte meidät. Pitäkää hauskaa.</w:t>
      </w:r>
    </w:p>
    <w:p>
      <w:r>
        <w:rPr>
          <w:b/>
        </w:rPr>
        <w:t xml:space="preserve">Tulos</w:t>
      </w:r>
    </w:p>
    <w:p>
      <w:r>
        <w:t xml:space="preserve">agentti: Agentti: Auttakaa minua nimenne kanssa.</w:t>
      </w:r>
    </w:p>
    <w:p>
      <w:r>
        <w:rPr>
          <w:b/>
        </w:rPr>
        <w:t xml:space="preserve">Esimerkki 7.3986</w:t>
      </w:r>
    </w:p>
    <w:p>
      <w:r>
        <w:t xml:space="preserve">asiakas: Asiakas: Hei, olen George Clark. asiamies: Hei, miten voin auttaa teitä? Asiakas: Olen itse asiassa suunnitellut osallistuvani asiakastapaamiseen, mutta joidenkin teknisten ongelmien vuoksi tapaamista on lykätty. Voisitteko auttaa minua varaukseni muuttamisessa? agentti: Totta kai autan teitä. Odottakaa hetki.  __ agentti: Asiakas: Olen pahoillani, emme löydä varausta nimellänne. asiakas: Olen pahoillani, emme löydä varausta nimellänne: Varauksenne: Selvä, ei ongelmia. Kiitos tiedoistanne. agentti: Kiitos, hyvää päivänjatkoa.</w:t>
      </w:r>
    </w:p>
    <w:p>
      <w:r>
        <w:rPr>
          <w:b/>
        </w:rPr>
        <w:t xml:space="preserve">Tulos</w:t>
      </w:r>
    </w:p>
    <w:p>
      <w:r>
        <w:t xml:space="preserve">asiakas: Asiakas: Toki.</w:t>
      </w:r>
    </w:p>
    <w:p>
      <w:r>
        <w:rPr>
          <w:b/>
        </w:rPr>
        <w:t xml:space="preserve">Esimerkki 7.3987</w:t>
      </w:r>
    </w:p>
    <w:p>
      <w:r>
        <w:t xml:space="preserve">asiakas: Agentti: Hei. Saanko kysyä teidän hyvää nimeänne? asiakas: Asiamies: Nimeni on Margaret Davis, ja haluan lähteä Chicagoon perheeni kanssa nauttimaan koskenlaskutoiminnasta White Water Centeriin: Asiakas: Okei: Voitteko tehdä varauksen yhdellä yhteydellä? agentti: Totta kai. Saanko tietää lentokenttäkoodinne? asiakas: Totta kai, minun on lennettävä ATL:stä ORD:hen. agentti: Ilmoittakaa matkanne päivämäärät. asiakas: Toki, haluan lähteä 21.11. ja 23.11. agentti: Havaijin lentoyhtiön lento 1008 hintaan 100, jossa on 1 jatkoyhteys. Onko se teille mukava? asiakas: Onko se teille mukava? Kyllä, jatkakaa matkaa.  __ asiakas: Asiakas: Kiitos avusta: Asiakas: Kiitos, että käytitte meitä.</w:t>
      </w:r>
    </w:p>
    <w:p>
      <w:r>
        <w:rPr>
          <w:b/>
        </w:rPr>
        <w:t xml:space="preserve">Tulos</w:t>
      </w:r>
    </w:p>
    <w:p>
      <w:r>
        <w:t xml:space="preserve">agentti: Lippunne on vahvistettu.</w:t>
      </w:r>
    </w:p>
    <w:p>
      <w:r>
        <w:rPr>
          <w:b/>
        </w:rPr>
        <w:t xml:space="preserve">Esimerkki 7.3988</w:t>
      </w:r>
    </w:p>
    <w:p>
      <w:r>
        <w:t xml:space="preserve">asiakas: Asiakas: Hei. asiamies: Hei, miten voin olla apunasi tänään? asiakas: Hei: Innovaatiofestivaaliin lähetettävää uutta projektia varten, mutta projektini meni pieleen. En siis osallistu kyseiseen tapahtumaan. Voitteko auttaa minua peruuttamaan äskettäisen varaukseni? agentti: Asiakas: Toki, olemme täällä auttamassa sinua peruutuksessa. asiakas: Kiitos: Antakaa hyvä nimenne, jotta voitte tarkistaa varauksen varausluettelosta. asiakas: Tarkistakaa tietokannasta nimi Catherine Evans. agentti: Asiakas: Odottakaa hetki, tarkistan varausluettelon ja palaan asiaan. asiakas: Asiakas: Toki, odotan vastaustanne.  __ asiakas: Voi olla, että varausta ei ole tehty oikein. Kiitos vastauksestanne. agentti: Asiakas: Kiitos, että tavoititte meidät tiedustelunne kanssa. Hyvää päivänjatkoa.</w:t>
      </w:r>
    </w:p>
    <w:p>
      <w:r>
        <w:rPr>
          <w:b/>
        </w:rPr>
        <w:t xml:space="preserve">Tulos</w:t>
      </w:r>
    </w:p>
    <w:p>
      <w:r>
        <w:t xml:space="preserve">agentti: Olen tarkistanut varausluettelon peruuttaakseni lippusi, mutta en löytänyt yhtään varausta, jossa olisi nimesi.</w:t>
      </w:r>
    </w:p>
    <w:p>
      <w:r>
        <w:rPr>
          <w:b/>
        </w:rPr>
        <w:t xml:space="preserve">Esimerkki 7.3989</w:t>
      </w:r>
    </w:p>
    <w:p>
      <w:r>
        <w:t xml:space="preserve">asiakas: Asiakas: Päivää. asiamies: Päivää, miten voin auttaa teitä? Steven Baker: Steven, hauska tavata.  __ agentti: Asiakas: Toki, odottakaa hetki. asiakas: Steven: Asiakas: Okei: Steven, löysin varauksen.Voinko jatkaa varauksenne peruuttamista? asiakas: Jatka peruutusta. agentti: Ok, varauksenne on peruutettu onnistuneesti. asiakas: Kiitos avusta. agentti: Eipä kestä.</w:t>
      </w:r>
    </w:p>
    <w:p>
      <w:r>
        <w:rPr>
          <w:b/>
        </w:rPr>
        <w:t xml:space="preserve">Tulos</w:t>
      </w:r>
    </w:p>
    <w:p>
      <w:r>
        <w:t xml:space="preserve">asiakas: Haluan peruuttaa varaukseni, koska sain tietää, että JetBlue airlinesin palvelu ei ole hyvää.</w:t>
      </w:r>
    </w:p>
    <w:p>
      <w:r>
        <w:rPr>
          <w:b/>
        </w:rPr>
        <w:t xml:space="preserve">Esimerkki 7.3990</w:t>
      </w:r>
    </w:p>
    <w:p>
      <w:r>
        <w:t xml:space="preserve">asiakas: Hei. Olen Frank Rodriguez. agentti: Päivää, miten voin auttaa?  __ agentti: Asiakas: Saanko tietää matkustuspäivämääränne? asiakas: Hyvä on: Asiamies: 1.12. on lähtöpäiväni ja 3.12. on saapumispäiväni. agentti: Asiakas: Kertokaa, missä olette noussut junaan? Asiamies: Lentoonlähtöpaikkani on Chicago, ORD. asiamies: Matkustajani on Chicagossa, ORD: Asiakas: Okei, odottakaa hetki: Asiakas: Toki: Valitettavasti joudumme ilmoittamaan teille, että tällä hetkellä kyseisiin paikkoihin ei ole lentoja epänormaalien sääolosuhteiden vuoksi. asiakas: Ei mitään ongelmaa. Kiitos vastauksestanne. asiamies: Kiitos.</w:t>
      </w:r>
    </w:p>
    <w:p>
      <w:r>
        <w:rPr>
          <w:b/>
        </w:rPr>
        <w:t xml:space="preserve">Tulos</w:t>
      </w:r>
    </w:p>
    <w:p>
      <w:r>
        <w:t xml:space="preserve">asiakas:  Harvard Exit Theatre Seattlessa. Varaa minulle lentolippu SEA:han.</w:t>
      </w:r>
    </w:p>
    <w:p>
      <w:r>
        <w:rPr>
          <w:b/>
        </w:rPr>
        <w:t xml:space="preserve">Esimerkki 7.3991</w:t>
      </w:r>
    </w:p>
    <w:p>
      <w:r>
        <w:t xml:space="preserve">asiakas: Asiakas: Päivää. asiamies: Päivää, miten voin auttaa? Isoisäni terveydentila on huono. Voitteko auttaa minua äskettäisen varaukseni peruuttamisessa?  __ asiakas: Kiitos nopeasta vastauksesta. Olen Jeffrey Parker: Parker: Okei, odottakaa hetki: Asiakas: Selvä, toki. Odotan nopeaa vastaustanne. agentti: Asiakas: Kiitos, että odotitte, nimessänne ei ole aktiivista varausta. asiakas: Asiakas: Selvä, ei haittaa. Joka tapauksessa, kiitos tiedoista. agentti: Kiitos.</w:t>
      </w:r>
    </w:p>
    <w:p>
      <w:r>
        <w:rPr>
          <w:b/>
        </w:rPr>
        <w:t xml:space="preserve">Tulos</w:t>
      </w:r>
    </w:p>
    <w:p>
      <w:r>
        <w:t xml:space="preserve">agentti: Saanko tietää nimenne?</w:t>
      </w:r>
    </w:p>
    <w:p>
      <w:r>
        <w:rPr>
          <w:b/>
        </w:rPr>
        <w:t xml:space="preserve">Esimerkki 7.3992</w:t>
      </w:r>
    </w:p>
    <w:p>
      <w:r>
        <w:t xml:space="preserve">asiakas: Asiakas: Päivää. asiamies: Päivää, miten voin auttaa teitä tänään? asiakas: Päivää: Haluan muuttaa varaustani äkillisen työn vuoksi. Voitteko auttaa minua siinä? agentti: Voisitteko auttaa minua siinä? Asiakas: Toki, saanko tietää nimenne? asiakas: Kyllä: Ryan Johnson tässä: Hetkinen: Asiakas: Okei: Asiakas: Anteeksi, nimellänne ei löytynyt varausta.  __ agentti: Kiitos, että valitsitte meidät.</w:t>
      </w:r>
    </w:p>
    <w:p>
      <w:r>
        <w:rPr>
          <w:b/>
        </w:rPr>
        <w:t xml:space="preserve">Tulos</w:t>
      </w:r>
    </w:p>
    <w:p>
      <w:r>
        <w:t xml:space="preserve">asiakas: Asiakas: Selvä, ei ole ongelma. Kiitos.</w:t>
      </w:r>
    </w:p>
    <w:p>
      <w:r>
        <w:rPr>
          <w:b/>
        </w:rPr>
        <w:t xml:space="preserve">Esimerkki 7.3993</w:t>
      </w:r>
    </w:p>
    <w:p>
      <w:r>
        <w:t xml:space="preserve">asiakas: Agentti: Hei. Miten voin auttaa? Agentti: Haluaisin matkustaa IAD:stä MSP:hen: Asiakas: Toki, saanko kysyä nimenne? Mieluiten haluamani matkustuspäivämäärät ovat 18.01. - 20.01. välisenä aikana. Olen Nicole Collins.  __ asiakas: Collins: Hyvä on: Asiakas: Varaanko? Asiakas: Varatkaa, olkaa hyvä: Lippunne on vahvistettu lennolle numero 1008 ja lentoyhtiö on UA. Kiitos, että valitsitte meidät. Turvallista matkaa. asiakas: Asiakas: Kiitos avusta.</w:t>
      </w:r>
    </w:p>
    <w:p>
      <w:r>
        <w:rPr>
          <w:b/>
        </w:rPr>
        <w:t xml:space="preserve">Tulos</w:t>
      </w:r>
    </w:p>
    <w:p>
      <w:r>
        <w:t xml:space="preserve">agentti: Anna minulle hetki aikaa. Nicole, teille on tarjolla lento.</w:t>
      </w:r>
    </w:p>
    <w:p>
      <w:r>
        <w:rPr>
          <w:b/>
        </w:rPr>
        <w:t xml:space="preserve">Esimerkki 7.3994</w:t>
      </w:r>
    </w:p>
    <w:p>
      <w:r>
        <w:t xml:space="preserve">asiakas: Asiakas: Päivää, miten voin auttaa tänään? asiakas: Hei, olen Lisa Hall: Voisitteko auttaa minua varauksen tekemisessä? asiamies: Tarkistaessani äskettäisen varaukseni tilaa peruutin erehdyksessä varaukseni ja tarvitsen taas varauksen ORD:hen ORD:stä, voisitteko auttaa minua varauksen tekemisessä? Asiakas: Saanko tietää haluamanne päivämäärät tälle matkalle? Asiakas: Voisitteko auttaa minua varauksen tekemisessä? Asiamies: Toki, haluaisin lentää 21.08. ja 23.08. agentti: Voisitteko suoda anteeksi hetkeksi, kunnes tarkistan saatavuuden?  __ agentti: Asiakas: Lento 1016 on saatavilla 1 jatkoyhteydellä hintaan 100, voinko varata sen teille? asiakas: Agentti: Se on täydellistä, olkaa hyvä ja varatkaa minulle paikka. agentti: Voitte varata minulle paikan: Asiakas: Lisa, varauksesi on tehty: Kiitos nopeasta palvelustanne. agentti: Kiitos, että valitsitte meidät.</w:t>
      </w:r>
    </w:p>
    <w:p>
      <w:r>
        <w:rPr>
          <w:b/>
        </w:rPr>
        <w:t xml:space="preserve">Tulos</w:t>
      </w:r>
    </w:p>
    <w:p>
      <w:r>
        <w:t xml:space="preserve">asiakas: Ota rauhassa.</w:t>
      </w:r>
    </w:p>
    <w:p>
      <w:r>
        <w:rPr>
          <w:b/>
        </w:rPr>
        <w:t xml:space="preserve">Esimerkki 7.3995</w:t>
      </w:r>
    </w:p>
    <w:p>
      <w:r>
        <w:t xml:space="preserve">asiakas: Asiakas: Päivää. asiamies: Päivää, miten voin palvella teitä? asiakasta: Haluan varata lentoliput Washington DC - IAD:hen osallistuakseni häätapahtumaan. Pyydän teitä varaamaan lipun Charlotte, NC - CLT -lennolta. asiamies: Varatkaa lippu Charlotte, NC - CLT: Asiakas: Voitte tehdä tämän, jos haluatte: Haluan matkustaa 25.06. ja 27.06.  __ asiakas: Agentti: Kyllä, hinta voi olla 200 yhteydellä. agentti: Kyllä, hinta voi olla 200 yhteydellä. agentti: Kyllä: asiakas: Löysimme lennon Frontier lentoyhtiöltä lennon numerolla 1012. asiakas: Menkää varausprosessiin. agentti: Asiakas: Lippunne on varattu: Kiitos palvelustanne. agentti: Kiitos, että valitsitte meidät.</w:t>
      </w:r>
    </w:p>
    <w:p>
      <w:r>
        <w:rPr>
          <w:b/>
        </w:rPr>
        <w:t xml:space="preserve">Tulos</w:t>
      </w:r>
    </w:p>
    <w:p>
      <w:r>
        <w:t xml:space="preserve">agentti: Onko muita vaatimuksia?</w:t>
      </w:r>
    </w:p>
    <w:p>
      <w:r>
        <w:rPr>
          <w:b/>
        </w:rPr>
        <w:t xml:space="preserve">Esimerkki 7.3996</w:t>
      </w:r>
    </w:p>
    <w:p>
      <w:r>
        <w:t xml:space="preserve">asiakas: Asiakas: Hei, olen Charles Collins. agentti: Hei, miten voin auttaa teitä tänään? Asiamies: Voisitteko auttaa minua lentolippujen varaamisessa, sillä haluan osallistua tanssikilpailuun Chicagossa, ORD:ssä? Asiakas: Totta kai, onko teillä mitään tarkempia tietoja? Tarvitsen jatkolennon. Hintarajani on 200. Agentti: Jos haluatte, että lennon hinta on 200: Asiakas: Ilmoittakaa ystävällisesti matkapäivänne. asiakasta: Asiamies: Lähtöpäiväni on 20.9. ja paluupäiväni 22.9. Asiamies: Mihin mennessä? Voisitteko kertoa lähteenne?  __ agentti: Lentoyhtiö: South West, lennon numero: 1018, hinta 100, 1 yhteys. asiakas: Agentti: Se on täydellinen, voitte varata tämän lennon. agentti: Se on täydellinen, voitte varata tämän lennon. agentti: Se on täydellinen: Asiakas: Lippunne on varattu: Kiitos, että autoitte minua. asiamies: Kiitos, että autoitte minua: Kiitos, että tavoititte meidät.</w:t>
      </w:r>
    </w:p>
    <w:p>
      <w:r>
        <w:rPr>
          <w:b/>
        </w:rPr>
        <w:t xml:space="preserve">Tulos</w:t>
      </w:r>
    </w:p>
    <w:p>
      <w:r>
        <w:t xml:space="preserve">asiakas: San Francisco, SFO on lähtöpisteeni.</w:t>
      </w:r>
    </w:p>
    <w:p>
      <w:r>
        <w:rPr>
          <w:b/>
        </w:rPr>
        <w:t xml:space="preserve">Esimerkki 7.3997</w:t>
      </w:r>
    </w:p>
    <w:p>
      <w:r>
        <w:t xml:space="preserve">asiakas: Agentti: Päivää, miten voin palvella teitä tänään?  __ agentti: Voisitteko mainita haluamanne lentokenttäkoodin? asiakas: Voisitteko kertoa, mitä lentokenttäkoodeja haluatte? Asiakas: Lentokenttäkoodit ovat LGA-BOS. asiamies: LGA-BOS: Asiakas: Kertokaa, jos tarvitsette jatkoyhteyden matkanne välissä. asiakas: Tarvitsen yhden jatkoyhteyden matkan välissä. agentti: Asiakas: Saanko tietää matkapäivänne? asiakas: Saanko kysyä, milloin matkustatte? Asiamies: Matkapäiväni ovat 04/05 ja 04/07. agentti: Asiakas: Antakaa minulle hetki aikaa tarkistaa asia ja palata asiaan. asiakas: Odottakaa hetki: Asiakas: Selvä: Asiakas: Kiitos, että olette odottanut. Vaatimustenne mukaisia jatkolentoja ei löytynyt. asiakas: Asiamies: Ei mitään ongelmaa, kiitos avusta. agentti: Ei mitään ongelmaa, kiitos avusta: Kiitos, että olette kanssamme.</w:t>
      </w:r>
    </w:p>
    <w:p>
      <w:r>
        <w:rPr>
          <w:b/>
        </w:rPr>
        <w:t xml:space="preserve">Tulos</w:t>
      </w:r>
    </w:p>
    <w:p>
      <w:r>
        <w:t xml:space="preserve">asiakas: Haluan varata lentolipun Bostoniin hintaan 500. Voitteko auttaa minua lentolipun varaamisessa?</w:t>
      </w:r>
    </w:p>
    <w:p>
      <w:r>
        <w:rPr>
          <w:b/>
        </w:rPr>
        <w:t xml:space="preserve">Esimerkki 7.3998</w:t>
      </w:r>
    </w:p>
    <w:p>
      <w:r>
        <w:t xml:space="preserve">asiakas: Agentti: Hei. Miten voin auttaa? Olen Patrick Carter. Suunnittelen osallistumista musiikkifestivaaleille Detroitissa, voisitteko varata lentoliput? agentti: Asiakas: Saanko tietää haluamanne matkustuspäivämäärät? Asiakas: Saanko kysyä, milloin haluatte matkustaa? Agentti: Suunnittelin matkani 11.11.-13.11: Lentokenttäkoodinne.  __ agentti: Asiakas: On olemassa lento, jonka yhteysraja on 1 ja hinta 100. Jatkanko varausta? asiakas: Agentti: Voitte varata sen: Lippunne on varattu, lento numero 1004. asiakas: Kiitos. agentti: Asiakas: Kiitos avusta. Kiitos, että valitsitte meidät.</w:t>
      </w:r>
    </w:p>
    <w:p>
      <w:r>
        <w:rPr>
          <w:b/>
        </w:rPr>
        <w:t xml:space="preserve">Tulos</w:t>
      </w:r>
    </w:p>
    <w:p>
      <w:r>
        <w:t xml:space="preserve">asiakas: Lähteeni on PHX ja määränpää on JFK.</w:t>
      </w:r>
    </w:p>
    <w:p>
      <w:r>
        <w:rPr>
          <w:b/>
        </w:rPr>
        <w:t xml:space="preserve">Esimerkki 7.3999</w:t>
      </w:r>
    </w:p>
    <w:p>
      <w:r>
        <w:t xml:space="preserve">asiakas: Miten voin palvella teitä tänään? asiakas: Päivää:  Auttakaa minua varaamaan lentolippu New Yorkista. agentti: Haluan osallistua köyhien lasten tukemiseksi järjestettävään ralliin , auttakaa minua varaamaan lentolippu New Yorkista: Asiakas: Toki, voisitteko auttaa minua lennolle nousun ja laskeutumisen lentokenttäkoodeilla? asiakas: Asiamies: Matkani alkaa NY-EWR:stä FL-MCO:hon: Asiakas: Mainitkaa ystävällisesti suunnitellut matkapäivänne. asiakas: Asiamies: Matkapäiväni ovat 16.05.-18.05.-05.05: Asiakas: Saisinko nimenne, jotta voisin jatkaa? John Garcia.  __ asiakas: Garcia Garcia: Ei ongelmia. Kiitos tiedoistanne: Kiitos, että sain palvella teitä.</w:t>
      </w:r>
    </w:p>
    <w:p>
      <w:r>
        <w:rPr>
          <w:b/>
        </w:rPr>
        <w:t xml:space="preserve">Tulos</w:t>
      </w:r>
    </w:p>
    <w:p>
      <w:r>
        <w:t xml:space="preserve">agentti: Valitettavasti lentoja ei löytynyt haluamillasi päivämäärillä.</w:t>
      </w:r>
    </w:p>
    <w:p>
      <w:r>
        <w:rPr>
          <w:b/>
        </w:rPr>
        <w:t xml:space="preserve">Esimerkki 7.4000</w:t>
      </w:r>
    </w:p>
    <w:p>
      <w:r>
        <w:t xml:space="preserve">asiakas: Agentti: Hei. Miten voin auttaa teitä tällä hetkellä? asiakas: Deborah Robinson tässä. Haluaisin vierailla Philadelphiassa syyskuussa pidettävää liikekokousta varten, voisitteko auttaa minua varaamaan lentoliput sinne? agentti: Totta kai, autan teitä siinä. Voisitteko mainita haluamanne lentokentän koodinimet lentolippua varatessanne? asiakas: Asiamies: Toki, suosittelen EWR:ää ja PHL:ää lähtö- ja kohdelentokenttäkoodeiksi varausta varten. agentti: Asiakas: Saanko tietää matkanne päivämäärät jatkokäsittelyä varten? Asiakas: Voisitteko kertoa minulle matkanne päivämäärät? Varatkaa paluulippuni 21.9. mennessä.  __ asiakas: Asiamies: Okei, ei kiirettä: Tietojenne mukaan olen löytänyt matkallanne yhden välilaskun sisältävän lennon, jonka minimihinta on 200, jonka tarjoaa Hawaiian airlines. Jatkanko tämän kanssa? asiakas: Asiamies: Minulle sopii, voitte jatkaa varausta. agentti: Lentolippunne on varattu onnistuneesti, lennon numero on 1002. asiakas: Kiitos ystävällisestä avustanne lippuni varaamisessa, hyvää päivänjatkoa. agentti: Kiitos, että valitsitte meidät, hyvää päivänjatkoa.</w:t>
      </w:r>
    </w:p>
    <w:p>
      <w:r>
        <w:rPr>
          <w:b/>
        </w:rPr>
        <w:t xml:space="preserve">Tulos</w:t>
      </w:r>
    </w:p>
    <w:p>
      <w:r>
        <w:t xml:space="preserve">agentti: Kiitos, että annoitte matkatietonne. Laitan keskustelun odottamaan tarkistaakseni parhaat saatavilla olevat lennot reitillenne.</w:t>
      </w:r>
    </w:p>
    <w:p>
      <w:r>
        <w:rPr>
          <w:b/>
        </w:rPr>
        <w:t xml:space="preserve">Esimerkki 7.4001</w:t>
      </w:r>
    </w:p>
    <w:p>
      <w:r>
        <w:t xml:space="preserve">asiakas: Agentti: Hei. Miten voin opastaa teitä tänään? Olen Carol Baker. Etsin suoraa lentoa IAD:stä OAK:iin, voitteko auttaa minua varaamaan lentolippuni? agentti: Asiakas: Toki, voisitteko mainita haluamanne matkustuspäivämäärät? asiakas: Lähden 12.09. ja palaan 14.09.  __ asiakas: Asiakas: Hyvä on, odotan vastaustanne. agentti: Mihin aikaan? Asiakas: Olen pahoillani, että kyseisellä yhteydellä ei löydy lentoa. asiakas: Ei haittaa, löydän kyllä jonkun muun, jolla pääsen määränpäähäni. Kiitos tiedoista. agentti: Kiitos: Asiakas: Kiitos yhteydenotostanne, hyvää päivänjatkoa.</w:t>
      </w:r>
    </w:p>
    <w:p>
      <w:r>
        <w:rPr>
          <w:b/>
        </w:rPr>
        <w:t xml:space="preserve">Tulos</w:t>
      </w:r>
    </w:p>
    <w:p>
      <w:r>
        <w:t xml:space="preserve">agentti: Odottakaa hetki.</w:t>
      </w:r>
    </w:p>
    <w:p>
      <w:r>
        <w:rPr>
          <w:b/>
        </w:rPr>
        <w:t xml:space="preserve">Esimerkki 7.4002</w:t>
      </w:r>
    </w:p>
    <w:p>
      <w:r>
        <w:t xml:space="preserve">asiakas: Asiakas: Hei: Asiakas: Ryan Campbell: Haluan matkustaa Charlottesta Dallasiin osallistuakseni avioliittoon. Voisitteko auttaa minua lentolippujen varaamisessa? agentti: Asiakas: Toki Ryan, antakaa minulle lentokenttäkoodinne. asiakas: Agentti: Lentokenttäkoodini ovat CLT:stä DFW:hen: Asiakas: Saanko tietää matkanne päivämäärät? asiakas: Saanko tietää matkanne päivämäärät? Asiamies: Matkapäiväni ovat 06/03 - 06/05. Agentti: Odottakaa hetki.  __ agentti: Ryan, tällä hetkellä ei ole saatavilla lentoja. asiakas: Anyway, thanks for the information.  agent: Kiitos yhteydenotosta, hyvää päivänjatkoa.</w:t>
      </w:r>
    </w:p>
    <w:p>
      <w:r>
        <w:rPr>
          <w:b/>
        </w:rPr>
        <w:t xml:space="preserve">Tulos</w:t>
      </w:r>
    </w:p>
    <w:p>
      <w:r>
        <w:t xml:space="preserve">asiakas: Asiakas: Hyvä on, minä odotan.</w:t>
      </w:r>
    </w:p>
    <w:p>
      <w:r>
        <w:rPr>
          <w:b/>
        </w:rPr>
        <w:t xml:space="preserve">Esimerkki 7.4003</w:t>
      </w:r>
    </w:p>
    <w:p>
      <w:r>
        <w:t xml:space="preserve">asiakas: Agentti: Hei. Miten voin auttaa teitä? Agentti: Minulla on konferenssi New Yorkissa, voisitteko auttaa minua lipun varaamisessa? agentti: Minulla on konferenssi New Yorkissa: Voitteko auttaa minua lentokenttäkoodien kanssa? asiakas: Lentokenttäkoodini ovat MCO:sta EWR:ään. agentti: MCO:sta EWR:ään: Asiakas: Saanko tietää matkanne päivämäärät? Asiamies: Matkapäiväni ovat 27.03. ja 29.03. agentti: Lento numero 1007, jonka hinta on 200 ja jatkoyhteyksien määrä 1, voinko jatkaa varausta?  __ agentti: Asiakas: Varauksenne on tehty Hawaiian airlines -yhtiössä. asiakas: Asiakas: Kiitos varauksesta: Saanko tietää nimenne? asiakas: Asiakas: Olen Helen Lewis: Lewis: Kiitos, että otitte yhteyttä.</w:t>
      </w:r>
    </w:p>
    <w:p>
      <w:r>
        <w:rPr>
          <w:b/>
        </w:rPr>
        <w:t xml:space="preserve">Tulos</w:t>
      </w:r>
    </w:p>
    <w:p>
      <w:r>
        <w:t xml:space="preserve">asiakas: Asiakas: Kyllä, kiitos.</w:t>
      </w:r>
    </w:p>
    <w:p>
      <w:r>
        <w:rPr>
          <w:b/>
        </w:rPr>
        <w:t xml:space="preserve">Esimerkki 7.4004</w:t>
      </w:r>
    </w:p>
    <w:p>
      <w:r>
        <w:t xml:space="preserve">asiakas: Asiakas: Päivää. asiamies: Päivää, miten voin auttaa teitä? Voisitteko auttaa minua varaamaan lentolippuni DTW:stä ORD:hen? asiamies: Voisitteko auttaa minua varaamaan lentolippuni DTW:stä ORD:hen? Asiakas: Toki, saanko kysyä, milloin aiotte tehdä matkanne? asiakas: Totta kai: Agentti: Toki, lähden 13.09. ja palaan 15.09: Asiakas: Tarvitsetteko muita vaatimuksia? Asiamies: Haluaisin mieluiten yhden jatkolennon matkalleni. agentti: Mihin haluatte liittyä? Okei, matkallasi on menossa Havaijin lentoyhtiön lento numero 1023 ja sen hinta on 200. Meneekö se eteenpäin? asiakas: Jos haluatte, että lennän, niin pyydän, että menen edeltä: Asiamies: Kyllä, voitte jatkaa lipun varaamista. asiamies: Kyllä, voitte jatkaa lipun varaamista. asiamies: Kyllä: Millä nimellä minun pitäisi varata lippu? asiakas: Nancy Taylorin nimellä.  __ asiakas: Asiamies: Kiitos paljon, että autoitte minua. asiamies: Nancy Taylor: Kiitos, että autoitte minua: Kiitos, että valitsitte meidät.</w:t>
      </w:r>
    </w:p>
    <w:p>
      <w:r>
        <w:rPr>
          <w:b/>
        </w:rPr>
        <w:t xml:space="preserve">Tulos</w:t>
      </w:r>
    </w:p>
    <w:p>
      <w:r>
        <w:t xml:space="preserve">agentti: Varaus on vahvistettu onnistuneesti.</w:t>
      </w:r>
    </w:p>
    <w:p>
      <w:r>
        <w:rPr>
          <w:b/>
        </w:rPr>
        <w:t xml:space="preserve">Esimerkki 7.4005</w:t>
      </w:r>
    </w:p>
    <w:p>
      <w:r>
        <w:t xml:space="preserve">asiakas: Agentti: Hei. Miten voin auttaa? Virginia Nelson tässä. Voisitteko varata minulle lipun SEA:sta OAK:iin? agentti: Asiakas: Saanko tietää haluamanne matkustuspäivämäärät? Asiakas: Saanko tietää haluamanne matkustuspäivämäärät? Matkapäiväni ovat 06/04 ja 06/06.  __ asiakas: Asiamies: Toki: Asiakas: On lento, jonka yhteysraja on 1 ja hinta 200, sopiiko se teille? asiakas: Jos haluatte, että lennon hinta on 200, niin pyydän, että se sopii teille: Asiamies: Kyllä, jatkakaa varausta: Asiakas: Lippunne on varattu, lennon numero 1013. asiakas: Asiamies: Kiitos varauksesta: Kiitos, että valitsitte meidät.</w:t>
      </w:r>
    </w:p>
    <w:p>
      <w:r>
        <w:rPr>
          <w:b/>
        </w:rPr>
        <w:t xml:space="preserve">Tulos</w:t>
      </w:r>
    </w:p>
    <w:p>
      <w:r>
        <w:t xml:space="preserve">agentti: Odottakaa hetki.</w:t>
      </w:r>
    </w:p>
    <w:p>
      <w:r>
        <w:rPr>
          <w:b/>
        </w:rPr>
        <w:t xml:space="preserve">Esimerkki 7.4006</w:t>
      </w:r>
    </w:p>
    <w:p>
      <w:r>
        <w:t xml:space="preserve">asiakas: Asiakas: Päivää. asiamies: Päivää, miten voin auttaa teitä? Agentti: Olen Eric Taylor, onko teillä suoria lentoja MCO:sta PHL:ään? Voisitteko antaa minulle matkustuspäivämääränne?  __ agentti: Asiakas: Odottakaa hetki: Asiakas: Toki: Asiakas: Valitettavasti joudumme ilmoittamaan teille, että pyyntöönne vastaavia lentoja ei ole saatavilla. asiakas: Valitettavasti emme ole käytettävissä: Asiamies: Ei se mitään, kiitos avusta ja tiedoista. agentti: Kiitos, että lähestyitte meitä, hyvää päivänjatkoa.</w:t>
      </w:r>
    </w:p>
    <w:p>
      <w:r>
        <w:rPr>
          <w:b/>
        </w:rPr>
        <w:t xml:space="preserve">Tulos</w:t>
      </w:r>
    </w:p>
    <w:p>
      <w:r>
        <w:t xml:space="preserve">asiakas: Matkapäiväni ovat 12/06 ja 12/08.</w:t>
      </w:r>
    </w:p>
    <w:p>
      <w:r>
        <w:rPr>
          <w:b/>
        </w:rPr>
        <w:t xml:space="preserve">Esimerkki 7.4007</w:t>
      </w:r>
    </w:p>
    <w:p>
      <w:r>
        <w:t xml:space="preserve">asiakas: Hei.  __ asiakas: Teknisten ongelmien vuoksi vierailuani planetaariossa on lykätty. Tästä syystä haluan muuttaa varaukseni nimellä Carol Adams. agentti: Asiakas: Hyvä on, odottakaa: Asiakas: Okei:  Asiakas: Anteeksi, nimellänne ei löytynyt varausta. asiakas: Ei, ei ongelmaa. Tarkistan toisen vaihtoehdon. agentti: Asiakas: Kiitos, hyvää päivänjatkoa. asiakas: Kiitos tiedoistanne.</w:t>
      </w:r>
    </w:p>
    <w:p>
      <w:r>
        <w:rPr>
          <w:b/>
        </w:rPr>
        <w:t xml:space="preserve">Tulos</w:t>
      </w:r>
    </w:p>
    <w:p>
      <w:r>
        <w:t xml:space="preserve">agentti: Hei. Miten voin auttaa teitä?</w:t>
      </w:r>
    </w:p>
    <w:p>
      <w:r>
        <w:rPr>
          <w:b/>
        </w:rPr>
        <w:t xml:space="preserve">Esimerkki 7.4008</w:t>
      </w:r>
    </w:p>
    <w:p>
      <w:r>
        <w:t xml:space="preserve">asiakas: Agentti: Hei. Miten voin auttaa teitä tällä hetkellä? asiakas: SFO:sta SEA:han?  __ asiakas: Asiamies: Suunnittelen lähtöä 19. marraskuuta ja paluuta takaisin 21. marraskuuta. agentti: Asiakas: Onko jokin lentoyhtiö mieluisin? Asiakas: Onko minulla jokin lentoyhtiö? Asiamies: Mikä tahansa lentoyhtiö sopii minulle: Asiakas: Onko teillä muita vaatimuksia? Agentti: Varmistakaa, että yhteysraja on 1. Agentti: Varmistakaa, että yhteysraja on 1: Saanko tietää nimenne? asiakas: Nimeni on Christopher Nelson: Asiakas: Okei, odottakaa hetki: Asiakas: Ei kiirettä: Southwest airlines tarjoaa lennon, jonka yhteysraja on 1. Voinko jatkaa lipun varaamista? asiakas: Agentti: Kyllä, voitte jatkaa: Lentolippunne on varattu turistiluokkaan ja lennon numero on 1005. asiakas: Asiamies: Kiitos tuesta: Kiitos, että tavoititte meidät. Turvallista matkaa.</w:t>
      </w:r>
    </w:p>
    <w:p>
      <w:r>
        <w:rPr>
          <w:b/>
        </w:rPr>
        <w:t xml:space="preserve">Tulos</w:t>
      </w:r>
    </w:p>
    <w:p>
      <w:r>
        <w:t xml:space="preserve">agentti: Totta kai, olen täällä auttamassa sinua siinä. Saanko tietää suunnitellun matkanne päivämäärät?</w:t>
      </w:r>
    </w:p>
    <w:p>
      <w:r>
        <w:rPr>
          <w:b/>
        </w:rPr>
        <w:t xml:space="preserve">Esimerkki 7.4009</w:t>
      </w:r>
    </w:p>
    <w:p>
      <w:r>
        <w:t xml:space="preserve">asiakas: Asiakas: Päivää. asiamies: Päivää, miten voin auttaa teitä? HOU:ssa järjestettävään perhetapahtumaan. Voitteko tehdä varauksen CLT:stä?  __ asiakas: Asiamies: Toki, haluan matkustaa 28.10. ja minun on palattava 30.10. agentti: Voitte tehdä matkan: Asiakas: Tarvitsetteko tarkempia tietoja? Asiamies: Tarvitsen jatkolennon: Asiakas: Saanko tietää hyvän nimenne? Amy Perez: On lento, jonka hinta on 100 ja jossa on yksi jatkoyhteys ja turistiluokka. Voinko jatkaa varauksen tekemistä? asiakas: Asiakas: Hyvä on, jatkakaa: Asiakas: Lippunne on vahvistettu lennolle 1003. asiakas: Kiitos: Kiitos, että valitsitte meidät.</w:t>
      </w:r>
    </w:p>
    <w:p>
      <w:r>
        <w:rPr>
          <w:b/>
        </w:rPr>
        <w:t xml:space="preserve">Tulos</w:t>
      </w:r>
    </w:p>
    <w:p>
      <w:r>
        <w:t xml:space="preserve">agentti: Saanko matkapäivänne?</w:t>
      </w:r>
    </w:p>
    <w:p>
      <w:r>
        <w:rPr>
          <w:b/>
        </w:rPr>
        <w:t xml:space="preserve">Esimerkki 7.4010</w:t>
      </w:r>
    </w:p>
    <w:p>
      <w:r>
        <w:t xml:space="preserve">asiakas: Asiakas: Päivää. asiamies: Päivää, miten voin auttaa teitä? Agentti: Voitteko auttaa minua varaamaan lentoliput SFO:sta BOS:iin: Asiakas: Toki, saanko tietää matkapäivänne? asiak: Asiamies: Suunnitellut matkapäiväni ovat 30.10. ja 01.11. agentti: Mihin aikaan matkustatte? Asiakas: Onko teillä tarkempia tietoja? Asiamies: Tarvitsen suoran lennon: Okei, odottakaa hetki.  __ agentti: Löysimme lentoyhtiö Southwestin lennon 1004, jonka hinta on 200. Jatkanko suoralla lennolla? asiakas: Agentti: Voitte vahvistaa tämän lennon matkaani varten. agentti: Voitte vahvistaa tämän lennon matkaani varten. agentti: Voitte vahvistaa tämän lennon: Asiakas: Saanko tietää nimenne varausta varten? Asiakas: Saanko kysyä nimenne? Agentti: Olen Jeffrey Baker: Asiakas: Varauksenne on tehty: Kiitos, että autoitte minua: Asiakas: Kiitos, että käytitte meitä.</w:t>
      </w:r>
    </w:p>
    <w:p>
      <w:r>
        <w:rPr>
          <w:b/>
        </w:rPr>
        <w:t xml:space="preserve">Tulos</w:t>
      </w:r>
    </w:p>
    <w:p>
      <w:r>
        <w:t xml:space="preserve">asiakas: Asiakas: Toki.</w:t>
      </w:r>
    </w:p>
    <w:p>
      <w:r>
        <w:rPr>
          <w:b/>
        </w:rPr>
        <w:t xml:space="preserve">Esimerkki 7.4011</w:t>
      </w:r>
    </w:p>
    <w:p>
      <w:r>
        <w:t xml:space="preserve">asiakas: Hei. Nimeni on Ronald Hernandez. agentti: Hei Ronald. Toivottavasti sinulla menee hyvin tänään. Miten voin auttaa?  Voitteko muuttaa viimeisintä varaustani? asiamies: Minulla oli tarkoitus lähteä lomalle, mutta sitä lykättiin: Toki. Anna minun etsiä tietosi järjestelmästä. asiakas: Agentti: Hei Ronald, näyttää siltä, että sinun nimelläsi ei ole tehty varausta. Haluaisitko puhua jollekin varausagentillemme? asiakas: Ei, kiitos.  __ asiakas: Kiitos.</w:t>
      </w:r>
    </w:p>
    <w:p>
      <w:r>
        <w:rPr>
          <w:b/>
        </w:rPr>
        <w:t xml:space="preserve">Tulos</w:t>
      </w:r>
    </w:p>
    <w:p>
      <w:r>
        <w:t xml:space="preserve">agentti: Toivon, että sinulla on ihana päivä edessäsi. Kiitos, että otitte yhteyttä.</w:t>
      </w:r>
    </w:p>
    <w:p>
      <w:r>
        <w:rPr>
          <w:b/>
        </w:rPr>
        <w:t xml:space="preserve">Esimerkki 7.4012</w:t>
      </w:r>
    </w:p>
    <w:p>
      <w:r>
        <w:t xml:space="preserve">asiakas: Asiakas: Päivää. asiamies: Päivää, miten voin palvella teitä tänään? Asiakas: Koska en voi hyvin juuri nyt, haluan, että peruutatte varaukseni. Voitteko auttaa minua tässä asiassa? agentti: Asiakas: Toki, olen täällä auttaakseni teitä. asiakasta: Kiitos: Asiakas: Saanko tietää nimenne? Asiakas: Toki, nimeni on Gregory Hill. asiamies: Nimeni on Gregory Hill: Asiakas: Toki, odottakaa, tarkistan tilan ja palaan asiaan. asiakas: Toki, kaikessa rauhassa. agentti: Asiakas: Kiitos ajastanne, pahoittelen, että nimellänne ei löytynyt varausta.  __ agentti: Asiakas: Kiitos, että tavoititte meidät, hyvää päivänjatkoa.</w:t>
      </w:r>
    </w:p>
    <w:p>
      <w:r>
        <w:rPr>
          <w:b/>
        </w:rPr>
        <w:t xml:space="preserve">Tulos</w:t>
      </w:r>
    </w:p>
    <w:p>
      <w:r>
        <w:t xml:space="preserve">asiakas: Kiitos tiedoista.</w:t>
      </w:r>
    </w:p>
    <w:p>
      <w:r>
        <w:rPr>
          <w:b/>
        </w:rPr>
        <w:t xml:space="preserve">Esimerkki 7.4013</w:t>
      </w:r>
    </w:p>
    <w:p>
      <w:r>
        <w:t xml:space="preserve">asiakas: Asiakas: Haloo, Ashley White täällä. agentti: Haloo. Miten voin auttaa teitä Ashley White? asiakas: Asiakas: Haluan peruuttaa varaukseni terveysongelmien vuoksi. agentti: Haluan peruuttaa varaukseni: Nimelläsi ei ole varausta.  __ agentti: Okei, kiitos, että tavoititte meidät.</w:t>
      </w:r>
    </w:p>
    <w:p>
      <w:r>
        <w:rPr>
          <w:b/>
        </w:rPr>
        <w:t xml:space="preserve">Tulos</w:t>
      </w:r>
    </w:p>
    <w:p>
      <w:r>
        <w:t xml:space="preserve">asiakas: Kiitos avusta.</w:t>
      </w:r>
    </w:p>
    <w:p>
      <w:r>
        <w:rPr>
          <w:b/>
        </w:rPr>
        <w:t xml:space="preserve">Esimerkki 7.4014</w:t>
      </w:r>
    </w:p>
    <w:p>
      <w:r>
        <w:t xml:space="preserve">asiakas: Asiakas: Päivää, olen Ruth Hernandez. agentti: Päivää, miten voin auttaa? Agentti: Voitteko auttaa minua varaamaan lipun ORD - JFK? JFK-JFK: Toki, autan teitä.  __ agentti: Asiakas: Saanko tietää matkapäivänne? Asiamies: Matkapäiväni ovat 16.09.-18.09: Asiakas: Onko teillä tarkempia tietoja? Asiamies: Tarvitsen pysähtymispaikan: Frontier airline -lentoyhtiön lento 1002 ja hinta 100, jossa on jatkoyhteys. Jatkanko matkaa? asiakas: Agentti: Jatkakaa varausta: Asiakas: Lippunne on varattu: Kiitos avusta. agentti: Kiitos.</w:t>
      </w:r>
    </w:p>
    <w:p>
      <w:r>
        <w:rPr>
          <w:b/>
        </w:rPr>
        <w:t xml:space="preserve">Tulos</w:t>
      </w:r>
    </w:p>
    <w:p>
      <w:r>
        <w:t xml:space="preserve">asiakas: Kiitos.</w:t>
      </w:r>
    </w:p>
    <w:p>
      <w:r>
        <w:rPr>
          <w:b/>
        </w:rPr>
        <w:t xml:space="preserve">Esimerkki 7.4015</w:t>
      </w:r>
    </w:p>
    <w:p>
      <w:r>
        <w:t xml:space="preserve">asiakas: Agentti: Hei. Miten voin auttaa teitä tänään? Voitteko auttaa minua varaamaan lentolipun OAK:sta? agentti: Saanko tietää haluamanne päivämäärät?  __ agentti: Asiakas: Odottakaa hetki: Asiakas: Toki: Löysin lennon, jonka hinta on 100 ja 1 yhteysraja. Jatkanko varauksen tekemistä? asiakas: Asiakas: Okei, vahvistakaa varaukseni. agentti: Saanko tietää nimenne, kiitos. asiakas: Olen Emma Garcia: Asiakas: Lippunne on vahvistettu lennon numerolla 1014. Asiakas: Emma Emma Emma: Kiitos avusta: Asiakas: Kiitos, että tavoititte meidät.</w:t>
      </w:r>
    </w:p>
    <w:p>
      <w:r>
        <w:rPr>
          <w:b/>
        </w:rPr>
        <w:t xml:space="preserve">Tulos</w:t>
      </w:r>
    </w:p>
    <w:p>
      <w:r>
        <w:t xml:space="preserve">asiakas: 12/06 ja 12/08.</w:t>
      </w:r>
    </w:p>
    <w:p>
      <w:r>
        <w:rPr>
          <w:b/>
        </w:rPr>
        <w:t xml:space="preserve">Esimerkki 7.4016</w:t>
      </w:r>
    </w:p>
    <w:p>
      <w:r>
        <w:t xml:space="preserve">asiakas: Asiakas: Hei: Asiakas: Miten voin auttaa teitä tänään? asiakas: Nimeni on Dorothy Hall: Asiamies: Haluaisin varata lentoliput ORD:hen HOU:sta, voitteko auttaa minua? asiamies: Voisitteko auttaa minua? Totta kai, mainitsisitteko matkustuspäivämääränne?  __ agentti: Antakaa minulle hetki aikaa. Kiitos odottamisesta, lento hintaan 100 ja yhteydet 1 on saatavilla. Vahvistanko lippunne? asiakas: Okei, vahvistakaa varaukseni. agentti: Lippunne on varattu. Lennon numero on 1021 ja lentoyhtiö on Frontier. asiakas: Kiitos: Asiakas: Tervetuloa, hyvää päivänjatkoa.</w:t>
      </w:r>
    </w:p>
    <w:p>
      <w:r>
        <w:rPr>
          <w:b/>
        </w:rPr>
        <w:t xml:space="preserve">Tulos</w:t>
      </w:r>
    </w:p>
    <w:p>
      <w:r>
        <w:t xml:space="preserve">asiakas: 23.03. ja 25.03.</w:t>
      </w:r>
    </w:p>
    <w:p>
      <w:r>
        <w:rPr>
          <w:b/>
        </w:rPr>
        <w:t xml:space="preserve">Esimerkki 7.4017</w:t>
      </w:r>
    </w:p>
    <w:p>
      <w:r>
        <w:t xml:space="preserve">asiakas: Asiakas: Hei: Asiakas: Miten voin olla avuksi? asiakas: Olen Amy Mitchell: Asiamies: Minun on mentävä New Yorkiin osallistuakseni Culture, Heritage and Folk -festivaaleille, voisitteko tehdä varauksen 24.1: Asiakas: Totta kai, autamme mielellämme. asiakas: Kiitos: Asiakas: Ilmoittakaa lentokenttä- ja laskeutumislentokenttäkoodinne? asiakas: Haluan lentää Los Angelesista, CA:sta - LAX:stä NY:hen - LGA:han.  __ asiakas: Asiamies: Haluaisin palata 26.01. agentti: Haluaisin palata 26.01: Asiakas: Asiakas: Minulla on varaa 5000 euroon asti: Löysimme jatkolennon lennon numerolla 1028. Vahvistanko varauksenne? asiakas: Asiamies: Varatkaa: Lentolippunne on käsitelty UA airlinesilta. asiakas: Kiitos. agentti: Asiakas: Kiitos, että käytitte meitä. E-lippunne lähetetään rekisteröityyn sähköpostiosoitteeseenne.</w:t>
      </w:r>
    </w:p>
    <w:p>
      <w:r>
        <w:rPr>
          <w:b/>
        </w:rPr>
        <w:t xml:space="preserve">Tulos</w:t>
      </w:r>
    </w:p>
    <w:p>
      <w:r>
        <w:t xml:space="preserve">agentti: Kuinka paljon sinulla on varaa lentolippuun?</w:t>
      </w:r>
    </w:p>
    <w:p>
      <w:r>
        <w:rPr>
          <w:b/>
        </w:rPr>
        <w:t xml:space="preserve">Esimerkki 7.4018</w:t>
      </w:r>
    </w:p>
    <w:p>
      <w:r>
        <w:t xml:space="preserve">asiakas: Hei. Olen Sandra Williams. Miten voin olla avuksi? asiakas: Agentti: Etsin lentoa, jolla on yksi yhteys matkalleni, voisitteko tehdä varauksen OAK:n ja LAS:n välille: Totta kai, autamme teitä mielellämme varauksen tekemisessä. Saanko tietää lähtö- ja saapumisajankohtanne? asiakas: Agentti: Kiitos, paluuaikani on iltapäivällä: Asiakas: Voisitteko kertoa, haluatteko matkallanne muita mukavuuksia? asiakas: Voisitteko ilmoittaa, haluatteko matkallanne muita mukavuuksia? Asiamies: Tarvitsen yhdensuuntaisen junayhteyden: Asiakas: Lähtöpäiväni on 12. lokakuuta, ja pyydän teitä varaamaan paluulippuni myös 14. lokakuuta. asiamies: Voitte varata paluulippuni myös 14. lokakuuta. asiamies: Voitte varata paluulippuni myös 14. lokakuuta: Asiakas: Hyvä on, odottakaa hetki: Asiakas: Selvä.  __ asiakas: Ei mitään hätää, otan yhteyttä toiseen varaustoimistoon matkani loppuun saattamiseksi. agentti: Asiakas: Kiitos, että tavoititte meidät: Kiitos.</w:t>
      </w:r>
    </w:p>
    <w:p>
      <w:r>
        <w:rPr>
          <w:b/>
        </w:rPr>
        <w:t xml:space="preserve">Tulos</w:t>
      </w:r>
    </w:p>
    <w:p>
      <w:r>
        <w:t xml:space="preserve">agentti: Valitettavasti tällä hetkellä kyseisillä paikoilla ei ole lentoja epänormaalien sääolosuhteiden vuoksi.</w:t>
      </w:r>
    </w:p>
    <w:p>
      <w:r>
        <w:rPr>
          <w:b/>
        </w:rPr>
        <w:t xml:space="preserve">Esimerkki 7.4019</w:t>
      </w:r>
    </w:p>
    <w:p>
      <w:r>
        <w:t xml:space="preserve">asiakas: Asiakas: Päivää, miten voin opastaa teitä tänään? asiakas: Hei, täällä Sarah Jackson: Agentti: Haluan varata lennon matkaani varten kotikaupunkiini LGA:ssa, voitteko varata minulle lennon PHL:stä? asiamies: Voisitteko varata minulle lennon PHL:stä? Asiakas: Voisitteko kertoa, minä päivinä olette valmis matkustamaan? asiakas: Voisitteko kertoa, minä päivinä haluatte matkustaa? Asiamies: Matkapäiväni ovat 07/08 - 07/10. Agentti: Mihin aikaan haluatte matkustaa? Asiakas: Antakaa minulle hetki aikaa, tarkistan lentojen saatavuuden tällä reitillä. asiakas: Okei, tarkistakaa minulle 1 jatkolento. agentti: Voisitteko tarkistaa 1 jatkolennon. asiamies: Voisitteko tarkistaa 1 jatkolennon? JetBlue airlinesilla on lento, jonka lipun hinta on 200 ja jossa on välilasku. Sopiiko se sinulle? asiakas: - Jos se sopii sinulle, niin onko se sinulle sopiva? asiakas: - Jos se sopii sinulle? Asiamies: Okei, voitte varata sen: Varaus on vahvistettu lennolla numero 1003.  __ agentti: Asiakas: Kiitos, että otitte yhteyttä, hyvää päivänjatkoa. asiakas: Asiakas: Tervetuloa.</w:t>
      </w:r>
    </w:p>
    <w:p>
      <w:r>
        <w:rPr>
          <w:b/>
        </w:rPr>
        <w:t xml:space="preserve">Tulos</w:t>
      </w:r>
    </w:p>
    <w:p>
      <w:r>
        <w:t xml:space="preserve">asiakas: Kiitos, että autoitte minua varauksen tekemisessä.</w:t>
      </w:r>
    </w:p>
    <w:p>
      <w:r>
        <w:rPr>
          <w:b/>
        </w:rPr>
        <w:t xml:space="preserve">Esimerkki 7.4020</w:t>
      </w:r>
    </w:p>
    <w:p>
      <w:r>
        <w:t xml:space="preserve">asiakas: Asiakas: Hei: Asiakas: Miten voin olla avuksi? asiakas: Olen Daniel Hernandez: Hätätyön vuoksi suunnitelmani tavata kollegani on lykätty. Voisitteko auttaa minua muutoksessa? asiamies: Asiakas: Toki, odottakaa hetki, niin tarkistan ja kerron teille tämänhetkisen tilanteen. asiakas: Voitte tehdä varauksen: Asiakas: Toki: Kiitos ajastanne. Pahoittelen, portaalissamme ei ole varausta, joka vastaisi nimeänne, jotta voisitte tehdä muutoksia edelleen.  __ agentti: Asiakas: Kiitos, että käytitte meitä.</w:t>
      </w:r>
    </w:p>
    <w:p>
      <w:r>
        <w:rPr>
          <w:b/>
        </w:rPr>
        <w:t xml:space="preserve">Tulos</w:t>
      </w:r>
    </w:p>
    <w:p>
      <w:r>
        <w:t xml:space="preserve">asiakas: Asiakas: Selvä, ei ongelmaa. Kiitos.</w:t>
      </w:r>
    </w:p>
    <w:p>
      <w:r>
        <w:rPr>
          <w:b/>
        </w:rPr>
        <w:t xml:space="preserve">Esimerkki 7.4021</w:t>
      </w:r>
    </w:p>
    <w:p>
      <w:r>
        <w:t xml:space="preserve">asiakas: Miten voin auttaa?  __ agentti: Asiakas: Saanko tietää nimenne? Asiakas: Kiitos. Olen John Phillips: Asiakas: Olen pahoillani, mutta tietokannassamme ei ole varausta nimestänne. asiakas: Olen pahoillani, mutta tietokannassamme ei ole varausta nimestänne: Asiakas: Ei se ole ongelma. Joka tapauksessa, kiitos tiedoista. agentti: Kiitos, että valitsitte meidät.</w:t>
      </w:r>
    </w:p>
    <w:p>
      <w:r>
        <w:rPr>
          <w:b/>
        </w:rPr>
        <w:t xml:space="preserve">Tulos</w:t>
      </w:r>
    </w:p>
    <w:p>
      <w:r>
        <w:t xml:space="preserve">asiakas: Voitteko auttaa minua?</w:t>
      </w:r>
    </w:p>
    <w:p>
      <w:r>
        <w:rPr>
          <w:b/>
        </w:rPr>
        <w:t xml:space="preserve">Esimerkki 7.4022</w:t>
      </w:r>
    </w:p>
    <w:p>
      <w:r>
        <w:t xml:space="preserve">asiakas: Asiakas: Hei: Nancy Green tässä.  __ asiakas:  Nancy Nancy: Aion varata lipun IAD:n musiikkitapahtumaan. Voisitteko auttaa minua varaamaan lipun PHL:stä? agentti: Totta kai, autan teitä. Saanko tietää matkapäivänne? asiakas: Saanko tietää matkustuspäivänne? Asiamies: Hyvä on, matkapäiväni ovat 03/11 ja 03/13. Asiamies: Jos haluatte ostaa lippunne, pyydän, että teillä on mahdollisuus ostaa lippu: Asiakas: Valitettavasti Green, matkustuspäivienne perusteella ei ole saatavilla lentoja. asiakas: Valitettavasti Green, ei ole saatavilla lentoja: Asiakas: Ei mitään ongelmaa. Kiitos: Asiakas: Kiitos, että tavoititte meidät.</w:t>
      </w:r>
    </w:p>
    <w:p>
      <w:r>
        <w:rPr>
          <w:b/>
        </w:rPr>
        <w:t xml:space="preserve">Tulos</w:t>
      </w:r>
    </w:p>
    <w:p>
      <w:r>
        <w:t xml:space="preserve">agentti: Miten voin auttaa?</w:t>
      </w:r>
    </w:p>
    <w:p>
      <w:r>
        <w:rPr>
          <w:b/>
        </w:rPr>
        <w:t xml:space="preserve">Esimerkki 7.4023</w:t>
      </w:r>
    </w:p>
    <w:p>
      <w:r>
        <w:t xml:space="preserve">asiakas: Agentti: Hei. Miten voin auttaa teitä tänään? Agentti: Voitteko varata lentoliput ATL:ään? Totta kai, voin auttaa teitä siinä. Voisitteko auttaa minua matkustuspäivienne kanssa? asiakas: Agentti: Toki, suunnitellut lähtö- ja paluupäiväni ovat 16.01. ja 18.01. välisenä aikana. agentti: Voisitteko auttaa minua? Asiakas: Voisitteko antaa lähtevän lentokentän koodin? asiakas: Voisitteko antaa lähtevän lentokentän koodin? DTW. agentti: Toki, lähdöni on MI- DTW. agentti: Asiakas: Saanko tietää nimenne, jotta voin jatkaa eteenpäin? asiakas: Saanko tietää nimenne? Linda Turner: Asiakas: Okei, tarkistan lennon saatavuuden. asiakas: Missä lento on? Selvä: Linda, lento on vapaana hintaan 100. Haluatteko, että jatkan varausta? asiakas: Linda Linda: Kyllä, olen tyytyväinen saatavilla olevaan lipun hintaan.  __ asiakas: Kiitos avusta varauksen tekemisessä. agentti: Eipä kestä.</w:t>
      </w:r>
    </w:p>
    <w:p>
      <w:r>
        <w:rPr>
          <w:b/>
        </w:rPr>
        <w:t xml:space="preserve">Tulos</w:t>
      </w:r>
    </w:p>
    <w:p>
      <w:r>
        <w:t xml:space="preserve">agentti: Kiitos. Olen onnistuneesti varannut lentolippunne, jonka taisteluluku on 1012 UA-lentoyhtiöltä.</w:t>
      </w:r>
    </w:p>
    <w:p>
      <w:r>
        <w:rPr>
          <w:b/>
        </w:rPr>
        <w:t xml:space="preserve">Esimerkki 7.4024</w:t>
      </w:r>
    </w:p>
    <w:p>
      <w:r>
        <w:t xml:space="preserve">asiakas: Asiakas: Hei, olen Rachel Jones. asiamies: Päivää, miten voin auttaa teitä tänään? asiakas: Hei, olen Rachel Jones: LAS:sta MSP:hen keskustan yliopistossa käyntiä varten. Voisitteko auttaa minua siinä? asiamies: Voisitteko auttaa minua siinä? asiamies: Voisitteko auttaa minua tässä? Totta kai, autan teitä. Kertokaa matkanne päivämäärät. asiakas: Matkapäiväni ovat 04/01 ja 04/03. Varmista, että hinta on alle 200 ja että siinä on 1 yhteys. agentti: Asiakas: Selvä, olkaa hyvä ja odottakaa: Selvä: Kiitos ajastanne, löysimme lennon numerolla 1002 ja lentoyhtiö Southwest hintaan 100 ja 1 jatkoyhteydellä. asiakas: Voitte jatkaa varauksen tekemistä. agentti: Toki, varauksenne on vahvistettu.  __ agentti: Asiakas: Kiitos, että tavoititte meidät, hyvää päivänjatkoa.</w:t>
      </w:r>
    </w:p>
    <w:p>
      <w:r>
        <w:rPr>
          <w:b/>
        </w:rPr>
        <w:t xml:space="preserve">Tulos</w:t>
      </w:r>
    </w:p>
    <w:p>
      <w:r>
        <w:t xml:space="preserve">asiakas: Kiitos palvelustanne.</w:t>
      </w:r>
    </w:p>
    <w:p>
      <w:r>
        <w:rPr>
          <w:b/>
        </w:rPr>
        <w:t xml:space="preserve">Esimerkki 7.4025</w:t>
      </w:r>
    </w:p>
    <w:p>
      <w:r>
        <w:t xml:space="preserve">asiakas: Asiakas: Hei: Agentti: Miten voin palvella teitä? asiakas: Olen Jacob Robinson: Voitteko auttaa minua varaukseni muuttamisessa? asiamies: Totta kai, autan mielelläni. Odottakaa hetki.  __ agentti: Asiakas: Olemme pahoillamme, mutta emme ole löytäneet varausta nimellänne. Asiakas: Olen pahoillani, mutta emme ole löytäneet varausta nimellänne: Varauksen nimi: Okei, ei ongelmia. Kiitos tiedosta. agentti: Asiakas: Kiitos, että tavoititte meidät. Hyvää päivänjatkoa.</w:t>
      </w:r>
    </w:p>
    <w:p>
      <w:r>
        <w:rPr>
          <w:b/>
        </w:rPr>
        <w:t xml:space="preserve">Tulos</w:t>
      </w:r>
    </w:p>
    <w:p>
      <w:r>
        <w:t xml:space="preserve">asiakas: Asiakas: Selvä.</w:t>
      </w:r>
    </w:p>
    <w:p>
      <w:r>
        <w:rPr>
          <w:b/>
        </w:rPr>
        <w:t xml:space="preserve">Esimerkki 7.4026</w:t>
      </w:r>
    </w:p>
    <w:p>
      <w:r>
        <w:t xml:space="preserve">asiakas: Asiakas: Hei, olen Emma Carter. agentti: Hei, miten voin auttaa teitä tänään? asiakas: Hei, olen Emma Carter: Agentti: Voitteko auttaa minua varaamaan lentoliput HOU:sta BOS:iin? Asiakas: Totta kai, olen täällä auttamassa teitä: Asiakas: Kiitos: Milloin olette valmis matkustamaan? asiakas: Olen valmis lähtemään 27.01. Aikomus palata 29.01. agentti: Asiakas: Odottakaa hetki: Asiakas: OK: Löysimme 1002 Southwest airlines -yhtiön yhdensuuntaista lentoa hintaan 100. asiakas: Voitte jatkaa varausta.  __ asiakas: Asiakas: Kiitos: Asiakas: Kiitos.</w:t>
      </w:r>
    </w:p>
    <w:p>
      <w:r>
        <w:rPr>
          <w:b/>
        </w:rPr>
        <w:t xml:space="preserve">Tulos</w:t>
      </w:r>
    </w:p>
    <w:p>
      <w:r>
        <w:t xml:space="preserve">agentti: Varaus on vahvistettu.</w:t>
      </w:r>
    </w:p>
    <w:p>
      <w:r>
        <w:rPr>
          <w:b/>
        </w:rPr>
        <w:t xml:space="preserve">Esimerkki 7.4027</w:t>
      </w:r>
    </w:p>
    <w:p>
      <w:r>
        <w:t xml:space="preserve">asiakas: Agentti: Hei. Miten voin auttaa teitä? Asiakas: Voitteko auttaa minua varaukseni muuttamisessa? agentti: Voitteko auttaa minua varaukseni muuttamisessa? Totta kai, olemme täällä auttamassa teitä. Saanko tietää nimenne?  __ agentti: Asiakas: Odottakaa hetki: Asiakas: Toki:  Asiakas: Kiitos, että odotitte, mutta joudun valitettavasti toteamaan, että tietokannastamme ei löydy aktiivista varausta, jossa nimenne olisi muutettavissa. asiakas: Asiakas: Selvä, ei se mitään. Kiitos: Asiakas: Kiitos, että tavoititte meidät.</w:t>
      </w:r>
    </w:p>
    <w:p>
      <w:r>
        <w:rPr>
          <w:b/>
        </w:rPr>
        <w:t xml:space="preserve">Tulos</w:t>
      </w:r>
    </w:p>
    <w:p>
      <w:r>
        <w:t xml:space="preserve">asiakas: Allen.</w:t>
      </w:r>
    </w:p>
    <w:p>
      <w:r>
        <w:rPr>
          <w:b/>
        </w:rPr>
        <w:t xml:space="preserve">Esimerkki 7.4028</w:t>
      </w:r>
    </w:p>
    <w:p>
      <w:r>
        <w:t xml:space="preserve">asiakas: Agentti: Hei.  __ agentti: Miten voin auttaa teitä? asiakas: Agentti: Voitteko auttaa minua varaamaan lentolippuni CLT:stä LAX:iin: Totta kai, autan teitä siinä. Saisinko matkapäivänne? asiakas: Asiamies: Matkapäiväni ovat 25.7.-27.7. Agentti: Mihin aikaan? Asiakas: Odottakaa hetki: Asiakas: Toki: Frontier airlinesin jatkolento 1017, jatkanko? asiakas: Vastaanottaja: Jatkakaa, olkaa hyvä: Asiakas: Varauksenne on tehty, jatkanko? Asiakas: Varauksenne on tehty, jatkanko? Kiitos: Asiakas: Tervetuloa.</w:t>
      </w:r>
    </w:p>
    <w:p>
      <w:r>
        <w:rPr>
          <w:b/>
        </w:rPr>
        <w:t xml:space="preserve">Tulos</w:t>
      </w:r>
    </w:p>
    <w:p>
      <w:r>
        <w:t xml:space="preserve">asiakas: Jack Clark.</w:t>
      </w:r>
    </w:p>
    <w:p>
      <w:r>
        <w:rPr>
          <w:b/>
        </w:rPr>
        <w:t xml:space="preserve">Esimerkki 7.4029</w:t>
      </w:r>
    </w:p>
    <w:p>
      <w:r>
        <w:t xml:space="preserve">asiakas: Asiakas: Päivää. asiamies: Päivää, miten voin auttaa teitä? Agentti: Olen suunnitellut matkaa Philadelphiaan nauttiakseni tulevasta lomasta, voisitteko varata lentoliput IAD:stä PHL:ään? agentti: Voisitteko varata lentoliput IAD:stä PHL:ään? Asiakas: Okei, saanko tietää suunnitellut päivämääränne? asiakas: Voisitteko kertoa, milloin lennätte? Asiamies: Hyvä on, suunnitellut matkapäiväni ovat 18. kesäkuuta ja paluu 20. kesäkuuta. agentti: Hyvä on: Asiakas: Mainitkaa nimenne: Olen Jessica Thomas.  __ asiakas: Asiamies: Haluaisin mieluummin jatkolennon: Asiakas: Saanko tietää muut vaatimuksenne? Asiakas: Ei: Lento-1001 on saatavilla teille Frontier Airlinesilla. Voinko varata sen teille? asiakas: Agentti: Hyvä on, voitte jatkaa lipun varaamista. agentti: Voitte tehdä lipunvarauksen: Asiakas: Lippunne on varattu, kiitos, että valitsitte meidät. asiakas: Agentti: Hyvää matkaa.</w:t>
      </w:r>
    </w:p>
    <w:p>
      <w:r>
        <w:rPr>
          <w:b/>
        </w:rPr>
        <w:t xml:space="preserve">Tulos</w:t>
      </w:r>
    </w:p>
    <w:p>
      <w:r>
        <w:t xml:space="preserve">agentti: Tarvitsetteko jatkolentoa?</w:t>
      </w:r>
    </w:p>
    <w:p>
      <w:r>
        <w:rPr>
          <w:b/>
        </w:rPr>
        <w:t xml:space="preserve">Esimerkki 7.4030</w:t>
      </w:r>
    </w:p>
    <w:p>
      <w:r>
        <w:t xml:space="preserve">asiakas: Asiakas: Päivää. asiamies: Päivää, miten voin auttaa teitä? Agentti: Haluan peruuttaa varaukseni, voisitteko auttaa minua: Totta kai, voin auttaa teitä siinä. Saanko tietää hyvän nimenne, kiitos? asiakas: Asiamies: Nimeni on Christine Roberts: Asiakas: Hyvä on, odottakaa hetki. asiakas: Kiitos: Asiakas: Toki: Christine Roberts, teidän nimellänne ei löydy aktiivista varausta, jonka voisi peruuttaa.  __ agentti: Roberts: Kiitos, että valitsitte meidät.</w:t>
      </w:r>
    </w:p>
    <w:p>
      <w:r>
        <w:rPr>
          <w:b/>
        </w:rPr>
        <w:t xml:space="preserve">Tulos</w:t>
      </w:r>
    </w:p>
    <w:p>
      <w:r>
        <w:t xml:space="preserve">asiakas: Asiakas: Selvä, ei ongelmaa. Kiitos.</w:t>
      </w:r>
    </w:p>
    <w:p>
      <w:r>
        <w:rPr>
          <w:b/>
        </w:rPr>
        <w:t xml:space="preserve">Esimerkki 7.4031</w:t>
      </w:r>
    </w:p>
    <w:p>
      <w:r>
        <w:t xml:space="preserve">asiakas: Asiakas: Päivää. asiamies: Päivää, miten voin opastaa teitä tänään? asiakas: Päivää: Agentti: Varatkaa minulle lentolippu DTW:stä HOU:hun, jotta voin tavata perheenjäseneni: Kertokaa minulle hyvä nimenne.  __ agentti: Asiakas: Milloin haluatte matkustaa? Agentti: Olen suunnitellut matkustavani 07. kesäkuuta ja palaavani 09. kesäkuuta. agentti: Mihin matkustatte? Onko mitään yhteysrajoituksia? asiakas: Haluan mieluummin jatkolennon. agentti: Asiakas: Onko teillä muita tarkennuksia? Asiakas: Ei, kiitos kysymästä. agentti: Ei, kiitos: Hawaiian airlinesilla on turistiluokan lippu, jonka hinta on 100, ja se on jatkolento. Voinko varata lippunne? asiakas: Asiakas: Hyvä on, varaa tämä lippu: Lippunne on varattu lennolle numero 1002. asiakas: Asiamies: Kiitos paljon: Kiitos, että valitsitte meidät.</w:t>
      </w:r>
    </w:p>
    <w:p>
      <w:r>
        <w:rPr>
          <w:b/>
        </w:rPr>
        <w:t xml:space="preserve">Tulos</w:t>
      </w:r>
    </w:p>
    <w:p>
      <w:r>
        <w:t xml:space="preserve">asiakas: Jacob Hill.</w:t>
      </w:r>
    </w:p>
    <w:p>
      <w:r>
        <w:rPr>
          <w:b/>
        </w:rPr>
        <w:t xml:space="preserve">Esimerkki 7.4032</w:t>
      </w:r>
    </w:p>
    <w:p>
      <w:r>
        <w:t xml:space="preserve">asiakas: Asiakas: Päivää. asiamies: Päivää, miten voin auttaa teitä tänään? asiakas: Päivää: Agentti: Voitteko varata minulle lentoliput EWR:stä ORD:hen tapaamaan perhettäni? Totta kai, olemme täällä auttamassa teitä. Kertokaa ystävällisesti matkapäivänne. asiakas: Asiakas: Olen suunnitellut matkustavani 14. kesäkuuta ja palaavani 16. tammikuuta. agentti: Olen suunnitellut matkustavani 14. kesäkuuta ja palaavani 16. tammikuuta: Asiakas: Onko teillä jokin yhteysrajoitus? Haluan yhden jatkolennon. asiamies: Ei, ei, ei, ei, ei, ei, ei, ei, ei, ei, ei: Onko muita eritelmiä? asiakas: Asiamies: Haluan palata aamulla. asiamies: Jos haluatte, että palaan aamulla, pyydän, että palaatte aamulla: Asiakas: Kertokaa nimenne: Melissa Martinez: lentoyhtiö on Southwest Airlines, hinta 200 ja yksi jatkoyhteys. Jatkanko varauksen tekemistä? asiakas: Asiakas: Hyvä on, varaa se.  __ asiakas: Asiakas: Kiitos: Asiakas: Kiitos, että tavoititte meidät.</w:t>
      </w:r>
    </w:p>
    <w:p>
      <w:r>
        <w:rPr>
          <w:b/>
        </w:rPr>
        <w:t xml:space="preserve">Tulos</w:t>
      </w:r>
    </w:p>
    <w:p>
      <w:r>
        <w:t xml:space="preserve">agentti: Lennon numero on 1006.</w:t>
      </w:r>
    </w:p>
    <w:p>
      <w:r>
        <w:rPr>
          <w:b/>
        </w:rPr>
        <w:t xml:space="preserve">Esimerkki 7.4033</w:t>
      </w:r>
    </w:p>
    <w:p>
      <w:r>
        <w:t xml:space="preserve">asiakas: Asiakas: Hei. asiamies: Hei, miten voin auttaa teitä tällä hetkellä? asiakas: Hei: Agentti: Olen Jennifer Wright ja suunnittelen edestakaista matkaa AUS:sta: Totta kai, autan teitä. Saisinko matkustuspäivämääränne? asiakas: Asiamies: Toki, matkapäiväni ovat 10.04. ja 12.04: Asiakas: Saisinko lähtö- ja kohdelentokenttänne koodit? asiakas: Voisinko saada lähtö- ja kohdelentokenttänne koodit: Asiamies: Toki, koska kyseessä on meno-paluu, haluaisin valita lähtö- ja määräpaikaksi AUS. asiamies: Saisinko hetken aikaa? Tarkistan, onko määränpäähän suunniteltuja lentoja.  __ agentti: Wright: Kiitos, että odotitte. Lento on vapaana 1 jatkoyhteydellä ja lentoyhtiö on Southwest, varaanko sen? asiakas: Agentti: Kyllä, voitte jatkaa tällä lentoyhtiöllä. agentti: Varauksenne on tehty lennolle numero 1011. Hyvää matkaa. asiakas: Asiakas: Kiitos palvelustanne: Olkaa hyvä. Kiitos yhteydenotosta, hyvää päivänjatkoa.</w:t>
      </w:r>
    </w:p>
    <w:p>
      <w:r>
        <w:rPr>
          <w:b/>
        </w:rPr>
        <w:t xml:space="preserve">Tulos</w:t>
      </w:r>
    </w:p>
    <w:p>
      <w:r>
        <w:t xml:space="preserve">asiakas: Asiakas: Toki.</w:t>
      </w:r>
    </w:p>
    <w:p>
      <w:r>
        <w:rPr>
          <w:b/>
        </w:rPr>
        <w:t xml:space="preserve">Esimerkki 7.4034</w:t>
      </w:r>
    </w:p>
    <w:p>
      <w:r>
        <w:t xml:space="preserve">asiakas: Agentti: Hei. Miten voin auttaa teitä tänään? DTW:ssä Detroitissa järjestettäville kulttuurifestivaaleille. Voisitteko auttaa minua varauksen tekemisessä? agentti: Toki, autan mielelläni siinä. Saanko tietää lähtevän lentokentän koodin? asiakas: Agentti: Toki, lähdelentokenttäni koodi on HOU: Voisitteko ilmoittaa suunnitellut matkapäivänne?  __ agentti: Asiakas: Saisinko hyvän nimenne, kiitos: Kevin Clark. asiamies: Asiakas: Okei, odottakaa hetki. asiakas: Kyllä, kiitos: Asiakas: Selvä: Asiakas: Delta airlinesilla on lento kyseiselle reitille lipun hinnalla 100. Jatkanko varausta? asiakas: Kyllä, kiitos: Asiakas: Selvä, vahvistakaa: Olen onnistuneesti varannut lippunne lennolle 1002, turvallista matkaa. asiakas: Kiitos: Asiakas: Kiitos, että valitsitte meidät.</w:t>
      </w:r>
    </w:p>
    <w:p>
      <w:r>
        <w:rPr>
          <w:b/>
        </w:rPr>
        <w:t xml:space="preserve">Tulos</w:t>
      </w:r>
    </w:p>
    <w:p>
      <w:r>
        <w:t xml:space="preserve">asiakas: Helmikuun 11. ja 13. helmikuuta.</w:t>
      </w:r>
    </w:p>
    <w:p>
      <w:r>
        <w:rPr>
          <w:b/>
        </w:rPr>
        <w:t xml:space="preserve">Esimerkki 7.4035</w:t>
      </w:r>
    </w:p>
    <w:p>
      <w:r>
        <w:t xml:space="preserve">asiakas: Asiakas: Hei: Asiakas: Miten voin auttaa? asiakas: Olen Carol Lopez: Agentti: Tarvitsen pysähdyksen matkani välissä, voisitteko auttaa minua varauksen tekemisessä? agentti: Kyllä, yritän parhaani mukaan auttaa. Saanko tietää lähimmän lentokentän koodit lennolle nousua varten? asiakas: Agentti: Lennän LAX:stä ja laskeudun DTW:hen: Asiakas: Hyvä on, voisitteko kertoa, minä päivinä haluatte matkustaa? asiakas: Voisitteko kertoa, milloin haluatte matkustaa? Asiamies: Suunnittelin matkani 14.10. ja paluu 16.10. Agentti: Mihin päivämäärään? Asiakas: Okei, onko teillä muita tarkennuksia? asiakas: Kyllä, kiitos: Agentti: Koska budjettini on pieni, tarvitsen lennon, jonka hinta on 200. Agentti: Mihin hintaan? Asiakas: Selvä. Odottakaa hetki, tarkistan vaatimuksenne. asiakas: Agentti: Toki, odotan: Asiakas: Löysin teille lentolipun, jonka hinta on 200. Voinko jatkaa varausta? asiakas: Juuri sitä minä etsin. Voitte jatkaa varauksen tekemistä. agentti: Lippunne on varattu UA airlines -yhtiöltä. Lennon numero on 1026.  __ agentti: Agentti: Kiitos, että lähestyitte meitä. Palvelemme teitä mielellämme milloin tahansa.</w:t>
      </w:r>
    </w:p>
    <w:p>
      <w:r>
        <w:rPr>
          <w:b/>
        </w:rPr>
        <w:t xml:space="preserve">Tulos</w:t>
      </w:r>
    </w:p>
    <w:p>
      <w:r>
        <w:t xml:space="preserve">asiakas: Kiitos, että autoitte minua varauksen tekemisessä.</w:t>
      </w:r>
    </w:p>
    <w:p>
      <w:r>
        <w:rPr>
          <w:b/>
        </w:rPr>
        <w:t xml:space="preserve">Esimerkki 7.4036</w:t>
      </w:r>
    </w:p>
    <w:p>
      <w:r>
        <w:t xml:space="preserve">asiakas: Asiakas: Hei: Asiakas: Miten voin auttaa?  __ agentti: Asiakas: Odottakaa hetki: Asiakas: Okei: Asiakas: Anteeksi, nimellänne ei löytynyt varausta. asiakas: Asiakas: Ei ongelmaa: Asiakas: Kiitos ja hyvää päivänjatkoa. asiakas: Kiitos, että tarkistitte asian.</w:t>
      </w:r>
    </w:p>
    <w:p>
      <w:r>
        <w:rPr>
          <w:b/>
        </w:rPr>
        <w:t xml:space="preserve">Tulos</w:t>
      </w:r>
    </w:p>
    <w:p>
      <w:r>
        <w:t xml:space="preserve">asiakas: Voitteko auttaa minua hätätilanteen vuoksi?</w:t>
      </w:r>
    </w:p>
    <w:p>
      <w:r>
        <w:rPr>
          <w:b/>
        </w:rPr>
        <w:t xml:space="preserve">Esimerkki 7.4037</w:t>
      </w:r>
    </w:p>
    <w:p>
      <w:r>
        <w:t xml:space="preserve">asiakas: Asiakas: Hei: Asiakas: Miten voin auttaa teitä tänään? asiakas: Nimeni on David Jackson: Voitteko auttaa minua varaamaan lentolipun SFO:sta LGA:han? agentti: Totta kai, autan teitä mielelläni varauksen tekemisessä. Voisitteko kertoa matkapäivänne? asiakas: Voisitteko kertoa matkustuspäivänne? Agentti: Matkapäiväni ovat 23.07. ja 25.07: Asiakas: Pyydän, suokaa minulle hetki aikaa: Agentti: Tässä, löysin teille lennon, jossa on 1 jatkoyhteys ja hinta on 100. Jatkanko matkaa? asiakas: Agentti: Hyvä on, jatkakaa varausta: Varauksenne on tehty lennolle 1009 ja lentoyhtiö on spirit.  __ agentti: Asiakas: Tervetuloa, turvallista lentoa. Kiitos, että valitsitte meidät.</w:t>
      </w:r>
    </w:p>
    <w:p>
      <w:r>
        <w:rPr>
          <w:b/>
        </w:rPr>
        <w:t xml:space="preserve">Tulos</w:t>
      </w:r>
    </w:p>
    <w:p>
      <w:r>
        <w:t xml:space="preserve">asiakas: Kiitos varauksesta.</w:t>
      </w:r>
    </w:p>
    <w:p>
      <w:r>
        <w:rPr>
          <w:b/>
        </w:rPr>
        <w:t xml:space="preserve">Esimerkki 7.4038</w:t>
      </w:r>
    </w:p>
    <w:p>
      <w:r>
        <w:t xml:space="preserve">asiakas: Hei. Larry Jones täällä. asiamies: Hei Larry, miten voin auttaa sinua tänään? asiakas: Miten voin auttaa sinua tänään? Haluaisin muuttaa varaustani, koska hengailumatkan suunniteltu ajankohta on muuttunut äkillisesti. Voisitteko auttaa minua varaukseni muuttamisessa? agentti: Totta kai, odottakaa hetki. Tarkistan varauksenne tilan tietokannastamme. asiakas: Asiamies: Toki, kaikessa rauhassa: Asiakas: Olen pahoillani Larry, en ole löytänyt yhtään varausta nimellänne. asiakas: Voi! Luulen, että lippua ei ole varattu oikein, kun olen tekemässä varausta. Joka tapauksessa, kiitos tiedoista.  __ asiakas: Asiakas: Tervetuloa.</w:t>
      </w:r>
    </w:p>
    <w:p>
      <w:r>
        <w:rPr>
          <w:b/>
        </w:rPr>
        <w:t xml:space="preserve">Tulos</w:t>
      </w:r>
    </w:p>
    <w:p>
      <w:r>
        <w:t xml:space="preserve">agentti: Kiitos, että valitsit meidät, ja hyvää päivänjatkoa.</w:t>
      </w:r>
    </w:p>
    <w:p>
      <w:r>
        <w:rPr>
          <w:b/>
        </w:rPr>
        <w:t xml:space="preserve">Esimerkki 7.4039</w:t>
      </w:r>
    </w:p>
    <w:p>
      <w:r>
        <w:t xml:space="preserve">asiakas: Asiakas: Hei, olen Nicole Garcia: Haluan varata lentoliput Austiniin osallistuakseni konferenssiin 24.3. ja aion palata 26.3. takaisin. Auttakaa minua lipun varaamisessa. asiamies: Totta kai, olen täällä auttamassa teitä. Onko teillä jokin yhteysrajoitus? asiakas: Kyllä, tarvitsen jatkolennon. agentti: Kyllä, tarvitsen jatkolennon. agentti: Kyllä, tarvitsen jatkolennon: Voisitteko antaa lentokenttäkoodinne? asiakas: Agentti: Se on CA-SFO:sta TX-AUS:iin. agentti: Se on CA-SFO:sta TX-AUS:iin: Onko lipun varaamisessa mitään hintarajaa?  __ agentti: Asiakas: Okei, odottakaa hetki: Asiakas: Toki: Asiakas: Anteeksi, ei löytynyt lentoa vaadituista tiedoistanne. asiakas: Asiakas: Hyvä on, ei ongelmaa. Kiitos: Asiakas: Kiitos yhteydenotosta ja hyvää päivänjatkoa.</w:t>
      </w:r>
    </w:p>
    <w:p>
      <w:r>
        <w:rPr>
          <w:b/>
        </w:rPr>
        <w:t xml:space="preserve">Tulos</w:t>
      </w:r>
    </w:p>
    <w:p>
      <w:r>
        <w:t xml:space="preserve">asiakas: Lipun hinnan pitäisi olla alle 200.</w:t>
      </w:r>
    </w:p>
    <w:p>
      <w:r>
        <w:rPr>
          <w:b/>
        </w:rPr>
        <w:t xml:space="preserve">Esimerkki 7.4040</w:t>
      </w:r>
    </w:p>
    <w:p>
      <w:r>
        <w:t xml:space="preserve">asiakas: Tarvitsetteko meiltä apua? asiakas: Haloo: Michael Gonzalez tässä. Voitteko auttaa minua varaamaan lentolipun DEN:stä SFO:hon? agentti: Asiakas: Toki, voisitteko kertoa lähtö- ja tulopäivänne? asiakas: Voisitteko kertoa lähtö- ja tulopäivän? Asiamies: Matkapäiväni ovat 06.02. ja 08.02. agentti: AA-lentoyhtiön lento numero 1011 on saatavilla, jonka hinta on 100 ja yhteys 1, sopiiko se sinulle? asiakas: Mihin hintaan? Asiamies: Kyllä, jatka varauksen tekemistä: Varaus on vahvistettu.  __ agentti: Asiakas: Kiitos, että valitsitte meidät, hyvää päivänjatkoa.</w:t>
      </w:r>
    </w:p>
    <w:p>
      <w:r>
        <w:rPr>
          <w:b/>
        </w:rPr>
        <w:t xml:space="preserve">Tulos</w:t>
      </w:r>
    </w:p>
    <w:p>
      <w:r>
        <w:t xml:space="preserve">asiakas: Asiakas: Kiitos, että autoit minua.</w:t>
      </w:r>
    </w:p>
    <w:p>
      <w:r>
        <w:rPr>
          <w:b/>
        </w:rPr>
        <w:t xml:space="preserve">Esimerkki 7.4041</w:t>
      </w:r>
    </w:p>
    <w:p>
      <w:r>
        <w:t xml:space="preserve">asiakas: Hei. Olen Eric Edwards. asiamies: Päivää, miten voin opastaa teitä? asiakas: Voitteko auttaa minua varaamaan lentolipun BOS:sta? asiamies: Voisitteko auttaa minua varaamaan lentolipun BOS:sta? BOS: Toki, saanko tietää matkanne päivämäärät?  __ agentti: UA-lentoyhtiön lento numero 1014 on saatavilla, jonka hinta on 2 00 ja yhteys 1. asiakas: Asiakas: Okei, vahvistakaa varaukseni: Ok, varauksenne on tehty. asiakas: Kiitos: Asiakas: Ilo on minun puolellani.</w:t>
      </w:r>
    </w:p>
    <w:p>
      <w:r>
        <w:rPr>
          <w:b/>
        </w:rPr>
        <w:t xml:space="preserve">Tulos</w:t>
      </w:r>
    </w:p>
    <w:p>
      <w:r>
        <w:t xml:space="preserve">asiakas: 10/24 ja 10/26: Suunnittelin matkustavani 10/24 ja 10/26.</w:t>
      </w:r>
    </w:p>
    <w:p>
      <w:r>
        <w:rPr>
          <w:b/>
        </w:rPr>
        <w:t xml:space="preserve">Esimerkki 7.4042</w:t>
      </w:r>
    </w:p>
    <w:p>
      <w:r>
        <w:t xml:space="preserve">asiakas: Agentti: Päivää, miten voin auttaa? asiakas: Hei, olen Robert Evans: Voitteko auttaa minua varaukseni muuttamisessa?  __ asiakas: Asiamies: Voitte vaihtaa varauksen: Asiakas: En löytänyt mitään varausta nimellänne. Kiitos, että yhdistitte meidät. Hyvää päivänjatkoa. asiakas: Okei, ei ongelmia.</w:t>
      </w:r>
    </w:p>
    <w:p>
      <w:r>
        <w:rPr>
          <w:b/>
        </w:rPr>
        <w:t xml:space="preserve">Tulos</w:t>
      </w:r>
    </w:p>
    <w:p>
      <w:r>
        <w:t xml:space="preserve">agentti: Totta kai, odota hetki. Kiitos, että odotitte.</w:t>
      </w:r>
    </w:p>
    <w:p>
      <w:r>
        <w:rPr>
          <w:b/>
        </w:rPr>
        <w:t xml:space="preserve">Esimerkki 7.4043</w:t>
      </w:r>
    </w:p>
    <w:p>
      <w:r>
        <w:t xml:space="preserve">asiakas: Agentti: Päivää, miten voin auttaa? asiakas: Päivää, olen Margaret Smith: Agentti: Minulla on asiakastapaaminen Minneapolisissa, auttakaa minua varaamaan lippu SFO:sta MSP:hen: Asiakas: Toki, kertokaa minulle matkanne päivämäärät. asiakas: Matkapäiväni ovat 29.01. ja 31.01.  __ asiakas: Asiamies: Toki, kaikessa rauhassa: Lentoyhtiö JetBlue Airlinesin lento, jonka hinta on 100. Varaanko lipun teille? asiakas: Asiamies: Hyvä on, varaa lippuni: Asiakas: Lippunne on vahvistettu ja lennon numero on 1005. Asiakas: Kiitos vastauksestanne. agentti: Kiitos, että käytätte palveluitamme.</w:t>
      </w:r>
    </w:p>
    <w:p>
      <w:r>
        <w:rPr>
          <w:b/>
        </w:rPr>
        <w:t xml:space="preserve">Tulos</w:t>
      </w:r>
    </w:p>
    <w:p>
      <w:r>
        <w:t xml:space="preserve">agentti: Smith, odota hetki.</w:t>
      </w:r>
    </w:p>
    <w:p>
      <w:r>
        <w:rPr>
          <w:b/>
        </w:rPr>
        <w:t xml:space="preserve">Esimerkki 7.4044</w:t>
      </w:r>
    </w:p>
    <w:p>
      <w:r>
        <w:t xml:space="preserve">asiakas: Agentti: Hei. Miten voin auttaa teitä tällä hetkellä? asiakas: Haluaisin peruuttaa äskettäisen varaukseni terveydentilani vuoksi. Auttakaa minua: Asiakas: Totta kai, autan mielelläni: Kiitos.  __ asiakas: Asiakas: Nimeni on Stephanie Allen: Asiakas: Okei, odottakaa hetki: Asiakas: Toki: Asiakas: Anteeksi Stephanie Allen, nimellänne ei ole löytynyt peruutettavaa varausta. asiakas: Kiitos tiedoistanne. agentti: Kiitos, että valitsitte meidät, hyvää päivänjatkoa.</w:t>
      </w:r>
    </w:p>
    <w:p>
      <w:r>
        <w:rPr>
          <w:b/>
        </w:rPr>
        <w:t xml:space="preserve">Tulos</w:t>
      </w:r>
    </w:p>
    <w:p>
      <w:r>
        <w:t xml:space="preserve">agentti: Varauksenne tarkistamista varten.</w:t>
      </w:r>
    </w:p>
    <w:p>
      <w:r>
        <w:rPr>
          <w:b/>
        </w:rPr>
        <w:t xml:space="preserve">Esimerkki 7.4045</w:t>
      </w:r>
    </w:p>
    <w:p>
      <w:r>
        <w:t xml:space="preserve">asiakas: Hei. Olen Ronald Allen. asiamies: Päivää, miten voin auttaa?  __ agentti: Asiakas: Toki, odottakaa hetki. asiakasta: Asiakas: Toki: Asiakas: Anteeksi, nimellänne ei ole varausta löytynyt. asiakas: Asiakas: Ei se mitään, ei mitään ongelmaa. Kiitos tiedoistanne. asiamies: Kiitos, että valitsitte meidät.</w:t>
      </w:r>
    </w:p>
    <w:p>
      <w:r>
        <w:rPr>
          <w:b/>
        </w:rPr>
        <w:t xml:space="preserve">Tulos</w:t>
      </w:r>
    </w:p>
    <w:p>
      <w:r>
        <w:t xml:space="preserve">asiakas: Voitteko auttaa minua siinä?</w:t>
      </w:r>
    </w:p>
    <w:p>
      <w:r>
        <w:rPr>
          <w:b/>
        </w:rPr>
        <w:t xml:space="preserve">Esimerkki 7.4046</w:t>
      </w:r>
    </w:p>
    <w:p>
      <w:r>
        <w:t xml:space="preserve">asiakas: Agentti: Hei. Miten voin auttaa teitä? Haluan varata lipun MSP:stä JFK:hon. Voisitteko auttaa minua varauksen tekemisessä? asiamies: Voisitteko auttaa minua varauksen teossa? Asiakas: Toki, voinko saada tietää matkapäivät? asiakas: Voisitteko kertoa minulle matkapäivämäärät? Asiamies: Matkapäiväni ovat 12.08.-14.08: Okei, odottakaa hetki.  __ agentti: Asiakas: Frontier-lentoyhtiön lento hintaan 100, voinko varata sen? Asiakas: Voisinko varata sen? Asiamies: Toki, voitte varata sen. agentti: Lippunne on varattu lennolle numero 1008. asiakas: Asiamies: Kiitos, että varasitte lippuni: Kiitos, että lähestyitte meitä.</w:t>
      </w:r>
    </w:p>
    <w:p>
      <w:r>
        <w:rPr>
          <w:b/>
        </w:rPr>
        <w:t xml:space="preserve">Tulos</w:t>
      </w:r>
    </w:p>
    <w:p>
      <w:r>
        <w:t xml:space="preserve">asiakas: Asiakas: Toki, odotan vastaustasi.</w:t>
      </w:r>
    </w:p>
    <w:p>
      <w:r>
        <w:rPr>
          <w:b/>
        </w:rPr>
        <w:t xml:space="preserve">Esimerkki 7.4047</w:t>
      </w:r>
    </w:p>
    <w:p>
      <w:r>
        <w:t xml:space="preserve">asiakas: Asiakas: Päivää. asiamies: Päivää, miten voin auttaa? Asiakas: Olen Alexander Turner: Turner: Okei.  __ agentti: Alexander Turner: Toki, olen täällä auttaakseni teitä. Odottakaa hetki. asiakas: Asiakas: Kiitos: Asiakas: Kiitos ajastanne, nimellänne ei ole varausta. asiakas: Asiamies: Ei ongelmia, kiitos: Asiakas: Kiitos, että valitsitte meidät.</w:t>
      </w:r>
    </w:p>
    <w:p>
      <w:r>
        <w:rPr>
          <w:b/>
        </w:rPr>
        <w:t xml:space="preserve">Tulos</w:t>
      </w:r>
    </w:p>
    <w:p>
      <w:r>
        <w:t xml:space="preserve">asiakas: Voitteko auttaa minua peruuttamaan äskettäisen varaukseni?</w:t>
      </w:r>
    </w:p>
    <w:p>
      <w:r>
        <w:rPr>
          <w:b/>
        </w:rPr>
        <w:t xml:space="preserve">Esimerkki 7.4048</w:t>
      </w:r>
    </w:p>
    <w:p>
      <w:r>
        <w:t xml:space="preserve">asiakas: Asiakas: Päivää. asiamies: Päivää, miten voin auttaa teitä? Agentti: Voitteko auttaa minua varaamaan lentolippua PHL:stä PHX:ään: Asiakas: Toki, saanko tietää matkapäivänne, jotta voin varata lippunne? asiak: Asiamies: Toki, matkapäiväni ovat 12.9.-14.9. agentti: Kyllä, matkapäiväni ovat 12.9: Asiakas: Millä nimellä haluatte varata? Varatkaa lento nimellä Sandra Parker. agentti: Asiakas: Haluatteko jatkolennon vai suoran lennon? Agentti: Tarvitsen jatkolennon: Onko teillä mitään tarkennuksia? asiakas: Jos teillä on jokin tarkennus, niin pyydän, että teillä on jokin tarkennus: Asiamies: Haluan matkalleni turistiluokan. agentti: Löysimme tiedoillanne lennon Frontier Airlinesilla, lennon numero: 1009. Varaanko tämän lipun?  __ agentti: Asiakas: Lippunne on varattu: Kiitos palvelustanne. agentti: Kiitos.</w:t>
      </w:r>
    </w:p>
    <w:p>
      <w:r>
        <w:rPr>
          <w:b/>
        </w:rPr>
        <w:t xml:space="preserve">Tulos</w:t>
      </w:r>
    </w:p>
    <w:p>
      <w:r>
        <w:t xml:space="preserve">asiakas: Asiakas: Okei, varaa.</w:t>
      </w:r>
    </w:p>
    <w:p>
      <w:r>
        <w:rPr>
          <w:b/>
        </w:rPr>
        <w:t xml:space="preserve">Esimerkki 7.4049</w:t>
      </w:r>
    </w:p>
    <w:p>
      <w:r>
        <w:t xml:space="preserve">asiakas: Asiakas: Päivää. asiamies: Päivää, miten voin auttaa? James Wright tässä. Olen poliitikko, minun on tavattava ulkomaisia edustajia. Varatkaa siis lippuni JFK:sta IAD:hen. asiamies: Varatkaa lippu JFK:sta IAD:hen: Asiakas: Saanko tietää haluamanne matkustuspäivämäärät? Asiakas: Saanko kysyä haluamanne matkustuspäivämäärän? Matkapäiväni ovat 24.04. ja 26.04.  __ asiakas: Asiamies: Vahvistakaa lippuni: Lippunne on varattu, lento numero 1002. asiakas: Kiitos: Kiitos, että valitsitte meidät.</w:t>
      </w:r>
    </w:p>
    <w:p>
      <w:r>
        <w:rPr>
          <w:b/>
        </w:rPr>
        <w:t xml:space="preserve">Tulos</w:t>
      </w:r>
    </w:p>
    <w:p>
      <w:r>
        <w:t xml:space="preserve">agentti: Jatkanko varauksen tekemistä?</w:t>
      </w:r>
    </w:p>
    <w:p>
      <w:r>
        <w:rPr>
          <w:b/>
        </w:rPr>
        <w:t xml:space="preserve">Esimerkki 7.4050</w:t>
      </w:r>
    </w:p>
    <w:p>
      <w:r>
        <w:t xml:space="preserve">asiakas: Agentti: Hei. Miten voin auttaa teitä tänään? Agentti: Voitteko auttaa minua tekemään lentovarauksen OAK:sta SFO:hon? asiamies: Voisitteko auttaa minua tekemään lentovarauksen OAK:sta SFO:hon: Asiakas: Toki, voisitteko kertoa haluamanne matkustuspäivämäärät: Matkapäiväni ovat 25. marraskuuta ja 27. marraskuuta. asiamies: Mihin päivämäärään haluatte matkustaa? Asiakas: Saanko tietää nimenne? Raymond Allen.  __ asiakas: Asiamies: Ei: Asiakas: Olen pahoillani, mutta teidän tiedoillanne ei löydy lentoa. asiakas: Asiakkaan nimi: Hyvä on, ei ongelmaa. Kiitos: Asiakas: Kiitos, että tavoititte meidät.</w:t>
      </w:r>
    </w:p>
    <w:p>
      <w:r>
        <w:rPr>
          <w:b/>
        </w:rPr>
        <w:t xml:space="preserve">Tulos</w:t>
      </w:r>
    </w:p>
    <w:p>
      <w:r>
        <w:t xml:space="preserve">agentti: Onko teillä eritelmiä?</w:t>
      </w:r>
    </w:p>
    <w:p>
      <w:r>
        <w:rPr>
          <w:b/>
        </w:rPr>
        <w:t xml:space="preserve">Esimerkki 7.4051</w:t>
      </w:r>
    </w:p>
    <w:p>
      <w:r>
        <w:t xml:space="preserve">asiakas: Agentti: Hei. Miten voin auttaa? DFW-DCA-lentolipun varaaminen henkilökohtaisista syistä. Se on hyvin kiireellinen. Haluan matkustaa 19.08.-21.08.-päivinä. agentti: Anna minulle hetki aikaa, tarkistan yksityiskohdat. Hawaiian airlinesin lento 1017 on saatavilla haluamillasi päivämäärillä. Varaanko lipun? asiakas: Agentti: Saisinko tietää yhteysrajan ja myös hintarajan? agentti: Asiakas: Hintaraja on 100 ja yhteysraja on 0. Asiakas: Valitan, älkää varatko lentoa. Haluan 1 yhteyden lennolle. Se on ok.  __ asiakas: Asiamies: Kiitos tiedoista: Asiakas: Tervetuloa. Hyvää päivänjatkoa. asiakas: Olen Rebecca Williams.</w:t>
      </w:r>
    </w:p>
    <w:p>
      <w:r>
        <w:rPr>
          <w:b/>
        </w:rPr>
        <w:t xml:space="preserve">Tulos</w:t>
      </w:r>
    </w:p>
    <w:p>
      <w:r>
        <w:t xml:space="preserve">agentti: Se on hyvä. Kiitos.</w:t>
      </w:r>
    </w:p>
    <w:p>
      <w:r>
        <w:rPr>
          <w:b/>
        </w:rPr>
        <w:t xml:space="preserve">Esimerkki 7.4052</w:t>
      </w:r>
    </w:p>
    <w:p>
      <w:r>
        <w:t xml:space="preserve">asiakas: Hei. Olen Katherine Edwards.  __ asiakas: K___: Minun on peruutettava äskettäinen varaukseni, koska tenttini peruttiin. Voitteko auttaa minua peruuttamisessa? agentti: Voisitteko auttaa minua peruuttamisessa? Totta kai, olen täällä auttamassa teitä. Antakaa minulle muutama minuutti aikaa tarkistaa varauksenne tila. asiakas: Asiamies: Kyllä: Asiakas: Kiitos ajastanne, joudumme valitettavasti ilmoittamaan, että nimellänne ei löytynyt varausta, jonka voisitte peruuttaa. asiakas: Kiitos: Selvä, ei ongelmia. Kiitos avusta. agentti: Kiitos, että valitsitte meidät.</w:t>
      </w:r>
    </w:p>
    <w:p>
      <w:r>
        <w:rPr>
          <w:b/>
        </w:rPr>
        <w:t xml:space="preserve">Tulos</w:t>
      </w:r>
    </w:p>
    <w:p>
      <w:r>
        <w:t xml:space="preserve">agentti: Päivää, mitä palveluja haluatte meiltä?</w:t>
      </w:r>
    </w:p>
    <w:p>
      <w:r>
        <w:rPr>
          <w:b/>
        </w:rPr>
        <w:t xml:space="preserve">Esimerkki 7.4053</w:t>
      </w:r>
    </w:p>
    <w:p>
      <w:r>
        <w:t xml:space="preserve">asiakas: Agentti: Hei. Miten voin auttaa? Moore. Minun on muutettava varaustani, voitteko auttaa minua?  __ asiakas: Asiakas: Kiitos: Asiakas: Olen pahoillani, nimellänne ei löydy muutettavaa varausta. asiakas: Ei se mitään, ei mitään ongelmaa. Kiitos tiedoistanne. agentti: Asiakas: Tervetuloa, hyvää päivänjatkoa.</w:t>
      </w:r>
    </w:p>
    <w:p>
      <w:r>
        <w:rPr>
          <w:b/>
        </w:rPr>
        <w:t xml:space="preserve">Tulos</w:t>
      </w:r>
    </w:p>
    <w:p>
      <w:r>
        <w:t xml:space="preserve">agentti: Autan teitä muuttamaan varauksenne: Toki, autan teitä muuttamaan varauksenne.</w:t>
      </w:r>
    </w:p>
    <w:p>
      <w:r>
        <w:rPr>
          <w:b/>
        </w:rPr>
        <w:t xml:space="preserve">Esimerkki 7.4054</w:t>
      </w:r>
    </w:p>
    <w:p>
      <w:r>
        <w:t xml:space="preserve">asiakas: George Baker.  __ asiakas: Baker: Haluaisin osallistua tapaamiseen asiakkaani kanssa Washingtonin lentokentällä. Voitteko auttaa minua varauksen tekemisessä 14.12. ja 16.12. välittäjälle: Asiakas: Toki, saanko tietää lähdelentokenttänne? asiakas: Asiamies: Lähdölentokenttäni on Denver, DEN. agentti: Asiakas: Kertokaa minulle liityntäkorvauksenne raja. asiakas: Kertokaa minulle liityntäkorvauksenne raja: Tarvitsen jatkolennon. agentti: Minulla on vain yksi jatkolento: Asiakas: Valitan, ei löytynyt lentoja antamillanne päivämäärillä. asiakas: Selvä, ei ongelmaa. Kiitos. agentti: Asiakas: Kiitos, että valitsitte meidät.</w:t>
      </w:r>
    </w:p>
    <w:p>
      <w:r>
        <w:rPr>
          <w:b/>
        </w:rPr>
        <w:t xml:space="preserve">Tulos</w:t>
      </w:r>
    </w:p>
    <w:p>
      <w:r>
        <w:t xml:space="preserve">agentti: Päivää, miten voin auttaa teitä?</w:t>
      </w:r>
    </w:p>
    <w:p>
      <w:r>
        <w:rPr>
          <w:b/>
        </w:rPr>
        <w:t xml:space="preserve">Esimerkki 7.4055</w:t>
      </w:r>
    </w:p>
    <w:p>
      <w:r>
        <w:t xml:space="preserve">asiakas: Asiakas: Päivää. asiamies: Päivää, miten voin auttaa teitä nyt? Agentti: Voitteko auttaa minua varaamaan lentoliput IAD:stä DCA:han? Asiakas: Toki, kertokaa minulle suunnitellut päivämääränne? asiakas: Totta kai: Asiamies: Toki, matkapäiväni ovat 05.2.-07.2. agentti: Kyllä, matkapäiväni ovat 05.2.-07.2: Asiakas: Toki, mainitsisitteko liittymärajanne? asiakas: Totta kai: Asiamies: Minulla ei ole mitään erityistä yhteyttä. agentti: Asiakas: Onko muita vaatimuksia? Asiamies: Haluaisin lähteä illalla. asiamies: Mihin aikaan? Saanko tietää hyvän nimenne?  __ agentti: Löysin jatkolennon 1014 lentoyhtiö Spiritiltä, hinta on 200 ja luokka on economy. Jatkanko varausta? asiakas: Hyvä on, jatkakaa. asiamies: Asiakas: Lentolippunne on varattu: Kiitos palvelustanne. agentti: Asiakas: Kiitos, että vierailitte luonamme.</w:t>
      </w:r>
    </w:p>
    <w:p>
      <w:r>
        <w:rPr>
          <w:b/>
        </w:rPr>
        <w:t xml:space="preserve">Tulos</w:t>
      </w:r>
    </w:p>
    <w:p>
      <w:r>
        <w:t xml:space="preserve">asiakas: Janet Moore.</w:t>
      </w:r>
    </w:p>
    <w:p>
      <w:r>
        <w:rPr>
          <w:b/>
        </w:rPr>
        <w:t xml:space="preserve">Esimerkki 7.4056</w:t>
      </w:r>
    </w:p>
    <w:p>
      <w:r>
        <w:t xml:space="preserve">asiakas: Asiakas: Hei: SFO:sta LAS:iin? Koska minulla on tarkoitus osallistua tanssikilpailuun. asiamies: Asiakas: Toki, voisitteko mainita matkustuspäivämäärät? asiakas: Voisitteko mainita matkustuspäivämäärät? Agentti: Toki, suunnitellut lähtö- ja paluupäiväni ovat 11. ja 13. huhtikuuta. agentti: Asiakas: Saanko tietää nimenne? Asiakas: Nimeni on Scott Carter: Asiakas: Olisiko teillä muita toiveita? Agentti: Kyllä, maksimiliittymäni on oltava 1. Agentti: Kyllä: Asiakas: Odottakaa hetki: Asiakas: Toki. __ asiakas: __ asiakas: __ asiakas: __ asiakas: __ asiakas: __ asiakas: Asiamies: Minulle sopii, voitte jatkaa lipun varaamista. agentti: Okei, olen varannut lippunne lennon numerolla 1019, lähtöaika on klo 13:00 ja paluu on klo 1:00. asiakas: Asiakas: Kiitos paljon avusta. agentti: Kiitos paljon avusta: Asiakas: Olkaa hyvä, turvallista matkaa.</w:t>
      </w:r>
    </w:p>
    <w:p>
      <w:r>
        <w:rPr>
          <w:b/>
        </w:rPr>
        <w:t xml:space="preserve">Tulos</w:t>
      </w:r>
    </w:p>
    <w:p>
      <w:r>
        <w:t xml:space="preserve">agentti: Jatkanko varauksen tekemistä, kun löysin UA-lentoyhtiön 200 euron hintaisen jatkolennon?</w:t>
      </w:r>
    </w:p>
    <w:p>
      <w:r>
        <w:rPr>
          <w:b/>
        </w:rPr>
        <w:t xml:space="preserve">Esimerkki 7.4057</w:t>
      </w:r>
    </w:p>
    <w:p>
      <w:r>
        <w:t xml:space="preserve">asiakas: Asiakas: Päivää. asiamies: Päivää, miten voin auttaa teitä tänään? asiakas: Päivää: Agentti: Olen Steven Campbell, etsin alle 500 euron hintaista lentoa tapaamaan äitiäni Orlandoon. agentti: Olen Steven Campbell, etsin lentoa, jonka hinta on alle 500 euroa: Asiakas: Toki, mainitsisitteko ystävällisesti matkapäivänne? asiak: Asiamies: Lennän 04.08. ja palaan 06.08: Asiakas: Voisitteko antaa minulle lentokenttäkoodinne? asiakas: Voisitteko antaa minulle lentokenttäkoodinne? Lennän WA-SEA:sta FL-MCO:hon.  __ asiakas: Asiamies: Toki: Lentoyhtiö on JetBlue, jonka hinta on 100 ja jolla on yksi yhteys. asiakas: Agentti: Jatkakaa varausta: Asiakas: Jatkanko varauksen tekemistä? Asiakas: Toki: Varaus on tehty ja lennon numero on 1001. asiakas: Asiamies: Kiitos, että autoitte minua: Asiakas: Kiitos, että tavoititte meidät, hyvää päivänjatkoa.</w:t>
      </w:r>
    </w:p>
    <w:p>
      <w:r>
        <w:rPr>
          <w:b/>
        </w:rPr>
        <w:t xml:space="preserve">Tulos</w:t>
      </w:r>
    </w:p>
    <w:p>
      <w:r>
        <w:t xml:space="preserve">agentti: Odottakaa hetki.</w:t>
      </w:r>
    </w:p>
    <w:p>
      <w:r>
        <w:rPr>
          <w:b/>
        </w:rPr>
        <w:t xml:space="preserve">Esimerkki 7.4058</w:t>
      </w:r>
    </w:p>
    <w:p>
      <w:r>
        <w:t xml:space="preserve">asiakas: Agentti: Hei.  __ agentti: Kuinka voin auttaa teitä tänään? asiakas: Miten voin auttaa teitä tänään? Phoenixissa, PHX:ssä. Voitteko auttaa minua jatkolennon varaamisessa? agentti: Totta kai, autan teitä. Saisinko matkanne päivämäärät? asiakas: Agentti: Auttakaa minua lähdekoodin kanssa? asiakas: Matkapäiväni ovat 21.08. - 23.08. Agentti: Auttakaa minua lähdekoodin kanssa? asiakas: Lähdekoodini on Houston, HOU. agentti: Kiitos tiedoistanne, löysimme suoran lennon kohteeseenne. Jatkanko varauksen tekemistä? asiakas: Älä jatka. Kiitos tiedoista. agentti: Kiitos, että tavoititte meidät.</w:t>
      </w:r>
    </w:p>
    <w:p>
      <w:r>
        <w:rPr>
          <w:b/>
        </w:rPr>
        <w:t xml:space="preserve">Tulos</w:t>
      </w:r>
    </w:p>
    <w:p>
      <w:r>
        <w:t xml:space="preserve">asiakas: Olen Karen Johnson.</w:t>
      </w:r>
    </w:p>
    <w:p>
      <w:r>
        <w:rPr>
          <w:b/>
        </w:rPr>
        <w:t xml:space="preserve">Esimerkki 7.4059</w:t>
      </w:r>
    </w:p>
    <w:p>
      <w:r>
        <w:t xml:space="preserve">asiakas: Hei.  __ asiakas: Agentti: Haluaisin peruuttaa äskettäisen varaukseni, voisitteko auttaa minua siinä? Asiakas: Toki, saisinko nimenne, kiitos: Asiakas: Toki, lippu on varattu Kimberly Johnsonin nimellä. agentti: Asiakas: Okei, odottakaa hetki. asiakas: Kimberly Johnson, kiitos: Asiakas: Toki, odotan vastaustanne. agentti: Kyllä, odotan vastaustanne: Asiakas: Kiitos, että odotitte, nimellänne ei ole aktiivista varausta. asiakas: Ei se mitään, ei mitään ongelmaa. Kiitos tiedoista. agentti: Kiitos, että otitte yhteyttä meihin.</w:t>
      </w:r>
    </w:p>
    <w:p>
      <w:r>
        <w:rPr>
          <w:b/>
        </w:rPr>
        <w:t xml:space="preserve">Tulos</w:t>
      </w:r>
    </w:p>
    <w:p>
      <w:r>
        <w:t xml:space="preserve">agentti: Päivää, miten voin auttaa teitä tänään?</w:t>
      </w:r>
    </w:p>
    <w:p>
      <w:r>
        <w:rPr>
          <w:b/>
        </w:rPr>
        <w:t xml:space="preserve">Esimerkki 7.4060</w:t>
      </w:r>
    </w:p>
    <w:p>
      <w:r>
        <w:t xml:space="preserve">asiakas: Agentti: Hei.  __ agentti: Miten voin auttaa teitä tällä hetkellä? asiakas:  Asiakas: Haluaisin nauttia viikonloppumatkasta ystävieni kanssa. Voisitteko varata lipun hintaan 500? agentti: Totta kai, varaan teille lennon. Voisitteko kertoa minulle matkapäivänne, jotta voisin etsiä lennon teidän päivämäärillenne? asiakas: Agentti: Matkapäiväni ovat 27.05. ja 29.05: Asiakas: Odottakaa hetki: Asiakas: Hyvä on, ei kiirettä: Asiakas: Voisitteko kertoa minulle lentokenttäkoodinne, jotta voin jatkaa eteenpäin? Asiakas: Voisitteko kertoa minulle lentokenttäkoodinne, jotta voin jatkaa eteenpäin? Asiamies: Matkakohteeni lentokenttäkoodit ovat CLT:stä PHX:ään: Asiakas: Kiitos kärsivällisyydestänne, reitillänne ei ole saatavilla lentoja. asiakas: Kiitos, että olette kärsivällinen, mutta reitillänne ei ole saatavilla lentoja: Ei haittaa, pääsen määränpäähäni ajoissa muulla tavoin. Kiitos tiedoistanne. asiamies: Asiakas: Pahoittelen häiriötä: Asiakas: Ei se mitään, kiitos. agentti: Ei se mitään, kiitos. agentti: Ei se mitään: Asiakas: Tervetuloa, hyvää päivänjatkoa. Kiitos, että valitsitte meidät.</w:t>
      </w:r>
    </w:p>
    <w:p>
      <w:r>
        <w:rPr>
          <w:b/>
        </w:rPr>
        <w:t xml:space="preserve">Tulos</w:t>
      </w:r>
    </w:p>
    <w:p>
      <w:r>
        <w:t xml:space="preserve">asiakas: Dorothy Campbell.</w:t>
      </w:r>
    </w:p>
    <w:p>
      <w:r>
        <w:rPr>
          <w:b/>
        </w:rPr>
        <w:t xml:space="preserve">Esimerkki 7.4061</w:t>
      </w:r>
    </w:p>
    <w:p>
      <w:r>
        <w:t xml:space="preserve">asiakas: Asiakas: Hei: Justin Martinez täällä: Asiakas: Justin Martinez, miten voin tehdä teille palveluksen tänään: Auttakaa minua varaamaan lippu CLT:stä LAX:iin. asiamies: Haluan tavata isovanhempani Los Angelesissa: Asiakas: Totta kai, olen täällä auttamassa teitä. asiakas: Totta kai, olen täällä auttamassa teitä: Asiakas: Kiitos: Asiakas: Saanko tietää matkapäivänne? Asiakas: Saanko kysyä, milloin matkustatte? Maaliskuun 04. ja 06. maaliskuuta. asiamies: Minulla on suunnitellut matkapäivät: Asiakas: Okei, onko teillä mitään vaatimuksia? asiakas: Kyllä, kiitos: Asiamies: Haluaisin palata aamulla. agentti: Mihin aikaan? Odottakaa hetki. Tarkistan teille parhaan saatavilla olevan lennon. asiakas: Tarkistakaa lento, jossa on yksi yhteys. agentti: United Airlinesin lentoyhtiön lento, joka maksaa 100. Jatkanko paikan varaamista tälle yhden jatkolennon lennolle? asiakas: Agentti: Hyvä on, jatkakaa varaamista: Lippunne on varattu lennon numerolla 1016.  __ agentti: Tervetuloa, kiitos, että valitsitte meidät. Hyvää päivänjatkoa.</w:t>
      </w:r>
    </w:p>
    <w:p>
      <w:r>
        <w:rPr>
          <w:b/>
        </w:rPr>
        <w:t xml:space="preserve">Tulos</w:t>
      </w:r>
    </w:p>
    <w:p>
      <w:r>
        <w:t xml:space="preserve">asiakas: Kiitos avustanne.</w:t>
      </w:r>
    </w:p>
    <w:p>
      <w:r>
        <w:rPr>
          <w:b/>
        </w:rPr>
        <w:t xml:space="preserve">Esimerkki 7.4062</w:t>
      </w:r>
    </w:p>
    <w:p>
      <w:r>
        <w:t xml:space="preserve">asiakas: Agentti: Hei. Kuinka voin auttaa teitä?  __ agentti: Asiakas: Toki, autan teitä. Saanko tietää matkanne päivämäärät? asiakas: Asiamies: Toki, matkapäiväni ovat 14.5.-16.5. agentti: Asiakas: Saisinko hyvän nimenne, kiitos: Agentti: Nimeni on Sharon Allen: Asiakas: Tarvitsetteko jatkolentoa matkallenne? Asiakas: Kyllä, kiitos: Agentti: Tarvitsen jatkolennon: Asiakas: Saanko tietää matkanne aikataulut? asiakas: Saanko kysyä, milloin matkanne alkaa? Asiamies: Lähtöaikani on oltava iltapäivällä. asiamies: Mihin aikaan matkustatte? Asiakas: Onko teillä muita tarkennuksia? Asiakas: Ei: asiakas: Sharon Allen, määrityksistänne ei ole löytynyt lentoja. asiakas: Hyvä on, ei ongelmaa. Kiitos tiedoista. asiamies: Asiakas: Kiitos, että lähestyitte meitä.</w:t>
      </w:r>
    </w:p>
    <w:p>
      <w:r>
        <w:rPr>
          <w:b/>
        </w:rPr>
        <w:t xml:space="preserve">Tulos</w:t>
      </w:r>
    </w:p>
    <w:p>
      <w:r>
        <w:t xml:space="preserve">asiakas: ATL:ssä pidettävään asiakastapaamiseen. Voitteko tehdä varauksen IAD:stä?</w:t>
      </w:r>
    </w:p>
    <w:p>
      <w:r>
        <w:rPr>
          <w:b/>
        </w:rPr>
        <w:t xml:space="preserve">Esimerkki 7.4063</w:t>
      </w:r>
    </w:p>
    <w:p>
      <w:r>
        <w:t xml:space="preserve">asiakas: Miten voin auttaa?  __ agentti: Asiakas: Toki, saanko tietää nimenne? asiakas: Kyllä, kiitos: Larry Lewis: Lewis Lewis: Antakaa minulle hetki aikaa tarkastaa lippunne tila. asiakas: Agentti: Toki, odotan vastaustanne. agentti: Odotan vastaustanne: Asiakas: Löysin varauksenne, voisitteko ilmoittaa matkan päivämäärät? asiakas: Voisitteko ilmoittaa matkan päivämäärät? Agentti: Toki, matkapäiväni ovat 19. heinäkuuta - 21. heinäkuuta: Saanko tietää lähtö- ja pääteasemanne lentokenttäkoodit? asiakas: Agentti: Lentokenttäkoodini ovat PHL ja PHX: Asiakas: Onko teillä mitään tarkempia tietoja? Haluaisin mieluiten jatkolennon matkalleni. agentti: Asiakas: Kertokaa minulle, jos teillä on toivomuksia. asiakas: Asiamies: Minulla ei ole muita eritelmiä. agentti: Asiakas: Spirit airlines lennolla 1027 tarjoaa jatkolennon ja lippu maksaa teille 100 turistiluokassa. asiakas: Mihin hintaan? Okei, vahvistakaa lippuni. agentti: Lippunne on vahvistettu Larry Lewis. Lento lähtee klo 14:00 ja saapuu klo 23:00. asiakas: Kiitos varauksesta. asiamies: Kiitos, että valitsitte meidät.</w:t>
      </w:r>
    </w:p>
    <w:p>
      <w:r>
        <w:rPr>
          <w:b/>
        </w:rPr>
        <w:t xml:space="preserve">Tulos</w:t>
      </w:r>
    </w:p>
    <w:p>
      <w:r>
        <w:t xml:space="preserve">asiakas: Voitteko auttaa minua siinä?</w:t>
      </w:r>
    </w:p>
    <w:p>
      <w:r>
        <w:rPr>
          <w:b/>
        </w:rPr>
        <w:t xml:space="preserve">Esimerkki 7.4064</w:t>
      </w:r>
    </w:p>
    <w:p>
      <w:r>
        <w:t xml:space="preserve">asiakas: Hei.  __ asiakas: Joshua Baker. Haluan varata lipun PHX:ään isoäitini lääkärintarkastusta varten. Voisitteko löytää lennon DFW:stä? agentti: Asiakas: Saanko tietää haluamanne matkustuspäivämäärät? Asiakas: Haluaisin tietää, milloin haluatte matkustaa: Asiamies: Haluaisin aloittaa matkani 12.11. ja palata 14.11: Asiakas: Odottakaa hetki: Asiakas: Hyvä on, ei kiirettä: Southwest airlines -lentoyhtiön lento numero 1013, jonka yhteysraja on 1 ja hinta 200. Jatkanko varauksen tekemistä? asiakas: Asiamies: Jatkakaa, olkaa hyvä: Asiakas: Lippunne on varattu: Kiitos varauksesta. agentti: Kiitos, että valitsitte meidät. Hyvää päivänjatkoa.</w:t>
      </w:r>
    </w:p>
    <w:p>
      <w:r>
        <w:rPr>
          <w:b/>
        </w:rPr>
        <w:t xml:space="preserve">Tulos</w:t>
      </w:r>
    </w:p>
    <w:p>
      <w:r>
        <w:t xml:space="preserve">agentti: Päivää, miten voin auttaa?</w:t>
      </w:r>
    </w:p>
    <w:p>
      <w:r>
        <w:rPr>
          <w:b/>
        </w:rPr>
        <w:t xml:space="preserve">Esimerkki 7.4065</w:t>
      </w:r>
    </w:p>
    <w:p>
      <w:r>
        <w:t xml:space="preserve">asiakas: Hei.  __ asiakas: Asiakas: Ronald Nelson täällä. asiamies: Miten voin auttaa? asiakas: Ronald Nelson täällä: Nelson Nelson: Olen elokuvatuottaja, minun on mainostettava uutta elokuvaani San Franciscossa. Varatkaa siis lippuni Seattlesta. agentti: asiakas: Toki, saanko tietää lentokenttäkoodinne? asiakas: Agentti: Auttakaa minua matkan päivämäärien kanssa? asiakas: Asiamies: Matkapäiväni ovat 15.02. ja 17.02. Agentti: Mihin päivämäärään? Lentoyhtiö JetBlue, jonka numero on 1024 ja jonka yhden jatkoyhteyden hinta on 300, on löytynyt. Jatkanko matkaa? asiakas: Agentti: Jatkakaa lipun varaamista: Asiakas: Lentolippunne on varattu: Kiitos palvelustanne. agentti: Kiitos, että tavoititte meidät.</w:t>
      </w:r>
    </w:p>
    <w:p>
      <w:r>
        <w:rPr>
          <w:b/>
        </w:rPr>
        <w:t xml:space="preserve">Tulos</w:t>
      </w:r>
    </w:p>
    <w:p>
      <w:r>
        <w:t xml:space="preserve">agentti: Hei.</w:t>
      </w:r>
    </w:p>
    <w:p>
      <w:r>
        <w:rPr>
          <w:b/>
        </w:rPr>
        <w:t xml:space="preserve">Esimerkki 7.4066</w:t>
      </w:r>
    </w:p>
    <w:p>
      <w:r>
        <w:t xml:space="preserve">asiakas: Miten voin auttaa?  __ agentti: Asiakas: Toki, voisitteko kertoa minulle matkanne päivämäärät? asiakas: Asiamies: Matkapäiväni ovat 13.07. ja 15.07. agentti: Asiakas: On lento, jonka jatkolennon hinta on 100 ja lentoyhtiön nimi on UA, sopiiko tämä lipunvaraus teille? asiakas: Okei, olen William Moore. jatkakaa. agentti: Lippunne on varattu lennon numerolla 1002. asiakas: Kiitos avusta. agentti: Asiakas: Ole hyvä, hyvää matkaa.</w:t>
      </w:r>
    </w:p>
    <w:p>
      <w:r>
        <w:rPr>
          <w:b/>
        </w:rPr>
        <w:t xml:space="preserve">Tulos</w:t>
      </w:r>
    </w:p>
    <w:p>
      <w:r>
        <w:t xml:space="preserve">asiakas: Voitteko auttaa minua varaamaan lentoliput SFO:sta SEA:han?</w:t>
      </w:r>
    </w:p>
    <w:p>
      <w:r>
        <w:rPr>
          <w:b/>
        </w:rPr>
        <w:t xml:space="preserve">Esimerkki 7.4067</w:t>
      </w:r>
    </w:p>
    <w:p>
      <w:r>
        <w:t xml:space="preserve">asiakas: Asiakas: Hei. asiamies: Päivää, miten voin auttaa teitä tänään? asiakas: Hei: Agentti: Haluan varata lipun ATL:stä SFO:hon, voitteko auttaa minua? agentti: Haluan varata lipun ATL:stä SFO:hon: Asiakas: Toki, saanko tietää matkapäivänne, kiitos: Asiamies: Matkapäiväni ovat 17.01. ja 19.01. agentti: Matkustan 17.01. ja 19.01: Asiakas: Saanko tietää nimenne? Daniel Baker: Asiakas: On lento, jonka jatkolento maksaa 100 ja lentoyhtiön nimi on JetBlue, voinko varata tämän? asiakas: Voisinko varata tämän? Kyllä, kiitos.  __ asiakas: Kiitos varauksesta. agentti: Tervetuloa ja hyvää matkaa.</w:t>
      </w:r>
    </w:p>
    <w:p>
      <w:r>
        <w:rPr>
          <w:b/>
        </w:rPr>
        <w:t xml:space="preserve">Tulos</w:t>
      </w:r>
    </w:p>
    <w:p>
      <w:r>
        <w:t xml:space="preserve">agentti: Lennon numero 1013.</w:t>
      </w:r>
    </w:p>
    <w:p>
      <w:r>
        <w:rPr>
          <w:b/>
        </w:rPr>
        <w:t xml:space="preserve">Esimerkki 7.4068</w:t>
      </w:r>
    </w:p>
    <w:p>
      <w:r>
        <w:t xml:space="preserve">asiakas: Asiakas: Päivää. asiamies: Päivää, miten voin auttaa teitä? Haluan peruuttaa äskettäisen varaukseni kohteessani meneillään olevan tornadon vuoksi. Voitteko auttaa minua siinä? agentti: Asiakas: Toki, saanko kysyä nimenne? Olen Carol Green: Carol Green: Odottakaa hetki.  __ agentti: Asiakas: Anteeksi, nimeänne ei löytynyt varausta. asiakas: Asiakas: Selvä, ei ongelmaa. Kiitos tiedoista. agentti: Kiitos, että valitsitte meidät.</w:t>
      </w:r>
    </w:p>
    <w:p>
      <w:r>
        <w:rPr>
          <w:b/>
        </w:rPr>
        <w:t xml:space="preserve">Tulos</w:t>
      </w:r>
    </w:p>
    <w:p>
      <w:r>
        <w:t xml:space="preserve">asiakas: Asiakas: Toki.</w:t>
      </w:r>
    </w:p>
    <w:p>
      <w:r>
        <w:rPr>
          <w:b/>
        </w:rPr>
        <w:t xml:space="preserve">Esimerkki 7.4069</w:t>
      </w:r>
    </w:p>
    <w:p>
      <w:r>
        <w:t xml:space="preserve">asiakas: Agentti: Hei. Miten voin auttaa teitä tänään? Asiamies: Voitteko auttaa minua varaamaan lennon EWR:stä PHX:ään: Totta kai, autan mielelläni. Saanko tietää matkapäivänne? asiakas: Agentti: Matkapäiväni ovat 17. ja 19. elokuuta: Asiakas: Okei, onko teillä mitään tarkennuksia? asiakas: Mihin aikaan? Agentti: Haluaisin matkustaa turistiluokassa: Odottakaa hetki. Tarkistan teille parhaan saatavilla olevan lennon.  __ agentti: Asiakas: Saanko tietää nimenne? Joseph Martinez: Asiakas: Olen pahoillani Joseph Martinez, haluamillenne päivämäärille ei ole saatavilla lentoja. asiakas: Olen pahoillani Joseph Martinez: Asiamies: Hyvä on, kiitos vastauksestanne: Asiakas: Tervetuloa, kiitos, että valitsitte meidät. Hyvää päivänjatkoa.</w:t>
      </w:r>
    </w:p>
    <w:p>
      <w:r>
        <w:rPr>
          <w:b/>
        </w:rPr>
        <w:t xml:space="preserve">Tulos</w:t>
      </w:r>
    </w:p>
    <w:p>
      <w:r>
        <w:t xml:space="preserve">asiakas: Asiakas: Toki.</w:t>
      </w:r>
    </w:p>
    <w:p>
      <w:r>
        <w:rPr>
          <w:b/>
        </w:rPr>
        <w:t xml:space="preserve">Esimerkki 7.4070</w:t>
      </w:r>
    </w:p>
    <w:p>
      <w:r>
        <w:t xml:space="preserve">asiakas: Hei,... Olen Ryan Lee. agentti: Hei, miten voin auttaa teitä tänään? Haluaisin peruuttaa äskettäisen varaukseni lääketieteellisen hätätilanteen vuoksi. Voitteko auttaa minua? Odottakaa hetki.  __ agentti: Asiakas: Olen pahoillani, teidän nimellänne ei löytynyt varausta. asiakas: Olen pahoillani, teidän nimellänne ei löytynyt varausta: Agentti: Hyvä on, ei ongelmia: Asiakas: Kiitos, että valitsitte meidät: Kiitos palvelustanne.</w:t>
      </w:r>
    </w:p>
    <w:p>
      <w:r>
        <w:rPr>
          <w:b/>
        </w:rPr>
        <w:t xml:space="preserve">Tulos</w:t>
      </w:r>
    </w:p>
    <w:p>
      <w:r>
        <w:t xml:space="preserve">asiakas: Asiakas: Selvä.</w:t>
      </w:r>
    </w:p>
    <w:p>
      <w:r>
        <w:rPr>
          <w:b/>
        </w:rPr>
        <w:t xml:space="preserve">Esimerkki 7.4071</w:t>
      </w:r>
    </w:p>
    <w:p>
      <w:r>
        <w:t xml:space="preserve">asiakas: Asiakas: Päivää. asiamies: Päivää, miten voin auttaa teitä tänään? asiakas: Päivää: IAH:iin. Voisitteko auttaa minua varauksen tekemisessä? agentti: Asiakas: Toki, kertoisitteko matkapäivänne? asiakas: Asiamies: Matkapäiväni ovat 02.12.04: Asiakas: Onko teillä jokin yhteysrajoitus? Tarvitsen jatkolennon.  __ asiakas: Agentti: Ei: Asiakas: Saanko tietää nimenne? Jonathan Brown tässä: American airlinesin lento 1003, hinta 200, jatkoyhteys 1 turistiluokassa vastaa antamianne tietoja, jatkanko? asiakas: Asiakas: Kyllä, jatkakaa: Lentolippunne on varattu. asiakas: Kiitos, että autoitte minua. agentti: Asiakas: Kiitos, että tavoititte meidät.</w:t>
      </w:r>
    </w:p>
    <w:p>
      <w:r>
        <w:rPr>
          <w:b/>
        </w:rPr>
        <w:t xml:space="preserve">Tulos</w:t>
      </w:r>
    </w:p>
    <w:p>
      <w:r>
        <w:t xml:space="preserve">agentti: Onko muita vaatimuksia, jotka on täytettävä?</w:t>
      </w:r>
    </w:p>
    <w:p>
      <w:r>
        <w:rPr>
          <w:b/>
        </w:rPr>
        <w:t xml:space="preserve">Esimerkki 7.4072</w:t>
      </w:r>
    </w:p>
    <w:p>
      <w:r>
        <w:t xml:space="preserve">asiakas: Hei,... Olen Jennifer Edwards. asiamies: Päivää, miten voin palvella teitä tänään? asiakas: Olen Jennifer Edwards: Asiakas: Koska olen toimittaja, haluan kerätä tietoja kongressin kirjastosta Washingtonissa, DCA:ssa. agentti: Asiakas: Hyvä on: Agentti: Voitteko auttaa minua varauksen tekemisessä Austinista, AUS:sta? Asiakas: Toki, voin auttaa teitä. asiakas: Kiitos. agentti: Saanko tietää matkustuspäivämääränne, jolloin haluatte matkustaa?  __ agentti: Okei, odottakaa jonkin aikaa. Ilmoitan teille uudelleen käytettävissä olevat lennot. asiakas: Asiakas: Toki: UA-lentoyhtiön lento, jonka hinta on 300, on käytettävissä. Jatkanko varauksen tekemistä? asiakas: Ei, älä jatka. Hintarajani on 200: Asiakas: Hyvä on, ei ongelmaa: Asiakas: Kiitos tiedoistanne: Asiakas: Kiitos, että otitte yhteyttä, hyvää päivänjatkoa.</w:t>
      </w:r>
    </w:p>
    <w:p>
      <w:r>
        <w:rPr>
          <w:b/>
        </w:rPr>
        <w:t xml:space="preserve">Tulos</w:t>
      </w:r>
    </w:p>
    <w:p>
      <w:r>
        <w:t xml:space="preserve">asiakas: Matkani alkaa 22.05. ja minun on päästävä paluulennolle 24.05.</w:t>
      </w:r>
    </w:p>
    <w:p>
      <w:r>
        <w:rPr>
          <w:b/>
        </w:rPr>
        <w:t xml:space="preserve">Esimerkki 7.4073</w:t>
      </w:r>
    </w:p>
    <w:p>
      <w:r>
        <w:t xml:space="preserve">asiakas: Asiakas: Hei: Adams, voisitteko varata lipun PHL:stä DCA:han?  __ asiakas: Asiamies: Suunnittelen lähtöä 16.12. ja paluuta 18.12. agentti: Missä on lento? Odottakaa hetki. Tarkistan teille parhaan lennon. asiakas: Varmista, että yhteysraja on 1. agentti: Löysin sinulle lennon JetBlue-lentoyhtiön lennolla ja se maksaa 200. Jatkanko matkaa? asiakas: Asiamies: Jatkakaa, olkaa hyvä: Lippunne on vahvistettu lennon numerolla 1005. asiakas: Kiitos varauksesta. agentti: Asiakas: Tervetuloa.</w:t>
      </w:r>
    </w:p>
    <w:p>
      <w:r>
        <w:rPr>
          <w:b/>
        </w:rPr>
        <w:t xml:space="preserve">Tulos</w:t>
      </w:r>
    </w:p>
    <w:p>
      <w:r>
        <w:t xml:space="preserve">agentti: Saanko tietää matkapäivänne?</w:t>
      </w:r>
    </w:p>
    <w:p>
      <w:r>
        <w:rPr>
          <w:b/>
        </w:rPr>
        <w:t xml:space="preserve">Esimerkki 7.4074</w:t>
      </w:r>
    </w:p>
    <w:p>
      <w:r>
        <w:t xml:space="preserve">asiakas: Asiakas: Hei. asiamies: Päivää, miten voin auttaa? asiakas: Hei: Asiakas: Koska liiketapaamiseni muuttui äkillisesti jonkin teknisen ongelman vuoksi, minun on muutettava varaustani, joten voisitteko auttaa minua siinä? agentti: Voisitteko auttaa minua siinä? Asiakas: Toki, saanko tietää nimenne? asiak: Asiakas: Olen Carol Clark: Carol Carol: Odottakaa hetki: Toki. __ asiakas: Asiakas: Selvä, ei ongelmaa. Kiitos tiedoista: Kiitos, että valitsitte meidät.</w:t>
      </w:r>
    </w:p>
    <w:p>
      <w:r>
        <w:rPr>
          <w:b/>
        </w:rPr>
        <w:t xml:space="preserve">Tulos</w:t>
      </w:r>
    </w:p>
    <w:p>
      <w:r>
        <w:t xml:space="preserve">agentti: Valitettavasti nimellänne ei ole varausta.</w:t>
      </w:r>
    </w:p>
    <w:p>
      <w:r>
        <w:rPr>
          <w:b/>
        </w:rPr>
        <w:t xml:space="preserve">Esimerkki 7.4075</w:t>
      </w:r>
    </w:p>
    <w:p>
      <w:r>
        <w:t xml:space="preserve">asiakas: Agentti: Päivää, miten voin auttaa?  __ agentti: Asiakas: Saanko tietää, mihin hintaan etsitte lippua? asiakas: Mihin hintaan? Agentti: Hintarajani on 5000: Asiakas: Milloin aiotte tehdä matkanne? Asiakas: Milloin aiotte tehdä matkanne? Asiamies: Matkustan 10/02 ja paluulennolle on päästävä 10/04. Asiamies: Mihin mennessä? lento numero 1014 ja hinta 200. Jatkanko matkaa? asiakas: Agentti: Jatkakaa varausta: Lentolippunne on varattu. asiakas: Kiitos palvelustanne. agentti: Kiitos lähestymisestänne.</w:t>
      </w:r>
    </w:p>
    <w:p>
      <w:r>
        <w:rPr>
          <w:b/>
        </w:rPr>
        <w:t xml:space="preserve">Tulos</w:t>
      </w:r>
    </w:p>
    <w:p>
      <w:r>
        <w:t xml:space="preserve">asiakas: Haluaisin osallistua Women's Fashion Weekille, jonka serkkuni järjestää Philadelphiassa, PA:ssa - PHL. Voitteko auttaa minua lentojen varaamisessa Houstonista, TX - IAH?</w:t>
      </w:r>
    </w:p>
    <w:p>
      <w:r>
        <w:rPr>
          <w:b/>
        </w:rPr>
        <w:t xml:space="preserve">Esimerkki 7.4076</w:t>
      </w:r>
    </w:p>
    <w:p>
      <w:r>
        <w:t xml:space="preserve">asiakas: Hei. Nimeni on Jessica Mitchell. agentti: Hei Jessica. Miten voin auttaa? Haluan lentää MCO:sta ATL:ään, koska minun on osallistuttava alumnitapaamiseen. Voitteko auttaa minua? Asiakas: Kyllä, ilmoittaisitko haluamasi matkustuspäivämäärät? asiakas: Kyllä, ilmoittaisitko haluamasi päivämäärät? Matkapäivät ovat 27.11. ja 29.11. välisenä aikana. asiamies: Mihin aikaan haluatte matkustaa? Asiakas: Olen pahoillani, mutta saatavilla ei ole lentoja, jotka vastaisivat vaatimuksianne. asiakas: Se on niin ikävä kuulla.  __ asiakas: Joka tapauksessa, kiitos ajastanne.</w:t>
      </w:r>
    </w:p>
    <w:p>
      <w:r>
        <w:rPr>
          <w:b/>
        </w:rPr>
        <w:t xml:space="preserve">Tulos</w:t>
      </w:r>
    </w:p>
    <w:p>
      <w:r>
        <w:t xml:space="preserve">agentti: Kiitos, hyvää päivänjatkoa.</w:t>
      </w:r>
    </w:p>
    <w:p>
      <w:r>
        <w:rPr>
          <w:b/>
        </w:rPr>
        <w:t xml:space="preserve">Esimerkki 7.4077</w:t>
      </w:r>
    </w:p>
    <w:p>
      <w:r>
        <w:t xml:space="preserve">asiakas: Hei.  __ asiakas: Agentti: Olen Laura Roberts, voisitteko auttaa minua löytämään lennon SFO:sta SEA:han? Laura, autan sinua mielelläni.  Saisinko matkustuspäivämääränne? asiakas: Asiamies: Matkapäiväni ovat 04/09 ja 04/11. Agentti: Matkustan seuraavina päivinä: Asiakas: Okei Laura, odota hetki saadaksesi lentotiedot. asiakas: Asiamies: Toki, kaikessa rauhassa. agentti: Asiakas: Olen pahoillani Laura, sinun päivinäsi ei ole saatavilla lentoa joidenkin sääolosuhteiden vuoksi. asiakas: Asiamies: Ei se mitään, kiitos tiedoista. agentti: Kiitos, että valitsitte meidät, hyvää päivänjatkoa.</w:t>
      </w:r>
    </w:p>
    <w:p>
      <w:r>
        <w:rPr>
          <w:b/>
        </w:rPr>
        <w:t xml:space="preserve">Tulos</w:t>
      </w:r>
    </w:p>
    <w:p>
      <w:r>
        <w:t xml:space="preserve">agentti: Päivää, miten voin auttaa teitä nyt?</w:t>
      </w:r>
    </w:p>
    <w:p>
      <w:r>
        <w:rPr>
          <w:b/>
        </w:rPr>
        <w:t xml:space="preserve">Esimerkki 7.4078</w:t>
      </w:r>
    </w:p>
    <w:p>
      <w:r>
        <w:t xml:space="preserve">asiakas: Asiakas: Päivää. asiamies: Päivää, miten voin olla auttava kätenne tänään? asiakas: Päivää: Minneapolisiin viikonloppumatkalle. Voitteko auttaa minua varaamaan lipun SFO:sta MSP:hen? agentti: Asiakas: Toki, kertokaa minulle liityntärajanne. asiakas: Voin auttaa teitä, jos haluatte: Haluaisin matkustaa yhdellä jatkolennolla. agentti: Haluaisin matkustaa yhdellä jatkolennolla: Asiakas: Voisitteko ilmoittaa matkapäivänne? asiakas: Voisitteko ilmoittaa matkustuspäivänne? Agentti: Olen halukas lähtemään 1. joulukuuta ja noutamaan 3. joulukuuta. agentti: Olen halukas lähtemään 1. joulukuuta ja noutamaan 3. joulukuuta. agentti: Olen halukas lähtemään 1. joulukuuta: Asiakas: Ilmoittakaa ystävällisesti luokkatoiveenne. asiakas: Olkaa hyvä ja kertokaa, mitä luokkaa haluatte: Agentti: Voin matkustaa missä tahansa luokassa: Odottakaa hetki. Asiakas: Voitte ottaa yhteyttä asiakkaaseen: Asiakas: Toki, odotan vastaustanne. asiamies: Kyllä, odotan vastausta: JetBlue Airline: Meillä on ilo ilmoittaa teille, että, löysimme lennon 1010 JetBlue Airline jatkolennolla ja hinta on 100. Voinko jatkaa varausta?  __ agentti: Asiakas: Saanko tietää nimenne, jotta voin jatkaa varausta: Robert Smith: Smith: Kiitos, että otitte yhteyttä palveluumme.</w:t>
      </w:r>
    </w:p>
    <w:p>
      <w:r>
        <w:rPr>
          <w:b/>
        </w:rPr>
        <w:t xml:space="preserve">Tulos</w:t>
      </w:r>
    </w:p>
    <w:p>
      <w:r>
        <w:t xml:space="preserve">asiakas: Matkustan tällä lennolla mukavasti: Kyllä, voin matkustaa tällä lennolla. Ole hyvä ja varaa lippu.</w:t>
      </w:r>
    </w:p>
    <w:p>
      <w:r>
        <w:rPr>
          <w:b/>
        </w:rPr>
        <w:t xml:space="preserve">Esimerkki 7.4079</w:t>
      </w:r>
    </w:p>
    <w:p>
      <w:r>
        <w:t xml:space="preserve">asiakas: Asiakas: Hei: Anthony Perez. asiamies: Miten voin auttaa? asiakas: Miten voin auttaa? Agentti: Etsin lentoa ATL:stä IAD:hen, voitteko auttaa minua lentolippujen varaamisessa? agentti: Voisitteko auttaa minua? Asiakas: Saanko tietää haluamanne matkustuspäivämäärät? asiak: Asiamies: Toki, matkapäiväni ovat 25.04. ja 27.04. asiamies: Voisitteko kertoa, mitä haluatte matkustaa? Asiakas: Odottakaa hetki, tarkistan asian ja ilmoitan teille. asiakas: Odottakaa hetki: Asiakas: Hyvä on, odotan vastaustanne. agentti: Hyvä on: Asiakas: On olemassa lento, jonka yhteysraja on 1 ja hinta 100. Jatkanko varausta? asiakas: Agentti: Kyllä, jatkakaa varausta kyseiselle lennolle. agentti: Kyllä, jatkakaa varausta kyseiselle lennolle: Lentolippu on varattu, lento numero 1023.  __ agentti: Kiitos yhteydenotostanne.</w:t>
      </w:r>
    </w:p>
    <w:p>
      <w:r>
        <w:rPr>
          <w:b/>
        </w:rPr>
        <w:t xml:space="preserve">Tulos</w:t>
      </w:r>
    </w:p>
    <w:p>
      <w:r>
        <w:t xml:space="preserve">asiakas: Kiitos nopeasta palvelustanne.</w:t>
      </w:r>
    </w:p>
    <w:p>
      <w:r>
        <w:rPr>
          <w:b/>
        </w:rPr>
        <w:t xml:space="preserve">Esimerkki 7.4080</w:t>
      </w:r>
    </w:p>
    <w:p>
      <w:r>
        <w:t xml:space="preserve">asiakas: Asiakas: Päivää. asiamies: Päivää, miten voin auttaa teitä? Asiakas: Hätätilanteen vuoksi haluan peruuttaa varaukseni. Voitteko auttaa minua? Asiakas: Toki, autan mielelläni. asiakasta: Asiakas: Kiitos: Asiakas: Saanko tietää nimenne, jotta voin tarkistaa sen tietokannastamme? asiakas: Saanko tietää nimenne? Sarah Garcia tässä: Garcia Garcia: Anteeksi, teidän nimellänne ei ole tehty varausta.  __ agentti: Asiakas: Kiitos, että otitte yhteyttä.</w:t>
      </w:r>
    </w:p>
    <w:p>
      <w:r>
        <w:rPr>
          <w:b/>
        </w:rPr>
        <w:t xml:space="preserve">Tulos</w:t>
      </w:r>
    </w:p>
    <w:p>
      <w:r>
        <w:t xml:space="preserve">asiakas: Kiitos tiedoista.</w:t>
      </w:r>
    </w:p>
    <w:p>
      <w:r>
        <w:rPr>
          <w:b/>
        </w:rPr>
        <w:t xml:space="preserve">Esimerkki 7.4081</w:t>
      </w:r>
    </w:p>
    <w:p>
      <w:r>
        <w:t xml:space="preserve">asiakas: Asiakas: Hei. asiamies: Päivää, miten voin auttaa teitä tänään? asiakas: Hei: Agentti: Voitteko auttaa minua varaamaan lentoliput HOU:hun DFW:stä? Asiakas: Toki, voisitteko kertoa matkapäivänne, kiitos? Agentti: Matkapäiväni ovat 27.1.-29.1. välisenä aikana: Saisinko tietää hyvän nimenne?  __ agentti: Asiakas: Kerro yhteysrajasi: Asiakas: Tarvitsen yhden jatkolennon: Onko muita vaatimuksia? asiakas: Asiakas: Ei: Valitettavasti lentopalveluja ei ole saatavilla haluamillanne päivämäärillä. asiakas: Asiakas: Selvä, ei ongelmaa. Kiitos: Asiakas: Kiitos, että valitsitte meidät.</w:t>
      </w:r>
    </w:p>
    <w:p>
      <w:r>
        <w:rPr>
          <w:b/>
        </w:rPr>
        <w:t xml:space="preserve">Tulos</w:t>
      </w:r>
    </w:p>
    <w:p>
      <w:r>
        <w:t xml:space="preserve">asiakas: Jonathan Hall.</w:t>
      </w:r>
    </w:p>
    <w:p>
      <w:r>
        <w:rPr>
          <w:b/>
        </w:rPr>
        <w:t xml:space="preserve">Esimerkki 7.4082</w:t>
      </w:r>
    </w:p>
    <w:p>
      <w:r>
        <w:t xml:space="preserve">asiakas: Asiakas: Hei. asiamies: Hei, miten voin auttaa teitä? Asiakas: Hätätilanteen vuoksi työmatkani peruuntui. Haluan, että muutatte olemassa olevan varaukseni? asiamies: Hyvä on. Autan teitä siinä. Kertokaa hyvä nimenne, jotta voin tarkistaa aikaisemman varauksenne. asiakas: Asiamies: Toki, nimeni on Carolyn Anderson. asiamies: Asiakas: Odottakaa hetki: Toki: Anteeksi, nimellänne ei löydy varausta.  __ agentti: Kiitos, että valitsitte meidät. Hyvää päivänjatkoa.</w:t>
      </w:r>
    </w:p>
    <w:p>
      <w:r>
        <w:rPr>
          <w:b/>
        </w:rPr>
        <w:t xml:space="preserve">Tulos</w:t>
      </w:r>
    </w:p>
    <w:p>
      <w:r>
        <w:t xml:space="preserve">asiakas: Ei hätää. Kiitos avustanne.</w:t>
      </w:r>
    </w:p>
    <w:p>
      <w:r>
        <w:rPr>
          <w:b/>
        </w:rPr>
        <w:t xml:space="preserve">Esimerkki 7.4083</w:t>
      </w:r>
    </w:p>
    <w:p>
      <w:r>
        <w:t xml:space="preserve">asiakas: Asiakas: Päivää. asiamies: Päivää, miten voin auttaa teitä tänään? asiakas: Päivää: Kathleen Lewis tässä. Minun täytyy varata lippu JFK:sta ORD:hen, voitteko auttaa minua siinä? agentti: Asiakas: Toki, olen täällä auttamassa teitä tuon lentolippuvarauksen kanssa. Voisitteko mainita haluamanne matkustuspäivämäärät? asiakas: Agentti: Matkapäiväni ovat 24.05.-26.05: Asiakas: Tarvitsetteko pysähdyksen matkanne välissä? Asiakas: Kyllä, kiitos: Asiamies: Tarvitsen suoran lennon: Onko teillä jokin luokka mieleenne? asiakas: Agentti: Minulle sopii mikä tahansa luokka: Hawaiian Airlinesilla on saatavilla suora lento-1000, jonka hinta on 100. Voinko varata sen puolestanne? asiakas: Asiakas: Olkaa hyvä ja jatkakaa.  __ asiakas: Asiakas: Kiitos: Kiitos, että otitte yhteyttä toimistoomme, turvallista matkaa.</w:t>
      </w:r>
    </w:p>
    <w:p>
      <w:r>
        <w:rPr>
          <w:b/>
        </w:rPr>
        <w:t xml:space="preserve">Tulos</w:t>
      </w:r>
    </w:p>
    <w:p>
      <w:r>
        <w:t xml:space="preserve">agentti: Lähtöaika on 03:00 ja paluuaika 09:00.</w:t>
      </w:r>
    </w:p>
    <w:p>
      <w:r>
        <w:rPr>
          <w:b/>
        </w:rPr>
        <w:t xml:space="preserve">Esimerkki 7.4084</w:t>
      </w:r>
    </w:p>
    <w:p>
      <w:r>
        <w:t xml:space="preserve">asiakas: Asiakas: Hei. asiamies: Päivää, miten voin palvella teitä tällä hetkellä? asiakas: Hei: Asiakas: Hätätilanteen vuoksi haluan peruuttaa äskettäin tekemäni varauksen. Voitteko auttaa minua siinä? Asiakas: Toki, olemme täällä auttamassa teitä. asiakasta: Kiitos: Asiakas: Saanko tietää nimenne? Sharon Wright.  __ asiakas: Wright: Okei: Asiakas: Valitettavasti emme löytäneet varausta nimestänne. asiakas: Okei, ei mitään ongelmaa. Kiitos: Asiakas: Kiitos, että lähestyitte meitä.</w:t>
      </w:r>
    </w:p>
    <w:p>
      <w:r>
        <w:rPr>
          <w:b/>
        </w:rPr>
        <w:t xml:space="preserve">Tulos</w:t>
      </w:r>
    </w:p>
    <w:p>
      <w:r>
        <w:t xml:space="preserve">agentti: Okei, olkaa hyvä ja odottakaa.</w:t>
      </w:r>
    </w:p>
    <w:p>
      <w:r>
        <w:rPr>
          <w:b/>
        </w:rPr>
        <w:t xml:space="preserve">Esimerkki 7.4085</w:t>
      </w:r>
    </w:p>
    <w:p>
      <w:r>
        <w:t xml:space="preserve">asiakas: Agentti: Hei. Miten voin auttaa? Asiakas: Voitteko auttaa minua varaamaan lentoliput CLT:stä LAX:iin? agentti: Voitteko auttaa minua varaamaan lentoliput CLT:stä LAX:iin? Ilmoittakaa matkapäivänne?  __ agentti: Asiakas: Haluatteko jatkolennon? Agentti: Kyllä: Onko teillä jokin mieltymys? asiakas: Onko teillä jokin mieltymys? asiakas: Onko teillä jokin mieltymys? Asiakas: Minun on lähdettävä ilta-aikaan. agentti: Asiakas: Saanko tietää nimenne? Karen Brown: Asiakas: Valitettavasti ei ole lentoja tarpeeseenne. asiakas: Karen Brown: Asiamies: Ei se mitään, kiitos tiedoista. asiamies: Ei tarvitse, kiitos tiedoista: Kiitos.</w:t>
      </w:r>
    </w:p>
    <w:p>
      <w:r>
        <w:rPr>
          <w:b/>
        </w:rPr>
        <w:t xml:space="preserve">Tulos</w:t>
      </w:r>
    </w:p>
    <w:p>
      <w:r>
        <w:t xml:space="preserve">asiakas: Helmikuun 9. ja 11. helmikuuta ovat matkapäiväni.</w:t>
      </w:r>
    </w:p>
    <w:p>
      <w:r>
        <w:rPr>
          <w:b/>
        </w:rPr>
        <w:t xml:space="preserve">Esimerkki 7.4086</w:t>
      </w:r>
    </w:p>
    <w:p>
      <w:r>
        <w:t xml:space="preserve">asiakas: Hei. Olen Samuel Thomas. asiamies: Hei, miten voin parhaiten auttaa teitä nyt? asiakas: Miten voin auttaa teitä? Agentti: Haluaisin matkustaa ORD:stä IAH:hen tärkeään kokoukseen, voisitteko etsiä, onko minulle saatavilla yhtään lentoa: Asiakas: Toki, kertokaa minulle matkanne päivämäärät, jotta voin tehdä varauksen. asiakas: Asiamies: Matkapäiväni ovat 25.7.-27.7. agentti: Matkapäiväni ovat 25.7: Asiakas: Haluatteko matkustaa turistiluokassa vai business-luokassa? asiakas: Mihin matkustatte? Asiamies: Minulle kelpaa mikä tahansa luokka: Asiakas: Tarvitsetteko matkallanne välilaskuja? Agentti: Tarvitsen suoran lennon: Asiakas: Pyydän teitä olemaan jonossa jonkin aikaa, jotta voimme tarkistaa matkallenne sopivan lennon. asiakas: Olkaa hyvä ja odottakaa hetki: Asiakas: Toki: Valitettavasti emme löydä suoraa lentoa haluamillanne päivämäärillä.  __ agentti: Asiakas: Kiitos, että olette konsultoineet meitä.</w:t>
      </w:r>
    </w:p>
    <w:p>
      <w:r>
        <w:rPr>
          <w:b/>
        </w:rPr>
        <w:t xml:space="preserve">Tulos</w:t>
      </w:r>
    </w:p>
    <w:p>
      <w:r>
        <w:t xml:space="preserve">asiakas: Kiitos.</w:t>
      </w:r>
    </w:p>
    <w:p>
      <w:r>
        <w:rPr>
          <w:b/>
        </w:rPr>
        <w:t xml:space="preserve">Esimerkki 7.4087</w:t>
      </w:r>
    </w:p>
    <w:p>
      <w:r>
        <w:t xml:space="preserve">asiakas: Agentti: Hei. Miten voin auttaa? David Martin tässä: David Martin: Hauska tavata, Martin: Agentti: Haluaisin varata lipun IAD:stä LAS:iin, voisitteko auttaa minua siinä? agentti: Toki, autan teitä lentolippujen varaamisessa. Saanko tietää muuttopäivänne kyseiseen paikkaan?  __ agentti: Olkaa hyvä ja odottakaa hetki, jotta voimme tarkistaa päivämäärillenne sopivan lennon. Löysin Frontier airlinesin, jonka lipun hinta on 100 ja lennolla 1000 on 1 välilasku matkallanne, voinko vahvistaa lentolippuvarauksenne? asiakas: Asiamies: Jatkakaa, olkaa hyvä: Okei, olen vahvistanut lippuvarauksenne. Nauttikaa lentomatkastanne. asiakas: Asiamies: Kiitos avusta: Asiakas: Olkaa hyvä.</w:t>
      </w:r>
    </w:p>
    <w:p>
      <w:r>
        <w:rPr>
          <w:b/>
        </w:rPr>
        <w:t xml:space="preserve">Tulos</w:t>
      </w:r>
    </w:p>
    <w:p>
      <w:r>
        <w:t xml:space="preserve">asiakas: Matkapäivät ovat 19.12.-21.12.</w:t>
      </w:r>
    </w:p>
    <w:p>
      <w:r>
        <w:rPr>
          <w:b/>
        </w:rPr>
        <w:t xml:space="preserve">Esimerkki 7.4088</w:t>
      </w:r>
    </w:p>
    <w:p>
      <w:r>
        <w:t xml:space="preserve">asiakas: Asiakas: Hei: Benjamin Perez. asiamies: Miten voin auttaa? asiakas: Miten voin auttaa? Agentti: Haluaisin apuanne lentolippuni varaamisessa BOS:sta ATL:ään, voisitteko auttaa minua? agentti: Voisitteko auttaa minua: Asiakas: Toki, voinko saada tietää matkanne päivämäärät, kiitos? Asiamies: Lähden 13.4. ja palaan 15.4. agentti: Mihin mennessä? Asiakas: Odottakaa hetki: Asiakas: Toki: Löysin UA airlinesin lennon hintaan 100. Voinko varata lipun teille? asiakas: Voit jatkaa lipun varaamista.  __ asiakas: Asiamies: Kiitos paljon avusta. agentti: Kiitos, että autoitte: Kiitos, että valitsitte meidät, hyvää päivänjatkoa.</w:t>
      </w:r>
    </w:p>
    <w:p>
      <w:r>
        <w:rPr>
          <w:b/>
        </w:rPr>
        <w:t xml:space="preserve">Tulos</w:t>
      </w:r>
    </w:p>
    <w:p>
      <w:r>
        <w:t xml:space="preserve">agentti: Lennon numero on 1002.</w:t>
      </w:r>
    </w:p>
    <w:p>
      <w:r>
        <w:rPr>
          <w:b/>
        </w:rPr>
        <w:t xml:space="preserve">Esimerkki 7.4089</w:t>
      </w:r>
    </w:p>
    <w:p>
      <w:r>
        <w:t xml:space="preserve">asiakas: Asiakas: Päivää, olen Gregory Carter. asiamies: Päivää, miten voin auttaa teitä? Seattlessa, koska se on edestakainen matka. Halutut matkapäiväni ovat 01/11-01/13. Auttakaa minua lipun varaamisessa. asiamies: Totta kai, olen täällä auttamassa teitä. Saanko lentokenttäkoodinne? asiakas: Saanko lentokenttäkoodinne? asiakas: Saanko lentokenttäkoodinne? Asiamies: Toki, haluan lentää WA- SEA . asiamies: Asiakas: Okei, odottakaa hetki: Asiakas: Selvä: Kiitos kun odotitte, löysin lennon, joka vastaa kriteerejänne. Lennon tiedot ovat Havaijin lentoyhtiö, lennon numero on 1018. Siellä on yksi yhteys, jonka hinta on 100. asiakas: Asiamies: Toki, jatkakaa varausta. agentti: Varaus on vahvistettu, hyvää matkaa.  __ agentti: Asiakas: Kiitos, että otitte yhteyttä.</w:t>
      </w:r>
    </w:p>
    <w:p>
      <w:r>
        <w:rPr>
          <w:b/>
        </w:rPr>
        <w:t xml:space="preserve">Tulos</w:t>
      </w:r>
    </w:p>
    <w:p>
      <w:r>
        <w:t xml:space="preserve">asiakas: Kiitos varauksesta.</w:t>
      </w:r>
    </w:p>
    <w:p>
      <w:r>
        <w:rPr>
          <w:b/>
        </w:rPr>
        <w:t xml:space="preserve">Esimerkki 7.4090</w:t>
      </w:r>
    </w:p>
    <w:p>
      <w:r>
        <w:t xml:space="preserve">asiakas: Hei. Nimeni on Linda Collins. asiamies: Päivää, miten voin auttaa teitä? Agentti: Etsin lentoa reitillä IAH - PHL, voisitteko selvittää, onko tällä reitillä liikennöiviä lentoyhtiöitä? asiamies: Etsin lentoa reitillä IAH - PHL: Asiakas: Okei, kertokaa meille, milloin olette etsimässä matkaanne? asiak: Asiamies: Lähtöpäiväni on 20.01. ja paluupäiväni 22.01: Asiakas: Antakaa minulle hetki aikaa, tarkistan lentoyhtiöiltä, jotka tarjoavat palvelua tällä reitillä. asiakas: Voisitteko kertoa minulle, mitä lentoyhtiöitä on tällä reitillä? Varmistakaa, että, yhteysrajani pitäisi olla 1. Asiamies: On ilo kertoa teille, että, löysimme teille lennon lennon numerolla 1008 ja lentoyhtiö on Southwest. asiakas: Asiakas: Minulle sopii hyvin, jatkakaa. agentti: Minulle sopii hyvin, jatkakaa. agentti: Minulle sopii hyvin, jatkakaa: Varauksenne on vahvistettu.  __ agentti: Asiakas: Olkaa hyvä.</w:t>
      </w:r>
    </w:p>
    <w:p>
      <w:r>
        <w:rPr>
          <w:b/>
        </w:rPr>
        <w:t xml:space="preserve">Tulos</w:t>
      </w:r>
    </w:p>
    <w:p>
      <w:r>
        <w:t xml:space="preserve">asiakas: Kiitos varauksesta, loistava palvelu.</w:t>
      </w:r>
    </w:p>
    <w:p>
      <w:r>
        <w:rPr>
          <w:b/>
        </w:rPr>
        <w:t xml:space="preserve">Esimerkki 7.4091</w:t>
      </w:r>
    </w:p>
    <w:p>
      <w:r>
        <w:t xml:space="preserve">asiakas: Asiakas: Hei. agentti: Hei, miten voin opastaa teitä tänään? asiakas: Hei: Agentti: Haluan varata lipun AUS:sta CLT:hen Charlottessa käyntiä varten: Asiakas: Voisitteko kertoa, minä päivinä olette valmis matkustamaan? asiakas: Voisitteko kertoa, minä päivinä olette valmis matkustamaan? Asiamies: Toki, suunnitellut matkapäiväni ovat 21.8.-23.8. agentti: Jos haluatte matkustaa kanssani, voitte ilmoittaa, että haluatte matkustaa kanssani: Asiakas: Etsittekö jatkolentoa vai suoraa lentoa? Agentti: Kyllä, haluan lentää jatkolennolla. agentti: Kyllä, haluan lentää jatkolennolla. agentti: Kyllä, haluan lentää jatkolennolla: Onko teillä mitään luokkatoivomuksia? asiakas: Agentti: Minulle kelpaa mikä tahansa luokkaetusi. agentti: Minulle kelpaa mikä tahansa luokkaetusi: Onko teillä muita vaatimuksia, joita etsitte? asiakas: Asiakas: Ei: Voisitteko antaa nimenne, jotta voisimme jatkaa? asiakas: Asiakas: Toki, nimeni on Karen Johnson. asiamies: Nimeni on Karen Johnson: UA airlinesin jatkolento, jonka lipun hinta on 100 turistiluokassa. Sopiiko se teille? asiakas: Jos se sopii teille, minä pyydän: Okei, voitte jatkaa varausta.  __ asiakas: Kiitos palvelustanne lippuni varaamisessa. agentti: Kiitos yhteydenotosta, hyvää päivänjatkoa.</w:t>
      </w:r>
    </w:p>
    <w:p>
      <w:r>
        <w:rPr>
          <w:b/>
        </w:rPr>
        <w:t xml:space="preserve">Tulos</w:t>
      </w:r>
    </w:p>
    <w:p>
      <w:r>
        <w:t xml:space="preserve">agentti: Lento numero 1013 on vahvistettu. Lähtöaika on klo 9:00 ja saapumisaika klo 10:00.</w:t>
      </w:r>
    </w:p>
    <w:p>
      <w:r>
        <w:rPr>
          <w:b/>
        </w:rPr>
        <w:t xml:space="preserve">Esimerkki 7.4092</w:t>
      </w:r>
    </w:p>
    <w:p>
      <w:r>
        <w:t xml:space="preserve">asiakas: Asiakas: Hei, olen Betty King. agentti: Hei, miten voin auttaa teitä tänään? asiakas: Hei, olen Betty King: Voitteko auttaa minua jatkolentolipun varaamisessa? asiamies: Voisitteko auttaa minua jatkolentolipun varaamisessa? asiamies: Voisitteko auttaa minua jatkolentolipun varaamisessa? Totta kai, olemme täällä auttamassa teitä. Kertokaa suunnitellun matkanne päivämäärät? asiakas: Asiamies: Matkapäiväni ovat 02/11 - 02/13. Agentti: Matkustan 02/11 - 02/13. Asiamies: Mihin aikaan? Asiakas: Okei, kertokaa minulle nousupaikkanne? asiakas: Kyllä, kiitos: Asiamies: Lentoonlähtöpaikkani on GA - ATL. asiamies: Lentoonlähtöpaikkani on GA - ATL: Asiakas: Okei, odottakaa hetki. asiakas: Odottakaa hetki: ASIAKAS: OKEI.  __ asiakas: Voitte jatkaa varauksen tekemistä. agentti: Ok, lippunne on käsitelty. asiakas: Kiitos avusta. agentti: Kiitos, että valitsitte meidät.</w:t>
      </w:r>
    </w:p>
    <w:p>
      <w:r>
        <w:rPr>
          <w:b/>
        </w:rPr>
        <w:t xml:space="preserve">Tulos</w:t>
      </w:r>
    </w:p>
    <w:p>
      <w:r>
        <w:t xml:space="preserve">agentti: lento 1007, lentoyhtiö Southwest, hinta 200 ja yhteys 1 vastaa pyytämiänne tietoja.</w:t>
      </w:r>
    </w:p>
    <w:p>
      <w:r>
        <w:rPr>
          <w:b/>
        </w:rPr>
        <w:t xml:space="preserve">Esimerkki 7.4093</w:t>
      </w:r>
    </w:p>
    <w:p>
      <w:r>
        <w:t xml:space="preserve">asiakas: Asiakas: Päivää. asiamies: Päivää, miten voin auttaa teitä? Agentti: Auttakaa minua varaamaan lentolippu EWR:stä LAX:iin: Totta kai, olemme täällä auttamassa teitä. Saanko tietää matkanne päivämäärät? asiakas: Asiamies: Kiitos, matkapäiväni ovat 4. heinäkuuta ja 6. heinäkuuta. agentti: Asiakas: Haluatteko mieluummin suoran vai jatkolennon? asiakas: Etsin jatkolentoa.  __ asiakas: Asiamies: Olen joustava minkä tahansa ajankohdan suhteen. agentti: Asiakas: Onko teillä muita toiveita? Asiakas: Ei, kiitos: Asiakas: Saanko tietää nimenne? Samantha Davis: Jatkolento, jonka hinta on 100 ja lennon numero 1013. Jatkanko matkaa? asiakas: Asiakas: Olkaa hyvä ja jatkakaa: Asiakas: Teidän paikkanne on varattu Spirit Airlinesille turistiluokkaan. asiakas: Kiitos: Kiitos, että valitsitte meidät.</w:t>
      </w:r>
    </w:p>
    <w:p>
      <w:r>
        <w:rPr>
          <w:b/>
        </w:rPr>
        <w:t xml:space="preserve">Tulos</w:t>
      </w:r>
    </w:p>
    <w:p>
      <w:r>
        <w:t xml:space="preserve">agentti: Saanko tietää lähtö- ja saapumisaikanne?</w:t>
      </w:r>
    </w:p>
    <w:p>
      <w:r>
        <w:rPr>
          <w:b/>
        </w:rPr>
        <w:t xml:space="preserve">Esimerkki 7.4094</w:t>
      </w:r>
    </w:p>
    <w:p>
      <w:r>
        <w:t xml:space="preserve">asiakas: Agentti: Hei. Miten voin auttaa? Olen Gregory Allen. Haluan osallistua live-musiikkikonserttiin EWr:ssä, voisitteko löytää lennon ORD:stä?  __ asiakas: Asiamies: Haluan aloittaa matkani 10.10. ja paluu on 10.12. Agentti: Missä on lentoyhtiönne? Asiakas: Odottakaa hetki: Agentti: Tässä, löysin teille lennon yhdellä jatkoyhteydellä. Jatkanko varauksen tekemistä? asiakas: Asiamies: Olkaa hyvä ja jatkakaa: Asiakas: Lippunne on varattu lennolle numero 1000 ja lentoyhtiö on Southwest. asiakas: Jatkakaa: Kiitos varauksesta.</w:t>
      </w:r>
    </w:p>
    <w:p>
      <w:r>
        <w:rPr>
          <w:b/>
        </w:rPr>
        <w:t xml:space="preserve">Tulos</w:t>
      </w:r>
    </w:p>
    <w:p>
      <w:r>
        <w:t xml:space="preserve">agentti: Agentti: Toki, autan sinua varaamaan lennon. Voisitteko kertoa minulle matkapäivänne?</w:t>
      </w:r>
    </w:p>
    <w:p>
      <w:r>
        <w:rPr>
          <w:b/>
        </w:rPr>
        <w:t xml:space="preserve">Esimerkki 7.4095</w:t>
      </w:r>
    </w:p>
    <w:p>
      <w:r>
        <w:t xml:space="preserve">asiakas: Asiakas: Hei. asiamies: Päivää, miten voin auttaa? asiakas: Hei: Agentti: Olen Kimberly Garcia, haluan varata lippuni DEN:stä SFO:hon, voitteko auttaa minua? agentti: Olen Kimberly Garcia, haluan varata lippuni DEN:stä SFO:hon: Totta kai, autan teitä siinä. Saisinko matkapäivänne, kiitos? asiakas: Agentti: Okei, suunnitellut matkapäiväni ovat 15.05.-17.05: Tarkistan saatavuuden ja palaan asiaan.  __ agentti: Delta-lentoyhtiön lento 1025, joka vastaa tietojasi ja jonka hinta on 100. Jatkanko matkaa? asiakas: Agentti: Hyvä on, voitte varata sen: Ok, varauksenne on tehty. asiakas: Kiitos palvelustanne lippuni varaamisessa. agentti: Olkaa hyvä, turvallista matkaa.</w:t>
      </w:r>
    </w:p>
    <w:p>
      <w:r>
        <w:rPr>
          <w:b/>
        </w:rPr>
        <w:t xml:space="preserve">Tulos</w:t>
      </w:r>
    </w:p>
    <w:p>
      <w:r>
        <w:t xml:space="preserve">asiakas: Asiakas: Toki, odotan vastaustasi.</w:t>
      </w:r>
    </w:p>
    <w:p>
      <w:r>
        <w:rPr>
          <w:b/>
        </w:rPr>
        <w:t xml:space="preserve">Esimerkki 7.4096</w:t>
      </w:r>
    </w:p>
    <w:p>
      <w:r>
        <w:t xml:space="preserve">asiakas: Asiakas: Hei. asiamies: Päivää, miten voin auttaa? asiakas: Hei: Agentti: Voitteko auttaa minua varaamaan lennon MCO:sta DFW:hen, koska kyseessä on työmatka: Totta kai, olen täällä auttamassa teitä tässä asiassa. Voisitteko kertoa minulle matkapäivänne? asiakas: Asiamies: Matkapäiväni ovat 20.3.-22.3. agentti: Matkapäiväni ovat 20.3: Asiakas: Saanko tietää nimenne? Asiakas: Olen Deborah Nelson: Nelson Nelson: Onko teillä muita matkaanne koskevia tietoja? asiakas: Onko teillä muita matkaanne koskevia tietoja? Asiamies: Ei: Onko teillä muita toiveita? asiakas: Asiamies: Ei: Tietojenne mukaan lento on Spirit Airlinesilla ja lipun hinta on 100. Haluatteko, että teen varauksen nyt? asiakas: Agentti: Voitte vahvistaa sen: Lippunne on varattu turistiluokkaan lennolla-1013. Lähtöaikasi on klo 4:00 ja saapumisaikasi taas klo 11:00.  __ agentti: Asiakas: Paljon kiitoksia, että otitte yhteyttä toimistoomme.</w:t>
      </w:r>
    </w:p>
    <w:p>
      <w:r>
        <w:rPr>
          <w:b/>
        </w:rPr>
        <w:t xml:space="preserve">Tulos</w:t>
      </w:r>
    </w:p>
    <w:p>
      <w:r>
        <w:t xml:space="preserve">asiakas: Kiitos.</w:t>
      </w:r>
    </w:p>
    <w:p>
      <w:r>
        <w:rPr>
          <w:b/>
        </w:rPr>
        <w:t xml:space="preserve">Esimerkki 7.4097</w:t>
      </w:r>
    </w:p>
    <w:p>
      <w:r>
        <w:t xml:space="preserve">asiakas: Asiakas: Hei, olen Michelle Lewis. asiamies: Päivää, miten voin auttaa? asiakas: Hei, olen Michelle Lewis: Haluan peruuttaa varaukseni. Voitteko auttaa minua siinä? agentti: Voisitteko auttaa minua siinä? Totta kai, olen täällä auttaakseni teitä. Odottakaa, olkaa hyvä. asiakas: Asiakas: Okei: Kiitos, että odotitte, löysimme nimellänne olevan varauksen ja se on peruutettu pyyntönne mukaisesti.  __ agentti: Asiakas: Kiitos, että tavoititte meidät, hyvää päivänjatkoa.</w:t>
      </w:r>
    </w:p>
    <w:p>
      <w:r>
        <w:rPr>
          <w:b/>
        </w:rPr>
        <w:t xml:space="preserve">Tulos</w:t>
      </w:r>
    </w:p>
    <w:p>
      <w:r>
        <w:t xml:space="preserve">asiakas: Kiitos.</w:t>
      </w:r>
    </w:p>
    <w:p>
      <w:r>
        <w:rPr>
          <w:b/>
        </w:rPr>
        <w:t xml:space="preserve">Esimerkki 7.4098</w:t>
      </w:r>
    </w:p>
    <w:p>
      <w:r>
        <w:t xml:space="preserve">asiakas: Asiakas: Päivää. asiamies: Päivää, miten voin auttaa teitä tänään? asiakas: Päivää: Haluan varata lennon MSP:stä vieraillakseni isoisäni luona. Voitteko varata minulle lennon? agentti: Voitte varata minulle lennon: Asiakas: Toki, voisitteko kertoa suunnitellun matkanne päivämäärät: Agentti: Lennän 4. lokakuuta ja palaan 6. lokakuuta: Asiakas: Voisitteko kertoa määränpäänne koodin? asiakas: Voisitteko kertoa määränpäänne koodin? Agentti: Määränpääni on MCO: Onko teillä mitään tarkennuksia?  __ agentti: Asiakas: Olen pahoillani, mutta annetuilla tiedoillanne ei löydy lentoja. asiakas: Asiakas: Kiitos tiedoista: Asiakas: Kiitos, että tavoititte meidät.</w:t>
      </w:r>
    </w:p>
    <w:p>
      <w:r>
        <w:rPr>
          <w:b/>
        </w:rPr>
        <w:t xml:space="preserve">Tulos</w:t>
      </w:r>
    </w:p>
    <w:p>
      <w:r>
        <w:t xml:space="preserve">asiakas: Asiakas: Tarvitsen jatkolennon.</w:t>
      </w:r>
    </w:p>
    <w:p>
      <w:r>
        <w:rPr>
          <w:b/>
        </w:rPr>
        <w:t xml:space="preserve">Esimerkki 7.4099</w:t>
      </w:r>
    </w:p>
    <w:p>
      <w:r>
        <w:t xml:space="preserve">asiakas: Asiakas: Päivää, olen Donald Green. asiamies: Päivää, miten voin auttaa? asiakas: Hei, olen Donald Green: Green Green: Haluan vierailla lasteni kanssa Austinin lastenmuseossa Austinissa. Voitteko auttaa minua varauksen tekemisessä 27.04. päivälle? agentti: Totta kai, autan mielelläni. Mistä haluatte aloittaa matkanne? asiakas: Agentti: Okei, haluan aloittaa matkani San Franciscosta, SFO:sta. asiamies: Mihin haluatte matkustaa? Asiakas: Selvä, ilmoittakaa paluupäivänne. asiakas: Jos haluatte, että palaan takaisin, ilmoittakaa paluupäivänne: Asiamies: Minulla on tarkoitus palata 29.04. agentti: Asiakas: Ok, Saanko tietää määränpäälentokenttänne koodin? asiakas: Minun määränpääni Austinin lentokentän koodi on AUS. agentti: Okei, odottakaa hetki. asiakas: Asiakas: Toki: Kiitos kun odotitte, löysimme Southwestin koneen lennon numerolla 1012. Jatkanko varauksen tekemistä 200:n hinnalla?  __ agentti: Asiakas: Toki, lippunne on varattu. asiakas: Kiitos ystävällisestä vastauksestanne. agentti: Kiitos, että valitsitte meidät.</w:t>
      </w:r>
    </w:p>
    <w:p>
      <w:r>
        <w:rPr>
          <w:b/>
        </w:rPr>
        <w:t xml:space="preserve">Tulos</w:t>
      </w:r>
    </w:p>
    <w:p>
      <w:r>
        <w:t xml:space="preserve">asiakas: Voit jatkaa varauksen tekemistä.</w:t>
      </w:r>
    </w:p>
    <w:p>
      <w:r>
        <w:rPr>
          <w:b/>
        </w:rPr>
        <w:t xml:space="preserve">Esimerkki 7.4100</w:t>
      </w:r>
    </w:p>
    <w:p>
      <w:r>
        <w:t xml:space="preserve">asiakas: Asiakas: Hei, olen Daniel Evans. agentti: Hei, miten voin auttaa? Voisitteko auttaa minua varaamaan lentolippuni LAX:sta PHL:ään? agentti: Asiakas: Totta kai, kertokaa minulle tarkemmat tiedot: Asiamies: Tarvitsen pysähdyksen matkallani, 1000 euron lipun hinnan puitteissa. asiamies: Tarvitsen pysähdyksen matkallani: Asiakas: Voisitteko ilmoittaa matkapäivänne? Asiakas: Voisitteko ilmoittaa matkustuspäivänne? Asiamies: Matkapäiväni ovat 06/04 ja 06/06. Agentti: Matkapäiväni ovat 06/04 ja 06/06: Asiakas: Hyvä on, odottakaa hetki: Asiakas: Selvä.  __ asiakas: Asiakas: Hyvä on, jatkakaa: Asiakas: Matkalippunne on vahvistettu: Kiitos avusta. agentti: Kiitos, että valitsitte meidät.</w:t>
      </w:r>
    </w:p>
    <w:p>
      <w:r>
        <w:rPr>
          <w:b/>
        </w:rPr>
        <w:t xml:space="preserve">Tulos</w:t>
      </w:r>
    </w:p>
    <w:p>
      <w:r>
        <w:t xml:space="preserve">agentti: Jetblue airlines yhdellä yhteydellä ja hinta on 200 1021 lennosta. Jatkanko matkaa?</w:t>
      </w:r>
    </w:p>
    <w:p>
      <w:r>
        <w:rPr>
          <w:b/>
        </w:rPr>
        <w:t xml:space="preserve">Esimerkki 7.4101</w:t>
      </w:r>
    </w:p>
    <w:p>
      <w:r>
        <w:t xml:space="preserve">asiakas: Asiakas: Päivää. asiamies: Päivää, miten voin palvella teitä tänään? Asiakas: Koska liiketapaamiseni muuttui äkillisesti jonkin teknisen ongelman vuoksi, minun on muutettava varaustani, joten voisitteko auttaa minua siinä? agentti: Voisitteko auttaa minua siinä? Saanko tietää nimenne?  __ agentti: Asiakas: Hyvä on, odottakaa hetki: Asiakas: Toki: Asiakas: Anteeksi, nimellänne ei ole varausta, jonka perusteella voisin tehdä muutoksen. asiakas: Ei ole varausta: Asiakas: Selvä, ei ongelmaa. Kiitos tiedosta. agentti: Asiakas: Kiitos, että tavoititte meidät.</w:t>
      </w:r>
    </w:p>
    <w:p>
      <w:r>
        <w:rPr>
          <w:b/>
        </w:rPr>
        <w:t xml:space="preserve">Tulos</w:t>
      </w:r>
    </w:p>
    <w:p>
      <w:r>
        <w:t xml:space="preserve">asiakas: Olen Samuel Mitchell.</w:t>
      </w:r>
    </w:p>
    <w:p>
      <w:r>
        <w:rPr>
          <w:b/>
        </w:rPr>
        <w:t xml:space="preserve">Esimerkki 7.4102</w:t>
      </w:r>
    </w:p>
    <w:p>
      <w:r>
        <w:t xml:space="preserve">asiakas: Hei,... Olen Robert Hall. agentti: Päivää, miten voin auttaa? Lancaster-hotellissa Houston, TX - IAH:ssa. Voitteko varata lentoliput 24.12. päivälle? agentti: Voisitteko varata lentoliput 24.12: Toki, ilmoittakaa lähtöpaikka ja paluupäivä?  __ agentti: Havaijin lentoyhtiöllä on saatavilla jatkolento, jonka hinta on 100. Voinko jatkaa varaustanne? asiakas: Asiamies: Toki, voitte jatkaa: Ok, varauksenne on varattu lennolle 1007. asiakas: Asiakas: Kiitos palvelustanne: Kiitos, että yhdistitte meidät. Turvallista lentoa. asiakas: Kiitos.</w:t>
      </w:r>
    </w:p>
    <w:p>
      <w:r>
        <w:rPr>
          <w:b/>
        </w:rPr>
        <w:t xml:space="preserve">Tulos</w:t>
      </w:r>
    </w:p>
    <w:p>
      <w:r>
        <w:t xml:space="preserve">asiakas: New York, NY - LGA. Palaan takaisin 26.12.</w:t>
      </w:r>
    </w:p>
    <w:p>
      <w:r>
        <w:rPr>
          <w:b/>
        </w:rPr>
        <w:t xml:space="preserve">Esimerkki 7.4103</w:t>
      </w:r>
    </w:p>
    <w:p>
      <w:r>
        <w:t xml:space="preserve">asiakas: Asiakas: Hei. asiamies: Hei, miten voin auttaa teitä nyt? asiakas: Hei: Seikkailumatkasuunnitelmani lykkääntyi, joten minun on muutettava varaustani. Voitteko auttaa minua?  __ asiakas: Asiakas: Olen Laura Moore: Asiakas: Odottakaa hetki: Asiakas: Toki: Asiakas: Kiitos, että odotitte, pahoittelen, että järjestelmämme tiedoista ei löytynyt varausta nimellenne. asiakas: Asiakas: Okei hienoa, kiitos vastauksestanne. agentti: Asiakas: Kiitos, että vierailitte luonamme, hyvää päivän jatkoa.</w:t>
      </w:r>
    </w:p>
    <w:p>
      <w:r>
        <w:rPr>
          <w:b/>
        </w:rPr>
        <w:t xml:space="preserve">Tulos</w:t>
      </w:r>
    </w:p>
    <w:p>
      <w:r>
        <w:t xml:space="preserve">agentti: Agentti: Toki, autan sinua siinä. Saanko tietää hyvän nimenne?</w:t>
      </w:r>
    </w:p>
    <w:p>
      <w:r>
        <w:rPr>
          <w:b/>
        </w:rPr>
        <w:t xml:space="preserve">Esimerkki 7.4104</w:t>
      </w:r>
    </w:p>
    <w:p>
      <w:r>
        <w:t xml:space="preserve">asiakas: Asiakas: Hei: Asiakas: Olen Ryan Taylor ja haluan muuttaa varaustani. asiamies: Miten voin auttaa? asiakas: Olen Ryan Taylor ja haluan muuttaa varaustani. asiamies: Miten voin auttaa? asiakas: Olen Ryan Taylor ja haluan muuttaa varaustani: Agentti: Voitteko auttaa minua tässä? Okei. Odottakaa hetki.  __ agentti: Asiakas: Kiitos kärsivällisyydestänne. Valitettavasti etunimellesi ei löytynyt varausta. asiakas: Asiakas: Hyvä on, kiitos: Asiakas: Kiitos, että tavoititte meidät.</w:t>
      </w:r>
    </w:p>
    <w:p>
      <w:r>
        <w:rPr>
          <w:b/>
        </w:rPr>
        <w:t xml:space="preserve">Tulos</w:t>
      </w:r>
    </w:p>
    <w:p>
      <w:r>
        <w:t xml:space="preserve">asiakas: Asiakas: Toki.</w:t>
      </w:r>
    </w:p>
    <w:p>
      <w:r>
        <w:rPr>
          <w:b/>
        </w:rPr>
        <w:t xml:space="preserve">Esimerkki 7.4105</w:t>
      </w:r>
    </w:p>
    <w:p>
      <w:r>
        <w:t xml:space="preserve">asiakas: Agentti: Hei, miten voin opastaa teitä tänään?  __ agentti: Asiakas: Toki, voisitteko antaa lähimmän lähdelentokentän koodit? asiakas: Voisitteko antaa lähimmän lähdelentokentän koodit? Lähin lähteeni on New York, NY - LGA. agentti: Asiakas: Voisitteko kertoa lentoonlähtö- ja paluupäivänne: Asiamies: Haluan matkustaa 11/02, ja minun täytyy ehtiä paluulennolle 11/04. Asiamies: Mihin päivämäärään? Asiakas: Antakaa minulle hetki aikaa, etsin parhaat lentoyhtiöt tällä reitillä. asiakas: Asiamies: Voitte ottaa yhteyttä asiakkaaseen, jos hän on valmis: Asiakas: Saanko tietää nimenne? Asiakas: Olen Stephen Thompson: Asiakas: Löysin lennon lennon numerolla 1001, jonka hinta on 100 ja yhteysraja on 1. Haluatteko, että jatkan varausta? Asiamies: Se on täydellinen, voitte jatkaa varausta. agentti: Asiakas: Varauksenne on vahvistettu Southwest airlinesin kanssa. asiakas: Varauksenne on vahvistettu: Asiamies: Kiitos avustanne: Asiakas: Kiitos, että tavoititte meidät.</w:t>
      </w:r>
    </w:p>
    <w:p>
      <w:r>
        <w:rPr>
          <w:b/>
        </w:rPr>
        <w:t xml:space="preserve">Tulos</w:t>
      </w:r>
    </w:p>
    <w:p>
      <w:r>
        <w:t xml:space="preserve">asiakas: LAS: Koska olen lääkäri, haluan osallistua hätäleikkaukseen Las Vegasissa, NV - LAS. Voitteko olla auttava käteni?</w:t>
      </w:r>
    </w:p>
    <w:p>
      <w:r>
        <w:rPr>
          <w:b/>
        </w:rPr>
        <w:t xml:space="preserve">Esimerkki 7.4106</w:t>
      </w:r>
    </w:p>
    <w:p>
      <w:r>
        <w:t xml:space="preserve">asiakas: Asiakas: Päivää. asiamies: Päivää, miten voin auttaa teitä tänään? asiakas: Päivää: Asiamies: Jostain hätätilanteesta johtuen minun on peruutettava äskettäinen varaukseni, voisitteko auttaa minua varaukseni peruuttamisessa? agentti: __ agentti: Asiakas: Lähettäkää minulle nimenne: Asiakas: Olen Brenda White: Kiitos, että annoitte nimenne. Mutta varausta ei löydy haulla. asiakas: Asiakas: Ei ongelmaa: Asiakas: Kiitos, että valitsitte meidät: Kiitos tiedoista.</w:t>
      </w:r>
    </w:p>
    <w:p>
      <w:r>
        <w:rPr>
          <w:b/>
        </w:rPr>
        <w:t xml:space="preserve">Tulos</w:t>
      </w:r>
    </w:p>
    <w:p>
      <w:r>
        <w:t xml:space="preserve">asiakas: Kiitos.</w:t>
      </w:r>
    </w:p>
    <w:p>
      <w:r>
        <w:rPr>
          <w:b/>
        </w:rPr>
        <w:t xml:space="preserve">Esimerkki 7.4107</w:t>
      </w:r>
    </w:p>
    <w:p>
      <w:r>
        <w:t xml:space="preserve">asiakas: Asiakas: Hei, olen Nancy Brown. asiamies: Hei, miten voin palvella teitä? Agentti: Nancy Nancy: Haluan katsoa elokuvan Orpheum-teatterissa Phoenixissa, joten voisitteko varata minulle lipun? asiamies: Nancy Nancy, voisitteko varata minulle lipun? Voisitteko antaa matkanne päivämäärät?  __ agentti: Asiakas: Saanko tietää matkanne kohteet? Asiakas: Haluan aloittaa matkani Charlottesta, NC-CLT Phoenixiin, AZ-PHX. asiamies: Matkan lähtöpaikka on Charlotte, NC-CLT: Asiakas: Onko teillä muita tarkennuksia? Minulle kelpaa mikä tahansa yhteys. Hintarajani on 1000. asiamies: Matkan hinta on 1000: Asiakas: Odottakaa hetki, tarkistan asian ja ilmoitan teille uudelleen. asiakas: Asiakas: Toki: Löysimme Havaijin lentoyhtiön lennon numerolla 1011, jolla on yksi yhteys ja jonka hinta on 100. Jatkanko varauksen tekemistä? asiakas: Asiakas: Jatkakaa varaukseni tekemistä: Asiakas: Sähköinen lippunne on luotu, lähetämme sen teille sähköpostitse. asiakas: Kiitos palvelustanne: Kiitos, että tavoititte meidät.</w:t>
      </w:r>
    </w:p>
    <w:p>
      <w:r>
        <w:rPr>
          <w:b/>
        </w:rPr>
        <w:t xml:space="preserve">Tulos</w:t>
      </w:r>
    </w:p>
    <w:p>
      <w:r>
        <w:t xml:space="preserve">asiakas: 09/02 ja 09/04.</w:t>
      </w:r>
    </w:p>
    <w:p>
      <w:r>
        <w:rPr>
          <w:b/>
        </w:rPr>
        <w:t xml:space="preserve">Esimerkki 7.4108</w:t>
      </w:r>
    </w:p>
    <w:p>
      <w:r>
        <w:t xml:space="preserve">asiakas: Agentti: Hei. Miten voin auttaa? Paul Wright tässä. Haluan lennon, jossa on yhteysraja 1, voitteko auttaa minua? agentti: Kyllä, voin auttaa teitä. Saanko tietää matkustavan lentokentän koodit? asiakas: Asiamies: Lähtökenttäni koodi on ATL ja määränpääni lentokentän koodi on PHL. agentti: Asiakas: Hyvä on, voinko tietää matkustuspäivänne? asiakas: Voisitteko kertoa minulle matkustuspäivänne? Lähden 06/08 ja palaan 06/10. Agentti: Mihin matkustatte? Asiakas: Löysin teille lentolippua, jonka hinta on 100 ja jossa on 1 jatkoyhteys. asiakas: Jatkakaa varauksen tekemistä.  __ asiakas: Asiakas: Kiitos avusta.</w:t>
      </w:r>
    </w:p>
    <w:p>
      <w:r>
        <w:rPr>
          <w:b/>
        </w:rPr>
        <w:t xml:space="preserve">Tulos</w:t>
      </w:r>
    </w:p>
    <w:p>
      <w:r>
        <w:t xml:space="preserve">agentti: Lentolippusi on varattu JetBlue airlinesilta. Kiitos, että tavoititte meidät.</w:t>
      </w:r>
    </w:p>
    <w:p>
      <w:r>
        <w:rPr>
          <w:b/>
        </w:rPr>
        <w:t xml:space="preserve">Esimerkki 7.4109</w:t>
      </w:r>
    </w:p>
    <w:p>
      <w:r>
        <w:t xml:space="preserve">asiakas: Asiakas: Päivää. asiamies: Päivää, miten voin auttaa? Asiamies: Haluan muuttaa varaustani, koska Seattlessa sataa rankasti, voitteko auttaa minua varauksen muuttamisessa? asiamies: Haluan muuttaa varaustani, koska Seattlessa sataa paljon vettä: Asiakas: Toki, saanko tietää nimenne? asiakas: Voisitteko kertoa minulle nimenne? Olen Thomas Taylor.  __ asiakas: Asiamies: Ei se mitään, kiitos tiedoistanne. agentti: Kiitos, että valitsitte meidät.</w:t>
      </w:r>
    </w:p>
    <w:p>
      <w:r>
        <w:rPr>
          <w:b/>
        </w:rPr>
        <w:t xml:space="preserve">Tulos</w:t>
      </w:r>
    </w:p>
    <w:p>
      <w:r>
        <w:t xml:space="preserve">agentti: Nimenne ei ole varattu.</w:t>
      </w:r>
    </w:p>
    <w:p>
      <w:r>
        <w:rPr>
          <w:b/>
        </w:rPr>
        <w:t xml:space="preserve">Esimerkki 7.4110</w:t>
      </w:r>
    </w:p>
    <w:p>
      <w:r>
        <w:t xml:space="preserve">asiakas: Asiakas: Päivää, olen Ruth Adams. asiamies: Päivää, miten voin auttaa teitä tänään? asiakas: Hei, olen Ruth Adams: Asiamies: Hätätilanteen vuoksi minun on peruutettava varaukseni, voisitteko auttaa minua? asiamies: Voisitteko auttaa minua: Asiakas: Toki, odottakaa, palaan asiaan. asiakas: Voisitteko peruuttaa peruutuksen? Asiakas: Okei: Asiakas: Kiitos, että odotitte, emme ole löytäneet mitään lentovarausta nimellänne. asiakas: Kiitos, että odotitte: Asiamies: Hyvä on, ei hätää: Kiitos, että valitsitte meidät.  __ agentti: Kiitos.</w:t>
      </w:r>
    </w:p>
    <w:p>
      <w:r>
        <w:rPr>
          <w:b/>
        </w:rPr>
        <w:t xml:space="preserve">Tulos</w:t>
      </w:r>
    </w:p>
    <w:p>
      <w:r>
        <w:t xml:space="preserve">asiakas: Kiitos tiedoista.</w:t>
      </w:r>
    </w:p>
    <w:p>
      <w:r>
        <w:rPr>
          <w:b/>
        </w:rPr>
        <w:t xml:space="preserve">Esimerkki 7.4111</w:t>
      </w:r>
    </w:p>
    <w:p>
      <w:r>
        <w:t xml:space="preserve">asiakas: Hei. Olen Linda Adams. agentti: Päivää, miten voin auttaa?\: Olen suunnitellut tapaavani ystäväni New Yorkissa, NY - EWR. Voisitteko varata lipun 31.10: Asiakas: Toki, saanko tietää, mistä olette matkalla? Asiamies: Minun on noustava koneeseen OAK:ssa: Asiakas: Milloin haluatte palata? Minun on palattava 02.11.  __ asiakas: Jatkakaa, olkaa hyvä: Asiakas: Varauksenne on käsitelty: Kiitos hyvästä avustanne. agentti: Asiakas: Kiitos, että valitsitte meidät.</w:t>
      </w:r>
    </w:p>
    <w:p>
      <w:r>
        <w:rPr>
          <w:b/>
        </w:rPr>
        <w:t xml:space="preserve">Tulos</w:t>
      </w:r>
    </w:p>
    <w:p>
      <w:r>
        <w:t xml:space="preserve">agentti: Spirit-lentoyhtiö, joka lentää reitillänne, ja hinta on 100. Jatkanko matkaa?</w:t>
      </w:r>
    </w:p>
    <w:p>
      <w:r>
        <w:rPr>
          <w:b/>
        </w:rPr>
        <w:t xml:space="preserve">Esimerkki 7.4112</w:t>
      </w:r>
    </w:p>
    <w:p>
      <w:r>
        <w:t xml:space="preserve">asiakas: Asiakas: Hei: Asiakas: Miten voin auttaa? asiakas: Olen Kathleen Parker: Voitteko auttaa minua äskettäisen varaukseni peruuttamisessa?  __ asiakas: Asiakas: Hyvä on, toki: Asiakas: Kiitos, että odotitte, back endissämme ei löydy varausta käyttäjänimelle, jotta voisimme peruuttaa sen. asiakas: Agentti: Hyvä on, kiitos kun tarkistitte. agentti: Asiakas: Olkaa hyvä ja kiitos, että tavoititte meidät, hyvää päivänjatkoa.</w:t>
      </w:r>
    </w:p>
    <w:p>
      <w:r>
        <w:rPr>
          <w:b/>
        </w:rPr>
        <w:t xml:space="preserve">Tulos</w:t>
      </w:r>
    </w:p>
    <w:p>
      <w:r>
        <w:t xml:space="preserve">agentti: Odottakaa hetki.</w:t>
      </w:r>
    </w:p>
    <w:p>
      <w:r>
        <w:rPr>
          <w:b/>
        </w:rPr>
        <w:t xml:space="preserve">Esimerkki 7.4113</w:t>
      </w:r>
    </w:p>
    <w:p>
      <w:r>
        <w:t xml:space="preserve">asiakas: Agentti: Hei. Miten voin auttaa teitä? Asiakas: Voitteko auttaa minua varaamaan lipun MSP:stä AUS:iin? asiamies: Voitteko auttaa minua varaamaan lipun MSP:stä AUS:iin? Asiakas: Toki, saisinko matkustuspäivämääränne, kiitos? Asiamies: Matkapäiväni ovat 9. kesäkuuta ja 11. kesäkuuta. agentti: Mihin mennessä? Asiakas: Antakaa tarkemmat tiedot: Asiamies: Varmista, että yhteysraja on yksi. agentti: Asiakas: Saisinko tietää hyvän nimenne?  __ agentti: Asiakas: Valitettavasti lentoa ei löytynyt antamillanne tiedoilla. asiakas: Asiakas: Oi! Asiakas: Kiitos, että tavoititte meidät: Kiitos.</w:t>
      </w:r>
    </w:p>
    <w:p>
      <w:r>
        <w:rPr>
          <w:b/>
        </w:rPr>
        <w:t xml:space="preserve">Tulos</w:t>
      </w:r>
    </w:p>
    <w:p>
      <w:r>
        <w:t xml:space="preserve">asiakas: David Carter täällä.</w:t>
      </w:r>
    </w:p>
    <w:p>
      <w:r>
        <w:rPr>
          <w:b/>
        </w:rPr>
        <w:t xml:space="preserve">Esimerkki 7.4114</w:t>
      </w:r>
    </w:p>
    <w:p>
      <w:r>
        <w:t xml:space="preserve">asiakas: Hei,... Olen Katherine Hernandez. asiamies: Päivää, miten voin auttaa teitä? Minä ja ystäväni suunnittelimme käyvämme Great Devide Braweryssä Denverissä. Voisitteko auttaa minua lentolippujen hankkimisessa? agentti: Asiakas: Toki, saanko tietää matkapäivänne? Asiakas: Kyllä: Asiamies: Haluan matkustaa 12/03 ja palata 12/05. Agentti: Haluan matkustaa 12/03 ja palata 12/05: Asiakas: Voisitteko ilmoittaa matkapisteenne? asiakas: Voisitteko ilmoittaa matkapisteenne? Asiamies: Matkapisteeni ovat Houston TX-IAH:sta CO-DEN:iin: Onko teillä muita tarkennuksia?  __ agentti: Löysimme lähteestänne Havaijin lentoyhtiön lennon numerolla 1019. Yhdensuuntainen yhteys ja hinta on 100. Jatkanko varauksen tekemistä? asiakas: Agentti: Voitte jatkaa: Varauksenne on vahvistettu. asiakas: Kiitos ystävällisestä tuestanne. agentti: Kiitos, että tavoititte meidät, hyvää päivänjatkoa.</w:t>
      </w:r>
    </w:p>
    <w:p>
      <w:r>
        <w:rPr>
          <w:b/>
        </w:rPr>
        <w:t xml:space="preserve">Tulos</w:t>
      </w:r>
    </w:p>
    <w:p>
      <w:r>
        <w:t xml:space="preserve">asiakas: Kyllä, tarvitsen lennon, jossa on yksi yhteys: Kyllä, tarvitsen lennon, jossa on yksi yhteys. Hinta ei saisi ylittää 5000.</w:t>
      </w:r>
    </w:p>
    <w:p>
      <w:r>
        <w:rPr>
          <w:b/>
        </w:rPr>
        <w:t xml:space="preserve">Esimerkki 7.4115</w:t>
      </w:r>
    </w:p>
    <w:p>
      <w:r>
        <w:t xml:space="preserve">asiakas: Asiakas: Hei. asiamies: Päivää, miten voin auttaa teitä tänään? asiakas: Hei: Betty Hall. Haluaisin varata lipun CLT:stä OAK:iin, voisitteko auttaa minua siinä? agentti: Asiakas: Toki, voisitteko kertoa minulle matkapäivänne? asiakas: Voisitteko kertoa minulle matkustuspäivänne? Asiamies: Matkapäivät ovat 12.08.-14.08: Asiakas: Okei, odottakaa hetki.  __ agentti: Asiakas: On olemassa lento, jonka jatkolento maksaa 100 ja lentoyhtiön nimi on Delta, jatkanko tämän lipun kanssa? asiakas: Asiakas: Jatkakaa lippuni varaamista. agentti: Jatkakaa lippuni varaamista: Asiakas: Lippunne on vahvistettu lennon numerolla 1029. asiakas: Asiamies: Kiitos avusta: Asiakas: Olkaa hyvä, hyvää matkaa.</w:t>
      </w:r>
    </w:p>
    <w:p>
      <w:r>
        <w:rPr>
          <w:b/>
        </w:rPr>
        <w:t xml:space="preserve">Tulos</w:t>
      </w:r>
    </w:p>
    <w:p>
      <w:r>
        <w:t xml:space="preserve">asiakas: Asiakas: Selvä.</w:t>
      </w:r>
    </w:p>
    <w:p>
      <w:r>
        <w:rPr>
          <w:b/>
        </w:rPr>
        <w:t xml:space="preserve">Esimerkki 7.4116</w:t>
      </w:r>
    </w:p>
    <w:p>
      <w:r>
        <w:t xml:space="preserve">asiakas: Hei.  __ asiakas: Asiakas: Olen Angela Taylor: Taylor, miten voin palvella teitä nyt? asiakas: Taylor Taylor: Aion varata lipun ATL:stä AOK:hon. Voisitteko auttaa minua? asiamies: Voisitteko auttaa minua? Asiakas: Saanko tietää haluamanne matkustuspäivämäärät? asiak: Haluaisin matkustaa 19.06. ja palata takaisin 21.06. agentti: Haluaisin matkustaa 19.06. ja palata 21.06. agentti: Haluaisin matkustaa 19.06. ja palata 21.06: Asiakas: Odottakaa: Asiakas: Selvä: Asiakas: Valitettavasti ei ole saatavilla lentoa: Ei se mitään. Kiitos avusta. agentti: Asiakas: Tervetuloa, hyvää päivänjatkoa.</w:t>
      </w:r>
    </w:p>
    <w:p>
      <w:r>
        <w:rPr>
          <w:b/>
        </w:rPr>
        <w:t xml:space="preserve">Tulos</w:t>
      </w:r>
    </w:p>
    <w:p>
      <w:r>
        <w:t xml:space="preserve">agentti: Hei.</w:t>
      </w:r>
    </w:p>
    <w:p>
      <w:r>
        <w:rPr>
          <w:b/>
        </w:rPr>
        <w:t xml:space="preserve">Esimerkki 7.4117</w:t>
      </w:r>
    </w:p>
    <w:p>
      <w:r>
        <w:t xml:space="preserve">asiakas: Asiakas: Hei: Angela Brown tässä: Asiakas: Angela, miten voin auttaa? Asiamies: Haluan varata lipun PHL:stä PHL:ään: PHL: Hyvä on. Ilmoittakaa päivämäärät. asiakas: Asiakas: Matkapäiväni ovat 28.08.-30.08. agentti: Mihin päivämäärään? Asiakas: Odottakaa hetki. Delta airlinesin lento numero 1017 on käytettävissäsi.  __ agentti: Asiakas: Kyllä, lennolla on 1 jatkoyhteys: Asiamies: Olkaa hyvä ja jatkakaa: Asiakas: Lippunne on varattu: Kiitos. agentti: Asiakas: Kiitos, että tavoititte meidät.</w:t>
      </w:r>
    </w:p>
    <w:p>
      <w:r>
        <w:rPr>
          <w:b/>
        </w:rPr>
        <w:t xml:space="preserve">Tulos</w:t>
      </w:r>
    </w:p>
    <w:p>
      <w:r>
        <w:t xml:space="preserve">asiakas: Jos yhteysraja on 1, jatka.</w:t>
      </w:r>
    </w:p>
    <w:p>
      <w:r>
        <w:rPr>
          <w:b/>
        </w:rPr>
        <w:t xml:space="preserve">Esimerkki 7.4118</w:t>
      </w:r>
    </w:p>
    <w:p>
      <w:r>
        <w:t xml:space="preserve">asiakas: Asiakas: Hei. asiamies: Päivää, miten voin auttaa? asiakas: Hei: LAX:stä DFW:hen?  __ asiakas: Asiamies: Matkapäiväni ovat 06. lokakuuta ja 08. lokakuuta: Asiakas: Okei, tarvitsetteko taukoa matkan välissä? asiakas: Agentti: Tarvitsen jatkolennon: Asiakas: Selvä, kertokaa, jos teillä on muita tarkennuksia. asiakas: Jos teillä on muita tarkennuksia, kertokaa ne: Asiakas: Ei:   Asiakas: Odottakaa hetki, pyydän, palaan asiaan. asiakas: Toki, odotan. agentti: Asiakas: Kiitos ajastanne, löysimme United airlinesin tarjoaman jatkolennon numerolla 1008 hintaan 200 turistiluokassa. asiakas: Kiitos, että otitte aikaa, löysimme jatkolennon numerolla 1008 hintaan 200 turistiluokassa. asiakas: Kiitos: Asiamies: Jatkakaa varauksen tekemistä:  Millä nimellä, pitääkö minun varata lippunne? asiakas: Sharon Green: Okei, lippunne on varattu. asiakas: Kiitos avusta. agentti: Kiitos, että tavoititte meidät, hyvää päivänjatkoa.</w:t>
      </w:r>
    </w:p>
    <w:p>
      <w:r>
        <w:rPr>
          <w:b/>
        </w:rPr>
        <w:t xml:space="preserve">Tulos</w:t>
      </w:r>
    </w:p>
    <w:p>
      <w:r>
        <w:t xml:space="preserve">agentti: Olen täällä auttaakseni sinua. Saanko tietää, minä päivinä haluatte matkustaa?</w:t>
      </w:r>
    </w:p>
    <w:p>
      <w:r>
        <w:rPr>
          <w:b/>
        </w:rPr>
        <w:t xml:space="preserve">Esimerkki 7.4119</w:t>
      </w:r>
    </w:p>
    <w:p>
      <w:r>
        <w:t xml:space="preserve">asiakas: Asiakas: Päivää. asiamies: Päivää, miten voin palvella teitä? asiakasta: Agentti: Haluaisin tavata asiakkaani Houstonissa, voisitteko auttaa minua varaamaan lentolippuni ATL:stä IAH:hen: IAH: Toki, autan mielelläni. Voisitteko kertoa minulle matkapäivänne? asiakas: Asiamies: Toki, lähden 17. huhtikuuta ja palaan takaisin 19. huhtikuuta. asiamies: Kyllä, lähden 17. huhtikuuta ja palaan 19. huhtikuuta: Asiakas: Haluatteko, että matkan välissä on lomailu? Asiamies: Kyllä, tarvitsen yhden vaihdon: Asiakas: Saanko tietää, mitä luokkaa haluatte? Agentti: Minulle sopii mikä tahansa luokka: Onko teillä muita toivomuksia? Asiakas: Minkälainen matkustusmuoto? Asiakas: Ei: Asiakas: Saanko hyvän nimenne? Agentti: Nimeni on George Lewis: JetBlue-lentoyhtiön lennon numero 1002 turistiluokka on saatavilla, ja sen hinta on 200 ja yhteys 1. Sopiiko se teille? asiakas: Jos haluatte, että matkustan turistiluokassa, olkaa hyvä: Asiamies: Kyllä, varaa lippu minulle. agentti: Kyllä, varaa lippu minulle: Varauksenne on vahvistettu. Lähtöaika on klo 7:00 aamulla ja saapumisaika klo 7:00 aamulla.  __ agentti: Kiitos, että käytitte meitä.</w:t>
      </w:r>
    </w:p>
    <w:p>
      <w:r>
        <w:rPr>
          <w:b/>
        </w:rPr>
        <w:t xml:space="preserve">Tulos</w:t>
      </w:r>
    </w:p>
    <w:p>
      <w:r>
        <w:t xml:space="preserve">asiakas: Kiitos paljon avusta.</w:t>
      </w:r>
    </w:p>
    <w:p>
      <w:r>
        <w:rPr>
          <w:b/>
        </w:rPr>
        <w:t xml:space="preserve">Esimerkki 7.4120</w:t>
      </w:r>
    </w:p>
    <w:p>
      <w:r>
        <w:t xml:space="preserve">asiakas: Asiakas: Päivää, miten voin auttaa teitä tänään? asiakasta: Asiakas: Olen Shirley Allen: Asiakas: Shirley Shairley, Shirley Shirley, asiakas: Okei: Agentti: Haluan lentää DEN:stä DFW:hen tapaamaan ystävääni, voisitteko auttaa minua varaamaan lentoliput? agentti: Voisitteko auttaa minua varaamaan lentoliput? Totta kai, olemme täällä auttamassa teitä. Mille päivämäärille haluatte minun varaavan teille lentoliput? asiakas: Agentti: Toki, matkapäivät ovat 12.07.-14.07.14. agentti: Mihin aikaan? Asiakas: Onko teillä mitään tarkennuksia? Tarvitsen pysähdyksen. Hintani on 200. Agentti: Mihin hintaan? Asiakas: Hyvä on, odottakaa hetki. asiakas: Jos haluatte, että minä maksan, minä maksan: Asiakas: Toki: Pahoittelen, että joudumme ilmoittamaan teille, että tällä hetkellä kyseisillä paikoilla ei ole lentoja epänormaalien sääolosuhteiden vuoksi.  __ agentti: Asiakas: Kiitos, että valitsitte meidät.</w:t>
      </w:r>
    </w:p>
    <w:p>
      <w:r>
        <w:rPr>
          <w:b/>
        </w:rPr>
        <w:t xml:space="preserve">Tulos</w:t>
      </w:r>
    </w:p>
    <w:p>
      <w:r>
        <w:t xml:space="preserve">asiakas: Asiakas: Selvä, ei ole ongelma. Kiitos tiedoista.</w:t>
      </w:r>
    </w:p>
    <w:p>
      <w:r>
        <w:rPr>
          <w:b/>
        </w:rPr>
        <w:t xml:space="preserve">Esimerkki 7.4121</w:t>
      </w:r>
    </w:p>
    <w:p>
      <w:r>
        <w:t xml:space="preserve">asiakas: Asiakas: Päivää. asiamies: Päivää, miten voin auttaa teitä tänään? asiakas: Päivää: Agentti: Voitteko auttaa minua varaamaan lentoliput AUS:sta MCO:han? Asiakas: Voisitteko kertoa matkapäivänne? Asiakas: Voisitteko kertoa matkapäivänne? Asiakas: Matkapäiväni ovat 20.-22. tammikuuta. asiamies: Matkustan 20.-22. tammikuuta: Asiakas: Onko teillä luokkatoivomuksia? Agentti: Minulle sopii mikä tahansa luokka: Asiakas: Tarvitsetteko liityntärajoituksen? Agentti: Minulle kelpaa yksi välilasku. agentti: Minulle kelpaa yksi välilasku: Saanko tietää nimenne?  __ agentti: Löysimme United Airline -lentoyhtiön, jonka hinta on 100 ja lennon numero on 1004 jatkolennolla. Jatkanko varauksen tekemistä? asiakas: Asiakas: Voitte jatkaa varausta: Varaus on tehty. asiakas: Kiitos avusta. agentti: Kiitos, että valitsitte meidät.</w:t>
      </w:r>
    </w:p>
    <w:p>
      <w:r>
        <w:rPr>
          <w:b/>
        </w:rPr>
        <w:t xml:space="preserve">Tulos</w:t>
      </w:r>
    </w:p>
    <w:p>
      <w:r>
        <w:t xml:space="preserve">asiakas: Andrew Phillips täällä.</w:t>
      </w:r>
    </w:p>
    <w:p>
      <w:r>
        <w:rPr>
          <w:b/>
        </w:rPr>
        <w:t xml:space="preserve">Esimerkki 7.4122</w:t>
      </w:r>
    </w:p>
    <w:p>
      <w:r>
        <w:t xml:space="preserve">asiakas: Hei. Olen Anna Lewis. asiamies: Päivää, miten voin auttaa teitä? IL-ORDissa järjestettävään kulttuurifestivaaliin 09/07. Voitteko auttaa minua? Asiakas: Toki, antakaa paluupäivänne. asiakas: Voitte auttaa minua: 09/09 on paluumatkani: Asiakas: Ilmoittakaa lähtölentokenttänne koodi: NV-LAS on lähtöpaikkani.  __ asiakas: Tarvitsen jatkolennon: Asiakas: Valitettavasti ei ole lentoja, jotka perustuvat tietoihinne. asiakas: Ei mitään ongelmaa. Kiitos. agentti: Asiakas: Kiitos, että valitsitte meidät.</w:t>
      </w:r>
    </w:p>
    <w:p>
      <w:r>
        <w:rPr>
          <w:b/>
        </w:rPr>
        <w:t xml:space="preserve">Tulos</w:t>
      </w:r>
    </w:p>
    <w:p>
      <w:r>
        <w:t xml:space="preserve">agentti: Kerro tarkemmat tiedot.</w:t>
      </w:r>
    </w:p>
    <w:p>
      <w:r>
        <w:rPr>
          <w:b/>
        </w:rPr>
        <w:t xml:space="preserve">Esimerkki 7.4123</w:t>
      </w:r>
    </w:p>
    <w:p>
      <w:r>
        <w:t xml:space="preserve">asiakas: Agentti: Hei. Miten voin auttaa teitä? asiakas: Agentti: Haluaisin muuttaa varaustani, koska en voi lähteä kyseiselle matkalle henkilökohtaisista syistä, voisitteko auttaa minua siinä? agentti: Voisitteko auttaa minua siinä? Asiakas: Saanko tietää nimenne? Mary Thompson tässä.  __ asiakas: Asiakas: Toki, kaikessa rauhassa: Asiakas: Anteeksi, emme löytäneet nimellänne olevaa varausta muutettavaksi. asiakas: Agentti: Ei se mitään, kiitos kun tarkistitte: Kiitos, että valitsitte meidät.</w:t>
      </w:r>
    </w:p>
    <w:p>
      <w:r>
        <w:rPr>
          <w:b/>
        </w:rPr>
        <w:t xml:space="preserve">Tulos</w:t>
      </w:r>
    </w:p>
    <w:p>
      <w:r>
        <w:t xml:space="preserve">agentti: Odota hetki.</w:t>
      </w:r>
    </w:p>
    <w:p>
      <w:r>
        <w:rPr>
          <w:b/>
        </w:rPr>
        <w:t xml:space="preserve">Esimerkki 7.4124</w:t>
      </w:r>
    </w:p>
    <w:p>
      <w:r>
        <w:t xml:space="preserve">asiakas: Asiakas: Hei. agentti: Hei, miten voin auttaa teitä tänään? asiakas: Hei: Isoisäni äkillisen poismenon vuoksi. Voitteko auttaa minua? Asiakas: Toki, saisinko tietää nimenne, kiitos? Asiamies: Nimeni on Pamela Adams: Okei, odottakaa hetki, tarkistan asian ja palaan asiaan. asiakas: ASIAKAS: SELVÄ.  __ asiakas: Asiakas: Okei, ei mitään ongelmia. Jättäkää se. Kiitos vastauksesta. agentti: Kiitos, että valitsitte meidät.</w:t>
      </w:r>
    </w:p>
    <w:p>
      <w:r>
        <w:rPr>
          <w:b/>
        </w:rPr>
        <w:t xml:space="preserve">Tulos</w:t>
      </w:r>
    </w:p>
    <w:p>
      <w:r>
        <w:t xml:space="preserve">agentti: Valitettavasti nimellänne ei löytynyt varausta.</w:t>
      </w:r>
    </w:p>
    <w:p>
      <w:r>
        <w:rPr>
          <w:b/>
        </w:rPr>
        <w:t xml:space="preserve">Esimerkki 7.4125</w:t>
      </w:r>
    </w:p>
    <w:p>
      <w:r>
        <w:t xml:space="preserve">asiakas: Asiakas: Hei: Matthew Lee.  __ asiakas: Asiamies: Haluan muuttaa olemassa olevaa varaustani Seattlessa sattuneiden rankkasateiden vuoksi, voisitteko auttaa minua? agentti: Hetkinen, kiitos: Asiakas: Toki: Asiakas: Olen pahoillani, nimellänne ei löytynyt varausta. asiakas: Asiamies: Ei se mitään, kiitos tiedoistanne. agentti: Kiitos, että valitsitte meidät.</w:t>
      </w:r>
    </w:p>
    <w:p>
      <w:r>
        <w:rPr>
          <w:b/>
        </w:rPr>
        <w:t xml:space="preserve">Tulos</w:t>
      </w:r>
    </w:p>
    <w:p>
      <w:r>
        <w:t xml:space="preserve">agentti: Miten voin auttaa teitä?</w:t>
      </w:r>
    </w:p>
    <w:p>
      <w:r>
        <w:rPr>
          <w:b/>
        </w:rPr>
        <w:t xml:space="preserve">Esimerkki 7.4126</w:t>
      </w:r>
    </w:p>
    <w:p>
      <w:r>
        <w:t xml:space="preserve">asiakas: Asiakas: Hei: Agentti: Miten voin auttaa? asiakas: Olen Scott Thompson: Asiamies: Haluan varata lentolipun NY-JFK, meno-paluu, jotta voin osallistua tupaantuliaisjuhlaan. asiamies: Missä on lentoyhtiönne? Asiakas: Saanko tietää matkanne päivämäärät? Asiakas: Saanko tietää matkanne päivämäärän? 06/13 ja 06/15 ovat matkapäiväni.  __ asiakas: Asiamies: 200 on hintani: Asiakas: Olkaa hyvä ja odottakaa, palaan asiaan ja ilmoitan teille lentojen saatavuudesta. Löysin lentoyhtiön AA:sta lennon, jonka numero on 1001. Jatkanko varauksen tekemistä? asiakas: Agentti: Toki, voitte jatkaa: Lentolippunne on varattu. asiakas: Kiitos. agentti: Kiitos, että valitsitte meidät.</w:t>
      </w:r>
    </w:p>
    <w:p>
      <w:r>
        <w:rPr>
          <w:b/>
        </w:rPr>
        <w:t xml:space="preserve">Tulos</w:t>
      </w:r>
    </w:p>
    <w:p>
      <w:r>
        <w:t xml:space="preserve">agentti: Onko teillä jokin hintaraja?</w:t>
      </w:r>
    </w:p>
    <w:p>
      <w:r>
        <w:rPr>
          <w:b/>
        </w:rPr>
        <w:t xml:space="preserve">Esimerkki 7.4127</w:t>
      </w:r>
    </w:p>
    <w:p>
      <w:r>
        <w:t xml:space="preserve">asiakas: Asiakas: Päivää. asiamies: Päivää, miten voin auttaa teitä? Haluan peruuttaa lippuni, koska suunnitelmani on peruttu. Voitteko peruuttaa lippuni? Toki, odottakaa hetki.  __ agentti: Asiakas: Anteeksi, ei löytynyt varausta annetulle nimelle. asiakas: Ei ole: Kiitos tiedoista. agentti: Asiakas: Kiitos, että tavoititte meidät.</w:t>
      </w:r>
    </w:p>
    <w:p>
      <w:r>
        <w:rPr>
          <w:b/>
        </w:rPr>
        <w:t xml:space="preserve">Tulos</w:t>
      </w:r>
    </w:p>
    <w:p>
      <w:r>
        <w:t xml:space="preserve">asiakas: Asiakas: Toki.</w:t>
      </w:r>
    </w:p>
    <w:p>
      <w:r>
        <w:rPr>
          <w:b/>
        </w:rPr>
        <w:t xml:space="preserve">Esimerkki 7.4128</w:t>
      </w:r>
    </w:p>
    <w:p>
      <w:r>
        <w:t xml:space="preserve">asiakas: Hei,... Olen Sandra Wright.  __ asiakas:  Voitteko varata minulle lentolipun? agentti: Voitteko varata minulle lentolipun? Asiakas: Voisitteko kertoa minulle matkapäivänne? asiakas: Kyllä, kiitos: Asiamies: Haluan matkustaa 27.8. ja paluulento on 29.8: Asiakas: Voisitteko ystävällisesti antaa minulle lentokenttäkoodinne? asiakas: Voisitteko ystävällisesti antaa minulle lentokenttäkoodinne?  Agentti: Minun on lähdettävä lähimmältä lentokentältä MSP:ltä PHL:ään: Asiakas: Onko teillä mitään tarkennuksia? Asiamies: Tarvitsen suoran lennon: Asiakas: Odottakaa hetki: Asiakas: Toki: Asiakas: Olen pahoillani, mutta ei ole lentoja, jotka vastaisivat määrittelyjänne: Selvä, ei ongelmia. Kiitos tiedoista. asiamies: Asiakas: Kiitos, että otitte yhteyttä.</w:t>
      </w:r>
    </w:p>
    <w:p>
      <w:r>
        <w:rPr>
          <w:b/>
        </w:rPr>
        <w:t xml:space="preserve">Tulos</w:t>
      </w:r>
    </w:p>
    <w:p>
      <w:r>
        <w:t xml:space="preserve">agentti: Päivää, miten voin auttaa?</w:t>
      </w:r>
    </w:p>
    <w:p>
      <w:r>
        <w:rPr>
          <w:b/>
        </w:rPr>
        <w:t xml:space="preserve">Esimerkki 7.4129</w:t>
      </w:r>
    </w:p>
    <w:p>
      <w:r>
        <w:t xml:space="preserve">asiakas: Hei. Nimeni on Ashley Scott. asiamies: Päivää, miten voin palvella teitä tänään? asiakas: Scott Scott: Etsin lentoa Bostonista Denveriin. Voisitteko etsiä lentoa, joka on saatavilla? agentti: Voisitteko etsiä lennon saatavuuden? Asiakas: Saisinko matkustuspäivämääränne? Kiitos, että hyväksyitte pyyntöni. Matkapäiväni ovat 22.1. ja 24.1. Agentti: Asiakas: Haluatteko välilaskun matkanne välissä? Asiakas: Kyllä, kiitos: Agentti: Kyllä, tarvitsen yhden välilaskun matkani välissä. agentti: Kyllä, tarvitsen yhden välilaskun matkani välissä: Asiakas: Odottakaa hetki: Asiakas: Selvä: Kiitos odotuksesta, löysimme jatkolennon 1004 Deltan lentoyhtiöltä, jonka hinta on 100. Jatkanko matkaa? asiakas: Voisitteko kertoa, millä lentokentillä olette tarkistaneet lennon?  __ asiakas: Agentti: Okei, jos lento on business-luokassa niin jatka vain varausta. agentti: Asiakas: Valitan, business-luokan lentoja ei ole saatavilla. asiakas: Ei se mitään, ei se ole ongelma. Joka tapauksessa kiitos, että tarkistitte lennon. agentti: Asiakas: Kiitos, että valitsitte meidät: Eipä kestä.</w:t>
      </w:r>
    </w:p>
    <w:p>
      <w:r>
        <w:rPr>
          <w:b/>
        </w:rPr>
        <w:t xml:space="preserve">Tulos</w:t>
      </w:r>
    </w:p>
    <w:p>
      <w:r>
        <w:t xml:space="preserve">agentti: Olen tarkistanut lennot BOS:sta DEN:ään.</w:t>
      </w:r>
    </w:p>
    <w:p>
      <w:r>
        <w:rPr>
          <w:b/>
        </w:rPr>
        <w:t xml:space="preserve">Esimerkki 7.4130</w:t>
      </w:r>
    </w:p>
    <w:p>
      <w:r>
        <w:t xml:space="preserve">asiakas: Hei, Nicole Nelson täällä. agentti: Hei. Miten voin auttaa teitä tänään? Agentti: Haluan peruuttaa äskettäisen varaukseni terveysongelmani vuoksi, voisitteko auttaa minua? agentti: Totta kai, voin auttaa teitä siinä. Sallikaa minun tarkistaa yksityiskohdat hetki. asiakas: Asiakas: Selvä.  __ asiakas: Kaikki on kunnossa, ei mitään ongelmia. Kiitos tiedoistanne. agentti: Olkaa hyvä. Kiitos, että otitte meihin yhteyttä.</w:t>
      </w:r>
    </w:p>
    <w:p>
      <w:r>
        <w:rPr>
          <w:b/>
        </w:rPr>
        <w:t xml:space="preserve">Tulos</w:t>
      </w:r>
    </w:p>
    <w:p>
      <w:r>
        <w:t xml:space="preserve">agentti: Agentti: Kärsivällisyytesi on erittäin tervetullutta. Nicole, olen tarkistanut, että nimellänne ei ole varausta.</w:t>
      </w:r>
    </w:p>
    <w:p>
      <w:r>
        <w:rPr>
          <w:b/>
        </w:rPr>
        <w:t xml:space="preserve">Esimerkki 7.4131</w:t>
      </w:r>
    </w:p>
    <w:p>
      <w:r>
        <w:t xml:space="preserve">asiakas: Asiakas: Päivää. asiamies: Päivää, miten voin auttaa teitä tänään? asiakas: Päivää: Olen Margaret Williams. Hätätilanteen vuoksi haluan peruuttaa varaukseni. Voisitteko auttaa minua peruutuksessa? asiamies: Asiakas: Toki, odottakaa hetki: Asiakas: Selvä.  __ asiakas: Ei mitään ongelmaa. Kiitos: Kiitos, että valitsitte meidät.</w:t>
      </w:r>
    </w:p>
    <w:p>
      <w:r>
        <w:rPr>
          <w:b/>
        </w:rPr>
        <w:t xml:space="preserve">Tulos</w:t>
      </w:r>
    </w:p>
    <w:p>
      <w:r>
        <w:t xml:space="preserve">agentti: Valitettavasti nimellänne ei löytynyt varausta.</w:t>
      </w:r>
    </w:p>
    <w:p>
      <w:r>
        <w:rPr>
          <w:b/>
        </w:rPr>
        <w:t xml:space="preserve">Esimerkki 7.4132</w:t>
      </w:r>
    </w:p>
    <w:p>
      <w:r>
        <w:t xml:space="preserve">asiakas: Agentti: Hei. Miten voin auttaa? Olen Nicole Smith. Minun on osallistuttava avioliittotilaisuuteen Minneapolisissa, joten auttakaa minua lentolippujen varaamisessa.  __ asiakas: Asiamies: Kiitos: Asiakas: Voisitteko auttaa minua lentokenttäkoodien kanssa? asiakas: Voisitteko auttaa minua lentokenttäkoodien kanssa? Agentti: Toki, minun on matkustettava MSP:stä MSP:hen, koska kyseessä on edestakainen matka. agentti: Asiakas: Saanko tietää matkapäivänne? Asiamies: Toki, minun on matkustettava syyskuun 27. ja 29. päivänä. asiamies: Kyllä, minun on matkustettava syyskuun 27. ja 29. päivä: Asiakas: Selvä, ilmoittakaa minulle, jos teillä on jotain vaatimuksia luokkaan liittyen. asiakas: Asiakas: Toki, kaikessa rauhassa. Minulle kelpaa mikä tahansa luokka: Okei, odottakaa hetki. asiakas: Voin valita minkä luokan tahansa: Asiakas: Toki, kaikessa rauhassa: AA-lentoyhtiö tarjoaa palvelua yhden yhteyden rajoituksella ja hinta on 100, joka on turistiluokan lento. Jatkanko? asiakas: Asiamies: Se sopii hyvin, jatkakaa varausta. agentti: Asiakas: Okei, olen varannut lippunne lennon numerolla 1003. Asiakas: Asiamies: Kiitos avusta: Asiakas: Olkaa hyvä. Kiitos, että tavoititte meidät.</w:t>
      </w:r>
    </w:p>
    <w:p>
      <w:r>
        <w:rPr>
          <w:b/>
        </w:rPr>
        <w:t xml:space="preserve">Tulos</w:t>
      </w:r>
    </w:p>
    <w:p>
      <w:r>
        <w:t xml:space="preserve">agentti: Lentolippuvarauksen kanssa.</w:t>
      </w:r>
    </w:p>
    <w:p>
      <w:r>
        <w:rPr>
          <w:b/>
        </w:rPr>
        <w:t xml:space="preserve">Esimerkki 7.4133</w:t>
      </w:r>
    </w:p>
    <w:p>
      <w:r>
        <w:t xml:space="preserve">asiakas: Hei. Thomas Walker tässä.  __ asiakas: Walker Walker: Haluan käydä Oaklandin eläintarhassa ystävieni kanssa. Voitteko varata lippuni LGA:sta OAK:hon? agentti: Asiakas: Toki, kertokaa matkasuunnitelmanne päivämäärät. asiakas: Voisitteko kertoa, milloin lähdette OAK:lle? Agentti: Matkapäiväni ovat 18.11. ja 20.11. välisenä aikana: Asiakas: Odottakaa hetki: Asiakas: Toki: UA airlines lennolla 1021 on käytettävissäsi. asiakas: Voitteko kertoa minulle hinnan ja yhteysrajan? agentti: Lippu maksaa teille 100 ja liityntä on 1. asiakas: Se on täydellinen. Olkaa hyvä ja jatkakaa. agentti: Lippunne on varattu. asiakas: Kiitos avusta. agentti: Kiitos, että valitsitte meidät.</w:t>
      </w:r>
    </w:p>
    <w:p>
      <w:r>
        <w:rPr>
          <w:b/>
        </w:rPr>
        <w:t xml:space="preserve">Tulos</w:t>
      </w:r>
    </w:p>
    <w:p>
      <w:r>
        <w:t xml:space="preserve">agentti: Hei. Walker, miten voin auttaa teitä tänään?</w:t>
      </w:r>
    </w:p>
    <w:p>
      <w:r>
        <w:rPr>
          <w:b/>
        </w:rPr>
        <w:t xml:space="preserve">Esimerkki 7.4134</w:t>
      </w:r>
    </w:p>
    <w:p>
      <w:r>
        <w:t xml:space="preserve">asiakas: Asiakas: Päivää. asiamies: Päivää, miten voin auttaa teitä? Agentti: Haluan matkustaa MCO:sta HOU:hun, voisitteko auttaa varaamaan lennon? agentti: MCO:sta HOU:hun: Asiakas: Toki, saanko tietää matkapäivänne? asiak: Asiamies: Matkapäiväni ovat 01/12 ja 01/14. Asiamies: Mihin aikaan haluatte matkustaa? Asiakas: Odottakaa hetki: Asiakas: Hyvä on. Yhteysrajani pitäisi olla 1. Agentti: Jos haluatte, että matkani on 1, niin pyydän teitä ottamaan yhteyttä: Southwest airlinesin lento, jossa on 1 yhteys, varaanko sen?  __ agentti: Asiakas: Lippunne on vahvistettu, lennon numero on 1026. Asiakas: Agentti: Kiitos varauksesta: Kiitos, että tavoititte meidät, hyvää matkaa. Saanko tietää hyvän nimenne? asiakas: Agentti: Nimeni on Donna Parker: Kiitos, hyvää päivänjatkoa? asiakas: Tervetuloa.</w:t>
      </w:r>
    </w:p>
    <w:p>
      <w:r>
        <w:rPr>
          <w:b/>
        </w:rPr>
        <w:t xml:space="preserve">Tulos</w:t>
      </w:r>
    </w:p>
    <w:p>
      <w:r>
        <w:t xml:space="preserve">asiakas: Jatka.</w:t>
      </w:r>
    </w:p>
    <w:p>
      <w:r>
        <w:rPr>
          <w:b/>
        </w:rPr>
        <w:t xml:space="preserve">Esimerkki 7.4135</w:t>
      </w:r>
    </w:p>
    <w:p>
      <w:r>
        <w:t xml:space="preserve">asiakas: Asiakas: Päivää, miten voin auttaa teitä tänään? asiakas: Päivää: Ystäväni talonlämmitystilaisuus siirrettiin rakennustöiden vuoksi. Haluan siis peruuttaa äskettäisen varaukseni. asiamies: Asiakas: Toki, saanko tietää nimenne, kiitos: Virginia Turner. asiamies: Kyllä: Asiakas: Toki. asiamies: Odottakaa hetki, tarkistan asian ja ilmoitan teille. asiakas: Toki. asiamies: Kiitos: Kiitos kärsivällisyydestänne. Valitettavasti teidän nimellänne ei löydy varausta.  __ agentti: Asiakas: Kiitos, että lähestyitte meitä: Asiakas: Kiitos, että autoitte minua.</w:t>
      </w:r>
    </w:p>
    <w:p>
      <w:r>
        <w:rPr>
          <w:b/>
        </w:rPr>
        <w:t xml:space="preserve">Tulos</w:t>
      </w:r>
    </w:p>
    <w:p>
      <w:r>
        <w:t xml:space="preserve">asiakas: Asiakas: Selvä, ei ongelmaa.</w:t>
      </w:r>
    </w:p>
    <w:p>
      <w:r>
        <w:rPr>
          <w:b/>
        </w:rPr>
        <w:t xml:space="preserve">Esimerkki 7.4136</w:t>
      </w:r>
    </w:p>
    <w:p>
      <w:r>
        <w:t xml:space="preserve">asiakas: Asiakas: Päivää, miten voin palvella teitä tänään? asiakasta: Austin Live music crawl in Austin, TX - AUS. Tarvitsen jatkolennon AUS:iin. asiamies: Asiakas: Toki, kertokaa minulle matkapäivänne? asiakas: Kyllä: Matkani alkaa 25.11. ja paluu 27.11. agentti: Mihin matkustatte? Asiakas: Okei, voisitteko auttaa minua lähdön kanssa? asiakas: Voisitteko auttaa minua lähdön kanssa? Washington DC - IAD on lähin lentokenttäni. IAD on siis lähtöpaikkani. asiamies: Ok, lento-1029, lentoyhtiö- Spirit, hinta-100 yhdellä yhteydellä vastaa pyytämiänne tietoja. Haluatteko minun jatkavan?  __ agentti: Asiakas: Okei, lippunne on käsitelty. asiakas: Agentti: Kiitos, että autoitte minua: Kiitos, että valitsitte meidät.</w:t>
      </w:r>
    </w:p>
    <w:p>
      <w:r>
        <w:rPr>
          <w:b/>
        </w:rPr>
        <w:t xml:space="preserve">Tulos</w:t>
      </w:r>
    </w:p>
    <w:p>
      <w:r>
        <w:t xml:space="preserve">asiakas: Asiakas: Voitte jatkaa varaukseni tekemistä.</w:t>
      </w:r>
    </w:p>
    <w:p>
      <w:r>
        <w:rPr>
          <w:b/>
        </w:rPr>
        <w:t xml:space="preserve">Esimerkki 7.4137</w:t>
      </w:r>
    </w:p>
    <w:p>
      <w:r>
        <w:t xml:space="preserve">asiakas: Hei.  __ asiakas: Agentti: Voitteko auttaa minua etsimään lentoa CA-LAXista NY-LGA:han? agentti: Voitteko auttaa minua etsimään lentoa CA-LAXista NY-LGA:han? Voin tehdä sen puolestasi. Voisitteko kertoa minulle matkanne päivämäärät? asiakas: Agentti: Matkapäivät ovat 26.08.-28.08: Asiakas: Okei, odottakaa hetki. asiakas: Mihin mennessä? Asiakas: Toki: Lento-1010 on saatavilla Hawaiian airlinesilla ja lipun hinta on vain 100. Voinko varata lipun? asiakas: Asiamies: Kyllä, jatka varaustani Nancy Edwardsin nimissä. asiamies: Kyllä, jatka varaustani Nancy Edwardsin nimissä: Nancy, lippusi on varattu onnistuneesti. asiakas: Kiitos avusta: Asiakas: Olkaa hyvä ja kiitos paljon, että valitsitte meidät.</w:t>
      </w:r>
    </w:p>
    <w:p>
      <w:r>
        <w:rPr>
          <w:b/>
        </w:rPr>
        <w:t xml:space="preserve">Tulos</w:t>
      </w:r>
    </w:p>
    <w:p>
      <w:r>
        <w:t xml:space="preserve">agentti: Hei. Miten voin auttaa teitä?</w:t>
      </w:r>
    </w:p>
    <w:p>
      <w:r>
        <w:rPr>
          <w:b/>
        </w:rPr>
        <w:t xml:space="preserve">Esimerkki 7.4138</w:t>
      </w:r>
    </w:p>
    <w:p>
      <w:r>
        <w:t xml:space="preserve">asiakas: Hei. Nimeni on Paul Adams. Haluan matkustaa CA-LAXista AZ-PHX:ään osallistuakseni seminaariin. agentti: Hei.  __ agentti: Paul, olen täällä auttamassa sinua. Saanko tietää matkapäivänne? asiakas: Lähtöpäiväni on 1.11. ja paluupäiväni on 3.11. Varmista, että hintarajani on 200 ja yhteyksien raja on 1. agentti: Delta-lentoyhtiön lento numero 1000 vastaa täydellisesti pyyntöäsi. Jatkanko asian käsittelyä? asiakas: Asiamies: Jatkakaa varausta: Asiakas: Lippunne on vahvistettu: Kiitos, että autoitte minua. agentti: Kiitos, että tavoititte meidät, hyvää matkaa.</w:t>
      </w:r>
    </w:p>
    <w:p>
      <w:r>
        <w:rPr>
          <w:b/>
        </w:rPr>
        <w:t xml:space="preserve">Tulos</w:t>
      </w:r>
    </w:p>
    <w:p>
      <w:r>
        <w:t xml:space="preserve">asiakas: Voitteko auttaa minua lipun varaamisessa?</w:t>
      </w:r>
    </w:p>
    <w:p>
      <w:r>
        <w:rPr>
          <w:b/>
        </w:rPr>
        <w:t xml:space="preserve">Esimerkki 7.4139</w:t>
      </w:r>
    </w:p>
    <w:p>
      <w:r>
        <w:t xml:space="preserve">asiakas: Hei,... Olen Richard Adams. agentti: Päivää, miten voin auttaa teitä tänään? BOS:n Old North Churchissa Bostonissa. Voitteko auttaa minua jatkolennon varaamisessa?  __ asiakas: Asiakas: Kiitos: Asiakas: Voisitteko antaa lähtölentokentän koodin? asiakas: Asiamies: Haluan nousta Washington DCA:sta: Asiakas: Mille päivämäärille haluatte minun varaavan lentolippunne? asiakas: Mihin päivämääriin? Asiamies: Haluaisin matkustaa 01.03. ja palata 03.03. agentti: Haluaisin matkustaa 01.03. ja palata 03.03: Asiakas: Okei, odottakaa hetki, annan minun etsiä teille lennon. asiakas: Asiamies: Kyllä, kiitos:  Asiakas: Kiitos arvokkaasta ajastanne. Löysimme Deltan lentoyhtiön lipun hinnaksi 100. Jatkanko varausta yhden välilaskun lennolla? asiakas: Agentti: Kyllä, jatka varausta: Asiakas: Lentolippunne on vahvistettu lentoyhtiön numerolla 1000. Asiakas: Asiamies: Kiitos palvelustanne: Kiitos, että tavoititte meidät.</w:t>
      </w:r>
    </w:p>
    <w:p>
      <w:r>
        <w:rPr>
          <w:b/>
        </w:rPr>
        <w:t xml:space="preserve">Tulos</w:t>
      </w:r>
    </w:p>
    <w:p>
      <w:r>
        <w:t xml:space="preserve">agentti:  Totta kai, olen täällä auttaakseni teitä.</w:t>
      </w:r>
    </w:p>
    <w:p>
      <w:r>
        <w:rPr>
          <w:b/>
        </w:rPr>
        <w:t xml:space="preserve">Esimerkki 7.4140</w:t>
      </w:r>
    </w:p>
    <w:p>
      <w:r>
        <w:t xml:space="preserve">asiakas: Asiakas: Päivää, olen Alexander Scott. asiamies: Päivää, miten voin auttaa teitä? Asiakas: Koska esimieheni ei hyväksynyt lomaani, haluaisin peruuttaa lippuni. asiamies: Asiakas: Toki. Odottakaa hetki. asiakas: Asiakas: Hyvä on, kaikessa rauhassa: Asiakas: Olen pahoillani, nimellänne ei ole varausta: Ei se mitään, kiitos kun tarkistitte.  __ asiakas: Asiamies: Hyvää päivänjatkoa.</w:t>
      </w:r>
    </w:p>
    <w:p>
      <w:r>
        <w:rPr>
          <w:b/>
        </w:rPr>
        <w:t xml:space="preserve">Tulos</w:t>
      </w:r>
    </w:p>
    <w:p>
      <w:r>
        <w:t xml:space="preserve">agentti: Tervetuloa. Kiitos, että tavoititte meidät.</w:t>
      </w:r>
    </w:p>
    <w:p>
      <w:r>
        <w:rPr>
          <w:b/>
        </w:rPr>
        <w:t xml:space="preserve">Esimerkki 7.4141</w:t>
      </w:r>
    </w:p>
    <w:p>
      <w:r>
        <w:t xml:space="preserve">asiakas: Asiakas: Päivää. asiamies: Päivää, miten voin auttaa? Asiakas: Haluaisin tavata perheeni pitkän tauon jälkeen, auttakaa minua lipun varaamisessa. agentti: Haluaisin tavata perheeni pitkän tauon jälkeen: Asiakas: Toki, kertokaa minulle suunnitellut matkapäivänne. asiakas: Asiakas: Suunnitellut matkapäiväni ovat 13.1. ja 15.1: Asiakas: Hyvä on, kertokaa minulle lentokenttäkoodinne. asiakas: Kertokaa minulle lentokenttäkoodinne: Lentokenttäkoodini ovat PHX ja LAS.  __ asiakas: Nimeni on Helen Jones: Asiakas: Olen pahoillani, pyydettyinä matkapäivinäsi ei ole lentokonetta. asiakas: Ei ongelmaa. Kiitos tiedoistanne. asiamies: Kiitos.</w:t>
      </w:r>
    </w:p>
    <w:p>
      <w:r>
        <w:rPr>
          <w:b/>
        </w:rPr>
        <w:t xml:space="preserve">Tulos</w:t>
      </w:r>
    </w:p>
    <w:p>
      <w:r>
        <w:t xml:space="preserve">agentti: Okei, voisinko tietää nimenne?</w:t>
      </w:r>
    </w:p>
    <w:p>
      <w:r>
        <w:rPr>
          <w:b/>
        </w:rPr>
        <w:t xml:space="preserve">Esimerkki 7.4142</w:t>
      </w:r>
    </w:p>
    <w:p>
      <w:r>
        <w:t xml:space="preserve">asiakas: Hei. Timothy Martinez täällä. agentti: Hei, miten voin auttaa teitä tänään?  __ agentti: Totta kai, voin peruuttaa varauksenne heti. Ennen sitä minun täytyy tietää teidän hyvä nimenne, kiitos? asiakas: Asiamies: Nimenne: Mainitsin sen jo edellä: Odottakaa hetki. asiakas: Asiakas: Selvä: Asiakas: Valitettavasti nimellänne ei löytynyt varausta. asiakas: Valitan: Kiitos: Asiakas: Kiitos, että tavoititte meidät.</w:t>
      </w:r>
    </w:p>
    <w:p>
      <w:r>
        <w:rPr>
          <w:b/>
        </w:rPr>
        <w:t xml:space="preserve">Tulos</w:t>
      </w:r>
    </w:p>
    <w:p>
      <w:r>
        <w:t xml:space="preserve">asiakas: Voitteko peruuttaa äskettäisen varaukseni?</w:t>
      </w:r>
    </w:p>
    <w:p>
      <w:r>
        <w:rPr>
          <w:b/>
        </w:rPr>
        <w:t xml:space="preserve">Esimerkki 7.4143</w:t>
      </w:r>
    </w:p>
    <w:p>
      <w:r>
        <w:t xml:space="preserve">asiakas: Miten voin auttaa teitä?  __ agentti: Totta kai, tarkistan tilanteen ja palaan asiaan. Saanko tietää nimenne? asiakas: Asiakas: Nimeni on Justin Garcia: Garcia: Okei, odottakaa: Asiakas: Toki: Asiakas: Emme löytäneet varausta nimellänne. asiakas: Ei: Asiamies: Ei se mitään: Asiakas: Kiitos, että valitsitte meidät: Kiitos ystävällisistä tiedoistanne.</w:t>
      </w:r>
    </w:p>
    <w:p>
      <w:r>
        <w:rPr>
          <w:b/>
        </w:rPr>
        <w:t xml:space="preserve">Tulos</w:t>
      </w:r>
    </w:p>
    <w:p>
      <w:r>
        <w:t xml:space="preserve">asiakas: Haluan peruuttaa varaukseni parin päivän rankkasateiden vuoksi.</w:t>
      </w:r>
    </w:p>
    <w:p>
      <w:r>
        <w:rPr>
          <w:b/>
        </w:rPr>
        <w:t xml:space="preserve">Esimerkki 7.4144</w:t>
      </w:r>
    </w:p>
    <w:p>
      <w:r>
        <w:t xml:space="preserve">asiakas: Asiakas: Hei: Agentti: Miten voin auttaa?  __ agentti: Asiakas: Toki, autan teitä varauksen peruuttamisessa. asiakas: Asiamies: Kyllä, kiitos: Asiakas: Olen pahoillani, tietokannastamme ei löydy varauksia. asiakas: Agentti: Ei se mitään, kiitos avusta. agentti: Ei se mitään, kiitos avusta. agentti: Ei se mitään: Asiakas: Kiitos, että valitsitte meidät.</w:t>
      </w:r>
    </w:p>
    <w:p>
      <w:r>
        <w:rPr>
          <w:b/>
        </w:rPr>
        <w:t xml:space="preserve">Tulos</w:t>
      </w:r>
    </w:p>
    <w:p>
      <w:r>
        <w:t xml:space="preserve">asiakas: Voitteko auttaa siinä?</w:t>
      </w:r>
    </w:p>
    <w:p>
      <w:r>
        <w:rPr>
          <w:b/>
        </w:rPr>
        <w:t xml:space="preserve">Esimerkki 7.4145</w:t>
      </w:r>
    </w:p>
    <w:p>
      <w:r>
        <w:t xml:space="preserve">asiakas: Hei.  __ asiakas: Voitteko muuttaa lentolippuvaraustani? Koska lomasuunnitelmieni päivämääriä Las Vegasissa on siirretty. agentti: Asiakas: Toki, saanko tietää hyvän nimenne? asiakas: Kyllä, kiitos: Olen Christine Carter: Carter: Odottakaa hetki: Asiakas: Hyvä on: Asiakas: Kiitos ajastanne, kyseisellä nimellä ei ole löytynyt viimeaikaista varausta. asiakas: Asiakas: Ei mitään ongelmaa. Kiitos: Asiakas: Kiitos.</w:t>
      </w:r>
    </w:p>
    <w:p>
      <w:r>
        <w:rPr>
          <w:b/>
        </w:rPr>
        <w:t xml:space="preserve">Tulos</w:t>
      </w:r>
    </w:p>
    <w:p>
      <w:r>
        <w:t xml:space="preserve">agentti: Päivää, miten voin auttaa teitä tänään?</w:t>
      </w:r>
    </w:p>
    <w:p>
      <w:r>
        <w:rPr>
          <w:b/>
        </w:rPr>
        <w:t xml:space="preserve">Esimerkki 7.4146</w:t>
      </w:r>
    </w:p>
    <w:p>
      <w:r>
        <w:t xml:space="preserve">asiakas: Asiakas: Hei, olen Brenda Clark. asiamies: Hei, miten voin auttaa teitä? Voisitteko auttaa minua varauksen tekemisessä MCO:sta SFO:hon? asiamies: Minun täytyy lentää San Franciscoon vieraillakseni Golden Gate Bridgellä: Asiakas: Toki, antakaa matkapäivänne. asiakas: Voitte auttaa minua, jos haluatte: Asiamies: Suunnitellut matkapäiväni ovat 19.12. ja 21.12. agentti: Matkan ajankohdat ovat 19.12. ja 21.12: Asiakas: Kertokaa minulle tarkemmat tiedot: Tarvitsen pysähdyksen matkallani. Ja matkani hinta on 200. agentti: Frontier airlines yhdellä jatkoyhteydellä ja hinta on 300. Jatkanko matkaa? asiakas: Asiamies: Ei, älä jatka, koska budjettini on vain 200. asiamies: Ei, älä jatka, koska budjettini on vain 200. asiamies: Ei, älä jatka: Asiakas: Hyvä on.  __ agentti: Asiakas: Kiitos, että valitsitte meidät.</w:t>
      </w:r>
    </w:p>
    <w:p>
      <w:r>
        <w:rPr>
          <w:b/>
        </w:rPr>
        <w:t xml:space="preserve">Tulos</w:t>
      </w:r>
    </w:p>
    <w:p>
      <w:r>
        <w:t xml:space="preserve">asiakas: Kiitos palvelustanne.</w:t>
      </w:r>
    </w:p>
    <w:p>
      <w:r>
        <w:rPr>
          <w:b/>
        </w:rPr>
        <w:t xml:space="preserve">Esimerkki 7.4147</w:t>
      </w:r>
    </w:p>
    <w:p>
      <w:r>
        <w:t xml:space="preserve">asiakas: Hei. Olen Mark Carter. asiamies: Päivää, miten voin palvella teitä? asiakas: Olen Mark Carter: Asiamies: Isoisäni äkillisen poismenon vuoksi minun on peruutettava olemassa oleva varaukseni. asiamies: Varaukseni on peruutettava: Asiakas: Voisitteko peruuttaa varaukseni? Voisitteko auttaa minua siinä? agentti: Voisitteko auttaa minua siinä? Asiakas: Toki, autan teitä: Kiitos: Asiakas: Odottakaa: Asiakas: Toki: Asiakas: Kiitos, että odotitte, nimessänne ei ole varausta.  __ agentti: Kiitos.</w:t>
      </w:r>
    </w:p>
    <w:p>
      <w:r>
        <w:rPr>
          <w:b/>
        </w:rPr>
        <w:t xml:space="preserve">Tulos</w:t>
      </w:r>
    </w:p>
    <w:p>
      <w:r>
        <w:t xml:space="preserve">asiakas: Ei ole ongelma. Kiitos vastauksestanne.</w:t>
      </w:r>
    </w:p>
    <w:p>
      <w:r>
        <w:rPr>
          <w:b/>
        </w:rPr>
        <w:t xml:space="preserve">Esimerkki 7.4148</w:t>
      </w:r>
    </w:p>
    <w:p>
      <w:r>
        <w:t xml:space="preserve">asiakas: Agentti: Hei. Miten voin auttaa teitä tällä hetkellä? asiakas: Varatkaa lentolippu DCA:sta IAD:hen.  __ asiakas: Asiamies: Lähtöpäiväni on 26. helmikuuta ja paluupäiväni on 28. helmikuuta: Asiakas: Okei, odottakaa hetki, tarkistan lentojen saatavuuden tällä reitillä. asiakas: Okei, odottakaa hetki, tarkistan lentojen saatavuuden tällä reitillä. asiakas: Okei: Asiamies: Kyllä, kiitos: Tietojenne perusteella löysin lennon, jossa on 1 yhteys ja jonka hinta on 100 ja jonka tarjoaa Southwest airlines. Jatkanko tämän kanssa? asiakas: Voitte jatkaa varausta. agentti: Lentolippunne on varattu onnistuneesti, lennon numero on 1016. asiakas: Kiitos: Christine Clark.</w:t>
      </w:r>
    </w:p>
    <w:p>
      <w:r>
        <w:rPr>
          <w:b/>
        </w:rPr>
        <w:t xml:space="preserve">Tulos</w:t>
      </w:r>
    </w:p>
    <w:p>
      <w:r>
        <w:t xml:space="preserve">agentti: Lentolippu: Toki, autan sinua mielelläni lentolipun varaamisessa. Voisitteko mainita haluamanne matkustuspäivämäärät?</w:t>
      </w:r>
    </w:p>
    <w:p>
      <w:r>
        <w:rPr>
          <w:b/>
        </w:rPr>
        <w:t xml:space="preserve">Esimerkki 7.4149</w:t>
      </w:r>
    </w:p>
    <w:p>
      <w:r>
        <w:t xml:space="preserve">asiakas: Asiakas: Päivää. asiamies: Päivää, miten voin auttaa? Olen Samuel Anderson. Liikekokoukseni on lykkääntynyt, joten haluaisin muuttaa olemassa olevaa varaustani. asiamies: __ agentti: Asiakas: Teidän nimellänne ei ole varausta. Kiitos, että tavoititte meidät. asiakas: Ei mitään ongelmaa. Kiitos avusta.</w:t>
      </w:r>
    </w:p>
    <w:p>
      <w:r>
        <w:rPr>
          <w:b/>
        </w:rPr>
        <w:t xml:space="preserve">Tulos</w:t>
      </w:r>
    </w:p>
    <w:p>
      <w:r>
        <w:t xml:space="preserve">asiakas: Voitteko auttaa minua tässä?</w:t>
      </w:r>
    </w:p>
    <w:p>
      <w:r>
        <w:rPr>
          <w:b/>
        </w:rPr>
        <w:t xml:space="preserve">Esimerkki 7.4150</w:t>
      </w:r>
    </w:p>
    <w:p>
      <w:r>
        <w:t xml:space="preserve">asiakas: Agentti: Hei. Miten voin auttaa teitä tällä hetkellä? asiakas: Asiakas: Pyydän teitä peruuttamaan äskettäisen varaukseni: Okei, voinko saada koko nimenne, jotta voin tarkistaa varauksenne?  __ agentti: Asiakas: Okei, odottakaa hetki: Asiakas: Selvä: Asiakas: Olen pahoillani, mutta lippuvahvistustaulukkoluettelosta ei löydy varausta, jossa on teidän nimenne. asiakas: Asiamies: Ei se mitään, kiitos. agentti: Ei se mitään, kiitos: Asiakas: Olkaa hyvä.</w:t>
      </w:r>
    </w:p>
    <w:p>
      <w:r>
        <w:rPr>
          <w:b/>
        </w:rPr>
        <w:t xml:space="preserve">Tulos</w:t>
      </w:r>
    </w:p>
    <w:p>
      <w:r>
        <w:t xml:space="preserve">asiakas: Scott Lewis: Nimeni on Scott Lewis.</w:t>
      </w:r>
    </w:p>
    <w:p>
      <w:r>
        <w:rPr>
          <w:b/>
        </w:rPr>
        <w:t xml:space="preserve">Esimerkki 7.4151</w:t>
      </w:r>
    </w:p>
    <w:p>
      <w:r>
        <w:t xml:space="preserve">asiakas: Asiakas: Hei. asiamies: Päivää, miten voin auttaa teitä tänään? asiakas: Hei: Agentti: Voitteko auttaa minua varaamaan lennon BOS:sta AUS:iin, koska minulla on liiketapaaminen, johon osallistun: Saanko tietää nimenne?  __ agentti: Asiakas: Saanko tietää suunnitellut matkustuspäivämääränne? Asiakas: Saanko kysyä, milloin matkustatte? Agentti: Matkapäiväni ovat 23.-25. helmikuuta: Asiakas: Saanko tietää, mitä luokkaa haluatte? Asiamies: Minulla ei ole mitään luokkatoivomusta. agentti: Minulla ei ole luokkatoivomusta: Asiakas: Saanko tietää haluamanne matka-ajan? asiakas: Mihin aikaan haluatte matkustaa? Asiamies: Minulle kelpaa mikä tahansa aika määränpäähän pääsemiseksi. asiamies: Minulle kelpaa mikä tahansa aika määränpäähän pääsemiseksi: Asiakas: Saanko tietää, mikä on yhteysrajanne, kiitos? Asiamies: Etsin välilaskulentoa. agentti: Jos haluatte, että lennonne on välilaskulento: Asiakas: Havaijin lentoyhtiöllä on jatkolento turistiluokassa hintaan 100. Jatkanko varauksen tekemistä? asiakas: Jos haluatte, että lennon varaan: Agentti: Voitte varata sen: Lippunne on vahvistettu lennolle numero 1006. asiakas: Kiitos: Asiakas: Olkaa hyvä.</w:t>
      </w:r>
    </w:p>
    <w:p>
      <w:r>
        <w:rPr>
          <w:b/>
        </w:rPr>
        <w:t xml:space="preserve">Tulos</w:t>
      </w:r>
    </w:p>
    <w:p>
      <w:r>
        <w:t xml:space="preserve">asiakas: Olen Nicole Green.</w:t>
      </w:r>
    </w:p>
    <w:p>
      <w:r>
        <w:rPr>
          <w:b/>
        </w:rPr>
        <w:t xml:space="preserve">Esimerkki 7.4152</w:t>
      </w:r>
    </w:p>
    <w:p>
      <w:r>
        <w:t xml:space="preserve">asiakas: Asiakas: Päivää. asiamies: Päivää, miten voin auttaa? Agentti: Etsin lentoa DEN:stä DTW:hen, voisitteko auttaa minua? agentti: Etsin lentoa DEN:stä DTW:hen: Asiakas: Toki, Saanko tietää matkapäivänne? asiak: Asiakas: Matkapäiväni ovat 29.-31.10. asiamies: Matkustan 29.-31.10: Asiakas: Onko teillä jokin yhteysrajoitus? Tarvitsen jatkolennon.  __ asiakas: Asiamies: Ei: Asiakas: Saanko tietää nimenne? Olen Margaret Harris: Hawaiian airlinesin jatkolento 1008 ja hinta 100. Jatkanko? asiakas: Asiakas: Olkaa hyvä ja jatkakaa: Asiakas: Lippunne on varattu: Kiitos, että autoitte minua: Kiitos.</w:t>
      </w:r>
    </w:p>
    <w:p>
      <w:r>
        <w:rPr>
          <w:b/>
        </w:rPr>
        <w:t xml:space="preserve">Tulos</w:t>
      </w:r>
    </w:p>
    <w:p>
      <w:r>
        <w:t xml:space="preserve">agentti: Onko muita mieltymyksiä?</w:t>
      </w:r>
    </w:p>
    <w:p>
      <w:r>
        <w:rPr>
          <w:b/>
        </w:rPr>
        <w:t xml:space="preserve">Esimerkki 7.4153</w:t>
      </w:r>
    </w:p>
    <w:p>
      <w:r>
        <w:t xml:space="preserve">asiakas: Asiakas: Hei, olen Laura Young: Asiamies: Haluan vierailla NASA:n avaruuskeskuksessa Houstonissa, TX - IAH:lla: Asiakas: Voin kertoa teille, että olen ollut siellä ja että olen ollut siellä, mutta en ole koskaan ollut siellä: Agentti: Voitteko auttaa minua varaamaan lennon hintaan 500? Asiakas: Totta kai, autan mielelläni. asiakas: Voisitteko auttaa minua? Asiakas: Kiitos:  Asiakas: Voisitteko antaa lentoonlähtökentän koodin? asiakas: Voisitteko ilmoittaa lentoonlähtökentän koodin? Asiamies: Haluan lentoonlähdön Los Angelesista, CA - LAX. agentti: Haluan lentoonlähdön Los Angelesista, CA - LAX: Asiakas: Haluatteko pysähtyä matkanne aikana? asiakas: Kyllä: Agentti: Kyllä, tarvitsen pysähdyksen matkani aikana. agentti: Kyllä, tarvitsen pysähdyksen matkani aikana: Mille päivämäärille haluatte minun varaavan teille lentoliput?  __ agentti: __: Asiakas: Okei, odottakaa hetki, annan minun etsiä teille lennon. asiakas: Asiamies: Kyllä, kiitos: Asiakas: Valitettavasti tällä hetkellä kyseisillä paikoilla ei ole lentoja epänormaalien sääolosuhteiden vuoksi. asiakas: Selvä, ei ongelmia. Kiitos tiedosta. agentti: Asiakas: Ei kiitos: Kiitos, että otitte yhteyttä.</w:t>
      </w:r>
    </w:p>
    <w:p>
      <w:r>
        <w:rPr>
          <w:b/>
        </w:rPr>
        <w:t xml:space="preserve">Tulos</w:t>
      </w:r>
    </w:p>
    <w:p>
      <w:r>
        <w:t xml:space="preserve">asiakas: Matkapäiväni ovat 14.09. ja toistuvat 16.09.</w:t>
      </w:r>
    </w:p>
    <w:p>
      <w:r>
        <w:rPr>
          <w:b/>
        </w:rPr>
        <w:t xml:space="preserve">Esimerkki 7.4154</w:t>
      </w:r>
    </w:p>
    <w:p>
      <w:r>
        <w:t xml:space="preserve">asiakas: Agentti: Hei. Miten voin auttaa teitä? Asiamies: Voitteko auttaa minua varaamaan lennon IAD:hen konferenssiin normaalihintaisella lentoyhtiöllä: Asiakas: Toki, autan mielelläni: Asiakas: Kiitos: Asiakas: Saanko tietää matkapäivänne? Asiakas: Saanko kysyä matkustuspäivämääränne? Asiamies: Matkapäiväni ovat 10. ja 12. syyskuuta: Asiakas: Onko teillä jokin välilasku matkanne välissä? Asiakas: Mihin aikaan? Agentti: Kyllä, tarvitsen välilaskun matkani välissä. agentti: Kyllä, tarvitsen välilaskun matkani välissä: Voisitteko kertoa minulle alkuperäkoodinne?  __ agentti: Havaiji-niminen lentoyhtiö lennolla 1020 turistiluokassa yhdellä jatkoyhteydellä. Saanko vahvistaa? asiakas: Selvä, jatkakaa varauksen tekemistä. agentti: Asiakas: Saanko tietää nimenne jatkaakseni matkaa? asiakas: Angela Campbell tässä. agentti: Asiakas: Lippunne on vahvistettu: Kiitos palvelustanne. agentti: Kiitos.</w:t>
      </w:r>
    </w:p>
    <w:p>
      <w:r>
        <w:rPr>
          <w:b/>
        </w:rPr>
        <w:t xml:space="preserve">Tulos</w:t>
      </w:r>
    </w:p>
    <w:p>
      <w:r>
        <w:t xml:space="preserve">asiakas: MCO:sta.</w:t>
      </w:r>
    </w:p>
    <w:p>
      <w:r>
        <w:rPr>
          <w:b/>
        </w:rPr>
        <w:t xml:space="preserve">Esimerkki 7.4155</w:t>
      </w:r>
    </w:p>
    <w:p>
      <w:r>
        <w:t xml:space="preserve">asiakas: Agentti: Hei. Miten voin opastaa teitä tänään? Nicholas Nelson. Suunnittelen osallistuvani musiikkikonserttiin HOU:ssa, voisitteko auttaa minua varaamaan lentoliput ORD:stä? agentti: Totta kai, autan teitä siinä. Voisitteko kertoa haluamanne matkapäivät? asiakas: Haluaisin lähteä matkaan 02.04. ja palata takaisin 04.04.  __ asiakas: Asiamies: Hyvä on, mutta varmistakaa, että hintaraja ei ylitä 200. agentti: Hyvä on, mutta varmistakaa, että hintaraja ei ylitä 200. agentti: Hyvä on: Asiakas: Löysin teille lipun, jonka hinta on 100, lennon numero on 1006 ja jatkoyhteys on 1. Sopiiko se teille? asiakas: Asiamies: Kyllä, jatka varausta. agentti: Kyllä: Vahvistin lippunne onnistuneesti. asiakas: Asiakas: Arvostan apuanne, kiitos. asiamies: Kiitos: Kiitos, että tavoititte meidät. asiakas: Olkaa hyvä.</w:t>
      </w:r>
    </w:p>
    <w:p>
      <w:r>
        <w:rPr>
          <w:b/>
        </w:rPr>
        <w:t xml:space="preserve">Tulos</w:t>
      </w:r>
    </w:p>
    <w:p>
      <w:r>
        <w:t xml:space="preserve">agentti: Odottakaa hetki.</w:t>
      </w:r>
    </w:p>
    <w:p>
      <w:r>
        <w:rPr>
          <w:b/>
        </w:rPr>
        <w:t xml:space="preserve">Esimerkki 7.4156</w:t>
      </w:r>
    </w:p>
    <w:p>
      <w:r>
        <w:t xml:space="preserve">asiakas: Asiakas: Päivää. asiamies: Päivää, voinko olla apunanne tänään? asiakas: Päivää: Haluan varata lennon Denveriin, CO-DEN, vierailemaan Denverin luonnon- ja tiedemuseossa. Voitteko auttaa minua varaamaan lennon 10/05? asiamies: Voitte auttaa minua varaamaan lennon 10/05: Asiakas: Milloin haluatte ehtiä paluulennolle? Asiamies: Palaan 10/07: Asiakas: Saanko tietää lähimmän lentokentän koodin? Agentti: Lähtevä lentokenttäni on Houston, TX-IAH. agentti: Mihin lentokenttäkoodiin? Asiakas: Tarvitsetteko muita välttämättömiä asioita? Asiakas: Tarvitsen jatkolennon: Asiakas: Antakaa minun tutkia lentojen saatavuutta, hetki vain. asiakas: Budjettini lentolippua varten on 500. Toki. __ asiakas: Jatkakaa varauksen tekemistä. agentti: Okei, lippusi on vahvistettu ja hinta on 100. asiakas: Kiitos, että varasitte lentolippuni. agentti: Kiitos, että käytitte meitä.</w:t>
      </w:r>
    </w:p>
    <w:p>
      <w:r>
        <w:rPr>
          <w:b/>
        </w:rPr>
        <w:t xml:space="preserve">Tulos</w:t>
      </w:r>
    </w:p>
    <w:p>
      <w:r>
        <w:t xml:space="preserve">agentti: Frontier Airwaysin numero 1001 vastaa täsmälleen tietojasi.</w:t>
      </w:r>
    </w:p>
    <w:p>
      <w:r>
        <w:rPr>
          <w:b/>
        </w:rPr>
        <w:t xml:space="preserve">Esimerkki 7.4157</w:t>
      </w:r>
    </w:p>
    <w:p>
      <w:r>
        <w:t xml:space="preserve">asiakas: Agentti: Hei. Miten voin auttaa? Carol Evans, auttaisitteko minua varaamaan lentoliput ATL:stä JFK:hon?  __ asiakas: Asiamies: Matkapäiväni ovat 06. kesäkuuta ja 08. kesäkuuta: Asiakas: Onko teillä muita toiveita? Asiamies: Tarvitsen lennon, jossa on vain yksi jatkoyhteys: Asiakas: Odottakaa hetki: Asiakas: Hyvä on, odotan vastaustanne. asiamies: United Airline -lentoyhtiöllä on saatavilla lento hintaan 300 ja yhdellä jatkoyhteydellä. Voinko vahvistaa sen? asiakas: Toki, voitte jatkaa varauksen tekemistä. agentti: Asiakas: Lippunne on vahvistettu lennolle numero 1027 turistiluokassa. asiakas: Asiamies: Kiitos, että autoitte minua: Kiitos, että valitsitte meidät.</w:t>
      </w:r>
    </w:p>
    <w:p>
      <w:r>
        <w:rPr>
          <w:b/>
        </w:rPr>
        <w:t xml:space="preserve">Tulos</w:t>
      </w:r>
    </w:p>
    <w:p>
      <w:r>
        <w:t xml:space="preserve">agentti: Agentti: Toki, autan sinua. Voisitteko kertoa suunnitellut matkapäivänne?</w:t>
      </w:r>
    </w:p>
    <w:p>
      <w:r>
        <w:rPr>
          <w:b/>
        </w:rPr>
        <w:t xml:space="preserve">Esimerkki 7.4158</w:t>
      </w:r>
    </w:p>
    <w:p>
      <w:r>
        <w:t xml:space="preserve">asiakas: Hei. Nimeni on Daniel Johnson. agentti: Päivää, miten voin auttaa?  __ agentti: Asiakas: Toki, voisitteko kertoa minulle matkapäivänne? asiakas: Asiamies: 24.6. ja 26.6. ovat matkatietoni: Asiakas: Kiitos tiedoistanne, odottakaa, etsin teille lennon. asiakas: Kiitos: Asiakas: Selvä: Asiakas: Kiitos, että odotitte, joudun valitettavasti ilmoittamaan teille, että valitettavasti ei ole saatavilla lentoja annettujen tietojen mukaan. asiakas: Kiitos, että odotitte: Asiakas: Selvä, ei ongelmaa. Kiitos: Asiakas: Kiitos, että otitte yhteyttä.</w:t>
      </w:r>
    </w:p>
    <w:p>
      <w:r>
        <w:rPr>
          <w:b/>
        </w:rPr>
        <w:t xml:space="preserve">Tulos</w:t>
      </w:r>
    </w:p>
    <w:p>
      <w:r>
        <w:t xml:space="preserve">asiakas: JFK:sta SFO:han.</w:t>
      </w:r>
    </w:p>
    <w:p>
      <w:r>
        <w:rPr>
          <w:b/>
        </w:rPr>
        <w:t xml:space="preserve">Esimerkki 7.4159</w:t>
      </w:r>
    </w:p>
    <w:p>
      <w:r>
        <w:t xml:space="preserve">asiakas: Hei. Olen Gregory Brown. asiamies: Päivää, miten voin auttaa teitä tänään omalta osaltani? asiakas: Olen Gregory Brown: Agentti: Voitteko auttaa minua varaukseni peruuttamisessa? Juuri tässä olen auttamassa teitä. Odottakaa hetki.  __ agentti: Asiakas: Olen pahoillani Gregory Brown, tietokannassamme ei ole varausta nimellänne. asiakas: Agentti: Ei se mitään, kiitos joka tapauksessa tiedoista. agentti: Ei se mitään, kiitos tiedoista: Asiakas: Kiitos, että otitte yhteyttä.</w:t>
      </w:r>
    </w:p>
    <w:p>
      <w:r>
        <w:rPr>
          <w:b/>
        </w:rPr>
        <w:t xml:space="preserve">Tulos</w:t>
      </w:r>
    </w:p>
    <w:p>
      <w:r>
        <w:t xml:space="preserve">asiakas: Kiitos, että harkitsitte pyyntöäni.</w:t>
      </w:r>
    </w:p>
    <w:p>
      <w:r>
        <w:rPr>
          <w:b/>
        </w:rPr>
        <w:t xml:space="preserve">Esimerkki 7.4160</w:t>
      </w:r>
    </w:p>
    <w:p>
      <w:r>
        <w:t xml:space="preserve">asiakas: Asiakas: Hei: Asiakas: Miten voin auttaa teitä tänään? asiakas: Olen Betty Wright: Agentti: Voisitteko varata lentolipun 14.06.14 paikkakunnaltani LAX? Totta kai, autan teitä varauksen tekemisessä. Voisitteko antaa minulle paluutietonne? asiakas: Asiakas: Haluan tavata perheeni PHX-paikkakunnalla ja paluumatka 06/16. Agentti: Haluan tavata perheeni PHX-paikkakunnalla ja paluumatka 06/16: Asiakas: Okei, odottakaa hetki: Asiakas: Toki: Asiakas: Kiitos, että odotitte. Löysin Hawaiian airlinesin lennon yhteydellä 1, voinko jatkaa varausta? asiakas: Kyllä, voitte varata lippuni.  __ asiakas: Agentti: Olen iloinen, että lippuni on vahvistettu teidän avullanne, kiitos paljon. agentti: Asiakas: Ei kestä. Kiitos, että valitsitte meidät.</w:t>
      </w:r>
    </w:p>
    <w:p>
      <w:r>
        <w:rPr>
          <w:b/>
        </w:rPr>
        <w:t xml:space="preserve">Tulos</w:t>
      </w:r>
    </w:p>
    <w:p>
      <w:r>
        <w:t xml:space="preserve">agentti: Betty, olen vahvistanut lipun lennolle numero 1004.</w:t>
      </w:r>
    </w:p>
    <w:p>
      <w:r>
        <w:rPr>
          <w:b/>
        </w:rPr>
        <w:t xml:space="preserve">Esimerkki 7.4161</w:t>
      </w:r>
    </w:p>
    <w:p>
      <w:r>
        <w:t xml:space="preserve">asiakas: Asiakas: Hei, olen Kathleen Anderson. agentti: Hei, miten voin auttaa teitä tällä hetkellä? asiakas: Hei, olen Kathleen Anderson: Asiamies: Minun on varattava lentolippu tavatakseni veljeni keskustellakseni Detroitissa, MI:ssä - DTW:ssä sijaitsevan uuden toimiston uudesta projektista. asiamies: Kathleen Kathleen, puh: Asiakas: Toki, autamme teitä mielellämme. asiakas: Kiitos: Asiakas: Saanko tietää matkanne päivämäärät? Asiamies: Matkapäiväni ovat 12.9.-12.11. agentti: Mihin aikaan? Miltä lentokentältä haluatte nousta koneeseen? asiakas: Asiamies: Lennolle nousuni tapahtuu New Yorkista, NY - EWR:stä: Asiakas: Hyvä on, odottakaa: Asiakas: Toki: Kiitos ajastanne, löysimme jatkolennon numerolla 1017 ja hinta on 100.  __ agentti: Asiakas: Okei, lippunne on vahvistettu. asiakas: Kiitos: Kiitos, että valitsitte meidät.</w:t>
      </w:r>
    </w:p>
    <w:p>
      <w:r>
        <w:rPr>
          <w:b/>
        </w:rPr>
        <w:t xml:space="preserve">Tulos</w:t>
      </w:r>
    </w:p>
    <w:p>
      <w:r>
        <w:t xml:space="preserve">asiakas: Jatka varauksen tekemistä.</w:t>
      </w:r>
    </w:p>
    <w:p>
      <w:r>
        <w:rPr>
          <w:b/>
        </w:rPr>
        <w:t xml:space="preserve">Esimerkki 7.4162</w:t>
      </w:r>
    </w:p>
    <w:p>
      <w:r>
        <w:t xml:space="preserve">asiakas: Asiakas: Hei: Larry Turner tässä. asiamies: Miten voin auttaa teitä tänään? asiakas: Miten voin auttaa teitä? Asiamies: Voisitteko varata lennon MCO:sta DCA:han: Asiakas: Toki, autan teitä varauksessa, voisitteko kertoa minulle matkanne päivämäärät? asiakas: Matkapäiväni ovat 5.11.-7.11. asiamies: Totta kai, matkapäiväni ovat 5.11: Asiakas: Odottakaa hetki: Asiakas: Toki: Löysin lennon hintaan 100 ja yhdellä jatkoyhteydellä. Voinko jatkaa varausta?  __ agentti: Asiakas: Lippunne on vahvistettu lennolle-1004. asiakas: Kiitos. agentti: Kiitos, että tavoititte meidät.</w:t>
      </w:r>
    </w:p>
    <w:p>
      <w:r>
        <w:rPr>
          <w:b/>
        </w:rPr>
        <w:t xml:space="preserve">Tulos</w:t>
      </w:r>
    </w:p>
    <w:p>
      <w:r>
        <w:t xml:space="preserve">asiakas: Asiakas: Okei, voit jatkaa.</w:t>
      </w:r>
    </w:p>
    <w:p>
      <w:r>
        <w:rPr>
          <w:b/>
        </w:rPr>
        <w:t xml:space="preserve">Esimerkki 7.4163</w:t>
      </w:r>
    </w:p>
    <w:p>
      <w:r>
        <w:t xml:space="preserve">asiakas: Hei.  __ asiakas: Agentti: Voitteko auttaa minua muuttamaan äskettäisen varaukseni, koska matkani päivämääriä on siirretty, voitteko auttaa minua? agentti: Voitte auttaa minua: Asiakas: Toki, olen täällä auttaakseni teitä: Kiitos: Asiakas: Olkaa hyvä ja auttakaa minua hyvällä nimellänne. asiakas: Asiamies: Olen Kimberly Collins: Asiakas: Olen pahoillani, nimellänne ei ole aktiivista varausta. asiakas: Agentti: Ei se mitään, kiitos kun tarkistitte. agentti: Kiitos, että valitsitte meidät.</w:t>
      </w:r>
    </w:p>
    <w:p>
      <w:r>
        <w:rPr>
          <w:b/>
        </w:rPr>
        <w:t xml:space="preserve">Tulos</w:t>
      </w:r>
    </w:p>
    <w:p>
      <w:r>
        <w:t xml:space="preserve">agentti: Päivää, miten voin palvella teitä?</w:t>
      </w:r>
    </w:p>
    <w:p>
      <w:r>
        <w:rPr>
          <w:b/>
        </w:rPr>
        <w:t xml:space="preserve">Esimerkki 7.4164</w:t>
      </w:r>
    </w:p>
    <w:p>
      <w:r>
        <w:t xml:space="preserve">asiakas: Asiakas: Hei. asiamies: Hei, miten voin auttaa? asiakas: Hei: Agentti: Minun on muutettava olemassa olevaa varaustani, koska matkaani lykättiin, Voitteko auttaa minua siinä? agentti: Totta kai, olen täällä auttamassa teitä tässä asiassa. Voisitteko mainita nimenne? asiakas: Kevin Williams tässä: Asiakas: Odottakaa hetki, tarkastan varauksenne tilan arkistostamme. asiakas: Olkaa hyvä ja odottakaa hetki: Asiakas: Toki: Asiakas: Selvä, ei ongelmaa. Kiitos tiedoistanne. agentti: Asiakas: Paljon kiitoksia, että otitte yhteyttä toimistoomme.</w:t>
      </w:r>
    </w:p>
    <w:p>
      <w:r>
        <w:rPr>
          <w:b/>
        </w:rPr>
        <w:t xml:space="preserve">Tulos</w:t>
      </w:r>
    </w:p>
    <w:p>
      <w:r>
        <w:t xml:space="preserve">agentti: Varausta ei löydy kriteerienne mukaisesti.</w:t>
      </w:r>
    </w:p>
    <w:p>
      <w:r>
        <w:rPr>
          <w:b/>
        </w:rPr>
        <w:t xml:space="preserve">Esimerkki 7.4165</w:t>
      </w:r>
    </w:p>
    <w:p>
      <w:r>
        <w:t xml:space="preserve">asiakas: Agentti: Hei. Miten voin auttaa teitä tänään?  __ agentti: Asiakas: Toki, voin auttaa teitä: Kiitos: Asiakas: Odottakaa hetki, tarkistan varauksenne tilan. asiakas: Asiamies: Toki: Helen Gonzalezin nimellä ei löydy aiempaa varausta. asiakas: Asiakas: Selvä, ei ongelmaa, kiitos palveluistanne. agentti: Asiakas: Kiitos, että vierailitte luonamme, hyvää päivänjatkoa.</w:t>
      </w:r>
    </w:p>
    <w:p>
      <w:r>
        <w:rPr>
          <w:b/>
        </w:rPr>
        <w:t xml:space="preserve">Tulos</w:t>
      </w:r>
    </w:p>
    <w:p>
      <w:r>
        <w:t xml:space="preserve">asiakas: Helen Gonzalez. Haluaisin peruuttaa varaukseni, koska isäni joutui sairaalaan, voitteko auttaa minua?</w:t>
      </w:r>
    </w:p>
    <w:p>
      <w:r>
        <w:rPr>
          <w:b/>
        </w:rPr>
        <w:t xml:space="preserve">Esimerkki 7.4166</w:t>
      </w:r>
    </w:p>
    <w:p>
      <w:r>
        <w:t xml:space="preserve">asiakas: Hei. Olen Mary Scott. Miten voin auttaa teitä? Scott Scott: Aion osallistua kokoukseen Houstonissa. Voisitteko varata lipun PHL:stä HOU:hun? asiamies: Kyllä, voin tehdä sen teille. Voitteko kertoa minulle matkapäivänne?  __ agentti: Asiakas: Antakaa minulle hetki aikaa, tarkistan tarpeenne. asiakas: Missä aikataulussa? Varmista, että yhteysrajani on 1. Ok. agentti: Asiakas: Valitettavasti ei löytynyt lentoja, jotka vastaisivat tietojasi. asiakas: Agentti: Ei se mitään: Asiakas: Kiitos, että tavoititte meidät: Kiitos avusta.</w:t>
      </w:r>
    </w:p>
    <w:p>
      <w:r>
        <w:rPr>
          <w:b/>
        </w:rPr>
        <w:t xml:space="preserve">Tulos</w:t>
      </w:r>
    </w:p>
    <w:p>
      <w:r>
        <w:t xml:space="preserve">asiakas: Haluaisin matkustaa 01/11 ja palata 01/13.</w:t>
      </w:r>
    </w:p>
    <w:p>
      <w:r>
        <w:rPr>
          <w:b/>
        </w:rPr>
        <w:t xml:space="preserve">Esimerkki 7.4167</w:t>
      </w:r>
    </w:p>
    <w:p>
      <w:r>
        <w:t xml:space="preserve">asiakas: Asiakas: Hei. asiamies: Hei, miten voin auttaa teitä tänään? asiakas: Hei: Martin. Haluaisin osallistua seminaariin PHL:ssä, voisitteko auttaa minua varaamaan lentoliput DTW:stä? asiamies: Asiakas: Autan teitä mielelläni lentolipun varaamisessa Jason Martin. asiakas: Martin Martin: Kiitos: Jason Martin, voisitteko ilmoittaa, minä päivinä haluatte matkustaa? asiakas: Martin Martin: Toki, matkapäiväni ovat 12. marraskuuta ja 14. marraskuuta. agentti: Onko teillä muita vaatimuksia matkanne suhteen? asiakas: Kyllä, tarvitsen tauon matkani välissä. Minulla on varaa enintään 500 vain. agentti: Okei, tarkistakaa minulle saatavilla olevat lennot reitillenne vastaavasti.  __ agentti: Southwest airlines tarjoaa lentoa alueellesi, jonka lipun hinta on 100 yhden jatkolennon kanssa. Jatkanko varauksen tekemistä tällä lennolla? asiakas: Asiamies: Jatkakaa: Olen varannut lentolippunne lennolla 1003 turistiluokkaan. asiakas: Asiamies: Kiitos: Asiakas: Olkaa hyvä, kiitos, että käytätte palveluitamme. Turvallista matkaa Jason Martin.</w:t>
      </w:r>
    </w:p>
    <w:p>
      <w:r>
        <w:rPr>
          <w:b/>
        </w:rPr>
        <w:t xml:space="preserve">Tulos</w:t>
      </w:r>
    </w:p>
    <w:p>
      <w:r>
        <w:t xml:space="preserve">asiakas: Asiakas: Toki, kaikessa rauhassa.</w:t>
      </w:r>
    </w:p>
    <w:p>
      <w:r>
        <w:rPr>
          <w:b/>
        </w:rPr>
        <w:t xml:space="preserve">Esimerkki 7.4168</w:t>
      </w:r>
    </w:p>
    <w:p>
      <w:r>
        <w:t xml:space="preserve">asiakas: Agentti: Päivää, miten voin auttaa?  __ agentti: Asiakas: Saanko tietää matkapäivänne? asiak: Asiamies: Matkan haluamani päivämäärät ovat 10.10.-12.10: Asiakas: Kertokaa alkuperäkoodi: Orlando, MCO on lähtölentokenttäni. agentti: Asiakas: Odottakaa hetki: Asiakas: Toki: Lentoyhtiöllä on lento: Spirit, lennon numero:1006, 1 yhteys, hinta 100. asiakas: Agentti: Voitte vahvistaa tämän lennon: Lippunne on vahvistettu. asiakas: Kiitos, että autoitte minua. asiamies: Kiitos, että autoitte minua: Kiitos, hyvää päivänjatkoa.</w:t>
      </w:r>
    </w:p>
    <w:p>
      <w:r>
        <w:rPr>
          <w:b/>
        </w:rPr>
        <w:t xml:space="preserve">Tulos</w:t>
      </w:r>
    </w:p>
    <w:p>
      <w:r>
        <w:t xml:space="preserve">asiakas: Voisitteko varata jatkolentolipun?</w:t>
      </w:r>
    </w:p>
    <w:p>
      <w:r>
        <w:rPr>
          <w:b/>
        </w:rPr>
        <w:t xml:space="preserve">Esimerkki 7.4169</w:t>
      </w:r>
    </w:p>
    <w:p>
      <w:r>
        <w:t xml:space="preserve">asiakas: Agentti: Hei. Miten voin auttaa teitä tänään? Agentti: Olen Sharon Lopez, voisitteko auttaa minua etsimään lentoa HOU:sta: Voisitteko kertoa matkapäivänne? asiakas: Asiamies: Haluaisin matkustaa 15.04. ja 17.04: Asiakas: Saanko tietää määränpäänne lentokenttäkoodin? asiakas: Voisinko saada tietää määränpäänne lentokenttäkoodin? Lentokenttäkoodi on MCO.  __ asiakas: Asiamies: Kyllä: Spirit-lentoyhtiön lento yhteydellä 1 on tietojenne mukainen, voinko jatkaa varausta? asiakas: Agentti: Kyllä, jatka: Lippunne on vahvistettu lennolle numero 1007. asiakas: Kiitos: Asiakas: Olkaa hyvä.</w:t>
      </w:r>
    </w:p>
    <w:p>
      <w:r>
        <w:rPr>
          <w:b/>
        </w:rPr>
        <w:t xml:space="preserve">Tulos</w:t>
      </w:r>
    </w:p>
    <w:p>
      <w:r>
        <w:t xml:space="preserve">agentti: Odottakaa hetki, niin tarkistetaan lentojen saatavuus.</w:t>
      </w:r>
    </w:p>
    <w:p>
      <w:r>
        <w:rPr>
          <w:b/>
        </w:rPr>
        <w:t xml:space="preserve">Esimerkki 7.4170</w:t>
      </w:r>
    </w:p>
    <w:p>
      <w:r>
        <w:t xml:space="preserve">asiakas: Asiakas: Päivää. asiamies: Päivää, miten voin auttaa teitä tänään? asiakas: Päivää: Agentti: Haluan muuttaa olemassa olevaa varaustani, voisitteko auttaa minua siinä? asiamies: Haluan muuttaa olemassa olevaa varaustani: Asiakas: Toki, olemme täällä auttamassa teitä. asiakasta: Kiitos.  __ asiakas: Asiakas: Nimeni on Samantha Jackson. asiamies: Nimeni on Samantha Jackson: Asiakas: Okei, odottakaa hetki: Asiakas: Toki: Asiakas: Kiitos ajastanne, valitettavasti nimenne kohdalla ei löytynyt varausta. asiakas: Kiitos.</w:t>
      </w:r>
    </w:p>
    <w:p>
      <w:r>
        <w:rPr>
          <w:b/>
        </w:rPr>
        <w:t xml:space="preserve">Tulos</w:t>
      </w:r>
    </w:p>
    <w:p>
      <w:r>
        <w:t xml:space="preserve">agentti: Saanko nimenne, jotta voin jatkaa eteenpäin?</w:t>
      </w:r>
    </w:p>
    <w:p>
      <w:r>
        <w:rPr>
          <w:b/>
        </w:rPr>
        <w:t xml:space="preserve">Esimerkki 7.4171</w:t>
      </w:r>
    </w:p>
    <w:p>
      <w:r>
        <w:t xml:space="preserve">asiakas: Asiakas: Hei, olen Anthony White. asiamies: Hei, miten voin auttaa teitä? Haluan varata lentolipun Atlantaan, GA-ATL:ään tapaamaan isovanhempiani 10.05. päivä. Voitteko auttaa minua tässä asiassa? Asiakas: Toki, saanko tietää lähdelentokenttänne koodin? asiakas: Asiamies: Minun nousupaikkani on Las Vegas, NV-LAS: Asiakas: Milloin aiotte palata? Aion palata 05/12. Yhteysrajan pitäisi olla yksi. agentti: Odottakaa hetki. asiakas: Selvä: On olemassa Frontier-lentoyhtiö, jonka lennon numero on 1029 ja hinta on 100 käytettävissä vaatimuksillanne. asiakas: Ok, voitte varata lipun. agentti: Varauksenne on tehty.  __ agentti: Kiitos, että valitsitte meidät.</w:t>
      </w:r>
    </w:p>
    <w:p>
      <w:r>
        <w:rPr>
          <w:b/>
        </w:rPr>
        <w:t xml:space="preserve">Tulos</w:t>
      </w:r>
    </w:p>
    <w:p>
      <w:r>
        <w:t xml:space="preserve">asiakas: Kiitos avustanne.</w:t>
      </w:r>
    </w:p>
    <w:p>
      <w:r>
        <w:rPr>
          <w:b/>
        </w:rPr>
        <w:t xml:space="preserve">Esimerkki 7.4172</w:t>
      </w:r>
    </w:p>
    <w:p>
      <w:r>
        <w:t xml:space="preserve">asiakas: Asiakas: Hei: Asiakas: Patricia Thomas täällä: Thomas. Miten voin auttaa teitä tänään? Kyllä, suunnittelen pientä hengailureissua ystävieni kanssa pitkästä aikaa. Voitteko auttaa minua lipun varaamisessa? agentti: Asiakas: Totta kai, voin auttaa sinua lipun varaamisessa. asiakas: Asiamies: Kiitos: Asiakas: Saanko tietää, minä päivänä aloitatte hengailureissunne? asiakas: Asiamies: Aion aloittaa matkan 21.12. agentti: Asiakas: Kertokaa lentoonlähtö- ja laskeutumislentokenttänne koodi. asiakas: Agentti: Koska kyseessä on edestakainen matka, haluaisin aloittaa matkani LGA:sta. agentti: Kertokaa minulle, mistä lähden: Asiakas: Ilmoittakaa paluupäivänne. asiakasta: Asiamies: Suunnittelen paluuta 23.12. agentti: Asiakas: Thomas, odottakaa hetki, palaan asiaan ja kerron lentotiedot, jotka ovat saatavilla haluamillanne päivämäärillä. asiakas: Agentti: Toki, ota aikaa ja ehdota minulle parasta lentoyhtiötä. agentti: Kyllä, kiitos: JetBlue airlines tarjoaa lennon haluamillanne päivämäärillä.  __ agentti: Asiakas: Tämä lentoyhtiö tarjoaa lennon, jossa on yksi jatkoyhteys, ja hinta on vain 100. Asiakas: Jos haluatte, että lennon hinta on vain 100: Tämä vastaa täysin vaatimuksiani. Jatkakaa lippuni varaamista. agentti: Asiakas: Toki, lippunne on varattu lennolle numero 1002. asiakas: Asiakas: Kiitos paljon avusta. agentti: Kiitos, että autoitte: Olkaa hyvä.</w:t>
      </w:r>
    </w:p>
    <w:p>
      <w:r>
        <w:rPr>
          <w:b/>
        </w:rPr>
        <w:t xml:space="preserve">Tulos</w:t>
      </w:r>
    </w:p>
    <w:p>
      <w:r>
        <w:t xml:space="preserve">asiakas: Haluan kuitenkin tietää täydelliset tiedot lennosta.</w:t>
      </w:r>
    </w:p>
    <w:p>
      <w:r>
        <w:rPr>
          <w:b/>
        </w:rPr>
        <w:t xml:space="preserve">Esimerkki 7.4173</w:t>
      </w:r>
    </w:p>
    <w:p>
      <w:r>
        <w:t xml:space="preserve">asiakas: Hei. Olen Carol Adams.  __ asiakas: Carol Adams: Haluaisin tavata isovanhempani, jotka asuvat LGA:ssa. Voisitteko auttaa minua varaamaan lennon EWR:stä? agentti: Asiakas: Kertokaa minulle suunnitellut matkapäivänne: Asiamies: Toki, haluan matkustaa 29. syyskuuta ja minun on palattava 1. lokakuuta. agentti: Onko teillä jokin yhteysrajoitus? asiakas: Agentti: Kyllä, tarvitsen lennon, jossa on yksi yhteys. agentti: Kyllä, tarvitsen lennon, jossa on yksi yhteys: Onko teillä jokin luokka mieltymys? asiakas: Agentti: Ei, minulle sopii mikä tahansa luokka: Onko teillä muita vaatimuksia? Agentti: Kyllä, lähtöaikani on iltapäivällä: Asiakas: Odottakaa hetki: Asiakas: Toki: Löysimme lentoyhtiön: Frontier, lennon numero: 1001 ja hinta on 100 yhdellä jatkoyhteydellä. asiakas: Asiamies: Hyvä on, jatkakaa varausta. agentti: Lentolippunne on varattu turistiluokkaan. Lähtöaikanne on klo 14:00. Asiakas: Asiakas: Kiitos: Asiakas: Kiitos, että tavoititte meidät.</w:t>
      </w:r>
    </w:p>
    <w:p>
      <w:r>
        <w:rPr>
          <w:b/>
        </w:rPr>
        <w:t xml:space="preserve">Tulos</w:t>
      </w:r>
    </w:p>
    <w:p>
      <w:r>
        <w:t xml:space="preserve">agentti: Päivää, miten voin auttaa teitä tänään?</w:t>
      </w:r>
    </w:p>
    <w:p>
      <w:r>
        <w:rPr>
          <w:b/>
        </w:rPr>
        <w:t xml:space="preserve">Esimerkki 7.4174</w:t>
      </w:r>
    </w:p>
    <w:p>
      <w:r>
        <w:t xml:space="preserve">asiakas: Agentti: Hei. Miten voin palvella teitä tällä hetkellä? asiakas: Asiamies: Aion osallistua Seattlessa järjestettävään elävän musiikin konserttiin, voisitteko varata minulle lipun? agentti: Voisitteko varata minulle lipun? Asiakas: Toki, milloin aiotte matkustaa? asiak: Asiamies: Olen valmis matkustamaan päivinä 25.06.-27.06. agentti: Asiakas: Okei, saisinko lentokenttätunnuksenne, kiitos? Agentti: Lähtölentokenttäni koodi on BOS ja määränpäälentokenttäni koodi on SEA. agentti: Asiakas: Hyvä on, voisinko sillä välin tietää nimenne? asiakas: Agentti: Nimeni on Ashley Baker: Baker: Löysin lennon Frontier Airlinesilla, ja hinta on 100. Voinko jatkaa? asiakas: Asiamies: Jatkakaa varausprosessia. agentti: Baker, lippusi on onnistuneesti varattu lennon numerolla 1014.  __ agentti: Kiitos, että lähestyitte meitä, hyvää matkaa.</w:t>
      </w:r>
    </w:p>
    <w:p>
      <w:r>
        <w:rPr>
          <w:b/>
        </w:rPr>
        <w:t xml:space="preserve">Tulos</w:t>
      </w:r>
    </w:p>
    <w:p>
      <w:r>
        <w:t xml:space="preserve">asiakas: Kiitos, että varasitte lippuni.</w:t>
      </w:r>
    </w:p>
    <w:p>
      <w:r>
        <w:rPr>
          <w:b/>
        </w:rPr>
        <w:t xml:space="preserve">Esimerkki 7.4175</w:t>
      </w:r>
    </w:p>
    <w:p>
      <w:r>
        <w:t xml:space="preserve">asiakas: Asiakas: Päivää. asiamies: Päivää, miten voin auttaa teitä tänään? asiakas: Päivää: Agentti: Haluaisin käydä CLT:ssä tapaamassa parasta ystävääni: Asiakas: Toki, saanko tietää matkanne päivämäärät? asiakas: Voisitteko kertoa minulle matkanne päivämäärät? Asiamies: Haluan lähteä 15.12. ja palata 17.12. agentti: Mihin mennessä? Asiakas: Onko teillä jokin luokkatoivomus? Asiakas: Ei: Onko muita vaatimuksia, jotka on täytettävä? asiakas: Asiakas: Tarvitsen jatkolennon: Asiakas: Onko teillä jokin tietty lähtö- ja paluuaika? asiakas: Onko teillä jokin tietty aika? Ei. __ asiakas: Andrew Lopez: United airlinesin lento 1005, hinta 100, jatkolento turistiluokassa vastaa antamianne tietoja, jatkanko? asiakas: Asiakas: Olkaa hyvä ja jatkakaa: Asiakas: Okei, lentolippunne on varattu. asiakas: Asiamies: Kiitos, että autoitte minua: Asiakas: Kiitos, että tavoititte meidät.</w:t>
      </w:r>
    </w:p>
    <w:p>
      <w:r>
        <w:rPr>
          <w:b/>
        </w:rPr>
        <w:t xml:space="preserve">Tulos</w:t>
      </w:r>
    </w:p>
    <w:p>
      <w:r>
        <w:t xml:space="preserve">agentti: Agentti: Saanko tietää nimenne?</w:t>
      </w:r>
    </w:p>
    <w:p>
      <w:r>
        <w:rPr>
          <w:b/>
        </w:rPr>
        <w:t xml:space="preserve">Esimerkki 7.4176</w:t>
      </w:r>
    </w:p>
    <w:p>
      <w:r>
        <w:t xml:space="preserve">asiakas: Asiakas: Päivää. asiamies: Päivää, miten voin auttaa teitä tänään? asiakas: Päivää: Olen Jessica Phillips. Haluaisin kokea Bostonin teekutsulaivan, voitteko auttaa minua varaamaan lippuni suoralla lennolla? agentti: Asiakas: Toki, kertokaa minulle matkakohteenne lentokenttäkoodit varausta varten. asiakas: Voitte auttaa minua varauksen tekemisessä: Asiamies: Minun lähtöpaikkani on NV-LAS: Asiakas: Hyvä on, saanko tietää budjettinne? asiakas: Ei, kiitos: MA-BOS. Budjettini on 500. agentti: Asiakas: Määrittäkää matkanne päivämäärät: Asiamies: Lähtöpäiväni on 16.02., paluupäiväni on 18.02. Asiamies: Mihin aikaan? Okei, olkaa hyvä ja odottakaa.  __ agentti: Asiakas: Olen pahoillani, mutta kyseisessä paikassa ei ollut lentoa käynnissä epänormaalien sääolosuhteiden vuoksi. asiakas: Asiamies: Se on ok, kiitos tuestanne. asiamies: Kiitos: Asiakas: Kiitos, että käytätte toimistoamme.</w:t>
      </w:r>
    </w:p>
    <w:p>
      <w:r>
        <w:rPr>
          <w:b/>
        </w:rPr>
        <w:t xml:space="preserve">Tulos</w:t>
      </w:r>
    </w:p>
    <w:p>
      <w:r>
        <w:t xml:space="preserve">asiakas: Asiakas: Toki.</w:t>
      </w:r>
    </w:p>
    <w:p>
      <w:r>
        <w:rPr>
          <w:b/>
        </w:rPr>
        <w:t xml:space="preserve">Esimerkki 7.4177</w:t>
      </w:r>
    </w:p>
    <w:p>
      <w:r>
        <w:t xml:space="preserve">asiakas: Hei. Olen Helen Phillips. asiamies: Päivää, miten voin auttaa? asiakas: Olen Helen Phillips: Agentti: Haluaisin osallistua kukkafestivaaleille Orlandossa, voisitteko varata minulle lentolipun SFO:sta MCO:han: Asiakas: Toki, kertokaa minulle suunnitellut matkapäivänne? asiak: Asiamies: Toki, lähden 10/06 ja palaan takaisin 10/08. Agentti: Mihin aikaan? Saanko tietää liityntäkorkeutenne?  __ agentti: Asiakas: Kiitos yksityiskohdista, löysin lentoyhtiön Frontierin jatkolennon 1002 ja hinta on 100. Asiakas: Asiamies: Jatkakaa varausta: Asiakas: Lentolippunne on varattu: Kiitos avusta. agentti: Kiitos, että tavoititte meidät.</w:t>
      </w:r>
    </w:p>
    <w:p>
      <w:r>
        <w:rPr>
          <w:b/>
        </w:rPr>
        <w:t xml:space="preserve">Tulos</w:t>
      </w:r>
    </w:p>
    <w:p>
      <w:r>
        <w:t xml:space="preserve">asiakas: Asiakas: Tarvitsen pysäytyksen.</w:t>
      </w:r>
    </w:p>
    <w:p>
      <w:r>
        <w:rPr>
          <w:b/>
        </w:rPr>
        <w:t xml:space="preserve">Esimerkki 7.4178</w:t>
      </w:r>
    </w:p>
    <w:p>
      <w:r>
        <w:t xml:space="preserve">asiakas: Hei,...  __ asiakas: Peruuttakaa äskettäinen varaukseni. Olen Raymond Young: Asiakas: Okei, odottakaa hetki. Asiakas: Asiakkaan nimi: Young Young: Asiakas: Toki, odotan: Asiakas: Kiitos, että odotitte, nimellänne ei löytynyt peruutettavaa varausta. asiakas: Kiitos: Asiakas: Kiitos, että otitte yhteyttä.</w:t>
      </w:r>
    </w:p>
    <w:p>
      <w:r>
        <w:rPr>
          <w:b/>
        </w:rPr>
        <w:t xml:space="preserve">Tulos</w:t>
      </w:r>
    </w:p>
    <w:p>
      <w:r>
        <w:t xml:space="preserve">agentti: Päivää, miten saan puhutella teitä tänään?</w:t>
      </w:r>
    </w:p>
    <w:p>
      <w:r>
        <w:rPr>
          <w:b/>
        </w:rPr>
        <w:t xml:space="preserve">Esimerkki 7.4179</w:t>
      </w:r>
    </w:p>
    <w:p>
      <w:r>
        <w:t xml:space="preserve">asiakas: Agentti: Hei. Miten voin auttaa teitä tänään? Agentti: Voisitteko auttaa minua etsimään lentoa, jossa on 0 yhteysraja? agentti: Voisitteko auttaa minua etsimään lentoa, jossa on 0 yhteysraja? Asiakas: Toki, autan teitä siinä, kertoisitteko lentokenttäkoodinne? asiakas: Lentokenttäkoodit ovat NY-LGA:sta IL-ORD:iin. agentti: Kiitos: Asiakas: Okei, kertokaa minulle matkapäivänne? asiakas: Kyllä, kiitos: Asiamies: Matkapäivät ovat 22.09.-24.09.-Agentti: Matkapäiväni ovat 22.09.-24.09: Saanko tietää nimenne?  __ agentti: Asiakas: Olen pahoillani, Catherine, ei lentoja tietojenne mukaisesti. asiakas: Asiamies: Ei mitään ongelmaa: Asiakas: Kiitos, että tavoititte meidät: Kiitos tiedoistanne.</w:t>
      </w:r>
    </w:p>
    <w:p>
      <w:r>
        <w:rPr>
          <w:b/>
        </w:rPr>
        <w:t xml:space="preserve">Tulos</w:t>
      </w:r>
    </w:p>
    <w:p>
      <w:r>
        <w:t xml:space="preserve">asiakas: Catherine Rodriguez.</w:t>
      </w:r>
    </w:p>
    <w:p>
      <w:r>
        <w:rPr>
          <w:b/>
        </w:rPr>
        <w:t xml:space="preserve">Esimerkki 7.4180</w:t>
      </w:r>
    </w:p>
    <w:p>
      <w:r>
        <w:t xml:space="preserve">asiakas: Agentti: Päivää, miten voin auttaa teitä tänään? asiakas: Hei, olen Barbara Miller: Agentti: Voisitteko varata minulle lentoliput, joiden lähtöaika on aamulla: Asiakas: Toki, saanko tietää suunnitellun matkanne päivämäärät? Asiamies: Matkapäiväni ovat 17.07.-19.07.19. Agentti: Mihin aikaan? Asiakas: Voisitteko kertoa lentokenttäkoodinne? asiakas: Voisitteko kertoa lentokenttäkoodinne? asiakas: Agentti: Lentokenttäkoodini ovat ORD - DCA. asiamies: Asiakas: Onko teillä jokin yhteysrajoitus? Tarvitsen yhden yhteyden. agentti: Kumman luokan haluatte, turistiluokan vai bisnesluokan? asiakas: Missä luokassa haluatte matkustaa? Asiamies: Minulle kelpaa mikä tahansa luokka: Onko teillä mitään erityisvaatimuksia? Asiakas: Ei: Asiakas: Selvä: Asiakas: Määrittämillenne reiteille ei löydy lentoja: Agentti: Ei ongelmia, kiitos: Asiakas: Kiitos, että käytitte meitä.</w:t>
      </w:r>
    </w:p>
    <w:p>
      <w:r>
        <w:rPr>
          <w:b/>
        </w:rPr>
        <w:t xml:space="preserve">Tulos</w:t>
      </w:r>
    </w:p>
    <w:p>
      <w:r>
        <w:t xml:space="preserve">agentti: Olkaa hyvä ja odottakaa.</w:t>
      </w:r>
    </w:p>
    <w:p>
      <w:r>
        <w:rPr>
          <w:b/>
        </w:rPr>
        <w:t xml:space="preserve">Esimerkki 7.4181</w:t>
      </w:r>
    </w:p>
    <w:p>
      <w:r>
        <w:t xml:space="preserve">asiakas: Asiakas: Hei, Michelle Parker tässä. asiamies: Hei, miten voin auttaa? asiakas: Hei, miten voin auttaa? Voitteko auttaa minua varaamaan lentolippua, jossa on vain yksi yhteys? asiamies: Voisitteko auttaa minua varaamaan lentolippua, jossa on vain yksi yhteys? Totta kai, autamme mielellämme. Voisitteko ilmoittaa lähtöpaikkanne? asiakas: Voisitteko ilmoittaa lähtöpaikkanne? asiakas: Voisitteko ilmoittaa lähtöpaikkanne? Agentti: Okei, olen matkalla Charlotte, NC - CLT: Asiakas: Okei, milloin aiotte matkustaa? asiakas: Agentti: Minulla on tarkoitus matkustaa 23.10. ja 25.10. välisenä aikana: Asiakas: Okei, odottakaa muutama minuutti. asiakas: __ asiakas: Tämä on täydellinen, voitte jatkaa varausta. agentti: Toki, lippunne on varattu. asiakas: Kiitos: Asiakas: Kiitos, että otitte meihin yhteyttä.</w:t>
      </w:r>
    </w:p>
    <w:p>
      <w:r>
        <w:rPr>
          <w:b/>
        </w:rPr>
        <w:t xml:space="preserve">Tulos</w:t>
      </w:r>
    </w:p>
    <w:p>
      <w:r>
        <w:t xml:space="preserve">agentti: Kiitos ajastanne. Annettujen tietojenne mukaan löysimme jatkolennon 1003 Havaijin koneeseen hintaan 100.</w:t>
      </w:r>
    </w:p>
    <w:p>
      <w:r>
        <w:rPr>
          <w:b/>
        </w:rPr>
        <w:t xml:space="preserve">Esimerkki 7.4182</w:t>
      </w:r>
    </w:p>
    <w:p>
      <w:r>
        <w:t xml:space="preserve">asiakas: Agentti: Hei. Miten voin palvella teitä tänään? Olen Kevin Green. Voitteko auttaa minua muuttamaan olemassa olevaa varaustani? Koska suunnitelmani vierailla Los Angelesissa lykkääntyivät. agentti: Green Green: Toki, autan teitä tässä. Odottakaa hetki. asiakas: Asiakas: Toki, odotan tietojasi.  __ asiakas: Voi! Näyttää siltä, että jotain meni pieleen, kun varasin lippua aiemmin. Kiitos tietojen antamisesta. agentti: Kiitos, että valitsitte meidät.</w:t>
      </w:r>
    </w:p>
    <w:p>
      <w:r>
        <w:rPr>
          <w:b/>
        </w:rPr>
        <w:t xml:space="preserve">Tulos</w:t>
      </w:r>
    </w:p>
    <w:p>
      <w:r>
        <w:t xml:space="preserve">agentti: Olen tarkistanut varausluettelon vaihtaakseni lippunne, mutta en löytänyt yhtään varausta, jossa olisi teidän nimenne.</w:t>
      </w:r>
    </w:p>
    <w:p>
      <w:r>
        <w:rPr>
          <w:b/>
        </w:rPr>
        <w:t xml:space="preserve">Esimerkki 7.4183</w:t>
      </w:r>
    </w:p>
    <w:p>
      <w:r>
        <w:t xml:space="preserve">asiakas: Agentti: Hei. Miten voin auttaa teitä tänään? asiakas: Agentti: Haluaisin peruuttaa äskettäisen varaukseni, voisitteko auttaa minua siinä? asiamies: Haluaisin peruuttaa äskettäisen varaukseni: Asiakas: Okei, kertokaa nimenne, jotta voimme tarkistaa saatavuuden. asiakas: Benjamin Campbell: Asiakas: Okei, olkaa hyvä ja odottakaa hetki. asiakas: Agentti: Okei, odotan: Asiakas: Olen pahoillani, mutta matkallenne ei ole saatavilla lentoja. Kiitos, että lähestyitte toimistoamme. asiakas: Okei, ei mitään ongelmaa.  __ asiakas: Kiitos tiedoistanne.</w:t>
      </w:r>
    </w:p>
    <w:p>
      <w:r>
        <w:rPr>
          <w:b/>
        </w:rPr>
        <w:t xml:space="preserve">Tulos</w:t>
      </w:r>
    </w:p>
    <w:p>
      <w:r>
        <w:t xml:space="preserve">agentti: Hyvää päivänjatkoa.</w:t>
      </w:r>
    </w:p>
    <w:p>
      <w:r>
        <w:rPr>
          <w:b/>
        </w:rPr>
        <w:t xml:space="preserve">Esimerkki 7.4184</w:t>
      </w:r>
    </w:p>
    <w:p>
      <w:r>
        <w:t xml:space="preserve">asiakas: Hei. Olen Ronald Thompson. asiamies: Päivää, miten voin auttaa teitä tänään?  __ agentti: Asiakas: Toki, autan teitä siinä. Olkaa hyvä ja odottakaa hetki. asiakas: Asiakas: Toki: Löysimme nimellänne olevan varauksen, ja se on onnistuneesti peruutettu. asiakas: Asiakas: Kiitos palvelustanne: Asiakas: Kiitos, että tavoititte meidät.</w:t>
      </w:r>
    </w:p>
    <w:p>
      <w:r>
        <w:rPr>
          <w:b/>
        </w:rPr>
        <w:t xml:space="preserve">Tulos</w:t>
      </w:r>
    </w:p>
    <w:p>
      <w:r>
        <w:t xml:space="preserve">asiakas: Varaukseni on tehty aiemmin, mutta nyt haluan peruuttaa sen, koska suunnitelmani lähteä ostoksille peruuntui. Voitteko auttaa minua peruutuksen kanssa?</w:t>
      </w:r>
    </w:p>
    <w:p>
      <w:r>
        <w:rPr>
          <w:b/>
        </w:rPr>
        <w:t xml:space="preserve">Esimerkki 7.4185</w:t>
      </w:r>
    </w:p>
    <w:p>
      <w:r>
        <w:t xml:space="preserve">asiakas: Asiakas: Päivää. asiamies: Päivää, millaista palvelua etsitte? Houstonissa, HOU:ssa. Voitteko varata lipun DEN:stä? agentti: Asiakas: Toki, kertokaa minulle matkanne päivämäärät. asiakas: Voisitteko kertoa minulle matkanne päivämäärät? Matkapäiväni ovat 7. ja 9. lokakuuta. agentti: Mihin aikaan matkustatte? Tarvitsemme hyvää nimeänne varausta varten. Mainitsettehan sen. asiakas: Asiamies: Toki, olen Emma Scott. asiamies: Kyllä, olen Emma Scott: Asiakas: Saanko tietää luokkatoiveenne? Asiakas: Saanko kysyä, mihin luokkaan haluatte matkustaa? Agentti: Minulle sopii mikä tahansa luokka: Onko teillä jokin aikataulullinen huolenaihe?  __ agentti: Tarvitsetteko suoran lennon vai jatkolennon? asiakas: Agentti: Minulle kelpaa molemmat lennot: Löysimme Delta-lentoyhtiön ja lennon numero on 1005, jonka hinta on 200. Jatkanko matkaa? asiakas: Agentti: Kyllä, jatkakaa varausta: Asiakas: Lippunne on vahvistettu turistiluokassa. asiakas: Kiitos: Kiitos, että valitsitte meidät.</w:t>
      </w:r>
    </w:p>
    <w:p>
      <w:r>
        <w:rPr>
          <w:b/>
        </w:rPr>
        <w:t xml:space="preserve">Tulos</w:t>
      </w:r>
    </w:p>
    <w:p>
      <w:r>
        <w:t xml:space="preserve">asiakas: Lähdön aika on aamu.</w:t>
      </w:r>
    </w:p>
    <w:p>
      <w:r>
        <w:rPr>
          <w:b/>
        </w:rPr>
        <w:t xml:space="preserve">Esimerkki 7.4186</w:t>
      </w:r>
    </w:p>
    <w:p>
      <w:r>
        <w:t xml:space="preserve">asiakas: Asiakas: Päivää. asiamies: Päivää, miten voin auttaa teitä tänään? asiakas: Päivää: Agentti: Voitteko auttaa minua varaamaan lennon BOS:sta SFO:hon? Asiakas: Ilmoittakaa matkanne päivämäärät: Asiamies: Toki, haluan matkustaa 13.4. ja minun on palattava 15.4. agentti: Asiakas: Tarvitsetteko mitään yhteysrajoitusta? Agentti: Tarvitsen lennon, jossa on yksi yhteys. agentti: Tarvitsen lennon, jossa on yksi yhteys: Onko muita erittelyjä?  __ agentti: Asiakas: Saanko tietää nimenne? Asiakas: Olen Virginia Parker: Parker: Ei ole saatavilla lentoja reitillenne. asiakas: Ei ole saatavilla lentoja reitillenne. asiakas: Ei ole saatavilla lentoja: Hyvä on, se ei ole ongelma. Kiitos, että tarkistitte asian: Agentti: Kiitos, että valitsitte meidät.</w:t>
      </w:r>
    </w:p>
    <w:p>
      <w:r>
        <w:rPr>
          <w:b/>
        </w:rPr>
        <w:t xml:space="preserve">Tulos</w:t>
      </w:r>
    </w:p>
    <w:p>
      <w:r>
        <w:t xml:space="preserve">asiakas: Asiakas: Lähtöaikani on oltava illalla.</w:t>
      </w:r>
    </w:p>
    <w:p>
      <w:r>
        <w:rPr>
          <w:b/>
        </w:rPr>
        <w:t xml:space="preserve">Esimerkki 7.4187</w:t>
      </w:r>
    </w:p>
    <w:p>
      <w:r>
        <w:t xml:space="preserve">asiakas: Hei.  __ asiakas: George Collins. Haluan vain peruuttaa edellisen varaukseni, voisitteko auttaa minua siinä? asiamies: Totta kai, olen täällä auttaakseni teitä siinä. Okei, odottakaa hetki. asiakas: Asiakas: Toki: Asiakas: Olen pahoillani, mutta tietokannastamme ei löydy varausta nimellänne. asiakas: Asiamies: Ei mitään ongelmaa, kiitos tiedoista. agentti: Asiakas: Kiitos, että otitte yhteyttä meihin.</w:t>
      </w:r>
    </w:p>
    <w:p>
      <w:r>
        <w:rPr>
          <w:b/>
        </w:rPr>
        <w:t xml:space="preserve">Tulos</w:t>
      </w:r>
    </w:p>
    <w:p>
      <w:r>
        <w:t xml:space="preserve">agentti: Hei. Kuinka voin auttaa teitä tänään?</w:t>
      </w:r>
    </w:p>
    <w:p>
      <w:r>
        <w:rPr>
          <w:b/>
        </w:rPr>
        <w:t xml:space="preserve">Esimerkki 7.4188</w:t>
      </w:r>
    </w:p>
    <w:p>
      <w:r>
        <w:t xml:space="preserve">asiakas: Asiakas: Hei: Asiakas: Miten voin auttaa? asiakas: Olen Thomas Edwards: Asiakas: Voitteko auttaa minua peruuttamaan varaukseni? agentti: Voitteko auttaa minua peruuttamaan varaukseni? Okei, olen täällä auttaakseni teitä. Voisitteko odottaa hetken.  __ agentti: Asiakas: Olen pahoillani, nimellänne ei löytynyt peruutettavaa varausta. asiakas: Oi! ok, ei ongelmia. Kiitos ajastanne. agentti: Kiitos, että tavoititte meidät.</w:t>
      </w:r>
    </w:p>
    <w:p>
      <w:r>
        <w:rPr>
          <w:b/>
        </w:rPr>
        <w:t xml:space="preserve">Tulos</w:t>
      </w:r>
    </w:p>
    <w:p>
      <w:r>
        <w:t xml:space="preserve">asiakas: Tarkista varaukseni tiedot.</w:t>
      </w:r>
    </w:p>
    <w:p>
      <w:r>
        <w:rPr>
          <w:b/>
        </w:rPr>
        <w:t xml:space="preserve">Esimerkki 7.4189</w:t>
      </w:r>
    </w:p>
    <w:p>
      <w:r>
        <w:t xml:space="preserve">asiakas: Asiakas: Päivää, nimeni on Paul Mitchell. asiamies: Päivää Paul, miten voin auttaa teitä? PHL:stä HOU:hun lähtevien lentojen saatavuutta? Koska minun on matkustettava Houstoniin konferenssikokoukseeni. asiamies: Mihin lennolle? Asiakas: Tarkistan, onko PHL:stä HOU:hun saatavilla lentoja. asiakas: Tarkistan, onko PHL:stä HOU:hun saatavilla lentoja: Asiakas: Toki: Milloin aiotte matkustaa konferenssiinne?  __ agentti: Asiakas: Odottakaa hetki: Asiakas: Toki: Spirit airlinesin lento numero 1003 on käytettävissä. asiakas: Asiamies: Toki, voitte jatkaa lippuni varaamista. asiamies: Voitte jatkaa lippuni varaamista: Asiakas: Lippunne on varattu: Kiitos, että varasitte lippuni. agentti: Eipä kestä.</w:t>
      </w:r>
    </w:p>
    <w:p>
      <w:r>
        <w:rPr>
          <w:b/>
        </w:rPr>
        <w:t xml:space="preserve">Tulos</w:t>
      </w:r>
    </w:p>
    <w:p>
      <w:r>
        <w:t xml:space="preserve">asiakas: Matkapäiväni ovat 09/10-09/12.</w:t>
      </w:r>
    </w:p>
    <w:p>
      <w:r>
        <w:rPr>
          <w:b/>
        </w:rPr>
        <w:t xml:space="preserve">Esimerkki 7.4190</w:t>
      </w:r>
    </w:p>
    <w:p>
      <w:r>
        <w:t xml:space="preserve">asiakas: Agentti: Hei. Miten voin auttaa teitä? Olen Stephen Brown, minulla oli liiketapaaminen Atlantassa. Tarvitsen lentolippua New Yorkista, voitteko auttaa minua? agentti: Asiakas: Ilmoittakaa matkapäivänne: Matkapäivät ovat 31.05. ja 02.06. Haluan lennon, jossa on jatkoyhteys 0 ja hinta ei saisi ylittää 200. agentti: Asiakas: Ilmoittakaa lentokenttäkoodinne: Agentti: Lähtölentokentän koodi on JFK ja kohdelentokentän koodi on ATL. agentti: Lentoaseman koodi on JFK: Asiakas: Saatavilla on lento, jossa on 1 yhteys: Ei, älkää varatko lippua.  __ asiakas: Thank you for the information.  agent: Asiakas: Kiitos, että otitte yhteyttä: Asiakas: Olkaa hyvä.</w:t>
      </w:r>
    </w:p>
    <w:p>
      <w:r>
        <w:rPr>
          <w:b/>
        </w:rPr>
        <w:t xml:space="preserve">Tulos</w:t>
      </w:r>
    </w:p>
    <w:p>
      <w:r>
        <w:t xml:space="preserve">agentti: Selvä.</w:t>
      </w:r>
    </w:p>
    <w:p>
      <w:r>
        <w:rPr>
          <w:b/>
        </w:rPr>
        <w:t xml:space="preserve">Esimerkki 7.4191</w:t>
      </w:r>
    </w:p>
    <w:p>
      <w:r>
        <w:t xml:space="preserve">asiakas: Asiakas: Hei. asiamies: Hei, miten voin auttaa teitä tänään? asiakas: Miten voin auttaa? Agentti: Hätätilanteen vuoksi haluan peruuttaa varaukseni, voisitteko auttaa minua? agentti: Voisitteko auttaa minua? Voisitteko antaa nimenne, jotta voisin tarkistaa varauksen tilan nimellänne? asiakas: Olen täällä auttaakseni teitä tässä asiassa: Agentti: Olen Jeffrey Hill: Asiakas: Olkaa hyvä ja odottakaa 2-3 minuuttia, kun tarkistan nimellänne olevan aktiivisen varauksen. asiakas: Odottakaa 2-3 minuuttia, kun tarkistan nimellänne olevan varauksen: Asiamies: Toki: Valitettavasti Jeffery Hill, varausluettelossamme ei ole aktiivista varausta nimellänne.  __ agentti: Hill: Ole hyvä, kiitos, että otitte yhteyttä.</w:t>
      </w:r>
    </w:p>
    <w:p>
      <w:r>
        <w:rPr>
          <w:b/>
        </w:rPr>
        <w:t xml:space="preserve">Tulos</w:t>
      </w:r>
    </w:p>
    <w:p>
      <w:r>
        <w:t xml:space="preserve">asiakas: Kiitos tarkistuksesta.</w:t>
      </w:r>
    </w:p>
    <w:p>
      <w:r>
        <w:rPr>
          <w:b/>
        </w:rPr>
        <w:t xml:space="preserve">Esimerkki 7.4192</w:t>
      </w:r>
    </w:p>
    <w:p>
      <w:r>
        <w:t xml:space="preserve">asiakas: Agentti: Hei. Miten voin auttaa? Agentti: Etsin suoraa lentoa JFK:sta DTW:hen, voitteko auttaa minua varaamaan lentolippuni? agentti: Voisitteko auttaa minua varaamaan lentolippuni? Totta kai, olen täällä auttamassa teitä. Saanko tietää matkapäivänne? asiakas: Totta kai, lähden 5. tammikuuta ja haluan palata takaisin 7. tammikuuta.  __ asiakas: Asiamies: Minulla on varaa vain 500: Odottakaa hetki: Asiakas: Toki: Saanko tietää nimenne, jotta voin jatkaa eteenpäin? asiakas: Asiakas: Toki, nimeni on Catherine Mitchell. asiamies: Asiakas: Catherine Mitchell, reitillänne ei ole vapaita lentoja. asiakas: Catherine Mitchell: Mitchell: Ei haittaa, löydän toisen tavan päästä määränpäähäni. Joka tapauksessa, kiitos: Asiakas: Kiitos, että valitsitte meidät.</w:t>
      </w:r>
    </w:p>
    <w:p>
      <w:r>
        <w:rPr>
          <w:b/>
        </w:rPr>
        <w:t xml:space="preserve">Tulos</w:t>
      </w:r>
    </w:p>
    <w:p>
      <w:r>
        <w:t xml:space="preserve">agentti: Paljonko sinulla on varaa lentolippuihin?</w:t>
      </w:r>
    </w:p>
    <w:p>
      <w:r>
        <w:rPr>
          <w:b/>
        </w:rPr>
        <w:t xml:space="preserve">Esimerkki 7.4193</w:t>
      </w:r>
    </w:p>
    <w:p>
      <w:r>
        <w:t xml:space="preserve">asiakas: Asiakas: Hei, olen Brain Gonzalez. agentti: Hei, Brain Gonzalez, miten voin auttaa teitä? asiakas: Hei, olen Brain Gonzalez: Elitch Gardens -teemapuistossa käyntiä varten minun on varattava lippu DCA:sta DEN:hen. Voisitteko auttaa minua siinä? asiamies: Voisitteko auttaa minua siinä: Totta kai, autamme teitä mielellämme. Voisitteko kertoa matkanne päivämäärät? asiakas: Matkapäiväni ovat 06/11 ja paluu 06/13.  __ asiakas: Varmistakaa, että hinta on alle 500 ja että siinä on 1 yhteys. agentti: Asiakas: Kiitos kärsivällisyydestänne, löysimme lennon, joka vastaa kaikkia vaatimuksianne. asiakas: Voitte jatkaa varauksen tekemistä. agentti: Ok, lippunne on vahvistettu Spiritin koneeseen numerolla 1025. Hinta on 100 yhdellä jatkoyhteydellä. asiakas: Asiamies: Kiitos, että autoitte minua: On ilo auttaa, hyvää matkaa.</w:t>
      </w:r>
    </w:p>
    <w:p>
      <w:r>
        <w:rPr>
          <w:b/>
        </w:rPr>
        <w:t xml:space="preserve">Tulos</w:t>
      </w:r>
    </w:p>
    <w:p>
      <w:r>
        <w:t xml:space="preserve">agentti: Kiitos tiedoistanne, odottakaa hetki.</w:t>
      </w:r>
    </w:p>
    <w:p>
      <w:r>
        <w:rPr>
          <w:b/>
        </w:rPr>
        <w:t xml:space="preserve">Esimerkki 7.4194</w:t>
      </w:r>
    </w:p>
    <w:p>
      <w:r>
        <w:t xml:space="preserve">asiakas: Asiakas: Päivää, miten voin palvella teitä tänään? Asiakas: Olen Kathleen Johnson: Johnson Johnson Johnson, Johnson Johnson Johnson, Johnson Johnson Johnson, Johnson Johnson Johnson, Johnson Johnson Johnson, Johnson Johnson Johnson: Minneapolis &amp; St. Paul, MSP: Haluaisin vierailla Fort Snelling State Parkissa. Voisitteko varata lentolipun hintaan 1000? agentti:  Asiakas: Voisitteko ilmoittaa lentoonlähtökentän koodin? Asiakas: Voisitteko ilmoittaa lentoonlähtökentän koodin? Kiitos. Lähtöpaikkani on Chicago, ORD.  __ asiakas: Asiamies: Lähtö- ja saapumispäiväni ovat 15.09. ja 17.09: Asiakas: Okei, odottakaa hetki, annan minun etsiä teille lennon. asiakas: Asiakas: Toki:  Kiitos arvokkaasta ajastanne. Löysimme Spirit-lentoyhtiön hinnan 200. Jatkanko varausta yhden välilaskun lennolla? asiakas: Asiamies: Hyvä on, jatka varausta: Asiakas: Lentolippunne on vahvistettu lentoyhtiön numerolla 1001. Asiakas: Asiamies: Kiitos, että varasitte lippuni: Kiitos, että lähestyitte meitä.</w:t>
      </w:r>
    </w:p>
    <w:p>
      <w:r>
        <w:rPr>
          <w:b/>
        </w:rPr>
        <w:t xml:space="preserve">Tulos</w:t>
      </w:r>
    </w:p>
    <w:p>
      <w:r>
        <w:t xml:space="preserve">agentti: Mille päiville haluatte minun varaavan lentoliput?</w:t>
      </w:r>
    </w:p>
    <w:p>
      <w:r>
        <w:rPr>
          <w:b/>
        </w:rPr>
        <w:t xml:space="preserve">Esimerkki 7.4195</w:t>
      </w:r>
    </w:p>
    <w:p>
      <w:r>
        <w:t xml:space="preserve">asiakas: Agentti: Hei. Miten voin auttaa? Voitteko auttaa minua varaamaan lentolipun HOU:sta? agentti: Voisitteko auttaa minua varaamaan lentolipun HOU:sta? Asiakas: Matkan päivämäärät, kiitos: Agentti: Matkapäiväni ovat 6. ja 8. toukokuuta: Asiakas: Onko teillä jokin yhteysrajoitus? Agentti: Kyllä, tarvitsen jatkolennon. agentti: Kyllä, tarvitsen jatkolennon: Onko teillä muita mieltymyksiä? asiakas: Agentti: Kyllä, haluan lähteä mieluiten illalla ja etsikää turistiluokkaa. agentti: Asiakkaan nimi: Nimenne, olkaa hyvä: Edward Martin: Martin Martin: Valitettavasti ei löytynyt lentoja, joihin tietonne sopisivat.  __ agentti: Agentti: Kiitos, että otitte yhteyttä.</w:t>
      </w:r>
    </w:p>
    <w:p>
      <w:r>
        <w:rPr>
          <w:b/>
        </w:rPr>
        <w:t xml:space="preserve">Tulos</w:t>
      </w:r>
    </w:p>
    <w:p>
      <w:r>
        <w:t xml:space="preserve">asiakas: Kiitos kuitenkin tarkistuksesta.</w:t>
      </w:r>
    </w:p>
    <w:p>
      <w:r>
        <w:rPr>
          <w:b/>
        </w:rPr>
        <w:t xml:space="preserve">Esimerkki 7.4196</w:t>
      </w:r>
    </w:p>
    <w:p>
      <w:r>
        <w:t xml:space="preserve">asiakas: Asiakas: Hei: Green.  __ asiakas: Agentti: Haluaisin peruuttaa nykyisen varaukseni, koska serkkuni joutui onnettomuuteen. agentti: Haluan peruuttaa nykyisen varaukseni, koska serkkuni tapasi onnettomuuden: Asiakas: Olen pahoillani serkustanne, tarkastan tietokannastamme, jotta voin peruuttaa lippunne. asiakas: Olen pahoillani serkustanne: Asiamies: Hyvä on: Asiakas: Valitan, nimellänne ei löytynyt varausta. asiakas: Asiamies: Ei se mitään, ei se haittaa. agentti: Ei se haittaa: Asiakas: Kiitos, että valitsitte meidät: Kiitos, että autoitte minua.</w:t>
      </w:r>
    </w:p>
    <w:p>
      <w:r>
        <w:rPr>
          <w:b/>
        </w:rPr>
        <w:t xml:space="preserve">Tulos</w:t>
      </w:r>
    </w:p>
    <w:p>
      <w:r>
        <w:t xml:space="preserve">agentti: Green, miten voin auttaa?</w:t>
      </w:r>
    </w:p>
    <w:p>
      <w:r>
        <w:rPr>
          <w:b/>
        </w:rPr>
        <w:t xml:space="preserve">Esimerkki 7.4197</w:t>
      </w:r>
    </w:p>
    <w:p>
      <w:r>
        <w:t xml:space="preserve">asiakas: Asiakas: Hei: Asiakas: Miten voin auttaa? asiakas: Olen Nancy Lopez: Voisitteko auttaa minua löytämään halvemman lennon, jonka hinta on 200?  __ asiakas: Agentti: Haluaisin aloittaa matkani 20.06. ja palata 22.06., koska minulla on tapahtuma näiden päivämäärien välissä: Asiakas: Kerro minulle lentokenttäkoodisi: Agentti: Lähtöpaikkani on DTW ja määränpääni MSP: Asiakas: Tarvitsetteko mitään pysähdyspaikkaa? Kyllä, tarvitsen taukoa. agentti: Löysimme UA-lentoyhtiön, lennon numero:1015 ja hinta on 200. asiakas: Asiamies: Hyvä on, jatkakaa: Asiakas: Lentolippunne on käsitelty: Kiitos palvelustanne. agentti: Kiitos, että valitsitte meidät.</w:t>
      </w:r>
    </w:p>
    <w:p>
      <w:r>
        <w:rPr>
          <w:b/>
        </w:rPr>
        <w:t xml:space="preserve">Tulos</w:t>
      </w:r>
    </w:p>
    <w:p>
      <w:r>
        <w:t xml:space="preserve">agentti: Olemme täällä palvellaksemme teitä. Saanko tietää matkapäivänne?</w:t>
      </w:r>
    </w:p>
    <w:p>
      <w:r>
        <w:rPr>
          <w:b/>
        </w:rPr>
        <w:t xml:space="preserve">Esimerkki 7.4198</w:t>
      </w:r>
    </w:p>
    <w:p>
      <w:r>
        <w:t xml:space="preserve">asiakas: Hei. Haluaisin muuttaa nykyistä varaustani terveysongelman vuoksi. agentti: Päivää, miten voin auttaa teitä? Okei, saanko tietää nimenne, kiitos? asiakas: Nimeni on Dorothy Jones.  __ asiakas: Asiamies: Ei se mitään: Kiitos, että otitte yhteyttä. asiakas: Agentti: Hyvää päivänjatkoa.</w:t>
      </w:r>
    </w:p>
    <w:p>
      <w:r>
        <w:rPr>
          <w:b/>
        </w:rPr>
        <w:t xml:space="preserve">Tulos</w:t>
      </w:r>
    </w:p>
    <w:p>
      <w:r>
        <w:t xml:space="preserve">agentti: Jones, nimellesi ei ole löytynyt varausta.</w:t>
      </w:r>
    </w:p>
    <w:p>
      <w:r>
        <w:rPr>
          <w:b/>
        </w:rPr>
        <w:t xml:space="preserve">Esimerkki 7.4199</w:t>
      </w:r>
    </w:p>
    <w:p>
      <w:r>
        <w:t xml:space="preserve">asiakas: Agentti: Hei. Miten voin auttaa? Miller. Minun on muutettava varaustani, koska kokoukseni siirtyi, voitteko auttaa minua? agentti: Asiakas: Toki, autan teitä: Kiitos.  __ asiakas: Asiakas: Hyvä on: Asiakas: Kiitos, että odotitte, löysimme varauksen nimellänne. Voisitteko kertoa päivitetyt matkapäivänne? asiakas: Asiakas: Selvä. Matkapäiväni ovat 05.4.-07.4. Agentti: Matkan päivämäärät ovat 05.4.-07.4: Ilmoittakaa lentoonlähtö- ja laskeutumislentokenttäkoodinne. asiakas: Agentti: Lentokenttäkoodini ovat IAH:sta SFO:hon. agentti: Lentokenttäkoodini ovat IAH:sta SFO:han: Asiakas: Odota hetki, niin kerron sinulle lentojen saatavuuden. asiakas: Asiakas: Selvä: Asiakas: Kiitos, että odotitte, saatavilla on lento, jonka hinta on 400 business-luokassa ja jossa on yksi yhteys. asiakas: Kiitos, että odotitte, saatavilla on lento, jonka hinta on 400 business-luokassa ja jossa on yksi yhteys: Asiakas: Voitte jatkaa: Asiakas: Saanko vahvistaa tämän UA-lentoyhtiön lennon: Agentti: Kyllä: Ok, varauksenne on vahvistettu lennolle numero 1019. asiakas: Kiitos: Kiitos, että valitsitte meidät.</w:t>
      </w:r>
    </w:p>
    <w:p>
      <w:r>
        <w:rPr>
          <w:b/>
        </w:rPr>
        <w:t xml:space="preserve">Tulos</w:t>
      </w:r>
    </w:p>
    <w:p>
      <w:r>
        <w:t xml:space="preserve">agentti: Odottakaa hetki.</w:t>
      </w:r>
    </w:p>
    <w:p>
      <w:r>
        <w:rPr>
          <w:b/>
        </w:rPr>
        <w:t xml:space="preserve">Esimerkki 7.4200</w:t>
      </w:r>
    </w:p>
    <w:p>
      <w:r>
        <w:t xml:space="preserve">asiakas: Asiakas: Päivää. asiamies: Päivää, miten voin auttaa teitä tänään? asiakas: Päivää: IAH:sta New York JFK:lle snooker-kilpailuun. Voitteko etsiä minulle lentolippua? asiamies: Voitteko etsiä minulle lentolippua? asiamies: Voitteko löytää minulle lentolippua? Totta kai, autan mielelläni varauksen tekemisessä. Voisitteko kertoa matkapäivänne? asiakas: Kiitos. Suunnitellut matkapäiväni ovat 05. toukokuuta ja paluu 07. toukokuuta. agentti: Asiakas: Hyvä on, saanko tietää nimenne? Asiakas: Kiitos: Hyvä on, nimeni on Nancy Allen.  __ asiakas: Hyvä on, haluan business-luokan lennon. asiamies: Asiakas: Valitan, haluamillenne matkapäiville ei ole saatavilla lentoja. asiakas: Hyvä on, ei haittaa. Kiitos tiedoistanne. agentti: Asiakas: Kiitos yhteydenotosta, hyvää päivänjatkoa.</w:t>
      </w:r>
    </w:p>
    <w:p>
      <w:r>
        <w:rPr>
          <w:b/>
        </w:rPr>
        <w:t xml:space="preserve">Tulos</w:t>
      </w:r>
    </w:p>
    <w:p>
      <w:r>
        <w:t xml:space="preserve">agentti: Onko teillä mitään tarkennuksia?</w:t>
      </w:r>
    </w:p>
    <w:p>
      <w:r>
        <w:rPr>
          <w:b/>
        </w:rPr>
        <w:t xml:space="preserve">Esimerkki 7.4201</w:t>
      </w:r>
    </w:p>
    <w:p>
      <w:r>
        <w:t xml:space="preserve">asiakas: Asiakas: Päivää. asiamies: Päivää, miten voin auttaa teitä? Asiakas: Olen Steven Hernandez. asiamies: Olen Steven Hernandez: Hernandez: Hauska tavata, Steven: Agentti: Varatkaa minulle lippu PHX:stä PHL:ään tapaamaan perheenjäseniäni. agentti: Voitte varata minulle lipun PHX:stä PHL:ään: Asiakas: Toki, saanko tietää matkapäivänne? asiakas: Kyllä, kiitos: Asiamies: Matkapäiväni ovat 11/05-11/07. Asiamies: Mihin aikaan matkustatte? Lento, joka voi matkustaa alueellesi, jossa on yksi asettelu matkasi välissä ja jonka lipun hinta on 100, jonka tarjoaa Delta airlines. Haluaisitko varata tämän lennon matkaasi varten?  __ agentti: Asiakas: Okei, lippunne on varattu lennon numerolla 1005. Asiakas: Kiitos: Asiakas: Ole hyvä.</w:t>
      </w:r>
    </w:p>
    <w:p>
      <w:r>
        <w:rPr>
          <w:b/>
        </w:rPr>
        <w:t xml:space="preserve">Tulos</w:t>
      </w:r>
    </w:p>
    <w:p>
      <w:r>
        <w:t xml:space="preserve">asiakas: Asiakas: Kyllä, pidän tästä lipusta. Varaa tämä lippu minulle.</w:t>
      </w:r>
    </w:p>
    <w:p>
      <w:r>
        <w:rPr>
          <w:b/>
        </w:rPr>
        <w:t xml:space="preserve">Esimerkki 7.4202</w:t>
      </w:r>
    </w:p>
    <w:p>
      <w:r>
        <w:t xml:space="preserve">asiakas: Asiakas: Päivää: Hummer-kierrokselle suunnitellun jatkolentolipun varaaminen. Auttakaa minua: Asiakas: Toki: Asiamies: Matkapäiväni ovat 30.01. - 01.02. agentti: Matkan ajankohta on 30.01. - 01.02: Asiakas: Voisitteko ilmoittaa nousu- ja laskeutumislentokenttänne koodit? asiakas: Lähtökoodini on TX- DFW ja määränpääni koodi on NV- LAS.  __ asiakas: Asiamies: Hyvä on: Kiitos kärsivällisyydestänne. Valitettavasti vaatimuksia vastaavaa lentoa ei ole saatavilla. asiakas: Ok, ei ongelmia. Kiitos: Asiakas: Kertokaa hyvä nimenne, olkaa hyvä. asiakas: Olen Kimberly Phillips. agentti: Phillips: Kiitos, että tavoititte meidät.</w:t>
      </w:r>
    </w:p>
    <w:p>
      <w:r>
        <w:rPr>
          <w:b/>
        </w:rPr>
        <w:t xml:space="preserve">Tulos</w:t>
      </w:r>
    </w:p>
    <w:p>
      <w:r>
        <w:t xml:space="preserve">agentti: Tarkistan lentojen saatavuuden ja palaan asiaan.</w:t>
      </w:r>
    </w:p>
    <w:p>
      <w:r>
        <w:rPr>
          <w:b/>
        </w:rPr>
        <w:t xml:space="preserve">Esimerkki 7.4203</w:t>
      </w:r>
    </w:p>
    <w:p>
      <w:r>
        <w:t xml:space="preserve">asiakas: Asiakas: Hei: Asiakas: Miten voin auttaa teitä tänään? asiakas: Olen Jack Moore: Haluaisin matkustaa kohteesta Houston, TX - IAH kohteeseen Las Vegas, NV - LAS. Voitteko auttaa minua lentolipun varaamisessa? agentti: Voin auttaa teitä: Asiakas: Toki, autan teitä mielelläni. asiakas: Voin auttaa teitä mielelläni: Kiitos: Asiakas: Saanko tietää suunnitellut matkapäivänne? asiakas: Saanko kysyä, milloin matkustatte? Asiamies: Matkapäiväni ovat 08/04 - 08/06. Agentti: Mihin aikaan haluatte matkustaa? Asiakas: Tarvitsetteko jatkolentoa? Minulle kelpaa mikä tahansa lento.  __ asiakas: Asiamies: Kyllä, kiitos: AA-lentoyhtiön lento 1017, hinta 200. Jatkanko matkaa? asiakas: Asiakas: Voit jatkaa: Lippunne on varattu. asiakas: Kiitos avusta. agentti: Kiitos, että tavoititte meidät.</w:t>
      </w:r>
    </w:p>
    <w:p>
      <w:r>
        <w:rPr>
          <w:b/>
        </w:rPr>
        <w:t xml:space="preserve">Tulos</w:t>
      </w:r>
    </w:p>
    <w:p>
      <w:r>
        <w:t xml:space="preserve">agentti: Odottakaa hetki.</w:t>
      </w:r>
    </w:p>
    <w:p>
      <w:r>
        <w:rPr>
          <w:b/>
        </w:rPr>
        <w:t xml:space="preserve">Esimerkki 7.4204</w:t>
      </w:r>
    </w:p>
    <w:p>
      <w:r>
        <w:t xml:space="preserve">asiakas: Asiakas: Päivää, olen Pamela White: Agentti: Auttakaa minua varaamaan lentolippu San Franciscosta, CA-SFO, jotta voin osallistua Harry Potterin velhomaailmaan Orlandossa, FL-MCO: Asiakas: Toki, saanko tietää matkustuspäivämääränne? Asiakas: Kyllä: Asiamies: Paljonko teillä on varaa tähän lippuun? asiakas: Paljonko teillä on varaa tähän lippuun? Voin maksaa lentolipusta enintään 5000 euroa.  __ asiakas: Ei ongelmia, valitsen minkä tahansa vaihtoehdon päästäkseni määränpäähäni. Kiitos: Asiakas: Kiitos.</w:t>
      </w:r>
    </w:p>
    <w:p>
      <w:r>
        <w:rPr>
          <w:b/>
        </w:rPr>
        <w:t xml:space="preserve">Tulos</w:t>
      </w:r>
    </w:p>
    <w:p>
      <w:r>
        <w:t xml:space="preserve">agentti: Valitettavasti tiedoissasi ei ole lentoa.</w:t>
      </w:r>
    </w:p>
    <w:p>
      <w:r>
        <w:rPr>
          <w:b/>
        </w:rPr>
        <w:t xml:space="preserve">Esimerkki 7.4205</w:t>
      </w:r>
    </w:p>
    <w:p>
      <w:r>
        <w:t xml:space="preserve">asiakas: Asiakas: Hei: Asiakas: Olen Ashley Lee:  Lee Lee: Saanko kysyä, miten voin auttaa teitä?  __ agentti: Asiakas: Toki, voin auttaa teitä siinä. Tarvitsen sitä varten lentokenttäkoodinne. Voitteko antaa ne? asiakas: BOS ja DTW ovat lentokenttäkoodini. agentti: Asiakas: Okei, tarvitsen tarkat päivämäärät, jolloin haluatte matkustaa ja palata? asiakas: Kyllä: Asiamies: 23.12. ja 25.12. ovat matkapäiväni. asiamies: Meillä on Spirit-lentoyhtiön lento numero 1005, jonka hinta on 100, käytettävissä matkallesi. asiakas: Asiamies: Voitte varata sen: Lippunne on vahvistettu tälle jatkolennolle. asiakas: Kiitos: Asiakas: Kiitos, että valitsitte meidät, turvallista matkaa!.</w:t>
      </w:r>
    </w:p>
    <w:p>
      <w:r>
        <w:rPr>
          <w:b/>
        </w:rPr>
        <w:t xml:space="preserve">Tulos</w:t>
      </w:r>
    </w:p>
    <w:p>
      <w:r>
        <w:t xml:space="preserve">asiakas: Haluan varata lentolipun 200 euron sisällä. Voitteko auttaa minua?</w:t>
      </w:r>
    </w:p>
    <w:p>
      <w:r>
        <w:rPr>
          <w:b/>
        </w:rPr>
        <w:t xml:space="preserve">Esimerkki 7.4206</w:t>
      </w:r>
    </w:p>
    <w:p>
      <w:r>
        <w:t xml:space="preserve">asiakas: Agentti: Hei.  __ agentti: Miten voin auttaa teitä, Gary? asiakas: Asiamies: Aion matkustaa DEN:stä LGA:han osallistuakseni New Yorkissa järjestettävään live-musiikkikonserttiin. asiamies: Aion matkustaa DEN:stä LGA:han: Se on hyvä kuulla. Saanko tietää haluamanne päivämäärät, jolloin haluatte matkustaa? asiakas: Asiamies: Toki, haluaisin lähteä 02.08. ja palata takaisin 04.08. agentti: Gary, odottakaa hetki, niin tarkistetaan lentojen saatavuus. Tietojesi perusteella olen löytänyt lennon, jossa on 0 jatkoyhteyttä. Sopiiko se sinulle? asiakas: Jos se sopii sinulle: Agentti: Tarvitsen lennon, jossa on 1 yhteys: Asiakas: Valitettavasti emme ole saatavilla lentoja, joilla on yhteys 1. Asiakas: Valitettavasti emme ole saatavilla lentoja, joilla on yhteys 1. Asiakas: Valitettavasti emme ole saatavilla lentoja, joilla on yhteys 1. Asiakas: Valitettavasti emme ole saatavilla lentoja, joilla on yhteys 1: Ei se mitään, kokeilen toista tapaa toteuttaa matkani. Kiitos, että tarkistitte asian. asiamies: Asiakas: Kiitos, että lähestyitte meitä, hyvää päivänjatkoa. asiakas: Eipä kestä.</w:t>
      </w:r>
    </w:p>
    <w:p>
      <w:r>
        <w:rPr>
          <w:b/>
        </w:rPr>
        <w:t xml:space="preserve">Tulos</w:t>
      </w:r>
    </w:p>
    <w:p>
      <w:r>
        <w:t xml:space="preserve">asiakas: Gary Moore.</w:t>
      </w:r>
    </w:p>
    <w:p>
      <w:r>
        <w:rPr>
          <w:b/>
        </w:rPr>
        <w:t xml:space="preserve">Esimerkki 7.4207</w:t>
      </w:r>
    </w:p>
    <w:p>
      <w:r>
        <w:t xml:space="preserve">asiakas: Asiakas: Hei. agentti: Hei, miten voin auttaa teitä tänään? asiakas: Hei: Catherine Wright. Voitteko auttaa minua varaamaan lentoliput PHX:stä JFK:hon osallistuakseni musiikkifestivaaleille? asiamies: Totta kai, olemme täällä auttamassa teitä. Voisitteko kertoa minulle matkapäivänne? asiakas: Kiitos. Suunnittelen lähtöä 19. maaliskuuta ja paluuta 21. maaliskuuta. agentti: Asiakas: Tarvitsetteko pysähdyksiä matkanne välissä? Asiamies: Ei, tarvitsen suoran lennon. asiamies: Ei, tarvitsen suoran lennon: Asiakas: Hyvä on, odottakaa jonkin aikaa: Toki. __ asiakas: Selvä, ei ongelmaa. Kiitos tiedoista. agentti: Asiakas: Kiitos, että lähestyitte meitä.</w:t>
      </w:r>
    </w:p>
    <w:p>
      <w:r>
        <w:rPr>
          <w:b/>
        </w:rPr>
        <w:t xml:space="preserve">Tulos</w:t>
      </w:r>
    </w:p>
    <w:p>
      <w:r>
        <w:t xml:space="preserve">agentti: Tietojesi perusteella ei ole löytynyt lentoja.</w:t>
      </w:r>
    </w:p>
    <w:p>
      <w:r>
        <w:rPr>
          <w:b/>
        </w:rPr>
        <w:t xml:space="preserve">Esimerkki 7.4208</w:t>
      </w:r>
    </w:p>
    <w:p>
      <w:r>
        <w:t xml:space="preserve">asiakas: Asiakas: Hei: Asiakas: Rachel Martin tässä: Asiakas: Rachel, miten voin opastaa sinua? asiakas: Rachel Martin: Itse asiassa varasin lipun MSP:hen haastatteluun, mutta lääketieteellisen ongelman vuoksi en voi osallistua. Voisitteko auttaa minua varaukseni vaihtamisessa muihin suunniteltuihin päivämääriin? asiamies: Odottakaa hetki, tarkistan asian. asiakas: Selvä.  __ asiakas: Asiakas: Ei mitään ongelmaa. Kiitos ajastanne. agentti: Kiitos, hyvää päivänjatkoa.</w:t>
      </w:r>
    </w:p>
    <w:p>
      <w:r>
        <w:rPr>
          <w:b/>
        </w:rPr>
        <w:t xml:space="preserve">Tulos</w:t>
      </w:r>
    </w:p>
    <w:p>
      <w:r>
        <w:t xml:space="preserve">agentti: Rachel, joudun valitettavasti ilmoittamaan, että nimelläsi ei ole varauksia.</w:t>
      </w:r>
    </w:p>
    <w:p>
      <w:r>
        <w:rPr>
          <w:b/>
        </w:rPr>
        <w:t xml:space="preserve">Esimerkki 7.4209</w:t>
      </w:r>
    </w:p>
    <w:p>
      <w:r>
        <w:t xml:space="preserve">asiakas: Asiakas: Päivää. asiamies: Päivää, miten voin auttaa? Olen Stephen King ja suunnittelen retkeä Oaklandiin. Voitteko varata minulle lipun? agentti: Asiakas: Toki, voisitteko antaa minulle lähtö- ja kohdelentokentän koodit? asiakas: Voisitteko antaa minulle lähtö- ja kohdelentokentän koodit? Agentti: Lentokenttäkoodini ovat DFW ja OAK: Asiakas: Minä päivinä aiotte matkustaa? Asiamies: Suunnittelen lähtöä 06/03 ja paluuta 06/05. Agentti: Asiakas: Spirit airlinesilla on kyseisellä reitillä lento, jonka lipun hinta on 100 ja jossa on 1 vaihtoyhteys: Asiakas: Toki, voitte jatkaa: Lippunne on varattu lennolle-1013, hyvää matkaa. asiakas: Kiitos avusta.  __ asiakas: Asiakas: Ei kestä.</w:t>
      </w:r>
    </w:p>
    <w:p>
      <w:r>
        <w:rPr>
          <w:b/>
        </w:rPr>
        <w:t xml:space="preserve">Tulos</w:t>
      </w:r>
    </w:p>
    <w:p>
      <w:r>
        <w:t xml:space="preserve">agentti: Kiitos, että valitsitte meidät.</w:t>
      </w:r>
    </w:p>
    <w:p>
      <w:r>
        <w:rPr>
          <w:b/>
        </w:rPr>
        <w:t xml:space="preserve">Esimerkki 7.4210</w:t>
      </w:r>
    </w:p>
    <w:p>
      <w:r>
        <w:t xml:space="preserve">asiakas: Hei. Olen Debra King. asiamies: Päivää, miten voin auttaa teitä tänään? asiakas: Haluan varata lentoliput reitiltä AZ-PHX kohteeseen PA-PHL. Voitteko auttaa minua? Asiakas: Toki, voisitteko mainita matkanne päivämäärät? asiak: Kiitos. 30.10. ja 1.11. ovat matkapäiväni. agentti: Onko teillä jokin luokkatoive?  __ agentti: Asiakas: Saanko tietää liityntämääränne? Asiakas: Tarvitsen tauon: Okei, odottakaa hetki. asiakas: Asiakas: Selvä: Löysimme jatkolennon American Airlinesin lennolla numero 1023, joka lähtee aamulla klo 5:00. Jatkanko lippunne varaamista turistiluokkaan? asiakas: Agentti: Voitte varata sen minulle: Varaus on vahvistettu. asiakas: Kiitos avusta. agentti: Asiakas: Asiakkaan on oltava valmis: Kiitos, että valitsitte meidät.</w:t>
      </w:r>
    </w:p>
    <w:p>
      <w:r>
        <w:rPr>
          <w:b/>
        </w:rPr>
        <w:t xml:space="preserve">Tulos</w:t>
      </w:r>
    </w:p>
    <w:p>
      <w:r>
        <w:t xml:space="preserve">asiakas: Asiakas: Minulle kelpaa mikä tahansa luokka. Minun on kuitenkin lähdettävä aamulla.</w:t>
      </w:r>
    </w:p>
    <w:p>
      <w:r>
        <w:rPr>
          <w:b/>
        </w:rPr>
        <w:t xml:space="preserve">Esimerkki 7.4211</w:t>
      </w:r>
    </w:p>
    <w:p>
      <w:r>
        <w:t xml:space="preserve">asiakas: Miten voin auttaa?  __ agentti: Asiakas: Toki, saanko tietää nimenne? asiakas: Kyllä, kiitos: Brenda Roberts. agentti: Asiakas: Odottakaa hetki, tarkistan varauksenne tilan ja palaan asiaan. asiakas: Odottakaa hetki: Asiakas: Selvä: Asiakas: Anteeksi, nimellänne ei ole varausta löytynyt. asiakas: Asiamies: Hyvä on, ei ongelmaa: Asiakas: Kiitos, että tavoititte meidät: Kiitos.</w:t>
      </w:r>
    </w:p>
    <w:p>
      <w:r>
        <w:rPr>
          <w:b/>
        </w:rPr>
        <w:t xml:space="preserve">Tulos</w:t>
      </w:r>
    </w:p>
    <w:p>
      <w:r>
        <w:t xml:space="preserve">asiakas: Vaihda varaukseni, koska kokouspaikkani on muuttunut.</w:t>
      </w:r>
    </w:p>
    <w:p>
      <w:r>
        <w:rPr>
          <w:b/>
        </w:rPr>
        <w:t xml:space="preserve">Esimerkki 7.4212</w:t>
      </w:r>
    </w:p>
    <w:p>
      <w:r>
        <w:t xml:space="preserve">asiakas: Asiakas: Päivää. asiamies: Päivää, miten voin auttaa teitä? asiakas: Päivää: Asiamies: Haluan muuttaa varaustani, koska tenttini lykättiin, voitteko auttaa minua? asiamies: Voisitteko auttaa minua? Saanko tietää nimenne?  __ agentti: Asiakas: Odottakaa hetki: Asiakas: Selvä: Asiakas: Nimenne ei ole varattu. Asiakas: En voi tehdä varausta: Asiakas: Okei, kiitos tiedosta. agentti: Ei, kiitos: Asiakas: Kiitos, että käytätte toimistoamme.</w:t>
      </w:r>
    </w:p>
    <w:p>
      <w:r>
        <w:rPr>
          <w:b/>
        </w:rPr>
        <w:t xml:space="preserve">Tulos</w:t>
      </w:r>
    </w:p>
    <w:p>
      <w:r>
        <w:t xml:space="preserve">asiakas: Olen Brandon Turner.</w:t>
      </w:r>
    </w:p>
    <w:p>
      <w:r>
        <w:rPr>
          <w:b/>
        </w:rPr>
        <w:t xml:space="preserve">Esimerkki 7.4213</w:t>
      </w:r>
    </w:p>
    <w:p>
      <w:r>
        <w:t xml:space="preserve">asiakas: Miten voin auttaa?  __ agentti: Asiakas: Toki, olen iloinen voidessani auttaa teitä. Auttakaa minua matkapäivienne kanssa. asiakas: Asiakas: Minun matkapäiväni ovat 30. kesäkuuta ja 02. heinäkuuta. agentti: Mihin mennessä? Asiakas: Onko teillä taukoa matkan välissä? Asiakas: Onko teillä taukoa matkan välissä? Agentti: Kyllä, tarvitsen taukoa matkan välissä. agentti: Kyllä, tarvitsen taukoa matkan välissä: Onko teillä muita tarkennuksia? asiakas: Asiamies: Haluaisin valita business-luokan: Asiakas: Saanko nimenne? Olen Andrew Campbell: Asiakas: Olen pahoillani, mutta matkareitillenne ei ole saatavilla lentoja. asiakas: Olen pahoillani, mutta matkareitillenne ei ole tarjolla lentoja: Asiamies: Ei mitään ongelmaa, kiitos tiedoista. agentti: Kiitos: Kiitos, että valitsitte meidät.</w:t>
      </w:r>
    </w:p>
    <w:p>
      <w:r>
        <w:rPr>
          <w:b/>
        </w:rPr>
        <w:t xml:space="preserve">Tulos</w:t>
      </w:r>
    </w:p>
    <w:p>
      <w:r>
        <w:t xml:space="preserve">asiakas: LAX: Voitteko auttaa minua varaamaan lentolipun HOU:sta LAXiin?</w:t>
      </w:r>
    </w:p>
    <w:p>
      <w:r>
        <w:rPr>
          <w:b/>
        </w:rPr>
        <w:t xml:space="preserve">Esimerkki 7.4214</w:t>
      </w:r>
    </w:p>
    <w:p>
      <w:r>
        <w:t xml:space="preserve">asiakas: Asiakas: Hei: Asiakas: Olen Sandra Adams: MSP:stä BOS:n paikkakunnalle?  __ asiakas: Asiamies: Matkapäiväni ovat 28.07. ja 30.07: Asiakas: Hyvä on, odottakaa hetki: Asiakas: Toki: Adams, teille on yksi lento on saatavilla 1 jatkoyhteydellä. Jatkanko varauksen tekemistä? asiakas: Asiamies: Se on täydellinen, jatkakaa. agentti: Lippunne on varattu. asiakas: Kiitos paljon. agentti: Lennon numero on 1002. Tervetuloa.</w:t>
      </w:r>
    </w:p>
    <w:p>
      <w:r>
        <w:rPr>
          <w:b/>
        </w:rPr>
        <w:t xml:space="preserve">Tulos</w:t>
      </w:r>
    </w:p>
    <w:p>
      <w:r>
        <w:t xml:space="preserve">agentti: Kerro matkapäivänne.</w:t>
      </w:r>
    </w:p>
    <w:p>
      <w:r>
        <w:rPr>
          <w:b/>
        </w:rPr>
        <w:t xml:space="preserve">Esimerkki 7.4215</w:t>
      </w:r>
    </w:p>
    <w:p>
      <w:r>
        <w:t xml:space="preserve">asiakas: Asiakas: Hei: Haluan muuttaa äskettäin tekemäni varauksen. Voitteko auttaa minua? asiamies: Voin muuttaa varaukseni: Asiakas: Toki, saanko tietää nimenne? asiakas: Voisitteko kertoa minulle nimenne? Jacob Robinson: Robinson: Odottakaa pari minuuttia.  __ agentti: Asiakas: Anteeksi, emme löytäneet varausta nimenne muuttamiseen. asiakas: Ei se mitään. Joka tapauksessa, kiitos. agentti: Asiakas: Kiitos, että tavoititte meidät.</w:t>
      </w:r>
    </w:p>
    <w:p>
      <w:r>
        <w:rPr>
          <w:b/>
        </w:rPr>
        <w:t xml:space="preserve">Tulos</w:t>
      </w:r>
    </w:p>
    <w:p>
      <w:r>
        <w:t xml:space="preserve">asiakas: Asiakas: Selvä.</w:t>
      </w:r>
    </w:p>
    <w:p>
      <w:r>
        <w:rPr>
          <w:b/>
        </w:rPr>
        <w:t xml:space="preserve">Esimerkki 7.4216</w:t>
      </w:r>
    </w:p>
    <w:p>
      <w:r>
        <w:t xml:space="preserve">asiakas: Hei,... Olen Christine Turner. asiamies: Päivää, miten voin auttaa teitä tänään? Asiakas: Haluaisin osallistua seminaariin, mutta valitettavasti se siirrettiin toiselle päivälle. Voisitteko muuttaa jo olemassa olevaa varaustani? agentti: Voisitteko muuttaa jo olemassa olevaa varaustani? Asiakas: Toki, odottakaa, tarkistan asian ja palaan asiaan. asiakas: Voisitteko muuttaa varauksenne? Asiakas: Toki: Asiakas: Kiitos odotuksesta, nimellänne ei löydy varausta.  __ agentti: Kiitos, että valitsitte meidät. Hyvää päivänjatkoa.</w:t>
      </w:r>
    </w:p>
    <w:p>
      <w:r>
        <w:rPr>
          <w:b/>
        </w:rPr>
        <w:t xml:space="preserve">Tulos</w:t>
      </w:r>
    </w:p>
    <w:p>
      <w:r>
        <w:t xml:space="preserve">asiakas: Asiakas: Selvä, ei ongelmaa. Kiitos palvelustanne.</w:t>
      </w:r>
    </w:p>
    <w:p>
      <w:r>
        <w:rPr>
          <w:b/>
        </w:rPr>
        <w:t xml:space="preserve">Esimerkki 7.4217</w:t>
      </w:r>
    </w:p>
    <w:p>
      <w:r>
        <w:t xml:space="preserve">asiakas: Asiakas: Päivää. asiamies: Päivää, miten voin olla avuksenne? Asiakas: Aion varata lennon HOU:sta, koska minulla on asiakastapaaminen MSP:ssä, joten auttakaa minua varauksen tekemisessä. agentti: Missä olette? Asiakas: Toki, tarvitsetteko väliasemaa matkanne välissä? asiakas: Kyllä: Agentti: Kyllä, tarvitsen sitä: Milloin aiotte matkustaa? Asiamies: Suunnitellut matkapäiväni ovat 24.04.-26.04.-31.04: Asiakas: Hyvä on, odottakaa: Asiakas: Toki: Asiakas: Toki: Millä nimellä minun pitäisi varata se? asiakas: Varaa lippu Ruth Greenin nimellä. agentti: Asiakas: Varauksenne on vahvistettu: Kiitos, että autoitte minua. agentti: Kiitos, että tavoititte meidät.</w:t>
      </w:r>
    </w:p>
    <w:p>
      <w:r>
        <w:rPr>
          <w:b/>
        </w:rPr>
        <w:t xml:space="preserve">Tulos</w:t>
      </w:r>
    </w:p>
    <w:p>
      <w:r>
        <w:t xml:space="preserve">agentti: Delta-lentoyhtiö lennolla numero 1002 on matkalla sinne, ja hinta on 200. Jatkanko matkaa?</w:t>
      </w:r>
    </w:p>
    <w:p>
      <w:r>
        <w:rPr>
          <w:b/>
        </w:rPr>
        <w:t xml:space="preserve">Esimerkki 7.4218</w:t>
      </w:r>
    </w:p>
    <w:p>
      <w:r>
        <w:t xml:space="preserve">asiakas: Agentti: Hei. Miten voin auttaa teitä? Asiakas: Olen Patricia Thomas, aion osallistua tänä viikonloppuna serkkuni häihin Bostonissa. agentti: Olen Patricia Thomas: Asiakas: Toki, voisitteko kertoa lentokenttätunnuksenne, kiitos? Agentti: Olen Patricia Thomas, lähtölentokenttäni koodi on IAD ja määränpääni koodi on BOS. asiamies: Olen Patricia Thomas: Asiakas: Okei, kertoisitteko nyt matkapäivänne? Asiakas: Kyllä, kiitos: Asiamies: Lähden 24.05. ja palaan takaisin 26.05. agentti: Mihin aikaan? Kiitos kärsivällisyydestänne. Löysin Delta airlinesin, joka lentää yhdellä jatkoyhteydellä.  __ agentti: Asiakas: Kyllä, olen vahvistanut lentolippunne. asiakas: Kiitos paljon lipun varaamisesta. agentti: Kiitos.</w:t>
      </w:r>
    </w:p>
    <w:p>
      <w:r>
        <w:rPr>
          <w:b/>
        </w:rPr>
        <w:t xml:space="preserve">Tulos</w:t>
      </w:r>
    </w:p>
    <w:p>
      <w:r>
        <w:t xml:space="preserve">asiakas: Jatkatteko varauksen tekemistä?</w:t>
      </w:r>
    </w:p>
    <w:p>
      <w:r>
        <w:rPr>
          <w:b/>
        </w:rPr>
        <w:t xml:space="preserve">Esimerkki 7.4219</w:t>
      </w:r>
    </w:p>
    <w:p>
      <w:r>
        <w:t xml:space="preserve">asiakas: Asiakas: Hei: Asiakas: Olen Jennifer Mitchell:  Jennifer Mitchell. Miten voin auttaa? Mitchell Mitchell: Minulla on asiakastapaaminen toimistossani. Voitteko siis auttaa minua peruuttamaan äskeisen varaukseni?  __ asiakas: Asiakas: Selvä: Asiakas: Valitettavasti Jennifer Mitchellin nimellä ei ole varausta. Asiakas: Olen pahoillani, mutta en voi tehdä varausta: Agentti: Kiitos tiedoista: Asiakas: Kiitos, että otitte meihin yhteyttä.</w:t>
      </w:r>
    </w:p>
    <w:p>
      <w:r>
        <w:rPr>
          <w:b/>
        </w:rPr>
        <w:t xml:space="preserve">Tulos</w:t>
      </w:r>
    </w:p>
    <w:p>
      <w:r>
        <w:t xml:space="preserve">agentti: Jennifer Mitchell.</w:t>
      </w:r>
    </w:p>
    <w:p>
      <w:r>
        <w:rPr>
          <w:b/>
        </w:rPr>
        <w:t xml:space="preserve">Esimerkki 7.4220</w:t>
      </w:r>
    </w:p>
    <w:p>
      <w:r>
        <w:t xml:space="preserve">asiakas: Agentti: Hei. Miten voin auttaa teitä? Omistan hätätilanteen, tarvitsen suoran lennon lentää. Voitteko auttaa minua? asiamies: Asiakas: Hyvä on, saanko tietää lentokenttäkoodinne? asiakas: Saanko kysyä, mikä on lentokenttäkoodinne? Lentokenttäkoodini ovat ATL:stä PHL:ään. asiamies: Asiakas: Kertokaa minulle myös matkanne päivämäärät. asiakas: Agentti: Matkapäiväni ovat 12.09.-14.09: AA airlines tarjoaa palvelua reitillenne 1 jatkoyhteydellä. Jatkanko matkaa? asiakas: Agentti: Jatkakaa sitä Barbara Lewisin lennolla. agentti: Jatkakaa sitä Barbara Lewisin lennolla: Varaus on tehty lennolla numero 1000. asiakas: Kiitos avusta.  __ asiakas: Asiakas: Tervetuloa.</w:t>
      </w:r>
    </w:p>
    <w:p>
      <w:r>
        <w:rPr>
          <w:b/>
        </w:rPr>
        <w:t xml:space="preserve">Tulos</w:t>
      </w:r>
    </w:p>
    <w:p>
      <w:r>
        <w:t xml:space="preserve">agentti: Kiitos, että valitsitte meidät.</w:t>
      </w:r>
    </w:p>
    <w:p>
      <w:r>
        <w:rPr>
          <w:b/>
        </w:rPr>
        <w:t xml:space="preserve">Esimerkki 7.4221</w:t>
      </w:r>
    </w:p>
    <w:p>
      <w:r>
        <w:t xml:space="preserve">asiakas: Hei. Olen Gregory Perez. asiamies: Päivää, miten voin palvella teitä tänään? asiakas: Voisitteko siis varata minulle lentoliput 26.01.?  __ asiakas: Asiamies: Lentokenttäkoodini on Seattle, SEA: Asiakas: Kertokaa paluupäivänne? Tarvitsen lomaa matkani välissä. Tarkoitukseni on palata 28.01. agentti: Asiakas: Odottakaa hetki, tarkistan asian ja ilmoitan teille. asiakas: Asiakas: Selvä: Kiitos kärsivällisyydestänne, löysimme lennon AA airlinesilla. Lennon numero on 1012 yhdellä jatkoyhteydellä ja hinta on 100. asiakas: Voitte vahvistaa tämän taistelun. agentti: Ok, lippunne on varattu. asiakas: Kiitos avusta,.</w:t>
      </w:r>
    </w:p>
    <w:p>
      <w:r>
        <w:rPr>
          <w:b/>
        </w:rPr>
        <w:t xml:space="preserve">Tulos</w:t>
      </w:r>
    </w:p>
    <w:p>
      <w:r>
        <w:t xml:space="preserve">agentti: Lentokenttäkoodinne, kiitos.</w:t>
      </w:r>
    </w:p>
    <w:p>
      <w:r>
        <w:rPr>
          <w:b/>
        </w:rPr>
        <w:t xml:space="preserve">Esimerkki 7.4222</w:t>
      </w:r>
    </w:p>
    <w:p>
      <w:r>
        <w:t xml:space="preserve">asiakas: Hei.  __ asiakas: Agentti: Haluan varata lipun DTW:stä MCO:han: Asiakas: Toki, voisitteko auttaa minua matkapäivienne kanssa? asiakas: Voisitteko auttaa minua matkapäivienne kanssa? Asiamies: Matkapäiväni ovat 31.07. ja 02.08. agentti: Mihin päivämäärään? Asiakas: Kertokaa minulle nimenne? Debra Mitchell: D: Löysin Spirit airlinesin jatkolennon-1018, jatkanko? asiakas: Agentti: Kyllä, kiitos: Okei, varauksenne on tehty. asiakas: Kiitos varauksesta. agentti: Asiakas: Tervetuloa.</w:t>
      </w:r>
    </w:p>
    <w:p>
      <w:r>
        <w:rPr>
          <w:b/>
        </w:rPr>
        <w:t xml:space="preserve">Tulos</w:t>
      </w:r>
    </w:p>
    <w:p>
      <w:r>
        <w:t xml:space="preserve">agentti: Hei. Miten voin auttaa?</w:t>
      </w:r>
    </w:p>
    <w:p>
      <w:r>
        <w:rPr>
          <w:b/>
        </w:rPr>
        <w:t xml:space="preserve">Esimerkki 7.4223</w:t>
      </w:r>
    </w:p>
    <w:p>
      <w:r>
        <w:t xml:space="preserve">asiakas: Agentti: Hei. Miten voin palvella teitä? Asiamies: Minun täytyy peruuttaa varaukseni juuri nyt, koska en pääse lentokentälle onnettomuuden vuoksi. agentti: Minun täytyy peruuttaa varaukseni juuri nyt, koska en pääse lentokentälle onnettomuuden takia: Asiakas: Asiakas: Auttakaa minua tässä: Asiakas: Toki, autan teitä. Kertokaa nimenne. asiakas: Asiakkaan nimi: Kiitos. Nimeni on Thomas Hall.  __ asiakas: Asiamies: Hall: Kiitos, että odotitte. Nimellänne ei löytynyt varausta. asiakas: Asiakas: Okei, ei ongelmaa. Kiitos tiedoista. agentti: Kiitos.</w:t>
      </w:r>
    </w:p>
    <w:p>
      <w:r>
        <w:rPr>
          <w:b/>
        </w:rPr>
        <w:t xml:space="preserve">Tulos</w:t>
      </w:r>
    </w:p>
    <w:p>
      <w:r>
        <w:t xml:space="preserve">agentti: Odottakaa.</w:t>
      </w:r>
    </w:p>
    <w:p>
      <w:r>
        <w:rPr>
          <w:b/>
        </w:rPr>
        <w:t xml:space="preserve">Esimerkki 7.4224</w:t>
      </w:r>
    </w:p>
    <w:p>
      <w:r>
        <w:t xml:space="preserve">asiakas: Hei.  __ asiakas: Agentti: Auttakaa minua varaamaan lentolippu LGA:sta LAX:iin: Agentti: Toki, olen täällä auttamassa teitä. Ilmoittakaa minulle matkapäivänne. asiakas: Asiamies: Matkapäiväni ovat 5. marraskuuta - 7. marraskuuta: Kiitos. Saanko tietää nimenne? asiakas: Saanko tietää nimenne? Olen Eric Walker: Asiakas: Haluaisitteko matkustaa jatkolennolla vai suoralla lennolla? asiakas: Haluan, että matkustatte suoralla lennolla: Agentti: Haluaisin matkustaa jatkolennolla: Huomioitu. Onko teillä muita huolenaiheita? asiakas: Asiakas: Ei: AA Airlinesilla on lento, jolla on yksi jatkoyhteys, ja lipun hinta on 100 vain turistiluokassa. Lento lähtee klo 18:00 ja saapuu klo 13:00. Varaanko lipun teille? asiakas: - Varaatko lipun teille? Asiamies: Kyllä, varaa: Lippunne on onnistuneesti varattu lennolle-1005. asiakas: Kiitos: Asiakas: Olkaa hyvä.</w:t>
      </w:r>
    </w:p>
    <w:p>
      <w:r>
        <w:rPr>
          <w:b/>
        </w:rPr>
        <w:t xml:space="preserve">Tulos</w:t>
      </w:r>
    </w:p>
    <w:p>
      <w:r>
        <w:t xml:space="preserve">agentti: Päivää, miten voin auttaa?</w:t>
      </w:r>
    </w:p>
    <w:p>
      <w:r>
        <w:rPr>
          <w:b/>
        </w:rPr>
        <w:t xml:space="preserve">Esimerkki 7.4225</w:t>
      </w:r>
    </w:p>
    <w:p>
      <w:r>
        <w:t xml:space="preserve">asiakas: Agentti: Hei. Miten voin auttaa? Agentti: Voisitteko auttaa minua peruuttamaan varaukseni tänään? agentti: Voisitteko auttaa minua peruuttamaan tämänpäiväisen varaukseni? Asiakas: Toki, olemme täällä auttamassa teitä. asiak: Toki. __ asiakas: __ asiakas: __ asiakas: __ asiakas: __ asiakas: __ asiakas: __ asiakas: Asiakas: Okei, nimeni on Lisa Adams. asiamies: Asiakas: Valitettavasti joudumme ilmoittamaan, että nimellänne ei ole aktiivista varausta. asiakas: Ei se mitään. Kiitos, että tarkistitte asian. agentti: Asiakas: Kiitos, että otitte meihin yhteyttä.</w:t>
      </w:r>
    </w:p>
    <w:p>
      <w:r>
        <w:rPr>
          <w:b/>
        </w:rPr>
        <w:t xml:space="preserve">Tulos</w:t>
      </w:r>
    </w:p>
    <w:p>
      <w:r>
        <w:t xml:space="preserve">agentti: Agentti: Saanko tietää nimenne?</w:t>
      </w:r>
    </w:p>
    <w:p>
      <w:r>
        <w:rPr>
          <w:b/>
        </w:rPr>
        <w:t xml:space="preserve">Esimerkki 7.4226</w:t>
      </w:r>
    </w:p>
    <w:p>
      <w:r>
        <w:t xml:space="preserve">asiakas: Päivää. agentti: Päivää, miten voin auttaa teitä tänään?  __ agentti: Asiakas: Kertoisitteko lähtöpaikkanne? Agentti: Austin, TX - AUS on lähtöpaikkani: Ilmoittakaa suunnitellut matkapäivänne? asiakas: Asiakas: 08/02 ja 08/04 ovat matkapäiväni. asiamies: 08/02 ja 08/04 ovat matkapäiväni: Asiakas: Löysimme lennon 1000 Jet blue -lentoyhtiöltä hinta on 100 yhdellä pysähdyksellä. asiakas: Asiakkaani: Mihin päivämäärään matkustan? Asiamies: Jatkakaa varauksen tekemistä: Asiakas: Lippunne on vahvistettu: Kiitos, että varasitte lippuni. agentti: Kiitos, että otitte lippunne vastaan.</w:t>
      </w:r>
    </w:p>
    <w:p>
      <w:r>
        <w:rPr>
          <w:b/>
        </w:rPr>
        <w:t xml:space="preserve">Tulos</w:t>
      </w:r>
    </w:p>
    <w:p>
      <w:r>
        <w:t xml:space="preserve">asiakas: Olen Samuel Lopez. Voitteko varata lentoliput kohteeseen Detroit, MI - DTW?</w:t>
      </w:r>
    </w:p>
    <w:p>
      <w:r>
        <w:rPr>
          <w:b/>
        </w:rPr>
        <w:t xml:space="preserve">Esimerkki 7.4227</w:t>
      </w:r>
    </w:p>
    <w:p>
      <w:r>
        <w:t xml:space="preserve">asiakas: Agentti: Hei. Miten voin auttaa teitä?  __ agentti: Asiakas: Toki, olen täällä auttamassa teitä. asiakas: Totta kai, olen täällä auttamassa teitä: Asiakas: Kiitos: Asiakas: Saanko tietää nimenne? Amanda Phillips: Asiakas: Olen pahoillani, mutta nimellänne ei ole aktiivista varausta. Asiakas: Olen pahoillani, mutta nimenne ei ole aktiivinen: Asiakkaan nimi: Selvä, ei mitään ongelmaa. Kiitos kun tarkistitte asian. agentti: Asiakas: Kiitos, että otitte meihin yhteyttä.</w:t>
      </w:r>
    </w:p>
    <w:p>
      <w:r>
        <w:rPr>
          <w:b/>
        </w:rPr>
        <w:t xml:space="preserve">Tulos</w:t>
      </w:r>
    </w:p>
    <w:p>
      <w:r>
        <w:t xml:space="preserve">asiakas: Voitteko auttaa minua muuttamaan olemassa olevaa varaustani?</w:t>
      </w:r>
    </w:p>
    <w:p>
      <w:r>
        <w:rPr>
          <w:b/>
        </w:rPr>
        <w:t xml:space="preserve">Esimerkki 7.4228</w:t>
      </w:r>
    </w:p>
    <w:p>
      <w:r>
        <w:t xml:space="preserve">asiakas: Hei. Olen Paul Moore. asiamies: Päivää, miten voin auttaa teitä tänään? asiakas: Moore: Olen tapahtumapäällikkö, minun täytyy käydä juhlissa, jonne henkilökuntani jäsenet on kutsuttu tapahtumaan. Voisitteko auttaa minua varaamaan lipun, jonka hinta on 200? agentti: Totta kai, autan teitä mielelläni. Voisitteko kertoa minulle matkapäivänne? asiakas: Matkapäiväni ovat 21.04. ja paluu 23.04.  __ asiakas: Asiamies: Tarvitsen pysähdyksen matkan välissä: Asiakas: Saanko tietää lähtö- ja määräpaikkakoodinne? asiakas: Saanko kysyä, mistä lähdette ja minne? Asiamies: Toki, lentokenttäkoodini ovat DTW ja EWR. asiamies: Asiakas: Odottakaa hetki: Selvä: Löysimme lennon, jonka lentoyhtiö Frontier on lento 1006 ja hinta on 200. Asiakas: Agentti: Voitte jatkaa varausta: Jatkanko varauksen tekemistä? Lippunne on vahvistettu. asiakas: Kyllä, kiitos. Kiitos. asiamies: Kiitos, että valitsitte meidät.</w:t>
      </w:r>
    </w:p>
    <w:p>
      <w:r>
        <w:rPr>
          <w:b/>
        </w:rPr>
        <w:t xml:space="preserve">Tulos</w:t>
      </w:r>
    </w:p>
    <w:p>
      <w:r>
        <w:t xml:space="preserve">agentti: Kertokaa minulle pysähtymisesi.</w:t>
      </w:r>
    </w:p>
    <w:p>
      <w:r>
        <w:rPr>
          <w:b/>
        </w:rPr>
        <w:t xml:space="preserve">Esimerkki 7.4229</w:t>
      </w:r>
    </w:p>
    <w:p>
      <w:r>
        <w:t xml:space="preserve">asiakas: Agentti: Hei. Kertokaa minulle, millaista palvelua etsitte tänään? asiakas: Agentti: Voitteko auttaa minua varaamaan lennon HOU:sta AUS:iin? Totta kai, olemme täällä auttamassa teitä. Voitteko auttaa minua ilmoittamalla matkapäivänne? asiakas: Agentti: Matkapäiväni ovat 31.10.-02.11: Asiakas: Kumman lennon valitsisitte mieluummin, jatkolennon vai suoran lennon? Asiakas: Mihin lennon valitsisitte? Agentti: Haluaisin mieluummin jatkolennon: Asiakas: Onko teillä muita vaatimuksia, jotka teidän on täytettävä? Minun on palattava ilta-aikaan.  __ asiakas: Angela Allen tässä: Asiakas: Kiitos, että annoitte kaikki tarvittavat tiedot, odottakaa hetki, tarkistan asian lentoyhtiöiden kanssa ja ilmoitan teille. asiakas: Asiakas: Toki: Kiitos, että odotitte ja olemme löytäneet lennon turistiluokassa, jossa on 1 jatkoyhteys American Airlinesilla ja lentonne hinta on 100. Haluatteko, että jatkan varaustanne tällä lennolla? asiakas: Asiamies: Jatkakaa, olkaa hyvä: Varaus on tehty lennolle numero 1011. asiakas: Kiitos: Kiitos, että valitsitte meidät.</w:t>
      </w:r>
    </w:p>
    <w:p>
      <w:r>
        <w:rPr>
          <w:b/>
        </w:rPr>
        <w:t xml:space="preserve">Tulos</w:t>
      </w:r>
    </w:p>
    <w:p>
      <w:r>
        <w:t xml:space="preserve">agentti:  Jos voit auttaa minua nimelläsi, voin alkaa etsiä lentojen saatavuutta.</w:t>
      </w:r>
    </w:p>
    <w:p>
      <w:r>
        <w:rPr>
          <w:b/>
        </w:rPr>
        <w:t xml:space="preserve">Esimerkki 7.4230</w:t>
      </w:r>
    </w:p>
    <w:p>
      <w:r>
        <w:t xml:space="preserve">asiakas: Agentti: Hei. Miten voin auttaa? PHL:ssä järjestettävään asiakaskonferenssiin. Voisitteko tehdä varauksen LAX:stä? agentti: Totta kai, autan teitä lipun varaamisessa. Saanko tietää matkapäivänne? asiakas: Agentti: Matkapäiväni ovat 29. ja 31. tammikuuta: Asiakas: Onko teillä muita tarkennuksia? Tarvitsen välilaskun matkani välissä.  __ asiakas: Patrick Wright on nimeni: Pahoittelen häiriötä, en löytänyt vaatimuksia vastaavaa lentoa. asiakas: Asiamies: Hyvä on, kiitos tiedoistanne: Asiakas: Kiitos, että otitte yhteyttä.</w:t>
      </w:r>
    </w:p>
    <w:p>
      <w:r>
        <w:rPr>
          <w:b/>
        </w:rPr>
        <w:t xml:space="preserve">Tulos</w:t>
      </w:r>
    </w:p>
    <w:p>
      <w:r>
        <w:t xml:space="preserve">agentti: Agentti: Auttakaa minua nimenne kanssa varausta varten.</w:t>
      </w:r>
    </w:p>
    <w:p>
      <w:r>
        <w:rPr>
          <w:b/>
        </w:rPr>
        <w:t xml:space="preserve">Esimerkki 7.4231</w:t>
      </w:r>
    </w:p>
    <w:p>
      <w:r>
        <w:t xml:space="preserve">asiakas: Hei. Olen Emily Carter. asiamies: Hei, miten voin auttaa teitä tänään? asiakas: Miten voin auttaa teitä tänään? Tein aiemmin tällä viikolla varauksen seminaarin pitämistä varten, mutta seminaariani on siirretty. Voitteko auttaa minua muuttamaan sen? agentti: - Voitte auttaa minua muuttamaan sen? agentti: - Voitte auttaa minua muuttamaan sen: Asiakas: Voitteko auttaa minua muuttamaan sen? Asiakas: Toki: Kiitos ajastanne, joudumme valitettavasti ilmoittamaan, että nimenne perusteella ei löytynyt varausta.  __ agentti: Agentti: Kiitos, että valitsitte meidät.</w:t>
      </w:r>
    </w:p>
    <w:p>
      <w:r>
        <w:rPr>
          <w:b/>
        </w:rPr>
        <w:t xml:space="preserve">Tulos</w:t>
      </w:r>
    </w:p>
    <w:p>
      <w:r>
        <w:t xml:space="preserve">asiakas: Asiakas: Selvä, ei ole ongelma. Kiitos avustanne.</w:t>
      </w:r>
    </w:p>
    <w:p>
      <w:r>
        <w:rPr>
          <w:b/>
        </w:rPr>
        <w:t xml:space="preserve">Esimerkki 7.4232</w:t>
      </w:r>
    </w:p>
    <w:p>
      <w:r>
        <w:t xml:space="preserve">asiakas: Asiakas: Päivää. asiamies: Päivää, miten voin auttaa teitä tänään? asiakas: Päivää: Haluan osallistua seminaariin Washingtonissa. Voisitteko auttaa minua lentolippujen varaamisessa? agentti: Asiakas: Toki, voisitteko antaa lentoonlähtö- ja laskeutumislentoaseman koodit? Agentti: Lentokenttäkoodini ovat LAS ja IAD: Asiakas: Mille päivämäärille haluatte minun varaavan lentolippunne? asiakas: Mihin päivämääriin? Kesäkuun 17. ja 19. kesäkuuta.  __ asiakas: Ashley Walker: Asiakas: Kertokaa minulle liityntärajanne? Agentti: Haluan yhden jatkolennon: Asiakas: Onko teillä muita vaatimuksia? Asiakas: Ei: Asiakas: Olen pahoillani, mutta tällä hetkellä kyseisiin paikkoihin ei ole lentoja epänormaalien sääolosuhteiden vuoksi. asiakas: Asiamies: Joka tapauksessa, kiitos tiedoista. asiamies: Kiitos: Asiakas: Kiitos, että valitsitte meidät.</w:t>
      </w:r>
    </w:p>
    <w:p>
      <w:r>
        <w:rPr>
          <w:b/>
        </w:rPr>
        <w:t xml:space="preserve">Tulos</w:t>
      </w:r>
    </w:p>
    <w:p>
      <w:r>
        <w:t xml:space="preserve">agentti: Millä nimellä minun täytyy varata lippunne?</w:t>
      </w:r>
    </w:p>
    <w:p>
      <w:r>
        <w:rPr>
          <w:b/>
        </w:rPr>
        <w:t xml:space="preserve">Esimerkki 7.4233</w:t>
      </w:r>
    </w:p>
    <w:p>
      <w:r>
        <w:t xml:space="preserve">asiakas: Agentti: Hei. Miten voin auttaa? Amanda Perez tässä. Voisitteko pitää minulle lentolippua LGA:sta DFW:hen? agentti: Asiakas: Toki, saanko tietää luokkapreferenssinne? Asiakas: Kyllä: Tarvitsen bisnesluokassa matkustamiseen. agentti: Ilmoittakaa minulle suunnitellut matkapäivänne.  __ agentti: Onko teillä jokin yhteysrajoitus? asiakas: Asiakas: Haluan yhden yhteyden: Asiakas: Valitettavasti antamillanne tiedoilla ei löydy lentoa. asiakas: Asiamies: Ei ongelmia, kiitos tiedoistanne. agentti: Ei mitään ongelmia, kiitos tiedoistanne: Kiitos, että valitsitte meidät.</w:t>
      </w:r>
    </w:p>
    <w:p>
      <w:r>
        <w:rPr>
          <w:b/>
        </w:rPr>
        <w:t xml:space="preserve">Tulos</w:t>
      </w:r>
    </w:p>
    <w:p>
      <w:r>
        <w:t xml:space="preserve">asiakas: Matkapäiväni ovat 03/11 - 03/13.</w:t>
      </w:r>
    </w:p>
    <w:p>
      <w:r>
        <w:rPr>
          <w:b/>
        </w:rPr>
        <w:t xml:space="preserve">Esimerkki 7.4234</w:t>
      </w:r>
    </w:p>
    <w:p>
      <w:r>
        <w:t xml:space="preserve">asiakas: Asiakas: Päivää. asiamies: Päivää, miten voin auttaa teitä tänään? asiakas: Päivää: Asiamies: Voitteko auttaa minua lentolippujen varaamisessa PHX:stä DEN:ään: Asiakas: Voisitteko kertoa matkapäivänne? asiak: Agentti: Matkapäiväni ovat 08.-10. syyskuuta: Asiakas: Haluatteko mieluummin luokassa? Asiakas: Ei: Asiamies: Tarvitsen suoran lennon: Asiakas: Onko muita yksityiskohtia? Asiamies: Minun on palattava aamulla: Asiakas: Saanko tietää nimenne? Toki, Janet Carter. asiamies: Carter Carter: Kiitos tiedoista. agentti: Kiitos, että valitsitte meidät.</w:t>
      </w:r>
    </w:p>
    <w:p>
      <w:r>
        <w:rPr>
          <w:b/>
        </w:rPr>
        <w:t xml:space="preserve">Tulos</w:t>
      </w:r>
    </w:p>
    <w:p>
      <w:r>
        <w:t xml:space="preserve">agentti: Tarvitsetko yhteysrajoituksen?</w:t>
      </w:r>
    </w:p>
    <w:p>
      <w:r>
        <w:rPr>
          <w:b/>
        </w:rPr>
        <w:t xml:space="preserve">Esimerkki 7.4235</w:t>
      </w:r>
    </w:p>
    <w:p>
      <w:r>
        <w:t xml:space="preserve">asiakas: Asiakas: Hei: Steven Nelson. asiamies: Miten voin auttaa?  __ agentti: Asiakas: Toki, saanko tietää lentokenttäkoodinne? Asiakas: Voisitteko auttaa minua? Agentti: Toki, lähimmän lentokentän koodi on DTW ja haluan laskeutua HOU:lle. agentti: Kyllä, kiitos: Matkapäivänne, kiitos? Agentti: Haluaisin lähteä täältä 25.10. ja palata 27.10. mennessä. agentti: Mihin mennessä? Asiakas: Olen pahoillani, että reitiltänne ei löytynyt lentoja. asiakas: Ei se mitään, yritän päästä määränpäähäni jollain muulla liikennevälineellä. Kiitos joka tapauksessa. agentti: Kiitos, että valitsitte meidät.</w:t>
      </w:r>
    </w:p>
    <w:p>
      <w:r>
        <w:rPr>
          <w:b/>
        </w:rPr>
        <w:t xml:space="preserve">Tulos</w:t>
      </w:r>
    </w:p>
    <w:p>
      <w:r>
        <w:t xml:space="preserve">asiakas: Voitteko auttaa minua varaamaan lipun Detroitista?</w:t>
      </w:r>
    </w:p>
    <w:p>
      <w:r>
        <w:rPr>
          <w:b/>
        </w:rPr>
        <w:t xml:space="preserve">Esimerkki 7.4236</w:t>
      </w:r>
    </w:p>
    <w:p>
      <w:r>
        <w:t xml:space="preserve">asiakas: Agentti: Hei. Miten voin auttaa? Agentti: Haluan peruuttaa varaukseni, voisitteko auttaa minua siinä? agentti: Haluan peruuttaa varaukseni: Voitteko kertoa nimenne?  __ agentti: Asiakas: Olen pahoillani, mutta nimellänne ei ole varausta. asiakas: Agentti: Okei, ei ongelmia: Asiakas: Kiitos, että otitte meihin yhteyttä: Kiitos vastauksesta.</w:t>
      </w:r>
    </w:p>
    <w:p>
      <w:r>
        <w:rPr>
          <w:b/>
        </w:rPr>
        <w:t xml:space="preserve">Tulos</w:t>
      </w:r>
    </w:p>
    <w:p>
      <w:r>
        <w:t xml:space="preserve">asiakas: Christine Anderson tässä.</w:t>
      </w:r>
    </w:p>
    <w:p>
      <w:r>
        <w:rPr>
          <w:b/>
        </w:rPr>
        <w:t xml:space="preserve">Esimerkki 7.4237</w:t>
      </w:r>
    </w:p>
    <w:p>
      <w:r>
        <w:t xml:space="preserve">asiakas: Agentti: Hei. Miten voin auttaa teitä?  __ agentti: Asiakas: Toki, saisinko tietää matkustuspäivämäärät, kiitos: Asiakas: Toki, haluamani matkapäivät ovat 29.04.-01.05. agentti: Mihin aikaan haluatte matkustaa? Deltan lentoyhtiöllä on lento hintaan 100, voinko varata sen? asiakas: Agentti: Voitte varata sen: Asiakkaani: Lentolippunne on varattu lennolle numero 1027. asiakas: Lentolippu on varattu: Kiitos avusta lippuni varaamisessa. agentti: Kiitos, että lähestyitte meitä.</w:t>
      </w:r>
    </w:p>
    <w:p>
      <w:r>
        <w:rPr>
          <w:b/>
        </w:rPr>
        <w:t xml:space="preserve">Tulos</w:t>
      </w:r>
    </w:p>
    <w:p>
      <w:r>
        <w:t xml:space="preserve">asiakas: Voitteko auttaa minua varaamaan lipun? Voitteko auttaa minua varaamaan lipun?</w:t>
      </w:r>
    </w:p>
    <w:p>
      <w:r>
        <w:rPr>
          <w:b/>
        </w:rPr>
        <w:t xml:space="preserve">Esimerkki 7.4238</w:t>
      </w:r>
    </w:p>
    <w:p>
      <w:r>
        <w:t xml:space="preserve">asiakas: Asiakas: Päivää, olen Nicholas Robinson. asiamies: Päivää, miten voin auttaa? Haluan muuttaa olemassa olevaa varaustani huonon sään vuoksi. Voitteko auttaa minua siinä: Asiakas: Toki, odottakaa hetki, tarkistan asian ja palaan asiaan. asiakas: Voisitteko auttaa minua? Asiakas: Toki. __ asiakas: __ asiakas: __ asiakas: __ asiakas: __ asiakas: __ asiakas: Asiamies: Hyvä on, ei ongelmaa: Asiakas: Kiitos, että lähestyitte meitä: Kiitos, tiedoista.</w:t>
      </w:r>
    </w:p>
    <w:p>
      <w:r>
        <w:rPr>
          <w:b/>
        </w:rPr>
        <w:t xml:space="preserve">Tulos</w:t>
      </w:r>
    </w:p>
    <w:p>
      <w:r>
        <w:t xml:space="preserve">agentti: Valitettavasti nimellänne ei ole varausta.</w:t>
      </w:r>
    </w:p>
    <w:p>
      <w:r>
        <w:rPr>
          <w:b/>
        </w:rPr>
        <w:t xml:space="preserve">Esimerkki 7.4239</w:t>
      </w:r>
    </w:p>
    <w:p>
      <w:r>
        <w:t xml:space="preserve">asiakas: Asiakas: Hei: Asiakas: Miten voin auttaa? asiakas: Olen Catherine Turner: Asiamies: Aion osallistua musiikkikonserttiin LAX:ssa, voisitteko auttaa minua lentolippujen varaamisessa PHL:stä: Asiakas: Minä päivinä haluatte matkustaa? asiakas: Mihin päivämääriin olette valmis matkustamaan? Asiamies: Toki, haluaisin lähteä 26.07. ja palata takaisin 28.07. agentti: Asiakas: Okei, odottakaa hetki. Teille on tarjolla lento, jossa on 1 jatkoyhteys ja hinta on 100. Voinko jatkaa?  __ agentti: Asiakas: Lippunne on varattu: Asiakas: Arvostan apuanne, kiitos. asiamies: Asiakas: Ei kestä.</w:t>
      </w:r>
    </w:p>
    <w:p>
      <w:r>
        <w:rPr>
          <w:b/>
        </w:rPr>
        <w:t xml:space="preserve">Tulos</w:t>
      </w:r>
    </w:p>
    <w:p>
      <w:r>
        <w:t xml:space="preserve">asiakas: Kyllä, jatka varausta.</w:t>
      </w:r>
    </w:p>
    <w:p>
      <w:r>
        <w:rPr>
          <w:b/>
        </w:rPr>
        <w:t xml:space="preserve">Esimerkki 7.4240</w:t>
      </w:r>
    </w:p>
    <w:p>
      <w:r>
        <w:t xml:space="preserve">asiakas: Agentti: Hei. Miten voin auttaa teitä tällä hetkellä? asiakas: Asiakas: Hätätilanteen vuoksi haluan peruuttaa varaukseni. Voitteko auttaa minua siinä? Totta kai, autan teitä siinä. Saanko tietää nimenne jatkoa varten?  __ agentti: Asiakas: Okei, odottakaa hetki. Asiakas: Asiakas: Toki, odotan vastaustanne. agentti: Kyllä, odotan vastaustanne: Asiakas: Löysin varauksenne ja peruutin sen onnistuneesti. asiakas: Asiamies: Kiitos avusta: Asiakas: Kiitos, että tavoititte meidät.</w:t>
      </w:r>
    </w:p>
    <w:p>
      <w:r>
        <w:rPr>
          <w:b/>
        </w:rPr>
        <w:t xml:space="preserve">Tulos</w:t>
      </w:r>
    </w:p>
    <w:p>
      <w:r>
        <w:t xml:space="preserve">asiakas: Campbell.</w:t>
      </w:r>
    </w:p>
    <w:p>
      <w:r>
        <w:rPr>
          <w:b/>
        </w:rPr>
        <w:t xml:space="preserve">Esimerkki 7.4241</w:t>
      </w:r>
    </w:p>
    <w:p>
      <w:r>
        <w:t xml:space="preserve">asiakas: Agentti: Hei. Miten voin palvella teitä?  __ agentti: Asiakas: Toki. Odottakaa hetki: Asiakas: Toki: Kiitos ajastanne. Emme löytäneet yhtään varausta tällä nimellä. asiakas: Asiakkaan nimi: Ei ongelmaa. Kiitos tiedoista. agentti: Kiitos, että valitsitte meidät.</w:t>
      </w:r>
    </w:p>
    <w:p>
      <w:r>
        <w:rPr>
          <w:b/>
        </w:rPr>
        <w:t xml:space="preserve">Tulos</w:t>
      </w:r>
    </w:p>
    <w:p>
      <w:r>
        <w:t xml:space="preserve">asiakas: Voisitteko auttaa minua varaukseni peruuttamisessa?</w:t>
      </w:r>
    </w:p>
    <w:p>
      <w:r>
        <w:rPr>
          <w:b/>
        </w:rPr>
        <w:t xml:space="preserve">Esimerkki 7.4242</w:t>
      </w:r>
    </w:p>
    <w:p>
      <w:r>
        <w:t xml:space="preserve">asiakas: Asiakas: Hei. asiamies: Päivää, miten voin auttaa? asiakas: Hei: Agentti: Voitteko auttaa minua varaamaan lentolippuni IAH:sta DFW:hen? Asiakas: Toki, auttakaa minua matkan päivämäärien kanssa: Agentti: Matkapäiväni ovat 24. heinäkuuta ja 26. heinäkuuta. agentti: Asiakas: Onko teillä mitään toiveita? Asiamies: Tarvitsen jatkolennon: Saanko tietää nimenne?  __ agentti: Löysimme lentoyhtiö Frontierin lennon 1001 numerolla, jonka yhden jatkolennon hinta turistiluokassa on 200. Varaanko sen teille? asiakas: Asiamies: Jatkakaa varausta: Asiakas: Lentolippunne on varattu: Kiitos avusta. agentti: Kiitos, että tavoititte meidät.</w:t>
      </w:r>
    </w:p>
    <w:p>
      <w:r>
        <w:rPr>
          <w:b/>
        </w:rPr>
        <w:t xml:space="preserve">Tulos</w:t>
      </w:r>
    </w:p>
    <w:p>
      <w:r>
        <w:t xml:space="preserve">asiakas: Matthew Baker.</w:t>
      </w:r>
    </w:p>
    <w:p>
      <w:r>
        <w:rPr>
          <w:b/>
        </w:rPr>
        <w:t xml:space="preserve">Esimerkki 7.4243</w:t>
      </w:r>
    </w:p>
    <w:p>
      <w:r>
        <w:t xml:space="preserve">asiakas: Hei.  __ asiakas: Voitteko auttaa minua? asiamies: Haluan muuttaa olemassa olevan varaukseni kohdelentokentän koodia: Asiakas: Toki, saanko tietää nimenne tarkistaakseni edellisen varauksen? asiakas: Voisitteko auttaa minua? Asiamies: Toki, nimeni on Robert Davis. agentti: Davis Davis: Sallikaa minun tarkistaa edellinen varaus. asiakas: Olkaa hyvä ja antakaa minulle hetki aikaa: Asiamies: Hyvä on, kaikessa rauhassa: Robert, nimellänne ei löydy varausta. asiakas: Agentti: Ei se mitään, kiitos tiedoista. agentti: Robert: Olkaa hyvä. Kiitos yhteydenotosta, hyvää päivänjatkoa.</w:t>
      </w:r>
    </w:p>
    <w:p>
      <w:r>
        <w:rPr>
          <w:b/>
        </w:rPr>
        <w:t xml:space="preserve">Tulos</w:t>
      </w:r>
    </w:p>
    <w:p>
      <w:r>
        <w:t xml:space="preserve">agentti: Hei. Miten voin auttaa teitä tänään?</w:t>
      </w:r>
    </w:p>
    <w:p>
      <w:r>
        <w:rPr>
          <w:b/>
        </w:rPr>
        <w:t xml:space="preserve">Esimerkki 7.4244</w:t>
      </w:r>
    </w:p>
    <w:p>
      <w:r>
        <w:t xml:space="preserve">asiakas: Asiakas: Päivää. asiamies: Päivää, miten voin auttaa teitä? Erilaisia maistiaisia ja ruoanlaittomenetelmiä. Voitteko tehdä varauksen? asiamies: Voitte tehdä varauksen: Asiakas: Toki, antakaa lähde ja määränpää. asiakas: Voitte tehdä varauksen: Lentokenttäkoodini ovat LAX-SEA. agentti: Lentokenttäkoodini ovat LAX-SEA: Asiakas: Voisitteko ilmoittaa, milloin olette valmis matkustamaan? asiakas: Voisitteko ilmoittaa, milloin olette valmis matkustamaan? Tarvitsen jatkolennon. Päivämäärät ovat 10/06 ja 10/08. Agentti: Mihin päivämäärään? Asiakas: Okei, antakaa minulle hetki aikaa. asiakas: Asiakas: Toki: Löysimme lentoyhtiö Spiritin lennon numerolla 1009. Hinta 100 yhdellä jatkolennolla. Jatkanko varauksen tekemistä?  __ agentti: Asiakas: Saanko tietää nimenne, jotta voin vahvistaa varauksenne? Paul Hernandez: Asiakas: Varauksenne on vahvistettu: Kiitos paljon: Asiakas: Kiitos, että otitte meihin yhteyttä. Turvallista matkaa.</w:t>
      </w:r>
    </w:p>
    <w:p>
      <w:r>
        <w:rPr>
          <w:b/>
        </w:rPr>
        <w:t xml:space="preserve">Tulos</w:t>
      </w:r>
    </w:p>
    <w:p>
      <w:r>
        <w:t xml:space="preserve">asiakas: Puhu vain.</w:t>
      </w:r>
    </w:p>
    <w:p>
      <w:r>
        <w:rPr>
          <w:b/>
        </w:rPr>
        <w:t xml:space="preserve">Esimerkki 7.4245</w:t>
      </w:r>
    </w:p>
    <w:p>
      <w:r>
        <w:t xml:space="preserve">asiakas: Asiakas: Päivää. asiamies: Päivää, miten voin auttaa teitä tänään? asiakasta: Agentti: Voitteko varata minulle lentoliput SEA:sta DEN:iin? Asiakas: Kerro matkasi päivämäärät: Asiamies: Toki, matkani päivämäärät ovat 14. kesäkuuta - 16. kesäkuuta. agentti: Asiakas: Tarvitsetteko mitään yhteysrajoitusta? Kyllä, tarvitsen jatkolennon. agentti: Asiakas: Saanko tietää aikataulusi? Minulla ei ole mitään erityisiä aikatauluja. agentti: Voisitteko kertoa luokkapreferenssinne? asiakas: Agentti: Minulle sopii mikä tahansa luokka: Saanko tietää nimenne varausta varten? asiakas: Paul Wilson: Tarvitsetteko muita tarkennuksia? asiakas: Asiakas: Ei: Löysin jatkolennon turistiluokassa JetBlue-lentoyhtiön lennolla ja lipun hinnaksi 100. Voinko jatkaa matkaa? asiakas: Asiakas: Hyvä on, jatkakaa: Lippunne on vahvistettu lennolle 1025.  __ agentti: Kiitos, että valitsitte meidät.</w:t>
      </w:r>
    </w:p>
    <w:p>
      <w:r>
        <w:rPr>
          <w:b/>
        </w:rPr>
        <w:t xml:space="preserve">Tulos</w:t>
      </w:r>
    </w:p>
    <w:p>
      <w:r>
        <w:t xml:space="preserve">asiakas: Kiitos palvelustanne.</w:t>
      </w:r>
    </w:p>
    <w:p>
      <w:r>
        <w:rPr>
          <w:b/>
        </w:rPr>
        <w:t xml:space="preserve">Esimerkki 7.4246</w:t>
      </w:r>
    </w:p>
    <w:p>
      <w:r>
        <w:t xml:space="preserve">asiakas: Asiakas: Päivää. asiamies: Päivää, mainitsisitteko nimenne: Brown on nimeni.  __ asiakas: Lähteeni äkillisen sateen vuoksi haluan peruuttaa äskettäisen varaukseni. Voisitteko auttaa minua tässä asiassa? agentti: Asiakas: Toki, odottakaa hetki, jotta voimme tarkistaa varauksenne tilan. asiakas: Voitte peruuttaa varauksenne: Asiakas: Toki: Asiakas: Kiitos ajastanne, nimellänne ei löytynyt varausta. asiakas: Asiakas: Selvä. Kiitos palvelustanne. agentti: Kiitos, että valitsitte meidät.</w:t>
      </w:r>
    </w:p>
    <w:p>
      <w:r>
        <w:rPr>
          <w:b/>
        </w:rPr>
        <w:t xml:space="preserve">Tulos</w:t>
      </w:r>
    </w:p>
    <w:p>
      <w:r>
        <w:t xml:space="preserve">agentti: Okei, miten voin muuttaa teitä tänään?</w:t>
      </w:r>
    </w:p>
    <w:p>
      <w:r>
        <w:rPr>
          <w:b/>
        </w:rPr>
        <w:t xml:space="preserve">Esimerkki 7.4247</w:t>
      </w:r>
    </w:p>
    <w:p>
      <w:r>
        <w:t xml:space="preserve">asiakas: Hei.  __ asiakas: Agentti: Voisitteko muuttaa olemassa olevaa varaustani matkani lykkäyksen vuoksi: Asiakas: Toki, olen täällä palvellakseni teitä: Kiitos: Asiakas: Saanko tietää nimenne? Asiakas: Nimeni on Robert Miller: Miller: Okei, odottakaa hetki: Asiakas: Toki: Asiakas: Minun on valitettavasti todettava, että tietokannastamme ei löydy varausta nimellänne. asiakas: Asiamies: Ei mitään ongelmaa, kiitos tarkistuksesta. asiamies: Ei mitään ongelmaa, kiitos tarkistuksesta: Asiakas: Kiitos, että otitte yhteyttä meihin.</w:t>
      </w:r>
    </w:p>
    <w:p>
      <w:r>
        <w:rPr>
          <w:b/>
        </w:rPr>
        <w:t xml:space="preserve">Tulos</w:t>
      </w:r>
    </w:p>
    <w:p>
      <w:r>
        <w:t xml:space="preserve">agentti: Hei. Miten voin auttaa teitä tällä hetkellä?</w:t>
      </w:r>
    </w:p>
    <w:p>
      <w:r>
        <w:rPr>
          <w:b/>
        </w:rPr>
        <w:t xml:space="preserve">Esimerkki 7.4248</w:t>
      </w:r>
    </w:p>
    <w:p>
      <w:r>
        <w:t xml:space="preserve">asiakas: Agentti: Hei. Miten voin auttaa teitä tällä hetkellä? asiakas: Edwards. Haluan varata lennon HOU:sta osallistuakseni ystäväni häihin. Voisitteko varata lipun OAK:lle? agentti: - Voisitteko varata lipun OAK:lle? OAK: Toki, olen iloinen voidessani auttaa teitä. Voisitteko antaa matkapäivänne, jotta voisin etsiä lentoa? asiakas: Matkapäiväni ovat 29.11. ja 1.12. välisenä aikana.  __ asiakas: Agentti: Tarkistakaa, onko 1 yhteys. asiamies: Tarkistakaa, onko 1 yhteys. asiamies: Tarkistakaa, onko 1 yhteys: Lippunne on varattu lennolle-1016. asiakas: Kiitos palvelustanne. agentti: Asiakas: Tervetuloa.</w:t>
      </w:r>
    </w:p>
    <w:p>
      <w:r>
        <w:rPr>
          <w:b/>
        </w:rPr>
        <w:t xml:space="preserve">Tulos</w:t>
      </w:r>
    </w:p>
    <w:p>
      <w:r>
        <w:t xml:space="preserve">agentti: Lentoyhtiö Frontier tarjoaa teille lennon hintaan 300, jatkanko?</w:t>
      </w:r>
    </w:p>
    <w:p>
      <w:r>
        <w:rPr>
          <w:b/>
        </w:rPr>
        <w:t xml:space="preserve">Esimerkki 7.4249</w:t>
      </w:r>
    </w:p>
    <w:p>
      <w:r>
        <w:t xml:space="preserve">asiakas: Agentti: Hei. Miten voin auttaa? Haluan matkustaa OAK:sta PHL:ään. Voitteko auttaa minua varaamaan lentolipun?  __ asiakas: Asiamies: Haluan matkustaa lennolla 01.10. ja 03.10. Agentti: Haluan matkustaa lennolla 01.10. ja 03.10: Asiakas: Voisitteko kertoa nimenne? Christine Thompson: Thompson: Onko teillä muita tarkennuksia? asiakas: Onko teillä muita tarkennuksia? Asiamies: Havaijin lentoyhtiö tarjoaa teille jatkolennon, jonka hinta on f 200 turistiluokassa, jatkanko varauksen tekemistä? asiakas: Haluan, että teillä on jatkolento, jonka hinta on f 200 turistiluokassa: Asiamies: Jatkakaa varausta: Lippunne on varattu lennolla 1022. asiakas: Kiitos avusta: Kiitos, että valitsitte meidät.</w:t>
      </w:r>
    </w:p>
    <w:p>
      <w:r>
        <w:rPr>
          <w:b/>
        </w:rPr>
        <w:t xml:space="preserve">Tulos</w:t>
      </w:r>
    </w:p>
    <w:p>
      <w:r>
        <w:t xml:space="preserve">agentti: Totta kai, olen täällä auttaakseni sinua. Saanko tietää matkapäivänne?</w:t>
      </w:r>
    </w:p>
    <w:p>
      <w:r>
        <w:rPr>
          <w:b/>
        </w:rPr>
        <w:t xml:space="preserve">Esimerkki 7.4250</w:t>
      </w:r>
    </w:p>
    <w:p>
      <w:r>
        <w:t xml:space="preserve">asiakas: Hei.  __ asiakas: Agentti: Haluan peruuttaa äskettäisen varaukseni: Totta kai, olen täällä auttaakseni teitä lipun peruuttamisessa. Saanko tietää nimenne peruutusta varten? asiakas: Asiamies: Toki, Amy Taylor: Odottakaa hetki: Asiakas: Toki, odotan vastaustanne. asiamies: Kiitos, että odotitte. asiakas: Asiakas: Ilo on minun puolellani: Amy Taylor, varauksenne löytyy tietokannastamme ja se on peruttu. asiakas: Kiitos palvelusta. agentti: Kiitos, että tavoititte meidät.</w:t>
      </w:r>
    </w:p>
    <w:p>
      <w:r>
        <w:rPr>
          <w:b/>
        </w:rPr>
        <w:t xml:space="preserve">Tulos</w:t>
      </w:r>
    </w:p>
    <w:p>
      <w:r>
        <w:t xml:space="preserve">agentti: Päivää, miten voin auttaa teitä?</w:t>
      </w:r>
    </w:p>
    <w:p>
      <w:r>
        <w:rPr>
          <w:b/>
        </w:rPr>
        <w:t xml:space="preserve">Esimerkki 7.4251</w:t>
      </w:r>
    </w:p>
    <w:p>
      <w:r>
        <w:t xml:space="preserve">asiakas: Hei. Nimeni on Benjamin Nelson.  __ asiakas: Nelson: Terveydentilani ei ole hyvä. Siksi haluaisin peruuttaa matkani. agentti: Totta kai, odottakaa hetki. Anteeksi, nimellänne ei löytynyt varausta. asiakas: Asiakas: Ei se mitään. Kiitos: Asiakas: Kiitos ja hyvää päivänjatkoa.</w:t>
      </w:r>
    </w:p>
    <w:p>
      <w:r>
        <w:rPr>
          <w:b/>
        </w:rPr>
        <w:t xml:space="preserve">Tulos</w:t>
      </w:r>
    </w:p>
    <w:p>
      <w:r>
        <w:t xml:space="preserve">agentti: Hei Benjamin, miten voin auttaa?</w:t>
      </w:r>
    </w:p>
    <w:p>
      <w:r>
        <w:rPr>
          <w:b/>
        </w:rPr>
        <w:t xml:space="preserve">Esimerkki 7.4252</w:t>
      </w:r>
    </w:p>
    <w:p>
      <w:r>
        <w:t xml:space="preserve">asiakas: Agentti: Hei. Miten voin auttaa teitä?  __ agentti: Asiakas: Toki, olen valmis auttamaan teitä. Saanko tietää, minä päivinä olette valmis matkustamaan? asiakas: Asiamies: Matkapäiväni ovat 16.11. ja 18.11. agentti: JetBlue airlinesin lento, jossa on 1 jatkoyhteys ja hintaraja on 100. Voinko edetä varauksen tekoon? asiakas: Asiamies: Hyvä on, jatkakaa varauksen tekemistä: Ok, lippusi on varattu lennon numerolla 1014. asiakas: Asiakas: Kiitos avusta: Kiitos, että valitsitte meidät.</w:t>
      </w:r>
    </w:p>
    <w:p>
      <w:r>
        <w:rPr>
          <w:b/>
        </w:rPr>
        <w:t xml:space="preserve">Tulos</w:t>
      </w:r>
    </w:p>
    <w:p>
      <w:r>
        <w:t xml:space="preserve">asiakas: John Jones täällä. Haluaisin tavata sukulaiseni Charlottessa, auttakaa minua varaamaan lippu AUS:sta CLT:hen.</w:t>
      </w:r>
    </w:p>
    <w:p>
      <w:r>
        <w:rPr>
          <w:b/>
        </w:rPr>
        <w:t xml:space="preserve">Esimerkki 7.4253</w:t>
      </w:r>
    </w:p>
    <w:p>
      <w:r>
        <w:t xml:space="preserve">asiakas: Asiakas: Päivää. asiamies: Päivää, miten voin auttaa teitä tällä hetkellä? John King. Tarvitsen lennon JFK:sta IAD:hen osallistuakseni live-konserttiin, voitteko auttaa minua lentolippujen varaamisessa? agentti: Asiakas: Olen täällä auttaakseni teitä lentolippujen varaamisessa, voisitteko ilmoittaa matkanne suunnitellut päivämäärät? asiakas: Olen täällä auttaakseni teitä lentolippujen varaamisessa: Agentti: Matkapäiväni ovat 18.05. ja 20.05: AA-lentoyhtiö tarjoaa lentoa, joka maksaa 100 ja jossa on yhden jatkoyhteyden rajoitus. Haluaisitteko varata tämän lennon? asiakas: Agentti: Toki, voitte jatkaa varausta mainitsemallani nimelläni. agentti: Olen varannut lentolippunne lennolla 1006. asiakas: Kiitos avusta lippuvarauksessani.  __ asiakas: Asiakas: Olkaa hyvä.</w:t>
      </w:r>
    </w:p>
    <w:p>
      <w:r>
        <w:rPr>
          <w:b/>
        </w:rPr>
        <w:t xml:space="preserve">Tulos</w:t>
      </w:r>
    </w:p>
    <w:p>
      <w:r>
        <w:t xml:space="preserve">agentti: Kiitos, että valitsit palvelumme.</w:t>
      </w:r>
    </w:p>
    <w:p>
      <w:r>
        <w:rPr>
          <w:b/>
        </w:rPr>
        <w:t xml:space="preserve">Esimerkki 7.4254</w:t>
      </w:r>
    </w:p>
    <w:p>
      <w:r>
        <w:t xml:space="preserve">asiakas: Hei. Olen Robert Collins.  __ asiakas: Voitteko auttaa minua varaamaan lennon, jossa on vain yksi yhteys? asiamies: Aion osallistua ystäväni häihin Dallasissa: Totta kai, autan mielelläni. Kun olette suunnitellut matkanne? asiakas: Asiamies: Suunnittelen matkustavani 07/09 - 07/11. Agentti: Mihin aikaan? Asiakas: Hyvä on, voisitteko mainita matkan lähtö- ja kohdekoodit? asiakas: Voisitteko mainita matkan lähtö- ja kohdekoodit? asiakas: Hyvä on: Agentti: Haluaisin lentää PHL-DFW: Asiakas: Pahoittelen häiriötä, palvelustamme ei ole lentoja määränpäähänne. asiakas: Asiamies: Okei, ei mitään ongelmia, kiitos tiedoistanne. agentti: Ei ole mitään ongelmia: Kiitos, että valitsitte palvelumme. Hyvää päivänjatkoa. asiakas: Kiitos.</w:t>
      </w:r>
    </w:p>
    <w:p>
      <w:r>
        <w:rPr>
          <w:b/>
        </w:rPr>
        <w:t xml:space="preserve">Tulos</w:t>
      </w:r>
    </w:p>
    <w:p>
      <w:r>
        <w:t xml:space="preserve">agentti: Päivää, miten voin auttaa teitä tänään?</w:t>
      </w:r>
    </w:p>
    <w:p>
      <w:r>
        <w:rPr>
          <w:b/>
        </w:rPr>
        <w:t xml:space="preserve">Esimerkki 7.4255</w:t>
      </w:r>
    </w:p>
    <w:p>
      <w:r>
        <w:t xml:space="preserve">asiakas: Asiakas: Hei: Asiakas: Miten voin auttaa? asiakas: Olen Janet Allen: Auttakaa minua lennon varaamisessa.  __ asiakas: Asiamies: Paljonko voitte käyttää lentolipun hintaan? asiakas: Paljonko voitte käyttää lentolipun hintaan? asiakas: Paljonko voitte käyttää lentolipun hintaan? asiakas: Paljonko voitte käyttää lentolipun hintaan? Agentti: Minulla on varaa vain 500 euroon asti: Asiakas: Haluatteko pysähtyä matkan välissä? Asiamies: Tarvitsen yhden jatkoyhteyden: Asiakas: Odottakaa hetki, pyydän, annan minun tarkistaa sen. asiakas: Ei, ei, ei, ei, ei, ei: Asiakas: Selvä: Janet Allen, Valitettavasti joudumme ilmoittamaan teille, että tällä hetkellä kyseisiin paikkoihin ei ole lentoja epänormaalien sääolosuhteiden vuoksi. asiakas: Kiitos. agentti: Asiakas: Kiitos, että lähestyitte meitä.</w:t>
      </w:r>
    </w:p>
    <w:p>
      <w:r>
        <w:rPr>
          <w:b/>
        </w:rPr>
        <w:t xml:space="preserve">Tulos</w:t>
      </w:r>
    </w:p>
    <w:p>
      <w:r>
        <w:t xml:space="preserve">agentti: Totta kai, olen täällä auttaakseni sinua. Saanko tietää matkapäivänne?</w:t>
      </w:r>
    </w:p>
    <w:p>
      <w:r>
        <w:rPr>
          <w:b/>
        </w:rPr>
        <w:t xml:space="preserve">Esimerkki 7.4256</w:t>
      </w:r>
    </w:p>
    <w:p>
      <w:r>
        <w:t xml:space="preserve">asiakas: Asiakas: Hei,..: Baker.  __ asiakas: Agentti: Varatkaa lippu Atlantasta, GA-ATL Minneapolis &amp; St. Paul, MN-MSP:hen: Asiakas: Okei, minä päivinä minun pitää varata lippunne? asiakas: Mihin päivämääriin minun pitää varata lippunne? Asiamies: Lähden 06/07 ja palaan 06/09. Agentti: Mihin mennessä? Okei, onko teillä muita mukavuuksia, joita toivotte? asiakas: Onko teillä muita mukavuuksia, joita haluatte? Hintaraja on 1000. Yhteyksien raja on 1. agentti: - Mihin hintaan? AA-lentoyhtiön lento, joka sopii matka-aikatauluunne ja jonka hinta on vain 100. Haluatteko, että vahvistan tämän? asiakas: Asiakas: Varatkaa lento. asiamies: Voitte varata lennon: Toki, varauksenne on tehty lennolla 1012. asiakas: Kiitos. lennon varaamisesta. agentti: Asiakas: Kiitos, että käytitte palveluitamme, hyvää päivänjatkoa. asiakas: Kiitos.</w:t>
      </w:r>
    </w:p>
    <w:p>
      <w:r>
        <w:rPr>
          <w:b/>
        </w:rPr>
        <w:t xml:space="preserve">Tulos</w:t>
      </w:r>
    </w:p>
    <w:p>
      <w:r>
        <w:t xml:space="preserve">agentti: Kuinka voin auttaa teitä tällä hetkellä?</w:t>
      </w:r>
    </w:p>
    <w:p>
      <w:r>
        <w:rPr>
          <w:b/>
        </w:rPr>
        <w:t xml:space="preserve">Esimerkki 7.4257</w:t>
      </w:r>
    </w:p>
    <w:p>
      <w:r>
        <w:t xml:space="preserve">asiakas: Asiakas: Hei, Rebecca Thomas tässä. agentti: Hei, miten voin auttaa teitä? asiakas: Hei, Rebecca Thomas täällä: DCA:sta PHX:ään? Koska minun on käytävä isäni sanomalehtipaperitehtaalla. agentti: Asiakas: Toki, Voisitteko kertoa minulle matkapäivänne? asiakas: Voisitteko kertoa minulle matkapäivänne? Agentti: Matkapäiväni ovat 18. toukokuuta - 20. toukokuuta: Okei, minun on tiedettävä lähtö- ja saapumisaikanne jatkaakseni. Saanko tietää? asiakas: Asiamies: Paluuaikani on aamulla: Minkä tyyppistä matkustusluokkaa haluatte matkallanne käyttää?  __ agentti: Asiakas: Tarvitsetteko välilaskua matkan aikana? asiakas: Tarvitsetteko välilaskua matkan aikana? asiakas: Missä matkustajaluokassa? Asiamies: Tarvitsen yhden välilaskun matkani välissä. agentti: Tarvitsen yhden välilaskun matkani välissä: Lento numero 1000 ja hinta 100. Olemme löytäneet UA airlinesin jatkolennon, lento numero 1000 ja hinta 100. Jatkanko varauksen tekemistä? asiakas: Agentti: Varatkaa se: Lippunne on varattu turistiluokan lennolle. asiakas: Kiitos nopeasta vastauksestanne varaukseni kanssa. agentti: Asiakas: Ei kestä, hyvää matkaa: Olkaa hyvä.</w:t>
      </w:r>
    </w:p>
    <w:p>
      <w:r>
        <w:rPr>
          <w:b/>
        </w:rPr>
        <w:t xml:space="preserve">Tulos</w:t>
      </w:r>
    </w:p>
    <w:p>
      <w:r>
        <w:t xml:space="preserve">asiakas: Asiakas: Mikä tahansa luokka käy.</w:t>
      </w:r>
    </w:p>
    <w:p>
      <w:r>
        <w:rPr>
          <w:b/>
        </w:rPr>
        <w:t xml:space="preserve">Esimerkki 7.4258</w:t>
      </w:r>
    </w:p>
    <w:p>
      <w:r>
        <w:t xml:space="preserve">asiakas: Agentti: Hei. Miten voin auttaa teitä tänään? Agentti: Olen William Baker ja haluan osallistua työpajaan Detroitissa: Asiakas: Toki, mainitsisitteko lentokenttäkoodinne, kiitos: DFW:stä DTW:hen.  __ asiakas: Asiamies: Okei: On lento, jonka hinta on 100 ja yhteydet 1 on käytettävissä. asiakas: Okei, jatka varaukseni tekemistä. agentti: Lippusi on varattu. Lennon numero on 1005. asiakas: Kiitos: Asiakas: Tervetuloa, hyvää päivänjatkoa.</w:t>
      </w:r>
    </w:p>
    <w:p>
      <w:r>
        <w:rPr>
          <w:b/>
        </w:rPr>
        <w:t xml:space="preserve">Tulos</w:t>
      </w:r>
    </w:p>
    <w:p>
      <w:r>
        <w:t xml:space="preserve">agentti: Anna minulle hetki aikaa.</w:t>
      </w:r>
    </w:p>
    <w:p>
      <w:r>
        <w:rPr>
          <w:b/>
        </w:rPr>
        <w:t xml:space="preserve">Esimerkki 7.4259</w:t>
      </w:r>
    </w:p>
    <w:p>
      <w:r>
        <w:t xml:space="preserve">asiakas: Asiakas: Päivää. asiamies: Päivää, miten voin olla tukenanne? asiakas: Päivää: Donna Wilson täällä, rakastan vaellusta. Tänä viikonloppuna olen päättänyt käydä Angel Islandilla Oaklandissa. Auttakaa minua pääsemään sinne. asiamies: Totta kai, olen täällä auttamassa sinua siinä. Saanko tietää lähtö- ja kohdelentokenttänne koodit? asiakas: Agentti: MCO ja OAK ovat lähtö- ja tulokenttäni koodit. agentti: Asiakas: Auttakaa minua matkapäivienne kanssa. asiakas: MOC ja MAK: Tammikuun 4. ja 6. tammikuuta ovat suunnitellut matkapäiväni. agentti: Asiakas: Tarvitsetteko jotain tiettyä luokkaa? Agentti: Minulle sopii mikä tahansa luokka: Saanko tietää, haluatteko muita mieltymyksiä? asiakas: Asiamies: Tarvitsen matkallani pysähdyksen. agentti: UA airlinesin lento numero 1009 ja sen hinta on 100. Kiitos tiedoistanne, meillä on lento UA airlinesilta, numero 1009 ja se maksaa 100. Jatkanko varauksen tekemistä? asiakas: Hienoa! Ole hyvä ja varaa lippu.  __ asiakas: Asiakas: Arvostan todella apuanne. Kiitos: Kiitos, että valitsitte meidät.</w:t>
      </w:r>
    </w:p>
    <w:p>
      <w:r>
        <w:rPr>
          <w:b/>
        </w:rPr>
        <w:t xml:space="preserve">Tulos</w:t>
      </w:r>
    </w:p>
    <w:p>
      <w:r>
        <w:t xml:space="preserve">agentti: Lentolippunne turistiluokassa on varattu.</w:t>
      </w:r>
    </w:p>
    <w:p>
      <w:r>
        <w:rPr>
          <w:b/>
        </w:rPr>
        <w:t xml:space="preserve">Esimerkki 7.4260</w:t>
      </w:r>
    </w:p>
    <w:p>
      <w:r>
        <w:t xml:space="preserve">asiakas: Asiakas: Hei: Asiakas: Miten voin olla apunanne tänään? asiakas: Olen Dennis Hernandez: Hernandez Hernand: Haluan varata suoran lentolipun tapaamaan perheystävääni New Yorkiin, EWR:ään. Voitteko siis auttaa minua varauksen tekemisessä? agentti: Asiakas: Toki, kertokaa lähtö- ja tulopäivänne? asiakas: Kyllä, kiitos: Matkan päivämäärät ovat 10.10.-10.12.  __ asiakas: Atlanta, GA-ATL on lähdelentokenttäni koodi. agentti: Asiakas: Okei, odottakaa muutama minuutti. asiakas: Toki: Asiakas: Ei löytynyt lentoja haluamillenne päivämäärille. asiakas: Ei ole: Asiakas: Selvä, ei hätää: Asiakas: Kiitos, että käytitte meitä: Asiakas: Kiitos tiedoistanne.</w:t>
      </w:r>
    </w:p>
    <w:p>
      <w:r>
        <w:rPr>
          <w:b/>
        </w:rPr>
        <w:t xml:space="preserve">Tulos</w:t>
      </w:r>
    </w:p>
    <w:p>
      <w:r>
        <w:t xml:space="preserve">agentti: Jaa lentoaseman lähdekoodi?</w:t>
      </w:r>
    </w:p>
    <w:p>
      <w:r>
        <w:rPr>
          <w:b/>
        </w:rPr>
        <w:t xml:space="preserve">Esimerkki 7.4261</w:t>
      </w:r>
    </w:p>
    <w:p>
      <w:r>
        <w:t xml:space="preserve">asiakas: Asiakas: Hei: Asiakas: Miten voin auttaa? asiakas: Olen Rachel Thompson: Haluan muuttaa olemassa olevaa varaustani, koska perhematkani lykkääntyi. Voisitteko auttaa minua varauksen muuttamisessa? asiamies: Odottakaa hetki, tarkistan, onko varauksessa nimenne.  __ agentti: Asiakas: Kiitos ajastanne, teidän nimellänne ei löytynyt varausta. asiakas: Agentti: Ei mitään ongelmaa: Kiitos, että tavoititte meidät. asiakas: Kiitos palvelustanne.</w:t>
      </w:r>
    </w:p>
    <w:p>
      <w:r>
        <w:rPr>
          <w:b/>
        </w:rPr>
        <w:t xml:space="preserve">Tulos</w:t>
      </w:r>
    </w:p>
    <w:p>
      <w:r>
        <w:t xml:space="preserve">asiakas: Asiakas: Selvä.</w:t>
      </w:r>
    </w:p>
    <w:p>
      <w:r>
        <w:rPr>
          <w:b/>
        </w:rPr>
        <w:t xml:space="preserve">Esimerkki 7.4262</w:t>
      </w:r>
    </w:p>
    <w:p>
      <w:r>
        <w:t xml:space="preserve">asiakas: Agentti: Hei. Miten voin auttaa teitä tänään? Agentti: Olen Katherine Collins ja aion vierailla Houstonissa, voisitteko varata lipun 04/08 ja 04/10? asiamies: Voisitteko varata lipun 04/08 ja 04/10? Voisitteko antaa lentokenttäkoodinne?  __ agentti: Asiakas: Odottakaa hetki: Asiakas: Selvä: Kiitos, että odotitte. Lento hintaan 100 ja yhteydet 1 on saatavilla. Jatkanko lipun varaamista? asiakas: Agentti: Kyllä, jatka varaukseni tekemistä: Lippunne on varattu. Lennon numero on 1002 ja lentoyhtiö on UA. asiakas: Kiitos: Kiitos, että tavoititte meidät. Hyvää päivänjatkoa.</w:t>
      </w:r>
    </w:p>
    <w:p>
      <w:r>
        <w:rPr>
          <w:b/>
        </w:rPr>
        <w:t xml:space="preserve">Tulos</w:t>
      </w:r>
    </w:p>
    <w:p>
      <w:r>
        <w:t xml:space="preserve">asiakas: MCO:sta IAH:hen.</w:t>
      </w:r>
    </w:p>
    <w:p>
      <w:r>
        <w:rPr>
          <w:b/>
        </w:rPr>
        <w:t xml:space="preserve">Esimerkki 7.4263</w:t>
      </w:r>
    </w:p>
    <w:p>
      <w:r>
        <w:t xml:space="preserve">asiakas: Asiakas: Hei. asiamies: Päivää, miten voin auttaa teitä tänään? asiakas: Hei: Asiakas: Voisitteko peruuttaa lippuni? Asiakas: Toki, Saanko tietää nimenne, jotta voin tarkistaa tietonne tietokannastamme? asiakas: Voisitteko kertoa minulle nimenne? Kiitos. Olen Samantha King: Asiakas: Odottakaa hetki: Toki. __ asiakas: Asiakas: Kiitos: Kiitos, että valitsitte meidät.</w:t>
      </w:r>
    </w:p>
    <w:p>
      <w:r>
        <w:rPr>
          <w:b/>
        </w:rPr>
        <w:t xml:space="preserve">Tulos</w:t>
      </w:r>
    </w:p>
    <w:p>
      <w:r>
        <w:t xml:space="preserve">agentti: Varausta ei ole löytynyt nimellesi.</w:t>
      </w:r>
    </w:p>
    <w:p>
      <w:r>
        <w:rPr>
          <w:b/>
        </w:rPr>
        <w:t xml:space="preserve">Esimerkki 7.4264</w:t>
      </w:r>
    </w:p>
    <w:p>
      <w:r>
        <w:t xml:space="preserve">asiakas: Asiakas: Päivää. asiamies: Päivää, miten voin auttaa teitä? Susan Taylor. Voisitteko varata lentolipun DEN:stä DTW:hen? agentti: Asiakas: Saanko matkustuspäivämääränne? Agentti: Toki, minun täytyy matkustaa päivinä 27.03. ja 29.03. Agentti: Kyllä, minun täytyy matkustaa päivinä 27.03. ja 29.03: Asiakas: Odottakaa hetki: Asiakas: Toki, kaikessa rauhassa: Asiakas: Valitettavasti ei löytynyt lentoja mainitsemillanne päivämäärillä. asiakas: Ei se mitään, ei ongelmaa.  __ asiakas: Asiakas: Joka tapauksessa, kiitos ajastanne.</w:t>
      </w:r>
    </w:p>
    <w:p>
      <w:r>
        <w:rPr>
          <w:b/>
        </w:rPr>
        <w:t xml:space="preserve">Tulos</w:t>
      </w:r>
    </w:p>
    <w:p>
      <w:r>
        <w:t xml:space="preserve">agentti: Kiitos, että otitte yhteyttä.</w:t>
      </w:r>
    </w:p>
    <w:p>
      <w:r>
        <w:rPr>
          <w:b/>
        </w:rPr>
        <w:t xml:space="preserve">Esimerkki 7.4265</w:t>
      </w:r>
    </w:p>
    <w:p>
      <w:r>
        <w:t xml:space="preserve">asiakas: Agentti: Hei. Miten voin auttaa teitä tänään? Nimeni on Janet Rodriguez. Minulla on tarkoitus tavata ystäväni Seattlessa, voitteko auttaa minua lentolippujen varaamisessa? agentti: Totta kai, autan teitä varauksen tekemisessä. Voisitteko auttaa minua matkapäivienne kanssa? asiakas: Asiamies: Matkapäiväni ovat 30.03.-01.04: Asiakas: Okei, voinko saada tietää lentokenttänne koodit? asiakas: Kyllä, kiitos: Agentti: Löysin teille lennon, jossa on 1 yhteys ja jonka hinta on 100. Jatkanko matkaa?  __ agentti: Asiakas: Varauksenne on tehty lennolle 1015 ja lentoyhtiö on Spirit. asiakas: Asiamies: Kiitos varauksesta: Asiakas: Tervetuloa, turvallista lentoa.</w:t>
      </w:r>
    </w:p>
    <w:p>
      <w:r>
        <w:rPr>
          <w:b/>
        </w:rPr>
        <w:t xml:space="preserve">Tulos</w:t>
      </w:r>
    </w:p>
    <w:p>
      <w:r>
        <w:t xml:space="preserve">asiakas: Jatkakaa varauksen tekemistä.</w:t>
      </w:r>
    </w:p>
    <w:p>
      <w:r>
        <w:rPr>
          <w:b/>
        </w:rPr>
        <w:t xml:space="preserve">Esimerkki 7.4266</w:t>
      </w:r>
    </w:p>
    <w:p>
      <w:r>
        <w:t xml:space="preserve">asiakas: Hei.  __ asiakas: Olen tehnyt varaukseni viime viikolla asiakastapaamista varten Denverissä, mutta yhtäkkiä tapaaminen peruuntui teknisen ongelman vuoksi. Olen siis valmis perumaan varaukseni. Voitteko auttaa minua siinä? agentti: Voisitteko auttaa minua tässä asiassa? Asiakas: Totta kai, olen täällä auttamassa teitä: Asiakas: Kiitos, että harkitsette pyyntöäni. agentti: Asiakas: Saanko tietää nimenne tarkistaakseni varauksenne tilan? asiakas: Saanko kysyä nimenne, jotta voin tarkistaa varauksenne tilan? Asiamies: Toki, nimeni on Ronald Davis. asiamies: Nimeni on Ronald Davis: Asiakas: Olen pahoillani, tietokannastamme ei löytynyt varausta nimellänne. asiakas: Olen pahoillani, tietokannastamme ei löytynyt varausta nimellänne: Asiamies: Ei se mitään, joka tapauksessa kiitos tiedoista. agentti: Asiakas: Kiitos, että lähestyitte meitä.</w:t>
      </w:r>
    </w:p>
    <w:p>
      <w:r>
        <w:rPr>
          <w:b/>
        </w:rPr>
        <w:t xml:space="preserve">Tulos</w:t>
      </w:r>
    </w:p>
    <w:p>
      <w:r>
        <w:t xml:space="preserve">agentti: Hei. Miten voin auttaa?</w:t>
      </w:r>
    </w:p>
    <w:p>
      <w:r>
        <w:rPr>
          <w:b/>
        </w:rPr>
        <w:t xml:space="preserve">Esimerkki 7.4267</w:t>
      </w:r>
    </w:p>
    <w:p>
      <w:r>
        <w:t xml:space="preserve">asiakas: Agentti: Hei. Miten voin auttaa teitä tänään? Agentti: Voitteko auttaa minua, kun liiketapaamiseni siirtyi ja haluan muuttaa varaustani? Totta kai, voin auttaa teitä siinä. Saanko tietää nimenne, jotta voin tarkistaa edellisen varauksen?  __ agentti: Asiakas: Selvä, sallinette minun tarkistaa sen hetken. asiakas: Ei, kiitos: Asiakas: Selvä: Asiakas: Kiitos kärsivällisyydestänne. Andrew, nimellänne ei ole varausta. asiakas: Asiamies: Ei ongelmaa, kiitos tarkistuksesta: Ole hyvä. Kiitos, että otitte meihin yhteyttä.</w:t>
      </w:r>
    </w:p>
    <w:p>
      <w:r>
        <w:rPr>
          <w:b/>
        </w:rPr>
        <w:t xml:space="preserve">Tulos</w:t>
      </w:r>
    </w:p>
    <w:p>
      <w:r>
        <w:t xml:space="preserve">asiakas: Andrew Perez.</w:t>
      </w:r>
    </w:p>
    <w:p>
      <w:r>
        <w:rPr>
          <w:b/>
        </w:rPr>
        <w:t xml:space="preserve">Esimerkki 7.4268</w:t>
      </w:r>
    </w:p>
    <w:p>
      <w:r>
        <w:t xml:space="preserve">asiakas: Hei.  __ asiakas: Agentti: Haluaisin matkustaa IAH:sta DCA:han työmatkalle, voisitteko tehdä varauksen: Asiakas: Toki, voisitteko mainita matkanne lähtö- ja saapumispäivämäärät? asiakas: Voisitteko tehdä varauksen? asiakas: Matkapäiväni ovat 22.07. ja 24.07. agentti: Matkapäiväni ovat 22.07. ja 24.07: Asiakas: Haluatteko jatkolennon vai suoran lennon? Agentti: Tarvitsen taukoa matkallani: Asiakas: Saanko kysyä, haluatteko muita mukavuuksia matkallanne? asiakas: Haluaisitteko tauon? Asiamies: Ei: Asiakas: Saanko tietää nimenne, jotta voin jatkaa matkaa? asiakas: Voisinko saada tietää nimenne? Amy Clark:  Lento on Spirit airlines -lentoyhtiön lento, jonka lipun hinta on 100 ja jossa on yksi jatkoyhteys ja turistiluokka. Voinko jatkaa varauksen tekemistä? asiakas: Asiakas: Jatkakaa: Varaus on vahvistettu ja lennon numero on 1019. asiakas: Kiitos paljon. agentti: Asiakas: Kiitos, että valitsitte meidät.</w:t>
      </w:r>
    </w:p>
    <w:p>
      <w:r>
        <w:rPr>
          <w:b/>
        </w:rPr>
        <w:t xml:space="preserve">Tulos</w:t>
      </w:r>
    </w:p>
    <w:p>
      <w:r>
        <w:t xml:space="preserve">agentti: Päivää, miten voin palvella teitä parhaiten tänään?</w:t>
      </w:r>
    </w:p>
    <w:p>
      <w:r>
        <w:rPr>
          <w:b/>
        </w:rPr>
        <w:t xml:space="preserve">Esimerkki 7.4269</w:t>
      </w:r>
    </w:p>
    <w:p>
      <w:r>
        <w:t xml:space="preserve">asiakas: Hei. Olen Nancy Walker. agentti: Hei. Miten voin auttaa? DCA:han nauttiakseni viikonlopusta urheiluakatemiassa?  __ asiakas: Asiamies: Kiitos, ja suunnitellut matkapäiväni ovat 12.09. ja 14.09. takaisin. asiamies: Kiitos: Odottakaa hetki. Etsin lennon ja ilmoitan sinulle lentotiedot. asiakas: Asiamies: Toki, odotan vastaustanne. asiamies: Kyllä: Southwest airlines tarjoaa palvelua tällä reitillä, jolla on yhteysraja 1 ja lipun hinta on 100. Voinko jatkaa lippuvarausta? asiakas: Asiamies: Kyllä, jatkakaa lentolippuvarausta. agentti: Asiakas: Hyvä on, olen varannut lippunne lennon numerolla 1016. asiakas: Voitte varata lipun: Asiakas: Arvostan nopeaa apuanne lentolippuvarauksessani. agentti: Kiitos, että autoitte minua nopeasti: Kiitos. Kiitos, että tavoititte meidät. Turvallista matkaa. asiakas: Asiakas: Olkaa hyvä.</w:t>
      </w:r>
    </w:p>
    <w:p>
      <w:r>
        <w:rPr>
          <w:b/>
        </w:rPr>
        <w:t xml:space="preserve">Tulos</w:t>
      </w:r>
    </w:p>
    <w:p>
      <w:r>
        <w:t xml:space="preserve">agentti: Saanko tietää matkapäivänne?</w:t>
      </w:r>
    </w:p>
    <w:p>
      <w:r>
        <w:rPr>
          <w:b/>
        </w:rPr>
        <w:t xml:space="preserve">Esimerkki 7.4270</w:t>
      </w:r>
    </w:p>
    <w:p>
      <w:r>
        <w:t xml:space="preserve">asiakas: Asiakas: Hei: Patricia Thompson täällä. agentti: Asiakas: Patricia, miten voin auttaa teitä? asiakas: Patricia Thompson:  Agentti: Haluaisin osallistua hengellisyyttä käsittelevään seminaariin Philadelphiassa, voisitteko varata lippuni SFO:sta PHL:ään? agentti: Voisitteko varata minulle lipun SFO:sta PHL:ään? Totta kai, olen täällä auttaakseni teitä. Kertokaa matkapäivänne. asiakas: Agentti: Okei, suunnitellut matkapäiväni ovat 10/03 ja 10/05. Agentti: Odottakaa hetki.  __ agentti: JetBlue airlines lennolla 1000 on saatavilla reitillenne. asiakas: Saanko tietää liityntämäärän? agentti: Se on jatkolento. asiakas: Okei, jatkakaa varauksen tekemistä. agentti: Asiakas: Lippunne on varattu: Kiitos, että autoitte minua. asiamies: Asiakas: Kiitos, että otitte meihin yhteyttä.</w:t>
      </w:r>
    </w:p>
    <w:p>
      <w:r>
        <w:rPr>
          <w:b/>
        </w:rPr>
        <w:t xml:space="preserve">Tulos</w:t>
      </w:r>
    </w:p>
    <w:p>
      <w:r>
        <w:t xml:space="preserve">asiakas: Asiakas: Selvä, tee se nopeasti.</w:t>
      </w:r>
    </w:p>
    <w:p>
      <w:r>
        <w:rPr>
          <w:b/>
        </w:rPr>
        <w:t xml:space="preserve">Esimerkki 7.4271</w:t>
      </w:r>
    </w:p>
    <w:p>
      <w:r>
        <w:t xml:space="preserve">asiakas: Hei. Olen Jonathan Adams. agentti: Päivää, miten voin auttaa teitä tänään?  __ agentti: Asiakas: Toki, milloin aiotte lähteä ja milloin aiotte palata? asiakas: Matkapäiväni ovat 02.11.-04.11. agentti: Asiakas: Toki, tarvitsetteko jatkolentoa? Agentti: Kyllä, tarvitsen yhden jatkolennon. agentti: Kyllä, tarvitsen yhden jatkolennon: Missä luokassa haluatte lentää? asiakas: Agentti: Minulle kelpaa mikä tahansa luokka: Onko teillä aikatauluja koskevia tarkennuksia? asiakas: Agentti: Minun on palattava illalla: Lentoyhtiö Hawaiian lentoyhtiön jatkolento 1022 turistiluokassa, kiitos tiedoistanne. Jatkanko matkaa? asiakas: Asiakas: Olkaa hyvä ja jatkakaa: Asiakas: Lippunne on vahvistettu annetuilla aikatauluilla. asiakas: Kiitos varauksesta. agentti: Kiitos.</w:t>
      </w:r>
    </w:p>
    <w:p>
      <w:r>
        <w:rPr>
          <w:b/>
        </w:rPr>
        <w:t xml:space="preserve">Tulos</w:t>
      </w:r>
    </w:p>
    <w:p>
      <w:r>
        <w:t xml:space="preserve">asiakas: Auttakaa minua varaamaan lentolippu DFW:stä DEN:hen.</w:t>
      </w:r>
    </w:p>
    <w:p>
      <w:r>
        <w:rPr>
          <w:b/>
        </w:rPr>
        <w:t xml:space="preserve">Esimerkki 7.4272</w:t>
      </w:r>
    </w:p>
    <w:p>
      <w:r>
        <w:t xml:space="preserve">asiakas: Agentti: Hei. Miten voin auttaa teitä tällä hetkellä? asiakas: Agentti: Nimeni on Michelle Johnson, haluan varata suoran lentolipun osallistuakseni kokoukseen DFW:ssä, voisitteko auttaa minua varauksen tekemisessä? Totta kai, olen täällä auttamassa teitä. Voisitteko antaa matkanne päivämäärät? asiakas: Voisitteko ilmoittaa matkanne päivämäärät? Kiitos. Matkapäiväni ovat 22. marraskuuta ja 24. marraskuuta. agentti: Saanko tietää lähtölentokenttänne koodin?  __ agentti: Asiakas: Onko teillä tarkat lähtö- ja saapumisajat tälle matkalle? Asiakas: Onko teillä tarkat lähtö- ja saapumisaikataulut tälle matkalle? Asiamies: Paluuaikani on iltapäivällä: Onko teillä muita tarkennuksia tälle matkalle? asiakas: Agentti: Ei: Asiakas: Michelle Johnson, tällä reitillä ei ole tarjolla suoria lentoja antamianne päivämääriä varten. asiakas: Asiakas: Selvä, ei ongelmia. Kiitos. asiamies: Asiakas: Ei mitään ongelmia, kiitos: Asiakas: Kiitos, että otitte yhteyttä.</w:t>
      </w:r>
    </w:p>
    <w:p>
      <w:r>
        <w:rPr>
          <w:b/>
        </w:rPr>
        <w:t xml:space="preserve">Tulos</w:t>
      </w:r>
    </w:p>
    <w:p>
      <w:r>
        <w:t xml:space="preserve">asiakas: Lentoaseman lähdekoodi on IAD.</w:t>
      </w:r>
    </w:p>
    <w:p>
      <w:r>
        <w:rPr>
          <w:b/>
        </w:rPr>
        <w:t xml:space="preserve">Esimerkki 7.4273</w:t>
      </w:r>
    </w:p>
    <w:p>
      <w:r>
        <w:t xml:space="preserve">asiakas: Asiakas: Hei, Michelle Carter tässä. agentti: Hei Carter, miten voin auttaa? Carter: Olen suunnitellut viettäväni hääpäivääni Las Vegasissa, voisitteko auttaa minua varaamaan lipun IAH:sta LAS:iin? agentti: Voisitteko auttaa minua varaamaan lipun IAH:sta LAS:iin? Carter, milloin suunnittelet matkaasi?  __ agentti: __: Asiakas: Odottakaa hetki, kun tarkistan parhaat saatavilla olevat lennot. asiakas: Odottakaa hetki: Agentti: Toki, ei kiirettä: Carter, löysin vapaan lennon, jonka hinta on 100 sisältäen kaikki verot. Varaanko lipun? asiakas: Agentti: Hienoa, jatka lippuni varaamista. agentti: Hawaiian airlines on vahvistanut lippusi ja lennon numero on 1019. asiakas: Kiitos paljon, että varasitte lippuni. agentti: Kiitos, että käytätte palveluitamme. Toivottavasti pidätte palvelustamme.</w:t>
      </w:r>
    </w:p>
    <w:p>
      <w:r>
        <w:rPr>
          <w:b/>
        </w:rPr>
        <w:t xml:space="preserve">Tulos</w:t>
      </w:r>
    </w:p>
    <w:p>
      <w:r>
        <w:t xml:space="preserve">asiakas: Hääpäiväni on 12/11, joten haluan lähteä 12/10 ja palata 12/12.</w:t>
      </w:r>
    </w:p>
    <w:p>
      <w:r>
        <w:rPr>
          <w:b/>
        </w:rPr>
        <w:t xml:space="preserve">Esimerkki 7.4274</w:t>
      </w:r>
    </w:p>
    <w:p>
      <w:r>
        <w:t xml:space="preserve">asiakas: Asiakas: Hei, olen Stephanie Allen. asiamies: Päivää, miten voin auttaa teitä tänään? asiakas: Hei, olen Stephanie Allen: Agentti: Hätätilanteen vuoksi haluan peruuttaa äskettäisen varaukseni, voisitteko auttaa minua siinä? asiamies: Voisitteko auttaa minua siinä? Totta kai, olen täällä auttamassa teitä siinä. Okei, odottakaa hetki, palaan asiaan. asiakas: Asiakas: Selvä.  __ asiakas: Okei, ei ongelmia. Kiitos tiedoista. agentti: Kiitos, että valitsitte meidät.</w:t>
      </w:r>
    </w:p>
    <w:p>
      <w:r>
        <w:rPr>
          <w:b/>
        </w:rPr>
        <w:t xml:space="preserve">Tulos</w:t>
      </w:r>
    </w:p>
    <w:p>
      <w:r>
        <w:t xml:space="preserve">agentti: Emme ole löytäneet varausta etunimellesi.</w:t>
      </w:r>
    </w:p>
    <w:p>
      <w:r>
        <w:rPr>
          <w:b/>
        </w:rPr>
        <w:t xml:space="preserve">Esimerkki 7.4275</w:t>
      </w:r>
    </w:p>
    <w:p>
      <w:r>
        <w:t xml:space="preserve">asiakas: Hei. Olen Daniel Robinson. asiamies: Päivää, miten voin auttaa? asiakas: Asiamies: Voitteko auttaa minua varaamaan lentoliput IAD:stä OAK:hon: Asiakas: Toki, saanko tietää matkapäivänne? asiak: Asiamies: Matkapäiväni ovat 26.9. ja 28.9. agentti: Mihin aikaan matkustatte? Asiakas: Onko teillä mitään mieltymyksiä matkan aikana? Asiamies: Tarvitsen välilaskun matkani välissä. agentti: Mihin matkustatte? Kiitos, että annoitte kaikki tarvittavat tiedot, odottakaa hetki.  __ agentti: AA-lentoyhtiön lento numero 1014 ja hinta on 100. Jatkanko matkaa? asiakas: Jatkakaa, olkaa hyvä: Turistiluokan lippunne on vahvistettu. asiakas: Kiitos: Kiitos, että valitsitte meidät.</w:t>
      </w:r>
    </w:p>
    <w:p>
      <w:r>
        <w:rPr>
          <w:b/>
        </w:rPr>
        <w:t xml:space="preserve">Tulos</w:t>
      </w:r>
    </w:p>
    <w:p>
      <w:r>
        <w:t xml:space="preserve">asiakas: Asiakas: Toki.</w:t>
      </w:r>
    </w:p>
    <w:p>
      <w:r>
        <w:rPr>
          <w:b/>
        </w:rPr>
        <w:t xml:space="preserve">Esimerkki 7.4276</w:t>
      </w:r>
    </w:p>
    <w:p>
      <w:r>
        <w:t xml:space="preserve">asiakas: Asiakas: Päivää. asiamies: Päivää, miten voin auttaa teitä tänään? asiakas: Päivää: Asiakas: Koska liiketapaamiseni muuttui äkillisesti jonkin teknisen ongelman vuoksi, minun on muutettava varaustani: Asiakas: Kertokaa minulle nimenne, jotta voin tarkistaa varauksenne? asiak: Michelle Miller.  __ asiakas: Okei, ei ongelmia. Kiitos tiedoista. agentti: Kiitos, että valitsitte meidät.</w:t>
      </w:r>
    </w:p>
    <w:p>
      <w:r>
        <w:rPr>
          <w:b/>
        </w:rPr>
        <w:t xml:space="preserve">Tulos</w:t>
      </w:r>
    </w:p>
    <w:p>
      <w:r>
        <w:t xml:space="preserve">agentti: Olen tarkistanut varausluettelon vaihtaakseni lippunne, mutta en löytänyt yhtään varausta, jossa olisi teidän nimenne.</w:t>
      </w:r>
    </w:p>
    <w:p>
      <w:r>
        <w:rPr>
          <w:b/>
        </w:rPr>
        <w:t xml:space="preserve">Esimerkki 7.4277</w:t>
      </w:r>
    </w:p>
    <w:p>
      <w:r>
        <w:t xml:space="preserve">asiakas: Agentti: Hei. Miten voin auttaa teitä tänään?  __ agentti: Asiakas: Toki, voisitteko kertoa matkanne päivämäärät? asiak: Asiamies: Suunnittelen lähtöä 27. kesäkuuta ja paluuta 29. kesäkuuta. agentti: Asiakas: Saanko tietää liittymärajanne? Agentti: Varmista, että yhteysraja on 1. Agentti: Tarkistakaa, että yhteysraja on 1: Asiakas: Onko teillä muita tarkennuksia, joita haluatte? asiakas: Onko teillä muita tarkennuksia, joita toivotte? Ei, kaikki mieltymykset on mainittu. agentti: Asiakas: Saanko tietää nimenne, jotta voisin jatkaa? Asiakas: Olen Matthew Campbell: Southwest-lentoyhtiön lento, jonka hinta on 100 ja yhteys on 0. Haluatteko, että jatkan varauksen tekemistä? asiakas: Agentti: Kyllä, voitte jatkaa: Varauksenne on vahvistettu lennon numerolla 1005 ja lähtöaika on klo 21:00, paluuaika on klo 8:00. asiakas: Asiakas: Kiitos tuesta: Kiitos, että otitte meihin yhteyttä.</w:t>
      </w:r>
    </w:p>
    <w:p>
      <w:r>
        <w:rPr>
          <w:b/>
        </w:rPr>
        <w:t xml:space="preserve">Tulos</w:t>
      </w:r>
    </w:p>
    <w:p>
      <w:r>
        <w:t xml:space="preserve">asiakas: JFK:sta MSP:hen?</w:t>
      </w:r>
    </w:p>
    <w:p>
      <w:r>
        <w:rPr>
          <w:b/>
        </w:rPr>
        <w:t xml:space="preserve">Esimerkki 7.4278</w:t>
      </w:r>
    </w:p>
    <w:p>
      <w:r>
        <w:t xml:space="preserve">asiakas: Asiakas: Hei: Jessica Gonzalez.  __ asiakas: Agentti: Etsin lentomatkatoimistoa, joka varaisi lentoliput JFK:sta MSP:hen, voitteko auttaa minua varaamaan lipun minulle? agentti: Voisitteko auttaa minua varaamaan lipun minulle? agentti: Voisitteko auttaa minua varaamaan lipun JFK:sta MSP:hen? Asiakas: Toki, saanko tietää matkanne päivämäärät? asiakas: Voisitteko kertoa minulle matkapäivänne? Asiamies: Matkapäiväni ovat 27.11. ja 29.11. agentti: Asiakas: Odottakaa hetki: Asiakas: Selvä: Frontier airlines on saatavilla reitillenne lipun hinnalla 500, jatkanko varausta? asiakas: Hintarajani on 200. Älkää jatkako. agentti: Tarkistan sen. asiakas: Ok. agentti: Reitillänne ei ole tarjolla lentoja. asiakas: Ei ongelmia, kiitos ajastanne. agentti: Asiakas: Kiitos, että tavoititte meidät.</w:t>
      </w:r>
    </w:p>
    <w:p>
      <w:r>
        <w:rPr>
          <w:b/>
        </w:rPr>
        <w:t xml:space="preserve">Tulos</w:t>
      </w:r>
    </w:p>
    <w:p>
      <w:r>
        <w:t xml:space="preserve">agentti: Miten voin auttaa teitä?</w:t>
      </w:r>
    </w:p>
    <w:p>
      <w:r>
        <w:rPr>
          <w:b/>
        </w:rPr>
        <w:t xml:space="preserve">Esimerkki 7.4279</w:t>
      </w:r>
    </w:p>
    <w:p>
      <w:r>
        <w:t xml:space="preserve">asiakas: Asiakas: Hei. asiamies: Päivää, miten voin auttaa? asiakas: Hei: Agentti: Voitteko auttaa minua muuttamaan olemassa olevaa varaustani: Totta kai, olen täällä auttamassa teitä.  __ agentti: Asiakas: Saanko tietää nimenne? Betty Young tässä: Odottakaa hetki. asiakas: Asiamies: Hyvä on: Asiakas: Ei löydy varausta nimellänne. asiakas: Betty Young: Asiakas: Ei ongelmia, kiitos: Kiitos, että valitsitte meidät.</w:t>
      </w:r>
    </w:p>
    <w:p>
      <w:r>
        <w:rPr>
          <w:b/>
        </w:rPr>
        <w:t xml:space="preserve">Tulos</w:t>
      </w:r>
    </w:p>
    <w:p>
      <w:r>
        <w:t xml:space="preserve">asiakas: Kiitos.</w:t>
      </w:r>
    </w:p>
    <w:p>
      <w:r>
        <w:rPr>
          <w:b/>
        </w:rPr>
        <w:t xml:space="preserve">Esimerkki 7.4280</w:t>
      </w:r>
    </w:p>
    <w:p>
      <w:r>
        <w:t xml:space="preserve">asiakas: Hei. Olen Janet Turner. asiamies: Päivää, miten voin auttaa teitä tänään Janet Turner? asiakas: Olen Janet Turner: Agentti: Voitteko auttaa minua varaamaan lentolippuni BOS:sta DCA:han? Janet Turner. Voisitteko ilmoittaa suunnitellut matkapäivänne? asiakas: Asiamies: Haluan aloittaa matkani 28. helmikuuta ja paluupäiväni on 1. maaliskuuta. agentti: Mihin mennessä? Asiakas: Olkaa hyvä ja odottakaa hetki, jotta voimme tarkistaa, onko matkallenne saatavilla lentoja: Asiakas: Toki: Asiakas: Se on ok, kiitos: Asiakas: Olkaa hyvä, kiitos, että tavoititte meidät. Toivottavasti teillä on mukava päivä edessä.</w:t>
      </w:r>
    </w:p>
    <w:p>
      <w:r>
        <w:rPr>
          <w:b/>
        </w:rPr>
        <w:t xml:space="preserve">Tulos</w:t>
      </w:r>
    </w:p>
    <w:p>
      <w:r>
        <w:t xml:space="preserve">agentti: Turner, alueellesi ei ole lentoja suunnitelluilla matkapäivilläsi.</w:t>
      </w:r>
    </w:p>
    <w:p>
      <w:r>
        <w:rPr>
          <w:b/>
        </w:rPr>
        <w:t xml:space="preserve">Esimerkki 7.4281</w:t>
      </w:r>
    </w:p>
    <w:p>
      <w:r>
        <w:t xml:space="preserve">asiakas: Hei. Olen Steven Thompson. asiamies: Päivää, miten voin auttaa teitä tänään? asiakas: JFK:sta TX:hen - DFW:hen, voisitteko auttaa minua lennon varaamisessa? agentti: Voisitteko auttaa minua lennon varaamisessa: Totta kai, olen täällä auttaakseni teitä varauksen tekemisessä. Voisitteko kertoa matkapäivänne? asiakas: Asiamies: Haluan lentää 04. kesäkuuta, paluu 06. kesäkuuta. asiamies: Haluan lentää 04. kesäkuuta, paluu 06. kesäkuuta: Asiakas: Odottakaa hetki: __ asiakas: Voitte jatkaa varauksen tekemistä. agentti: Varaus on tehty. asiakas: Kiitos avusta. agentti: Kiitos, että tavoititte meidät, turvallista lentoa.</w:t>
      </w:r>
    </w:p>
    <w:p>
      <w:r>
        <w:rPr>
          <w:b/>
        </w:rPr>
        <w:t xml:space="preserve">Tulos</w:t>
      </w:r>
    </w:p>
    <w:p>
      <w:r>
        <w:t xml:space="preserve">agentti: AA airlinesin lento 1004 on käytettävissäsi yhdellä välilaskulla, ja se maksaa sinulle 100. Voinko jatkaa?</w:t>
      </w:r>
    </w:p>
    <w:p>
      <w:r>
        <w:rPr>
          <w:b/>
        </w:rPr>
        <w:t xml:space="preserve">Esimerkki 7.4282</w:t>
      </w:r>
    </w:p>
    <w:p>
      <w:r>
        <w:t xml:space="preserve">asiakas: Asiakas: Päivää. asiamies: Päivää, miten voin auttaa teitä? Asiakas: Varatkaa lentolippu DEN:stä IAH:iin? agentti: Asiakas: Saanko tietää matkapäivänne? Asiakas: Saanko tietää matkapäivänne? Asiamies: Matkapäiväni ovat 04. marraskuuta ja 06. marraskuuta: Onko liittymää rajoitettu? asiakas: Tarvitsen jatkolennon. asiamies: Missä on jatkolento? Asiakas: Saanko tietää hyvän nimenne? Olen Carol Harris: Harris Harris: Onko muita vaatimuksia? Asiakas: Ei: Spirit Airlines tarjoaa jatkolennon turistiluokassa hintaan 100, jatkanko varausta?  __ agentti: Asiakas: Lippunne on vahvistettu lennolle numero 1018. Asiakas: Lento on vahvistettu: Asiakas: Kiitos tiedoista: Asiakas: Kiitos, että valitsitte meidät.</w:t>
      </w:r>
    </w:p>
    <w:p>
      <w:r>
        <w:rPr>
          <w:b/>
        </w:rPr>
        <w:t xml:space="preserve">Tulos</w:t>
      </w:r>
    </w:p>
    <w:p>
      <w:r>
        <w:t xml:space="preserve">asiakas: Puhu vain.</w:t>
      </w:r>
    </w:p>
    <w:p>
      <w:r>
        <w:rPr>
          <w:b/>
        </w:rPr>
        <w:t xml:space="preserve">Esimerkki 7.4283</w:t>
      </w:r>
    </w:p>
    <w:p>
      <w:r>
        <w:t xml:space="preserve">asiakas: Miten voin palvella teitä tänään? asiakas: Päivää: James White. Haluan matkustaa 08/08 ja haluan varata paluumatkan 08/10. Asiamies: Totta kai, autan teitä varauksen tekemisessä. Saanko tietää matkakohteenne lentokenttäkoodit? asiakas: Voitteko auttaa lennon löytämisessä? Lentokenttäkoodini ovat DTW - CLT. agentti: Asiakas: Kyllä, odottakaa, kun etsin. asiakas: Kyllä, odottakaa, kun etsin: __ asiakas: Varatkaa lento minulle. agentti: Asiakas: Varaus on tehty onnistuneesti ja lennon numero on 1022. asiakas: Kiitos nopeasta avusta. agentti: Kiitos, että valitsitte palvelumme.</w:t>
      </w:r>
    </w:p>
    <w:p>
      <w:r>
        <w:rPr>
          <w:b/>
        </w:rPr>
        <w:t xml:space="preserve">Tulos</w:t>
      </w:r>
    </w:p>
    <w:p>
      <w:r>
        <w:t xml:space="preserve">agentti: lentoyhtiö on AA. Jatkanko varauksen tekemistä?</w:t>
      </w:r>
    </w:p>
    <w:p>
      <w:r>
        <w:rPr>
          <w:b/>
        </w:rPr>
        <w:t xml:space="preserve">Esimerkki 7.4284</w:t>
      </w:r>
    </w:p>
    <w:p>
      <w:r>
        <w:t xml:space="preserve">asiakas: Agentti: Hei. Miten voin auttaa? Thomas. Minun täytyy suunnitella matkani Minneapolisiin tapaamaan setääni. Voitteko auttaa minua varaamaan lipun SEA:sta MSP:hen? agentti: Totta kai, autan teitä lipun varaamisessa. Saanko tietää matkapäivänne? asiakas: Asiamies: Lähden matkaan 23.10. ja palaan takaisin 25.10. agentti: Mihin mennessä? Asiakas: On olemassa lento yhteydellä 1 ja hinnalla 100, voinko jatkaa? asiakas: Asiamies: Toki, voitte jatkaa lipun varaamista. asiamies: Kyllä, voitte jatkaa lipun varaamista: Okei, lippunne on varattu lennolle numero 1027.  __ agentti: Kiitos, että otitte yhteyttä.</w:t>
      </w:r>
    </w:p>
    <w:p>
      <w:r>
        <w:rPr>
          <w:b/>
        </w:rPr>
        <w:t xml:space="preserve">Tulos</w:t>
      </w:r>
    </w:p>
    <w:p>
      <w:r>
        <w:t xml:space="preserve">asiakas: Kiitos paljon lipun varaamisesta.</w:t>
      </w:r>
    </w:p>
    <w:p>
      <w:r>
        <w:rPr>
          <w:b/>
        </w:rPr>
        <w:t xml:space="preserve">Esimerkki 7.4285</w:t>
      </w:r>
    </w:p>
    <w:p>
      <w:r>
        <w:t xml:space="preserve">asiakas: Asiakas: Hei, nimeni on Deborah Turner. asiamies: Hei, miten voin auttaa? Asiamies: Terveyteni ei ole hyvä, joten minun on peruutettava varaukseni. asiamies: Terveyteni ei ole hyvä, joten minun on peruutettava varaukseni: OK, odottakaa hetki, tarkistan tilan ja palaan asiaan.  __ agentti: Asiakas: Kiitos, että odotitte, nimellänne ei ole varausta löytynyt. asiakas: Asiamies: Kiitos tiedoista: Kiitos yhteydenotosta, hyvää päivänjatkoa.</w:t>
      </w:r>
    </w:p>
    <w:p>
      <w:r>
        <w:rPr>
          <w:b/>
        </w:rPr>
        <w:t xml:space="preserve">Tulos</w:t>
      </w:r>
    </w:p>
    <w:p>
      <w:r>
        <w:t xml:space="preserve">asiakas: ASIAKAS: OK.</w:t>
      </w:r>
    </w:p>
    <w:p>
      <w:r>
        <w:rPr>
          <w:b/>
        </w:rPr>
        <w:t xml:space="preserve">Esimerkki 7.4286</w:t>
      </w:r>
    </w:p>
    <w:p>
      <w:r>
        <w:t xml:space="preserve">asiakas: Asiakas: Hei. asiamies: Hei, miten voin parhaiten opastaa teitä tänään? asiakasta: Agentti: Minun täytyy matkustaa HOU:sta OAK:iin, voitteko auttaa minua siinä? agentti: Toki, milloin aiot lähteä ja milloin palaat?  __ agentti: Asiakas: Tarvitsetteko jatkolentoa? Agentti: Kyllä, tarvitsen yhden jatkolennon: Onko teillä muita tarkennuksia? asiakas: Asiakas: Ei mitään: Asiakas: Saanko tietää hyvän nimenne? Eric Brown: Löysimme jatkolennon 1002 turistiluokassa, joka on Jet Blue -lentoyhtiön. Jatkanko matkaa? asiakas: Asiakas: Kyllä, jatka: Asiakas: Lippunne on vahvistettu: Kiitos siitä. agentti: Kiitos.</w:t>
      </w:r>
    </w:p>
    <w:p>
      <w:r>
        <w:rPr>
          <w:b/>
        </w:rPr>
        <w:t xml:space="preserve">Tulos</w:t>
      </w:r>
    </w:p>
    <w:p>
      <w:r>
        <w:t xml:space="preserve">asiakas: Matkapäiväni ovat 20.04. ja 22.04.</w:t>
      </w:r>
    </w:p>
    <w:p>
      <w:r>
        <w:rPr>
          <w:b/>
        </w:rPr>
        <w:t xml:space="preserve">Esimerkki 7.4287</w:t>
      </w:r>
    </w:p>
    <w:p>
      <w:r>
        <w:t xml:space="preserve">asiakas: Asiakas: Päivää. asiamies: Päivää, miten voin auttaa? Asiakas: Voitteko varata lentoliput ORD:stä PHL:ään, koska minun on osallistuttava hätätapaukseen Philadelphiassa? Asiakas: Toki, ilmoittakaa minulle matkapäivät. asiakas: Voitte tehdä tämän: Agentti: Toki, matkapäiväni ovat lähtö 07.8. ja paluu takaisin 09.8. Agentti: Kyllä, matkapäiväni ovat lähtö 07.8. ja paluu 09.8: Asiakas: Onko jokin aika ongelma? Asiamies: Ei, minulle sopii mikä tahansa ajankohta. agentti: Mihin aikaan tahansa: Saanko tietää yhteysrajan? asiakas: Kyllä, etsikää jatkolento, koska tarvitsen tauon matkan välissä. agentti: Onko muita mieltymyksiä? asiakas: Asiamies: Ei, minulla ei ole mitään eritelmiä, jotka olisi täytettävä tällä matkalla. agentti: Saanko tietää nimenne? asiakas: Missä on nimenne? Kyllä, Anthony Parker: Asiakas: Antakaa minulle hetki aikaa: Asiakas: Toki, odotan vastaustanne.  __ asiakas: Asiakas: Olkaa hyvä ja jatkakaa: Asiakas: Lippunne on varattu: Kiitos varauksesta. agentti: Kiitos.</w:t>
      </w:r>
    </w:p>
    <w:p>
      <w:r>
        <w:rPr>
          <w:b/>
        </w:rPr>
        <w:t xml:space="preserve">Tulos</w:t>
      </w:r>
    </w:p>
    <w:p>
      <w:r>
        <w:t xml:space="preserve">agentti: Delta Airlinesin lento 1023 liikennöi reitillenne.</w:t>
      </w:r>
    </w:p>
    <w:p>
      <w:r>
        <w:rPr>
          <w:b/>
        </w:rPr>
        <w:t xml:space="preserve">Esimerkki 7.4288</w:t>
      </w:r>
    </w:p>
    <w:p>
      <w:r>
        <w:t xml:space="preserve">asiakas: Hei.  __ asiakas: Haluan peruuttaa äskettäin tekemäni varauksen. Voitteko auttaa minua siinä? Asiakas: Saanko kysyä teidän hyvää nimeänne? asiakas: Voisitteko kertoa minulle nimenne? Kenneth Roberts: Asiakas: Roberts Roberts: Asiakas: Selvä: Asiakas: Anteeksi, emme löytäneet varausta etunimellesi. asiakas: Okei. Kiitos tarkistuksesta. agentti: Asiakas: Kiitos, että tavoititte meidät.</w:t>
      </w:r>
    </w:p>
    <w:p>
      <w:r>
        <w:rPr>
          <w:b/>
        </w:rPr>
        <w:t xml:space="preserve">Tulos</w:t>
      </w:r>
    </w:p>
    <w:p>
      <w:r>
        <w:t xml:space="preserve">agentti: Päivää, miten voin auttaa teitä tänään?</w:t>
      </w:r>
    </w:p>
    <w:p>
      <w:r>
        <w:rPr>
          <w:b/>
        </w:rPr>
        <w:t xml:space="preserve">Esimerkki 7.4289</w:t>
      </w:r>
    </w:p>
    <w:p>
      <w:r>
        <w:t xml:space="preserve">asiakas: Agentti: Hei. Miten voin auttaa teitä? asiakas: Voitteko varata lipun OAK:sta DEN:iin?  __ asiakas: Asiamies: Toki, matkapäiväni ovat 21.09. ja 23.09. agentti: Asiakas: Löysin matkastanne 1 lay by AA airlinesin, voinko jatkaa varausta? asiakas: Voitte tehdä varauksen: Agentti: Kyllä, jatka varaukseni tekemistä: Asiakas: Ok, lipunvaraus on tehty lennon numeroon 1008. asiakas: Asiakas: Kiitos: Asiakas: Ole hyvä.</w:t>
      </w:r>
    </w:p>
    <w:p>
      <w:r>
        <w:rPr>
          <w:b/>
        </w:rPr>
        <w:t xml:space="preserve">Tulos</w:t>
      </w:r>
    </w:p>
    <w:p>
      <w:r>
        <w:t xml:space="preserve">agentti: Voisitteko ilmoittaa matkanne päivämäärät?</w:t>
      </w:r>
    </w:p>
    <w:p>
      <w:r>
        <w:rPr>
          <w:b/>
        </w:rPr>
        <w:t xml:space="preserve">Esimerkki 7.4290</w:t>
      </w:r>
    </w:p>
    <w:p>
      <w:r>
        <w:t xml:space="preserve">asiakas: Asiakas: Hei: Angela Lewis tässä. Haluan peruuttaa äskettäisen varaukseni huonojen sääolosuhteiden vuoksi. Voisitteko auttaa minua tässä asiassa? agentti: Toki, odottakaa hetki.  __ agentti: Asiakas: Olen pahoillani, mutta nimellänne ei ole aktiivista varausta, jonka voisin peruuttaa. asiakas: Agentti: Ei mitään ongelmia, kiitos vastauksestanne. agentti: Kiitos, että valitsitte meidät.</w:t>
      </w:r>
    </w:p>
    <w:p>
      <w:r>
        <w:rPr>
          <w:b/>
        </w:rPr>
        <w:t xml:space="preserve">Tulos</w:t>
      </w:r>
    </w:p>
    <w:p>
      <w:r>
        <w:t xml:space="preserve">asiakas: Ota aikaa.</w:t>
      </w:r>
    </w:p>
    <w:p>
      <w:r>
        <w:rPr>
          <w:b/>
        </w:rPr>
        <w:t xml:space="preserve">Esimerkki 7.4291</w:t>
      </w:r>
    </w:p>
    <w:p>
      <w:r>
        <w:t xml:space="preserve">asiakas: Agentti: Hei. Miten voin auttaa teitä? Olen Matthew Hall. Suunnittelen osallistuvani tenniskilpailuun PHL:ssä AU:sta. Voitteko etsiä minulle lentolippua? asiamies: Asiakas: Toki, ilmoittakaa matkanne päivämäärät. asiakas: Voitte antaa minulle lentolipun: Asiamies: Toki, suunnitellut matkapäiväni ovat 01/05 ja paluu 05/07. Asiamies: Kyllä, matkapäiväni ovat 01/05 ja paluu 05/07. Asiamies: Kyllä: Asiakas: Odottakaa hetki: Asiakas: Toki: Asiakas: Saanko tietää tarkat päivämääränne? Anteeksi, matkapäiväni ovat 02/05 ja paluu 02/07.  __ asiakas: Asiamies: Kyllä, jatkakaa varausta. asiamies: Kyllä, jatkakaa varausta: Asiakas: Lippunne on vahvistettu: Kiitos avusta. agentti: Asiakas: Kiitos, että valitsitte meidät.</w:t>
      </w:r>
    </w:p>
    <w:p>
      <w:r>
        <w:rPr>
          <w:b/>
        </w:rPr>
        <w:t xml:space="preserve">Tulos</w:t>
      </w:r>
    </w:p>
    <w:p>
      <w:r>
        <w:t xml:space="preserve">agentti: Delta Airlinesin lento 1007 tarjoaa palvelua jatkolennolla.</w:t>
      </w:r>
    </w:p>
    <w:p>
      <w:r>
        <w:rPr>
          <w:b/>
        </w:rPr>
        <w:t xml:space="preserve">Esimerkki 7.4292</w:t>
      </w:r>
    </w:p>
    <w:p>
      <w:r>
        <w:t xml:space="preserve">asiakas: Hei.  __ asiakas: Voitteko varata lipun 07/04 ja 07/06? agentti: Olen Ryan Miller ja haluan käydä Seattlessa osallistuakseni työpajaan: Asiakas: Saanko tietää lentokenttäkoodinne? Asiakas: Voisinko saada matkakohteenne koodit? Asiamies: Toki, haluan lentää LAS:sta SEA:han. agentti: Asiakas: Odottakaa hetki: Asiakas: Selvä: JetBlue airlinesin lento 1008 on saatavilla haluamillanne päivämäärillä hintaan 100 ja 1 jatkoyhteydellä. Jatkanko matkaa? asiakas: Se on täydellinen! Jatkakaa varaustani. asiamies: Miller, lippusi on varattu onnistuneesti. asiakas: Kiitos: Asiakas: Olkaa hyvä.</w:t>
      </w:r>
    </w:p>
    <w:p>
      <w:r>
        <w:rPr>
          <w:b/>
        </w:rPr>
        <w:t xml:space="preserve">Tulos</w:t>
      </w:r>
    </w:p>
    <w:p>
      <w:r>
        <w:t xml:space="preserve">agentti: Hei. Miten voin auttaa teitä?</w:t>
      </w:r>
    </w:p>
    <w:p>
      <w:r>
        <w:rPr>
          <w:b/>
        </w:rPr>
        <w:t xml:space="preserve">Esimerkki 7.4293</w:t>
      </w:r>
    </w:p>
    <w:p>
      <w:r>
        <w:t xml:space="preserve">asiakas: Agentti: Hei. Miten voin palvella teitä tällä hetkellä? asiakas: Asiamies: Voitteko auttaa minua varaamaan lipun OAkista DENiin: Asiakas: Toki, voinko saada tietää teidän hyvän nimenne, kiitos? Ronald Rodriguez. asiamies: Asiakas: Okei, tarvitsetteko lepoaikaa matkan välissä? asiakas: Kyllä, kiitos: Agentti: Minulla on mukava matkustaa yhdellä jatkolennolla: Asiakas: Millä päivämäärillä haluaisitte matkustaa? asiakas: Millä päivämäärällä? Asiamies: Suunnittelen matkaa 13. heinäkuuta ja palaan takaisin 15. heinäkuuta. agentti: Mihin päivämäärään? Asiakas: Onko teillä muita mieltymyksiä? Asiakas: Onko teillä muita mieltymyksiä? Asiamies: Lentoyhtiöni mieltymys on normaalihintainen. asiamies: Asiakas: Onko teillä muita mieltymyksiä? Asiakas: Ei: Löysimme Hawaiian Airlinesin, jonka hinta on 100 ja jonka välissä oleva välilasku sopii aikatauluusi. asiakas: Agentti: Kyllä, olkaa hyvä ja varatkaa lippu. agentti: Kyllä: Lippunne on vahvistettu lennolle numero 1025.  __ agentti: Agentti: Kiitos, että otitte yhteyttä meihin.</w:t>
      </w:r>
    </w:p>
    <w:p>
      <w:r>
        <w:rPr>
          <w:b/>
        </w:rPr>
        <w:t xml:space="preserve">Tulos</w:t>
      </w:r>
    </w:p>
    <w:p>
      <w:r>
        <w:t xml:space="preserve">asiakas: Kiitos avusta.</w:t>
      </w:r>
    </w:p>
    <w:p>
      <w:r>
        <w:rPr>
          <w:b/>
        </w:rPr>
        <w:t xml:space="preserve">Esimerkki 7.4294</w:t>
      </w:r>
    </w:p>
    <w:p>
      <w:r>
        <w:t xml:space="preserve">asiakas: Asiakas: Hei, Helen Lewis täällä. agentti: Hei. Helen Lewis, miten voin auttaa? asiakas: Lewis: Minun täytyy varata lentolippu, jossa on 1 jatkoyhteys, voisitteko auttaa minua siinä? agentti: Saanko tietää lentokenttäkoodinne? asiakas: Agentti: Haluaisin aloittaa lennon Las Vegasista, NV-LAS, koska minun on osallistuttava häihin Seattlessa, WA-SEA. asiamies: Mihin lennolle? Asiakas: Saanko tietää matkan päivämäärät? Matkapäiväni ovat 14.08. - 16.08. välisenä aikana.  __ asiakas: Asiamies: Jatkakaa varausta: Käsittelenkö lippunne? Lippunne on vahvistettu. asiakas: Asiamies: Kiitos, että autoitte minua: Kiitos, että tavoititte meidät.</w:t>
      </w:r>
    </w:p>
    <w:p>
      <w:r>
        <w:rPr>
          <w:b/>
        </w:rPr>
        <w:t xml:space="preserve">Tulos</w:t>
      </w:r>
    </w:p>
    <w:p>
      <w:r>
        <w:t xml:space="preserve">agentti: Kiitos, että kerroit yksityiskohdat. Sinulla on 1009 lento AA-lentoyhtiön lennolla, jonka hinta on 100 ja jolla on 1 jatkoyhteys.</w:t>
      </w:r>
    </w:p>
    <w:p>
      <w:r>
        <w:rPr>
          <w:b/>
        </w:rPr>
        <w:t xml:space="preserve">Esimerkki 7.4295</w:t>
      </w:r>
    </w:p>
    <w:p>
      <w:r>
        <w:t xml:space="preserve">asiakas: Asiakas: Hei. agentti: Hei, miten voin auttaa teitä tänään? asiakas: Hei: Agentti: Etsin lentoa SFO:sta CLT:hen, voisitteko auttaa minua? agentti: Etsin lentoa SFO:sta CLT:hen: Asiakas: Toki, voisitteko kertoa minulle matkapäivänne? asiakas: Agentti: Matkapäiväni ovat 9. elokuuta - 11. elokuuta: Asiakas: Onko teillä jokin yhteysrajoitus? Etsin jatkolentoa. asiamies: Mihin lennolle? Asiakas: Onko muita eritelmiä? Asiakas: Ei, kiitos: Löysin lennon, jonka hinta on 100 ja jossa on yksi jatkoyhteys ja turistiluokka. Voinko edetä varaukseen? asiakas: Asiamies: Jatkakaa, olkaa hyvä: Asiakas: Teidän lippunne on varattu lennolle 1009. Asiakas: Asiakas: Kiitos avusta: Asiakas: Kiitos, että tavoititte meidät. Saanko tietää hyvän nimenne?  __ agentti: Tervetuloa.</w:t>
      </w:r>
    </w:p>
    <w:p>
      <w:r>
        <w:rPr>
          <w:b/>
        </w:rPr>
        <w:t xml:space="preserve">Tulos</w:t>
      </w:r>
    </w:p>
    <w:p>
      <w:r>
        <w:t xml:space="preserve">asiakas: Patricia Scott.</w:t>
      </w:r>
    </w:p>
    <w:p>
      <w:r>
        <w:rPr>
          <w:b/>
        </w:rPr>
        <w:t xml:space="preserve">Esimerkki 7.4296</w:t>
      </w:r>
    </w:p>
    <w:p>
      <w:r>
        <w:t xml:space="preserve">asiakas: Miten voin palvella teitä?  __ agentti: Asiakas: Toki, voisitteko kertoa matkanne päivämäärät, jolloin haluatte matkustaa? asiakas: Voisitteko kertoa matkanne päivämäärät, jolloin haluaisitte matkustaa? Asiamies: Matkapäiväni ovat 27.04.-29.04.2019: Haluatteko pysähtyä matkan välissä? asiakas: Agentti: Tarvitsen pysähdyksen matkan välissä: Asiakas: Kiitos tiedoistanne, odottakaa hetki, niin etsin teille lennon. asiakas: Kiitos: Asiakas: Toki: Asiakas: Kiitos, että odotitte, meillä on ilo ilmoittaa teille, että olemme löytäneet Spirit-lentoyhtiön, lento numero 1014, 1 välilasku ja lipun hinta on 200. Asiakas: Kiitos, että odotitte, meillä on ilo ilmoittaa teille, että olemme löytäneet Spirit-lentoyhtiön, lento numero 1014, 1 välilasku ja lipun hinta on 200. Asiakas: Kiitos, että odotitte: Asiamies: Olkaa hyvä ja jatkakaa: Asiakas: Lentolippunne on vahvistettu: Kiitos avusta. agentti: Kiitos, että autoitte: Asiakas: Kiitos, että otitte meihin yhteyttä.</w:t>
      </w:r>
    </w:p>
    <w:p>
      <w:r>
        <w:rPr>
          <w:b/>
        </w:rPr>
        <w:t xml:space="preserve">Tulos</w:t>
      </w:r>
    </w:p>
    <w:p>
      <w:r>
        <w:t xml:space="preserve">asiakas: Olen Dorothy Hall. Haluan varata lentolipun Chicagosta IL-ORD DC-IAD:iin tapaamaan serkkuani. Auttakaa minua varaamaan lentolippu.</w:t>
      </w:r>
    </w:p>
    <w:p>
      <w:r>
        <w:rPr>
          <w:b/>
        </w:rPr>
        <w:t xml:space="preserve">Esimerkki 7.4297</w:t>
      </w:r>
    </w:p>
    <w:p>
      <w:r>
        <w:t xml:space="preserve">asiakas: Asiakas: Hei: Asiakas: Miten voin auttaa teitä tänään? asiakas: Olen David Hall: Asiamies: Minulla on tarkoitus tavata ystäväni CLT:ssä, voisitteko löytää lennon AUS:sta? agentti: Voisitteko etsiä lennon AUS:sta? Totta kai, autan teitä varaamaan lennon. Voisitteko kertoa minulle matkapäivänne? asiakas: Asiamies: Suunnittelupäiväni ovat 27.03.-29.03.-31.03: Asiakas: Odottakaa hetki: Asiakas: Hyvä on, ei kiirettä.  __ asiakas: Asiakas: Jatkakaa, olkaa hyvä: Asiakas: Lippunne on varattu lennolle numero 1018 ja lentoyhtiö on AA. asiakas: Asiamies: Kiitos varauksesta: Asiakas: Tervetuloa, turvallista lentoa. Kiitos, että valitsitte meidät.</w:t>
      </w:r>
    </w:p>
    <w:p>
      <w:r>
        <w:rPr>
          <w:b/>
        </w:rPr>
        <w:t xml:space="preserve">Tulos</w:t>
      </w:r>
    </w:p>
    <w:p>
      <w:r>
        <w:t xml:space="preserve">agentti: Tässä, löysin teille lennon, jolla on vain yksi yhteys. Voinko jatkaa varausta?</w:t>
      </w:r>
    </w:p>
    <w:p>
      <w:r>
        <w:rPr>
          <w:b/>
        </w:rPr>
        <w:t xml:space="preserve">Esimerkki 7.4298</w:t>
      </w:r>
    </w:p>
    <w:p>
      <w:r>
        <w:t xml:space="preserve">asiakas: Agentti: Hei. Miten voin auttaa? Agentti: Voisitteko varata lentolipun LAX:stä DCA:han? Totta kai, minä autan teitä. Saisinko suunnitellut matkapäivänne? asiakas: Asiamies: Kiitos, matkapäiväni ovat 06.12. ja 08.12. agentti: Asiakas: Saanko tietää nimenne? Asiakas: Kyllä, nimeni on Christine Miller. asiamies: Kyllä, nimeni on Christine Miller. asiamies: Kyllä, nimeni on Christine Miller: Miller: Tarvitsetteko jatkolennon vai suoran lennon? asiakas: Tarvitsetteko jatkolennon vai suoran lennon: Agentti: Tarvitsen jatkolennon: Onko teillä muita tarkennuksia? Asiamies: Haluan matkustaa mieluiten normaalihintaisilla lentoyhtiöillä. asiamies: Mihin haluatte matkustaa? Lentoyhtiö Delta Airlinesin turistiluokka, jonka hinta on 200, ja siinä on yksi jatkoyhteys. Voinko varata lippunne?  __ agentti: Asiakas: Okei, varauksenne on vahvistettu lennolle numero 1002. Asiakas: Asiamies: Kiitos avusta: Asiakas: Kiitos, että tavoititte meidät.</w:t>
      </w:r>
    </w:p>
    <w:p>
      <w:r>
        <w:rPr>
          <w:b/>
        </w:rPr>
        <w:t xml:space="preserve">Tulos</w:t>
      </w:r>
    </w:p>
    <w:p>
      <w:r>
        <w:t xml:space="preserve">asiakas: Asiakas: Kyllä, kiitos.</w:t>
      </w:r>
    </w:p>
    <w:p>
      <w:r>
        <w:rPr>
          <w:b/>
        </w:rPr>
        <w:t xml:space="preserve">Esimerkki 7.4299</w:t>
      </w:r>
    </w:p>
    <w:p>
      <w:r>
        <w:t xml:space="preserve">asiakas: Agentti: Hei, miten voin auttaa teitä tänään?  __ agentti: Asiakas: Toki, autan teitä. Saanko tietää määränpäälentokenttänne koodin? asiakas: Asiamies: Määränpääni on Orlando, MCO. asiamies: MCO, MCO: Asiakas: Saanko matkanne päivämäärät? Matkapäiväni ovat 02.06. - 04.06. Agentti: Matkan päivämäärät ovat 02.06. - 04.06: Asiakas: Odottakaa hetki: Asiakas: Toki, kaikessa rauhassa: Asiakas: Kiitos, että odotitte. Valitettavasti lentoja ei ollut saatavilla toiveidenne mukaisesti. asiakas: Ei se mitään, tarkistan toisen vaihtoehdon. Kiitos vastauksesta. agentti: Asiakas: Kiitos, että otitte meihin yhteyttä.</w:t>
      </w:r>
    </w:p>
    <w:p>
      <w:r>
        <w:rPr>
          <w:b/>
        </w:rPr>
        <w:t xml:space="preserve">Tulos</w:t>
      </w:r>
    </w:p>
    <w:p>
      <w:r>
        <w:t xml:space="preserve">asiakas: Haluan matkustaa New Yorkista, EWR:stä osallistuakseni siskoni hääpäivään. Voisitteko auttaa minua varaamaan lipun alle 500 euron hintaan?</w:t>
      </w:r>
    </w:p>
    <w:p>
      <w:r>
        <w:rPr>
          <w:b/>
        </w:rPr>
        <w:t xml:space="preserve">Esimerkki 7.4300</w:t>
      </w:r>
    </w:p>
    <w:p>
      <w:r>
        <w:t xml:space="preserve">asiakas: Asiakas: Hei. asiamies: Päivää, miten voin auttaa? asiakas: Hei: Olen Andrew Johnson. Suunnittelen varaukseni muuttamista toiseen kohteeseen, voisitteko auttaa minua varaukseni muuttamisessa? agentti: Valitettavasti nimellänne ei löydy varausta, jota voisi muuttaa.  __ agentti: Kiitos, että valitsitte meidät.</w:t>
      </w:r>
    </w:p>
    <w:p>
      <w:r>
        <w:rPr>
          <w:b/>
        </w:rPr>
        <w:t xml:space="preserve">Tulos</w:t>
      </w:r>
    </w:p>
    <w:p>
      <w:r>
        <w:t xml:space="preserve">asiakas: Asiakas: Ei se mitään, kiitos.</w:t>
      </w:r>
    </w:p>
    <w:p>
      <w:r>
        <w:rPr>
          <w:b/>
        </w:rPr>
        <w:t xml:space="preserve">Esimerkki 7.4301</w:t>
      </w:r>
    </w:p>
    <w:p>
      <w:r>
        <w:t xml:space="preserve">asiakas: Asiakas: Hei: Alexander Wright. asiamies: Miten voin auttaa teitä tällä hetkellä?  __ agentti: Asiakas: Totta kai, voin auttaa teitä mielelläni. Voisitteko ilmoittaa haluamanne lähtö- ja paluupäivät? asiakas: Agentti: Kiitos, haluaisin lähteä 17. joulukuuta ja paluulennolle 19. joulukuuta. agentti: Kiitos: Asiakas: Pyydän teitä odottamaan hetken, jotta voimme tarkistaa reitillänne olevat lennot. asiakas: Odottakaa hetki: Asiamies: Toki, voin odottaa vastaustanne. agentti: Delta airlinesin tarjoaman 100 euron hintaisen lennon, jossa on 1 jatkoyhteys, olen löytänyt tietojesi perusteella. Sopiiko tämä teille? asiakas: Jos haluatte, että lennon hinta ei ole liian korkea, pyydän teitä ottamaan yhteyttä minuun: Agentti: Kyllä, voitte jatkaa varausta. agentti: Kyllä, voitte jatkaa varausta: Asiakas: Okei, lippunne on vahvistettu lennolle numero 1002. Asiakas: Asiamies: Arvostan apuanne lentolippuvarauksessani, kiitos paljon. agentti: Kiitos, että tavoititte meidät, hyvää matkaa.</w:t>
      </w:r>
    </w:p>
    <w:p>
      <w:r>
        <w:rPr>
          <w:b/>
        </w:rPr>
        <w:t xml:space="preserve">Tulos</w:t>
      </w:r>
    </w:p>
    <w:p>
      <w:r>
        <w:t xml:space="preserve">asiakas: SEA:sta IAH:iin, jotta voin osallistua asiakastapaamiseen?</w:t>
      </w:r>
    </w:p>
    <w:p>
      <w:r>
        <w:rPr>
          <w:b/>
        </w:rPr>
        <w:t xml:space="preserve">Esimerkki 7.4302</w:t>
      </w:r>
    </w:p>
    <w:p>
      <w:r>
        <w:t xml:space="preserve">asiakas: Agentti: Päivää, miten voin auttaa teitä tänään?  __ agentti: Asiakas: Toki, olemme täällä auttamassa teitä: Asiakas: Kiitos: Asiakas: Odottakaa hetki, tarkistan nimellä olevan varauksen. asiakas: Asiamies: Kyllä, kiitos: Asiakas: Kiitos kärsivällisyydestänne, Nimellänne ei löytynyt varausta. asiakas: Kiitos: Asiamies: Ei se mitään, kiitos avustanne. asiamies: Ei se mitään, kiitos avusta: Asiakas: Kiitos, että lähestyitte meitä.</w:t>
      </w:r>
    </w:p>
    <w:p>
      <w:r>
        <w:rPr>
          <w:b/>
        </w:rPr>
        <w:t xml:space="preserve">Tulos</w:t>
      </w:r>
    </w:p>
    <w:p>
      <w:r>
        <w:t xml:space="preserve">asiakas: Matkamme lykkääntyi, koska matkakohteessani satoi rankasti. Voitteko auttaa minua muuttamaan sitä?</w:t>
      </w:r>
    </w:p>
    <w:p>
      <w:r>
        <w:rPr>
          <w:b/>
        </w:rPr>
        <w:t xml:space="preserve">Esimerkki 7.4303</w:t>
      </w:r>
    </w:p>
    <w:p>
      <w:r>
        <w:t xml:space="preserve">asiakas: Hei. Olen Lisa Rodriguez. asiamies: Päivää, miten voin auttaa teitä tänään? asiakas: Agentti: Olen suunnitellut ammatillista matkaa Seattleen WA-SEA, auttakaa minua varaamaan lentolippu New York NY-JFK. agentti: Auttakaa minua varaamaan lentolippu New York NY-JFK: Totta kai, olemme täällä auttamassa teitä. Mille päivämäärille haluatte minun varaavan teille lentoliput? asiakas: Asiamies: Haluan lähteä 07/12, paluupäiväni on 07/14. Asiamies: Haluan lentolipun 07/12: Asiakas: Okei, odottakaa pari minuuttia. asiakas: Okei, odottakaa muutama minuutti: Asiakas: Toki: Löysimme AA-lentoyhtiön yhdistetyn lennon, jonka hinta on 200. Jatkanko matkaa? asiakas: Asiakas: Olkaa hyvä ja jatkakaa: Varaus on vahvistettu lennolle numero 1015.  __ agentti: Agentti: Kiitos, että tavoititte meidät.</w:t>
      </w:r>
    </w:p>
    <w:p>
      <w:r>
        <w:rPr>
          <w:b/>
        </w:rPr>
        <w:t xml:space="preserve">Tulos</w:t>
      </w:r>
    </w:p>
    <w:p>
      <w:r>
        <w:t xml:space="preserve">asiakas: Kiitos.</w:t>
      </w:r>
    </w:p>
    <w:p>
      <w:r>
        <w:rPr>
          <w:b/>
        </w:rPr>
        <w:t xml:space="preserve">Esimerkki 7.4304</w:t>
      </w:r>
    </w:p>
    <w:p>
      <w:r>
        <w:t xml:space="preserve">asiakas: Agentti: Hei. Miten voin auttaa? Agentti: Olen Pamela Lopez ja haluan vierailla Alcatrazin saarella San Franciscossa: Asiakas: Kertokaa lentokenttäkoodinne: Agentti: Toki, haluan matkustaa DFW:stä SFO:hon. agentti: Voitte ilmoittaa, että haluan matkustaa DFW:stä SFO:hon: Delta airlines, jolla on 1 yhteys, tarjoaa palvelua reitillänne.  __ agentti: Asiakas: Pamela, lippusi on varattu toiveittesi mukaisesti. asiakas: Asiakas: Okei, kiitos: Kiitos, että valitsitte meidät.</w:t>
      </w:r>
    </w:p>
    <w:p>
      <w:r>
        <w:rPr>
          <w:b/>
        </w:rPr>
        <w:t xml:space="preserve">Tulos</w:t>
      </w:r>
    </w:p>
    <w:p>
      <w:r>
        <w:t xml:space="preserve">asiakas: Varmista, että lennon hinta on 1000:n sisällä.</w:t>
      </w:r>
    </w:p>
    <w:p>
      <w:r>
        <w:rPr>
          <w:b/>
        </w:rPr>
        <w:t xml:space="preserve">Esimerkki 7.4305</w:t>
      </w:r>
    </w:p>
    <w:p>
      <w:r>
        <w:t xml:space="preserve">asiakas: Hei. Olen Patricia Lewis. asiamies: Päivää, miten voin auttaa teitä? Asiamies: Voitteko auttaa minua varaamaan lentolippua SFO:hon DEN:stä? agentti: Voisitteko auttaa minua varaamaan lentolippua SFO:hon DEN:stä? Asiakas: Toki, kertokaa minulle matkapäivänne. asiakas: Asiamies: Matkapäiväni ovat 04.06.06-06.06. agentti: Matkustan siis 04.06.06: Asiakas: Ilmoittakaa tarkemmat tiedot: Tarvitsen jatkolennon, jonka hinta on 1000. agentti: Tarvitsen lentolipun, jonka hinta on 1000: Löysimme lennon yhdellä jatkolennolla ja hinta on 100 lennosta 1001. Jatkanko varauksen tekemistä? asiakas: Voitte jatkaa.  __ asiakas: Kiitos. agentti: Kiitos.</w:t>
      </w:r>
    </w:p>
    <w:p>
      <w:r>
        <w:rPr>
          <w:b/>
        </w:rPr>
        <w:t xml:space="preserve">Tulos</w:t>
      </w:r>
    </w:p>
    <w:p>
      <w:r>
        <w:t xml:space="preserve">agentti: Spirit airlines on vahvistanut lippusi.</w:t>
      </w:r>
    </w:p>
    <w:p>
      <w:r>
        <w:rPr>
          <w:b/>
        </w:rPr>
        <w:t xml:space="preserve">Esimerkki 7.4306</w:t>
      </w:r>
    </w:p>
    <w:p>
      <w:r>
        <w:t xml:space="preserve">asiakas: Asiakas: Hei: Hill, miten voin auttaa teitä? asiakas: Olen Emily Hill: Hill: Minun täytyy varata aikataulu matkalleni New Yorkiin tälle viikonpäivälle. Voitteko auttaa minua varaamaan lipun MSP:stä LGA:han?  __ asiakas: Asiamies: Olen valmis matkustamaan 14.09. ja palaan takaisin 16.09. agentti: Olen valmis matkustamaan 14.09: Asiakas: Antakaa minulle hetki aikaa tarkistaa käytettävissä olevat lennot. asiakas: Asiamies: Toki, odotan vastaustanne. agentti: Yhteyslennon tarjoaa UA airlines lennolla numero 1019. asiakas: Kyllä, luulen, että se voi sopia minulle. Olkaa hyvä ja jatkakaa. asiamies: Lippunne on varattu. asiakas: Kiitos paljon lipun varaamisesta. agentti: Kiitos, että valitsitte meidät.</w:t>
      </w:r>
    </w:p>
    <w:p>
      <w:r>
        <w:rPr>
          <w:b/>
        </w:rPr>
        <w:t xml:space="preserve">Tulos</w:t>
      </w:r>
    </w:p>
    <w:p>
      <w:r>
        <w:t xml:space="preserve">agentti: Totta kai, olen täällä auttaakseni sinua. Saanko tietää matkasuunnitelmanne päivämäärät?</w:t>
      </w:r>
    </w:p>
    <w:p>
      <w:r>
        <w:rPr>
          <w:b/>
        </w:rPr>
        <w:t xml:space="preserve">Esimerkki 7.4307</w:t>
      </w:r>
    </w:p>
    <w:p>
      <w:r>
        <w:t xml:space="preserve">asiakas: Hei.  __ asiakas: Asiakas: Olen Matthew Wright: Asiamies: Voitteko tehdä varaukseni AUS:sta PHX:ään: Asiakas: Matthew Wright, saanko tietää matkapäivänne? Wright Wright: Toki, matkapäiväni ovat 22. toukokuuta ja 24. toukokuuta. agentti: Spirit airlines -lentoyhtiön lento-1006 on käytettävissäsi 1 jatkoyhteydellä hintaan 100. Saanko varata sen? asiakas: Voitte varata sen: Agentti: Hyvä on, varaa: Asiakas: Lippunne on varattu: Kiitos avusta. agentti: Asiakkaamme on saanut lippunsa: Kiitos, että valitsitte meidät.</w:t>
      </w:r>
    </w:p>
    <w:p>
      <w:r>
        <w:rPr>
          <w:b/>
        </w:rPr>
        <w:t xml:space="preserve">Tulos</w:t>
      </w:r>
    </w:p>
    <w:p>
      <w:r>
        <w:t xml:space="preserve">agentti: Hei.</w:t>
      </w:r>
    </w:p>
    <w:p>
      <w:r>
        <w:rPr>
          <w:b/>
        </w:rPr>
        <w:t xml:space="preserve">Esimerkki 7.4308</w:t>
      </w:r>
    </w:p>
    <w:p>
      <w:r>
        <w:t xml:space="preserve">asiakas: Asiakas: Hei, olen Jessica Turner. agentti: Hei, miten voin auttaa? Denver, CO - DEN on paikka, jossa aioin käydä Taidemuseossa. Voitteko auttaa minua varaamaan jatkolennon? asiamies: Voitte auttaa minua varaamaan jatkolennon: Asiakas: Toki, saanko tietää hintarajanne? asiakas: Voisitteko kertoa minulle, mikä on hintarajanne? Agentti: Minulla on varaa enintään 500: Asiakas: Voisitteko antaa minulle lähtevän lentokentän? asiakas: Voisitteko antaa minulle lähtevän lentokentän? Agentti: Lähtölentokenttäni on Detroit, MI - DTW: Asiakas: Voisitteko ilmoittaa matkanne päivämäärät? Asiakas: Voisitteko ilmoittaa matkanne päivämäärät? Agentti: Haluan matkustaa 23.08. ja palata 25.08: Asiakas: Okei, odottakaa hetki. asiakas: Jos haluatte, että matkustan takaisin, niin pyydän, että odotatte hetken: Asiakas: Toki: Löysin Southwest-lentoyhtiön lennon, lennon numero: 1003, hinta: 200 yhdellä jatkoyhteydellä. asiakas: Varatkaa paikkani tältä lentoyhtiöltä. agentti: Lentolippunne on vahvistettu.  __ agentti: Kiitos, että valitsitte meidät.</w:t>
      </w:r>
    </w:p>
    <w:p>
      <w:r>
        <w:rPr>
          <w:b/>
        </w:rPr>
        <w:t xml:space="preserve">Tulos</w:t>
      </w:r>
    </w:p>
    <w:p>
      <w:r>
        <w:t xml:space="preserve">asiakas: Kiitos avusta.</w:t>
      </w:r>
    </w:p>
    <w:p>
      <w:r>
        <w:rPr>
          <w:b/>
        </w:rPr>
        <w:t xml:space="preserve">Esimerkki 7.4309</w:t>
      </w:r>
    </w:p>
    <w:p>
      <w:r>
        <w:t xml:space="preserve">asiakas: Agentti: Hei. Miten voin auttaa teitä tällä hetkellä? asiakas: Agentti: Auttakaa minua varaamaan lippu BOS:stä MSP:hen: MSP: Toki, autan teitä siinä. Voisitteko mainita haluamanne matkustuspäivämäärät? asiakas: Asiamies: Matkapäiväni ovat 27. syyskuuta - 29. syyskuuta: Asiakas: Saanko tietää nimenne jatkotoimenpiteitä varten? asiakas: Thomas Green on nimeni: Asiakas: Tarvitsetteko tiettyä lähtö- ja saapumisaikaa tälle matkalle? asiakas: Mihin aikaan matka alkaa? Asiamies: Ei: Onko teillä muita tarkennuksia? Asiakas: Tarvitsen jatkolennon: Odottakaa hetki. asiakas: Asiakas: Selvä: Southwest-lentoyhtiön lento saatavilla, yhteysraja 1 ja hinta 100, vahvistanko tämän turistiluokan lennon? asiakas: Jatkakaa, olkaa hyvä: Lentolippunne on varattu onnistuneesti, lennon numero on 1014.  __ agentti: Thomas Green.</w:t>
      </w:r>
    </w:p>
    <w:p>
      <w:r>
        <w:rPr>
          <w:b/>
        </w:rPr>
        <w:t xml:space="preserve">Tulos</w:t>
      </w:r>
    </w:p>
    <w:p>
      <w:r>
        <w:t xml:space="preserve">asiakas: Kiitos.</w:t>
      </w:r>
    </w:p>
    <w:p>
      <w:r>
        <w:rPr>
          <w:b/>
        </w:rPr>
        <w:t xml:space="preserve">Esimerkki 7.4310</w:t>
      </w:r>
    </w:p>
    <w:p>
      <w:r>
        <w:t xml:space="preserve">asiakas: Agentti: Hei. Miten voin auttaa? Olen William Young. Haluan varata lipun SFO:sta AUS:iin, voisitteko tehdä varauksen? asiamies: Totta kai, autan teitä. Milloin haluatte minun varaavan lentolippunne? asiakas: Asiamies: Matkapäiväni ovat 24. ja 26. helmikuuta: Asiakas: Saanko tietää liityntäkorkeutenne? Agentti: Tarvitsen yhden yhteyden: Asiakas: Missä luokassa haluatte matkustaa? asiakas: Missä luokassa? Agentti: Minulle kelpaa mikä tahansa luokka: Onko teillä muita toiveita? Lähtöaikani on illalla.  __ asiakas: Asiamies: Kyllä, kiitos: Kiitos ajastanne. Tarjolla on lento hintaan 200 ja yhdellä vaihdolla Frontier-lentoyhtiön lennolla ja lähtöaika on klo 22:00. Vahvistanko sen? asiakas: Asiakas: Voitte jatkaa: Lentolippunne on vahvistettu turistiluokkaan lennon numerolla 1019. asiakas: Kiitos: Asiakas: Kiitos, että lähestyitte meitä.</w:t>
      </w:r>
    </w:p>
    <w:p>
      <w:r>
        <w:rPr>
          <w:b/>
        </w:rPr>
        <w:t xml:space="preserve">Tulos</w:t>
      </w:r>
    </w:p>
    <w:p>
      <w:r>
        <w:t xml:space="preserve">agentti: Kerron teille lentojen saatavuuden.</w:t>
      </w:r>
    </w:p>
    <w:p>
      <w:r>
        <w:rPr>
          <w:b/>
        </w:rPr>
        <w:t xml:space="preserve">Esimerkki 7.4311</w:t>
      </w:r>
    </w:p>
    <w:p>
      <w:r>
        <w:t xml:space="preserve">asiakas: Asiakas: Hei: Agentti: Miten voin auttaa? asiakas: Olen Betty Walker: Haluan varata lentolipun, jossa on yksi jatkolento kesäkuussa. Voitteko auttaa minua varaamaan lentolippua reitiltä IAD - DTW? agentti: Millä päivämäärillä haluatte matkustaa?  __ agentti: Asiakas: On olemassa lento yhdellä jatkoyhteydellä, voinko jatkaa varausta lennolla 1004? asiakas: Voin tehdä varauksen lennolla 1004: Agentti: Kyllä, jatkakaa varaukseni tekemistä. agentti: Kyllä, pyydän: Asiakas: Varauksenne on tehty: Kiitos, että varasitte lentolippuni. agentti: Kiitos, että valitsitte meidät.</w:t>
      </w:r>
    </w:p>
    <w:p>
      <w:r>
        <w:rPr>
          <w:b/>
        </w:rPr>
        <w:t xml:space="preserve">Tulos</w:t>
      </w:r>
    </w:p>
    <w:p>
      <w:r>
        <w:t xml:space="preserve">asiakas: Matkapäiväni ovat 21.06. ja 23.06.</w:t>
      </w:r>
    </w:p>
    <w:p>
      <w:r>
        <w:rPr>
          <w:b/>
        </w:rPr>
        <w:t xml:space="preserve">Esimerkki 7.4312</w:t>
      </w:r>
    </w:p>
    <w:p>
      <w:r>
        <w:t xml:space="preserve">asiakas: Agentti: Hei. Miten voin auttaa? Asiamies: Voitteko auttaa minua varaamaan lentolippuni IAD:stä JFK:hon: Asiakas: Toki, saanko tietää suunnitellut matkustuspäivämääränne? asiakas: Saanko kysyä, milloin olette matkalla? Asiamies: Suunnitellut matkapäiväni ovat 19.9. ja 21.9. Agentti: Mihin päivämäärään aiotte matkustaa? Asiakas: Etsittekö jatkolentoa? Asiamies: Mieluummin jatkolento tälle matkalle. agentti: Jos haluatte jatkolennon, niin pyydän, että se on mahdollista: Asiakas: Saanko tietää nimenne? Anthony Allen.  __ asiakas: Asiamies: Minulle kelpaa mikä tahansa aikataulu. asiamies: Mihin aikaan tahansa: Asiakas: Onko teillä muita toiveita? Asiamies: Ei, kiitos kysymästä: Löysin Frontier airlinesin turistiluokan, jonka hinta on 200, ja siinä on yksi yhteys. Voinko varata lippunne? asiakas: Agentti: Varatkaa lippuni tälle lennolle. agentti: Voitte varata lippuni tälle lennolle: Asiakas: Okei, varauksenne on vahvistettu lennolle numero 1017. Asiakas: Asiamies: Kiitos, että varasitte lippuni: Kiitos, että valitsitte meidät.</w:t>
      </w:r>
    </w:p>
    <w:p>
      <w:r>
        <w:rPr>
          <w:b/>
        </w:rPr>
        <w:t xml:space="preserve">Tulos</w:t>
      </w:r>
    </w:p>
    <w:p>
      <w:r>
        <w:t xml:space="preserve">agentti: Saanko tietää matkanne aikataulun?</w:t>
      </w:r>
    </w:p>
    <w:p>
      <w:r>
        <w:rPr>
          <w:b/>
        </w:rPr>
        <w:t xml:space="preserve">Esimerkki 7.4313</w:t>
      </w:r>
    </w:p>
    <w:p>
      <w:r>
        <w:t xml:space="preserve">asiakas: Asiakas: Hei: Asiakas: Miten voin palvella teitä tänään? asiakas: Olen Timothy Hernandez: Agentti: Haluan varata lipun, jonka hinta on 500 SFO:sta IAH:hen: Asiakas: Totta kai: Agentti: Voisitteko auttaa minua varaamaan lipun yhdellä vaihdolla? agentti: Voisitteko auttaa minua varaamaan lipun yhdellä vaihdolla? Kertokaa minulle, mitä haluatte tehdä. Saanko tietää matkapäivänne? asiakas: Agentti: Matkapäiväni ovat 20.01. ja paluu 22.01: Asiakas: Odottakaa, olkaa hyvä: Asiakas: Selvä: Lentoyhtiöllä on lento: South West, hinta 100, 1 jatkoyhteys, lennon numero:1000. Jatkanko matkaa? asiakas: Voitte jatkaa varausta. agentti: Lippunne on vahvistettu.  __ agentti: Kiitos, että tavoititte meidät.</w:t>
      </w:r>
    </w:p>
    <w:p>
      <w:r>
        <w:rPr>
          <w:b/>
        </w:rPr>
        <w:t xml:space="preserve">Tulos</w:t>
      </w:r>
    </w:p>
    <w:p>
      <w:r>
        <w:t xml:space="preserve">asiakas: Kiitos, että autoitte minua.</w:t>
      </w:r>
    </w:p>
    <w:p>
      <w:r>
        <w:rPr>
          <w:b/>
        </w:rPr>
        <w:t xml:space="preserve">Esimerkki 7.4314</w:t>
      </w:r>
    </w:p>
    <w:p>
      <w:r>
        <w:t xml:space="preserve">asiakas: Hei. Olen Paul Nelson. asiamies: Päivää, miten voin auttaa teitä? Lentolippu NV-LASista TX-IAH:iin.  __ asiakas: Asiamies: Matkan päivämäärät ovat 17.3.-19.3. agentti: Mihin aikaan? Asiakas: Onko teillä jokin lentoyhtiö, jota haluatte? Asiamies: Haluan matkustaa mieluiten normaalihintaisilla lentoyhtiöillä. asiamies: Mihin lentoyhtiöihin? Asiakas: Saanko tietää liityntäkorkeutenne? Asiamies: Yhteysrajani on yksi: Missä luokassa matkustatte mieluiten? asiakas: Agentti: Minulle sopii mikä tahansa luokka, mutta varmistakaa, että lähtöaikani on iltaisin. agentti: Minulle sopii mikä tahansa luokka, mutta varmistakaa, että lähtöaikani on illalla: Okei, olkaa hyvä ja odottakaa. Tarkistan lentojen saatavuuden. asiakas: Toki: Asiakas: Olen pahoillani, tällä reitillä ei ole lentoja matkatietojesi mukaan. asiakas: Ei se mitään, ei mitään ongelmaa. Kiitos tiedoistanne. asiamies: Kiitos, että otitte yhteyttä.</w:t>
      </w:r>
    </w:p>
    <w:p>
      <w:r>
        <w:rPr>
          <w:b/>
        </w:rPr>
        <w:t xml:space="preserve">Tulos</w:t>
      </w:r>
    </w:p>
    <w:p>
      <w:r>
        <w:t xml:space="preserve">agentti: Saanko matkapäivänne?</w:t>
      </w:r>
    </w:p>
    <w:p>
      <w:r>
        <w:rPr>
          <w:b/>
        </w:rPr>
        <w:t xml:space="preserve">Esimerkki 7.4315</w:t>
      </w:r>
    </w:p>
    <w:p>
      <w:r>
        <w:t xml:space="preserve">asiakas: Asiakas: Hei, olen Thomas Allen. agentti: Hei,. Miten voin auttaa? Agentti: Varatkaa istumapaikka Washington DCA:n lentokentälle: Asiakas: Ilmoittakaa matkan päivämäärät: Asiamies: 09/11-09/13 ovat suositeltavat matkustuspäivät. agentti: 09/11-09/13 ovat suositeltavat matkustuspäivät: Ilmoittakaa lähtölentokentän koodi? asiakas: Ilmoittakaa, että olette matkalla: Lähtöpaikka on Houston, HOU, lähden täältä osallistuakseni sarjakuvamessuille.  __ asiakas: Agentti: Voitte vahvistaa paikkani: Lippu on varattu. asiakas: Kiitos. agentti: Asiakas: Kiitos.</w:t>
      </w:r>
    </w:p>
    <w:p>
      <w:r>
        <w:rPr>
          <w:b/>
        </w:rPr>
        <w:t xml:space="preserve">Tulos</w:t>
      </w:r>
    </w:p>
    <w:p>
      <w:r>
        <w:t xml:space="preserve">agentti: Lippu voidaan varata lentoyhtiöltä UA, yhteydet 1, lennon numero 1008, jonka hinta on 100.</w:t>
      </w:r>
    </w:p>
    <w:p>
      <w:r>
        <w:rPr>
          <w:b/>
        </w:rPr>
        <w:t xml:space="preserve">Esimerkki 7.4316</w:t>
      </w:r>
    </w:p>
    <w:p>
      <w:r>
        <w:t xml:space="preserve">asiakas: Agentti: Hei. Miten voin auttaa? Davis. Haluan matkustaa IAD:stä ORD:hen vieraillakseni Michiganin osavaltiossa Chicagossa. Voitteko auttaa minua varaamaan lipun? asiamies: Voitteko auttaa minua varaamaan lipun? asiamies: Voitte auttaa minua varaamaan lipun: Totta kai, olen täällä auttamassa teitä. Saanko tietää matkapäivänne? asiakas: Asiamies: Lähtöpäiväni on 23.07. ja paluupäiväni 25.07. agentti: Minulla ei ole aikaa matkustaa: Asiakas: Hyvä on, odottakaa hetki: Asiakas: Toki: Löysimme teille lennon, jossa on 2 jatkoyhteyden rajoitus. Jatkanko varauksen tekemistä? asiakas: Agentti: Valitettavasti yhteysrajani on 1: Valitan, ei ole saatavilla lentoa, jossa on 1 yhteys. asiakas: Ei se mitään. Kiitos avusta. agentti: - Kiitos, että autoitte: Asiakas: Okei, odottakaa hetki. Siellä on lento 1 yhteydellä taas olen etsinyt.  __ agentti: UA: Lippunne on vahvistettu lennolle numero 1022 ja lentoyhtiö on UA. Kiitos, että valitsitte meidät. asiakas: Kiitos palvelustanne.</w:t>
      </w:r>
    </w:p>
    <w:p>
      <w:r>
        <w:rPr>
          <w:b/>
        </w:rPr>
        <w:t xml:space="preserve">Tulos</w:t>
      </w:r>
    </w:p>
    <w:p>
      <w:r>
        <w:t xml:space="preserve">asiakas: Hienoa. Vahvistakaa varaus.</w:t>
      </w:r>
    </w:p>
    <w:p>
      <w:r>
        <w:rPr>
          <w:b/>
        </w:rPr>
        <w:t xml:space="preserve">Esimerkki 7.4317</w:t>
      </w:r>
    </w:p>
    <w:p>
      <w:r>
        <w:t xml:space="preserve">asiakas: Asiakas: Hei, Michelle Walker täällä. agentti: Hei. Miten voin auttaa? Voitteko tehdä muutoksia olemassa olevaan varaukseeni?  __ asiakas: Varaukseni uudet tiedot ovat DTW:stä EWR:ään. Ja uudet päivämääräni ovat 08/07 - 08/09. Agentti: Jos haluatte, että matkustajani on valmis ja että hän on valmis, niin pyydän teitä tekemään tämän: Asiakas: Valitettavasti pyydetyistä tiedoistanne ei löydy lentoja. asiakas: Valitettavasti pyydetyistä tiedoista ei löydy lentoja: Asiamies: Ei ongelmia, kiitos tuestanne. agentti: Ei mitään ongelmia, kiitos: Asiakas: Tervetuloa, hyvää päivänjatkoa.</w:t>
      </w:r>
    </w:p>
    <w:p>
      <w:r>
        <w:rPr>
          <w:b/>
        </w:rPr>
        <w:t xml:space="preserve">Tulos</w:t>
      </w:r>
    </w:p>
    <w:p>
      <w:r>
        <w:t xml:space="preserve">agentti: Anna tietosi.</w:t>
      </w:r>
    </w:p>
    <w:p>
      <w:r>
        <w:rPr>
          <w:b/>
        </w:rPr>
        <w:t xml:space="preserve">Esimerkki 7.4318</w:t>
      </w:r>
    </w:p>
    <w:p>
      <w:r>
        <w:t xml:space="preserve">asiakas: Agentti: Hei. Miten voin auttaa teitä tänään? Asiakas: Huonon terveydentilani vuoksi aion peruuttaa matkani Dallasiin. Voisitteko auttaa minua peruuttamalla äskeisen varaukseni? agentti: Asiakas: Toki, voisitteko mainita nimenne jatkokäsittelyä varten? asiakas: Asiamies: Edellinen varaukseni on tehty nimelläni Deborah Lee. asiamies: Varaukseni on tehty nimelläni Deborah Lee: Lee Lee: Selvä, odottakaa. Lippusi on onnistuneesti peruutettu nimesi mukaisesti.  __ agentti: Olette aina tervetullut.</w:t>
      </w:r>
    </w:p>
    <w:p>
      <w:r>
        <w:rPr>
          <w:b/>
        </w:rPr>
        <w:t xml:space="preserve">Tulos</w:t>
      </w:r>
    </w:p>
    <w:p>
      <w:r>
        <w:t xml:space="preserve">asiakas: Kiitos lipun peruuttamisesta, olen tyytyväinen palveluunne.</w:t>
      </w:r>
    </w:p>
    <w:p>
      <w:r>
        <w:rPr>
          <w:b/>
        </w:rPr>
        <w:t xml:space="preserve">Esimerkki 7.4319</w:t>
      </w:r>
    </w:p>
    <w:p>
      <w:r>
        <w:t xml:space="preserve">asiakas: Asiakas: Päivää. asiamies: Päivää, mitä apua tarvitsette minun puoleltani? Nancy Williams. Suunnittelen vierailua veljeni hemmon luo perhetapahtuman vuoksi. Voitteko auttaa minua? Asiakas: Totta kai voin auttaa teitä, saanko lentokenttäkoodinne? asiakas: Asiamies: Lentokenttäkoodini ovat BOS:stä MSP:hen: Asiakas: Voitteko auttaa minua toimittamalla suunnittelupäivänne Nancy? asiakas: Voisitteko auttaa minua toimittamalla suunnittelupäivänne Nancy? Asiamies: Nämä ovat matkapäiväni 23.11. ja 25.11. välisenä aikana: AA airlinesilla on lento, jonka hinta on 200 dollaria. Voinko jatkaa varausta? Kyllä, voitte jatkaa.  __ asiakas: Kiitos avusta: Olkaa hyvä.</w:t>
      </w:r>
    </w:p>
    <w:p>
      <w:r>
        <w:rPr>
          <w:b/>
        </w:rPr>
        <w:t xml:space="preserve">Tulos</w:t>
      </w:r>
    </w:p>
    <w:p>
      <w:r>
        <w:t xml:space="preserve">agentti: Nancy, lippusi on vahvistettu laskeutumispaikallesi. Hyvää matkaa.</w:t>
      </w:r>
    </w:p>
    <w:p>
      <w:r>
        <w:rPr>
          <w:b/>
        </w:rPr>
        <w:t xml:space="preserve">Esimerkki 7.4320</w:t>
      </w:r>
    </w:p>
    <w:p>
      <w:r>
        <w:t xml:space="preserve">asiakas: Asiakas: Hei: Asiakas: Miten voin auttaa teitä tänään? asiakas: Olen Justin Walker: New York, NY-EWR. Voisitteko auttaa minua varaamaan lentoliput New Yorkista, NY-JFK? agentti: Asiakas: Toki, voinko saada matkustuspäivämääränne suunnitellusti etukäteen? asiakas: Voisitteko antaa minulle matkustuspäivämääränne? Agentti: Toki, matkapäiväni ovat 23.02. ja 25.02: Asiakas: Hyvä on, odottakaa hetki: __ asiakas: Asiamies: Voitte jatkaa varauksen tekemistä: Lippunne on varattu tälle jatkolennolle. asiakas: Kiitos palvelustanne. agentti: Kiitos, että lähestyitte meitä, turvallista matkaa.</w:t>
      </w:r>
    </w:p>
    <w:p>
      <w:r>
        <w:rPr>
          <w:b/>
        </w:rPr>
        <w:t xml:space="preserve">Tulos</w:t>
      </w:r>
    </w:p>
    <w:p>
      <w:r>
        <w:t xml:space="preserve">agentti: UA-lentoyhtiö, jonka hinta on 300 ja jonka lento 1017 on käytettävissä matkallesi.</w:t>
      </w:r>
    </w:p>
    <w:p>
      <w:r>
        <w:rPr>
          <w:b/>
        </w:rPr>
        <w:t xml:space="preserve">Esimerkki 7.4321</w:t>
      </w:r>
    </w:p>
    <w:p>
      <w:r>
        <w:t xml:space="preserve">asiakas: Asiakas: Hei. asiamies: Hei, miten voin auttaa teitä tänään? asiakas: Hei: Haluaisin tavata lapsuudenystäväni pitkästä aikaa Los Angelesissa, joten haluaisin varata lentoliput. Voitteko auttaa minua? Totta kai, olemme täällä auttamassa teitä. Voisitteko kertoa matkanne päivämäärät? asiakas: Agentti: Okei, matkapäiväni ovat 24.3.-26.3. Agentti: Mihin aikaan? Asiakas: Saanko tietää lentokenttäkoodinne? PHX:stä LAX:iin: Toki, sijaintini ovat PHX:stä LAX:iin.  __ asiakas: Tarvitsen jatkolennon business-luokassa. agentti: Mihin matkustan? Asiakas: Onko muuta erittelyä? Asiamies: Haluaisin lähteä aamulla ja palata illalla. asiamies: Asiakas: Okei, kertokaa nimenne. asiakas: Missä on nimenne? Asiakas: Toki, olen Sharon Brown. agentti: Olen Sharon Brown: Asiakas: Odottakaa hetki: Toki: Asiakas: Valitettavasti ei löytynyt lentoja, jotka vastaisivat vaatimuksianne. asiakas: Olen pahoillani: Agentti: Ei se mitään, kiitos: Asiakas: Kiitos, että tavoititte meidät.</w:t>
      </w:r>
    </w:p>
    <w:p>
      <w:r>
        <w:rPr>
          <w:b/>
        </w:rPr>
        <w:t xml:space="preserve">Tulos</w:t>
      </w:r>
    </w:p>
    <w:p>
      <w:r>
        <w:t xml:space="preserve">agentti: Onko teillä jokin yhteysraja?</w:t>
      </w:r>
    </w:p>
    <w:p>
      <w:r>
        <w:rPr>
          <w:b/>
        </w:rPr>
        <w:t xml:space="preserve">Esimerkki 7.4322</w:t>
      </w:r>
    </w:p>
    <w:p>
      <w:r>
        <w:t xml:space="preserve">asiakas: Hei. Olen Helen Moore. asiamies: Päivää, miten voin palvella teitä tällä hetkellä? asiakas: Olen Helen Moore: Voitteko auttaa minua äskettäisen varaukseni peruuttamisessa, koska tenttini on lykätty?  __ asiakas: Asiakas: Toki: Asiakas: Olen pahoillani, tietokannassamme ei ole varausta nimellänne. asiakas: Agentti: Ei se mitään, kiitos: Asiakas: Olkaa hyvä, hyvää päivänjatkoa.</w:t>
      </w:r>
    </w:p>
    <w:p>
      <w:r>
        <w:rPr>
          <w:b/>
        </w:rPr>
        <w:t xml:space="preserve">Tulos</w:t>
      </w:r>
    </w:p>
    <w:p>
      <w:r>
        <w:t xml:space="preserve">agentti: Agentti: Toki, autan sinua. Odottakaa hetki.</w:t>
      </w:r>
    </w:p>
    <w:p>
      <w:r>
        <w:rPr>
          <w:b/>
        </w:rPr>
        <w:t xml:space="preserve">Esimerkki 7.4323</w:t>
      </w:r>
    </w:p>
    <w:p>
      <w:r>
        <w:t xml:space="preserve">asiakas: Hei.  __ asiakas: Voitteko auttaa minua? asiamies: Haluan muuttaa varaustani joidenkin ongelmien vuoksi: Asiakas: Toki, olemme täällä auttaaksemme teitä. asiakas: Voisitteko auttaa minua? Kiitos: Asiakas: Saanko tietää nimenne? Linda Baker: Asiakas: Anteeksi, varausta ei löytynyt etunimellänne. asiakas: Ei se mitään, ei haittaa. Kiitos tiedoistanne. agentti: Asiakas: Kiitos, että otitte meihin yhteyttä.</w:t>
      </w:r>
    </w:p>
    <w:p>
      <w:r>
        <w:rPr>
          <w:b/>
        </w:rPr>
        <w:t xml:space="preserve">Tulos</w:t>
      </w:r>
    </w:p>
    <w:p>
      <w:r>
        <w:t xml:space="preserve">agentti: Päivää, miten voin auttaa?</w:t>
      </w:r>
    </w:p>
    <w:p>
      <w:r>
        <w:rPr>
          <w:b/>
        </w:rPr>
        <w:t xml:space="preserve">Esimerkki 7.4324</w:t>
      </w:r>
    </w:p>
    <w:p>
      <w:r>
        <w:t xml:space="preserve">asiakas: Agentti: Hei. Miten voin auttaa teitä nyt? Asiamies: Voitteko auttaa minua varaamaan lippuni DEN:stä HOU:hun: Asiakas: Hyvä on, saanko tietää suunnitellut matkapäivänne? Asiakas: Saanko kysyä, milloin matka alkaa? Agentti: Matkapäiväni ovat 5. marraskuuta ja 7. marraskuuta. agentti: Asiakas: Saanko tietää teidän hyvän nimenne? Asiakas: Saanko kysyä, mikä on teidän nimenne? Gary Scott: Gary Scott Gary Scott: Saanko tietää tekniset tietonne? Asiamies: Varmista, että yhteysraja on yksi. agentti: Gary Scott, tällä hetkellä matkallanne ei ole yhtään lentoa vapaana. Kiitos, että lähestyitte meitä.  __ agentti: Hyvää päivänjatkoa.</w:t>
      </w:r>
    </w:p>
    <w:p>
      <w:r>
        <w:rPr>
          <w:b/>
        </w:rPr>
        <w:t xml:space="preserve">Tulos</w:t>
      </w:r>
    </w:p>
    <w:p>
      <w:r>
        <w:t xml:space="preserve">asiakas: Asiakas: Ei ongelmaa.</w:t>
      </w:r>
    </w:p>
    <w:p>
      <w:r>
        <w:rPr>
          <w:b/>
        </w:rPr>
        <w:t xml:space="preserve">Esimerkki 7.4325</w:t>
      </w:r>
    </w:p>
    <w:p>
      <w:r>
        <w:t xml:space="preserve">asiakas: Asiakas: Hei, olen Deborah Clark. agentti: Hei, miten voin auttaa teitä tänään? asiakas: Hei, olen Deborah Clark: Haluaisin matkustaa LGA:lta osallistuakseni liiketapaamiseeni. Voisitteko auttaa minua varaamaan lipun SEA:han? asiamies: Voisitteko auttaa minua varaamaan lipun SEA:han: Asiakas: Toki, kertokaa suunnitellut matkapäivänne? asiakas: Voisitteko kertoa, milloin matka alkaa? Agentti: Matkapäiväni ovat 12.07.-14.07: Asiakas: Okei, onko muita vaatimuksia? asiakas: Ei: Agentti: Tarvitsen jatkolennon: Asiakas: Hyvä on, odottakaa hetki. asiakas: Jos haluatte, että minulla on jatkoyhteys: Asiakas: Selvä: Kiitos odottamisesta, löysimme suoran lennon, jatkanko?  __ agentti: Okei, ei ongelmia. Kiitos, että tavoititte meidät.</w:t>
      </w:r>
    </w:p>
    <w:p>
      <w:r>
        <w:rPr>
          <w:b/>
        </w:rPr>
        <w:t xml:space="preserve">Tulos</w:t>
      </w:r>
    </w:p>
    <w:p>
      <w:r>
        <w:t xml:space="preserve">asiakas: Ei, älä jatka. Kiitos tiedoistanne.</w:t>
      </w:r>
    </w:p>
    <w:p>
      <w:r>
        <w:rPr>
          <w:b/>
        </w:rPr>
        <w:t xml:space="preserve">Esimerkki 7.4326</w:t>
      </w:r>
    </w:p>
    <w:p>
      <w:r>
        <w:t xml:space="preserve">asiakas: Asiakas: Päivää. asiamies: Päivää, miten voin palvella teitä nyt? asiakas: Päivää: Asiakas: Nimeni on Stephen Parker: Parker: Kiitos, että kerroitte nimenne: Asiakas: Haluan peruuttaa varaukseni konferenssini peruuntumisen vuoksi. asiamies: Haluan peruuttaa varaukseni: Asiakas: Hyvä on, odottakaa hetki, tarkistan varausluettelon ja palaan asiaan. asiakas: Asiakas: Toki: Asiakas: Kiitos, että odotitte: Asiakas: Okei: Valitettavasti nimellänne ei ole varausta löytynyt.  __ agentti: Asiakas: Kiitos, että valitsitte meidät ja hyvää päivänjatkoa.</w:t>
      </w:r>
    </w:p>
    <w:p>
      <w:r>
        <w:rPr>
          <w:b/>
        </w:rPr>
        <w:t xml:space="preserve">Tulos</w:t>
      </w:r>
    </w:p>
    <w:p>
      <w:r>
        <w:t xml:space="preserve">asiakas: Kiitos palvelustanne.</w:t>
      </w:r>
    </w:p>
    <w:p>
      <w:r>
        <w:rPr>
          <w:b/>
        </w:rPr>
        <w:t xml:space="preserve">Esimerkki 7.4327</w:t>
      </w:r>
    </w:p>
    <w:p>
      <w:r>
        <w:t xml:space="preserve">asiakas: Asiakas: Hei: Asiakas: Olen Scott Lee: Asiakas: Mitä apua etsit? OAK:sta CLT:hen, voitteko auttaa minua?  __ asiakas: Asiamies: Matkan päivämäärät ovat 04/11 - 04/13. Agentti: Matkan päivämäärä on 04/11 - 04/13: Asiakas: Okei, voisitteko odottaa hetken? asiakas: Voisitteko odottaa hetken? Agentti: Selvä, tarkista edellä mainittu aikomus. agentti: Löytyi lento, jonka yhteysraja on 1 ja lennon numero on 1007 ja hinta 100. Sopiiko tämä teille? asiakas: Jos haluatte, että tämä on mahdollista, niin pyydän, että se hyväksytään: Selvä, jatka vain. agentti: Kyllä, kiitos: Ok, lippusi on vahvistettu JetBlue airlinesin kanssa. asiakas: Kiitos avusta. agentti: Asiakas: Olkaa hyvä. Kiitos, että tavoititte meidät.</w:t>
      </w:r>
    </w:p>
    <w:p>
      <w:r>
        <w:rPr>
          <w:b/>
        </w:rPr>
        <w:t xml:space="preserve">Tulos</w:t>
      </w:r>
    </w:p>
    <w:p>
      <w:r>
        <w:t xml:space="preserve">agentti: Scott: Kyllä, voin auttaa sinua.</w:t>
      </w:r>
    </w:p>
    <w:p>
      <w:r>
        <w:rPr>
          <w:b/>
        </w:rPr>
        <w:t xml:space="preserve">Esimerkki 7.4328</w:t>
      </w:r>
    </w:p>
    <w:p>
      <w:r>
        <w:t xml:space="preserve">asiakas: Asiakas: Päivää, olen Samuel Clark. asiamies: Päivää, miten voin auttaa teitä? Asiamies: Hätätilanteen vuoksi haluaisin peruuttaa äskettäisen varaukseni. asiamies: Haluaisin peruuttaa äskettäin tekemäni varauksen: Asiakas: Hyvä on, odottakaa hetki, tarkastan varauksenne tilan. asiakas: Asiakas: Toki, kaikessa rauhassa: Kiitos ajastanne, nimellänne ei ole varattua lentoa löytynyt.  __ agentti: Tervetuloa Samuel Clark.</w:t>
      </w:r>
    </w:p>
    <w:p>
      <w:r>
        <w:rPr>
          <w:b/>
        </w:rPr>
        <w:t xml:space="preserve">Tulos</w:t>
      </w:r>
    </w:p>
    <w:p>
      <w:r>
        <w:t xml:space="preserve">asiakas: Kiitos, että tarkistit asian.</w:t>
      </w:r>
    </w:p>
    <w:p>
      <w:r>
        <w:rPr>
          <w:b/>
        </w:rPr>
        <w:t xml:space="preserve">Esimerkki 7.4329</w:t>
      </w:r>
    </w:p>
    <w:p>
      <w:r>
        <w:t xml:space="preserve">asiakas: Asiakas: Päivää, olen Edward Phillips. agentti: Päivää, miten voin auttaa teitä tänään? asiakas: Päivää, olen Edward Phillips: Agentti: Voisitteko varata lipun PHL:stä OAK:iin? Totta kai, autan teitä siinä. Saanko tietää matkapäivänne, kiitos? asiakas: Agentti: Toki, haluaisin lähteä 2.10. ja palata takaisin 4.10. Agentti: Kyllä, haluaisin lähteä 2.10. ja palata 4.10: Asiakas: Okei, olkaa hyvä ja odottakaa: Selvä, varmistakaa, että kyseessä on yksi jatkolento.  __ asiakas: Agentti: Okei, jatkakaa eteenpäin: Asiakas: Lippunne on varattu lennolle 1012, turvallista matkaa. asiakas: Kiitos varauksesta. agentti: Asiakas: Kiitos, että valitsitte meidät: Tervetuloa.</w:t>
      </w:r>
    </w:p>
    <w:p>
      <w:r>
        <w:rPr>
          <w:b/>
        </w:rPr>
        <w:t xml:space="preserve">Tulos</w:t>
      </w:r>
    </w:p>
    <w:p>
      <w:r>
        <w:t xml:space="preserve">agentti: Onko minun syytä tehdä varaus, jos Frontier airlinesilla on lento, jonka matkamaksu on 200?</w:t>
      </w:r>
    </w:p>
    <w:p>
      <w:r>
        <w:rPr>
          <w:b/>
        </w:rPr>
        <w:t xml:space="preserve">Esimerkki 7.4330</w:t>
      </w:r>
    </w:p>
    <w:p>
      <w:r>
        <w:t xml:space="preserve">asiakas: Päivää. agentti: Päivää, miten voin auttaa teitä tänään?  __ agentti: Asiakas: Toki, mainitsisitteko hyvän nimenne, jotta voisimme jatkaa peruutusta? asiakas: Kyllä: Agentti: Okei, tein varauksen nimellä Betty Smith: Asiakas: Kiitos, että ilmoititte nimenne, teidän nimellänne ei löydy varausta. asiakas: Asiamies: Ei mitään ongelmaa, kiitos avusta. agentti: Asiakas: Kiitos, että käytitte meitä.</w:t>
      </w:r>
    </w:p>
    <w:p>
      <w:r>
        <w:rPr>
          <w:b/>
        </w:rPr>
        <w:t xml:space="preserve">Tulos</w:t>
      </w:r>
    </w:p>
    <w:p>
      <w:r>
        <w:t xml:space="preserve">asiakas: Haluan vain peruuttaa varaukseni terveysongelmieni vuoksi. Voitteko auttaa minua tässä asiassa?</w:t>
      </w:r>
    </w:p>
    <w:p>
      <w:r>
        <w:rPr>
          <w:b/>
        </w:rPr>
        <w:t xml:space="preserve">Esimerkki 7.4331</w:t>
      </w:r>
    </w:p>
    <w:p>
      <w:r>
        <w:t xml:space="preserve">asiakas: Asiakas: Hei, olen Larry Miller. agentti: Hei Larry, miten voin auttaa? Agentti: Aion osallistua ystäväni syntymäpäiväjuhliin Austinissa, voisitteko auttaa minua varaamaan jatkolennon? asiamies: Voisitteko auttaa minua varaamaan jatkolennon? Asiakas: Kertokaa sijaintinne lentokenttäkoodit? asiakas: Voisitteko kertoa, missä olette? Asiamies: Lähtöpaikkani on Philadelphia, PA - PHL ja määränpääni TX - AUS. agentti: Asiakas: Saanko tietää matkapäivänne? asiak: Asiamies: Tässä on lento, joka sopii päivämääriisi ja koodeihisi, voinko jatkaa sitä? asiakas: Haluan lentää 01.03. ja palata 03.03: Voitte jatkaa varausta.  __ asiakas: Asiakas: Kiitos nopeasta vastauksestanne: Asiakas: Kiitos, että tavoititte meidät.</w:t>
      </w:r>
    </w:p>
    <w:p>
      <w:r>
        <w:rPr>
          <w:b/>
        </w:rPr>
        <w:t xml:space="preserve">Tulos</w:t>
      </w:r>
    </w:p>
    <w:p>
      <w:r>
        <w:t xml:space="preserve">agentti: Lentolippu on varattu lennon numerolla 1007, ja lentoyhtiö on AA.</w:t>
      </w:r>
    </w:p>
    <w:p>
      <w:r>
        <w:rPr>
          <w:b/>
        </w:rPr>
        <w:t xml:space="preserve">Esimerkki 7.4332</w:t>
      </w:r>
    </w:p>
    <w:p>
      <w:r>
        <w:t xml:space="preserve">asiakas: Asiakas: Päivää. asiamies: Päivää, miten voin auttaa teitä tänään?Asiakas: Päivää: Agentti: Voisitteko auttaa minua lentolippujen varausprosessissa LAX:stä JFK:hon: Asiakas: Toki, kertokaa matkapäivänne. asiak: Agentti: Kiitos vastauksestanne, haluan lähteä 11.1. ja varata paluulippuni myös 13.1. Agentti: Kiitos vastauksestanne: Asiakas: Onko teillä mitään mieltymyksiä? Haluan mieluiten 1 tauon matkani välissä.  __ asiakas: Asiamies: Toki, nimeni on Cynthia Perez. agentti: Odottakaa, olkaa hyvä: Selvä: Spirit Airlinesilla on jatkolento numerolla 1002 hintaan 100, jatkanko? asiakas: Asiamies: Jatkakaa, olkaa hyvä: Asiakas: Teidän lippunne on varattu turistiluokkaan. Asiakas: Kiitos avusta: Asiakas: Kiitos, että valitsitte meidät.</w:t>
      </w:r>
    </w:p>
    <w:p>
      <w:r>
        <w:rPr>
          <w:b/>
        </w:rPr>
        <w:t xml:space="preserve">Tulos</w:t>
      </w:r>
    </w:p>
    <w:p>
      <w:r>
        <w:t xml:space="preserve">agentti: Voitteko mainita nimenne jatkaaksenne eteenpäin?</w:t>
      </w:r>
    </w:p>
    <w:p>
      <w:r>
        <w:rPr>
          <w:b/>
        </w:rPr>
        <w:t xml:space="preserve">Esimerkki 7.4333</w:t>
      </w:r>
    </w:p>
    <w:p>
      <w:r>
        <w:t xml:space="preserve">asiakas: Asiakas: Päivää. asiamies: Päivää, miten voin auttaa teitä? Rodriguez. Tarvitsen vain apuanne lentolippujen varaamisessa DFW:stä PHX:ään. agentti: Asiakas: Ilmoittakaa matkapäivänne: 24.1. ja 24.1. välisenä aikana.  __ asiakas: Asiamies: Hyvä on, jatkakaa ja vahvistakaa varaukseni. agentti: Ok, lippunne on tehty. asiakas: Kiitos paljon. agentti: Tervetuloa.</w:t>
      </w:r>
    </w:p>
    <w:p>
      <w:r>
        <w:rPr>
          <w:b/>
        </w:rPr>
        <w:t xml:space="preserve">Tulos</w:t>
      </w:r>
    </w:p>
    <w:p>
      <w:r>
        <w:t xml:space="preserve">agentti: Southwest-lentoyhtiön lento 1021, yhteys 1 ja hinta 100.</w:t>
      </w:r>
    </w:p>
    <w:p>
      <w:r>
        <w:rPr>
          <w:b/>
        </w:rPr>
        <w:t xml:space="preserve">Esimerkki 7.4334</w:t>
      </w:r>
    </w:p>
    <w:p>
      <w:r>
        <w:t xml:space="preserve">asiakas: Agentti: Hei. Miten voin auttaa teitä tällä hetkellä? asiakas: Olen Kevin Williams. Aion matkustaa LAS:sta HOU:hun, auttakaa minua lennon varaamisessa? agentti: Voisitteko mainita haluamanne matkustuspäivämäärät? asiakas: Agentti: Matkapäiväni ovat 13.-15. tammikuuta: Asiakas: Onko teillä toiveita matkanne ajankohdan suhteen? asiakas: Onko teillä toiveita matkanne ajankohdan suhteen? Haluan palata iltalennolla.  __ asiakas: Asiamies: Kyllä, tarvitsen 1 jatkolennon. agentti: Kyllä, tarvitsen 1 jatkolennon: Okei, odottakaa hetki. asiakas: Asiakas: Selvä: Asiakas: Olen pahoillani, tällä reitillä ei ole saatavilla lentoja pyytämillänne päivämäärillä. asiakas: Asiamies: Ei se mitään, kiitos palvelustanne. agentti: Ei se mitään, kiitos: Kiitos, että tavoititte meidät.</w:t>
      </w:r>
    </w:p>
    <w:p>
      <w:r>
        <w:rPr>
          <w:b/>
        </w:rPr>
        <w:t xml:space="preserve">Tulos</w:t>
      </w:r>
    </w:p>
    <w:p>
      <w:r>
        <w:t xml:space="preserve">agentti: Tarvitsetteko jatkolennon vai tarvitsetteko suoran lennon?</w:t>
      </w:r>
    </w:p>
    <w:p>
      <w:r>
        <w:rPr>
          <w:b/>
        </w:rPr>
        <w:t xml:space="preserve">Esimerkki 7.4335</w:t>
      </w:r>
    </w:p>
    <w:p>
      <w:r>
        <w:t xml:space="preserve">asiakas: Agentti: Hei. Miten voin auttaa teitä tänään? Agentti: Haluan suoran lennon Orlandosta Phoenixiin: Asiakas: Toki, voisitteko kertoa matkapäivänne? asiakas: Kyllä: Agentti: Matkapäiväni ovat 11.09. ja 13.09. Agentti: Mihin päivämäärään haluatte matkustaa? Voisitteko auttaa minua lentokenttäkoodien kanssa?  __ agentti: Asiakas: Saanko tietää nimenne, jotta voisin jatkaa eteenpäin? asiakas: Donald Roberts tässä: Donald, pyydettyinä päivinä ei ole saatavilla lentoa. asiakas: Donald: Ei se mitään, kiitos avusta. agentti: Asiakas: Kiitos, että otitte meihin yhteyttä.</w:t>
      </w:r>
    </w:p>
    <w:p>
      <w:r>
        <w:rPr>
          <w:b/>
        </w:rPr>
        <w:t xml:space="preserve">Tulos</w:t>
      </w:r>
    </w:p>
    <w:p>
      <w:r>
        <w:t xml:space="preserve">asiakas: Lentokenttäkoodini ovat MCO ja PHX.</w:t>
      </w:r>
    </w:p>
    <w:p>
      <w:r>
        <w:rPr>
          <w:b/>
        </w:rPr>
        <w:t xml:space="preserve">Esimerkki 7.4336</w:t>
      </w:r>
    </w:p>
    <w:p>
      <w:r>
        <w:t xml:space="preserve">asiakas: Asiakas: Hei. asiamies: Päivää, miten voin auttaa teitä tänään? asiakas: Hei: Agentti: Voitteko auttaa minua varaamaan lentolippua PHL:stä DEN:ään? Asiakas: Toki, voisinko saada tietää nimenne, kiitos? Asiamies: Olen Angela Lewis:  Lewis Lewis: Milloin olette valmis matkustamaan?  __ agentti: Asiakas: Tarvitsetteko suoran lennon vai jatkolennon? Agentti: Tarvitsen jatkolennon: Asiakas: Onko teillä muita tarkennuksia? Asiakas: Ei: Löysimme suoran lennon 1022 United Airlinesilla hintaan 100 turistiluokassa. Voinko varata tämän lennon? asiakas: Agentti: Voitte jatkaa varausta: Varauksenne on tehty. asiakas: Kiitos. agentti: Kiitos, että käytitte meitä.</w:t>
      </w:r>
    </w:p>
    <w:p>
      <w:r>
        <w:rPr>
          <w:b/>
        </w:rPr>
        <w:t xml:space="preserve">Tulos</w:t>
      </w:r>
    </w:p>
    <w:p>
      <w:r>
        <w:t xml:space="preserve">asiakas: helmikuuta - 27. helmikuuta.</w:t>
      </w:r>
    </w:p>
    <w:p>
      <w:r>
        <w:rPr>
          <w:b/>
        </w:rPr>
        <w:t xml:space="preserve">Esimerkki 7.4337</w:t>
      </w:r>
    </w:p>
    <w:p>
      <w:r>
        <w:t xml:space="preserve">asiakas: Miten voin auttaa?  __ agentti: Asiakas: Toki, odottakaa hetki: Asiakas: Toki: Asiakas: Kyllä, löysin lennon-1009 Southwest airlinesilla, voinko jatkaa? asiakas: Agentti: Hintaraja on 1000 ja yhteys on vain 1, voisitteko tarkistaa tämän? agentti: Kyllä, lippusi on varattu. asiakas: Asiakas: Okei, kiitos: Asiakas: Kiitos, että otitte meihin yhteyttä.</w:t>
      </w:r>
    </w:p>
    <w:p>
      <w:r>
        <w:rPr>
          <w:b/>
        </w:rPr>
        <w:t xml:space="preserve">Tulos</w:t>
      </w:r>
    </w:p>
    <w:p>
      <w:r>
        <w:t xml:space="preserve">asiakas: Jason Johnson. Haluan matkustaa DEN:stä OAK:iin 30.06.-02.07. Voitteko auttaa minua?</w:t>
      </w:r>
    </w:p>
    <w:p>
      <w:r>
        <w:rPr>
          <w:b/>
        </w:rPr>
        <w:t xml:space="preserve">Esimerkki 7.4338</w:t>
      </w:r>
    </w:p>
    <w:p>
      <w:r>
        <w:t xml:space="preserve">asiakas: Asiakas: Hei. asiamies: Hei, miten voin palvella teitä nyt? Asiakas: Haluan peruuttaa äskettäisen varaukseni sairauden vuoksi. asiamies: Haluan peruuttaa äskettäin tekemäni varauksen sairauden vuoksi: Totta kai, autan teitä. Saanko tietää nimenne? asiakas: Olen Edward Thompson.  __ asiakas: Asiamies: Hyvä on: Asiakas: Kiitos, että odotitte, Valitettavasti nimestänne ei löytynyt varausta. asiakas: Kiitos, että odotitte: Asiakas: Selvä, ei mitään ongelmaa. Kiitos vastauksestanne: Asiakas: Kiitos, parane pian.</w:t>
      </w:r>
    </w:p>
    <w:p>
      <w:r>
        <w:rPr>
          <w:b/>
        </w:rPr>
        <w:t xml:space="preserve">Tulos</w:t>
      </w:r>
    </w:p>
    <w:p>
      <w:r>
        <w:t xml:space="preserve">agentti: Odottakaa hetki.</w:t>
      </w:r>
    </w:p>
    <w:p>
      <w:r>
        <w:rPr>
          <w:b/>
        </w:rPr>
        <w:t xml:space="preserve">Esimerkki 7.4339</w:t>
      </w:r>
    </w:p>
    <w:p>
      <w:r>
        <w:t xml:space="preserve">asiakas: Asiakas: Päivää. asiamies: Päivää, miten voin auttaa teitä tänään? asiakasta: Asiakas: Haluan muuttaa olemassa olevaa varausta, joten auttakaa minua varauksen muuttamisessa. agentti: Asiakas: Totta kai, autan mielelläni. asiakas: Asiakas: Hyvä on: Asiakas: Saanko tietää nimenne? Justin Taylor: Taylor Taylor: Okei, odottakaa hetki.  __ agentti: Asiakas: Olen pahoillani, mutta nimeänne ei löytynyt varausta muutettavaksi. asiakas: Asiakas: Ei mitään ongelmaa. Kiitos. agentti: Asiakas: Kiitos, että valitsitte meidät.</w:t>
      </w:r>
    </w:p>
    <w:p>
      <w:r>
        <w:rPr>
          <w:b/>
        </w:rPr>
        <w:t xml:space="preserve">Tulos</w:t>
      </w:r>
    </w:p>
    <w:p>
      <w:r>
        <w:t xml:space="preserve">asiakas: Asiakas: Selvä.</w:t>
      </w:r>
    </w:p>
    <w:p>
      <w:r>
        <w:rPr>
          <w:b/>
        </w:rPr>
        <w:t xml:space="preserve">Esimerkki 7.4340</w:t>
      </w:r>
    </w:p>
    <w:p>
      <w:r>
        <w:t xml:space="preserve">asiakas: Hei. Olen Paul Parker: Parker: Miten voin auttaa? asiakas: Miten voin auttaa? Auttakaa minua varaamaan lentolippu kohteesta Houston, TX - IAH. agentti: Aion käydä Walt Disney Worldissa Orlandossa, FL - MCO: Voisitteko kertoa matkanne päivämäärät?  __ agentti: Asiakas: Okei, Onko mitään pysähdyspaikkaa? Agentti: Kyllä, tarvitsen pysähdyksen matkani välissä. agentti: Kyllä, tarvitsen pysähdyksen matkani välissä: Asiakas: Odottakaa hetki. asiakasta: Asiakas: Toki: UA-lentoyhtiön 1001 UA-lentoyhtiöllä on lento, jonka hinta on 100. Kiitos kärsivällisyydestä. Jatkanko matkaa? asiakas: Asiakas: Kyllä, kiitos: Toki, varauksenne on tehty. asiakas: Kiitos. agentti: Kiitos, että valitsitte meidät.</w:t>
      </w:r>
    </w:p>
    <w:p>
      <w:r>
        <w:rPr>
          <w:b/>
        </w:rPr>
        <w:t xml:space="preserve">Tulos</w:t>
      </w:r>
    </w:p>
    <w:p>
      <w:r>
        <w:t xml:space="preserve">asiakas: Haluan lentää 29.07. ja palata 31.07. takaisin.</w:t>
      </w:r>
    </w:p>
    <w:p>
      <w:r>
        <w:rPr>
          <w:b/>
        </w:rPr>
        <w:t xml:space="preserve">Esimerkki 7.4341</w:t>
      </w:r>
    </w:p>
    <w:p>
      <w:r>
        <w:t xml:space="preserve">asiakas: Agentti: Päivää. Miten voin auttaa? Agentti: Haluaisin vierailla New Yorkissa sijaitsevalla Vapaudenpatsaalla, voisitteko varata minulle lipun: Voisitteko antaa minulle matkustuspäivämääränne? asiakas: Toki: Haluaisin lähteä 11/09 ja palata takaisin 11/11.  __ asiakas: Asiamies: Lähtö- ja kohdelentokenttäni koodit ovat ORD ja LGA. asiamies: Asiakas: Odottakaa hetki: Asiamies: Selvä, varmista, että kyseessä on yksi jatkolento. asiamies: Asiakas: Valitan, reitiltänne ei löydy lentoa, jolla olisi yksi jatkoyhteys. asiakas: Agentti: Ei se mitään, kiitos tarkistuksesta. agentti: Ei se mitään, kiitos tarkistuksesta. agentti: Ei se mitään: Asiakas: Tervetuloa. Kiitos, että valitsitte meidät.</w:t>
      </w:r>
    </w:p>
    <w:p>
      <w:r>
        <w:rPr>
          <w:b/>
        </w:rPr>
        <w:t xml:space="preserve">Tulos</w:t>
      </w:r>
    </w:p>
    <w:p>
      <w:r>
        <w:t xml:space="preserve">agentti: Lentokenttäkoodit.</w:t>
      </w:r>
    </w:p>
    <w:p>
      <w:r>
        <w:rPr>
          <w:b/>
        </w:rPr>
        <w:t xml:space="preserve">Esimerkki 7.4342</w:t>
      </w:r>
    </w:p>
    <w:p>
      <w:r>
        <w:t xml:space="preserve">asiakas: Asiakas: Päivää. asiamies: Päivää, miten voin auttaa teitä? Catherine Brown. Haluan mennä LAX:iin, voitteko auttaa minua varaamaan lipun SEA:sta? agentti: Saanko tietää matkanne päivämäärät?  __ agentti: Asiakas: Tarvitsetteko pysähdyksiä matkan välissä? Agentti: Kyllä, tarvitsen pysähdyksen: Lentoyhtiö Hawaiian, lennon numero: 1006. Jatkanko varauksen tekemistä? asiakas: Asiamies: Kyllä, jatkakaa vain: Asiakas: Lentolippunne on varattu: Kiitos palvelustanne. asiamies: Kiitos paljon, että valitsitte meidät.</w:t>
      </w:r>
    </w:p>
    <w:p>
      <w:r>
        <w:rPr>
          <w:b/>
        </w:rPr>
        <w:t xml:space="preserve">Tulos</w:t>
      </w:r>
    </w:p>
    <w:p>
      <w:r>
        <w:t xml:space="preserve">asiakas: Matkapäiväni ovat 16.05.-18.05.</w:t>
      </w:r>
    </w:p>
    <w:p>
      <w:r>
        <w:rPr>
          <w:b/>
        </w:rPr>
        <w:t xml:space="preserve">Esimerkki 7.4343</w:t>
      </w:r>
    </w:p>
    <w:p>
      <w:r>
        <w:t xml:space="preserve">asiakas: Agentti: Hei. Miten voin auttaa teitä tällä hetkellä? asiakas: Agentti: Auttakaa minua varaamaan lentolippu MCO:sta DFW:hen: Totta kai, olen täällä auttamassa teitä. Saanko tietää matkapäivänne, kiitos? asiakas: Asiamies: Kiitos, matkapäiväni ovat toukokuusta 07 toukokuuhun 09. Agentti: Kiitos, matkapäiväni ovat toukokuusta 07 toukokuuhun 09: Asiakas: Kertokaa minulle liityntäkorvauksenne raja. asiakas: Agentti: Tarvitsen yhden jatkolennon: Asiakas: Saanko tietää luokkatoiveenne? asiakas: Saanko kysyä, mitä luokkaa haluatte? Asiamies: Haluan mieluiten turistiluokassa lentää. agentti: Onko teillä muita tarkennuksia? asiakas: Asiamies: Minun on lähdettävä ja paluuaikani pitäisi olla aamulla. asiamies: Tarkistetaan lentojen saatavuus.  __ agentti: Asiakas: Valitettavasti kyseisillä reiteillä ei ole lentoja poikkeavien sääolosuhteiden vuoksi. asiakas: Agentti: Kiitos tiedoista: Asiakas: Kiitos, että tavoititte meidät.</w:t>
      </w:r>
    </w:p>
    <w:p>
      <w:r>
        <w:rPr>
          <w:b/>
        </w:rPr>
        <w:t xml:space="preserve">Tulos</w:t>
      </w:r>
    </w:p>
    <w:p>
      <w:r>
        <w:t xml:space="preserve">asiakas: Nimeni on Donna Baker.</w:t>
      </w:r>
    </w:p>
    <w:p>
      <w:r>
        <w:rPr>
          <w:b/>
        </w:rPr>
        <w:t xml:space="preserve">Esimerkki 7.4344</w:t>
      </w:r>
    </w:p>
    <w:p>
      <w:r>
        <w:t xml:space="preserve">asiakas: Asiakas: Päivää. asiamies: Päivää, miten voin opastaa teitä tänään? asiakasta: Jackson. Etsin lentoa BOS:sta ATL:ään, voitteko auttaa minua? agentti: Asiakas: Voisitteko kertoa, minä päivinä olette valmis matkustamaan? asiakas: Voisitteko kertoa, minä päivinä olette valmis matkustamaan? Asiamies: Suunnittelemani päivämäärät ovat 31.07.-02.08: Asiakas: Onko teillä muita vaatimuksia, joita etsitte? asiakas: Onko teillä muita vaatimuksia, joita etsitte? Agentti: Tarvitsen yhden pysähdyksen: Asiakas: Antakaa minulle hetki aikaa, tarkistan lentojen saatavuuden tällä reitillä. asiakas: Totta kai, odotan tietojasi.  __ asiakas: Ei se mitään, valitsen minkä tahansa muun reitin päästäkseni määränpäähäni ajoissa. Joka tapauksessa kiitos tarkistuksesta. agentti: Kiitos yhteydenotosta, hyvää päivänjatkoa.</w:t>
      </w:r>
    </w:p>
    <w:p>
      <w:r>
        <w:rPr>
          <w:b/>
        </w:rPr>
        <w:t xml:space="preserve">Tulos</w:t>
      </w:r>
    </w:p>
    <w:p>
      <w:r>
        <w:t xml:space="preserve">agentti: Pahoittelen, mutta haluamillenne päiville ei ole saatavilla lentoja.</w:t>
      </w:r>
    </w:p>
    <w:p>
      <w:r>
        <w:rPr>
          <w:b/>
        </w:rPr>
        <w:t xml:space="preserve">Esimerkki 7.4345</w:t>
      </w:r>
    </w:p>
    <w:p>
      <w:r>
        <w:t xml:space="preserve">asiakas: Miten voin auttaa teitä tänään?  __ agentti: Asiakas: Toki, saanko tietää suunnitellut matkustuspäivämääränne? asiakas: Saanko kysyä, milloin aiotte matkustaa? Agentti: Haluan lentää 26.07. ja palata 28.07: Asiakas: Saanko tietää hyvän nimenne? Olen Stephanie Clark: Asiakkaan nimi: Stephanie Stephanie: Olkaa hyvä ja kertokaa minulle liittymärajanne. asiakas: Agentti: Minulle kelpaa mikä tahansa yhteys: Odottakaa hetki. Kiitos odotuksesta, valitettavasti emme löytäneet lentoja antamillanne tiedoilla. asiakas: Asiakas: Okei, kiitos tiedoista: Kiitos, että valitsitte meidät.</w:t>
      </w:r>
    </w:p>
    <w:p>
      <w:r>
        <w:rPr>
          <w:b/>
        </w:rPr>
        <w:t xml:space="preserve">Tulos</w:t>
      </w:r>
    </w:p>
    <w:p>
      <w:r>
        <w:t xml:space="preserve">asiakas: Auttakaa minua varaamaan lippu reitiltä NV-LAS.</w:t>
      </w:r>
    </w:p>
    <w:p>
      <w:r>
        <w:rPr>
          <w:b/>
        </w:rPr>
        <w:t xml:space="preserve">Esimerkki 7.4346</w:t>
      </w:r>
    </w:p>
    <w:p>
      <w:r>
        <w:t xml:space="preserve">asiakas: Agentti: Hei. Miten voin auttaa teitä nyt? ORD:stä DFW:hen, voisitteko auttaa minua?  __ asiakas: Agentti: Toki, suunnitellut matkapäiväni ovat 25.4. ja 27.4. agentti: Voitte auttaa minua: Asiakas: Kenen nimissä minun on varattava lentolippu? asiakas: Kenen nimissä minun on varattava lentolippu? asiakas: Kenen nimissä minun on varattava lentolippu? Agentti: Toki, nimeni on Sharon Wright: Asiakas: Onko teillä jokin yhteysrajoitus? Agentti: Minulle kelpaa mikä tahansa yhteys: Onko teillä jokin tietty lähtö- ja saapumisaika tälle matkalle? asiakas: Agentti: Ei: Asiakas: Odottakaa hetki, niin tarkistetaan lennot. asiakas: Odottakaa hetki: Asiamies: Hyvä on, kaikessa rauhassa: Asiakas: Valitettavasti joudumme ilmoittamaan teille, että alueellenne ei ole liikkuvia lentoja haluamillanne matkustuspäivillä. asiakas: Agentti: Ei se mitään, kiitos tiedosta. agentti: Ei se mitään, kiitos tiedosta: Asiakas: Kiitos, että tavoititte meidät, hyvää päivänjatkoa.</w:t>
      </w:r>
    </w:p>
    <w:p>
      <w:r>
        <w:rPr>
          <w:b/>
        </w:rPr>
        <w:t xml:space="preserve">Tulos</w:t>
      </w:r>
    </w:p>
    <w:p>
      <w:r>
        <w:t xml:space="preserve">agentti: Totta kai, olen valmis auttamaan sinua siinä. Voisitteko ilmoittaa haluamanne matkustuspäivämäärät?</w:t>
      </w:r>
    </w:p>
    <w:p>
      <w:r>
        <w:rPr>
          <w:b/>
        </w:rPr>
        <w:t xml:space="preserve">Esimerkki 7.4347</w:t>
      </w:r>
    </w:p>
    <w:p>
      <w:r>
        <w:t xml:space="preserve">asiakas: Agentti: Hei. Miten voin auttaa? Asiakas: Haluan juhlistaa äitini syntymäpäivää, haluaisin varata lipun. agentti: Missä olet ollut? Asiakas: Saanko tietää matkan yksityiskohdat? Agentti: Auttakaa minua päivämäärien kanssa. asiakas: Asiamies: Suosittelemani päivämäärät ovat 24.07. - 26.07. agentti: Mihin päivämäärään? Saanko tietää nimen?  __ agentti: Asiakas: Valitan, ei löytynyt lentoa: Selvä, ei mitään ongelmaa. agentti: Kiitos: Asiakas: Kiitos tiedoistanne.</w:t>
      </w:r>
    </w:p>
    <w:p>
      <w:r>
        <w:rPr>
          <w:b/>
        </w:rPr>
        <w:t xml:space="preserve">Tulos</w:t>
      </w:r>
    </w:p>
    <w:p>
      <w:r>
        <w:t xml:space="preserve">asiakas: Scott.</w:t>
      </w:r>
    </w:p>
    <w:p>
      <w:r>
        <w:rPr>
          <w:b/>
        </w:rPr>
        <w:t xml:space="preserve">Esimerkki 7.4348</w:t>
      </w:r>
    </w:p>
    <w:p>
      <w:r>
        <w:t xml:space="preserve">asiakas: Asiakas: Päivää. asiamies: Päivää, miten voin auttaa teitä? Agentti: Auttakaa minua varaamaan lentolippu IAD:stä DFW:hen: Totta kai, olen täällä auttamassa teitä. Kertokaa matkasuunnitelmanne päivämäärät. asiakas: huhtikuuta - 24 huhtikuuta.  __ asiakas: Asiamies: Haluaisin mieluiten turistiluokassa: Asiakas: Saanko tietää jatkoyhteysrajanne? Tarvitsen yhden jatkolennon. asiamies: Asiakas: Onko teillä muita toivomuksia? Asiakas: Ei: Asiakas: Odottakaa hetki, niin tarkistan käytettävissä olevat lennot. asiakas: Asiakas: Selvä: UA airlines lennolla 1014 tarjoaa palvelua suoralla lennolla ja lippu maksaa teille 200 turistiluokassa. asiakas: Olkaa hyvä ja jatkakaa. agentti: Saanko tietää nimenne? asiakas: Olen William Moore. agentti: William Moore. Lento lähtee klo 2:00 ja saapuu klo 10:00. asiakas: Asiamies: Kiitos varauksesta: Kiitos, että lähestyitte meitä.</w:t>
      </w:r>
    </w:p>
    <w:p>
      <w:r>
        <w:rPr>
          <w:b/>
        </w:rPr>
        <w:t xml:space="preserve">Tulos</w:t>
      </w:r>
    </w:p>
    <w:p>
      <w:r>
        <w:t xml:space="preserve">agentti: Minkä luokan haluatte?</w:t>
      </w:r>
    </w:p>
    <w:p>
      <w:r>
        <w:rPr>
          <w:b/>
        </w:rPr>
        <w:t xml:space="preserve">Esimerkki 7.4349</w:t>
      </w:r>
    </w:p>
    <w:p>
      <w:r>
        <w:t xml:space="preserve">asiakas: Asiakas: Hei. asiamies: Hei, miten voin palvella teitä tänään? Agentti: Olen Christopher Hernandez: Hernandez: Okei: Asiakas: Haluan muuttaa olemassa olevaa varausta matkani äkillisen muutoksen vuoksi. asiamies: Asiakas: Voin kertoa teille, että olen tehnyt matkan, mutta en voi tehdä sitä ilman teitä: Voitteko auttaa minua?  __ asiakas: Asiakas: Ok: Asiakas: Odottakaa hetki. Palaan asiaan: Asiakas: Selvä: Kiitos ajastanne, mutta aiemmin ei tehty varausta, jotta voisimme jatkaa. asiakas: Asiakas: Ei mitään ongelmaa. Kiitos: Asiakas: Kiitos, että valitsitte meidät, hyvää päivänjatkoa.</w:t>
      </w:r>
    </w:p>
    <w:p>
      <w:r>
        <w:rPr>
          <w:b/>
        </w:rPr>
        <w:t xml:space="preserve">Tulos</w:t>
      </w:r>
    </w:p>
    <w:p>
      <w:r>
        <w:t xml:space="preserve">agentti: Agentti: Toki, autan sinua.</w:t>
      </w:r>
    </w:p>
    <w:p>
      <w:r>
        <w:rPr>
          <w:b/>
        </w:rPr>
        <w:t xml:space="preserve">Esimerkki 7.4350</w:t>
      </w:r>
    </w:p>
    <w:p>
      <w:r>
        <w:t xml:space="preserve">asiakas: Asiakas: Hei, miten voin auttaa? asiakasta: Asiakas: Olen Dennis Scott: Asiakas: Scott Dennis Scott: Haluan osallistua West Side Nut Club Fall Festivaliin Chicagossa, ORD. Voitteko auttaa minua varauksen tekemisessä 5000:n hinnan puitteissa? agentti: Totta kai, autan teitä lipun varaamisessa. Saanko tietää alkuperänne? asiakas: Agentti: Lähtöpaikkani on Philadelphia, PHL: Asiakas: Onko teillä mitään vaatimuksia? Asiamies: Kyllä, tarvitsen jatkolennon. agentti: Kyllä, tarvitsen jatkolennon: Ilmoittakaa matkanne päivämäärät. asiakas: Asiamies: Haluan lähteä 03/05 ja palata 03/07. Agentti: Mihin mennessä? Sinulla on käytettävissä Southwest-lentoyhtiö määrittelysi mukaan. Lentonne numero on 1028. Saanko jatkaa varausta? asiakas: Asiamies: Hyvä on, jatkakaa sitten: Ok, lippunne on vahvistettu.  __ agentti: Kiitos, että käytitte meitä.</w:t>
      </w:r>
    </w:p>
    <w:p>
      <w:r>
        <w:rPr>
          <w:b/>
        </w:rPr>
        <w:t xml:space="preserve">Tulos</w:t>
      </w:r>
    </w:p>
    <w:p>
      <w:r>
        <w:t xml:space="preserve">asiakas: Kiitos, että varasitte lippuni.</w:t>
      </w:r>
    </w:p>
    <w:p>
      <w:r>
        <w:rPr>
          <w:b/>
        </w:rPr>
        <w:t xml:space="preserve">Esimerkki 7.4351</w:t>
      </w:r>
    </w:p>
    <w:p>
      <w:r>
        <w:t xml:space="preserve">asiakas: Agentti: Hei. Miten voin auttaa teitä? Agentti: Haluan varata lentoliput BOS:sta ATL:ään, voitteko auttaa minua? agentti: Voisitteko auttaa minua? Saanko tietää matkapäivänne?  __ agentti: Asiakas: Saanko tietää liityntämääränne, kiitos? Asiamies: Toki, etsin jatkolentoa. agentti: Kyllä, etsin jatkolentoa: Asiakas: Saanko tietää nimenne? Agentti: Tässä on suora lento, jonka hinta on 200 ja lennon numero 1020 Southwest-lentoyhtiön lennolla. Jatkanko varauksen tekemistä? asiakas: Asiakas: Olkaa hyvä ja jatkakaa: Asiakas: Okei, lippunne on vahvistettu turistiluokassa ja lähtö on aamulla. asiakas: Asiamies: Kiitos avusta: Asiakas: Kiitos, että tavoititte meidät.</w:t>
      </w:r>
    </w:p>
    <w:p>
      <w:r>
        <w:rPr>
          <w:b/>
        </w:rPr>
        <w:t xml:space="preserve">Tulos</w:t>
      </w:r>
    </w:p>
    <w:p>
      <w:r>
        <w:t xml:space="preserve">asiakas: Huhtikuun 25. ja 27. huhtikuuta.</w:t>
      </w:r>
    </w:p>
    <w:p>
      <w:r>
        <w:rPr>
          <w:b/>
        </w:rPr>
        <w:t xml:space="preserve">Esimerkki 7.4352</w:t>
      </w:r>
    </w:p>
    <w:p>
      <w:r>
        <w:t xml:space="preserve">asiakas: Asiakas: Hei. asiamies: Päivää, miten voin auttaa? asiakas: Hei: Elizabeth Gonzalez. Etsin suoraa lentoa IAH:sta DTW:hen, olkaa hyvä ja varatkaa lentolippuni.  __ asiakas: Asiamies: Toki, haluan lähteä 4.12. ja minun on palattava takaisin 6.12. iltapäivällä. agentti: Kyllä, kiitos: Asiakas: Odottakaa hetki: Asiakas: Toki: On lento, jonka yhteysraja on 1 ja hinta 200, jatkanko varausta? asiakas: Agentti: Ei, otan mieluummin suoran lennon: Asiakas: Valitettavasti lentoa ei ole saatavilla haluamillanne matkapäivillä. asiakas: Valitettavasti lentoa ei ole saatavilla haluamillanne matkapäivillä. asiakas: Valitettavasti lentoa ei ole saatavilla: Asiamies: Ikävä kuulla, kiitos tarkistuksesta. agentti: Kiitos, että valitsitte meidät.</w:t>
      </w:r>
    </w:p>
    <w:p>
      <w:r>
        <w:rPr>
          <w:b/>
        </w:rPr>
        <w:t xml:space="preserve">Tulos</w:t>
      </w:r>
    </w:p>
    <w:p>
      <w:r>
        <w:t xml:space="preserve">agentti: Saanko tietää haluamanne matkustuspäivämäärät?</w:t>
      </w:r>
    </w:p>
    <w:p>
      <w:r>
        <w:rPr>
          <w:b/>
        </w:rPr>
        <w:t xml:space="preserve">Esimerkki 7.4353</w:t>
      </w:r>
    </w:p>
    <w:p>
      <w:r>
        <w:t xml:space="preserve">asiakas: Agentti: Hei. Miten voin auttaa teitä tänään? Voisitteko muuttaa olemassa olevaa varaustani?  __ asiakas: Asiamies: Toki, olen Sharon Wright: Asiakas: Odottakaa hetki: Asiakas: Toki: Kiitos, että odotitte. Anteeksi, ei ole aktiivisia varauksia nimesi muuttamiseen. asiakas: Asiamies: Kiitos tiedoistanne: Kiitos, että otitte yhteyttä palveluumme.</w:t>
      </w:r>
    </w:p>
    <w:p>
      <w:r>
        <w:rPr>
          <w:b/>
        </w:rPr>
        <w:t xml:space="preserve">Tulos</w:t>
      </w:r>
    </w:p>
    <w:p>
      <w:r>
        <w:t xml:space="preserve">agentti: Saanko tietää nimenne varauksen muuttamista varten?</w:t>
      </w:r>
    </w:p>
    <w:p>
      <w:r>
        <w:rPr>
          <w:b/>
        </w:rPr>
        <w:t xml:space="preserve">Esimerkki 7.4354</w:t>
      </w:r>
    </w:p>
    <w:p>
      <w:r>
        <w:t xml:space="preserve">asiakas: Agentti: Hei. Miten voin auttaa teitä tänään?  __ agentti: Totta kai, autan teitä tuon varauksen kanssa. Kertokaa matkapäivänne. asiakas: Asiamies: Matkapäiväni ovat 05/10 - 05/12. Asiamies: Matkustan 05/10 - 05/12: Asiakas: Odottakaa hetki: Asiakas: Selvä: Asiakas: Olen pahoillani, mutta haluamallanne reitillä ei ole saatavilla lentoa. asiakas: Olen pahoillani: Agentti: Ei se mitään, kiitos. asiamies: Ei se mitään, kiitos. asiamies: Ei se mitään: Asiakas: Kiitos, että tavoititte meidät.</w:t>
      </w:r>
    </w:p>
    <w:p>
      <w:r>
        <w:rPr>
          <w:b/>
        </w:rPr>
        <w:t xml:space="preserve">Tulos</w:t>
      </w:r>
    </w:p>
    <w:p>
      <w:r>
        <w:t xml:space="preserve">asiakas: Olen Karen Lee. Aion matkustaa HOU:sta SEA:han, voitteko auttaa lentojen varaamisessa?</w:t>
      </w:r>
    </w:p>
    <w:p>
      <w:r>
        <w:rPr>
          <w:b/>
        </w:rPr>
        <w:t xml:space="preserve">Esimerkki 7.4355</w:t>
      </w:r>
    </w:p>
    <w:p>
      <w:r>
        <w:t xml:space="preserve">asiakas: Asiakas: Päivää. asiamies: Päivää, miten voin auttaa teitä tänään? asiakas: Päivää: Edward Young tässä. Haluaisin muuttaa äskettäistä varaustani, voitteko auttaa minua? agentti: Asiakas: Hyvä on, tarkistan hetkeksi olemassa olevan varauksenne. asiakas: Voisitteko auttaa minua muuttamaan varauksenne? Asiakas: Toki: Asiamies: Kaikki on hyvin: Olen pahoillani, mutta tietokannastamme ei löydy varausta nimellänne. asiakas: Agentti: Ei se mitään, kiitos joka tapauksessa avusta ja arvokkaasta tiedosta. agentti: Asiakas: Kiitos, että lähestyitte toimistoamme.</w:t>
      </w:r>
    </w:p>
    <w:p>
      <w:r>
        <w:rPr>
          <w:b/>
        </w:rPr>
        <w:t xml:space="preserve">Tulos</w:t>
      </w:r>
    </w:p>
    <w:p>
      <w:r>
        <w:t xml:space="preserve">agentti: Kiitos, että odotitte.</w:t>
      </w:r>
    </w:p>
    <w:p>
      <w:r>
        <w:rPr>
          <w:b/>
        </w:rPr>
        <w:t xml:space="preserve">Esimerkki 7.4356</w:t>
      </w:r>
    </w:p>
    <w:p>
      <w:r>
        <w:t xml:space="preserve">asiakas: Hei,... Olen Katherine Moore. asiamies: Päivää, miten voin auttaa? asiakas: Olen Katherine Moore: BOS:sta LGA:han äitini syntymäpäiville. Varmistakaa, että tarvitsen suoran lennon.  __ asiakas: Asiamies: 04/03 - 04/05: Asiakas: Okei, olkaa hyvä ja odottakaa: Toki: Asiakas: Kiitos, valitettavasti lentoja ei löytynyt tietojenne perusteella. asiakas: Asiakas: Okei. Kiitos palvelustanne. agentti: Kiitos, että tavoititte meidät, hyvää päivänjatkoa.</w:t>
      </w:r>
    </w:p>
    <w:p>
      <w:r>
        <w:rPr>
          <w:b/>
        </w:rPr>
        <w:t xml:space="preserve">Tulos</w:t>
      </w:r>
    </w:p>
    <w:p>
      <w:r>
        <w:t xml:space="preserve">agentti: Saanko tietää, minä päivinä haluatte matkustaa sinne?</w:t>
      </w:r>
    </w:p>
    <w:p>
      <w:r>
        <w:rPr>
          <w:b/>
        </w:rPr>
        <w:t xml:space="preserve">Esimerkki 7.4357</w:t>
      </w:r>
    </w:p>
    <w:p>
      <w:r>
        <w:t xml:space="preserve">asiakas: Agentti: Päivää, miten voin auttaa teitä tänään? asiakas: Hei, olen Patrick Lee: Haluaisin osallistua seminaariin luonnon tutkimisesta korkeakoulussani. Voisitteko auttaa minua varaamaan lipun HOU:sta DCA:han? asiamies: Asiakas: Toki, auttakaa minua matkapäivienne kanssa? asiakas: Voisitteko auttaa minua? Agentti: Matkapäiväni ovat 26.02.-28.02: Okei, kertokaa minulle tarkemmat tiedot?  __ agentti: Lento 1018, lentoyhtiö AA, hinta 100 ja yhteys vastaa pyytämiänne tietoja. Jatkanko? Asiakas: Voit jatkaa varausta: Ok, lippunne on käsitelty. asiakas: Kiitos. agentti: Kiitos, että otitte yhteyttä meihin.</w:t>
      </w:r>
    </w:p>
    <w:p>
      <w:r>
        <w:rPr>
          <w:b/>
        </w:rPr>
        <w:t xml:space="preserve">Tulos</w:t>
      </w:r>
    </w:p>
    <w:p>
      <w:r>
        <w:t xml:space="preserve">asiakas: Asiakas: Tarvitsen jatkolennon.</w:t>
      </w:r>
    </w:p>
    <w:p>
      <w:r>
        <w:rPr>
          <w:b/>
        </w:rPr>
        <w:t xml:space="preserve">Esimerkki 7.4358</w:t>
      </w:r>
    </w:p>
    <w:p>
      <w:r>
        <w:t xml:space="preserve">asiakas: Agentti: Hei. Miten voin auttaa? Haluan peruuttaa äskettäin tekemäni varauksen. Voitteko auttaa minua? Asiakas: Toki, saanko tietää nimenne? asiakas: Kyllä: Asiakas: Toki, nimeni on Timothy Jackson. asiamies: Nimeni on Timothy Jackson: Valitettavasti nimellänne ei ole varausta.  __ agentti: Kiitos, että valitsitte meidät.</w:t>
      </w:r>
    </w:p>
    <w:p>
      <w:r>
        <w:rPr>
          <w:b/>
        </w:rPr>
        <w:t xml:space="preserve">Tulos</w:t>
      </w:r>
    </w:p>
    <w:p>
      <w:r>
        <w:t xml:space="preserve">asiakas: Asiakas: Selvä, ei ongelmaa. Kiitos tiedoista.</w:t>
      </w:r>
    </w:p>
    <w:p>
      <w:r>
        <w:rPr>
          <w:b/>
        </w:rPr>
        <w:t xml:space="preserve">Esimerkki 7.4359</w:t>
      </w:r>
    </w:p>
    <w:p>
      <w:r>
        <w:t xml:space="preserve">asiakas: Asiakas: Hei, olen Rachel Martinez. agentti: Hei. Miten voin palvella teitä? Voitteko auttaa minua yksittäisen lentoyhteyden kanssa? agentti: Totta kai, voin auttaa teitä. Saanko tietää matkapäivänne? asiakas: Saanko tietää matkustuspäivänne? Asiamies: Lähtöni on 05/03 ja paluuni 05/05. Agentti: Mihin mennessä? Asiakas: Mihin haluatte laskeutua? Asiamies: Jos haluatte laskeutua, pyydän, että lähdette PHL:stä: Löysimme UA-lentoyhtiön, lennon numero:1012 ja hinta on 100. Voinko jatkaa sitä varausta varten? asiakas: Voin tehdä varauksen: Voitte jatkaa sitä. agentti: Voitte jatkaa sitä: Lentolipunne on vahvistettu.  __ agentti: Kiitos, että otitte yhteyttä meihin.</w:t>
      </w:r>
    </w:p>
    <w:p>
      <w:r>
        <w:rPr>
          <w:b/>
        </w:rPr>
        <w:t xml:space="preserve">Tulos</w:t>
      </w:r>
    </w:p>
    <w:p>
      <w:r>
        <w:t xml:space="preserve">asiakas: Kiitos avusta.</w:t>
      </w:r>
    </w:p>
    <w:p>
      <w:r>
        <w:rPr>
          <w:b/>
        </w:rPr>
        <w:t xml:space="preserve">Esimerkki 7.4360</w:t>
      </w:r>
    </w:p>
    <w:p>
      <w:r>
        <w:t xml:space="preserve">asiakas: Asiakas: Hei: Asiakas: Miten voin auttaa teitä tänään? asiakas: Olen Justin Lee: Asiakas: Minun täytyy matkustaa Austiniin, voisitteko varata lentoliput HOU:sta ja AUS:sta? asiamies: Voisitteko varata lentolipun HOU:sta ja AUS:sta? Asiakas: Totta kai, olemme täällä tekemässä matkastanne mukavan. asiakas: Totta kai, olemme täällä tekemässä matkastanne mukavan. asiakas: Totta kai: Asiakas: Kiitos: Asiakas: Ilmoittakaa minulle, jos tarvitsette jatkolentoa. asiakas: Agentti: Tarvitsen jatkolennon matkalleni: Asiakas: Kerro ystävällisesti suunnitellut matkapäivänne, jotta voimme jatkaa eteenpäin. asiakas: Jatkakaa matkaanne: Asiamies: Matkapäiväni ovat 16. ja 18. lokakuuta: Onko teillä muita tarkennuksia?  __ agentti: Asiakas: Okei, odottakaa hetki: Asiakas: Toki: Löysimme Havaijin lentoyhtiön tarjoaman turistiluokan lipun lennolla numero-1014. Varaanko lipun? asiakas: Agentti: Jatkakaa varausta: Asiakas: Lippunne on vahvistettu: Kiitos paljon, että varasitte lentolippuni. agentti: On ilo palvella teitä.</w:t>
      </w:r>
    </w:p>
    <w:p>
      <w:r>
        <w:rPr>
          <w:b/>
        </w:rPr>
        <w:t xml:space="preserve">Tulos</w:t>
      </w:r>
    </w:p>
    <w:p>
      <w:r>
        <w:t xml:space="preserve">asiakas: Tarvitsen turistiluokan lennon matkaani varten.</w:t>
      </w:r>
    </w:p>
    <w:p>
      <w:r>
        <w:rPr>
          <w:b/>
        </w:rPr>
        <w:t xml:space="preserve">Esimerkki 7.4361</w:t>
      </w:r>
    </w:p>
    <w:p>
      <w:r>
        <w:t xml:space="preserve">asiakas: Agentti: Hei. Miten voin auttaa teitä? Agentti: Olen Emily Harris ja haluan osallistua urheilutapaamiseen SFO:ssa, voisitteko auttaa minua varaamaan lipun IAD:stä? Asiakas: Toki, saanko tietää suunnitellut matkapäivänne, jotta voin tarkistaa lentojen saatavuuden? asiakas: Voisitteko kertoa minulle suunnitellut matkapäivänne, jotta voin tarkistaa lentojen saatavuuden? Asiamies: Haluan lähteä maaliskuun 5. päivänä ja saapua 7. päivänä samassa kuussa. asiamies: Haluan lähteä maaliskuun 5. päivänä ja saapua 7. päivänä samassa kuussa: Asiakas: Onko teillä tarkempia tietoja? Haluan lipun hintaan 5000. Haluan yhden jatkoyhteyden matkani välissä. agentti: Täältä löysin lennon, jossa on yksi jatkoyhteys ja lentohinta on noin 100 pyyntösi mukaisesti. Jatkanko varauksen tekemistä? asiakas: Asiamies: Kyllä, jatkakaa: Hawaiian airlinesin lennolle 1029 turistiluokassa, lippunne on vahvistettu.  __ agentti: Asiakas: Kiitos, että otitte yhteyttä.</w:t>
      </w:r>
    </w:p>
    <w:p>
      <w:r>
        <w:rPr>
          <w:b/>
        </w:rPr>
        <w:t xml:space="preserve">Tulos</w:t>
      </w:r>
    </w:p>
    <w:p>
      <w:r>
        <w:t xml:space="preserve">asiakas: Kiitos.</w:t>
      </w:r>
    </w:p>
    <w:p>
      <w:r>
        <w:rPr>
          <w:b/>
        </w:rPr>
        <w:t xml:space="preserve">Esimerkki 7.4362</w:t>
      </w:r>
    </w:p>
    <w:p>
      <w:r>
        <w:t xml:space="preserve">asiakas: Hei. Olen Elizabeth Jackson. asiamies: Päivää, miten voin auttaa teitä tänään? asiakas: Olen Elizabeth Jackson: Asiamies: Haluan varata lentoliput New Yorkista Washingtoniin tapaamaan uutta asiakastani, auttakaa minua lentolippujen varaamisessa. agentti: Haluan varata lentoliput New Yorkista Washingtoniin: Joo, autan teitä lipun varaamisessa. Ilmoittakaa minulle uudet matkustuspäivämääränne, kiitos? asiakas: Agentti: Matkapäiväni ovat 01/07-01/09: Asiakas: Saanko tietää lähtö- ja kohdelentokenttänne koodit? asiakas: Saanko kysyä, mistä lähdette? DC-IAD.  __ asiakas: Tarvitsen pysähdyksen matkani aikana. agentti: Asiakas: Hyvä on, odottakaa hetki. Asiakas: Odottakaa hetki: Asiakas: Toki: Kiitos odotuksesta, löysimme Southwest-lentoyhtiön jatkolennon, jonka hinta on 100. Jatkanko varauksen tekemistä lennon numerolla 1004? asiakas: Agentti: Jatkakaa varausta: Asiakas: Lippunne on varattu: Kiitos. agentti: Kiitos, että käytitte meitä.</w:t>
      </w:r>
    </w:p>
    <w:p>
      <w:r>
        <w:rPr>
          <w:b/>
        </w:rPr>
        <w:t xml:space="preserve">Tulos</w:t>
      </w:r>
    </w:p>
    <w:p>
      <w:r>
        <w:t xml:space="preserve">agentti: Okei, haluatteko mieluummin suoran lennon vai jatkolennon?</w:t>
      </w:r>
    </w:p>
    <w:p>
      <w:r>
        <w:rPr>
          <w:b/>
        </w:rPr>
        <w:t xml:space="preserve">Esimerkki 7.4363</w:t>
      </w:r>
    </w:p>
    <w:p>
      <w:r>
        <w:t xml:space="preserve">asiakas: Agentti: Hei. Miten voin auttaa? Agentti: Auttakaa minua varaamaan lippu MSP:stä PHL:ään. agentti: Auttakaa minua varaamaan lippu MSP:stä PHL:ään: Asiakas: Saanko tietää matkapäivänne? Asiamies: Matkapäiväni ovat 29.1.-31.1. agentti: Mihin aikaan haluatte matkustaa? Asiakas: Onko teillä toiveita jatkoyhteyksistä? Asiakas: Onko teillä toiveita jatkoyhteyksistä? Agentti: Tarvitsen jatkolennon: Onko muuta huolenaihetta? asiakas: Onko teillä muuta huolenaihetta? asiakas: Onko teillä muuta huolenaihetta? Asiakas: Ei: Patrick Lewis on nimeni: Asiakas: Olen pahoillani, tällä hetkellä ei löytynyt haluamianne paikkoja vastaavia lentoja. asiakas: Agentti: Ei se mitään, kiitos. asiamies: Ei tarvitse, kiitos: Asiakas: Kiitos, että valitsitte meidät.</w:t>
      </w:r>
    </w:p>
    <w:p>
      <w:r>
        <w:rPr>
          <w:b/>
        </w:rPr>
        <w:t xml:space="preserve">Tulos</w:t>
      </w:r>
    </w:p>
    <w:p>
      <w:r>
        <w:t xml:space="preserve">agentti: Agentti: Saanko tietää nimenne?</w:t>
      </w:r>
    </w:p>
    <w:p>
      <w:r>
        <w:rPr>
          <w:b/>
        </w:rPr>
        <w:t xml:space="preserve">Esimerkki 7.4364</w:t>
      </w:r>
    </w:p>
    <w:p>
      <w:r>
        <w:t xml:space="preserve">asiakas: Tarvitsetteko meiltä apua? asiakas: Haloo: Auttakaa minua varaamaan lippu SEA:sta DEN:iin. asiamies: Haluaisin käydä Denverin kasvitieteellisessä puutarhassa: Asiakas: Toki, voisitteko kertoa lähtö- ja tulopäivänne? asiakas: Kyllä, kiitos: Asiamies: Olen valmis matkustamaan 08. maaliskuuta ja palaamaan 10. maaliskuuta. agentti: Olen valmis matkustamaan 08. maaliskuuta ja palaamaan 10. maaliskuuta: Asiakas: Okei, voisinko saada nimenne? asiakas: Voisitteko kertoa minulle nimenne? Asiakas: Nimeni on Anthony Allen: UA-lentoyhtiön lento numero 1008 on saatavilla, jonka hinta on 200 ja vaihtoyhteys 1, sopiiko se teille?  __ agentti: Asiakas: Okei, varauksenne on vahvistettu: Asiakas: Kiitos avusta: Asiakas: Kiitos, että otitte yhteyttä, hyvää päivänjatkoa.</w:t>
      </w:r>
    </w:p>
    <w:p>
      <w:r>
        <w:rPr>
          <w:b/>
        </w:rPr>
        <w:t xml:space="preserve">Tulos</w:t>
      </w:r>
    </w:p>
    <w:p>
      <w:r>
        <w:t xml:space="preserve">asiakas: Varaa lippuni.</w:t>
      </w:r>
    </w:p>
    <w:p>
      <w:r>
        <w:rPr>
          <w:b/>
        </w:rPr>
        <w:t xml:space="preserve">Esimerkki 7.4365</w:t>
      </w:r>
    </w:p>
    <w:p>
      <w:r>
        <w:t xml:space="preserve">asiakas: Agentti: Päivää, miten voin auttaa teitä tänään? asiakas: Hei, olen Samuel Parker: Agentti: Auttakaa minua varaamaan lentolippu DCA:sta SEA:han: Asiakas: Totta kai, autamme mielellämme. asiakas: Asiakas: Kiitos: Asiakas: Saanko tietää, milloin haluatte matkustaa: Asiamies: Matkapäiväni ovat 28.02. ja 01.03. agentti: Mihin haluatte matkustaa? Okei, tarvitsetteko mitään pysähdyksiä matkanne välissä? asiakas: Tarvitsen pysähdyksen matkan välissä. agentti: Selvä, tarkistan parhaan lennon teille.  __ agentti: Asiakas: Valitettavasti teille on ilmoitettava, että kyseisinä matkapäivinä ei ole saatavilla lentoja. asiakas: Valitettavasti teille ei ole saatavilla lentoja: Okei, ei ongelmia. Kiitos avusta. agentti: Asiakas: Kiitos läsnäolostanne. Toivottavasti voimme palvella teitä uudelleen.</w:t>
      </w:r>
    </w:p>
    <w:p>
      <w:r>
        <w:rPr>
          <w:b/>
        </w:rPr>
        <w:t xml:space="preserve">Tulos</w:t>
      </w:r>
    </w:p>
    <w:p>
      <w:r>
        <w:t xml:space="preserve">asiakas: Asiakas: Selvä.</w:t>
      </w:r>
    </w:p>
    <w:p>
      <w:r>
        <w:rPr>
          <w:b/>
        </w:rPr>
        <w:t xml:space="preserve">Esimerkki 7.4366</w:t>
      </w:r>
    </w:p>
    <w:p>
      <w:r>
        <w:t xml:space="preserve">asiakas: Asiakas: Päivää. asiamies: Päivää, miten voin palvella teitä tänään? Haluan varata lentoliput AUS:sta ORD:hen. Voisitteko auttaa minua varauksen tekemisessä? agentti: Asiakas: Toki, milloin haluatte matkustaa? asiak: Asiamies: Matkapäiväni ovat marraskuun 06. - 08. päivä: Tarvitsetteko jatkolentoa?  __ agentti: Asiakas: Onko teillä muita huolenaiheita? Asiakas: Ei: Asiakas: Välittäkää hyvä nimenne: Nancy Lee: Asiakas: Kiitos tiedoistanne, annetuilla tiedoilla ei löydy lentoja. asiakas: Nancy Nancy: Asiakas: Ei se mitään, ei ongelmaa. Kiitos: Asiakas: Kiitos, että otitte meihin yhteyttä.</w:t>
      </w:r>
    </w:p>
    <w:p>
      <w:r>
        <w:rPr>
          <w:b/>
        </w:rPr>
        <w:t xml:space="preserve">Tulos</w:t>
      </w:r>
    </w:p>
    <w:p>
      <w:r>
        <w:t xml:space="preserve">asiakas: Suora lento.</w:t>
      </w:r>
    </w:p>
    <w:p>
      <w:r>
        <w:rPr>
          <w:b/>
        </w:rPr>
        <w:t xml:space="preserve">Esimerkki 7.4367</w:t>
      </w:r>
    </w:p>
    <w:p>
      <w:r>
        <w:t xml:space="preserve">asiakas: Asiakas: Hei: Agentti: Miten voin auttaa teitä? Hauska tavata, Andrew. asiakas: JFK:sta LAS:iin osallistuakseni seminaariin, voisitteko auttaa minua lentolippujen varaamisessa?  __ asiakas: Asiamies: Olen suunnitellut matkapäiväni 30. lokakuuta ja paluulennolle lähden 1. marraskuuta. asiamies: Missä on matkaliput? Asiakas: Odottakaa: Asiakas: Toki: Asiakas: Kiitos kärsivällisyydestänne. Löysin Frontier airlinesin, joka lentää yhdellä jatkoyhteydellä. asiakas: Agentti: Kyllä, voitte jatkaa varausta. agentti: Kyllä, voitte jatkaa varausta: Asiakas: Kyllä, olen vahvistanut lentolippunne lennolla numero 1022. asiakas: Kiitos välittömästä avusta lentolippuvarauksessani. agentti: Asiakas: Kiitos: Asiakas: Tervetuloa.</w:t>
      </w:r>
    </w:p>
    <w:p>
      <w:r>
        <w:rPr>
          <w:b/>
        </w:rPr>
        <w:t xml:space="preserve">Tulos</w:t>
      </w:r>
    </w:p>
    <w:p>
      <w:r>
        <w:t xml:space="preserve">agentti: Kertokaa matkapäivänne, olkaa hyvä.</w:t>
      </w:r>
    </w:p>
    <w:p>
      <w:r>
        <w:rPr>
          <w:b/>
        </w:rPr>
        <w:t xml:space="preserve">Esimerkki 7.4368</w:t>
      </w:r>
    </w:p>
    <w:p>
      <w:r>
        <w:t xml:space="preserve">asiakas: Asiakas: Hei: Asiakas: Olen Jessica Johnson: Johnson, millaista palvelua etsitte meiltä? asiakas: Jessica Johnson, mitä palvelua etsitte meiltä? asiakas: Jessica Johnson, mitä palvelua etsitte meiltä? Agentti: Haluaisin varata lipun New Yorkista Washingtoniin tapaamaan setääni, voisitteko auttaa minua varauksen tekemisessä? agentti: Toki, voin tehdä sen puolestasi. Voisitteko antaa minulle matkanne päivämäärät?  __ agentti: Asiakas: Ilmoittakaa lentokenttäkoodinne: Asiamies: Lähtökenttäni on EWR ja laskeudun DCA-kentälle. agentti: Asiakas: Okei, olkaa hyvä ja odottakaa hetki. asiakas: Asiakas: Toki, kaikessa rauhassa: Asiakas: Olen pahoillani, Johnson, haluamillanne päivämäärillä ei ole lentoja saatavilla. asiakas: Asiamies: Ei se mitään, kiitos tiedoistanne. agentti: Kiitos, että valitsitte meidät.</w:t>
      </w:r>
    </w:p>
    <w:p>
      <w:r>
        <w:rPr>
          <w:b/>
        </w:rPr>
        <w:t xml:space="preserve">Tulos</w:t>
      </w:r>
    </w:p>
    <w:p>
      <w:r>
        <w:t xml:space="preserve">asiakas: 06/25 ja palaan 06/27.</w:t>
      </w:r>
    </w:p>
    <w:p>
      <w:r>
        <w:rPr>
          <w:b/>
        </w:rPr>
        <w:t xml:space="preserve">Esimerkki 7.4369</w:t>
      </w:r>
    </w:p>
    <w:p>
      <w:r>
        <w:t xml:space="preserve">asiakas: Hei.  __ asiakas: Agentti: Haluaisin käydä Houstonissa, auttakaa minua varaamaan lippu: Asiakas: Okei, voisitteko kertoa haluamanne matkustuspäivämäärät: Agentti: Matkapäiväni ovat 21.06. ja 23.06: Asiakas: Voisitteko antaa lentokenttäkoodit? asiakas: Voisitteko ilmoittaa lentokenttäkoodit? Agentti: Lentokenttäkoodini ovat LAS ja HOU: Asiakas: Saanko tietää nimenne, jotta voisin jatkaa? Agentti: Nimeni on Betty Walker: Walker Walker: Kiitos yksityiskohdista. Betty, saatavilla on lento hintaan 100 ja yhteys 1 UA-lentoyhtiön kanssa. Haluatko, että jatkan varauksen tekemistä? asiakas: Asiamies: Hyvä on, varaa lippuni: Varaus on vahvistettu lennon numerolla 1011. asiakas: Kiitos avusta. agentti: Asiakas: Kiitos, että autoitte: Asiakas: Kiitos, että otitte meihin yhteyttä.</w:t>
      </w:r>
    </w:p>
    <w:p>
      <w:r>
        <w:rPr>
          <w:b/>
        </w:rPr>
        <w:t xml:space="preserve">Tulos</w:t>
      </w:r>
    </w:p>
    <w:p>
      <w:r>
        <w:t xml:space="preserve">agentti: Hei. Miten voin auttaa teitä tänään?</w:t>
      </w:r>
    </w:p>
    <w:p>
      <w:r>
        <w:rPr>
          <w:b/>
        </w:rPr>
        <w:t xml:space="preserve">Esimerkki 7.4370</w:t>
      </w:r>
    </w:p>
    <w:p>
      <w:r>
        <w:t xml:space="preserve">asiakas: Hei.  __ asiakas: Asiakas: Miten voin auttaa? asiakas: Olen Nancy Roberts: Agentti: Liikekokoukseni on peruttu, voisitteko auttaa minua äskeisen varaukseni peruuttamisessa? agentti: Voisitteko auttaa minua peruuttamaan äskeisen varaukseni? Asiakas: Olen pahoillani, varausta ei löytynyt tietojesi perusteella. asiakas: Asiakas: Ei se mitään, ei ole ongelma. Joka tapauksessa, kiitos tiedoista. agentti: Asiakas: Ei kestä.</w:t>
      </w:r>
    </w:p>
    <w:p>
      <w:r>
        <w:rPr>
          <w:b/>
        </w:rPr>
        <w:t xml:space="preserve">Tulos</w:t>
      </w:r>
    </w:p>
    <w:p>
      <w:r>
        <w:t xml:space="preserve">agentti: Hei.</w:t>
      </w:r>
    </w:p>
    <w:p>
      <w:r>
        <w:rPr>
          <w:b/>
        </w:rPr>
        <w:t xml:space="preserve">Esimerkki 7.4371</w:t>
      </w:r>
    </w:p>
    <w:p>
      <w:r>
        <w:t xml:space="preserve">asiakas: Asiakas: Päivää, olen Frank Williams. asiamies: Päivää, miten voin palvella teitä? asiakas: Hei, olen Frank Williams: Asiamies: Aion lähteä ystäväni kanssa ostoksille Nicollet Mall -ostoskeskukseen Minneapolisiin, voisitteko auttaa minua varaamaan lentolippua? Totta kai, olen täällä auttamassa teitä. Saanko tietää matkakoodinne, kiitos? asiakas: Asiamies: Toki, matkapäiväni ovat 01/06-01/08. Agentti: Kyllä, matkani päivämäärät ovat 01/06-01/08: Asiakas: Okei, tarvitsetteko mitään jatkoyhteyksiä tässä välissä? asiakas: Kyllä, kiitos: Agentti: Kyllä, tarvitsen pysähdyksen: Voisitteko kertoa matkakoodinne? asiakas: Agentti: Haluaisin lentää DC - IAD - MN - MSP. agentti: Haluan lentää DC - IAD - MN - MSP: Asiakas: Saanko tietää hintarajanne, jotta voin tarkistaa tilan ja palata asiaan? asiakas: Saanko tietää matkan hintarajanne, jotta voin tarkistaa tilan ja palata asiaan? Agentti: Toki, hintarajani on 200. Agentti: Voitte kertoa, että hinta on 200: Asiakas: Hyvä on, odottakaa hetki: Asiamies: Kyllä, kiitos: Kiitos odotuksesta, löysimme lennon numerolla 1001 ja lentoyhtiö JetBlue hintaan 100, jossa on 1 jatkoyhteys. Voinko jatkaa varausta?  __ agentti: Asiakas: Toki, varauksenne on tehty. asiakas: Kiitos palvelustanne. agentti: Kiitos, että tavoititte meidät, hyvää päivänjatkoa. asiakas: Kiitos.</w:t>
      </w:r>
    </w:p>
    <w:p>
      <w:r>
        <w:rPr>
          <w:b/>
        </w:rPr>
        <w:t xml:space="preserve">Tulos</w:t>
      </w:r>
    </w:p>
    <w:p>
      <w:r>
        <w:t xml:space="preserve">asiakas: Jatkakaa.</w:t>
      </w:r>
    </w:p>
    <w:p>
      <w:r>
        <w:rPr>
          <w:b/>
        </w:rPr>
        <w:t xml:space="preserve">Esimerkki 7.4372</w:t>
      </w:r>
    </w:p>
    <w:p>
      <w:r>
        <w:t xml:space="preserve">asiakas: Asiakas: Hei: Asiakas: Patricia Young täällä. asiamies: Miten voin auttaa teitä tällä hetkellä? asiakas: Patricia Young täällä. asiamies: Miten voin auttaa teitä tällä hetkellä? asiakas: Patricia Young täällä: Agentti: Voitteko varata lentolipun lentokenttäkoodeilleni, joka on BOS:stä DCA:han: Totta kai, minä päivinä haluaisitte matkustaa?  __ agentti: Asiakas: Okei, tarvitsetteko välilaskua matkan aikana? asiakas: Agentti: Kyllä: Asiakas: Onko teillä muita toiveita? asiakas: Onko teillä muita toiveita? Asiakas: Ei, siinä kaikki: Asiakas: On olemassa Jet Blue -lentoyhtiö, jonka hinta on 100, ja matkan välissä oleva seisonta-aika sopii aikatauluusi. asiakas: Ei, ei, ei, ei, ei, ei, ei, ei, ei, ei, ei, ei, ei: Lentoyhtiöiden kanssa olen sinut. Voitte varata sen. agentti: Asiakas: Lippunne on vahvistettu lennolle numero 1005. asiakas: Lento on vahvistettu: Kiitos: Asiakas: Kiitos, että tavoititte meidät.</w:t>
      </w:r>
    </w:p>
    <w:p>
      <w:r>
        <w:rPr>
          <w:b/>
        </w:rPr>
        <w:t xml:space="preserve">Tulos</w:t>
      </w:r>
    </w:p>
    <w:p>
      <w:r>
        <w:t xml:space="preserve">asiakas: Matkapäivät ovat 26. syyskuuta - 28. syyskuuta.</w:t>
      </w:r>
    </w:p>
    <w:p>
      <w:r>
        <w:rPr>
          <w:b/>
        </w:rPr>
        <w:t xml:space="preserve">Esimerkki 7.4373</w:t>
      </w:r>
    </w:p>
    <w:p>
      <w:r>
        <w:t xml:space="preserve">asiakas: Hei. Olen Stephanie Hill. asiamies: Päivää, miten voin auttaa teitä tänään? Agentti: Voisitteko auttaa minua varaamaan lentolippua HOU:sta SFO:han: Asiakas: Toki, saanko tietää matkapäivänne? asiak: Asiamies: Matkapäiväni ovat 19.10.-21.10. agentti: Mihin aikaan matkustatte? Asiakas: Onko teillä tarkempia tietoja? Agentti: Tarvitsen pysähdyksen matkani välissä: Asiakas: Odottakaa hetki: Asiakas: Toki, odotan vastaustanne. agentti: Kyllä, odotan vastaustanne: Asiakas: Löysimme lentoyhtiön Havaijin lennolla 1021, jonka hinta on 200 pysähdyksellä. asiakas: Missä on lento 1021? Okei, vahvistakaa lentolippuvarauksenne.  __ asiakas: Asiakas: Kiitos, että tavoititte meidät, turvallista matkaa.</w:t>
      </w:r>
    </w:p>
    <w:p>
      <w:r>
        <w:rPr>
          <w:b/>
        </w:rPr>
        <w:t xml:space="preserve">Tulos</w:t>
      </w:r>
    </w:p>
    <w:p>
      <w:r>
        <w:t xml:space="preserve">agentti: Varaus on käsitelty.</w:t>
      </w:r>
    </w:p>
    <w:p>
      <w:r>
        <w:rPr>
          <w:b/>
        </w:rPr>
        <w:t xml:space="preserve">Esimerkki 7.4374</w:t>
      </w:r>
    </w:p>
    <w:p>
      <w:r>
        <w:t xml:space="preserve">asiakas: Hei. Olen Nancy Wright. asiamies: Päivää, miten voin auttaa teitä tänään? asiakas: Olen Nancy Wright: Asiamies: Minulla on suunnitelma käydä veljeni luona Oaklandissa, pyydän teitä varaamaan lentoliput hintaan 500. asiamies: Nancy Wright: Totta kai, olemme täällä auttamassa teitä.  __ agentti: Asiakas: Mainitkaa ystävällisesti matkapäivänne: Asiamies: Matkapäiväni ovat 27.01.-29.01. agentti: Matkapäiväni ovat 27.01.-29.01: Asiakas: Voisitteko ystävällisesti auttaa minua lentokenttäkoodienne kanssa? asiakas: Agentti: Haluan lentää LAS:sta OAK:hon. agentti: Haluan lentää LAS:sta OAK:hon: Asiakas: Hyvä on, odottakaa hetki: Asiakas: Okei: Asiakas: Valitettavasti ei löytynyt lentoja, jotka vastaisivat vaatimuksianne. asiakas: Agentti: Ei mitään ongelmaa, kiitos: Asiakas: Kiitos, että tavoititte meidät.</w:t>
      </w:r>
    </w:p>
    <w:p>
      <w:r>
        <w:rPr>
          <w:b/>
        </w:rPr>
        <w:t xml:space="preserve">Tulos</w:t>
      </w:r>
    </w:p>
    <w:p>
      <w:r>
        <w:t xml:space="preserve">asiakas: Kiitos.</w:t>
      </w:r>
    </w:p>
    <w:p>
      <w:r>
        <w:rPr>
          <w:b/>
        </w:rPr>
        <w:t xml:space="preserve">Esimerkki 7.4375</w:t>
      </w:r>
    </w:p>
    <w:p>
      <w:r>
        <w:t xml:space="preserve">asiakas: Asiakas: Päivää. asiamies: Päivää, miten voin auttaa teitä tänään? asiakas: Päivää: Asiamies: Voitteko auttaa minua muuttamaan olemassa olevaa varaustani matkani lykkäämisen vuoksi. asiamies: Voitteko auttaa minua muuttamaan olemassa olevaa varaustani: Totta kai, autan teitä siinä. Kertokaa nimenne, jotta voin tarkistaa varauksenne? asiakas: Asiamies: Olen Anthony Young: Okei, odottakaa hetki: Toki. __ asiakas: Asiamies: Ei mitään hätää, kiitos tiedoista. agentti: Kiitos, että valitsitte meidät.</w:t>
      </w:r>
    </w:p>
    <w:p>
      <w:r>
        <w:rPr>
          <w:b/>
        </w:rPr>
        <w:t xml:space="preserve">Tulos</w:t>
      </w:r>
    </w:p>
    <w:p>
      <w:r>
        <w:t xml:space="preserve">agentti: Kiitos, että odotitte. Tarkistin varausluettelon vaihtaakseni lippunne, mutta en löytänyt yhtään varausta, jossa olisi teidän nimenne.</w:t>
      </w:r>
    </w:p>
    <w:p>
      <w:r>
        <w:rPr>
          <w:b/>
        </w:rPr>
        <w:t xml:space="preserve">Esimerkki 7.4376</w:t>
      </w:r>
    </w:p>
    <w:p>
      <w:r>
        <w:t xml:space="preserve">asiakas: Agentti: Hei. Miten voin auttaa? Raymond Moore. Pyydän tekemään minulle varauksen, jossa on yhden yhteyden rajoitus. agentti: Asiakas: Saanko tietää matkustuspäivämääränne? Asiakas: Saanko kysyä, milloin matkustatte? Agentti: Matkani alkaa 21.01. ja 23.01. Agentti: Mihin päivämäärään haluatte matkustaa? Asiakas: Saanko tietää matkakoodinne? Asiamies: Minun paikkani ovat CLT:stä MCO:hon. agentti: MCO: MCO:n ja CLT:n välillä: Jatkanko matkaa?  __ agentti: Asiakas: Ok, lippunne on vahvistettu. asiakas: Kiitos avusta. agentti: Kiitos, että tavoititte meidät.</w:t>
      </w:r>
    </w:p>
    <w:p>
      <w:r>
        <w:rPr>
          <w:b/>
        </w:rPr>
        <w:t xml:space="preserve">Tulos</w:t>
      </w:r>
    </w:p>
    <w:p>
      <w:r>
        <w:t xml:space="preserve">asiakas: Jatkakaa.</w:t>
      </w:r>
    </w:p>
    <w:p>
      <w:r>
        <w:rPr>
          <w:b/>
        </w:rPr>
        <w:t xml:space="preserve">Esimerkki 7.4377</w:t>
      </w:r>
    </w:p>
    <w:p>
      <w:r>
        <w:t xml:space="preserve">asiakas: Agentti: Hei, miten voin auttaa?  __ agentti: Asiakas: Toki, autan teitä. Odottakaa hetki, tarkistan asian ja palaan asiaan. asiakas: Asiakas: Toki: Asiakas: Olemme pahoillamme, mutta emme ole löytäneet varausta nimellänne. asiakas: Asiakas: Okei, kiitos vastauksestanne. agentti: Kiitos.</w:t>
      </w:r>
    </w:p>
    <w:p>
      <w:r>
        <w:rPr>
          <w:b/>
        </w:rPr>
        <w:t xml:space="preserve">Tulos</w:t>
      </w:r>
    </w:p>
    <w:p>
      <w:r>
        <w:t xml:space="preserve">asiakas: Minun on peruutettava varaukseni, koska suunnitelmani viettää lomani kaupungissani peruuntui. Voitteko auttaa minua siinä?</w:t>
      </w:r>
    </w:p>
    <w:p>
      <w:r>
        <w:rPr>
          <w:b/>
        </w:rPr>
        <w:t xml:space="preserve">Esimerkki 7.4378</w:t>
      </w:r>
    </w:p>
    <w:p>
      <w:r>
        <w:t xml:space="preserve">asiakas: Hei.  __ asiakas: Andrew Hernandez. Aion vierailla Washingtonin IAD:ssä järjestettävillä ruoka-, sadonkorjuu- ja riistafestivaaleilla. Voitteko auttaa minua varaamaan jatkolennon? agentti: Asiakas: Toki, milloin aiotte tehdä matkanne? asiakas: Jos haluatte, voin auttaa teitä tekemään jatkolennon: Agentti: Matkapäiväni ovat 23. ja 25. huhtikuuta: Asiakas: Miltä lentokentältä haluaisitte lähteä? Agentti: Haluan lähteä Oaklandista, OAK:lta: Onko teillä jokin tietty lähtö- ja saapumisaika tälle matkalle? asiakas: Asiamies: Haluan lähteä ja palata iltapäivän aikaan. agentti: Asiakas: Hyvä on, odottakaa: Asiakas: Toki: Löysimme suoran lennon matkallesi. Sopiiko se? asiakas: Jos haluatte, että asiakas lähtee sinne, niin pyydän, että hän ottaa yhteyttä: Asiakas: Kyllä, se sopii minulle. asiamies: Kyllä, se sopii minulle. asiamies: Kyllä: Varaus on vahvistettu Havaijin lentoyhtiön lennolle 1021 ja hinta on 100. Asiakas: Kiitos. agentti: Kiitos, että valitsitte meidät.</w:t>
      </w:r>
    </w:p>
    <w:p>
      <w:r>
        <w:rPr>
          <w:b/>
        </w:rPr>
        <w:t xml:space="preserve">Tulos</w:t>
      </w:r>
    </w:p>
    <w:p>
      <w:r>
        <w:t xml:space="preserve">agentti: Päivää, miten voin auttaa teitä?</w:t>
      </w:r>
    </w:p>
    <w:p>
      <w:r>
        <w:rPr>
          <w:b/>
        </w:rPr>
        <w:t xml:space="preserve">Esimerkki 7.4379</w:t>
      </w:r>
    </w:p>
    <w:p>
      <w:r>
        <w:t xml:space="preserve">asiakas: Agentti: Hei. Miten voin auttaa teitä?  __ agentti: Asiakas: Toki, odottakaa hetki: Asiakas: Okei: Asiakas: Nimellänne ei löydy varausta. asiakas: Asiakas: Ei hätää, mietin muuta vaihtoehtoa. Joka tapauksessa, kiitos tarkistuksesta. agentti: Kiitos ja hyvää päivänjatkoa.</w:t>
      </w:r>
    </w:p>
    <w:p>
      <w:r>
        <w:rPr>
          <w:b/>
        </w:rPr>
        <w:t xml:space="preserve">Tulos</w:t>
      </w:r>
    </w:p>
    <w:p>
      <w:r>
        <w:t xml:space="preserve">asiakas: Kevin Parker tässä, voisitko auttaa minua, haluan muuttaa paluuaikaani olemassa olevassa varauksessa?</w:t>
      </w:r>
    </w:p>
    <w:p>
      <w:r>
        <w:rPr>
          <w:b/>
        </w:rPr>
        <w:t xml:space="preserve">Esimerkki 7.4380</w:t>
      </w:r>
    </w:p>
    <w:p>
      <w:r>
        <w:t xml:space="preserve">asiakas: Asiakas: Hei. asiamies: Hei, saanko tietää nimenne? asiakas: Hei: Isoisoäidin äkillisen kuoleman vuoksi haluan vain muuttaa olemassa olevaa varaustani. Olen Ronald Adams.  __ asiakas: Asiamies: Toki: Asiakas: Kiitos, että odotitte. Valitettavasti nimellänne ei löytynyt varausta. asiakas: Asiakas: Selvä, ei haittaa. Kiitos tiedoistanne. agentti: Kiitos, että tavoititte meidät.</w:t>
      </w:r>
    </w:p>
    <w:p>
      <w:r>
        <w:rPr>
          <w:b/>
        </w:rPr>
        <w:t xml:space="preserve">Tulos</w:t>
      </w:r>
    </w:p>
    <w:p>
      <w:r>
        <w:t xml:space="preserve">agentti: Odottakaa hetki.</w:t>
      </w:r>
    </w:p>
    <w:p>
      <w:r>
        <w:rPr>
          <w:b/>
        </w:rPr>
        <w:t xml:space="preserve">Esimerkki 7.4381</w:t>
      </w:r>
    </w:p>
    <w:p>
      <w:r>
        <w:t xml:space="preserve">asiakas: Päivää. agentti: Päivää, miten voin auttaa teitä tänään?  __ agentti: Asiakas: Toki, odottakaa hetki: Asiakas: Toki: Asiakas: Kiitos, että odotitte, nimellänne ei löytynyt varausta. asiakas: Asiakas: Selvä. Kiitos nopeasta vastauksestanne. agentti: Asiakas: Kiitos, että käytitte meitä.</w:t>
      </w:r>
    </w:p>
    <w:p>
      <w:r>
        <w:rPr>
          <w:b/>
        </w:rPr>
        <w:t xml:space="preserve">Tulos</w:t>
      </w:r>
    </w:p>
    <w:p>
      <w:r>
        <w:t xml:space="preserve">asiakas: Haluan muuttaa olemassa olevaa varaustani, koska haastatteluani lykättiin muihin päivämääriin. Voitteko auttaa minua tässä asiassa?</w:t>
      </w:r>
    </w:p>
    <w:p>
      <w:r>
        <w:rPr>
          <w:b/>
        </w:rPr>
        <w:t xml:space="preserve">Esimerkki 7.4382</w:t>
      </w:r>
    </w:p>
    <w:p>
      <w:r>
        <w:t xml:space="preserve">asiakas: Asiakas: Hei. agentti: Hei, miten voin auttaa teitä tänään? asiakas: Hei: Olen Brian Rodriguez ja haluan lähteä taidenäyttelyyn ystäväni kanssa. Varatkaa siis lippu New Yorkiin, EWR:ään. agentti: Asiakas: Toki, ilmoittakaa minulle matkapäivänne. asiakas: Asiamies: Haluaisin matkustaa 09/07 ja palata 09/09. Agentti: Haluaisin matkustaa 09/07 ja palata 09/09: Asiakas: Hyvä on, voisitteko mainita lennolle nousevan lentokentän koodin? asiakas: Voisitteko mainita lennolle nousevan lentokentän koodin? LAS, Las Vegas.  __ asiakas: Yhteysraja on 1. Tarvitsen lennon, jonka hinta on 1000. agentti: Asiakas: Toki, odottakaa hetki. asiakas: Voisitteko odottaa hetken? Toki: Kiitos odottamisesta, löysimme Spirit airlinesin lennon, jonka hinta on 100. Voinko jatkaa varausta? asiakas: Voitte jatkaa varausta. agentti: Toki, lippunne on varattu lennon numerolla 1011. asiakas: Asiamies: Kiitos, että autoitte minua: Asiakas: Kiitos, että käytätte palveluitamme.</w:t>
      </w:r>
    </w:p>
    <w:p>
      <w:r>
        <w:rPr>
          <w:b/>
        </w:rPr>
        <w:t xml:space="preserve">Tulos</w:t>
      </w:r>
    </w:p>
    <w:p>
      <w:r>
        <w:t xml:space="preserve">agentti: Onko teillä muita vaatimuksia?</w:t>
      </w:r>
    </w:p>
    <w:p>
      <w:r>
        <w:rPr>
          <w:b/>
        </w:rPr>
        <w:t xml:space="preserve">Esimerkki 7.4383</w:t>
      </w:r>
    </w:p>
    <w:p>
      <w:r>
        <w:t xml:space="preserve">asiakas: Hei. Olen Rebecca Adams. asiamies: Päivää, miten voin auttaa? Asiamies: Haluaisin muuttaa olemassa olevaa varaustani, voitteko auttaa minua muutoksessa? agentti: Asiakas: Toki, odottakaa hetki tarkistaakseni tietonne. asiakas: Asiakas: Toki: Tietokannastani ei löytynyt varausta nimellänne.  __ agentti: Asiakas: Kiitos, että otitte yhteyttä, hyvää päivänjatkoa.</w:t>
      </w:r>
    </w:p>
    <w:p>
      <w:r>
        <w:rPr>
          <w:b/>
        </w:rPr>
        <w:t xml:space="preserve">Tulos</w:t>
      </w:r>
    </w:p>
    <w:p>
      <w:r>
        <w:t xml:space="preserve">asiakas: Okei, ei mitään hätää. Kiitos.</w:t>
      </w:r>
    </w:p>
    <w:p>
      <w:r>
        <w:rPr>
          <w:b/>
        </w:rPr>
        <w:t xml:space="preserve">Esimerkki 7.4384</w:t>
      </w:r>
    </w:p>
    <w:p>
      <w:r>
        <w:t xml:space="preserve">asiakas: Asiakas: Päivää, olen Carol Hall. asiamies: Päivää, miten voin auttaa teitä? Asiamies: Haluan käydä Sutro Bathsissa San Franciscossa, voitteko auttaa minua varauksen tekemisessä? asiamies: Voisitteko auttaa minua? Voisitteko antaa matkan yksityiskohdat?  __ agentti: Asiakas: Kerro matkapäivänne: Matkapäiväni ovat 13.12.-15.12. välisenä aikana. Hinnan pitäisi olla alle 500. agentti: Matkan hinta on alle 500: Asiakas: Onko teillä jokin yhteysraja? Agentti: Kyllä, haluan yhden yhteyden. agentti: Kiitos tiedoista. Löysimme lennon SouthWest-lentoyhtiön lennolla numero:1011. Hinta on 100 yhdellä yhteydellä. Jatkanko varauksen tekemistä? asiakas: Asiamies: Hyvä on, jatkakaa varausta: Asiakas: Lippunne on varattu: Kiitos palvelustanne. asiamies: Kiitos, että valitsitte meidät.</w:t>
      </w:r>
    </w:p>
    <w:p>
      <w:r>
        <w:rPr>
          <w:b/>
        </w:rPr>
        <w:t xml:space="preserve">Tulos</w:t>
      </w:r>
    </w:p>
    <w:p>
      <w:r>
        <w:t xml:space="preserve">asiakas: Haluan matkustaa Bostonista, MA-BOS:sta CA-SFO:han.</w:t>
      </w:r>
    </w:p>
    <w:p>
      <w:r>
        <w:rPr>
          <w:b/>
        </w:rPr>
        <w:t xml:space="preserve">Esimerkki 7.4385</w:t>
      </w:r>
    </w:p>
    <w:p>
      <w:r>
        <w:t xml:space="preserve">asiakas: Asiakas: Päivää. asiamies: Päivää, miten voin auttaa teitä? OAK:sta Atlantaan, ATL:ään. Voitteko auttaa minua lentolippujen varaamisessa? agentti: Asiakas: Toki, saanko tietää matkapäivänne? asiak: Asiamies: Suunnitellut matkapäiväni ovat 09. toukokuuta ja 11. toukokuuta. asiamies: Minulla ei ole aikaa matkustaa: Asiakas: Onko teillä jokin yhteysrajoitus? Agentti: Tarvitsen lennon, jossa on yhden jatkoyhteyden rajoitus. agentti: Onko muita toiveita? Asiamies: Ei, kiitos kysymästä. asiamies: Ei, kiitos kysymästä: Saanko tietää nimenne? Sandra Baker. asiamies: Nimeni on Sandra Baker: Löysimme lentoyhtiön Deltan lennon 1002, jonka hinta on 200 välilaskuineen. Jatkanko varauksen tekemistä? asiakas: Jatkakaa lipun varaamista.  __ asiakas: Agentti: Kiitos, että autoitte minua: Kiitos.</w:t>
      </w:r>
    </w:p>
    <w:p>
      <w:r>
        <w:rPr>
          <w:b/>
        </w:rPr>
        <w:t xml:space="preserve">Tulos</w:t>
      </w:r>
    </w:p>
    <w:p>
      <w:r>
        <w:t xml:space="preserve">agentti: Varaus on tehty.</w:t>
      </w:r>
    </w:p>
    <w:p>
      <w:r>
        <w:rPr>
          <w:b/>
        </w:rPr>
        <w:t xml:space="preserve">Esimerkki 7.4386</w:t>
      </w:r>
    </w:p>
    <w:p>
      <w:r>
        <w:t xml:space="preserve">asiakas: Asiakas: Hei: Asiakas: Gary Nelson täällä. asiamies: Miten voin auttaa? asiakas: Gary Nelson täällä: Agentti: Voitteko varata minulle lentoliput normaalihintaiselle lentoyhtiölle: Asiakas: Voitteko kertoa matkapäivänne? asiakas: Voitteko kertoa matkapäivänne? Asiamies: Matkapäiväni ovat 03/02 - 03/04. Agentti: Matkustakaa seuraaviin päivämääriin: Asiakas: Saanko tietää matkanne lähtö- ja määräpaikan? asiakas: Saanko tietää matkanne lähtö- ja määränpään? Asiamies: Lentokenttäkoodini ovat LAX - IAH. asiamies: Lentokenttäkoodini ovat LAX - IAH: Asiakas: Onko teillä jokin yhteysrajoitus? Tarvitsen yhden yhteyden.  __ asiakas: Asiakas: Ei, kiitos kysymästä. agentti: Ei, kiitos kysymästä: American Airlinesin lento numero 1014 hintaan 300 ja yhdellä yhteydellä on saatavilla. Sopiiko se teille? asiakas: - Asiakkaan on hyvä, jos hän haluaa liittyä sinne, mutta hänellä on vain yksi yhteys: Agentti: Varaattehan: Lentolippunne on varattu. Lennon lähtöaika on 1:00 aamulla ja saapumisaika on 17:00. asiakas: Asiakas: Kiitos: Asiakas: Kiitos, että tavoititte meidät.</w:t>
      </w:r>
    </w:p>
    <w:p>
      <w:r>
        <w:rPr>
          <w:b/>
        </w:rPr>
        <w:t xml:space="preserve">Tulos</w:t>
      </w:r>
    </w:p>
    <w:p>
      <w:r>
        <w:t xml:space="preserve">agentti: Tarvitsetteko muita mieltymyksiä?</w:t>
      </w:r>
    </w:p>
    <w:p>
      <w:r>
        <w:rPr>
          <w:b/>
        </w:rPr>
        <w:t xml:space="preserve">Esimerkki 7.4387</w:t>
      </w:r>
    </w:p>
    <w:p>
      <w:r>
        <w:t xml:space="preserve">asiakas: Hei.  __ asiakas: Asiakas: Olen George Adams: Asiakas: Mitä palvelua haette toimistoltamme, George? asiakas: Mitä palvelua haette toimistoltamme, George? asiakas: Mitä palvelua haette toimistoltamme? Hätätilanteen vuoksi haluan peruuttaa äskettäisen varaukseni. Voitteko auttaa minua? asiamies: Voitteko auttaa minua? Asiakas: Toki, olen velvollinen auttamaan teitä. asiakas: Asiakas: Hyvä on: Asiakas: Odottakaa hetki, jotta voimme tarkistaa edellisen varauksenne. asiakas: Odottakaa hetki: Selvä: Asiakas: Valitettavasti tiedoissamme ei ole varausta, jossa on teidän nimenne. asiakas: Ei se mitään. Kiitos kun tarkistitte. agentti: Kiitos, että lähestyitte meitä, hyvää päivänjatkoa.</w:t>
      </w:r>
    </w:p>
    <w:p>
      <w:r>
        <w:rPr>
          <w:b/>
        </w:rPr>
        <w:t xml:space="preserve">Tulos</w:t>
      </w:r>
    </w:p>
    <w:p>
      <w:r>
        <w:t xml:space="preserve">agentti: Hei.</w:t>
      </w:r>
    </w:p>
    <w:p>
      <w:r>
        <w:rPr>
          <w:b/>
        </w:rPr>
        <w:t xml:space="preserve">Esimerkki 7.4388</w:t>
      </w:r>
    </w:p>
    <w:p>
      <w:r>
        <w:t xml:space="preserve">asiakas: Asiakas: Päivää. asiamies: Päivää, miten voin auttaa teitä? Hernandez. Haluaisin matkustaa LGA:sta MCO:han. asiamies: Haluaisin matkustaa LGA:sta MCO:han: Asiakas: Okei, auttakaa minua matkapäivienne kanssa, jotta voisin jatkaa. asiakas: Voisitteko auttaa minua? Asiamies: Suosittelen päivämääriä 10/05 - 10/07. Agentti: Mihin päivämääriin? Spirit-lentoyhtiö on käytettävissä 1 yhteydellä ja hintaraja on 100. Jatkanko matkaa? asiakas: Jatkakaa varauksen tekemistä. agentti: Matkalippunne on varattu.  __ agentti: Tervetuloa.</w:t>
      </w:r>
    </w:p>
    <w:p>
      <w:r>
        <w:rPr>
          <w:b/>
        </w:rPr>
        <w:t xml:space="preserve">Tulos</w:t>
      </w:r>
    </w:p>
    <w:p>
      <w:r>
        <w:t xml:space="preserve">asiakas: Kiitos.</w:t>
      </w:r>
    </w:p>
    <w:p>
      <w:r>
        <w:rPr>
          <w:b/>
        </w:rPr>
        <w:t xml:space="preserve">Esimerkki 7.4389</w:t>
      </w:r>
    </w:p>
    <w:p>
      <w:r>
        <w:t xml:space="preserve">asiakas: Asiakas: Päivää. asiamies: Päivää, miten voin auttaa teitä? Asiakas: Tarvitsen apuanne lentovaraukseni peruuttamiseksi. agentti: Tarvitsen apuanne: Asiakas: Toki, saanko tietää nimenne? Asiakas: Kyllä: Asiakas: Nimeni on Amy Clark: Odottakaa hetki. asiakas: Asiakas: Toki, odotan: Valitettavasti varausta ei löydy annetulle nimelle.  __ agentti: Asiakas: Kiitos, että otitte yhteyttä.</w:t>
      </w:r>
    </w:p>
    <w:p>
      <w:r>
        <w:rPr>
          <w:b/>
        </w:rPr>
        <w:t xml:space="preserve">Tulos</w:t>
      </w:r>
    </w:p>
    <w:p>
      <w:r>
        <w:t xml:space="preserve">asiakas: Ei se mitään. Kiitos.</w:t>
      </w:r>
    </w:p>
    <w:p>
      <w:r>
        <w:rPr>
          <w:b/>
        </w:rPr>
        <w:t xml:space="preserve">Esimerkki 7.4390</w:t>
      </w:r>
    </w:p>
    <w:p>
      <w:r>
        <w:t xml:space="preserve">asiakas: Asiakas: Hei. agentti: Hei, miten voin auttaa teitä tänään? asiakas: Hei: Agentti: Voitteko auttaa minua varauksen tekemisessä LAS:sta DCA:han? Asiakas: Toki, kertoisitteko suunnitellut matkapäivänne? asiakas: Voisitteko kertoa, milloin matkustatte? Agentti: Matkapäiväni ovat 24.1.-26.1. välisenä aikana: Onko teillä jokin yhteysrajoitus?  __ agentti: Asiakas: Onko teillä muita toiveita? Asiakas: Ei: Asiakas: Saisinko nimenne? Asiakas: Nimeni on Ashley Thomas: United airlinesin lento 1015 saatavilla jatkoyhteydellä ja hinta on 200, vahvistanko tämän turistiluokan lennon? asiakas: Asiakas: Hyvä on, jatka: Okei, lippunne on käsitelty. asiakas: Kiitos: Kiitos, että valitsitte meidät.</w:t>
      </w:r>
    </w:p>
    <w:p>
      <w:r>
        <w:rPr>
          <w:b/>
        </w:rPr>
        <w:t xml:space="preserve">Tulos</w:t>
      </w:r>
    </w:p>
    <w:p>
      <w:r>
        <w:t xml:space="preserve">asiakas: Asiakas: Tarvitsen jatkolennon.</w:t>
      </w:r>
    </w:p>
    <w:p>
      <w:r>
        <w:rPr>
          <w:b/>
        </w:rPr>
        <w:t xml:space="preserve">Esimerkki 7.4391</w:t>
      </w:r>
    </w:p>
    <w:p>
      <w:r>
        <w:t xml:space="preserve">asiakas: Hei. Olen Shirley Robinson. asiamies: Päivää, miten voin auttaa teitä nyt? Voitteko auttaa minua varauksen tekemisessä? asiamies: Asiakas: Toki, kertokaa minulle suunnitellut matkapäivänne? asiakas: Agentti: Haluaisin matkustaa 21.07. ja palata 23.07: Asiakas: Saanko tietää liityntäkorkeutenne? Agentti: Tarvitsen jatkolennon: Asiakas: Kertokaa minulle lähtö- ja paluulentojenne aikataulut? asiakas: Asiamies: Haluaisin palata aamulla: Asiakas: Onko teillä muita varaukseen liittyviä vaatimuksia? asiakas: Onko teillä muita varaukseen liittyviä vaatimuksia? asiakas: Onko teillä muita varaukseen liittyviä vaatimuksia? asiakas: Ei: Asiakas: Ei: Lentoyhtiö Southwestin jatkolento 1026, hinta on 200 ja luokka on economy. Jatkanko varauksen tekemistä?  __ agentti: Asiakas: Lentolippunne on varattu: Kiitos tiedoista. agentti: Asiakas: Kiitos yhteydenotostanne, hyvää matkaa.</w:t>
      </w:r>
    </w:p>
    <w:p>
      <w:r>
        <w:rPr>
          <w:b/>
        </w:rPr>
        <w:t xml:space="preserve">Tulos</w:t>
      </w:r>
    </w:p>
    <w:p>
      <w:r>
        <w:t xml:space="preserve">asiakas: Asiakas: Selvä, jatka varauksen tekemistä.</w:t>
      </w:r>
    </w:p>
    <w:p>
      <w:r>
        <w:rPr>
          <w:b/>
        </w:rPr>
        <w:t xml:space="preserve">Esimerkki 7.4392</w:t>
      </w:r>
    </w:p>
    <w:p>
      <w:r>
        <w:t xml:space="preserve">asiakas: Asiakas: Hei, olen David Turner. asiamies: Päivää, miten voin auttaa? asiakas: Hei, olen David Turner: Asiamies: Haluan varata lentoliput 04/02 tapaamaan setääni Houstonissa, voisitteko auttaa minua lentolippujen varaamisessa Detroitista: Asiakas: Toki, saanko tietää paluupäivänne? Asiamies: Kyllä, paluupäiväni on 04/04. Agentti: Kyllä, paluupäiväni on 04/04: Asiakas: Kerro minulle lentokenttäkoodisi: Asiamies: Paljonko teillä on varaa tähän lippuun? Asiakas: Paljonko teillä on varaa tähän lippuun? Asiamies: Voin maksaa enintään 1000 dollaria: Asiakas: Ei ole lentoa tiedoissanne. asiakas: Asiakas: Ei se mitään.  __ asiakas: Kiitos vastauksesta.</w:t>
      </w:r>
    </w:p>
    <w:p>
      <w:r>
        <w:rPr>
          <w:b/>
        </w:rPr>
        <w:t xml:space="preserve">Tulos</w:t>
      </w:r>
    </w:p>
    <w:p>
      <w:r>
        <w:t xml:space="preserve">agentti: Kiitos.</w:t>
      </w:r>
    </w:p>
    <w:p>
      <w:r>
        <w:rPr>
          <w:b/>
        </w:rPr>
        <w:t xml:space="preserve">Esimerkki 7.4393</w:t>
      </w:r>
    </w:p>
    <w:p>
      <w:r>
        <w:t xml:space="preserve">asiakas: Hei. Nimeni on Gregory Brown. asiamies: Päivää, miten voin auttaa teitä? asiakas: Voisitteko auttaa minua muuttamaan varaukseni päivämääriä uudelleen? agentti: Haluaisin muuttaa olemassa olevaa lentovaraustani, joka on varattu aiemmin tällä viikolla: Totta kai, odottakaa hetki.  __ agentti: Asiakas: Anteeksi, ei löytynyt varausta annetulla nimellä. asiakas: Ei ole: Agentti: Ei se mitään: Asiakas: Kiitos, että tavoititte meidät: Kiitos avusta.</w:t>
      </w:r>
    </w:p>
    <w:p>
      <w:r>
        <w:rPr>
          <w:b/>
        </w:rPr>
        <w:t xml:space="preserve">Tulos</w:t>
      </w:r>
    </w:p>
    <w:p>
      <w:r>
        <w:t xml:space="preserve">asiakas: Asiakas: Toki, kaikessa rauhassa.</w:t>
      </w:r>
    </w:p>
    <w:p>
      <w:r>
        <w:rPr>
          <w:b/>
        </w:rPr>
        <w:t xml:space="preserve">Esimerkki 7.4394</w:t>
      </w:r>
    </w:p>
    <w:p>
      <w:r>
        <w:t xml:space="preserve">asiakas: Asiakas: Hei. asiamies: Hei, miten voin parhaiten tukea teitä? asiakas: Hei: Olen Amy Rodriguez. Haluan peruuttaa varaukseni terveysongelman vuoksi. Voitteko auttaa minua? Asiakas: Toki, olen täällä auttaakseni teitä. asiakasta: Asiakas: Okei: Asiakas: Odottakaa hetki.  __ agentti: Asiakas: Valitettavasti nimellänne ei löydy varausta. asiakas: Ei mitään ongelmaa. Kiitos ystävällisestä tiedosta. agentti: Asiakas: Kiitos yhteydenotosta, hyvää päivänjatkoa.</w:t>
      </w:r>
    </w:p>
    <w:p>
      <w:r>
        <w:rPr>
          <w:b/>
        </w:rPr>
        <w:t xml:space="preserve">Tulos</w:t>
      </w:r>
    </w:p>
    <w:p>
      <w:r>
        <w:t xml:space="preserve">asiakas: Asiakas: Toki.</w:t>
      </w:r>
    </w:p>
    <w:p>
      <w:r>
        <w:rPr>
          <w:b/>
        </w:rPr>
        <w:t xml:space="preserve">Esimerkki 7.4395</w:t>
      </w:r>
    </w:p>
    <w:p>
      <w:r>
        <w:t xml:space="preserve">asiakas: Asiakas: Päivää. asiamies: Päivää, miten voin auttaa teitä? Seattlessa sijaitsevaan Pacific Science Centeriin. Voitteko auttaa minua lipun varaamisessa? agentti: Asiakas: Toki, voinko saada tietää matkan päivämäärät? asiakas: Voisitteko kertoa minulle matkan päivämäärät? Asiamies: Suunnittelen maaliskuussa, eli 26.03. ja 28.03. agentti: Asiakas: Voisitteko antaa lentokenttäkoodit, kiitos: Agentti: Lentokenttäkoodit ovat SFO ja SEA: Asiakas: Saanko tietää nimenne, jotta voin jatkaa asian käsittelyä? Asiakas: Nimeni on Scott Clark: Clark, teille on tarjolla lento JetBlue-lentoyhtiön lennolla, varaanko sen? asiakas: Varatkaa lippu.  __ asiakas: Kiitos palveluksestanne: Asiakas: Olkaa hyvä.</w:t>
      </w:r>
    </w:p>
    <w:p>
      <w:r>
        <w:rPr>
          <w:b/>
        </w:rPr>
        <w:t xml:space="preserve">Tulos</w:t>
      </w:r>
    </w:p>
    <w:p>
      <w:r>
        <w:t xml:space="preserve">agentti: Lentolippu on varattu lennolle numero 1008.</w:t>
      </w:r>
    </w:p>
    <w:p>
      <w:r>
        <w:rPr>
          <w:b/>
        </w:rPr>
        <w:t xml:space="preserve">Esimerkki 7.4396</w:t>
      </w:r>
    </w:p>
    <w:p>
      <w:r>
        <w:t xml:space="preserve">asiakas: Agentti: Hei. Miten voin auttaa teitä tänään? Hernandez. Voitteko auttaa minua varaamaan lentolipun DTW:stä AUS:iin? agentti: Asiakas: Toki, voisitteko kertoa minulle matkanne päivämäärät? asiakas: Asiamies: Lähden 12/06 ja palaan 12/08. Agentti: Mihin aikaan? Asiakas: Onko teillä jokin yhteysraja? Tarvitsen taukoa matkallani. agentti: Löysin lennon, jonka hinta on 100 ja jossa on 1 jatkoyhteys. Voinko edetä varaukseen? asiakas: Agentti: Jatkakaa varausta: Lippunne on varattu lennolle- 1007.  __ agentti: Agentti: Kiitos, että autoitte minua.</w:t>
      </w:r>
    </w:p>
    <w:p>
      <w:r>
        <w:rPr>
          <w:b/>
        </w:rPr>
        <w:t xml:space="preserve">Tulos</w:t>
      </w:r>
    </w:p>
    <w:p>
      <w:r>
        <w:t xml:space="preserve">asiakas: Kiitos.</w:t>
      </w:r>
    </w:p>
    <w:p>
      <w:r>
        <w:rPr>
          <w:b/>
        </w:rPr>
        <w:t xml:space="preserve">Esimerkki 7.4397</w:t>
      </w:r>
    </w:p>
    <w:p>
      <w:r>
        <w:t xml:space="preserve">asiakas: Asiakas: Hei, olen Patrick Moore. agentti: Hei, miten voin auttaa teitä tänään? asiakas: Hei, olen Patrick Moore: Asiamies: Varatkaa lippu Austinista, AUS:sta tapaamaan perheystävääni. asiamies: Varatkaa lippu Austinista, AUS:sta tapaamaan perheystävääni: Asiakas: Saanko tietää suunnitellut matkapäivänne? Agentti: Matkapäiväni ovat 23. marraskuuta ja 25. marraskuuta: Asiakas: Kertokaa minulle matkakohteenne: Asiamies: Matkakohteeni on Houston, IAH. agentti: Ilmoittakaa minulle, jos teillä on jokin tietty lähtö- ja paluuaikatoive.  __ agentti:  Asiakas: Onko teillä jokin luokkatoivomus? Asiakas: Onko teillä jokin luokkatoivomus? Asiakas: Ei: Asiakas: Saanko tietää liityntämääränne? Asiakas: Haluan yhden yhteyden: Asiakas: Odottakaa hetki: Asiakas: Selvä: Löysimme lentoyhtiön: Southwest, lennon numero: 1001 ja hinta on 100 yhdellä yhteydellä. asiakas: Asiakas: Ok, jatkakaa varauksen tekemistä: Lentolippunne on varattu turistiluokkaan. Lähtöaikanne on klo 12:00. Asiakas: Asiakas: Okei, kiitos: Kiitos, että tavoititte meidät.</w:t>
      </w:r>
    </w:p>
    <w:p>
      <w:r>
        <w:rPr>
          <w:b/>
        </w:rPr>
        <w:t xml:space="preserve">Tulos</w:t>
      </w:r>
    </w:p>
    <w:p>
      <w:r>
        <w:t xml:space="preserve">asiakas: Lähtöaikani on iltapäivällä.</w:t>
      </w:r>
    </w:p>
    <w:p>
      <w:r>
        <w:rPr>
          <w:b/>
        </w:rPr>
        <w:t xml:space="preserve">Esimerkki 7.4398</w:t>
      </w:r>
    </w:p>
    <w:p>
      <w:r>
        <w:t xml:space="preserve">asiakas: Asiakas: Päivää. asiamies: Päivää, miten voin auttaa teitä tänään? asiakas: Päivää: Agentti: Auttakaa minua varaamaan lentolippu DCA:sta IAD:hen: Voisitteko kertoa matkanne päivämäärät?  __ agentti: Asiakas: Etsittekö jotakin edullisempaa yhteyttä? asiakas: Asiamies: Haluaisin mieluiten yhdensuuntaisen jatkoyhteyden: Onko teillä muita toivomuksia? asiakas: Asiakas: Ei: Asiakas: Saanko nimenne, jotta voin jatkaa? asiakas: Ei: Kenneth Brown: Löysimme Delta airlinesin, lennon numero-1014 yhteydet-1 luokka-talousluokka ja hinta on 100. Jatkanko varausta? asiakas: Asiakas: Olkaa hyvä ja jatkakaa: Toki, lippunne on varattu. asiakas: Kiitos: Kiitos, että valitsitte meidät.</w:t>
      </w:r>
    </w:p>
    <w:p>
      <w:r>
        <w:rPr>
          <w:b/>
        </w:rPr>
        <w:t xml:space="preserve">Tulos</w:t>
      </w:r>
    </w:p>
    <w:p>
      <w:r>
        <w:t xml:space="preserve">asiakas: Lokakuun 1. ja 3. lokakuuta ovat matkapäiväni.</w:t>
      </w:r>
    </w:p>
    <w:p>
      <w:r>
        <w:rPr>
          <w:b/>
        </w:rPr>
        <w:t xml:space="preserve">Esimerkki 7.4399</w:t>
      </w:r>
    </w:p>
    <w:p>
      <w:r>
        <w:t xml:space="preserve">asiakas: Hei.  __ asiakas: Agentti: Haluan peruuttaa äskettäisen varaukseni: Asiakas: Voitteko kertoa nimenne? Linda Allen tässä: Asiakas: Olen pahoillani, teidän nimellänne ei ole varausta. asiakas: Asiamies: Ei mitään ongelmaa, kiitos tiedoistanne. agentti: Ei mitään ongelmaa, kiitos tiedoistanne: Asiakas: Kiitos, että otitte yhteyttä.</w:t>
      </w:r>
    </w:p>
    <w:p>
      <w:r>
        <w:rPr>
          <w:b/>
        </w:rPr>
        <w:t xml:space="preserve">Tulos</w:t>
      </w:r>
    </w:p>
    <w:p>
      <w:r>
        <w:t xml:space="preserve">agentti: Hei. Miten voin auttaa?</w:t>
      </w:r>
    </w:p>
    <w:p>
      <w:r>
        <w:rPr>
          <w:b/>
        </w:rPr>
        <w:t xml:space="preserve">Esimerkki 7.4400</w:t>
      </w:r>
    </w:p>
    <w:p>
      <w:r>
        <w:t xml:space="preserve">asiakas: Asiakas: Päivää. asiamies: Päivää, miten voin auttaa? Agentti: Voitteko auttaa minua tekemään varauksen MSP:stä EWR:ään? agentti: Voisitteko auttaa minua tekemään varauksen MSP:stä EWR:ään? Asiakas: Toki, antakaa matkustuspäivämääränne. asiakas: Ilmoittakaa matkustuspäivämääränne: Asiamies: Haluan matkustaa 12. kesäkuuta ja 14. kesäkuuta. agentti: Haluan matkustaa 12. ja 14. kesäkuuta: Okei, kertokaa minulle yhteysrajanne.  __ agentti: Asiakas: Okei, Onko teillä jokin luokkaetusi? asiakas: Mihin luokkaan haluatte matkustaa? Asiakas: Ei: Ok, Onko muita mieltymyksiä? asiakas: Asiakas: Ei: Asiakas: Kiitos tietojen antamisesta, emme löytäneet yhtään lentoa antamillanne tiedoilla. asiakas: Kiitos, että annoitte tiedot, emme löytäneet yhtään lentoa antamillanne tiedoilla. asiakas: Kiitos: Ei mitään ongelmaa. Kiitos: Asiakas: Mainitkaa nimenne: Asiakas: Nimeni on Donna Wilson: Donna Wilson: Kiitos, että valitsitte meidät: Tervetuloa.</w:t>
      </w:r>
    </w:p>
    <w:p>
      <w:r>
        <w:rPr>
          <w:b/>
        </w:rPr>
        <w:t xml:space="preserve">Tulos</w:t>
      </w:r>
    </w:p>
    <w:p>
      <w:r>
        <w:t xml:space="preserve">asiakas: Tarvitsen yhden jatkolennon.</w:t>
      </w:r>
    </w:p>
    <w:p>
      <w:r>
        <w:rPr>
          <w:b/>
        </w:rPr>
        <w:t xml:space="preserve">Esimerkki 7.4401</w:t>
      </w:r>
    </w:p>
    <w:p>
      <w:r>
        <w:t xml:space="preserve">asiakas: Asiakas: Päivää. asiamies: Päivää, miten voin parhaiten auttaa teitä tällä hetkellä? asiakas: Päivää: Haluan peruuttaa varaukseni. Voitteko auttaa minua? Totta kai, autan mielelläni. Antakaa minulle muutama minuutti aikaa tarkistaa varaus. asiakas: Asiamies: Kyllä, kiitos: Kiitos, että odotitte, nimellänne ei löytynyt peruutettavaa varausta.  __ agentti: Asiakas: Kiitos, että vierailitte luonamme.</w:t>
      </w:r>
    </w:p>
    <w:p>
      <w:r>
        <w:rPr>
          <w:b/>
        </w:rPr>
        <w:t xml:space="preserve">Tulos</w:t>
      </w:r>
    </w:p>
    <w:p>
      <w:r>
        <w:t xml:space="preserve">asiakas: Kiitos.</w:t>
      </w:r>
    </w:p>
    <w:p>
      <w:r>
        <w:rPr>
          <w:b/>
        </w:rPr>
        <w:t xml:space="preserve">Esimerkki 7.4402</w:t>
      </w:r>
    </w:p>
    <w:p>
      <w:r>
        <w:t xml:space="preserve">asiakas: Asiakas: Hei: Asiakas: Miten voin auttaa? asiakas: Nimeni on Charles Robinson: Robinson Robinson: Perheeni matka on peruttu pienen onnettomuuden vuoksi. Voitteko auttaa minua varauksen peruuttamisessa? asiamies: Totta kai, antakaa minulle hetki aikaa, niin palaan asiaan.  __ agentti: Asiakas: Olen pahoillani, nimellänne ei löydy varausta. asiakas: Ei se mitään. Kiitos ajastanne. agentti: Kiitos, hyvää päivänjatkoa.</w:t>
      </w:r>
    </w:p>
    <w:p>
      <w:r>
        <w:rPr>
          <w:b/>
        </w:rPr>
        <w:t xml:space="preserve">Tulos</w:t>
      </w:r>
    </w:p>
    <w:p>
      <w:r>
        <w:t xml:space="preserve">asiakas: Asiakas: Toki.</w:t>
      </w:r>
    </w:p>
    <w:p>
      <w:r>
        <w:rPr>
          <w:b/>
        </w:rPr>
        <w:t xml:space="preserve">Esimerkki 7.4403</w:t>
      </w:r>
    </w:p>
    <w:p>
      <w:r>
        <w:t xml:space="preserve">asiakas: Asiakas: Hei: Karen Jones on nimeni. asiamies: Miten voin auttaa teitä? asiakas: Miten voin auttaa? Asiamies: Olen menossa juhlimaan Bate-aux new York -illallisristeilyä New Yorkiin. asiamies: Olen menossa Bate-aux new York -illallisristeilylle New Yorkiin: Asiakas: Olen pahoillani: Agentti: Voisitteko auttaa minua boutaamaan lipun alle 200:n hintarajan? Asiakas: Totta kai, autamme mielellämme. asiakas: Voisimme auttaa teitä: Ok. agentti: Voisitteko kertoa matkan sijainnit? asiakas: Agentti: Matkustuspaikat ovat Los Angeles, LAX ja New York, EWR. agentti: Milloin aiotte matkustaa? asiakas: Milloin aiotte matkustaa? Asiamies: Suunnittelen matkaa 12/05-12/07. agentti: Asiakas: Odottakaa hetki, etsin teille lennon. asiakas: Olkaa hyvä ja odottakaa hetki, etsin teille lennon: Totta kai, minä odotan.  __ asiakas: Agentti: Hyvä on, vahvistakaa se: Varauksenne vahvistettiin lennolle numero 1011. asiakas: Kiitos, että puhuttelitte minua. agentti: Kiitos, että valitsitte meidät.</w:t>
      </w:r>
    </w:p>
    <w:p>
      <w:r>
        <w:rPr>
          <w:b/>
        </w:rPr>
        <w:t xml:space="preserve">Tulos</w:t>
      </w:r>
    </w:p>
    <w:p>
      <w:r>
        <w:t xml:space="preserve">agentti: AA-lentoyhtiön jatkolento hintaan 100 on saatavilla. Voinko jatkaa?</w:t>
      </w:r>
    </w:p>
    <w:p>
      <w:r>
        <w:rPr>
          <w:b/>
        </w:rPr>
        <w:t xml:space="preserve">Esimerkki 7.4404</w:t>
      </w:r>
    </w:p>
    <w:p>
      <w:r>
        <w:t xml:space="preserve">asiakas: Asiakas: Päivää. asiamies: Päivää, miten voin auttaa teitä? Agentti: Haluan varata lentoliput SFO:sta DCA:han, voitteko auttaa minua? agentti: Voisitteko auttaa minua? Asiakas: Okei, kertokaa minulle matkanne päivämäärät, jotta voin varata lipun. asiakas: Asiamies: Mieluiten haluamani päivämäärät ovat 7. toukokuuta ja 9. toukokuuta. asiamies: Mihin päivämäärään haluatte matkustaa? Asiakas: Okei, voinko saada tietää tarkemmat tiedot? asiakas: Voisitteko kertoa minulle, mitä haluatte? Asiamies: Etsin turistiluokan lentoa ja yhden jatkolennon rajaa. agentti: Asiakas: Okei, voinko tietää, tarvitsetteko jotain muuta? asiakas: Mihin hintaan? Asiakas: Ei: Okei, on turistiluokan lento, jossa on 1 jatkolentorajoitus ja lentohinta on 100. Voinko varata lennon 1019? asiakas: Hyvä kuulla, olkaa hyvä ja varatkaa tälle lennolle.  __ asiakas: George Phillips tässä. agentti: George Phillips tässä: Ok, lentolippu on vahvistettu ja lentoyhtiö on UA. Lähtöaika on klo 14:00 ja saapumisaika on klo 8:00. asiakas: Asiakas: Kiitos, että autoitte minua: Asiakas: Kiitos, että käytitte palveluitamme, turvallista matkaa.</w:t>
      </w:r>
    </w:p>
    <w:p>
      <w:r>
        <w:rPr>
          <w:b/>
        </w:rPr>
        <w:t xml:space="preserve">Tulos</w:t>
      </w:r>
    </w:p>
    <w:p>
      <w:r>
        <w:t xml:space="preserve">agentti: Okei, voinko saada nimenne vahvistukseksi?</w:t>
      </w:r>
    </w:p>
    <w:p>
      <w:r>
        <w:rPr>
          <w:b/>
        </w:rPr>
        <w:t xml:space="preserve">Esimerkki 7.4405</w:t>
      </w:r>
    </w:p>
    <w:p>
      <w:r>
        <w:t xml:space="preserve">asiakas: Agentti: Hei. Miten voin auttaa?  Agentti: Voisitteko varata lipun reitiltä FL-MCO - NV-LAS? Asiakas: Voisitteko antaa matkustuspäivämääränne? asiakas: Voisitteko antaa matkustuspäivämääränne? Asiamies: Toki, haluan matkustaa mieluiten 01.08. ja 03.08. agentti: Asiakas: Voisitteko antaa hintanne ja yhteyksien rajan? asiakas: Voisitteko antaa hintanne ja yhteyksien rajan? Agentti: Kyllä, hinnan pitäisi olla 1000:n sisällä ja yhteysraja on 1. Agentti: Kyllä, hinta on 1000:n sisällä ja yhteysraja on 1: Lento on saatavilla hintaan 100 ja lennon numero on 1014.  __ agentti: Asiakas: Hinta on 1, ja yhteysraja on 1: OK, jatka lipun varaamista. agentti: Asiakas: Ei, ei, ei, ei, ei, ei, ei, ei, ei, ei, ei: OK. Varauksenne on vahvistettu. Saanko tietää nimenne? asiakas: Kiitos avusta. asiamies: Olen Andrew Anderson: Anderson: Kiitos, että otitte meihin yhteyttä.</w:t>
      </w:r>
    </w:p>
    <w:p>
      <w:r>
        <w:rPr>
          <w:b/>
        </w:rPr>
        <w:t xml:space="preserve">Tulos</w:t>
      </w:r>
    </w:p>
    <w:p>
      <w:r>
        <w:t xml:space="preserve">asiakas: Voisitteko varmistaa yhteysrajan?</w:t>
      </w:r>
    </w:p>
    <w:p>
      <w:r>
        <w:rPr>
          <w:b/>
        </w:rPr>
        <w:t xml:space="preserve">Esimerkki 7.4406</w:t>
      </w:r>
    </w:p>
    <w:p>
      <w:r>
        <w:t xml:space="preserve">asiakas: Hei. Linda Hall täällä. agentti: Hei. Hall, miten voin auttaa teitä tänään? asiakas: Hall: Etsin lentoa BOS:stä PHL:ään, voitteko auttaa minua? agentti: Hall: Toki, saanko tietää matkustuspäivämääränne? asiakas: Asiamies: Matkapäiväni ovat 15.09.-17.09: AA-lentoyhtiön, jolla on 1 yhteys, joka vastaa tietojasi.  __ agentti: Asiakas: Lippunne on vahvistettu lennolle numero 1017. Asiakas: Kiitos: Asiakas: Ilo on minun puolellani, hyvää päivänjatkoa.</w:t>
      </w:r>
    </w:p>
    <w:p>
      <w:r>
        <w:rPr>
          <w:b/>
        </w:rPr>
        <w:t xml:space="preserve">Tulos</w:t>
      </w:r>
    </w:p>
    <w:p>
      <w:r>
        <w:t xml:space="preserve">asiakas: Hienoa. Olkaa hyvä ja jatkakaa.</w:t>
      </w:r>
    </w:p>
    <w:p>
      <w:r>
        <w:rPr>
          <w:b/>
        </w:rPr>
        <w:t xml:space="preserve">Esimerkki 7.4407</w:t>
      </w:r>
    </w:p>
    <w:p>
      <w:r>
        <w:t xml:space="preserve">asiakas: Hei. Olen Michael Adams. asiamies: Päivää, miten voin auttaa teitä tänään? asiakas: Agentti: Voitteko auttaa minua varauksen tekemisessä LAS:sta DFW:hen? Asiakas: Toki, milloin on matkanne päivämäärät? asiak: Joulukuun 29. ja 31. joulukuuta välisenä aikana.  __ asiakas: Okei, ei mitään ongelmaa. Kiitos tiedoista. agentti: Mihin aikaan? Kiitos yhteydenotosta, toivottavasti käytte uudelleen.</w:t>
      </w:r>
    </w:p>
    <w:p>
      <w:r>
        <w:rPr>
          <w:b/>
        </w:rPr>
        <w:t xml:space="preserve">Tulos</w:t>
      </w:r>
    </w:p>
    <w:p>
      <w:r>
        <w:t xml:space="preserve">agentti: Lentoja ei löydy annettujen tietojen kanssa.</w:t>
      </w:r>
    </w:p>
    <w:p>
      <w:r>
        <w:rPr>
          <w:b/>
        </w:rPr>
        <w:t xml:space="preserve">Esimerkki 7.4408</w:t>
      </w:r>
    </w:p>
    <w:p>
      <w:r>
        <w:t xml:space="preserve">asiakas: Asiakas: Hei. asiamies: Päivää, miten voin auttaa? asiakas: Hei: Agentti: Valitettavasti minulla on kiireellinen kokous, joten haluan peruuttaa varaukseni, voisitteko auttaa varaukseni peruuttamisessa? agentti: Totta kai, autan teitä.  __ agentti: Asiakas: Saanko tietää hyvän nimenne, olkaa hyvä? Asiamies: Olen Emma Young: Odottakaa hetki. asiakas: Asiakas: Hyvä on: Asiakas: Anteeksi, etunimeänne ei löytynyt varausta. asiakas: Asiakas: Selvä, ei ongelmaa. Kiitos nopeasta vastauksestanne. agentti: Kiitos, että valitsitte meidät.</w:t>
      </w:r>
    </w:p>
    <w:p>
      <w:r>
        <w:rPr>
          <w:b/>
        </w:rPr>
        <w:t xml:space="preserve">Tulos</w:t>
      </w:r>
    </w:p>
    <w:p>
      <w:r>
        <w:t xml:space="preserve">asiakas: Kiitos.</w:t>
      </w:r>
    </w:p>
    <w:p>
      <w:r>
        <w:rPr>
          <w:b/>
        </w:rPr>
        <w:t xml:space="preserve">Esimerkki 7.4409</w:t>
      </w:r>
    </w:p>
    <w:p>
      <w:r>
        <w:t xml:space="preserve">asiakas: Hei.  __ asiakas: Aion peruuttaa varaukseni terveysongelmien vuoksi. Voitteko auttaa minua peruuttamaan varaukseni, joka on tehty Linda Greenin nimellä? agentti: Asiakas: Okei, odottakaa hetki, tarkistan, onko varaus vapaana vai ei. asiakas: Asiamies: Voitte tehdä tämän, jos haluatte: Asiakas: Kiitos, että odotitte, valitettavasti varausta ei löydy tällä nimellä. asiakas: Kiitos, että odotitte, valitettavasti varausta ei löydy tällä nimellä: Asiamies: Ei se mitään, kiitos tiedoista. asiamies: Ei se mitään, kiitos tiedoista. asiamies: Ei se mitään: Kiitos, että valitsitte meidät.</w:t>
      </w:r>
    </w:p>
    <w:p>
      <w:r>
        <w:rPr>
          <w:b/>
        </w:rPr>
        <w:t xml:space="preserve">Tulos</w:t>
      </w:r>
    </w:p>
    <w:p>
      <w:r>
        <w:t xml:space="preserve">agentti: Hei. Kuinka voin palvella teitä tänään?</w:t>
      </w:r>
    </w:p>
    <w:p>
      <w:r>
        <w:rPr>
          <w:b/>
        </w:rPr>
        <w:t xml:space="preserve">Esimerkki 7.4410</w:t>
      </w:r>
    </w:p>
    <w:p>
      <w:r>
        <w:t xml:space="preserve">asiakas: Agentti: Päivää, miten voin auttaa teitä?  __ agentti: Asiakas: Toki, olkaa hyvä ja odottakaa: Asiakas: Selvä: Anteeksi, ei löytynyt varausta etunimellesi. Kiitos, että valitsitte meidät. asiakas: Asiakas: Okei, ei ongelmia. Kiitos palvelustanne.</w:t>
      </w:r>
    </w:p>
    <w:p>
      <w:r>
        <w:rPr>
          <w:b/>
        </w:rPr>
        <w:t xml:space="preserve">Tulos</w:t>
      </w:r>
    </w:p>
    <w:p>
      <w:r>
        <w:t xml:space="preserve">asiakas: Haluaisin peruuttaa äskettäisen varaukseni isoisoisäni äkillisen kuoleman vuoksi. Voitteko auttaa minua tässä?</w:t>
      </w:r>
    </w:p>
    <w:p>
      <w:r>
        <w:rPr>
          <w:b/>
        </w:rPr>
        <w:t xml:space="preserve">Esimerkki 7.4411</w:t>
      </w:r>
    </w:p>
    <w:p>
      <w:r>
        <w:t xml:space="preserve">asiakas: Olen Virginia Walker.  __ asiakas: Agentti: Voisitteko varata lipun JFK:sta IAH:hen? IAH: Toki: Asiakas: Haluaisin lähteä 10/06 ja palata takaisin 10/08. Asiamies: Haluaisin lähteä 10/06 ja palata 10/08: Asiakas: Saisinko hetken aikaa? Asiakas: Hyvä on, varmista, että kyseessä on suora lento. asiamies: Hyvä on, varmista, että kyseessä on suora lento: Asiakas: Valitan, päivämäärillenne ei ole saatavilla suoraa lentoa. asiakas: Agentti: Ei se mitään, kiitos kun tarkistitte. agentti: Ei se mitään, kiitos kun tarkistitte. agentti: Ei se mitään: Asiakas: Olkaa hyvä. Kiitos, että tavoititte meidät. Hyvää päivänjatkoa. asiakas: Tervetuloa.</w:t>
      </w:r>
    </w:p>
    <w:p>
      <w:r>
        <w:rPr>
          <w:b/>
        </w:rPr>
        <w:t xml:space="preserve">Tulos</w:t>
      </w:r>
    </w:p>
    <w:p>
      <w:r>
        <w:t xml:space="preserve">agentti: Päivää, miten voin auttaa? Toki. Kertokaa matkapäivänne.</w:t>
      </w:r>
    </w:p>
    <w:p>
      <w:r>
        <w:rPr>
          <w:b/>
        </w:rPr>
        <w:t xml:space="preserve">Esimerkki 7.4412</w:t>
      </w:r>
    </w:p>
    <w:p>
      <w:r>
        <w:t xml:space="preserve">asiakas: Asiakas: Päivää. asiamies: Päivää, miten voin auttaa teitä? Muutan olemassa olevaa varaustani jonkin yrittäjäkokouksen vuoksi. Voisitteko auttaa minua varauksen muuttamisessa? agentti: Totta kai, olemme täällä auttamassa teitä. Saanko tietää nimenne? asiakas: Kiitos. Olen Shirley Mitchell: Shirley Shirley: Valitettavasti nimellänne ei ole aktiivista varausta.  __ agentti: Asiakas: Kiitos yhteydenotosta, hyvää päivänjatkoa.</w:t>
      </w:r>
    </w:p>
    <w:p>
      <w:r>
        <w:rPr>
          <w:b/>
        </w:rPr>
        <w:t xml:space="preserve">Tulos</w:t>
      </w:r>
    </w:p>
    <w:p>
      <w:r>
        <w:t xml:space="preserve">asiakas: Kiitos tiedoista.</w:t>
      </w:r>
    </w:p>
    <w:p>
      <w:r>
        <w:rPr>
          <w:b/>
        </w:rPr>
        <w:t xml:space="preserve">Esimerkki 7.4413</w:t>
      </w:r>
    </w:p>
    <w:p>
      <w:r>
        <w:t xml:space="preserve">asiakas: Asiakas: Päivää. asiamies: Päivää, miten voin auttaa teitä tänään? asiakas: Päivää: Agentti: Varaisitteko lentoliput SFO:sta ORD:hen? Asiakas: Toki, kertokaa suunnitellut matkapäivänne? asiakas: Voisitteko kertoa, milloin matka alkaa? Asiamies: Matkapäiväni ovat 04. kesäkuuta ja 06. kesäkuuta. agentti: Mihin aikaan haluatte matkustaa? Kertokaa minulle liityntärajanne?  __ agentti: Onko teillä jokin luokkatoivomus? asiakas: Onko teillä jokin luokkatoivomus? Ei: Onko teillä jokin haluamanne lentoaikataulu? asiakas: Asiakas: Ei: Asiakas: Saisinko nimenne? Asiakas: Olen Samuel Turner: Turner: Okei, odottakaa hetki. asiakas: Okei, odottakaa hetki. asiakas: Okei, odottakaa hetki: Asiakas: Toki: Asiakas: Anteeksi Samuel Turner, ei löytynyt lentoja antamillanne tiedoilla. asiakas: Selvä, se ei ole ongelma. Kiitos tiedoistanne. agentti: Kiitos, että otitte yhteyttä.</w:t>
      </w:r>
    </w:p>
    <w:p>
      <w:r>
        <w:rPr>
          <w:b/>
        </w:rPr>
        <w:t xml:space="preserve">Tulos</w:t>
      </w:r>
    </w:p>
    <w:p>
      <w:r>
        <w:t xml:space="preserve">asiakas: Asiakas: Tarvitsen jatkolennon.</w:t>
      </w:r>
    </w:p>
    <w:p>
      <w:r>
        <w:rPr>
          <w:b/>
        </w:rPr>
        <w:t xml:space="preserve">Esimerkki 7.4414</w:t>
      </w:r>
    </w:p>
    <w:p>
      <w:r>
        <w:t xml:space="preserve">asiakas: Hei.  __ asiakas: Asiakas: Angela Mitchell: Angela Mitchell, miten voin auttaa teitä? asiakas: Asiamies: Joidenkin ongelmien vuoksi matkani peruuntui, joten voisitteko peruuttaa lentolippuni? agentti: Asiakas: Toki, antakaa minulle hetki aikaa tarkistaa lippunne tila. asiakas: Asiamies: Hyvä on, kiitos vastauksestanne. asiamies: Kiitos: Asiakas: Olen pahoillani, nimellänne ei ole varausta saatavilla. asiakas: Ei se mitään, ei ongelmaa. Kiitos tiedoistanne. agentti: Kiitos, että tavoititte meidät.</w:t>
      </w:r>
    </w:p>
    <w:p>
      <w:r>
        <w:rPr>
          <w:b/>
        </w:rPr>
        <w:t xml:space="preserve">Tulos</w:t>
      </w:r>
    </w:p>
    <w:p>
      <w:r>
        <w:t xml:space="preserve">agentti: Hei.</w:t>
      </w:r>
    </w:p>
    <w:p>
      <w:r>
        <w:rPr>
          <w:b/>
        </w:rPr>
        <w:t xml:space="preserve">Esimerkki 7.4415</w:t>
      </w:r>
    </w:p>
    <w:p>
      <w:r>
        <w:t xml:space="preserve">asiakas: Agentti: Hei. Miten voin auttaa? Voitteko auttaa minua varaamaan lentolipun? agentti: Voisitteko auttaa minua varaamaan lentoliput? Asiakas: Toki, saanko tietää nimenne ja matkan päivämäärät? asiak: Lentokenttäkoodini ovat LAX ja SEA. Toki, olen Paul Williams. haluaisin matkustaa 30.01. ja 01.02.  __ asiakas: Asiakas: Toki: Asiakas: Tietojesi mukaista lentoa ei ole saatavilla. asiakas: Ok, thank you for your information.  agent: Kiitos.</w:t>
      </w:r>
    </w:p>
    <w:p>
      <w:r>
        <w:rPr>
          <w:b/>
        </w:rPr>
        <w:t xml:space="preserve">Tulos</w:t>
      </w:r>
    </w:p>
    <w:p>
      <w:r>
        <w:t xml:space="preserve">agentti: Odottakaa hetki.</w:t>
      </w:r>
    </w:p>
    <w:p>
      <w:r>
        <w:rPr>
          <w:b/>
        </w:rPr>
        <w:t xml:space="preserve">Esimerkki 7.4416</w:t>
      </w:r>
    </w:p>
    <w:p>
      <w:r>
        <w:t xml:space="preserve">asiakas: Agentti: Hei. Miten voin auttaa? Haluan matkustaa PHL:stä MCO:han. Voitteko auttaa minua varaamaan lentolipun? agentti: Asiakas: Voitteko kertoa matkanne päivämäärät? Agentti: Haluan matkustaa lennolla 03.4. ja 05.4. Agentti: Haluan matkustaa lennolla 03.4. ja 05.4: Asiakas: Tarvitsetteko jatkoyhteyksiä? Haluan jatkolennon.  __ asiakas: Agentti: Ei: Asiakas: Saanko tietää nimenne? George Miller: Jatkolento numero 1027 hintaan 100 turistiluokassa on käytettävissä. Sopiiko se? asiakas: Asiakas: Jatkakaa varauksen tekemistä: Asiakas: Lippunne on varattu: Kiitos avustanne. agentti: Kiitos, että tavoititte meidät.</w:t>
      </w:r>
    </w:p>
    <w:p>
      <w:r>
        <w:rPr>
          <w:b/>
        </w:rPr>
        <w:t xml:space="preserve">Tulos</w:t>
      </w:r>
    </w:p>
    <w:p>
      <w:r>
        <w:t xml:space="preserve">agentti: Onko muita mieltymyksiä?</w:t>
      </w:r>
    </w:p>
    <w:p>
      <w:r>
        <w:rPr>
          <w:b/>
        </w:rPr>
        <w:t xml:space="preserve">Esimerkki 7.4417</w:t>
      </w:r>
    </w:p>
    <w:p>
      <w:r>
        <w:t xml:space="preserve">asiakas: Asiakas: Hei: Asiakas: David Evans täällä. asiamies: Miten voin auttaa teitä tällä hetkellä? asiakas: David Evans täällä. asiamies: Miten voin auttaa teitä tällä hetkellä? asiakas: David Evans täällä: Agentti: Haluaisin käydä New Yorkissa liikekonferenssissa, voisitteko auttaa minua varaamaan lentoliput sinne? agentti: Voisitteko auttaa minua lentolipun varaamisessa? Asiakas: Totta kai, autan teitä lentolippujen varaamisessa. asiakas: Asiakas: Kiitos.  __ asiakas: Asiamies: Toki, aion lähteä sinne 10.3. ja pyydän, että varaatte paluulippuni 10.5. agentti: Voitte varata minulle paluulippuni 10.5: Asiakas: Saanko tietää haluamanne lentokentän koodinimen jatkotoimenpiteitä varten? asiakas: Voisitteko kertoa, mitä haluatte? Agentti: Toki, lähimmän synnyinlentokenttäni koodi on SEA ja määränpäälentokenttäni koodi on LGA. agentti: Asiakas: Odottakaa hetki, tarkistan lentojen saatavuuden tällä reitillä. asiakas: Odottakaa hetki, tarkistan lentojen saatavuuden tällä reitillä: Agentti: Okei, ei kiirettä, mutta yritä tuoda paras lento reitilleni. agentti: Hyvä on: Tietojenne perusteella Southwest-lentoyhtiö on valmis palvelemaan teitä 1 yhteys, jonka minimihinta on 100, on käytettävissä. Jatkanko tämän kanssa? asiakas: Hyvä on, voitte jatkaa varauksen tekemistä. agentti: Lentolippunne on varattu onnistuneesti, lennon numero on 1021. asiakas: Kiitos avustanne lippuni varaamisessa. Hyvää päivänjatkoa: Olkaa hyvä.</w:t>
      </w:r>
    </w:p>
    <w:p>
      <w:r>
        <w:rPr>
          <w:b/>
        </w:rPr>
        <w:t xml:space="preserve">Tulos</w:t>
      </w:r>
    </w:p>
    <w:p>
      <w:r>
        <w:t xml:space="preserve">agentti: Voisitteko mainita matkapäivänne lentolippujen varaamista varten?</w:t>
      </w:r>
    </w:p>
    <w:p>
      <w:r>
        <w:rPr>
          <w:b/>
        </w:rPr>
        <w:t xml:space="preserve">Esimerkki 7.4418</w:t>
      </w:r>
    </w:p>
    <w:p>
      <w:r>
        <w:t xml:space="preserve">asiakas: Asiakas: Hei: Asiakas: Olen Betty Walker: Asiamies: Aion osallistua musiikkikonserttiin DTW:ssä, voisitteko auttaa minua varaamaan lentolippua AUS:sta: Betty, voinko saada tietää matkustuspäivämäärät?  __ agentti: Asiakas: Hyvä on, odottakaa hetki: Hyvä on, mutta varmista, että yhteysraja on 1. agentti: Delta-lentoyhtiön lento, jonka hinta on 100 ja yhteys 1. Voinko varata sen? asiakas: Agentti: Kyllä, jatka varausta. agentti: Kyllä, jatka varausta: Lippunne on varattu lennolle numero 1006. asiakas: Asiakas: Arvostan apuanne, kiitos. asiamies: Kiitos, että autoitte minua: Kiitos, että lähestyitte meitä. asiakas: Olkaa hyvä.</w:t>
      </w:r>
    </w:p>
    <w:p>
      <w:r>
        <w:rPr>
          <w:b/>
        </w:rPr>
        <w:t xml:space="preserve">Tulos</w:t>
      </w:r>
    </w:p>
    <w:p>
      <w:r>
        <w:t xml:space="preserve">asiakas: Haluan lähteä 14.8. ja palata 16.8. takaisin.</w:t>
      </w:r>
    </w:p>
    <w:p>
      <w:r>
        <w:rPr>
          <w:b/>
        </w:rPr>
        <w:t xml:space="preserve">Esimerkki 7.4419</w:t>
      </w:r>
    </w:p>
    <w:p>
      <w:r>
        <w:t xml:space="preserve">asiakas: Asiakas: Hei: Asiakas: Miten voin auttaa teitä? Agentti: Haluan muuttaa olemassa olevaa varaustani, voisitteko auttaa minua: Totta kai, olen täällä auttaakseni teitä.  __ agentti: Ruth Perez, emme ole löytäneet tietokannastamme nimellänne olevaa varausta. asiakas: Ei se mitään, ei mitään ongelmaa. Se saattoi mennä pieleen varauksen tekemisessä palvelinongelmien vuoksi. Joka tapauksessa, kiitos tiedoista. agentti: Kiitos, että tavoititte meidät.</w:t>
      </w:r>
    </w:p>
    <w:p>
      <w:r>
        <w:rPr>
          <w:b/>
        </w:rPr>
        <w:t xml:space="preserve">Tulos</w:t>
      </w:r>
    </w:p>
    <w:p>
      <w:r>
        <w:t xml:space="preserve">asiakas: Kiitos.</w:t>
      </w:r>
    </w:p>
    <w:p>
      <w:r>
        <w:rPr>
          <w:b/>
        </w:rPr>
        <w:t xml:space="preserve">Esimerkki 7.4420</w:t>
      </w:r>
    </w:p>
    <w:p>
      <w:r>
        <w:t xml:space="preserve">asiakas: Agentti: Hei. Miten voin auttaa teitä tällä hetkellä?  __ agentti: Asiakas: Toki, autan mielelläni. Saisinko nimen, jolla varasitte aiemmin? asiakas: Asiamies: Nimeni on Edward Anderson: Asiakas: Hyvä on, odottakaa hetki, niin tarkistan varauksen tilan. asiakas: Odottakaa hetki: Agentti: Kyllä, kiitos: Asiakas: Kiitos, että odotitte. Anteeksi Edward, nimellänne ei löytynyt varausta peruutettavaksi. asiakas: Selvä, ei mitään ongelmaa. Kiitos tiedoistanne. agentti: Mielihyvin. Kiitos, että valitsitte meidät, hyvää päivänjatkoa.</w:t>
      </w:r>
    </w:p>
    <w:p>
      <w:r>
        <w:rPr>
          <w:b/>
        </w:rPr>
        <w:t xml:space="preserve">Tulos</w:t>
      </w:r>
    </w:p>
    <w:p>
      <w:r>
        <w:t xml:space="preserve">asiakas: Auttakaa minua muuttamaan olemassa oleva varaukseni.</w:t>
      </w:r>
    </w:p>
    <w:p>
      <w:r>
        <w:rPr>
          <w:b/>
        </w:rPr>
        <w:t xml:space="preserve">Esimerkki 7.4421</w:t>
      </w:r>
    </w:p>
    <w:p>
      <w:r>
        <w:t xml:space="preserve">asiakas: Agentti: Hei. Miten voin auttaa teitä? Davis. Haluan varata lentolipun osallistuakseni laskuvarjohyppytapahtumaan TX-HOU:ssa NY-EWR:stä. asiamies: Auttakaa minua matkan matkustuspäivien kanssa. asiakas: Agentti: Tarvitsen jatkolennon: Asiakas: Toki, yritän sen kanssa. asiakas: Asiamies: Matkapäiväni ovat 10.04. ja 12.04. Agentti: Matkustan 10.04. ja 12.04: Asiakas: Odottakaa hetki: Asiakas: Selvä.  __ asiakas: Asiakas: Ei mitään ongelmaa. Kiitos palvelustanne. agentti: Kiitos, että valitsitte meidät.</w:t>
      </w:r>
    </w:p>
    <w:p>
      <w:r>
        <w:rPr>
          <w:b/>
        </w:rPr>
        <w:t xml:space="preserve">Tulos</w:t>
      </w:r>
    </w:p>
    <w:p>
      <w:r>
        <w:t xml:space="preserve">agentti: Pahoittelen, mutta toivomillanne päivämäärillä ei ole suoraa lentoa.</w:t>
      </w:r>
    </w:p>
    <w:p>
      <w:r>
        <w:rPr>
          <w:b/>
        </w:rPr>
        <w:t xml:space="preserve">Esimerkki 7.4422</w:t>
      </w:r>
    </w:p>
    <w:p>
      <w:r>
        <w:t xml:space="preserve">asiakas: Asiakas: Päivää. asiamies: Päivää, miten voin auttaa teitä? Asiamies: Haluan matkustaa CLT:stä JFK:hon työmatkalle, voisitteko varata lentoliput näiden paikkojen välillä? agentti: Voisitteko varata lentolipun näiden paikkojen välillä? Asiakas: Toki, saanko tietää matkustuspäivämääränne? Asiamies: Kiitos, että otitte pyyntöni vastaan, nousuni lennolle on 10.3. ja pyydän teitä varaamaan paluulippuni 12.3. Agentti: Kiitos, että otitte pyyntöni vastaan, nousuni lennolle on 10.3: Asiakas: Saanko tietää jatkoyhteysvaihtoehtonne? asiakas: Asiamies: Toki, mieluiten yhdensuuntainen yhteys. asiamies: Kyllä: Asiakas: Onko teillä mitään toiveita? Kyllä, paluuni olisi aamulla.  __ asiakas: Asiamies: Se sopii, voitte jatkaa varausta nyt. agentti: Saanko tietää nimenne? asiakas: Asiakas: Toki, nimeni on Anthony Moore. asiamies: Asiakas: Varauksenne on tehty: Kiitos avusta lippuvarauksessani. agentti: Tervetuloa.</w:t>
      </w:r>
    </w:p>
    <w:p>
      <w:r>
        <w:rPr>
          <w:b/>
        </w:rPr>
        <w:t xml:space="preserve">Tulos</w:t>
      </w:r>
    </w:p>
    <w:p>
      <w:r>
        <w:t xml:space="preserve">agentti: Delta Airlinesin jatkolento 1019, voinko jatkaa?</w:t>
      </w:r>
    </w:p>
    <w:p>
      <w:r>
        <w:rPr>
          <w:b/>
        </w:rPr>
        <w:t xml:space="preserve">Esimerkki 7.4423</w:t>
      </w:r>
    </w:p>
    <w:p>
      <w:r>
        <w:t xml:space="preserve">asiakas: Agentti: Hei. Miten voin auttaa teitä tänään? Houstoniin suuntautuvaa lomamatkaani varten varasin lentolipun toimistostanne, mutta nyt haluan muuttaa matkapäiviä. Voisitteko siis muuttaa lentolippuni? agentti: - Voisitteko muuttaa lentolippuni? agentti: - Voisitteko vaihtaa lentolippuni? Asiakas: Toki, saanko tietää nimenne, jotta voin tarkistaa edellisen varauksen? asiakas: Kyllä: Asiamies: Olen Timothy Mitchell: Mitchell: Sallikaa minun odottaa hetki: Toki. __ asiakas: Asiakas: Selvä, ei mitään ongelmaa. Kiitos tiedoistanne. agentti: Kiitos, että otitte meihin yhteyttä.</w:t>
      </w:r>
    </w:p>
    <w:p>
      <w:r>
        <w:rPr>
          <w:b/>
        </w:rPr>
        <w:t xml:space="preserve">Tulos</w:t>
      </w:r>
    </w:p>
    <w:p>
      <w:r>
        <w:t xml:space="preserve">agentti: Timothy Mitchell, nimellänne ei ole varausta.</w:t>
      </w:r>
    </w:p>
    <w:p>
      <w:r>
        <w:rPr>
          <w:b/>
        </w:rPr>
        <w:t xml:space="preserve">Esimerkki 7.4424</w:t>
      </w:r>
    </w:p>
    <w:p>
      <w:r>
        <w:t xml:space="preserve">asiakas: Asiakas: Päivää. asiamies: Päivää, miten voin auttaa teitä? Patricia Rodriquez tässä. Onko teillä lentoa DEN:stä SFO:han? agentti: Asiakas: Saisinko haluamanne päivämäärät? Asiakas: Mieluiten haluamani päivämäärät ovat 24.07. ja 26.07. Agentti: Missä on asiakkaan nimi? AA airlinesin lentoyhtiön lennon, jossa on 1 jatkoyhteys. Jatkanko matkaa?  __ agentti: Asiakas: Lentonne on varattu ja lentonumeronne on 1006. asiakas: Asiakas: Kiitos avusta ja tiedoista: Kiitos, että tavoititte meidät.</w:t>
      </w:r>
    </w:p>
    <w:p>
      <w:r>
        <w:rPr>
          <w:b/>
        </w:rPr>
        <w:t xml:space="preserve">Tulos</w:t>
      </w:r>
    </w:p>
    <w:p>
      <w:r>
        <w:t xml:space="preserve">asiakas: Voit jatkaa.</w:t>
      </w:r>
    </w:p>
    <w:p>
      <w:r>
        <w:rPr>
          <w:b/>
        </w:rPr>
        <w:t xml:space="preserve">Esimerkki 7.4425</w:t>
      </w:r>
    </w:p>
    <w:p>
      <w:r>
        <w:t xml:space="preserve">asiakas: Agentti: Hei. Miten voin auttaa? Asiamies: Voitteko auttaa minua varaamaan lentolipun SEA:sta JFK:hon? asiamies: Voitteko auttaa minua varaamaan lentolipun SEA:sta JFK:hen? Asiakas: Saanko tietää matkapäivänne? Asiakas: Saanko tietää matkapäivänne? Asiamies: Lähden 24.4. ja palaan 26.4. agentti: Missä on lento? AA airlines tarjoaa teille palvelua hintaan 200 ja yhteydellä 1, sopiiko se teille? asiakas: AA airlines tarjoaa teille palvelua hintaan 200 ja yhteydellä 1: Jatkakaa varauksen tekemistä.  __ asiakas: Asiakas: Kiitos: Asiakas: Kiitos, että valitsitte meidät, hyvää päivänjatkoa.</w:t>
      </w:r>
    </w:p>
    <w:p>
      <w:r>
        <w:rPr>
          <w:b/>
        </w:rPr>
        <w:t xml:space="preserve">Tulos</w:t>
      </w:r>
    </w:p>
    <w:p>
      <w:r>
        <w:t xml:space="preserve">agentti: Lento-1017 on varattu.</w:t>
      </w:r>
    </w:p>
    <w:p>
      <w:r>
        <w:rPr>
          <w:b/>
        </w:rPr>
        <w:t xml:space="preserve">Esimerkki 7.4426</w:t>
      </w:r>
    </w:p>
    <w:p>
      <w:r>
        <w:t xml:space="preserve">asiakas: Asiakas: Päivää, olen Anthony Mitchell. asiamies: Päivää, miten voin auttaa? asiakas: Olen Anthony Mitchell: Asiakas: Hätätilanteen vuoksi minun on muutettava varaustani. Voitteko auttaa minua tässä asiassa? asiamies: Voin muuttaa varaukseni: Totta kai, olen täällä auttamassa teitä. Olkaa hyvä ja odottakaa, niin otan yhteyttä.  __ agentti: Asiakas: Kiitos, valitettavasti nimellänne ei löytynyt varausta. asiakas: Olen pahoillani: Agentti: Ei mitään ongelmaa: Asiakas: Kiitos, että valitsitte meidät, hyvää päivänjatkoa. asiakas: Kiitos tiedoistanne.</w:t>
      </w:r>
    </w:p>
    <w:p>
      <w:r>
        <w:rPr>
          <w:b/>
        </w:rPr>
        <w:t xml:space="preserve">Tulos</w:t>
      </w:r>
    </w:p>
    <w:p>
      <w:r>
        <w:t xml:space="preserve">asiakas: Asiakas: Selvä.</w:t>
      </w:r>
    </w:p>
    <w:p>
      <w:r>
        <w:rPr>
          <w:b/>
        </w:rPr>
        <w:t xml:space="preserve">Esimerkki 7.4427</w:t>
      </w:r>
    </w:p>
    <w:p>
      <w:r>
        <w:t xml:space="preserve">asiakas: Agentti: Hei. Saanko tietää nimenne? Asiakas: Miten voin palvella teitä? asiakas: Miten voin palvella teitä? Asiamies: Haluan mennä San Franciscoon tapaamaan isovanhempiani, voisitteko varata lipun 18.07. ja 20.07. väliseksi ajaksi: Totta kai, voin auttaa teitä. Saanko tietää matkustavan lentokentän koodit? asiakas: Asiamies: Toki, haluan matkustaa DEN:stä SFO:hon. agentti: Asiakas: Onko teillä jokin yhteysrajoitus? Agentti: Kyllä, tarvitsen lennon, jossa on 1 jatkoyhteys. agentti: Löysimme Frontier-lentoyhtiön, lennon numero:1004 ja hinta on 200. Voinko jatkaa? asiakas: Kyllä, jatka.  __ asiakas: Kiitos. agentti: Kiitos, että valitsitte meidät.</w:t>
      </w:r>
    </w:p>
    <w:p>
      <w:r>
        <w:rPr>
          <w:b/>
        </w:rPr>
        <w:t xml:space="preserve">Tulos</w:t>
      </w:r>
    </w:p>
    <w:p>
      <w:r>
        <w:t xml:space="preserve">agentti: Lentolippusi on vahvistettu.</w:t>
      </w:r>
    </w:p>
    <w:p>
      <w:r>
        <w:rPr>
          <w:b/>
        </w:rPr>
        <w:t xml:space="preserve">Esimerkki 7.4428</w:t>
      </w:r>
    </w:p>
    <w:p>
      <w:r>
        <w:t xml:space="preserve">asiakas: Hei.  __ asiakas: Agentti: Olen Sandra Williams, haluan varata lentolipun ATL:ään DEN:stä: Asiakas: Hyvä on, varaan lennon teille. Saanko tietää matkustuspäivämäärät, jotta voin tarkistaa lennon? asiakas: Asiamies: Kiitos, matkapäiväni ovat 05/04 ja 05/07. Agentti: Kiitos: Asiakas: On olemassa lento, jonka hinta on 200 ja lentoyhtiö on Delta. Asiakas: Missä on lento, jonka hinta on 200 ja lentoyhtiö on Delta: Agentti: Kyllä, jatkakaa varausta. agentti: Kyllä, jatkakaa varausta: Asiakas: Kiitos, että otitte yhteyttä toimistoomme: Okei: Lippu on varattu ja lento on 1013. asiakas: Kiitos, että varasitte lentolippuni.</w:t>
      </w:r>
    </w:p>
    <w:p>
      <w:r>
        <w:rPr>
          <w:b/>
        </w:rPr>
        <w:t xml:space="preserve">Tulos</w:t>
      </w:r>
    </w:p>
    <w:p>
      <w:r>
        <w:t xml:space="preserve">agentti: Hei. Kuinka voin auttaa teitä?</w:t>
      </w:r>
    </w:p>
    <w:p>
      <w:r>
        <w:rPr>
          <w:b/>
        </w:rPr>
        <w:t xml:space="preserve">Esimerkki 7.4429</w:t>
      </w:r>
    </w:p>
    <w:p>
      <w:r>
        <w:t xml:space="preserve">asiakas: Agentti: Hei. Miten voin auttaa teitä tällä hetkellä? asiakas: BOS: Voitteko varata lipun CLT:stä BOS:iin? Koska minun on osallistuttava konferenssiin. agentti: Voisitteko mainita haluamanne matkustuspäivämäärät? asiakas: Toki: Asiamies: Toki, suunnitellut lähtö- ja paluupäiväni ovat 3. ja 5. lokakuuta. agentti: Asiakas: Saanko tietää nimenne jatkotoimenpiteitä varten? asiakas: Agentti: Kyllä, nimeni on Gary Davis: Gary Davis: Onko teillä muita tarkennuksia? Kyllä, etsin yhdensuuntaista yhdistettyä lentoa.  __ asiakas: Agentti: Kyllä, olen verkossa: Spirit-lentoyhtiön lento saatavilla, yhteysraja 1 ja hinta 100, vahvistanko tämän turistiluokan lennon? asiakas: Asiamies: Hyvä on, voitte jatkaa lipun varaamista. agentti: Voitte varata lipun: Lentolippunne on varattu onnistuneesti, lennon numero on 1003. asiakas: Asiakas: Kiitos paljon avusta. agentti: Gary Davis.</w:t>
      </w:r>
    </w:p>
    <w:p>
      <w:r>
        <w:rPr>
          <w:b/>
        </w:rPr>
        <w:t xml:space="preserve">Tulos</w:t>
      </w:r>
    </w:p>
    <w:p>
      <w:r>
        <w:t xml:space="preserve">agentti: Odottakaa hetki.</w:t>
      </w:r>
    </w:p>
    <w:p>
      <w:r>
        <w:rPr>
          <w:b/>
        </w:rPr>
        <w:t xml:space="preserve">Esimerkki 7.4430</w:t>
      </w:r>
    </w:p>
    <w:p>
      <w:r>
        <w:t xml:space="preserve">asiakas: Hei. Olen Karen Parker. asiamies: Päivää, miten voin auttaa? asiakas: Olen Karen Parker: Aikataulun mukaisia tenttipäiviä on siirretty. Haluaisin siis muuttaa äskettäin tekemäni varauksen, joka on minun nimissäni. Voitteko auttaa minua siinä?  __ asiakas: Asiakas: Toki, kaikessa rauhassa: Asiakas: Olen pahoillani, nimellänne olevaa varausta ei voi enää muuttaa. asiakas: Okei, ei ongelmia. Kiitos kun tarkistitte. agentti: Asiakas: Kiitos, että valitsitte meidät.</w:t>
      </w:r>
    </w:p>
    <w:p>
      <w:r>
        <w:rPr>
          <w:b/>
        </w:rPr>
        <w:t xml:space="preserve">Tulos</w:t>
      </w:r>
    </w:p>
    <w:p>
      <w:r>
        <w:t xml:space="preserve">agentti: Agentti: Toki, autan sinua. Odottakaa hetki.</w:t>
      </w:r>
    </w:p>
    <w:p>
      <w:r>
        <w:rPr>
          <w:b/>
        </w:rPr>
        <w:t xml:space="preserve">Esimerkki 7.4431</w:t>
      </w:r>
    </w:p>
    <w:p>
      <w:r>
        <w:t xml:space="preserve">asiakas: Hei. Olen Emily Campbell. asiamies: Hei, miten voin auttaa teitä tänään, Emily? asiakas: Miten voin auttaa teitä tänään, Emily? asiakas: Miten voin auttaa teitä tänään, Emily? Emily: Minun on muutettava varaustani, koska suunniteltua tapahtumaani lykättiin. Joten auttakaa minua siinä. agentti: Asiakas: Toki, autan sinua siinä Emily. asiakas: Totta kai, autan sinua siinä: Kiitos: Emily, nimelläsi ei ole aktiivisia varauksia, joita voisi muuttaa.  __ agentti: Asiakas: Ei kestä, kiitos, että otit yhteyttä tänne: Eipä kestä.</w:t>
      </w:r>
    </w:p>
    <w:p>
      <w:r>
        <w:rPr>
          <w:b/>
        </w:rPr>
        <w:t xml:space="preserve">Tulos</w:t>
      </w:r>
    </w:p>
    <w:p>
      <w:r>
        <w:t xml:space="preserve">asiakas: Palvelinongelmien vuoksi varauksen aikana. Joka tapauksessa, kiitos ajastanne.</w:t>
      </w:r>
    </w:p>
    <w:p>
      <w:r>
        <w:rPr>
          <w:b/>
        </w:rPr>
        <w:t xml:space="preserve">Esimerkki 7.4432</w:t>
      </w:r>
    </w:p>
    <w:p>
      <w:r>
        <w:t xml:space="preserve">asiakas: Asiakas: Päivää. asiamies: Päivää, miten voin auttaa teitä tänään? asiakas: Päivää: Tein aiemmin varauksen lähteä ostoksille Houstoniin, mutta se on peruttu. Voisitteko muuttaa varaustani? agentti: Asiakas: Okei, voinko tietää nimenne, jotta voin seurata tietojanne? asiakas: Voisitteko kertoa minulle nimenne? Asiamies: Toki, olen Pamela Walker. asiamies: Kyllä, olen Pamela Walker: Asiakas: Okei, olkaa hyvä ja odottakaa: __ asiakas: Asiamies: Okei, kiitos tietojen antamisesta. asiamies: Okei, kiitos tietojen antamisesta. asiamies: Okei, kiitos: Asiakas: Kiitos, että otitte yhteyttä.</w:t>
      </w:r>
    </w:p>
    <w:p>
      <w:r>
        <w:rPr>
          <w:b/>
        </w:rPr>
        <w:t xml:space="preserve">Tulos</w:t>
      </w:r>
    </w:p>
    <w:p>
      <w:r>
        <w:t xml:space="preserve">agentti: Tietokannastamme ei löytynyt varausta nimellänne.</w:t>
      </w:r>
    </w:p>
    <w:p>
      <w:r>
        <w:rPr>
          <w:b/>
        </w:rPr>
        <w:t xml:space="preserve">Esimerkki 7.4433</w:t>
      </w:r>
    </w:p>
    <w:p>
      <w:r>
        <w:t xml:space="preserve">asiakas: Agentti: Hei. Miten voin auttaa? Haluaisin käydä Bostonin kasvitieteellisessä puutarhassa. Varatkaa minulle lippu DTW:stä BOS:iin. asiamies: Voitte varata minulle lipun DTW:stä BOS:iin: Asiakas: Toki, saanko tietää matkustuspäivämäärät? Asiakas: Kyllä, kiitos: Haluan lähteä 15.05. ja palata sieltä 17.05. takaisin.  __ asiakas: Asiamies: Toki, ottakaa rauhassa: JetBlue-lentoyhtiön lento, jonka hinta on 100. Varaanko sen? asiakas: Agentti: Kyllä, jos sillä on 1 jatkolento, niin mene varaamaan. agentti: Kenen nimissä minun pitäisi varata lippu? asiakas: Agentti: Varaa lippu Debra Nelsonin nimellä. agentti: Varaa lippu Debra Nelsonin nimellä: Debra, lippunne on varattu lennolle numero 1024. asiakas: Kiitos paljon avusta. asiamies: Eipä kestä. Kiitos, että tavoititte meidät.</w:t>
      </w:r>
    </w:p>
    <w:p>
      <w:r>
        <w:rPr>
          <w:b/>
        </w:rPr>
        <w:t xml:space="preserve">Tulos</w:t>
      </w:r>
    </w:p>
    <w:p>
      <w:r>
        <w:t xml:space="preserve">agentti: Odottakaa hetki.</w:t>
      </w:r>
    </w:p>
    <w:p>
      <w:r>
        <w:rPr>
          <w:b/>
        </w:rPr>
        <w:t xml:space="preserve">Esimerkki 7.4434</w:t>
      </w:r>
    </w:p>
    <w:p>
      <w:r>
        <w:t xml:space="preserve">asiakas: Agentti: Hei. Miten voin palvella teitä tänään?  __ agentti: Totta kai, olemme iloisia voidessamme auttaa teitä varauksen tekemisessä. Kerrothan suunnitellut matkapäivämääränne, jotta voimme edetä. asiakas: Kiitos. Matkapäiväni ovat 02.05. ja 04.05. Agentti: Matkan kesto on 2.05. ja 4.05: Asiakas: Kerro ystävällisesti, jos sinulla on luokkatoivomuksia. asiakas: Mihin luokkaan haluat matkustaa? Asiamies: Minulle sopii mikä tahansa luokka: Tarvitsetteko taukoa matkanne välissä? asiakas: Tarvitsen jatkolennon: Onko muita mieltymyksiä, joita haluatte lisätä ennen varausta? asiakas: Asiamies: Minulla ei ole mitään mieltymyksiä. agentti: Asiakas: Saanko tietää nimenne, ennen kuin tarkistan asian lentoyhtiöltä? asiakas: Mary White: Löysimme Havaijin lentoyhtiön tarjoaman turistiluokan lipun, jonka lennon numero on 1004. Varaanko lipun? asiakas: Asiamies: Kyllä, kiitos: Lippunne on vahvistettu jatkolennolle. asiakas: Kiitos paljon: Asiakas: On ilo palvella teitä.</w:t>
      </w:r>
    </w:p>
    <w:p>
      <w:r>
        <w:rPr>
          <w:b/>
        </w:rPr>
        <w:t xml:space="preserve">Tulos</w:t>
      </w:r>
    </w:p>
    <w:p>
      <w:r>
        <w:t xml:space="preserve">asiakas: Haluaisin matkustaa MSP:stä PHL:ään lomamatkalla. Voitteko tehdä varauksen?</w:t>
      </w:r>
    </w:p>
    <w:p>
      <w:r>
        <w:rPr>
          <w:b/>
        </w:rPr>
        <w:t xml:space="preserve">Esimerkki 7.4435</w:t>
      </w:r>
    </w:p>
    <w:p>
      <w:r>
        <w:t xml:space="preserve">asiakas: Asiakas: Hei, olen Dennis Johnson Atlantasta: Phoenixissa, PHX:ssä. Voitteko varata lipun ATL:stä?  __ asiakas: Asiamies: Matkapäiväni ovat 14. ja 16. joulukuuta: Asiakas: Mihin aikaan haluatte matkustaa ATL:stä? asiakas: Mihin aikaan? Asiamies: Minulle sopii matkustaa mihin aikaan tahansa. agentti: Asiakas: Olen pahoillani, että tiedoissanne ei ole lentoa. asiakas: Asiamies: Ei hätää: Kiitos. asiakas: Asiakas: Kiitos palvelustanne.</w:t>
      </w:r>
    </w:p>
    <w:p>
      <w:r>
        <w:rPr>
          <w:b/>
        </w:rPr>
        <w:t xml:space="preserve">Tulos</w:t>
      </w:r>
    </w:p>
    <w:p>
      <w:r>
        <w:t xml:space="preserve">agentti: Saanko tietää matkapäivänne?</w:t>
      </w:r>
    </w:p>
    <w:p>
      <w:r>
        <w:rPr>
          <w:b/>
        </w:rPr>
        <w:t xml:space="preserve">Esimerkki 7.4436</w:t>
      </w:r>
    </w:p>
    <w:p>
      <w:r>
        <w:t xml:space="preserve">asiakas: Asiakas: Hei: Agentti: Voitteko auttaa minua varaamaan lentoliput SFO:sta DCA:han? Asiakas: Toki, kertokaa minulle suunnitellut matkapäivänne? asiakas: Kyllä, kiitos: Agentti: Matkapäiväni ovat 13. lokakuuta ja 15. lokakuuta: Asiakas: Haluatteko suoran lennon? Agentti: Otan mieluummin yhden jatkolennon: Asiakas: Onko muita vaatimuksia? Asiakas: Ei muita vaatimuksia: Asiakas: Saanko tietää hyvän nimen? Anthony Hall: Löysin jatkolennon 1005 lentoyhtiöltä Hawaiian, hinta on 100 ja luokka on economy. Jatkanko varauksen tekemistä? asiakas: Jatkakaa varauksen tekemistä.  __ asiakas: Asiakas: Kiitos avusta.</w:t>
      </w:r>
    </w:p>
    <w:p>
      <w:r>
        <w:rPr>
          <w:b/>
        </w:rPr>
        <w:t xml:space="preserve">Tulos</w:t>
      </w:r>
    </w:p>
    <w:p>
      <w:r>
        <w:t xml:space="preserve">agentti: Lentolippusi on varattu.</w:t>
      </w:r>
    </w:p>
    <w:p>
      <w:r>
        <w:rPr>
          <w:b/>
        </w:rPr>
        <w:t xml:space="preserve">Esimerkki 7.4437</w:t>
      </w:r>
    </w:p>
    <w:p>
      <w:r>
        <w:t xml:space="preserve">asiakas: Asiakas: Hei: Asiakas: Michael Miller: DFW-lentoasemalle LAS:stä. Voisitteko varata lippuni? agentti: Asiakas: Toki, kertokaa matkapäivänne. asiakas: Asiamies: Matkapäiväni ovat 08/02-08/04. Agentti: Matkustan 08/02-08/04: Asiakas: Odottakaa hetki, palaan pian lentotietojen kanssa. asiakas: Asiakas: Toki: UA airlinesin lento 1026 on saatavilla haluamillanne päivämäärillä hintaan 200. Jatkanko matkaa?  __ agentti: Miller, lippusi on varattu onnistuneesti. asiakas: Kiitos: Asiakas: Olkaa hyvä.</w:t>
      </w:r>
    </w:p>
    <w:p>
      <w:r>
        <w:rPr>
          <w:b/>
        </w:rPr>
        <w:t xml:space="preserve">Tulos</w:t>
      </w:r>
    </w:p>
    <w:p>
      <w:r>
        <w:t xml:space="preserve">asiakas: Se on täydellinen. Olkaa hyvä ja jatkakaa.</w:t>
      </w:r>
    </w:p>
    <w:p>
      <w:r>
        <w:rPr>
          <w:b/>
        </w:rPr>
        <w:t xml:space="preserve">Esimerkki 7.4438</w:t>
      </w:r>
    </w:p>
    <w:p>
      <w:r>
        <w:t xml:space="preserve">asiakas: Miten voin auttaa teitä tänään?  __ agentti: Asiakas: Toki, tarvitsetteko jatkolentoa? asiak: Asiakas: Tarvitsen jatkolennon: Milloin haluatte lähteä ja palata? asiakas: Agentti: Haluaisin lähteä 13. kesäkuuta ja palata 15. kesäkuuta. agentti: Haluaisin lähteä 13. kesäkuuta ja palata 15. kesäkuuta: Asiakas: Onko teillä muita tarkennuksia? Asiakas: Ei: Saanko tietää hyvän nimenne? asiakas: Agentti: Nimeni on Gary Lewis: Kiitos tiedoistanne, löysimme jatkolennon 1020 turistiluokkaan, joka on Frontier-lentoyhtiön. Jatkanko matkaa? asiakas: Agentti: Hyvä on, jatkakaa varauksen tekemistä: Asiakas: Lippunne on vahvistettu: Kiitos: Asiakas: Kiitos.</w:t>
      </w:r>
    </w:p>
    <w:p>
      <w:r>
        <w:rPr>
          <w:b/>
        </w:rPr>
        <w:t xml:space="preserve">Tulos</w:t>
      </w:r>
    </w:p>
    <w:p>
      <w:r>
        <w:t xml:space="preserve">asiakas: Voitteko auttaa minua varaamaan lennon DCA:sta SFO:hon osallistuakseni seminaariin?</w:t>
      </w:r>
    </w:p>
    <w:p>
      <w:r>
        <w:rPr>
          <w:b/>
        </w:rPr>
        <w:t xml:space="preserve">Esimerkki 7.4439</w:t>
      </w:r>
    </w:p>
    <w:p>
      <w:r>
        <w:t xml:space="preserve">asiakas: Agentti: Hei, Donald Nelson. Miten voin auttaa teitä tänään? asiakas: Nelson Nelson: Haluaisin tehdä ostoksia kohteessa Houston, TX - IAH. Voisitteko varata minulle lentoliput Chicagosta, TX - IAH? agentti: Asiakas: Toki, saanko tietää matkapäivänne? Matkapäiväni ovat lähtö 24.02. ja paluu 26.02. agentti: Asiakas: Saanko tietää lähtölentokenttänne koodin, kiitos: Lähtölentokenttäni koodi on IL - ORD. asiamies: Pyydän, kertokaa hintarajanne.  __ agentti: Asiakas: Saanko tietää, Onko teillä rajoituksia liittymien rajoissa? asiakas: Saanko tietää, onko teillä rajoituksia liittymien rajoissa? Agentti: Kyllä, tarvitsen yhden yhteyden: OK. Olemme erittäin iloisia voidessamme ilmoittaa teille, että, Löysimme lentoyhtiön:Hawaiian lennon, jonka lennon numero:1008 ja hinta:100 vastaa tarpeitanne. Jatkanko lippuvarausta? asiakas: Agentti: Kyllä, voitte: Toki. Lippunne on varattu ja vahvistettu. Kiitos, että valitsitte meidät varaamaan lippunne. Hyvää matkaa. asiakas: Kiitos varauksesta.</w:t>
      </w:r>
    </w:p>
    <w:p>
      <w:r>
        <w:rPr>
          <w:b/>
        </w:rPr>
        <w:t xml:space="preserve">Tulos</w:t>
      </w:r>
    </w:p>
    <w:p>
      <w:r>
        <w:t xml:space="preserve">asiakas: 500 on hintarajani.</w:t>
      </w:r>
    </w:p>
    <w:p>
      <w:r>
        <w:rPr>
          <w:b/>
        </w:rPr>
        <w:t xml:space="preserve">Esimerkki 7.4440</w:t>
      </w:r>
    </w:p>
    <w:p>
      <w:r>
        <w:t xml:space="preserve">asiakas: Hei.  __ asiakas: Haluan peruuttaa äskettäin tekemäni varauksen. Voitteko auttaa minua? Asiakas: Toki, saanko tietää nimenne peruutusprosessia varten: Asiamies: Hyvä on, olen Gregory Robinson. asiamies: Olen Gregory Robinson: Kiitos, odottakaa hetki. asiakas: Asiakas: Hyvä on, ei kiirettä: Asiakas: Olen pahoillani, en voi muuttaa varaustanne, koska varaustanne ei löydy tietojemme mukaan. asiakas: Hyvä on, ei mitään ongelmaa. Kiitos tiedoistanne. agentti: Asiakas: Tervetuloa, kiitos, että tavoititte meidät.</w:t>
      </w:r>
    </w:p>
    <w:p>
      <w:r>
        <w:rPr>
          <w:b/>
        </w:rPr>
        <w:t xml:space="preserve">Tulos</w:t>
      </w:r>
    </w:p>
    <w:p>
      <w:r>
        <w:t xml:space="preserve">agentti: Päivää, miten voin auttaa teitä tänään?</w:t>
      </w:r>
    </w:p>
    <w:p>
      <w:r>
        <w:rPr>
          <w:b/>
        </w:rPr>
        <w:t xml:space="preserve">Esimerkki 7.4441</w:t>
      </w:r>
    </w:p>
    <w:p>
      <w:r>
        <w:t xml:space="preserve">asiakas: Asiakas: Päivää. asiamies: Päivää, miten voin opastaa teitä tänään? asiakas: Päivää: Agentti: Voitteko auttaa minua lentolippujen varaamisessa OAK:sta SEA:han? Asiakas: Voisitteko kertoa matkapäivänne? asiak: Asiamies: Matkapäiväni ovat 22.-24. syyskuuta: Onko teillä luokkatoivomuksia?  __ agentti: Asiakas: Tarvitsetteko liityntärajoituksen? Asiamies: Minulle kelpaa yksi välilasku. agentti: Voitte tehdä vain yhden välilaskun: Asiakas: Saanko tietää nimenne? Dennis Moore: Moore Moore: Valitettavasti kyseisellä reitillä ei ole lentoa. asiakas: Valitan, ei löytynyt lentoa: Agentti: Ei mitään ongelmaa, kiitos tiedoista: Kiitos, että valitsitte meidät.</w:t>
      </w:r>
    </w:p>
    <w:p>
      <w:r>
        <w:rPr>
          <w:b/>
        </w:rPr>
        <w:t xml:space="preserve">Tulos</w:t>
      </w:r>
    </w:p>
    <w:p>
      <w:r>
        <w:t xml:space="preserve">asiakas: Asiakas: Minulle kelpaa mikä tahansa luokka.</w:t>
      </w:r>
    </w:p>
    <w:p>
      <w:r>
        <w:rPr>
          <w:b/>
        </w:rPr>
        <w:t xml:space="preserve">Esimerkki 7.4442</w:t>
      </w:r>
    </w:p>
    <w:p>
      <w:r>
        <w:t xml:space="preserve">asiakas: Asiakas: Hei. asiamies: Päivää, miten voin auttaa? asiakas: Hei: Agentti: Haluaisin varata lipun CLT:stä DTW:hen, voisitteko auttaa minua siinä: Totta kai, olen täällä auttaakseni teitä. Voisitteko kertoa minulle matkustuspäivänne? asiakas: Asiamies: Matkapäivät ovat 25.03. ja 27.03. välisenä aikana: Asiakas: Haluatteko pitää taukoa matkan välissä? Tarvitsen lennon, jossa on 1 jatkoyhteysrajoitus.  __ asiakas: Asiamies: Ei: Asiakas: Saanko tietää hyvän nimenne? Michael Roberts: American Airlines tarjoaa jatkolennon, jonka lipun hinta on 100 ja lähtöaika on klo 16:00, saapumisaika on klo 14:00. Jatkanko matkaa? Asiakas: Olkaa hyvä ja jatkakaa: Okei, lippunne on varattu turistiluokkaan ja lennon numero on 1001. asiakas: Asiakas: Kiitos: Asiakas: Kiitos, että valitsitte meidät.</w:t>
      </w:r>
    </w:p>
    <w:p>
      <w:r>
        <w:rPr>
          <w:b/>
        </w:rPr>
        <w:t xml:space="preserve">Tulos</w:t>
      </w:r>
    </w:p>
    <w:p>
      <w:r>
        <w:t xml:space="preserve">agentti: Onko teillä muita vaatimuksia?</w:t>
      </w:r>
    </w:p>
    <w:p>
      <w:r>
        <w:rPr>
          <w:b/>
        </w:rPr>
        <w:t xml:space="preserve">Esimerkki 7.4443</w:t>
      </w:r>
    </w:p>
    <w:p>
      <w:r>
        <w:t xml:space="preserve">asiakas: Asiakas: Hei, olen Brain Scott. agentti: Hei, miten voin palvella teitä? asiakas: Hei, olen Brain Scott: Kohteessani on meneillään oleva tornado, jonka vuoksi haluan peruuttaa äskettäin tekemäni varauksen. Voitteko auttaa minua peruuttamaan äskettäisen varaukseni? asiamies: Totta kai, olen iloinen voidessani auttaa teitä. Okei, odottakaa hetki. asiakas: Asiakas: Toki: Löysimme varauksen nimellänne, Jatkanko peruutusta? asiakas: Asiamies: Hyvä on, jatka: Varauksenne on peruutettu.  __ agentti: Kiitos, että valitsitte meidät, Hyvää päivänjatkoa.</w:t>
      </w:r>
    </w:p>
    <w:p>
      <w:r>
        <w:rPr>
          <w:b/>
        </w:rPr>
        <w:t xml:space="preserve">Tulos</w:t>
      </w:r>
    </w:p>
    <w:p>
      <w:r>
        <w:t xml:space="preserve">asiakas: Kiitos nopeasta vastauksestasi.</w:t>
      </w:r>
    </w:p>
    <w:p>
      <w:r>
        <w:rPr>
          <w:b/>
        </w:rPr>
        <w:t xml:space="preserve">Esimerkki 7.4444</w:t>
      </w:r>
    </w:p>
    <w:p>
      <w:r>
        <w:t xml:space="preserve">asiakas: Asiakas: Päivää. asiamies: Päivää, miten voin auttaa teitä? Olen Stephen Mitchell. Koska isäni terveydentila on vakava, haluan peruuttaa uudelleen tekemäni varauksen. agentti: Asiakas: Hyvä on, odottakaa hetki: Asiakas: Toki: Asiamies: Kiitos tiedoistanne. asiamies: Kiitos: Kiitos, että valitsitte meidät.</w:t>
      </w:r>
    </w:p>
    <w:p>
      <w:r>
        <w:rPr>
          <w:b/>
        </w:rPr>
        <w:t xml:space="preserve">Tulos</w:t>
      </w:r>
    </w:p>
    <w:p>
      <w:r>
        <w:t xml:space="preserve">agentti: Kiitos, että annoitte aikaanne. Nimenne perusteella ei löytynyt varausta.</w:t>
      </w:r>
    </w:p>
    <w:p>
      <w:r>
        <w:rPr>
          <w:b/>
        </w:rPr>
        <w:t xml:space="preserve">Esimerkki 7.4445</w:t>
      </w:r>
    </w:p>
    <w:p>
      <w:r>
        <w:t xml:space="preserve">asiakas: Hei. Olen Shirley Campbell. asiamies: Päivää, miten voin auttaa? asiakas: Olen Shirley Campbell: Asiamies: Voitteko auttaa minua varaamaan lentoliput JFK:sta HOU:hun: Asiakas: Toki, Auttakaa minua matkapäivienne kanssa. asiakas: Voitte auttaa minua: Asiamies: Matkapäiväni ovat 17.06.-19.06.19. Agentti: Matkustan 17.06.-19.06.06: Asiakas: Odottakaa hetki: Toki. __ asiakas: Agentti: Ei mitään ongelmaa, kiitos tiedoistanne. asiamies: Mihin aikaan haluatte matkustaa? Kiitos, että valitsitte meidät.</w:t>
      </w:r>
    </w:p>
    <w:p>
      <w:r>
        <w:rPr>
          <w:b/>
        </w:rPr>
        <w:t xml:space="preserve">Tulos</w:t>
      </w:r>
    </w:p>
    <w:p>
      <w:r>
        <w:t xml:space="preserve">agentti: Valitettavasti ei löytynyt lentoja valitsemillasi päivämäärillä.</w:t>
      </w:r>
    </w:p>
    <w:p>
      <w:r>
        <w:rPr>
          <w:b/>
        </w:rPr>
        <w:t xml:space="preserve">Esimerkki 7.4446</w:t>
      </w:r>
    </w:p>
    <w:p>
      <w:r>
        <w:t xml:space="preserve">asiakas: Hei. Olen Christine Hill. Miten voin auttaa teitä? Asiamies: Etsin lentoa PHL:stä PHX:ään, voitteko auttaa minua? agentti: Etsin lentoa PHL:stä PHX:ään: Asiakas: Toki, saanko tietää suunnitellut matkustuspäivämääränne? asiak: Agentti: Matkapäiväni ovat 1. syyskuuta - 3. syyskuuta: Asiakas: Onko teillä tarkempia tietoja? Asiamies: Tarvitsen paluulentoni iltapäivällä: Onko teillä muita tarkennuksia?  __ agentti: Löysin lennon, jolla on 0 yhteyttä ja jonka hinta on noin 100. Jatkanko varauksen tekemistä tällä lennolla? asiakas: Agentti: Jatkakaa: AA airlinesin lennolle 1001 turistiluokassa, lippunne on vahvistettu. asiakas: Asiamies: Kiitos avusta: Kiitos, että tavoititte meidät.</w:t>
      </w:r>
    </w:p>
    <w:p>
      <w:r>
        <w:rPr>
          <w:b/>
        </w:rPr>
        <w:t xml:space="preserve">Tulos</w:t>
      </w:r>
    </w:p>
    <w:p>
      <w:r>
        <w:t xml:space="preserve">asiakas: Etsin lentoa, jossa on 1 välilasku.</w:t>
      </w:r>
    </w:p>
    <w:p>
      <w:r>
        <w:rPr>
          <w:b/>
        </w:rPr>
        <w:t xml:space="preserve">Esimerkki 7.4447</w:t>
      </w:r>
    </w:p>
    <w:p>
      <w:r>
        <w:t xml:space="preserve">asiakas: Miten voin auttaa teitä tänään?  __ agentti: Asiakas: Toki, saisinko tietää teidän hyvän nimenne, kiitos: Asiamies: Olen Carol Young: Asiakas: Carol Carol, Carol Carol: Asiakas: Okei: Asiakas: Emme löytäneet yhtään varausta, joka vastaisi tarpeitanne. asiakas: Okei, ei ole ongelma. Kiitos. agentti: Asiakas: Kiitos, että käytitte meitä.</w:t>
      </w:r>
    </w:p>
    <w:p>
      <w:r>
        <w:rPr>
          <w:b/>
        </w:rPr>
        <w:t xml:space="preserve">Tulos</w:t>
      </w:r>
    </w:p>
    <w:p>
      <w:r>
        <w:t xml:space="preserve">asiakas: Auttakaa minua peruuttamaan äskettäinen varaukseni, koska matkani peruuntui.</w:t>
      </w:r>
    </w:p>
    <w:p>
      <w:r>
        <w:rPr>
          <w:b/>
        </w:rPr>
        <w:t xml:space="preserve">Esimerkki 7.4448</w:t>
      </w:r>
    </w:p>
    <w:p>
      <w:r>
        <w:t xml:space="preserve">asiakas: Betty Wright tässä. agentti: Hei. Miten voin auttaa teitä, Betty Wright? asiakas: Wright Wright: Olen koneinsinööri, minun on osallistuttava autoja käsittelevään seminaariin Bostonissa. Varatkaa lippu DFW:stä BOS:iin. asiamies: Asiakas: Voisitteko ilmoittaa matkanne päivämäärät: Lähden 19.04. ja palaan 21.04.  __ asiakas: Asiamies: Toki, kaikessa rauhassa: Tällä reitillä on käytettävissä antamienne tietojen mukainen lento, Southwest airlinesin lento-1007. asiakas: Agentti: Varatkaa lippuni: Asiakas: Lippunne on varattu onnistuneesti: Kiitos palvelustanne. agentti: Kiitos ja turvallista matkaa.</w:t>
      </w:r>
    </w:p>
    <w:p>
      <w:r>
        <w:rPr>
          <w:b/>
        </w:rPr>
        <w:t xml:space="preserve">Tulos</w:t>
      </w:r>
    </w:p>
    <w:p>
      <w:r>
        <w:t xml:space="preserve">agentti: Odottakaa hetki, tarkastan lippujen saatavuuden tällä reitillä.</w:t>
      </w:r>
    </w:p>
    <w:p>
      <w:r>
        <w:rPr>
          <w:b/>
        </w:rPr>
        <w:t xml:space="preserve">Esimerkki 7.4449</w:t>
      </w:r>
    </w:p>
    <w:p>
      <w:r>
        <w:t xml:space="preserve">asiakas: Hei.  __ asiakas: Olen Brenda Scott. Haluan varata lentolipun 1000 euron hintarajalla katsomaan urheilutapahtumia Austinissa. Voitteko auttaa minua varauksen tekemisessä? Asiakas: Toki, saanko tietää suunnitellut matkustuspäivämääränne? asiakas: Voisitteko auttaa minua varaamaan lipun? Asiamies: Haluan saapua Austiniin 15.8. ja paluupäiväni olisi 17.8. agentti: Haluan matkustaa Austiniin 15.8. ja paluupäiväni olisi 17.8: Asiakas: Kerro minulle lähtö- ja määräpaikkasi. asiakas: Kerro minulle lähtö- ja määräpaikkasi: Asiamies: Haluan lähteä New Yorkista, NY-JFK, ja saapua Austiniin, TX-AUS. agentti: Mihin lähtöpaikkaan? Lentoyhtiö: Olemme iloisia voidessamme sanoa, että löysimme lentoyhtiön: Southwest, lennon numero: 1004 ja hinta on 200. asiakas: Agentti: Hyvä on, voitte varata lipun tältä lentoyhtiöltä. agentti: Voitte varata lipun tältä lentoyhtiöltä: Asiakas: Lentolippunne on varattu: Kiitos ystävällisestä palvelustanne. agentti: Kiitos, että valitsitte meidät.</w:t>
      </w:r>
    </w:p>
    <w:p>
      <w:r>
        <w:rPr>
          <w:b/>
        </w:rPr>
        <w:t xml:space="preserve">Tulos</w:t>
      </w:r>
    </w:p>
    <w:p>
      <w:r>
        <w:t xml:space="preserve">agentti: Päivää, miten voin auttaa teitä tänään?</w:t>
      </w:r>
    </w:p>
    <w:p>
      <w:r>
        <w:rPr>
          <w:b/>
        </w:rPr>
        <w:t xml:space="preserve">Esimerkki 7.4450</w:t>
      </w:r>
    </w:p>
    <w:p>
      <w:r>
        <w:t xml:space="preserve">asiakas: Asiakas: Hei, täällä Joshua Green. asiamies: Hei, miten voin auttaa teitä tänään? asiakas: Joshua Green täällä: Agentti: Aion varata lennon iltapäivällä 6.9. Seattlelle, joten auttakaa minua varaamaan normaalihintainen lento: Asiakas: Toki, saanko tietää lähtö- ja kohdelentokenttänne koodit? asiakas: Kyllä, kiitos: Asiamies: Toki, lähtö- ja kohdelentokenttäni koodit ovat DCA - SEA. asiamies: Kyllä: Asiakas: Saanko tietää paluupäivänne? Asiamies: Toki, aion palata 8. syyskuuta. agentti: Tarvitsetteko pysähdyksiä matkanne välissä?  __ agentti: Asiakas: Hyvä on, odottakaa hetki: Asiakas: Toki: Asiakas: Anteeksi, ei löytynyt lentoja antamillenne päivämäärille. asiakas: Odota hetki: Asiamies: Ei hätää, kiitos, että ilmoititte minulle. agentti: Ei, kiitos, että ilmoititte minulle: Kiitos, että valitsitte meidät.</w:t>
      </w:r>
    </w:p>
    <w:p>
      <w:r>
        <w:rPr>
          <w:b/>
        </w:rPr>
        <w:t xml:space="preserve">Tulos</w:t>
      </w:r>
    </w:p>
    <w:p>
      <w:r>
        <w:t xml:space="preserve">asiakas: Asiakas: Kyllä, pidän siitä.</w:t>
      </w:r>
    </w:p>
    <w:p>
      <w:r>
        <w:rPr>
          <w:b/>
        </w:rPr>
        <w:t xml:space="preserve">Esimerkki 7.4451</w:t>
      </w:r>
    </w:p>
    <w:p>
      <w:r>
        <w:t xml:space="preserve">asiakas: Asiakas: Hei: Asiakas: Miten voin auttaa teitä tänään? asiakas: Olen Anthony Lee: OAK, CA - OAK. Voisitteko auttaa minua varauksen tekemisessä? agentti: Totta kai, olemme täällä auttamassa teitä.  __ agentti: Asiakas: Mistä olette matkalla? Agentti: Haluan matkustaa Washington DC:stä - DCA:sta. agentti: Mihin suuntaan? Milloin olette varannut matkanne? asiakas: Aikataulun mukaiset päivämääräni ovat 25.04. ja toistuvat 27.04. Agentti: Mihin aikaan? Asiakas: Kiitos tiedoistanne. Siellä on UA-lentoyhtiön kone 1017, jolla on jatkolento, jonka hinta on 100. Jatkanko matkaa? asiakas: Jatkakaa, olkaa hyvä. agentti: Lippunne on varattu. asiakas: Kiitos palvelustanne. agentti: Kiitos, että tavoititte meidät, hyvää päivänjatkoa.</w:t>
      </w:r>
    </w:p>
    <w:p>
      <w:r>
        <w:rPr>
          <w:b/>
        </w:rPr>
        <w:t xml:space="preserve">Tulos</w:t>
      </w:r>
    </w:p>
    <w:p>
      <w:r>
        <w:t xml:space="preserve">asiakas: Kiitos.</w:t>
      </w:r>
    </w:p>
    <w:p>
      <w:r>
        <w:rPr>
          <w:b/>
        </w:rPr>
        <w:t xml:space="preserve">Esimerkki 7.4452</w:t>
      </w:r>
    </w:p>
    <w:p>
      <w:r>
        <w:t xml:space="preserve">asiakas: Asiakas: Päivää. asiamies: Päivää, miten voin opastaa teitä? asiakas: Päivää: Jacob Roberts: Asiakas: Hauska tavata, Jacob:  Agentti: Olen tapahtumajärjestäjä ja ORD:ssä on avioliittotapahtuma, joten minun on matkustettava sinne, voitko auttaa lentojen etsimisessä MCO:sta? agentti: Voisitko auttaa minua löytämään lennon MCO:sta? Totta kai, olen täällä auttamassa teitä? Saanko tietää päivämääränne? asiakas: Saanko tietää päivämääränne? Asiamies: Matkapäiväni ovat 08/08-08/10. Agentti: Mihin aikaan? Asiakas: Odottakaa hetki tarkistaakseni sen. asiakas: Odottakaa hetki: Asiakas: Toki, kaikessa rauhassa: Pyyntönne mukaisesti on lento, jossa on yhteyksien 2 pudotus ja hinta on 100. Vahvistanko varauksenne?  __ agentti: Jacob, emme voi tarjota teille suoraa lentoa päivämäärillenne, koska he ovat kiireisiä matkoilla. Toivottavasti ymmärrät tuon. asiakas: Asiamies: Ei se mitään: Asiakas: Kiitos, että lähestyitte meitä, hyvää päivänjatkoa. asiakas: Kiitos ja toivotan teille samaa. agentti: Asiakas: Tervetuloa.</w:t>
      </w:r>
    </w:p>
    <w:p>
      <w:r>
        <w:rPr>
          <w:b/>
        </w:rPr>
        <w:t xml:space="preserve">Tulos</w:t>
      </w:r>
    </w:p>
    <w:p>
      <w:r>
        <w:t xml:space="preserve">asiakas: Ei, haluan suoran lennon.</w:t>
      </w:r>
    </w:p>
    <w:p>
      <w:r>
        <w:rPr>
          <w:b/>
        </w:rPr>
        <w:t xml:space="preserve">Esimerkki 7.4453</w:t>
      </w:r>
    </w:p>
    <w:p>
      <w:r>
        <w:t xml:space="preserve">asiakas: Hei. Olen Benjamin Lopez.  __ asiakas: Minun on varattava lippu tavatakseni ystäväni tapahtumassa, jonka vanhemmat järjestävät, mutta minun pitäisi olla vapaaehtoinen kyseisessä tapahtumassa. Voisitteko varata minulle lipun, jonka hinta on 500? agentti: Asiakas: Toki, kertokaa lentokenttäkoodinne: Lentokenttäkoodini ovat LGA:sta OAK:iin? agentti: Asiakas: Voisitteko ilmoittaa matkapäivänne? asiakas: Voisitteko ilmoittaa matkapäivänne? asiakas: Voisitteko ilmoittaa matkapäivänne? Asiamies: Haluaisin lähteä 22.11. ja 24.11. välisenä aikana. agentti: Mihin aikaan? Asiakas: Hyvä on, odottakaa hetki: Asiakas: Okei: Asiakas: Kiitos, että odotitte: Asiakas: Ei kestä: Asiakas: Löysimme 1012 lennon AA lentoyhtiön yhdellä yhteydellä lennon ja hinnan 100. Asiakas: Asiamies: Varatkaa tämä lippu: Lippunne on vahvistettu. asiakas: Kiitos paljon. agentti: Kiitos, että tavoititte meidät.</w:t>
      </w:r>
    </w:p>
    <w:p>
      <w:r>
        <w:rPr>
          <w:b/>
        </w:rPr>
        <w:t xml:space="preserve">Tulos</w:t>
      </w:r>
    </w:p>
    <w:p>
      <w:r>
        <w:t xml:space="preserve">agentti: Päivää, miten voin auttaa teitä tänään?</w:t>
      </w:r>
    </w:p>
    <w:p>
      <w:r>
        <w:rPr>
          <w:b/>
        </w:rPr>
        <w:t xml:space="preserve">Esimerkki 7.4454</w:t>
      </w:r>
    </w:p>
    <w:p>
      <w:r>
        <w:t xml:space="preserve">asiakas: Agentti: Hei, James. Mitä palvelua etsit tänään? asiakas: Austin Live Music Crawl -tapahtumaan Austinissa.  __ asiakas: Agentti: Voitteko varata minulle lipun alle 200 euron hintaan? Totta kai, autamme sinua siinä. Voisitteko kertoa minulle matkanne päivämäärät? asiakas: Lähdöni on 13.12. Saapumiseni on 15.12: Asiakas: Tarvitsetteko välilaskua matkanne välissä? asiakas: Asiamies: Tarvitsen yhden vaihdon: James, voisitteko auttaa minua lähtölentokentän lentokenttäkoodin ja Austinin tarkan lentokentän kanssa? asiakas: James, voisitteko auttaa minua lähtölentokentän lentokenttäkoodin ja Austinin tarkan lentokentän kanssa? Asiamies: Haluan matkustaa Phoenix, AZ - PHX - Austin, TX - AUS. agentti: Haluan matkustaa Phoenix, AZ - PHX - Austin, TX - AUS - AUS: Asiakas: Antakaa minulle hetki aikaa tarkistaa tila ja palata asiaan. asiakas: Asiakas: OK: Kiitos odottamisesta, reitillesi on tarjolla lento AA-lentoyhtiön lennolla numero 1022 pyyntösi mukaisesti. Jatkanko sen varaamista? asiakas: Voitte vahvistaa varauksen. agentti: Voitte vahvistaa varauksen: James, varauksenne on tehty onnistuneesti. asiakas: Kiitos avusta. agentti: Turvallista matkaa. Kiitos, että otitte yhteyttä palveluumme.</w:t>
      </w:r>
    </w:p>
    <w:p>
      <w:r>
        <w:rPr>
          <w:b/>
        </w:rPr>
        <w:t xml:space="preserve">Tulos</w:t>
      </w:r>
    </w:p>
    <w:p>
      <w:r>
        <w:t xml:space="preserve">agentti: Selvä.</w:t>
      </w:r>
    </w:p>
    <w:p>
      <w:r>
        <w:rPr>
          <w:b/>
        </w:rPr>
        <w:t xml:space="preserve">Esimerkki 7.4455</w:t>
      </w:r>
    </w:p>
    <w:p>
      <w:r>
        <w:t xml:space="preserve">asiakas: Asiakas: Päivää. asiamies: Päivää, miten voin auttaa teitä tänään? Asiakas: Olen Scott Hall: Hall: Hyvä on: Haluan osallistua haastatteluun Detroitissa, DTW:ssä. Voitteko auttaa minua varauksen tekemisessä Dallasista, DFW:stä?  __ asiakas: Asiamies: Kiitos: Asiakas: Kerro minulle suunnitellut matkustuspäivämäärät. asiakas: Asiamies: Suunnitellut matkapäiväni ovat 29.09. ja 01.10. välisenä aikana: Asiakas: Saanko tietää budjettirajanne, kiitos: Asiamies: Toki, voin maksaa enintään 1000 dollaria: Asiakas: Hyvä on, odottakaa: Asiakas: Toki: Southwest-lentoyhtiön lento 1013, jonka hinta on 200 dollaria. Jatkanko varauksen tekemistä? asiakas: Agentti: Hyvä on, voitte jatkaa: Lippunne on varattu. asiakas: Kiitos. agentti: Kiitos, että tavoititte meidät.</w:t>
      </w:r>
    </w:p>
    <w:p>
      <w:r>
        <w:rPr>
          <w:b/>
        </w:rPr>
        <w:t xml:space="preserve">Tulos</w:t>
      </w:r>
    </w:p>
    <w:p>
      <w:r>
        <w:t xml:space="preserve">agentti: Totta kai, olen täällä auttaakseni sinua.</w:t>
      </w:r>
    </w:p>
    <w:p>
      <w:r>
        <w:rPr>
          <w:b/>
        </w:rPr>
        <w:t xml:space="preserve">Esimerkki 7.4456</w:t>
      </w:r>
    </w:p>
    <w:p>
      <w:r>
        <w:t xml:space="preserve">asiakas: Agentti: Hei. Miten voin auttaa? Voitteko auttaa minua lentolippujen varaamisessa? agentti: Voisitteko auttaa minua varaamaan lentoliput? asiamies: Voisitteko auttaa minua varaamaan lentoliput? Asiakas: Toki. Saanko tietää nimenne? asiak: Toki, nimeni on Sarah Martinez.  __ asiakas: Asiamies: Toki, matkan tiedot ovat 06/02 - 06/04. Agentti: Kyllä: Asiakas: Odottakaa hetki, tarkistan lentojen saatavuuden haluamillanne tiedoilla. asiakas: Odottakaa hetki, tarkistan lentojen saatavuuden haluamillanne tiedoilla: Asiakas: Selvä: Asiakas: Valitettavasti lentoa ei ole saatavilla haluamillanne tiedoilla. asiakas: Okei, ei se mitään. Kiitos tiedoistanne. agentti: Asiakas: Kiitos, että otitte yhteyttä: Olkaa hyvä.</w:t>
      </w:r>
    </w:p>
    <w:p>
      <w:r>
        <w:rPr>
          <w:b/>
        </w:rPr>
        <w:t xml:space="preserve">Tulos</w:t>
      </w:r>
    </w:p>
    <w:p>
      <w:r>
        <w:t xml:space="preserve">agentti: Sarah, voisitko kertoa minulle matkapäivänne?</w:t>
      </w:r>
    </w:p>
    <w:p>
      <w:r>
        <w:rPr>
          <w:b/>
        </w:rPr>
        <w:t xml:space="preserve">Esimerkki 7.4457</w:t>
      </w:r>
    </w:p>
    <w:p>
      <w:r>
        <w:t xml:space="preserve">asiakas: Asiakas: Hei, olen Betty Phillips. asiamies: Päivää, miten voin auttaa teitä tänään? asiakas: Olen Betty Phillips: Agentti: Haluan varata lentolippua, jonka hinta on alle 1000, voitteko auttaa minua siinä?  __ asiakas: Asiamies: Okei, olen suunnitellut matkustavani 01.04. ja palaavani 03.04. asiamies: Mihin aikaan? Asiakas: Haluatteko pysähtyä matkanne välissä? asiakas: Mihin aikaan? Agentti: Kyllä, tarvitsen jatkoyhteyden matkan välissä. agentti: Kyllä, tarvitsen jatkoyhteyden matkan välissä:  Voisitteko antaa lentoonlähtö- ja laskeutumislentokenttien koodit? Asiamies: Kyllä, lentokenttäkoodini ovat MI-DTW ja DC-DCA. agentti:  Asiakas: Okei, odottakaa hetki, annan minun etsiä teille lennon. asiakas: Asiakas: Selvä:  Kiitos arvokkaasta ajastanne. Löysimme JetBlue-lentoyhtiön lipun hinnaksi 100. Jatkanko varausta yhden välilaskun lennolla? asiakas: Agentti: Kyllä, kiitos: Asiakas: Lentolippunne on vahvistettu lentoyhtiön numerolla 1009. Asiakas: Kiitos: Kiitos, että valitsitte meidät.</w:t>
      </w:r>
    </w:p>
    <w:p>
      <w:r>
        <w:rPr>
          <w:b/>
        </w:rPr>
        <w:t xml:space="preserve">Tulos</w:t>
      </w:r>
    </w:p>
    <w:p>
      <w:r>
        <w:t xml:space="preserve">agentti: Totta kai, autamme teitä mielellämme. Mitkä ovat suunnitellut matkanne päivämäärät?</w:t>
      </w:r>
    </w:p>
    <w:p>
      <w:r>
        <w:rPr>
          <w:b/>
        </w:rPr>
        <w:t xml:space="preserve">Esimerkki 7.4458</w:t>
      </w:r>
    </w:p>
    <w:p>
      <w:r>
        <w:t xml:space="preserve">asiakas: Asiakas: Hei. agentti: Hei, miten voin opastaa teitä tänään? asiakas: Hei: Olen Amanda Thomas. Haluaisin varata lentolipun ORD:stä SFO:hon, voitteko auttaa minua lentovarauksen tekemisessä? agentti: Asiakas: Voisitteko kertoa, minä päivinä haluatte matkustaa? asiakas: Voisitteko kertoa, minä päivinä haluatte matkustaa? Agentti: Matkapäiväni ovat 11. tammikuuta ja 13. tammikuuta: Asiakas: Onko teillä jokin lentoyhtiömuoto? Asiamies: Ei, minulla ei ole mitään lentoyhtiötä, jonka lentoyhtiötä haluaisin valita: Onko teillä mitään luokkatoivomuksia? asiakas: Agentti: Ei: Onko teillä muita vaatimuksia, joita haluatte? asiakas: Asiakas: Tarvitsen suoran lennon: Valitettavasti lentoja ei ole saatavilla haluamillanne päivämäärillä.  __ agentti: Asiakas: Kiitos yhteydenotosta, hyvää päivänjatkoa.</w:t>
      </w:r>
    </w:p>
    <w:p>
      <w:r>
        <w:rPr>
          <w:b/>
        </w:rPr>
        <w:t xml:space="preserve">Tulos</w:t>
      </w:r>
    </w:p>
    <w:p>
      <w:r>
        <w:t xml:space="preserve">asiakas: Kiitos.</w:t>
      </w:r>
    </w:p>
    <w:p>
      <w:r>
        <w:rPr>
          <w:b/>
        </w:rPr>
        <w:t xml:space="preserve">Esimerkki 7.4459</w:t>
      </w:r>
    </w:p>
    <w:p>
      <w:r>
        <w:t xml:space="preserve">asiakas: Asiakas: Päivää. asiamies: Päivää, miten voin auttaa teitä? PHL:stä PHX:ään, voitteko auttaa minua varauksen tekemisessä?  __ asiakas: Asiamies: Toki, suunnitellut matkapäiväni ovat 02.2. ja 04.2. agentti: Voitte tehdä varauksenne: Asiakas: Onko teillä mitään tarkempia tietoja? Asiamies: Haluaisin mieluiten business-luokan: Asiakas: Voisitteko kertoa nimenne? asiakas: Voisitteko auttaa minua? Paul Smith: Delta Airlines tarjoaa jatkolennon lennon numerolla 1024 ja lentohinta on 900. Jatkanko matkaa? asiakas: Agentti: Hyvä on, jatkakaa varauksen tekemistä. agentti: Business-luokkaan lippunne on varattu. asiakas: Kiitos palvelusta. asiamies: Kiitos, että tavoititte meidät.</w:t>
      </w:r>
    </w:p>
    <w:p>
      <w:r>
        <w:rPr>
          <w:b/>
        </w:rPr>
        <w:t xml:space="preserve">Tulos</w:t>
      </w:r>
    </w:p>
    <w:p>
      <w:r>
        <w:t xml:space="preserve">agentti: Voisitteko kertoa matkanne päivämäärät?</w:t>
      </w:r>
    </w:p>
    <w:p>
      <w:r>
        <w:rPr>
          <w:b/>
        </w:rPr>
        <w:t xml:space="preserve">Esimerkki 7.4460</w:t>
      </w:r>
    </w:p>
    <w:p>
      <w:r>
        <w:t xml:space="preserve">asiakas: Hei.  __ asiakas: Jalkapallo-otteluani lykättiin huonojen sääolosuhteiden vuoksi. Voitteko auttaa minua tässä asiassa? Asiakas: Toki, voinko saada tietää hyvän nimenne, kiitos: Tarkistakaa varausluettelosta nimi Richard Lewis. agentti: Asiakas: Kiitos, että ilmoititte hyvän nimenne, nimellänne ei ole varausta. asiakas: Kiitos, että ilmoititte hyvän nimenne, nimellänne ei ole varausta: Asiamies: Hyvä on, kiitos tiedoista: Kiitos, että valitsitte meidät.</w:t>
      </w:r>
    </w:p>
    <w:p>
      <w:r>
        <w:rPr>
          <w:b/>
        </w:rPr>
        <w:t xml:space="preserve">Tulos</w:t>
      </w:r>
    </w:p>
    <w:p>
      <w:r>
        <w:t xml:space="preserve">agentti: Päivää, miten voin auttaa teitä?</w:t>
      </w:r>
    </w:p>
    <w:p>
      <w:r>
        <w:rPr>
          <w:b/>
        </w:rPr>
        <w:t xml:space="preserve">Esimerkki 7.4461</w:t>
      </w:r>
    </w:p>
    <w:p>
      <w:r>
        <w:t xml:space="preserve">asiakas: Asiakas: Päivää, olen Paul Wilson. asiamies: Päivää, miten voin auttaa teitä? Voitteko varata lipun, jossa on vain yksi yhteys? asiamies: Voitteko varata lipun, jossa on vain yksi yhteys? asiamies: Voitte varata lipun, jossa on vain yksi yhteys? Asiakas: Hyvä on, saanko tietää matkakoodinne? Asiakas: Voisitteko kertoa minulle matkakoodinne? Agentti: Matkakoodini ovat TX - HOU ja MA - BOS: Asiakas: Saanko tietää matkapäivänne? Asiakas: Saanko tietää matkustuspäivänne? Agentti: Ilokseni, tässä on lento, jossa on yhteysraja 1 ja hinta 100. Voinko jatkaa?  __ agentti: Okei, lippunne on varattu UA airlinesilta. Kiitos, että tavoititte meidät. asiakas: Kiitos.</w:t>
      </w:r>
    </w:p>
    <w:p>
      <w:r>
        <w:rPr>
          <w:b/>
        </w:rPr>
        <w:t xml:space="preserve">Tulos</w:t>
      </w:r>
    </w:p>
    <w:p>
      <w:r>
        <w:t xml:space="preserve">asiakas: Voitte jatkaa varauksen tekemistä.</w:t>
      </w:r>
    </w:p>
    <w:p>
      <w:r>
        <w:rPr>
          <w:b/>
        </w:rPr>
        <w:t xml:space="preserve">Esimerkki 7.4462</w:t>
      </w:r>
    </w:p>
    <w:p>
      <w:r>
        <w:t xml:space="preserve">asiakas: Asiakas: Hei. asiamies: Päivää, miten voin auttaa? asiakas: Hei: Asiakas: Voitteko peruuttaa äskeisen varaukseni? Asiakas: Toki, kertoisitteko hyvän nimenne? asiakas: Voisitteko kertoa, mikä on nimenne? Asiakas: Hyvä on, olen David Turner. agentti: Olen David Turner: Asiakas: Odottakaa hetki: Asiakas: Hyvä on, ei kiirettä: Anteeksi, varausta ei löytynyt etunimellänne.  __ agentti: Kiitos, että valitsitte meidät.</w:t>
      </w:r>
    </w:p>
    <w:p>
      <w:r>
        <w:rPr>
          <w:b/>
        </w:rPr>
        <w:t xml:space="preserve">Tulos</w:t>
      </w:r>
    </w:p>
    <w:p>
      <w:r>
        <w:t xml:space="preserve">asiakas: Kiitos tarkistuksesta.</w:t>
      </w:r>
    </w:p>
    <w:p>
      <w:r>
        <w:rPr>
          <w:b/>
        </w:rPr>
        <w:t xml:space="preserve">Esimerkki 7.4463</w:t>
      </w:r>
    </w:p>
    <w:p>
      <w:r>
        <w:t xml:space="preserve">asiakas: Agentti: Hei. Miten voin auttaa teitä tänään?  __ agentti: Asiakas: Toki. Odottakaa hetki. asiakas: Odottakaa hetki: Asiakas: Selvä: Kiitos, että odotitte. Anteeksi, nimellänne ei löytynyt varausta. asiakas: Asiakas: Ei se mitään. Kiitos tiedoista. agentti: Asiakas: Kiitos, että otitte yhteyttä.</w:t>
      </w:r>
    </w:p>
    <w:p>
      <w:r>
        <w:rPr>
          <w:b/>
        </w:rPr>
        <w:t xml:space="preserve">Tulos</w:t>
      </w:r>
    </w:p>
    <w:p>
      <w:r>
        <w:t xml:space="preserve">asiakas: Olen Brian Baker. Olisiko mahdollista muuttaa varaustani, jonka olen tehnyt nimelläni?</w:t>
      </w:r>
    </w:p>
    <w:p>
      <w:r>
        <w:rPr>
          <w:b/>
        </w:rPr>
        <w:t xml:space="preserve">Esimerkki 7.4464</w:t>
      </w:r>
    </w:p>
    <w:p>
      <w:r>
        <w:t xml:space="preserve">asiakas: Asiakas: Hei: Asiakas: Olen Donald Jones: Agentti: Haluan peruuttaa varaukseni, voitteko auttaa minua? agentti: Haluan peruuttaa varaukseni: Asiakas: Totta kai, autan teitä. asiakas: Kiitos: Asiakas: Odottakaa hetki.  __ agentti: Asiakas: Teidän nimellänne ei ole varausta. asiakas: Asiamies: Ei se mitään, kiitos. asiamies: Ei tarvitse, kiitos: Asiakas: Olkaa hyvä.</w:t>
      </w:r>
    </w:p>
    <w:p>
      <w:r>
        <w:rPr>
          <w:b/>
        </w:rPr>
        <w:t xml:space="preserve">Tulos</w:t>
      </w:r>
    </w:p>
    <w:p>
      <w:r>
        <w:t xml:space="preserve">asiakas: Asiakas: Selvä.</w:t>
      </w:r>
    </w:p>
    <w:p>
      <w:r>
        <w:rPr>
          <w:b/>
        </w:rPr>
        <w:t xml:space="preserve">Esimerkki 7.4465</w:t>
      </w:r>
    </w:p>
    <w:p>
      <w:r>
        <w:t xml:space="preserve">asiakas: Agentti: Hei. Miten voin auttaa? Dorothy Roberts tässä. Haluaisin käydä avaruuskeskuksessa, joka sijaitsee Houstonissa, voitteko varata lipun minulle? agentti: Dorothy: Voitteko kertoa matkanne päivämäärät?  __ agentti: Asiakkaan nimi: Dorothy: Kerro minulle lentokenttäkoodisi: LGA:sta IAH:hen. Varmista, että yhteysrajan tulee olla 1. agentti: Nimelläsi ei löytynyt yhtään lentoa. Voinko auttaa teitä jossakin muussa asiassa? Vaatimuksellasi ei löytynyt lentoja. asiakas: Ei se mitään. Kiitos tiedoistanne. agentti: Olkaa hyvä.</w:t>
      </w:r>
    </w:p>
    <w:p>
      <w:r>
        <w:rPr>
          <w:b/>
        </w:rPr>
        <w:t xml:space="preserve">Tulos</w:t>
      </w:r>
    </w:p>
    <w:p>
      <w:r>
        <w:t xml:space="preserve">asiakas: Matkapäiväni ovat 29.12.-31.12. välisenä aikana.</w:t>
      </w:r>
    </w:p>
    <w:p>
      <w:r>
        <w:rPr>
          <w:b/>
        </w:rPr>
        <w:t xml:space="preserve">Esimerkki 7.4466</w:t>
      </w:r>
    </w:p>
    <w:p>
      <w:r>
        <w:t xml:space="preserve">asiakas: Agentti: Hei. Miten voin auttaa? Olen Karen Walker. Haluan muuttaa olemassa olevaa varaustani jonkin terveysongelman vuoksi. Voitteko auttaa minua? Asiakas: Totta kai, autan teitä varauksenne muuttamisessa. asiakas: Asiamies: Kiitos: Nimellänne ei löydy muutettavaa varausta.  __ agentti: Asiakas: Tervetuloa.</w:t>
      </w:r>
    </w:p>
    <w:p>
      <w:r>
        <w:rPr>
          <w:b/>
        </w:rPr>
        <w:t xml:space="preserve">Tulos</w:t>
      </w:r>
    </w:p>
    <w:p>
      <w:r>
        <w:t xml:space="preserve">asiakas: Kiitos, että tarkistit asian.</w:t>
      </w:r>
    </w:p>
    <w:p>
      <w:r>
        <w:rPr>
          <w:b/>
        </w:rPr>
        <w:t xml:space="preserve">Esimerkki 7.4467</w:t>
      </w:r>
    </w:p>
    <w:p>
      <w:r>
        <w:t xml:space="preserve">asiakas: Asiakas: Päivää. asiamies: Päivää, miten saan puhutella teitä? asiakasta: Davis. Voisitteko peruuttaa varaukseni, koska ruokafestivaali, johon olin suunnitellut osallistuvani, lykättiin? agentti: Asiakas: Toki, tarkistan tämänhetkisen tilanteen ja otan yhteyttä uudelleen. asiakas: Asiakas: Selvä: Tietokannastamme ei löydy varausta edellä mainitsemallanne nimellä.  __ agentti: Asiakas: Kiitos, että otitte yhteyttä.</w:t>
      </w:r>
    </w:p>
    <w:p>
      <w:r>
        <w:rPr>
          <w:b/>
        </w:rPr>
        <w:t xml:space="preserve">Tulos</w:t>
      </w:r>
    </w:p>
    <w:p>
      <w:r>
        <w:t xml:space="preserve">asiakas: Kiitos vastauksestasi.</w:t>
      </w:r>
    </w:p>
    <w:p>
      <w:r>
        <w:rPr>
          <w:b/>
        </w:rPr>
        <w:t xml:space="preserve">Esimerkki 7.4468</w:t>
      </w:r>
    </w:p>
    <w:p>
      <w:r>
        <w:t xml:space="preserve">asiakas: Agentti: Hei. Miten voin auttaa? Lisa Mitchell tässä. Haluan matkustaa CLT:stä CLT:hen osallistuakseni seminaariin. Voitteko auttaa minua lentolippujen varaamisessa? agentti: Totta kai, autan mielelläni. Ilmoittakaa minulle matkapäivänne.  __ agentti: Asiakas: Okei, olkaa hyvä ja odottakaa hetki. asiakas: Asiakas: Hyvä on, odotan: UA airlinesin lento on vapaana ja lipun hinta on vain 100. Sopiiko se teille? asiakas: Asiakas: Olkaa hyvä ja jatkakaa lentolipun varaamista. agentti: Asiakkaan on hyvä varata lentolippu: Lisa, lippusi on varattu yhdellä jatkolennolla ja lentonumerosi on 1001. asiakas: Asiamies: Kiitos, että autoitte minua: Ole hyvä.</w:t>
      </w:r>
    </w:p>
    <w:p>
      <w:r>
        <w:rPr>
          <w:b/>
        </w:rPr>
        <w:t xml:space="preserve">Tulos</w:t>
      </w:r>
    </w:p>
    <w:p>
      <w:r>
        <w:t xml:space="preserve">asiakas: Matkapäiväni ovat 04/02-04/04. Varmista, että yhteysrajani on 1.</w:t>
      </w:r>
    </w:p>
    <w:p>
      <w:r>
        <w:rPr>
          <w:b/>
        </w:rPr>
        <w:t xml:space="preserve">Esimerkki 7.4469</w:t>
      </w:r>
    </w:p>
    <w:p>
      <w:r>
        <w:t xml:space="preserve">asiakas: Agentti: Hei.  __ agentti: Miten voin auttaa teitä tänään? asiakas: Asiakas: Minun on osallistuttava häihin New Yorkissa. Voitteko auttaa minua varaamaan lipun AUS:sta EWR:ään? agentti: Asiakas: Toki, voisitteko kertoa haluamanne matkustuspäivämäärät? Asiakas: Voisitteko kertoa haluamanne matkustuspäivämäärät? Asiamies: Haluaisin matkustaa 12.08. ja 14.08. päivinä: Asiakas: Hyvä on, tarkistan, onko tällä reitillä saatavilla lentoja. asiakas: Jos haluatte, että lennot lähtevät, tarkistakaa, että niitä on saatavilla: Agentti: Toki, kaikessa rauhassa: Asiakas: Jack, joudun valitettavasti ilmoittamaan, että pyyntösi mukaista lentoa ei ole saatavilla. asiakas: Ei se mitään. Joka tapauksessa, kiitos avusta. agentti: Eipä kestä. Kiitos, että otitte meihin yhteyttä.</w:t>
      </w:r>
    </w:p>
    <w:p>
      <w:r>
        <w:rPr>
          <w:b/>
        </w:rPr>
        <w:t xml:space="preserve">Tulos</w:t>
      </w:r>
    </w:p>
    <w:p>
      <w:r>
        <w:t xml:space="preserve">asiakas: Jack Clark.</w:t>
      </w:r>
    </w:p>
    <w:p>
      <w:r>
        <w:rPr>
          <w:b/>
        </w:rPr>
        <w:t xml:space="preserve">Esimerkki 7.4470</w:t>
      </w:r>
    </w:p>
    <w:p>
      <w:r>
        <w:t xml:space="preserve">asiakas: Hei,... Olen Linda Turner. agentti: Hei, miten voin auttaa? Musiikki- ja taidefestivaali Bonnaroon Austinissa. Voitteko varata lentoliput puolestani? agentti: Asiakas: Toki, antakaa matkanne tiedot. asiakas: Voitte tehdä matkalipun: Lähtö- ja kohdelentokenttäni koodit ovat MSP - AUS. Ja matkani päivämäärät ovat 29.04.-01.05. agentti: Matkustan 29.04.-01.05: Asiakas: Hyvä on, anna minulle hetki aikaa, tarkistan asian ja ilmoitan sinulle parhaat tulokset. asiakas: Hyvä on, anna minulle hetki aikaa: Asiakas: Toki: Asiamies: Saanko tietää lennon yksityiskohdat. asiamies: Saanko tietää lennon yksityiskohdat? Tiedot ovat: lennon numero: 1008, lentoyhtiö: UA, hintaraja: 300 yhdellä jatkoyhteydellä. Käsittelenkö tämän varauksen? asiakas: Agentti: Valitettavasti hintarajani on 200, joten älä jatka. agentti: Asiakas: Hyvä on, kiitos, että valitsitte meidät: Kiitos tiedoistanne.</w:t>
      </w:r>
    </w:p>
    <w:p>
      <w:r>
        <w:rPr>
          <w:b/>
        </w:rPr>
        <w:t xml:space="preserve">Tulos</w:t>
      </w:r>
    </w:p>
    <w:p>
      <w:r>
        <w:t xml:space="preserve">agentti: Lentoyhtiö: Olemme iloisia voidessamme ilmoittaa, että saatavilla oli lento, joka vastasi tarpeitasi: Olemme iloisia voidessamme ilmoittaa, että saatavilla oli lento, joka vastasi tarpeitasi.</w:t>
      </w:r>
    </w:p>
    <w:p>
      <w:r>
        <w:rPr>
          <w:b/>
        </w:rPr>
        <w:t xml:space="preserve">Esimerkki 7.4471</w:t>
      </w:r>
    </w:p>
    <w:p>
      <w:r>
        <w:t xml:space="preserve">asiakas: Agentti: Päivää, miten voin palvella teitä tänään? asiakas: Hei, olen Jonathan Lopez: BOS, MA - BOS tiedefestivaalia varten. Voisitteko varata lipun Las Vegasista, NV - LAS? agentti: Totta kai, voimme auttaa siinä. Milloin aiotte matkustaa?  __ agentti: Kiitos tiedoistanne. Annetuilla tiedoilla ei löydy lentoja. asiakas: Selvä, ei ongelmia. Kiitos. agentti: Kiitos, että valitsitte meidät, toivottavasti palvelemme teitä ensi kerralla.</w:t>
      </w:r>
    </w:p>
    <w:p>
      <w:r>
        <w:rPr>
          <w:b/>
        </w:rPr>
        <w:t xml:space="preserve">Tulos</w:t>
      </w:r>
    </w:p>
    <w:p>
      <w:r>
        <w:t xml:space="preserve">asiakas: Matkapäiväni ovat 23.07. ja 25.07.</w:t>
      </w:r>
    </w:p>
    <w:p>
      <w:r>
        <w:rPr>
          <w:b/>
        </w:rPr>
        <w:t xml:space="preserve">Esimerkki 7.4472</w:t>
      </w:r>
    </w:p>
    <w:p>
      <w:r>
        <w:t xml:space="preserve">asiakas: Asiakas: Hei. asiamies: Päivää, miten voin auttaa? asiakas: Hei: Olen Stephanie Hall. Haluan lentää LAS:stä DFW:hen, pyydän teitä varaamaan lentolipun jatkoyhteydellä. agentti: Totta kai, saanko tietää haluamanne päivämäärät?  __ agentti: Jatkakaa, jos haluatte. Jatkanko? asiakas: Tarvitsen välilaskun matkan välissä. Jatkakaa, olkaa hyvä. agentti: Asiakas: Lippunne on varattu lennon numerolla 1012 Spirit-lentoyhtiöltä, ja hinta on 200. Asiakas: Voitte jatkaa matkaa: Kiitos: Asiakas: Kiitos, että tavoititte meidät.</w:t>
      </w:r>
    </w:p>
    <w:p>
      <w:r>
        <w:rPr>
          <w:b/>
        </w:rPr>
        <w:t xml:space="preserve">Tulos</w:t>
      </w:r>
    </w:p>
    <w:p>
      <w:r>
        <w:t xml:space="preserve">asiakas: Matkapäiväni ovat 29. ja 31. joulukuuta.</w:t>
      </w:r>
    </w:p>
    <w:p>
      <w:r>
        <w:rPr>
          <w:b/>
        </w:rPr>
        <w:t xml:space="preserve">Esimerkki 7.4473</w:t>
      </w:r>
    </w:p>
    <w:p>
      <w:r>
        <w:t xml:space="preserve">asiakas: Asiakas: Hei: Jacob Carter: Carter: Okei: Agentti: Haluaisin varata lipun PHX:stä SEA:han, voisitteko auttaa minua? agentti: Haluaisin varata lipun PHX:stä SEA:han: Totta kai, autan teitä mielelläni. Kertokaa minulle yhteysrajanne. asiakas: Agentti: Tarvitsen yhteysrajan 1:  Mihin luokkaan haluatte minun varaavan lentolippunne? asiakas: Minulla ei ole mitään luokkatoivomuksia.  __ asiakas: Okei, voitte jatkaa. Mainitsen päivämäärät. asiamies: Okei: Asiakas: Matkustan näinä päivinä 6.1. ja 8.1. Agentti: Asiakas: Onko teillä muita vaatimuksia? Asiamies: Haluaisin lähteä iltapäivällä: Asiakas: Okei, odottakaa hetki, annan minun etsiä teille lennon. asiakas: Asiakas: Toki: Asiakas: Olen pahoillani, mutta tällä hetkellä kyseisillä paikoilla ei ole lentoja epänormaalien sääolosuhteiden vuoksi. asiakas: Asiamies: Selvä, ei mitään ongelmaa, kiitos palveluistanne. agentti: Kiitos, että valitsitte meidät.</w:t>
      </w:r>
    </w:p>
    <w:p>
      <w:r>
        <w:rPr>
          <w:b/>
        </w:rPr>
        <w:t xml:space="preserve">Tulos</w:t>
      </w:r>
    </w:p>
    <w:p>
      <w:r>
        <w:t xml:space="preserve">agentti: Mille päiville haluatte minun varaavan lentoliput?</w:t>
      </w:r>
    </w:p>
    <w:p>
      <w:r>
        <w:rPr>
          <w:b/>
        </w:rPr>
        <w:t xml:space="preserve">Esimerkki 7.4474</w:t>
      </w:r>
    </w:p>
    <w:p>
      <w:r>
        <w:t xml:space="preserve">asiakas: Asiakas: Hei, täällä on Emma Thompson. asiamies: Hei, miten voin palvella teitä tänään? asiakas: Hei, täällä on Emma Thompson: Haluan varata lentolipun kukkafestivaalille 01/04, joten haluan matkustaa 01/03 ja palata 01/05. Voisitteko varata minulle lentoliput kyseisille päivämäärille? agentti: Totta kai, olemme täällä auttamassa teitä. Mainitse ystävällisesti hintarajasi.  __ agentti: Asiakas: Voisitteko antaa minulle lentokenttäkoodinne? asiakas: Agentti: Kyllä, lentokenttäkoodini ovat Washignton, DC-DCA ja Orlando, FL-MCO. agentti: Tarvitsetteko jatkoyhteysetua matkan välissä? asiakas: Agentti: Kyllä, tarvitsen jatkolennon. agentti: Kyllä, tarvitsen jatkolennon: Okei, odottakaa hetki. asiakas: Selvä: Asiakas: Olen pahoillani, että jouduin ilmoittamaan, että vaatimuksia vastaavia lentoja ei löytynyt. asiakas: Agentti: Ei se mitään: Asiakas: Kiitos, että tavoititte meidät, hyvää päivänjatkoa. asiakas: Kiitos vastauksesta.</w:t>
      </w:r>
    </w:p>
    <w:p>
      <w:r>
        <w:rPr>
          <w:b/>
        </w:rPr>
        <w:t xml:space="preserve">Tulos</w:t>
      </w:r>
    </w:p>
    <w:p>
      <w:r>
        <w:t xml:space="preserve">asiakas: Voin maksaa 500:aan asti.</w:t>
      </w:r>
    </w:p>
    <w:p>
      <w:r>
        <w:rPr>
          <w:b/>
        </w:rPr>
        <w:t xml:space="preserve">Esimerkki 7.4475</w:t>
      </w:r>
    </w:p>
    <w:p>
      <w:r>
        <w:t xml:space="preserve">asiakas: Asiakas: Päivää, olen Charles Williams. asiamies: Päivää, miten voin palvella? DCA:sta DFW:hen Havasupai-seikkailua varten. Voitteko auttaa minua? Asiakas: Toki, onko teillä mitään hintarajaa? Hinta ei saisi ylittää 200. agentti: Milloin olette valmis matkustamaan? asiakas: Milloin olette valmis matkustamaan? Asiamies: Lennän 07/04 ja saavun 07/06. Agentti: Lentoyhtiö AA:lla löytyi lento numero 1011, hinta on 100. Jatkanko varauksen tekemistä? asiakas: Pyydän, että vahvistatte sen.  __ asiakas: Asiakas: Kiitos: Asiakas: Kiitos, että valitsitte meidät.</w:t>
      </w:r>
    </w:p>
    <w:p>
      <w:r>
        <w:rPr>
          <w:b/>
        </w:rPr>
        <w:t xml:space="preserve">Tulos</w:t>
      </w:r>
    </w:p>
    <w:p>
      <w:r>
        <w:t xml:space="preserve">agentti: Lentolippusi on varattu.</w:t>
      </w:r>
    </w:p>
    <w:p>
      <w:r>
        <w:rPr>
          <w:b/>
        </w:rPr>
        <w:t xml:space="preserve">Esimerkki 7.4476</w:t>
      </w:r>
    </w:p>
    <w:p>
      <w:r>
        <w:t xml:space="preserve">asiakas: Asiakas: Hei. agentti: Hei, miten voin auttaa teitä tänään? asiakas: Hei: Agentti: Voisitteko varata lentoliput JFK:sta PHX:ään? Asiakas: Toki, kertokaa minulle matkanne päivämäärät? asiak: Haluan matkustaa elokuussa 19.-21. elokuuta.  __ asiakas: Agentti: Haluan jatkolennon: Asiakas: Onko teillä muita toiveita? Asiakas: Ei: Asiakas: Saanko tietää nimenne? Donna Garcia: Asiakas: Kiitos tiedoistanne, matkareitiltänne ei löytynyt lentoa. asiakas: Donna Donna Donna: Asiamies: Ei se mitään, kiitos tarkistuksesta. agentti: Kiitos, että tarkistitte: Asiakas: Kiitos, että käytitte meitä.</w:t>
      </w:r>
    </w:p>
    <w:p>
      <w:r>
        <w:rPr>
          <w:b/>
        </w:rPr>
        <w:t xml:space="preserve">Tulos</w:t>
      </w:r>
    </w:p>
    <w:p>
      <w:r>
        <w:t xml:space="preserve">agentti: Saanko tietää yhteysrajasi?</w:t>
      </w:r>
    </w:p>
    <w:p>
      <w:r>
        <w:rPr>
          <w:b/>
        </w:rPr>
        <w:t xml:space="preserve">Esimerkki 7.4477</w:t>
      </w:r>
    </w:p>
    <w:p>
      <w:r>
        <w:t xml:space="preserve">asiakas: Asiakas: Hei, olen William Moore. agentti: Hei, miten voin auttaa teitä tänään? asiakas: Hei, olen William Moore: Asiamies: Minun täytyy varata lomamatkani Atlantaan pitääkseni hauskaa ystävieni kanssa, voisitteko auttaa minua varauksen tekemisessä? agentti: Asiakas: Toki, voisitteko antaa minulle lentokenttäkoodinne? asiakas: Voisitteko auttaa minua varauksen tekemisessä? Asiamies: Lentoonlähtöpaikkani on Charlotte, NC-CLT ja laskeutumispaikkani on Atlanta, GA-ATL. agentti: Mihin lennolle menen? Asiakas: Minä päivinä haluatte matkustaa? asiakas: Mihin päivämääriin haluatte matkustaa? Asiamies: 22.4. ja 24.4. ovat suunnitellut matkapäiväni. asiamies: Mihin aikaan haluatte matkustaa? Ilmoittakaa, jos tarvitsette jatkoyhteysetuja?  __ agentti: Asiakas: Okei, odottakaa hetki: Asiakas: Selvä: Asiakas: Valitettavasti ei löytynyt lentoja, jotka vastaisivat vaatimuksianne. asiakas: Asiakkaan nimi: Selvä, ei ongelmaa. Kiitos: Asiakas: Kiitos, että tavoititte meidät, hyvää päivänjatkoa.</w:t>
      </w:r>
    </w:p>
    <w:p>
      <w:r>
        <w:rPr>
          <w:b/>
        </w:rPr>
        <w:t xml:space="preserve">Tulos</w:t>
      </w:r>
    </w:p>
    <w:p>
      <w:r>
        <w:t xml:space="preserve">asiakas: Asiakas: Mieluummin yksi yhteys.</w:t>
      </w:r>
    </w:p>
    <w:p>
      <w:r>
        <w:rPr>
          <w:b/>
        </w:rPr>
        <w:t xml:space="preserve">Esimerkki 7.4478</w:t>
      </w:r>
    </w:p>
    <w:p>
      <w:r>
        <w:t xml:space="preserve">asiakas: Miten voin auttaa?  __ agentti: Asiakas: Toki, voinko saada tietää matkapäivänne? asiakas: Asiakas: Matkapäivät ovat 28.12. ja 30.12. asiamies: Mihin aikaan? Asiakas: Valitettavasti kyseisinä päivinä ei ole saatavilla lentoja. asiakas: Valitettavasti kyseisinä päivinä ei ole saatavilla lentoja: Asiakas: Kiitos: Asiakas: Kiitos, että tavoititte meidät. Saanko tietää nimenne. asiakas: Olen Jeffrey Edwards.</w:t>
      </w:r>
    </w:p>
    <w:p>
      <w:r>
        <w:rPr>
          <w:b/>
        </w:rPr>
        <w:t xml:space="preserve">Tulos</w:t>
      </w:r>
    </w:p>
    <w:p>
      <w:r>
        <w:t xml:space="preserve">asiakas: IAD:stä BOS:iin: Varaa lippu IAD:stä BOS:iin.</w:t>
      </w:r>
    </w:p>
    <w:p>
      <w:r>
        <w:rPr>
          <w:b/>
        </w:rPr>
        <w:t xml:space="preserve">Esimerkki 7.4479</w:t>
      </w:r>
    </w:p>
    <w:p>
      <w:r>
        <w:t xml:space="preserve">asiakas: Hei.  __ asiakas: Agentti: Haluaisin varata lentoliput HOU:sta DEN:hen tapaamaan setääni: Totta kai, autan teitä siinä. Voisitteko kertoa haluamanne matkustuspäivämäärät? asiakas: Agentti: Matkapäiväni ovat 25. ja 27. joulukuuta: Asiakas: Saanko tietää nimenne? Asiakas: Olen Kenneth White: Kumman luokan valitsette, turistiluokan vai business-luokan? asiakas: Missä luokassa haluatte matkustaa? Asiamies: Minulle kelpaa mikä tahansa luokka: Onko teillä muita toivomuksia? Asiakas: Ei: Delta Airlinesilla on jatkolento 1029, jonka hinta on 100. Jatkanko varauksen tekemistä? asiakas: Asiakas: Voitte jatkaa varausta. agentti: Varaus tehdään turistiluokassa. asiakas: Thank you for your assistance.  agent: Kiitos yhteydenotostanne, turvallista matkaa.</w:t>
      </w:r>
    </w:p>
    <w:p>
      <w:r>
        <w:rPr>
          <w:b/>
        </w:rPr>
        <w:t xml:space="preserve">Tulos</w:t>
      </w:r>
    </w:p>
    <w:p>
      <w:r>
        <w:t xml:space="preserve">agentti: Hei. Miten voin auttaa teitä tänään?</w:t>
      </w:r>
    </w:p>
    <w:p>
      <w:r>
        <w:rPr>
          <w:b/>
        </w:rPr>
        <w:t xml:space="preserve">Esimerkki 7.4480</w:t>
      </w:r>
    </w:p>
    <w:p>
      <w:r>
        <w:t xml:space="preserve">asiakas: Asiakas: Hei, olen Richard Wilson. asiamies: Hei, miten voin olla avuksi tänään? Asiamies: Aion aloittaa uuden kahvilan New Yorkissa, EWR:ssä, joten voisitteko varata lipun Las Vegasista, LAS:stä? Asiakas: Toki, voisitteko kertoa matkanne päivämäärät? asiakas: Voisitteko kertoa matkanne päivämäärän? Asiamies: Suunnitellut matkapäiväni ovat 10/11 ja 10/13. Agentti: Mihin mennessä? Asiakas: Onko teillä muita tarkennuksia? Tarkista lento, jonka hintaraja on 200.  __ asiakas: Agentti: Varatkaa lippuni tälle lennolle. agentti: Varatkaa lippuni tälle lennolle: Asiakas: Toki, varauksenne on vahvistettu. asiakas: Kiitos nopeasta vastauksestanne. agentti: Kiitos, että valitsitte meidät.</w:t>
      </w:r>
    </w:p>
    <w:p>
      <w:r>
        <w:rPr>
          <w:b/>
        </w:rPr>
        <w:t xml:space="preserve">Tulos</w:t>
      </w:r>
    </w:p>
    <w:p>
      <w:r>
        <w:t xml:space="preserve">agentti: Lento on 100, ja lennon numero on 1005. Varaanko sen?</w:t>
      </w:r>
    </w:p>
    <w:p>
      <w:r>
        <w:rPr>
          <w:b/>
        </w:rPr>
        <w:t xml:space="preserve">Esimerkki 7.4481</w:t>
      </w:r>
    </w:p>
    <w:p>
      <w:r>
        <w:t xml:space="preserve">asiakas: Asiakas: Päivää. asiamies: Päivää, miten voin auttaa teitä tänään?Asiakas: Päivää: Agentti: Haluaisin varata lipun ORD:stä LAS:iin, voisitteko auttaa minua? agentti: Haluaisin varata lipun ORD:stä LAS:iin: Totta kai, kertokaa matkanne päivämäärät.  __ agentti: Asiakas: Onko sinulla jokin lentoyhtiö, jota haluat? Tarvitsen yhden jatkolennon. Minulla ei ole muita mieltymyksiä. agentti: Onko muita vaatimuksia? asiakas: Asiakas: Minulla ei ole muita vaatimuksia. agentti: Asiakas: Voitteko kertoa nimenne, jotta voisimme jatkaa? William Thompson: Southwest Airlinesilla on jatkolento numerolla 1016 hintaan 200, jatkanko? asiakas: Asiakas: Hyvä on, voitte jatkaa: Asiakas: Teidän lippunne on varattu turistiluokkaan. asiakas: Kiitos palveluistanne. agentti: Kiitos, että valitsitte meidät.</w:t>
      </w:r>
    </w:p>
    <w:p>
      <w:r>
        <w:rPr>
          <w:b/>
        </w:rPr>
        <w:t xml:space="preserve">Tulos</w:t>
      </w:r>
    </w:p>
    <w:p>
      <w:r>
        <w:t xml:space="preserve">asiakas: Joulukuun 10. ja 12. päivä.</w:t>
      </w:r>
    </w:p>
    <w:p>
      <w:r>
        <w:rPr>
          <w:b/>
        </w:rPr>
        <w:t xml:space="preserve">Esimerkki 7.4482</w:t>
      </w:r>
    </w:p>
    <w:p>
      <w:r>
        <w:t xml:space="preserve">asiakas: Asiakas: Päivää, olen Samuel Wright. asiamies: Päivää, miten voin auttaa teitä tänään? asiakas: Olen Samuel Wright: Minun on varattava lippu tapaamaan ystävääni ja hänen siskoaan, ja tarkoitus on käydä Om Sai Mandirissa 09/12. Voisitteko varata meno-paluulipun 14.9. agentti: Voisitteko varata paluulipun 14.9: Asiakas: Toki, saanko tietää lähtö- ja kohdelentokenttänne koodit? asiakas: Kyllä: Asiamies: Hyvä on, lähtö- ja määräpaikkakoodini ovat LGA ja JFK. agentti: Asiakas: Hyvä on, haluatteko jonkin jatkoyhteysrajoituksen? Asiakas: Ei: Tarvitsen jatkoyhteyden matkan välissä. agentti: ok, olkaa hyvä ja odottakaa. asiakas: Toki. agentti: Odottakaa, olkaa hyvä ja odottakaa: Kiitos odotuksesta, löysimme lennon jatkoyhteydellä Deltan lentoyhtiöltä ja hinta on 200.  __ agentti: Asiakas: Lippunne on vahvistettu ja lennon numero on 1008. Asiakas: Kiitos ystävällisestä avusta. agentti: Asiakas: Kiitos, että lähestyitte meitä.</w:t>
      </w:r>
    </w:p>
    <w:p>
      <w:r>
        <w:rPr>
          <w:b/>
        </w:rPr>
        <w:t xml:space="preserve">Tulos</w:t>
      </w:r>
    </w:p>
    <w:p>
      <w:r>
        <w:t xml:space="preserve">asiakas: Voit jatkaa varauksen tekemistä.</w:t>
      </w:r>
    </w:p>
    <w:p>
      <w:r>
        <w:rPr>
          <w:b/>
        </w:rPr>
        <w:t xml:space="preserve">Esimerkki 7.4483</w:t>
      </w:r>
    </w:p>
    <w:p>
      <w:r>
        <w:t xml:space="preserve">asiakas: Asiakas: Päivää. asiamies: Päivää, miten voin auttaa? Agentti: Koska kokoukseni lykkääntyi asiakkaani kanssa, voisitteko auttaa minua peruuttamaan olemassa olevan varaukseni? agentti: Voisitteko auttaa minua peruuttamaan olemassa olevan varaukseni? Asiakas: Toki, olen täällä auttamassa teitä siinä, voinko saada tietää hyvän nimenne, jotta voin jatkaa eteenpäin? asiakas: Voisitteko auttaa minua? Asiakas: Olen Eric Harris:  Harris Harris: Olen tarkistanut varausluettelon peruuttaakseni lippunne, mutta en löytänyt yhtään varausta, jossa olisi teidän nimenne.  __ agentti: Agentti: Kiitos, että otitte yhteyttä.</w:t>
      </w:r>
    </w:p>
    <w:p>
      <w:r>
        <w:rPr>
          <w:b/>
        </w:rPr>
        <w:t xml:space="preserve">Tulos</w:t>
      </w:r>
    </w:p>
    <w:p>
      <w:r>
        <w:t xml:space="preserve">asiakas: Asiakas: Selvä, ei ongelmia. Kiitos tarkistuksesta.</w:t>
      </w:r>
    </w:p>
    <w:p>
      <w:r>
        <w:rPr>
          <w:b/>
        </w:rPr>
        <w:t xml:space="preserve">Esimerkki 7.4484</w:t>
      </w:r>
    </w:p>
    <w:p>
      <w:r>
        <w:t xml:space="preserve">asiakas: Asiakas: Päivää. asiamies: Päivää, miten voin auttaa teitä? Olen Catherine Clark Detroitista. Haluan tehdä varauksen LGA:sta DTW:hen. Voisitteko auttaa minua tässä? agentti: Asiakas: Toki, milloin aiotte matkustaa? Asiamies: Kiitos, matkapäiväni ovat 16.11.-18.11. Agentti: Kiitos: Tarvitsetteko välilaskuja?  __ agentti: Asiakas: Kiitos tiedoista, olkaa hyvä ja odottakaa. asiakas: Kiitos: Asiakas: Toki: Asiakas: Mainittuina päivinä ei ole saatavilla lentoa. asiakas: Ei ole saatavilla lentoa: Asiakas: Selvä, ei ongelmaa. Kiitos tiedoista. agentti: Kiitos.</w:t>
      </w:r>
    </w:p>
    <w:p>
      <w:r>
        <w:rPr>
          <w:b/>
        </w:rPr>
        <w:t xml:space="preserve">Tulos</w:t>
      </w:r>
    </w:p>
    <w:p>
      <w:r>
        <w:t xml:space="preserve">asiakas: Ei, tarvitsen suoran lennon.</w:t>
      </w:r>
    </w:p>
    <w:p>
      <w:r>
        <w:rPr>
          <w:b/>
        </w:rPr>
        <w:t xml:space="preserve">Esimerkki 7.4485</w:t>
      </w:r>
    </w:p>
    <w:p>
      <w:r>
        <w:t xml:space="preserve">asiakas: Hei.  __ asiakas: Agentti: Haluan muuttaa äskettäisen varaukseni, voisitteko auttaa minua siinä? asiamies: Voisitteko auttaa minua siinä? Asiakas: Toki, antakaa minulle nimenne, jotta voin tarkistaa varauksen? asiakas: Thomas Campbell: Asiakas: Valitan, teidän nimellänne ei ole varausta. asiakas: Agentti: Ei mitään ongelmaa, kiitos tiedoista. asiamies: Ei, kiitos: Asiakas: Kiitos, että otitte yhteyttä.</w:t>
      </w:r>
    </w:p>
    <w:p>
      <w:r>
        <w:rPr>
          <w:b/>
        </w:rPr>
        <w:t xml:space="preserve">Tulos</w:t>
      </w:r>
    </w:p>
    <w:p>
      <w:r>
        <w:t xml:space="preserve">agentti: Päivää, miten voin auttaa?</w:t>
      </w:r>
    </w:p>
    <w:p>
      <w:r>
        <w:rPr>
          <w:b/>
        </w:rPr>
        <w:t xml:space="preserve">Esimerkki 7.4486</w:t>
      </w:r>
    </w:p>
    <w:p>
      <w:r>
        <w:t xml:space="preserve">asiakas: Agentti: Hei. Miten voin auttaa? SEA:sta LGA:han. Voisitteko auttaa minua varauksen tekemisessä? agentti: Asiakas: Toki, voisitteko antaa matkanne päivämäärät? asiakas: Voisitteko antaa matkanne päivämäärät? Matkapäiväni ovat 20.1.-22.1. Agentti: Mihin aikaan matkustatte? Asiakas: Tarvitsetteko yhteyksiä? Asiamies: Jos haluatte, että minulla on jatkolento: Asiakas: Onko muita toiveita? Asiamies: Haluan matkustaa normaalihintaisella lentoyhtiöllä. agentti: Haluan matkustaa normaalihintaisella lentoyhtiöllä: Asiakas: Onko teillä jokin luokkatoive? Agentti: Ei: Saanko tietää nimenne?  __ agentti: Suora lento numero 1008 hintaan 100 turistiluokassa on saatavilla. Sopiiko se? asiakas: Asiakas: Kyllä, olkaa hyvä ja jatkakaa: Asiakas: Lippunne on varattu: Kiitos, että autoitte minua.</w:t>
      </w:r>
    </w:p>
    <w:p>
      <w:r>
        <w:rPr>
          <w:b/>
        </w:rPr>
        <w:t xml:space="preserve">Tulos</w:t>
      </w:r>
    </w:p>
    <w:p>
      <w:r>
        <w:t xml:space="preserve">asiakas: Samuel Anderson.</w:t>
      </w:r>
    </w:p>
    <w:p>
      <w:r>
        <w:rPr>
          <w:b/>
        </w:rPr>
        <w:t xml:space="preserve">Esimerkki 7.4487</w:t>
      </w:r>
    </w:p>
    <w:p>
      <w:r>
        <w:t xml:space="preserve">asiakas: Agentti: Hei. Miten voin auttaa? Tapaamisohjelmaani lykättiin, joten minun on muutettava varaustani. Voitteko auttaa minua? Asiakas: Saanko tietää nimenne? Asiakas: Olen Samantha Parker: Asiakas: Nimellänne on varaus, kertokaa haluamanne matkustuspäivämäärät. asiakas: Asiamies: Lähtisin 30. kesäkuuta ja palaisin 2. heinäkuuta. agentti: Saanko tietää haluamanne lentokenttäkoodin?  __ agentti: Asiakas: Olen pahoillani, mutta haluamillanne matkapäivillä ei ole lentoa. asiakas: Asiamies: Ei se mitään, kiitos avustanne. agentti: Kiitos, että valitsitte meidät.</w:t>
      </w:r>
    </w:p>
    <w:p>
      <w:r>
        <w:rPr>
          <w:b/>
        </w:rPr>
        <w:t xml:space="preserve">Tulos</w:t>
      </w:r>
    </w:p>
    <w:p>
      <w:r>
        <w:t xml:space="preserve">asiakas: Lähtöpaikkani on SFO ja määränpääni EWR.</w:t>
      </w:r>
    </w:p>
    <w:p>
      <w:r>
        <w:rPr>
          <w:b/>
        </w:rPr>
        <w:t xml:space="preserve">Esimerkki 7.4488</w:t>
      </w:r>
    </w:p>
    <w:p>
      <w:r>
        <w:t xml:space="preserve">asiakas: Hei. Olen Gary Evans. asiamies: Päivää, miten voin auttaa teitä? asiakas: Agentti: Haluaisin tavata ystäväni Houstonissa, auttaisitteko minua varaamaan lentoliput MCO:sta HOU:hun? agentti: MCO:sta HOU:hun: Asiakas: Toki, lennon varaamista varten tarvitsemme matkustuspäivämääränne? asiakas: Kyllä: Asiamies: Matkapäiväni ovat 23.08. ja 25.08: Lentoyhtiö Frontier Airlinesilla on jatkolento, jonka hinta on 100. Sopiiko se teille?  __ agentti: Asiakas: Varauksenne on tehty lennon numerolla 1006. asiakas: Asiamies: Kiitos, että autoitte minua: Kiitos, että valitsitte meidät.</w:t>
      </w:r>
    </w:p>
    <w:p>
      <w:r>
        <w:rPr>
          <w:b/>
        </w:rPr>
        <w:t xml:space="preserve">Tulos</w:t>
      </w:r>
    </w:p>
    <w:p>
      <w:r>
        <w:t xml:space="preserve">asiakas: Voit jatkaa varauksen tekemistä.</w:t>
      </w:r>
    </w:p>
    <w:p>
      <w:r>
        <w:rPr>
          <w:b/>
        </w:rPr>
        <w:t xml:space="preserve">Esimerkki 7.4489</w:t>
      </w:r>
    </w:p>
    <w:p>
      <w:r>
        <w:t xml:space="preserve">asiakas: Tarvitsetteko meiltä apua? asiakas: Haloo: Agentti: Voitteko auttaa minua varaamaan lennon ORD:stä ATL:ään? Asiakas: Toki, voisitteko kertoa lähtö- ja tulopäivänne? asiakas: Voisitteko kertoa lähtö- ja tulopäivänne? Asiamies: Kiitos, matkapäiväni ovat 3. huhtikuuta ja 5. huhtikuuta. agentti: Asiakas: Okei, voisinko saada nimenne, kiitos? Asiakas: Olen Gary Taylor: Okei, tarvitsetteko suoran vai jatkolennon? asiakas: Agentti: Suoralla lennolla tai yhdellä jatkolennolla: Asiakas: Okei, onko teillä muita tarkennuksia? Asiakas: Kyllä: Asiakas: Minulla ei ole muita eritelmiä. asiamies: Minulla ei ole muita eritelmiä: Frontier-lentoyhtiön lennon numero 1014 turistiluokassa, jonka hinta on 200 ja jatkoyhteys 1, sopiiko se teille? asiakas: Kyllä, kiitos: Kyllä, jatkakaa varauksen tekemistä.  __ asiakas: Asiakas: Kiitos avusta: Asiakas: Kiitos, että otitte yhteyttä palveluumme.</w:t>
      </w:r>
    </w:p>
    <w:p>
      <w:r>
        <w:rPr>
          <w:b/>
        </w:rPr>
        <w:t xml:space="preserve">Tulos</w:t>
      </w:r>
    </w:p>
    <w:p>
      <w:r>
        <w:t xml:space="preserve">agentti: Varauksenne on vahvistettu. Lähtöaika on klo 6:00 ja saapumisaika on klo 10:00.</w:t>
      </w:r>
    </w:p>
    <w:p>
      <w:r>
        <w:rPr>
          <w:b/>
        </w:rPr>
        <w:t xml:space="preserve">Esimerkki 7.4490</w:t>
      </w:r>
    </w:p>
    <w:p>
      <w:r>
        <w:t xml:space="preserve">asiakas: Tarvitsetteko meiltä apua? asiakas: Haloo: Agentti: Minun täytyy matkustaa LAX:stä HOU:hun, voitteko auttaa minua? agentti: Asiakas: Toki, voisitteko kertoa lähtö- ja tulopäivänne? asiakas: Voisitteko kertoa lähtö- ja tulopäivänne? Agentti: Matkapäiväni ovat 10.-12. toukokuuta: Asiakas: Okei, voisinko saada nimenne, kiitos? Betty Parker: Okei, tarvitsetteko suoran vai jatkolennon? asiakas: Tarvitsen yhdensuuntaisen jatkolennon.  __ asiakas: Agentti: Ei: Asiakas: Spirit-lentoyhtiön turistiluokka lennolla numero 1020 on saatavilla, jonka hinta on 100 ja jatkoyhteys 1, sopiiko se teille? asiakas: Kyllä, kiitos: Asiakas: Okei, jatkakaa: Okei, varauksenne on vahvistettu. Lähtöaika on klo 16:00 ja saapumisaika on klo 2:00. asiakas: Asiakas: Kiitos: Asiakas: Olkaa hyvä, hyvää päivänjatkoa.</w:t>
      </w:r>
    </w:p>
    <w:p>
      <w:r>
        <w:rPr>
          <w:b/>
        </w:rPr>
        <w:t xml:space="preserve">Tulos</w:t>
      </w:r>
    </w:p>
    <w:p>
      <w:r>
        <w:t xml:space="preserve">agentti: Okei, onko teillä muita vaatimuksia?</w:t>
      </w:r>
    </w:p>
    <w:p>
      <w:r>
        <w:rPr>
          <w:b/>
        </w:rPr>
        <w:t xml:space="preserve">Esimerkki 7.4491</w:t>
      </w:r>
    </w:p>
    <w:p>
      <w:r>
        <w:t xml:space="preserve">asiakas: Agentti: Hei. Miten voin auttaa teitä? Haluan matkustaa ATL:stä BOS:iin. Voitteko auttaa minua varaamaan lentoliput?  __ asiakas: Asiamies: Haluan matkustaa lennolla 14.12. ja 16.12. Agentti: Haluan matkustaa lennolla 14.12. ja 16.12: Asiakas: Saanko tietää liityntärajanne? Agentti: Haluan, että minulla on jatkolento. agentti: Asiakas: Saanko tietää nimenne? Matthew Williams. asiamies: Tässä on jatkolento, jonka hinta on 100 ja lennon numero 1001 Hawaiian Airlinessa. Jatkanko varauksen tekemistä? asiakas: Asiamies: Hyvä on, jatkakaa varausta. agentti: Asiakas: Lippunne on vahvistettu: Kiitos. agentti: Asiakas: Kiitos, että otitte yhteyttä.</w:t>
      </w:r>
    </w:p>
    <w:p>
      <w:r>
        <w:rPr>
          <w:b/>
        </w:rPr>
        <w:t xml:space="preserve">Tulos</w:t>
      </w:r>
    </w:p>
    <w:p>
      <w:r>
        <w:t xml:space="preserve">agentti: Saanko tietää matkapäivänne?</w:t>
      </w:r>
    </w:p>
    <w:p>
      <w:r>
        <w:rPr>
          <w:b/>
        </w:rPr>
        <w:t xml:space="preserve">Esimerkki 7.4492</w:t>
      </w:r>
    </w:p>
    <w:p>
      <w:r>
        <w:t xml:space="preserve">asiakas: Asiakas: Hei: Asiakas: Carol Thompson täällä. asiamies: Miten voin auttaa teitä tänään? asiakas: Carol Thompson täällä: Agentti: Haluaisin varata lipun PHL:stä DEN:iin, voitteko auttaa minua siinä? agentti: Haluaisin varata lipun PHL:stä DEN:iin: Asiakas: Toki, voisitteko kertoa matkapäivänne? asiak: Agentti: Matkapäiväni ovat 01/09-01/11. Agentti: Matkapäiväni ovat 01/09-01/11: Asiakas: Onko teillä jokin luokkatoive? Agentti: Ei, kiitos: Carol Thompson, saatavilla on lento hintaan 100 ja yhteys on 1 Frontier-lentoyhtiön kanssa. Haluatteko, että jatkan varauksen tekemistä? asiakas: Jatkakaa, olkaa hyvä.  __ asiakas: Asiakas: Kiitos: Asiakas: Kiitos, että tavoititte meidät.</w:t>
      </w:r>
    </w:p>
    <w:p>
      <w:r>
        <w:rPr>
          <w:b/>
        </w:rPr>
        <w:t xml:space="preserve">Tulos</w:t>
      </w:r>
    </w:p>
    <w:p>
      <w:r>
        <w:t xml:space="preserve">agentti: 1014.</w:t>
      </w:r>
    </w:p>
    <w:p>
      <w:r>
        <w:rPr>
          <w:b/>
        </w:rPr>
        <w:t xml:space="preserve">Esimerkki 7.4493</w:t>
      </w:r>
    </w:p>
    <w:p>
      <w:r>
        <w:t xml:space="preserve">asiakas: Hei.  __ asiakas: Asiamies: Haluan peruuttaa varaukseni, koska en pysty matkustamaan terveysongelmien vuoksi, joten auttakaa minua peruuttamaan varaus. asiamies: Haluan peruuttaa varaukseni, koska en pysty matkustamaan terveysongelmien vuoksi: Asiakas: Toki, autan teitä: Asiamies: Jos asiakas haluaa peruuttaa matkan, hän voi tehdä sen itse: Asiakas: Saanko tietää nimenne, jotta voin tarkistaa varauksenne: Asiamies: Tein varauksen aiemmin nimellä Justin Miller. asiamies: Miller: Okei, odottakaa hetki, tarkistan varauksenne tilan ja palaan asiaan. asiakas: Asiakas: Toki: Justin Miller, olemme käyneet läpi varausluettelomme, mutta emme löytäneet nimellänne olevaa varausta peruutusta varten. asiakas: Asiamies: Ei mitään ongelmaa, kiitos tuestanne. agentti: Ei mitään ongelmaa, kiitos tuestanne: Kiitos, että tavoititte meidät.</w:t>
      </w:r>
    </w:p>
    <w:p>
      <w:r>
        <w:rPr>
          <w:b/>
        </w:rPr>
        <w:t xml:space="preserve">Tulos</w:t>
      </w:r>
    </w:p>
    <w:p>
      <w:r>
        <w:t xml:space="preserve">agentti: Päivää, miten voin auttaa teitä tänään?</w:t>
      </w:r>
    </w:p>
    <w:p>
      <w:r>
        <w:rPr>
          <w:b/>
        </w:rPr>
        <w:t xml:space="preserve">Esimerkki 7.4494</w:t>
      </w:r>
    </w:p>
    <w:p>
      <w:r>
        <w:t xml:space="preserve">asiakas: Asiakas: Päivää. asiamies: Päivää, miten voin auttaa? Asiakas: Olen James Moore: Moore: Okei: Voitteko auttaa minua? asiamies: Asiakas: Toki, antakaa lähteenne. asiakas: Voitte auttaa minua: Lähteeni on Chicago, ORD. asiamies: Missä on lähteeni? Asiakas: Ok, Saanko tietää matkapäivänne? asiakas: Mihin aikaan haluatte matkustaa? Matkapäiväni ovat 13.07.-15.07.15.  __ asiakas: Ys, I need halt. agent: Ok, odottakaa hetki. asiakas: Asiakas: Toki: Kiitos ajastanne, löysimme lennon 1008 UA-koneeseen hintaan 100. Jatkanko varauksen tekemistä pysähdyksellä? asiakas: Okei, voitte jatkaa. agentti: Ok, lippu on varattu. asiakas: Kiitos. agentti: Kiitos, että käytitte meitä.</w:t>
      </w:r>
    </w:p>
    <w:p>
      <w:r>
        <w:rPr>
          <w:b/>
        </w:rPr>
        <w:t xml:space="preserve">Tulos</w:t>
      </w:r>
    </w:p>
    <w:p>
      <w:r>
        <w:t xml:space="preserve">agentti: Okei, tarvitsetko pysäytystä?</w:t>
      </w:r>
    </w:p>
    <w:p>
      <w:r>
        <w:rPr>
          <w:b/>
        </w:rPr>
        <w:t xml:space="preserve">Esimerkki 7.4495</w:t>
      </w:r>
    </w:p>
    <w:p>
      <w:r>
        <w:t xml:space="preserve">asiakas: Hei.  __ asiakas: Haluan varata lentoliput Washingtonista Oaklandiin tapaamaan lapsuudenystävääni. Voitteko auttaa minua jatkolennon varaamisessa? asiamies: Okei, autan teitä siinä. Saanko tietää suunnitellun matkanne päivämäärät? asiakas: Kiitos. Matkapäiväni ovat 26. toukokuuta ja 28. toukokuuta. agentti: Asiakas: Saanko tietää lentokenttäkoodinne? Asiamies: Lähtö- ja kohdelentokenttäni koodit ovat IAD ja OAK. agentti: Asiakas: Odottakaa hetki: Asiakas: Toki: Lentokenttäkoodienne perusteella. Löysin Spirit airlinesin lennon, jolla on yhteysraja 1. Voinko jatkaa lipun varaamista? asiakas: Jatkakaa varausta. agentti: Olen vahvistanut lippunne turistiluokassa ja lennon numerolla 1009. asiakas: Asiamies: Kiitos, että autoitte minua: Asiakas: Kiitos, että lähestyitte meitä. Turvallista matkaa.</w:t>
      </w:r>
    </w:p>
    <w:p>
      <w:r>
        <w:rPr>
          <w:b/>
        </w:rPr>
        <w:t xml:space="preserve">Tulos</w:t>
      </w:r>
    </w:p>
    <w:p>
      <w:r>
        <w:t xml:space="preserve">agentti: Hei. Miten voin auttaa teitä tänään?</w:t>
      </w:r>
    </w:p>
    <w:p>
      <w:r>
        <w:rPr>
          <w:b/>
        </w:rPr>
        <w:t xml:space="preserve">Esimerkki 7.4496</w:t>
      </w:r>
    </w:p>
    <w:p>
      <w:r>
        <w:t xml:space="preserve">asiakas: Hei.  __ asiakas: Asiakas: Nicole Thomas: Asiakas: Okei: Asiamies: Minun on mentävä New Yorkiin elokuvan kuvauksia varten: Asiakas: Hyvä on, saanko tietää matkanne päivämäärät? asiakas: Hyvä on: Asiamies: Lähtöpäiväni on 01/03 ja varatkaa myös paluulippu 01/05. Asiamies: Voisitteko varata minulle matkalipun 01/05? Asiakas: Hyvä on, saanko tietää määränpäänne koodin? Asiakas: Hyvä on: Asiamies: Määränpäälentokenttäni on JFK. asiamies: Asiakas: Löysin lennon, jonka hinta on 100 ja jatkoyhteysrajoitus on 1 ja jonka reitittää Havaijin lentoyhtiö lentonumerolla 1027. Asiakas: Asiamies: Vahvistakaa tämä lentolippu minun nimelläni. agentti: Ok, lippusi on varattu. asiakas: Kiitos, että autoitte minua. agentti: Kiitos, että tavoititte meidät.</w:t>
      </w:r>
    </w:p>
    <w:p>
      <w:r>
        <w:rPr>
          <w:b/>
        </w:rPr>
        <w:t xml:space="preserve">Tulos</w:t>
      </w:r>
    </w:p>
    <w:p>
      <w:r>
        <w:t xml:space="preserve">agentti: Hei. Voitteko kertoa, miten voin auttaa teitä?</w:t>
      </w:r>
    </w:p>
    <w:p>
      <w:r>
        <w:rPr>
          <w:b/>
        </w:rPr>
        <w:t xml:space="preserve">Esimerkki 7.4497</w:t>
      </w:r>
    </w:p>
    <w:p>
      <w:r>
        <w:t xml:space="preserve">asiakas: Asiakas: Hei, olen James Turner. agentti: Hei, miten voin auttaa teitä? Las Vegas, NV - LAS. Voisitteko varata lipun, jonka hintaraja on 1000? agentti: Voisitteko kertoa minulle matkan päivämäärät?  __ agentti: Asiakas: Kertokaa minulle lähtöpaikkanne? Agentti: Lähtöpaikkani on DC - DCA. asiamies: Asiakas: Okei, odottakaa hetki: Asiakas: Toki: Asiakas: Kiitos, että odotitte, valitettavasti tiedoistanne ei löytynyt lentoja. asiakas: Asiakas: Selvä, ei hätää. Kiitos ystävällisistä tiedoistanne. agentti: Kiitos, että yhdistitte meidät.</w:t>
      </w:r>
    </w:p>
    <w:p>
      <w:r>
        <w:rPr>
          <w:b/>
        </w:rPr>
        <w:t xml:space="preserve">Tulos</w:t>
      </w:r>
    </w:p>
    <w:p>
      <w:r>
        <w:t xml:space="preserve">asiakas: Matkapäiväni ovat 22.04. ja 24.04.</w:t>
      </w:r>
    </w:p>
    <w:p>
      <w:r>
        <w:rPr>
          <w:b/>
        </w:rPr>
        <w:t xml:space="preserve">Esimerkki 7.4498</w:t>
      </w:r>
    </w:p>
    <w:p>
      <w:r>
        <w:t xml:space="preserve">asiakas: Hei. Nimeni on Virginia Perez.  __ asiakas: Perez Perez: Haluan lähteä lomamatkalle New Yorkiin. Voitteko auttaa minua varaamaan lentolipun 21.11: Totta kai, autamme sinua varauksen tekemisessä. Paljonko teillä on varaa tähän matkaan? asiakas: Asiamies: Minulla on varaa enintään 1000: Tarvitsetteko myös meno-paluulippua? asiakas: Agentti: Kyllä, palaan 23.11. agentti: Kyllä, palaan 23.11: Asiakas: Okei, antakaa minulle lentokenttäkoodinne, jotta voin tarkistaa saatavuuden. asiakas: Okei: Lentokenttäkoodini ovat EWR:stä JFK:hon. asiamies: Asiakas: Onko teillä muita pyyntöjä, jotka on täytettävä? asiakas: Onko teillä muita pyyntöjä, jotka on täytettävä? Asiakas: Tarvitsen välilaskun matkallani. agentti: Asiakkaan nimi: Tarvitsen välilaskun matkallani: Asiakas: Okei Virginia, anna minulle hetki aikaa, niin otan yhteyttä. asiakas: Asiakas: Toki: Asiakas: Valitettavasti teille on ilmoitettava, että lentoa, jossa on yksi välilasku, ei ole saatavilla. asiakas: Selvä, ei ongelmia. Kiitos: Asiakas: Kiitos, että tavoititte palvelumme.</w:t>
      </w:r>
    </w:p>
    <w:p>
      <w:r>
        <w:rPr>
          <w:b/>
        </w:rPr>
        <w:t xml:space="preserve">Tulos</w:t>
      </w:r>
    </w:p>
    <w:p>
      <w:r>
        <w:t xml:space="preserve">agentti: Hei. Virginia Perez, miten voin auttaa teitä tänään?</w:t>
      </w:r>
    </w:p>
    <w:p>
      <w:r>
        <w:rPr>
          <w:b/>
        </w:rPr>
        <w:t xml:space="preserve">Esimerkki 7.4499</w:t>
      </w:r>
    </w:p>
    <w:p>
      <w:r>
        <w:t xml:space="preserve">asiakas: Agentti: Hei. Miten voin auttaa teitä? Agentti: Voisitteko tehdä varauksen nimellä Raymond Smith: Asiakas: Toki: Asiakas: Suosin normaalihintaisia lentoyhtiöitä: Lentokenttäkoodinne, kiitos: Asiakas: Lentokenttäkoodini ovat: DEN-BOS. agentti: Asiakas: Kertokaa nyt matkanne päivämäärät: Asiamies: Matkapäiväni ovat 11. ja 13. marraskuuta. asiamies: Mihin aikaan? Asiakas: Onko teillä muita mieltymyksiä? Asiamies: Tarvitsen lennon, jossa on yksi jatkoyhteys. asiamies: Kiitos kärsivällisyydestänne. Olen löytänyt normaalihintaisen lentoyhtiön eli United airlinesin, joka lentää yhdellä jatkoyhteydellä. asiakas: Asiakas: Hyvä on, jatka varauksen tekemistä: Kyllä, olen vahvistanut lentolippunne lennolla numero 1005.  __ agentti: Agentti: Kiitos.</w:t>
      </w:r>
    </w:p>
    <w:p>
      <w:r>
        <w:rPr>
          <w:b/>
        </w:rPr>
        <w:t xml:space="preserve">Tulos</w:t>
      </w:r>
    </w:p>
    <w:p>
      <w:r>
        <w:t xml:space="preserve">asiakas: Kiitos palvelustanne.</w:t>
      </w:r>
    </w:p>
    <w:p>
      <w:r>
        <w:rPr>
          <w:b/>
        </w:rPr>
        <w:t xml:space="preserve">Esimerkki 7.4500</w:t>
      </w:r>
    </w:p>
    <w:p>
      <w:r>
        <w:t xml:space="preserve">asiakas: Päivää. agentti: Päivää, miten voin palvella teitä tänään?  __ agentti: Asiakas: Toki, autamme mielellämme. asiakas: Totta kai, autamme mielellämme: Asiakas: Kiitos: Asiakas: Saanko kysyä, minä päivinä haluaisitte matkustaa? asiakas: Saanko kysyä, minä päivänä haluaisitte matkustaa? Asiamies: Paljonko voitte käyttää lentolippuihin? asiakas: Paljonko voitte käyttää lentolippuihin? asiakas: Paljonko voitte käyttää lentolippuihin? asiakas: Paljonko voitte käyttää lentolippuihin? Agentti: Voin käyttää enintään 5000: UA airlines, lento numero 1023 ja hinta 100 yhdellä välilaskulla. Jatkanko matkaa? asiakas: Asiamies: Varatkaa se: Lippunne on varattu. asiakas: Kiitos, että autoitte minua. agentti: Kiitos, että lähestyitte meitä.</w:t>
      </w:r>
    </w:p>
    <w:p>
      <w:r>
        <w:rPr>
          <w:b/>
        </w:rPr>
        <w:t xml:space="preserve">Tulos</w:t>
      </w:r>
    </w:p>
    <w:p>
      <w:r>
        <w:t xml:space="preserve">asiakas: Catherine Hernandezin nimellä CLT - OAK: Voitteko auttaa minua varaamaan lentoliput?</w:t>
      </w:r>
    </w:p>
    <w:p>
      <w:r>
        <w:rPr>
          <w:b/>
        </w:rPr>
        <w:t xml:space="preserve">Esimerkki 7.4501</w:t>
      </w:r>
    </w:p>
    <w:p>
      <w:r>
        <w:t xml:space="preserve">asiakas: Agentti: Päivää. Miten voin auttaa teitä tänään? asiakas: Agentti: Haluan muuttaa olemassa olevan varaukseni kohdelentokenttäkoodeja, voisitteko auttaa minua? agentti: Asiakas: Odottakaa hetki, tarkistan tietonne. asiakas: Asiakas: Hyvä on, odotan vastaustanne. agentti: Hyvä on: Asiakas: Ilmoittakaa minulle matkanne yksityiskohdat: Matkan suunnitellut päivämäärät ovat 10/08 ja 10/10.  __ asiakas: Asiamies: Toki, sijaintikenttäni lentokenttäkoodit ovat PHX ja DCA. asiamies: Kyllä: Asiakas: On saatavilla lento, jossa on yksi jatkoyhteys ja jonka hinta on 200, voinko jatkaa sen kanssa?". asiakas: Asiakas: "Voin tehdä sen, jos haluatte: Asiakas: Hyvä on, varaa minulle paikka. asiamies: Kyllä, kiitos: Lippunne on varattu Sprint airlines -lentoyhtiöltä ja lennon numero on 1002. Asiakas: Kiitos nopeasta palvelustanne. asiamies: Kiitos, että tavoititte meidät. turvallista matkaa.</w:t>
      </w:r>
    </w:p>
    <w:p>
      <w:r>
        <w:rPr>
          <w:b/>
        </w:rPr>
        <w:t xml:space="preserve">Tulos</w:t>
      </w:r>
    </w:p>
    <w:p>
      <w:r>
        <w:t xml:space="preserve">agentti: Lentokenttäkoodit, joihin matkustatte.</w:t>
      </w:r>
    </w:p>
    <w:p>
      <w:r>
        <w:rPr>
          <w:b/>
        </w:rPr>
        <w:t xml:space="preserve">Esimerkki 7.4502</w:t>
      </w:r>
    </w:p>
    <w:p>
      <w:r>
        <w:t xml:space="preserve">asiakas: Agentti: Päivää, miten voin auttaa?  __ agentti: Asiakas: Toki, Saanko tietää matkapäivänne? asiakas: Asiakas: Suunnitellut matkapäiväni ovat 20.-22. elokuuta: Asiakas: Onko teillä jokin yhteysraja? Agentti: Minulle sopii parhaiten jatkolento. agentti: Minulle sopii parhaiten jatkolento. agentti: Minulle sopii parhaiten jatkolento: Onko muita mieltymyksiä? asiakas: Asiakas: Ei: Asiakas: Saanko tietää nimenne? Olen Samantha Allen: Asiakas: Teillä on jatkolento 1025 Havaijin lentoyhtiön lennolla ja hinta 100, jatkanko? asiakas: Asiakas: Hyvä on, jatkakaa: Asiakas: Lippunne on varattu: Kiitos: Asiakas: Kiitos.</w:t>
      </w:r>
    </w:p>
    <w:p>
      <w:r>
        <w:rPr>
          <w:b/>
        </w:rPr>
        <w:t xml:space="preserve">Tulos</w:t>
      </w:r>
    </w:p>
    <w:p>
      <w:r>
        <w:t xml:space="preserve">asiakas: Lentolippu JFK:sta DTW:hen: Voitteko auttaa minua varaamaan lentolippuni JFK:sta DTW:hen?</w:t>
      </w:r>
    </w:p>
    <w:p>
      <w:r>
        <w:rPr>
          <w:b/>
        </w:rPr>
        <w:t xml:space="preserve">Esimerkki 7.4503</w:t>
      </w:r>
    </w:p>
    <w:p>
      <w:r>
        <w:t xml:space="preserve">asiakas: Asiakas: Päivää. asiamies: Päivää, miten voin auttaa teitä tänään? asiakas: Päivää: Agentti: Voisitteko varata minulle lentoliput AUS:sta HOU:hun? Asiakas: Toki, matkapäivänne, kiitos: Agentti: Lähden 17. toukokuuta ja palaan 19. toukokuuta: Asiakas: Onko teillä jokin luokka mieltymys? Agentti: Kyllä, haluaisin matkustaa turistiluokassa. agentti: Kyllä, haluaisin matkustaa turistiluokassa: Onko muita vaatimuksia, jotka on täytettävä?  __ agentti: Asiakas: Voitteko mainita nimenne jatkaaksenne eteenpäin? asiakas: Asiakas: Olen Jack Harris: American Airlinesilla on jatkolento numerolla 1022 hintaan 100, jatkanko? asiakas: Asiakas: Täydellistä, jatkakaa: Asiakas: Teidän lippunne on varattu turistiluokkaan. asiakas: Kiitos palvelustanne: Kiitos, että valitsitte meidät.</w:t>
      </w:r>
    </w:p>
    <w:p>
      <w:r>
        <w:rPr>
          <w:b/>
        </w:rPr>
        <w:t xml:space="preserve">Tulos</w:t>
      </w:r>
    </w:p>
    <w:p>
      <w:r>
        <w:t xml:space="preserve">asiakas: Kyllä, tarvitsen apuasiakkaan.</w:t>
      </w:r>
    </w:p>
    <w:p>
      <w:r>
        <w:rPr>
          <w:b/>
        </w:rPr>
        <w:t xml:space="preserve">Esimerkki 7.4504</w:t>
      </w:r>
    </w:p>
    <w:p>
      <w:r>
        <w:t xml:space="preserve">asiakas: Hei. Olen Mary Mitchell.  __ asiakas: Mitchell Mitchell: Etsin lentoa DTW:stä DFW:hen: Asiakas: Totta kai, kertokaa minulle matkapäivänne? asiak: Asiamies: Suunnitellut matkapäiväni ovat 26.12. ja 28.12. agentti: Mihin aikaan matkustatte? Asiakas: Onko teillä jokin luokkatoive? Asiamies: Ei, en etsi mitään luokkatoivomuksia. agentti: Asiakas: Onko teillä jokin yhteysrajoitus? Agentti: Toki, etsin jatkolentoa. asiamies: Ei, etsin jatkolentoa: Onko muita erittelyjä? asiakas: Agentti: Kyllä, haluaisin aloittaa matkani aamulennolle. agentti: Kyllä: Löysimme 1016 amerikkalaisen lentoyhtiön yhden jatkoyhteyden ja hinnan 200, jatkanko varausta? asiakas: Agentti: Se sopii, jatkakaa varausta tällä lennolla, jos lähtöaika on aamulla. agentti: Asiakas: Varauksenne on tehty: Kiitos palvelusta. agentti: Asiakas: Kiitos, että tavoititte meidät.</w:t>
      </w:r>
    </w:p>
    <w:p>
      <w:r>
        <w:rPr>
          <w:b/>
        </w:rPr>
        <w:t xml:space="preserve">Tulos</w:t>
      </w:r>
    </w:p>
    <w:p>
      <w:r>
        <w:t xml:space="preserve">agentti: Päivää, miten voin auttaa?</w:t>
      </w:r>
    </w:p>
    <w:p>
      <w:r>
        <w:rPr>
          <w:b/>
        </w:rPr>
        <w:t xml:space="preserve">Esimerkki 7.4505</w:t>
      </w:r>
    </w:p>
    <w:p>
      <w:r>
        <w:t xml:space="preserve">asiakas: Hei. Minä olen Steven Adams: Voitteko auttaa minua varauksen tekemisessä?  __ asiakas: Asiakas: Kiitos. Haluaisin matkustaa 07/07 - 07/09. Asiamies: Paljonko teillä on varaa tähän lippuun? asiakas: Agentti: Voin maksaa enintään 500: Asiakas: Steven Adams, reitillänne ei ole lentoa. asiakas: En voi maksaa sitä: Hyvä on, ei ongelmaa. Kiitos tiedoistanne. asiamies: Kiitos, että yhdistitte meidät.</w:t>
      </w:r>
    </w:p>
    <w:p>
      <w:r>
        <w:rPr>
          <w:b/>
        </w:rPr>
        <w:t xml:space="preserve">Tulos</w:t>
      </w:r>
    </w:p>
    <w:p>
      <w:r>
        <w:t xml:space="preserve">agentti: Agentti: Toki, autan sinua. Voisitteko kertoa minulle matkapäivänne?</w:t>
      </w:r>
    </w:p>
    <w:p>
      <w:r>
        <w:rPr>
          <w:b/>
        </w:rPr>
        <w:t xml:space="preserve">Esimerkki 7.4506</w:t>
      </w:r>
    </w:p>
    <w:p>
      <w:r>
        <w:t xml:space="preserve">asiakas: Hai, miten voin auttaa teitä?  __ agentti: Asiakas: Toki, voinko saada tietää päivämääränne? asiakas: Voin auttaa teitä: Asiamies: Toki, tarvitsen lipun 29. toukokuuta ja paluu 31. toukokuuta. agentti: Asiakas: Tarvitsetteko mitään jatkoyhteysrajoitusta matkojen välissä? asiakas: Tarvitsenko lipun? Agentti: Kyllä, tarvitsen yhden yhteyden, jonka hintaraja on 200. Agentti: Kyllä, tarvitsen yhden yhteyden, jonka hintaraja on 200: Saanko tietää lentokenttäkoodit varausta varten? asiakas: Asiamies: Toki, koodit ovat WA-SEA - GA-ATL. asiamies: Asiakas: Hyvä on, anna minulle aikaa. Kiitos kärsivällisyydestä. Lento on olemassa. Voinko jatkaa sen varaamista? asiakas: Agentti: Kyllä, voitte jatkaa: OK. Lentonne tiedot ovat seuraavat : Lennon numero on 1004 Lentoyhtiö : Jet Blue. Palkinto on 200. Asiakas: Asiakas: OK,Kiitos lipun varaamisesta: OK, Kaikki on tehty vaatimuksenne mukaisesti. Kiitos, hyvää päivänjatkoa.</w:t>
      </w:r>
    </w:p>
    <w:p>
      <w:r>
        <w:rPr>
          <w:b/>
        </w:rPr>
        <w:t xml:space="preserve">Tulos</w:t>
      </w:r>
    </w:p>
    <w:p>
      <w:r>
        <w:t xml:space="preserve">asiakas: Jessica Lopez. Voitteko varata lentolipun?</w:t>
      </w:r>
    </w:p>
    <w:p>
      <w:r>
        <w:rPr>
          <w:b/>
        </w:rPr>
        <w:t xml:space="preserve">Esimerkki 7.4507</w:t>
      </w:r>
    </w:p>
    <w:p>
      <w:r>
        <w:t xml:space="preserve">asiakas: Agentti: Hei. Miten voin auttaa? Andrew Evansin nimellä tehdyn varaukseni peruuttaminen?  __ asiakas: Evans: Okei, ei ongelmia. Kiitos: Kiitos.</w:t>
      </w:r>
    </w:p>
    <w:p>
      <w:r>
        <w:rPr>
          <w:b/>
        </w:rPr>
        <w:t xml:space="preserve">Tulos</w:t>
      </w:r>
    </w:p>
    <w:p>
      <w:r>
        <w:t xml:space="preserve">agentti: Odottakaa hetki. Teidän nimissänne ei ole varausta.</w:t>
      </w:r>
    </w:p>
    <w:p>
      <w:r>
        <w:rPr>
          <w:b/>
        </w:rPr>
        <w:t xml:space="preserve">Esimerkki 7.4508</w:t>
      </w:r>
    </w:p>
    <w:p>
      <w:r>
        <w:t xml:space="preserve">asiakas: Päivää. agentti: Päivää, miten voin olla auttava kätenne tänään?  __ agentti: Totta kai, autamme teitä varauksen tekemisessä 22.08. Kertokaa lentokenttäkoodinne varausta varten. asiakas: Asiamies: Haluaisin ottaa lennon Chicagon lentokentältä IL-ORD ja määränpäälentokenttäni on DC-IAD. asiamies: Haluan ottaa lennon Chicagon lentokentältä IL-ORD ja määränpäälentokenttäni on DC-IAD: Asiakas: Hyvä on, ilmoittakaa minulle, milloin haluatte palata IAD:ltä? asiakas: Varatkaa paluulippuni 24.08. agentti: Asiakas: Okei, onko hintarajoituksia? asiakas: Ei: Agentti: Kyllä, tarvitsen lennon alle 5000 euron hintaan. agentti: Kyllä, tarvitsen lennon alle 5000 euron hintaan. agentti: Kyllä, tarvitsen lennon alle 5000 euron hintaan: Asiakas: Kiitos arvokkaista tiedoistanne, odottakaa hetki. asiakas: Asiakas: Toki: Kiitos odottamisesta, löysimme Havaijin lentoyhtiön lennon, jolla on jatkolento matkanne välissä. Voinko jatkaa varauksen tekemistä? asiakas: Asiakas: Toki: Okei, lippunne on vahvistettu hintaan 100 ja lennon numero on 1005. asiakas: Asiamies: Kiitos mukavasta palvelusta varauksen tekemisessä. asiamies: Kiitos: Kiitos, että lähestyitte meitä.</w:t>
      </w:r>
    </w:p>
    <w:p>
      <w:r>
        <w:rPr>
          <w:b/>
        </w:rPr>
        <w:t xml:space="preserve">Tulos</w:t>
      </w:r>
    </w:p>
    <w:p>
      <w:r>
        <w:t xml:space="preserve">asiakas: Haluan lennon yhdellä yhteydellä Washington DC:hen ystävieni kanssa osallistuakseni elokuvafestivaaleille. Voitteko auttaa minua varaamaan lentolipun 22.08.?</w:t>
      </w:r>
    </w:p>
    <w:p>
      <w:r>
        <w:rPr>
          <w:b/>
        </w:rPr>
        <w:t xml:space="preserve">Esimerkki 7.4509</w:t>
      </w:r>
    </w:p>
    <w:p>
      <w:r>
        <w:t xml:space="preserve">asiakas: Asiakas: Hei: Agentti: Olen Raymond Allen, voisitteko olla apunani lipun varaamisessa. asiamies: Olen Raymond Allen, voisitteko olla apunani lipun varaamisessa: Voisitteko kertoa matkatietonne?  __ agentti: Kiitos tiedoistanne. Odottakaa hetki, tarkistan asian ja palaan asiaan. asiakas: Asiakas: Selvä: Asiakas: Kiitos, että odotitte. Olemme iloisia voidessamme ilmoittaa, että tietojenne perusteella on olemassa lento. Lennon tiedot ovat seuraavat lentoyhtiö : Southwest, lennon numero : 1013, hinta : 600 yhdellä jatkoyhteydellä. asiakas: Asiakas: OK, jatka varauksen tekemistä: OK, Lippu on varattu. asiakas: Kiitos palvelusta. agentti: Kiitos, että otitte meihin yhteyttä.</w:t>
      </w:r>
    </w:p>
    <w:p>
      <w:r>
        <w:rPr>
          <w:b/>
        </w:rPr>
        <w:t xml:space="preserve">Tulos</w:t>
      </w:r>
    </w:p>
    <w:p>
      <w:r>
        <w:t xml:space="preserve">asiakas: Haluan matkustaa Fort Worthiin, TX-DFW Philadelphiasta, PA-PHL. Matkapäiväni ovat 31.3. ja 2.4. Tarvitsen yhden jatkoyhteyden 1000 hinnan rajoissa.</w:t>
      </w:r>
    </w:p>
    <w:p>
      <w:r>
        <w:rPr>
          <w:b/>
        </w:rPr>
        <w:t xml:space="preserve">Esimerkki 7.4510</w:t>
      </w:r>
    </w:p>
    <w:p>
      <w:r>
        <w:t xml:space="preserve">asiakas: Asiakas: Päivää. asiamies: Päivää, miten voin auttaa teitä? Asiakas: Haluaisin, että varaatte lentoliput. agentti: Asiakkaani: Varatkaa lentolippu: Asiakas: Toki, saanko tietää suunnitellut matkustuspäivämääränne? asiakas: Kyllä, kiitos: Asiakas: 30. kesäkuuta ja 2. heinäkuuta ovat suunnitellut matkapäiväni. agentti: Mihin aikaan? Asiakas: Voisitteko kertoa lentokenttäkoodinne? asiakas: Voisitteko kertoa lentokenttäkoodinne? JFK ja DEN ovat suunnitellut matkapäiväni. agentti: Asiakas: Onko teillä jokin lentoyhtiömuoto? Asiamies: Lennän mieluiten normaalihintaisella lentoyhtiöllä. asiamies: Haluaisitteko matkustaa jatkolennolla vai suoralla lennolla? asiakas: Agentti: Haluan, että lennätte jatkolennolla. agentti: Jos haluatte lentää jatkolennolla, pyydän teitä lentämään jatkolennolla: Onko teillä muita mieltymyksiä?  __ agentti: Löysimme Havaijin lentoyhtiön, jonka hinta on 100 ja turistiluokka ja lennon numero on 1002, saapumisaika on klo 9 ja lähtöaika klo 11. Jatkanko varauksen tekemistä? asiakas: Asiakas: Varatkaa lippu: Asiakas: Saanko tietää hyvän nimenne, kiitos: Janet Rodriguez: Asiakas: Varauksenne on vahvistettu: Kiitos avusta. agentti: Asiakas: Olkaa hyvä.</w:t>
      </w:r>
    </w:p>
    <w:p>
      <w:r>
        <w:rPr>
          <w:b/>
        </w:rPr>
        <w:t xml:space="preserve">Tulos</w:t>
      </w:r>
    </w:p>
    <w:p>
      <w:r>
        <w:t xml:space="preserve">asiakas: Asiakas: Ei paljon sanottavaa.</w:t>
      </w:r>
    </w:p>
    <w:p>
      <w:r>
        <w:rPr>
          <w:b/>
        </w:rPr>
        <w:t xml:space="preserve">Esimerkki 7.4511</w:t>
      </w:r>
    </w:p>
    <w:p>
      <w:r>
        <w:t xml:space="preserve">asiakas: Asiakas: Päivää. asiamies: Päivää, miten voin auttaa teitä tällä hetkellä? asiakas: Päivää: Olen Patricia Rodriguez. Voitteko auttaa minua varaamaan lentoliput DEN:stä LGA:han?  __ asiakas: Asiamies: Matkapäiväni ovat 05. ja 17. heinäkuuta: Asiakas: Tarvitsetteko jatkoyhteyden matkanne välissä? Asiakas: Tarvitsenko jatkoyhteyden? Agentti: Tarvitsen jatkolennon: Asiakas: Valitettavasti ei löydy toiveittesi mukaisia lentoja. asiakas: Agentti: Ei se mitään, kiitos tiedoista. agentti: Ei se mitään, kiitos tiedoista: Kiitos, että tavoititte meidät.</w:t>
      </w:r>
    </w:p>
    <w:p>
      <w:r>
        <w:rPr>
          <w:b/>
        </w:rPr>
        <w:t xml:space="preserve">Tulos</w:t>
      </w:r>
    </w:p>
    <w:p>
      <w:r>
        <w:t xml:space="preserve">agentti: Saanko tietää suunnitellut matkapäivänne?</w:t>
      </w:r>
    </w:p>
    <w:p>
      <w:r>
        <w:rPr>
          <w:b/>
        </w:rPr>
        <w:t xml:space="preserve">Esimerkki 7.4512</w:t>
      </w:r>
    </w:p>
    <w:p>
      <w:r>
        <w:t xml:space="preserve">asiakas: Asiakas: Hei: Asiakas: Olen Jacob Jones: Jones: Okei: DTW, MI-DTW osallistuakseni kokoukseen. Voisitteko auttaa minua varaamaan suoran lennon? agentti: Voitteko auttaa minua varaamaan suoran lennon? Totta kai, olen täällä auttamassa teitä. Saanko tietää matkapäivänne, kiitos? asiakas: Asiamies: Toki, haluan lähteä 20.4. ja saapua 22.4. agentti: Asiakas: Hyvä on, odottakaa: Asiakas: Toki: Kiitos odotuksesta, löysimme jatkolennon 1021 Havaijin lentoyhtiöltä, jonka hinta on 100. Jatkanko varausta? asiakas: Tarvitsen suoran lennon, voisitteko tarkistaa sen uudelleen?  __ asiakas: Agentti: Ei se mitään, valitsen toisen vaihtoehdon päästäkseni määränpäähäni. agentti: Ei se mitään: Asiakas: Kiitos, että tavoititte meidät: Kiitos tiedoista.</w:t>
      </w:r>
    </w:p>
    <w:p>
      <w:r>
        <w:rPr>
          <w:b/>
        </w:rPr>
        <w:t xml:space="preserve">Tulos</w:t>
      </w:r>
    </w:p>
    <w:p>
      <w:r>
        <w:t xml:space="preserve">agentti: Selvä. Valitettavasti matkareittisi kanssa ei ole saatavilla lentoja.</w:t>
      </w:r>
    </w:p>
    <w:p>
      <w:r>
        <w:rPr>
          <w:b/>
        </w:rPr>
        <w:t xml:space="preserve">Esimerkki 7.4513</w:t>
      </w:r>
    </w:p>
    <w:p>
      <w:r>
        <w:t xml:space="preserve">asiakas: Agentti: Hei. Miten voin auttaa? Olen Barbara Lewis. Voitteko auttaa minua lentolippuvarauksen kanssa DFW:stä BOS:iin? agentti: Asiakas: Voisitteko kertoa matkapäivänne? Asiakas: Voisitteko kertoa matkustuspäivänne? Asiamies: Okei, matkan lähtöpäivä on 28.08. ja paluupäivä 30.08. agentti: Delta-lentoyhtiö on käytettävissä 1 jatkoyhteydellä ja lipun hinta on vain 100. Jatkanko sen kanssa? asiakas: Jos haluatte, että lento on valmis, niin pyydän teitä tekemään sen: Hyvä on, varaa se.  __ asiakas: Agentti: Kiitos, että varasitte lennon Delta airlinesilta. agentti: Kiitos, että varasitte lennon Delta airlinesilta: Kiitos ja hyvää päivänjatkoa.</w:t>
      </w:r>
    </w:p>
    <w:p>
      <w:r>
        <w:rPr>
          <w:b/>
        </w:rPr>
        <w:t xml:space="preserve">Tulos</w:t>
      </w:r>
    </w:p>
    <w:p>
      <w:r>
        <w:t xml:space="preserve">agentti: Varaus on vahvistettu lennolle 1016.</w:t>
      </w:r>
    </w:p>
    <w:p>
      <w:r>
        <w:rPr>
          <w:b/>
        </w:rPr>
        <w:t xml:space="preserve">Esimerkki 7.4514</w:t>
      </w:r>
    </w:p>
    <w:p>
      <w:r>
        <w:t xml:space="preserve">asiakas: Asiakas: Päivää. asiamies: Päivää, miten voin auttaa teitä tänään? asiakas: Päivää: Haluaisin peruuttaa äskettäisen varaukseni parin päivän rankkasateiden vuoksi. Voisitteko auttaa minua? Totta kai, olemme täällä auttamassa teitä peruutuksen kanssa. Olkaa hyvä ja odottakaa hetki. asiakas: Asiakas: Toki: Kiitos kärsivällisyydestä, nimellänne ei löytynyt varausta.  __ agentti: Asiakas: Kiitos, että käytitte palveluitamme.</w:t>
      </w:r>
    </w:p>
    <w:p>
      <w:r>
        <w:rPr>
          <w:b/>
        </w:rPr>
        <w:t xml:space="preserve">Tulos</w:t>
      </w:r>
    </w:p>
    <w:p>
      <w:r>
        <w:t xml:space="preserve">asiakas: Kiitos tiedoista.</w:t>
      </w:r>
    </w:p>
    <w:p>
      <w:r>
        <w:rPr>
          <w:b/>
        </w:rPr>
        <w:t xml:space="preserve">Esimerkki 7.4515</w:t>
      </w:r>
    </w:p>
    <w:p>
      <w:r>
        <w:t xml:space="preserve">asiakas: Agentti: Hei. Miten voin palvella teitä tänään? Haluan muuttaa olemassa olevaa varaustani tenttieni lykkäämisen vuoksi. Voitteko auttaa minua siinä? asiamies: Voisitteko auttaa minua siinä? Totta kai, autan teitä tässä asiassa.  __ agentti: Asiakas: Ilmoittakaa nimenne, jotta voin tarkistaa varauksen tilan. asiakas: Agentti: Nimeni on Brandon Allen: Asiakas: Okei, odottakaa hetki: Toki: Asiakas: Kiitos, että odotitte, emme löytäneet yhtään varausta tällä nimellä. asiakas: Asiamies: Hyvä on, ei ongelmaa: Asiakas: Kiitos, että valitsitte meidät: Kiitos tiedoistanne.</w:t>
      </w:r>
    </w:p>
    <w:p>
      <w:r>
        <w:rPr>
          <w:b/>
        </w:rPr>
        <w:t xml:space="preserve">Tulos</w:t>
      </w:r>
    </w:p>
    <w:p>
      <w:r>
        <w:t xml:space="preserve">asiakas: Kiitos.</w:t>
      </w:r>
    </w:p>
    <w:p>
      <w:r>
        <w:rPr>
          <w:b/>
        </w:rPr>
        <w:t xml:space="preserve">Esimerkki 7.4516</w:t>
      </w:r>
    </w:p>
    <w:p>
      <w:r>
        <w:t xml:space="preserve">asiakas: Hei.  __ asiakas:  ______: Varasin aiemmin tällä viikolla seminaarin, mutta seminaariani on lykätty. Voitteko auttaa minua varaukseni muuttamisessa? agentti: Voisitteko auttaa minua varaukseni muuttamisessa? Asiakas: Toki, kertokaa nimenne, jotta voin tarkistaa varauksenne tilan? asiakas: Cynthia Harris: Asiakas: Olkaa hyvä ja odottakaa: Selvä: Asiakas: Anteeksi, portaalistamme ei löytynyt varausta nimellänne, jotta voisimme muuttaa sen. asiakas: Ei: Kiitos tiedoista. agentti: Asiakas: Kiitos, että otitte meihin yhteyttä.</w:t>
      </w:r>
    </w:p>
    <w:p>
      <w:r>
        <w:rPr>
          <w:b/>
        </w:rPr>
        <w:t xml:space="preserve">Tulos</w:t>
      </w:r>
    </w:p>
    <w:p>
      <w:r>
        <w:t xml:space="preserve">agentti: Päivää, miten voin auttaa teitä tänään?</w:t>
      </w:r>
    </w:p>
    <w:p>
      <w:r>
        <w:rPr>
          <w:b/>
        </w:rPr>
        <w:t xml:space="preserve">Esimerkki 7.4517</w:t>
      </w:r>
    </w:p>
    <w:p>
      <w:r>
        <w:t xml:space="preserve">asiakas: Hei.  __ asiakas: Thomas. Haluan vierailla isovanhempieni luona New Yorkissa, voisitteko auttaa minua lipun varaamisessa? asiamies: Asiakas: Toki, antakaa matkatietonne: JFK:lle. Matkustuspäivämäärät ovat 01.05.01.-03.05.03. agentti: Mihin aikaan? Frontier airlinesin lento 1003 pyydetyillä päivämäärillä. Varaanko lipun? asiakas: Agentti: Varaa lippu: Okei, lippunne on varattu. turvallista matkaa. asiakas: Agentti: Kiitos, että autoitte minua: Asiakas: Tervetuloa.</w:t>
      </w:r>
    </w:p>
    <w:p>
      <w:r>
        <w:rPr>
          <w:b/>
        </w:rPr>
        <w:t xml:space="preserve">Tulos</w:t>
      </w:r>
    </w:p>
    <w:p>
      <w:r>
        <w:t xml:space="preserve">agentti: Hei. Kuinka voin auttaa teitä?</w:t>
      </w:r>
    </w:p>
    <w:p>
      <w:r>
        <w:rPr>
          <w:b/>
        </w:rPr>
        <w:t xml:space="preserve">Esimerkki 7.4518</w:t>
      </w:r>
    </w:p>
    <w:p>
      <w:r>
        <w:t xml:space="preserve">asiakas: Asiakas: Päivää. asiamies: Päivää, miten voin palvella teitä? asiakas: Päivää: Asiamies: Voitteko varata lipun SEA:sta MSP:hen, jotta voin tavata siskoni: Asiakas: Ilmoittakaa matkapäivänne: Asiamies: Matkapäiväni ovat 12. ja 14. marraskuuta: Asiakas: Onko teillä toiveita? Asiamies: Haluan yhdensuuntaisen yhteyden: Asiakas: Saanko tietää nimenne? Samuel Phillips. asiamies: JetBlue-lentoyhtiön jatkolento on vapaana, jatkanko? asiakas: Jatkakaa.  __ asiakas: Asiakas: Kiitos: Asiakas: Ei kestä, hyvää päivänjatkoa.</w:t>
      </w:r>
    </w:p>
    <w:p>
      <w:r>
        <w:rPr>
          <w:b/>
        </w:rPr>
        <w:t xml:space="preserve">Tulos</w:t>
      </w:r>
    </w:p>
    <w:p>
      <w:r>
        <w:t xml:space="preserve">agentti: Varaus on tehty lennolle numero 1007. Hyvää matkaa.</w:t>
      </w:r>
    </w:p>
    <w:p>
      <w:r>
        <w:rPr>
          <w:b/>
        </w:rPr>
        <w:t xml:space="preserve">Esimerkki 7.4519</w:t>
      </w:r>
    </w:p>
    <w:p>
      <w:r>
        <w:t xml:space="preserve">asiakas: Agentti: Hei. Miten voin auttaa teitä?  __ agentti: Asiakas: Saanko tietää matkasuunnitelmanne päivämäärät? Asiakas: Saanko kysyä, milloin? Asiakas: Matkapäiväni ovat 30. toukokuuta ja 01. kesäkuuta. agentti:  Asiakas: Saanko tietää, milloin haluatte matkustaa mieluiten? Asiakas: Saanko tietää, milloin haluatte matkustaa mieluiten? Asiamies: Ei, minulle kelpaa mikä tahansa lentoajankohta. agentti: Ei, olen tyytyväinen mihin tahansa lentoajankohtaan: Asiakas: Onko teillä muita toiveitanne? asiakas: Onko teillä muita toiveitanne? Agentti: Kyllä, tarvitsen lennon, jossa on yhden jatkoyhteyden rajoitus. agentti:  Saanko tietää nimenne asiakirjaprosessia varten? asiakas: Helen Roberts: Asiakas: On olemassa jatkolento-1013 turistiluokassa, sopiiko se teille? asiakas: Asiamies: Kyllä, minulle sopii tämä lentolippuvarauksenne: Asiakas: Okei, varaus on tehty Frontier airlinesilla. asiakas: Kiitos, että autoitte minua. agentti: Tervetuloa Helen Roberts.</w:t>
      </w:r>
    </w:p>
    <w:p>
      <w:r>
        <w:rPr>
          <w:b/>
        </w:rPr>
        <w:t xml:space="preserve">Tulos</w:t>
      </w:r>
    </w:p>
    <w:p>
      <w:r>
        <w:t xml:space="preserve">asiakas: OAK:sta LAS:iin: Aion varata lipun OAK:sta LAS:iin. Voitteko auttaa minua lentolipun varaamisessa?</w:t>
      </w:r>
    </w:p>
    <w:p>
      <w:r>
        <w:rPr>
          <w:b/>
        </w:rPr>
        <w:t xml:space="preserve">Esimerkki 7.4520</w:t>
      </w:r>
    </w:p>
    <w:p>
      <w:r>
        <w:t xml:space="preserve">asiakas: Agentti: Hei. Miten voin auttaa teitä tänään? ORD:hen, voisitteko auttaa minua?  __ asiakas: Asiamies: Toki, matkustuspäiväni ovat 17.10.-19.10. agentti: Voitte auttaa minua, jos haluatte: Asiakas: Voisitteko mainita lähtö- ja saapumisaikataulunne? Agentti: Kyllä, tarvitsen paluuaikaa aamulla: Asiakas: Saanko tietää yhteysrajanne? Agentti: Kyllä, tarvitsen suoran lennon. agentti: Kyllä, tarvitsen suoran lennon: Asiakas: Hyvä on, odottakaa hetki. asiakas: Odottakaa hetki: Asiakas: Toki, odotan: Valitettavasti reitiltänne ei löytynyt lentoja, joilla voisin varata lippunne. asiakas: Okei, ei ongelmaa. Kiitos palvelustanne. agentti: Kiitos, että otitte yhteyttä meihin.</w:t>
      </w:r>
    </w:p>
    <w:p>
      <w:r>
        <w:rPr>
          <w:b/>
        </w:rPr>
        <w:t xml:space="preserve">Tulos</w:t>
      </w:r>
    </w:p>
    <w:p>
      <w:r>
        <w:t xml:space="preserve">agentti: Okei, saanko tietää matkustuspäivämääränne?</w:t>
      </w:r>
    </w:p>
    <w:p>
      <w:r>
        <w:rPr>
          <w:b/>
        </w:rPr>
        <w:t xml:space="preserve">Esimerkki 7.4521</w:t>
      </w:r>
    </w:p>
    <w:p>
      <w:r>
        <w:t xml:space="preserve">asiakas: Asiakas: Hei: Asiakas: Miten voin palvella teitä? asiakas: Olen Brandon Harris: Asiamies: Voitteko auttaa minua varaamaan lentoliput PHL:stä MSP:hen: Asiakas: Saanko tietää matkapäivänne? Asiamies: Lähden 22. kesäkuuta ja palaan 24. kesäkuuta. asiamies: Lähden 22. kesäkuuta ja palaan 24. kesäkuuta. asiamies: Lähden 22. kesäkuuta: Asiakas: Onko teillä toivomuksia liittymästä? Tarvitsen suoran lennon.  __ asiakas: Asiamies: Lähden 22. kesäkuuta ja palaan 24. kesäkuuta. asiamies: Lento lähtee 22. kesäkuuta ja palaa 24. kesäkuuta: Asiakas: Onko muita huolenaiheita? Asiakas: Ei: Asiakas: Valitettavasti emme löytäneet toiveittenne mukaisia lentoja. asiakas: Asiamies: Ei mitään ongelmaa, kiitos tiedoista. agentti: Ei mitään ongelmaa, kiitos tiedoista: Asiakas: Kiitos, että otitte yhteyttä.</w:t>
      </w:r>
    </w:p>
    <w:p>
      <w:r>
        <w:rPr>
          <w:b/>
        </w:rPr>
        <w:t xml:space="preserve">Tulos</w:t>
      </w:r>
    </w:p>
    <w:p>
      <w:r>
        <w:t xml:space="preserve">agentti: Saanko tietää haluamanne ajankohdat?</w:t>
      </w:r>
    </w:p>
    <w:p>
      <w:r>
        <w:rPr>
          <w:b/>
        </w:rPr>
        <w:t xml:space="preserve">Esimerkki 7.4522</w:t>
      </w:r>
    </w:p>
    <w:p>
      <w:r>
        <w:t xml:space="preserve">asiakas: Asiakas: Päivää, olen Nancy Young. asiamies: Päivää, miten voin auttaa teitä tällä hetkellä? asiakas: Päivää, olen Nancy Young: Asiamies: Haluaisin mennä Dallasissa sijaitsevalle rannalle, voisitteko varata minulle lipun? asiamies: Voisitteko varata minulle lipun? Asiakas: Toki. Kertokaa matkapäivänne. asiak: Asiamies: Haluaisin lähteä 02/07 ja palata takaisin 02/09. Agentti: Haluaisin lähteä 02/07 ja palata takaisin 02/09. Agentti: Haluaisin lähteä 02/09: Asiakas: Saanko lähialueen lentokenttäkoodinne? asiakas: Voisinko saada läheisen lentokentän koodit? Agentti: Lähtö- ja kohdelentokenttäni koodit ovat SEA ja DFW. agentti: Kyllä: Asiakas: Odottakaa hetki: Okei, varmista, että kyseessä on yksi jatkolento. agentti: Southwest-lentoyhtiön jatkolento on saatavilla, varaanko sen?  __ agentti: Varaus on tehty lennolle numero 1017. Hyvää matkaa. asiakas: Kiitos: Asiakas: Olkaa hyvä. Hyvää päivänjatkoa.</w:t>
      </w:r>
    </w:p>
    <w:p>
      <w:r>
        <w:rPr>
          <w:b/>
        </w:rPr>
        <w:t xml:space="preserve">Tulos</w:t>
      </w:r>
    </w:p>
    <w:p>
      <w:r>
        <w:t xml:space="preserve">asiakas: Asiakas: Selvä, jatkakaa eteenpäin.</w:t>
      </w:r>
    </w:p>
    <w:p>
      <w:r>
        <w:rPr>
          <w:b/>
        </w:rPr>
        <w:t xml:space="preserve">Esimerkki 7.4523</w:t>
      </w:r>
    </w:p>
    <w:p>
      <w:r>
        <w:t xml:space="preserve">asiakas: Asiakas: Hei: Asiakas: Olen Sarah Davis: Davis, miten voin auttaa teitä tänään? asiakas: Sarah Davis: Agentti: Haluan muuttaa olemassa olevaa varaustani Seattlessa sattuneiden rankkasateiden vuoksi, voitteko auttaa minua? agentti: Voisitteko auttaa minua? Odottakaa hetki, jotta voin tarkistaa varauksenne tilan.  __ agentti: Asiakas: Löysin varauksenne, saanko tietää uudet lentokenttäkoodinne? asiakas: Voitte tehdä varauksenne: Asiamies: Lähden ORD:stä ja laskeudun IAH:hen. agentti: Asiakas: Kertokaa minulle matkapäivänne? asiakas: Voisitteko kertoa minulle matkustuspäivänne? Asiamies: Lähden 29.6. ja palaan 1.7. agentti: Missä matkustatte? Asiakas: Delta-lentoyhtiö tarjoaa lennon yhteydellä 1 tietojenne mukaisesti, voinko jatkaa? Asiakas: Delta-lentoyhtiö tarjoaa lennon yhteydellä 1 tietojenne mukaisesti: Asiakas: Jatkakaa varauksen tekemistä: Asiakas: Vahvistan lippunne lennon numerolla 1016. asiakas: Asiamies: Kiitos avusta: Asiakas: Ilo on minun puolellani.</w:t>
      </w:r>
    </w:p>
    <w:p>
      <w:r>
        <w:rPr>
          <w:b/>
        </w:rPr>
        <w:t xml:space="preserve">Tulos</w:t>
      </w:r>
    </w:p>
    <w:p>
      <w:r>
        <w:t xml:space="preserve">asiakas: Kiitos.</w:t>
      </w:r>
    </w:p>
    <w:p>
      <w:r>
        <w:rPr>
          <w:b/>
        </w:rPr>
        <w:t xml:space="preserve">Esimerkki 7.4524</w:t>
      </w:r>
    </w:p>
    <w:p>
      <w:r>
        <w:t xml:space="preserve">asiakas: Asiakas: Hei: Joidenkin ongelmien vuoksi kokoukseni on peruttu. Voisitteko auttaa minua peruutuksessa? asiamies: Voisitteko auttaa minua peruutuksessa? asiamies: Voisitteko auttaa minua peruutuksessa? Asiakas: Toki, autan teitä peruutuksessa: Kiitos: Asiakas: Saisinko nimenne tarkistaakseni varauksenne tilan? Asiakas: Voisitteko kertoa minulle nimenne? Agentti: Nimeni on Gary Martin: Martin Gary Martin: Olkaa hyvä ja odottakaa muutama minuutti. asiakas: Asiakas: Toki: Kiitos odotuksesta, tietokannasta ei löytynyt aktiivista varausta nimellänne.  __ agentti: Agentti: Kiitos, että valitsitte meidät.</w:t>
      </w:r>
    </w:p>
    <w:p>
      <w:r>
        <w:rPr>
          <w:b/>
        </w:rPr>
        <w:t xml:space="preserve">Tulos</w:t>
      </w:r>
    </w:p>
    <w:p>
      <w:r>
        <w:t xml:space="preserve">asiakas: Kiitos.</w:t>
      </w:r>
    </w:p>
    <w:p>
      <w:r>
        <w:rPr>
          <w:b/>
        </w:rPr>
        <w:t xml:space="preserve">Esimerkki 7.4525</w:t>
      </w:r>
    </w:p>
    <w:p>
      <w:r>
        <w:t xml:space="preserve">asiakas: Hei. Olen Patricia Thompson. asiamies: Päivää, miten voin auttaa? asiakas: Olen Patricia Thompson: Voitteko auttaa minua varauksen tekemisessä? asiamies: Voisitteko kertoa matkanne päivämäärät?  __ agentti: Asiakas: Tarvitsetteko muita vaatimuksia? Asiakas: Tarvitsen jatkolennon: Asiakas: Odottakaa hetki: Asiakas: Toki: Löysimme lennon Southwest airlinesilta, lennon numero on 1009 yhdellä jatkoyhteydellä ja hinta on 100. Jatkanko matkaa? asiakas: Agentti: Hyvä on, jatka varauksen tekemistä: Ok, lippunne on vahvistettu. asiakas: Kiitos tiedoista. agentti: Kiitos, että valitsitte meidät.</w:t>
      </w:r>
    </w:p>
    <w:p>
      <w:r>
        <w:rPr>
          <w:b/>
        </w:rPr>
        <w:t xml:space="preserve">Tulos</w:t>
      </w:r>
    </w:p>
    <w:p>
      <w:r>
        <w:t xml:space="preserve">asiakas: Haluaisin matkustaa 15.10.-17.10.</w:t>
      </w:r>
    </w:p>
    <w:p>
      <w:r>
        <w:rPr>
          <w:b/>
        </w:rPr>
        <w:t xml:space="preserve">Esimerkki 7.4526</w:t>
      </w:r>
    </w:p>
    <w:p>
      <w:r>
        <w:t xml:space="preserve">asiakas: Hei.  __ asiakas: Brown. Haluan peruuttaa varaukseni terveysongelmieni vuoksi. Auttakaa minua peruuttamisessa. agentti: Totta kai, autan teitä siinä. Odottakaa hetki. asiakas: Asiakas: Kyllä, kiitos: Asiakas: Kiitos, että odotitte. Olen tarkistanut varausluettelosta lipunne peruuttamista varten, mutta en löytänyt yhtään varausta, jossa olisi teidän nimenne. asiakas: Ei mitään ongelmaa. Kiitos: Asiakas: Kiitos, että tavoititte meidät.</w:t>
      </w:r>
    </w:p>
    <w:p>
      <w:r>
        <w:rPr>
          <w:b/>
        </w:rPr>
        <w:t xml:space="preserve">Tulos</w:t>
      </w:r>
    </w:p>
    <w:p>
      <w:r>
        <w:t xml:space="preserve">agentti: Hei, Miten voin palvella teitä parhaiten tänään?</w:t>
      </w:r>
    </w:p>
    <w:p>
      <w:r>
        <w:rPr>
          <w:b/>
        </w:rPr>
        <w:t xml:space="preserve">Esimerkki 7.4527</w:t>
      </w:r>
    </w:p>
    <w:p>
      <w:r>
        <w:t xml:space="preserve">asiakas: Agentti: Hei. Miten voin auttaa teitä tänään? Scott Davis. Haluan varata lentolipun DFW:stä PHX:ään, voitteko auttaa minua? agentti: Totta kai, voin auttaa teitä siinä. Voisitteko antaa haluamanne matkustuspäivämäärät? asiakas: Asiamies: Suunnittelupäiväni ovat 03/09 - 03/11. Asiamies: Mihin mennessä? Scott, Hawaiian lentoyhtiön lento on saatavilla ja hinta 200. Jatkanko lentolipun varaamista? asiakas: Agentti: Jos lento on 1 jatkoyhteydellä, jatkakaa. agentti: Jos lento on 1 jatkoyhteydellä, jatkakaa: __ agentti: Kyllä, yhteysraja on 1. __ agentti: Kyllä, yhteysraja on 1. __ agentti: Kyllä: Varaus on vahvistettu lennon numerolla 1013. asiakas: Kiitos palvelustanne. agentti: Asiakas: Olkaa hyvä. Kiitos, että valitsitte palvelumme.</w:t>
      </w:r>
    </w:p>
    <w:p>
      <w:r>
        <w:rPr>
          <w:b/>
        </w:rPr>
        <w:t xml:space="preserve">Tulos</w:t>
      </w:r>
    </w:p>
    <w:p>
      <w:r>
        <w:t xml:space="preserve">asiakas: Jatka.</w:t>
      </w:r>
    </w:p>
    <w:p>
      <w:r>
        <w:rPr>
          <w:b/>
        </w:rPr>
        <w:t xml:space="preserve">Esimerkki 7.4528</w:t>
      </w:r>
    </w:p>
    <w:p>
      <w:r>
        <w:t xml:space="preserve">asiakas: Asiakas: Hei: Asiakas: Miten voin auttaa teitä tänään? asiakas: Olen Steven Walker: Voitteko muuttaa varaustani? Koska jalkapallo-otteluani lykätään huonon sään vuoksi Houstonissa. agentti: Totta kai, olen täällä auttamassa teitä. Olkaa hyvä ja odottakaa. asiakas: Asiakas: Selvä: Kiitos odotuksesta, nimellänne ei löydy muutettavaa varausta.  __ agentti: Asiakas: Kiitos, että lähestyitte meitä.</w:t>
      </w:r>
    </w:p>
    <w:p>
      <w:r>
        <w:rPr>
          <w:b/>
        </w:rPr>
        <w:t xml:space="preserve">Tulos</w:t>
      </w:r>
    </w:p>
    <w:p>
      <w:r>
        <w:t xml:space="preserve">asiakas: Ei se mitään. Kiitos vastauksesta.</w:t>
      </w:r>
    </w:p>
    <w:p>
      <w:r>
        <w:rPr>
          <w:b/>
        </w:rPr>
        <w:t xml:space="preserve">Esimerkki 7.4529</w:t>
      </w:r>
    </w:p>
    <w:p>
      <w:r>
        <w:t xml:space="preserve">asiakas: Hei.  __ asiakas: Sandra Campbell. Voitteko auttaa minua peruuttamaan äskettäisen varaukseni? agentti: Asiakas: Olen pahoillani, mutta en löydä varaustanne . asiakas: Ei mitään ongelmaa. Kiitos vastauksestanne. agentti: Kiitos .</w:t>
      </w:r>
    </w:p>
    <w:p>
      <w:r>
        <w:rPr>
          <w:b/>
        </w:rPr>
        <w:t xml:space="preserve">Tulos</w:t>
      </w:r>
    </w:p>
    <w:p>
      <w:r>
        <w:t xml:space="preserve">agentti: Hei,. Miten voin auttaa teitä?</w:t>
      </w:r>
    </w:p>
    <w:p>
      <w:r>
        <w:rPr>
          <w:b/>
        </w:rPr>
        <w:t xml:space="preserve">Esimerkki 7.4530</w:t>
      </w:r>
    </w:p>
    <w:p>
      <w:r>
        <w:t xml:space="preserve">asiakas: Hei. Olen Daniel Moore. asiamies: Päivää, miten voin auttaa? Moore: Haluan osallistua poliittiseen kokoukseen Charlottessa. Voitteko auttaa minua varauksen tekemisessä? asiamies: Asiakas: Toki, autan teitä: Kiitos: Asiakas: Kertokaa minulle matkapäivänne: Matkani alkaa 14.06. Palaan takaisin 16.06. Agentti: Mihin aikaan? Asiakas: Mainitsisitteko ystävällisesti lentokenttäkoodinne? asiakas: Voisitteko kertoa minulle lentokenttäkoodinne? JFK: Lähtökenttäni koodi on New York, NY - JFK. Määränpäälentokenttäni koodi on Charlotte, NC - CLT. agentti: Asiakas: Onko teillä mitään tarkennuksia? Tarvitsen välilaskun matkallani. Voin maksaa enintään 1000.  __ asiakas: Asiakas: Toki: Asiakas: Kiitos, että odotitte, joudumme valitettavasti ilmoittamaan, että spesifikaatioidenne mukaisia lentoja ei ole tarjolla. asiakas: Ei se haittaa. Kiitos ystävällisistä tiedoistanne. agentti: Asiakas: Kiitos, että tavoititte meidät.</w:t>
      </w:r>
    </w:p>
    <w:p>
      <w:r>
        <w:rPr>
          <w:b/>
        </w:rPr>
        <w:t xml:space="preserve">Tulos</w:t>
      </w:r>
    </w:p>
    <w:p>
      <w:r>
        <w:t xml:space="preserve">agentti: Odottakaa hetki.</w:t>
      </w:r>
    </w:p>
    <w:p>
      <w:r>
        <w:rPr>
          <w:b/>
        </w:rPr>
        <w:t xml:space="preserve">Esimerkki 7.4531</w:t>
      </w:r>
    </w:p>
    <w:p>
      <w:r>
        <w:t xml:space="preserve">asiakas: Hei. Ryan White täällä. agentti: Hei, miten voin auttaa?  __ agentti: Asiakas: Toki, saanko tietää matkan päivämäärät? asiak: Asiamies: Matkapäiväni ovat 2.4.-4.4. agentti: Matkan ajankohdat ovat 2.4: Asiakas: Onko teillä jokin yhteysraja? Agentti: Haluan jatkolennon: Onko muita vaatimuksia? asiakas: Asiamies: Haluan valita turistiluokan: Asiakas: Auttakaa minua nimenne kanssa: Agentti: Nimenne on jo mainittu: Odottakaa hetki. Valitettavasti ei löytynyt lentoja valitsemillanne päivämäärillä. asiakas: Ei se mitään, kiitos. agentti: Kiitos, että valitsitte meidät.</w:t>
      </w:r>
    </w:p>
    <w:p>
      <w:r>
        <w:rPr>
          <w:b/>
        </w:rPr>
        <w:t xml:space="preserve">Tulos</w:t>
      </w:r>
    </w:p>
    <w:p>
      <w:r>
        <w:t xml:space="preserve">asiakas: Auttakaa minua varaamaan lippu MSP:stä DEN:ään: Auttakaa minua varaamaan lippu MSP:stä DEN:ään.</w:t>
      </w:r>
    </w:p>
    <w:p>
      <w:r>
        <w:rPr>
          <w:b/>
        </w:rPr>
        <w:t xml:space="preserve">Esimerkki 7.4532</w:t>
      </w:r>
    </w:p>
    <w:p>
      <w:r>
        <w:t xml:space="preserve">asiakas: Asiakas: Hei: Agentti: Olen George Lopez: Lopez, miten voin opastaa teitä? asiakas: Lopez: Kuulin, että New Yorkissa on meneillään työpaja. Voitteko auttaa minua varaamaan lennon kotikaupungistani SFO:sta EWR:ään? agentti: Totta kai, olen täällä auttamassa teitä. Voisitteko antaa minulle matkanne päivämäärät? asiakas: Asiamies: Okei, matkapäiväni ovat 10/04 ja takaisin 10/06. Agentti: Mihin mennessä? Asiakas: Odottakaa hetki: Ok, varmista, että yhteysraja 1.  __ asiakas: Agentti: Kyllä, vahvistakaa lippu: Lopez, lippusi on varattu lennolle-1000. asiakas: Kiitos avusta. agentti: - Kiitos, että autoitte. agentti: - Kiitos, että autoitte: Asiakas: Olkaa hyvä, kiitos paljon, että otitte meihin yhteyttä.</w:t>
      </w:r>
    </w:p>
    <w:p>
      <w:r>
        <w:rPr>
          <w:b/>
        </w:rPr>
        <w:t xml:space="preserve">Tulos</w:t>
      </w:r>
    </w:p>
    <w:p>
      <w:r>
        <w:t xml:space="preserve">agentti: Lento JetBlue Airlinesilla, ja lipun hinta on vain 100. Haluatteko, että teen varauksen?</w:t>
      </w:r>
    </w:p>
    <w:p>
      <w:r>
        <w:rPr>
          <w:b/>
        </w:rPr>
        <w:t xml:space="preserve">Esimerkki 7.4533</w:t>
      </w:r>
    </w:p>
    <w:p>
      <w:r>
        <w:t xml:space="preserve">asiakas: Agentti: Hei. Miten voin auttaa? IAH:ssa järjestettävään tanssikilpailuun AUS:sta. Voitteko löytää minulle lipun?  __ asiakas: Asiamies: On ilo sanoa tämä, löysin Delta-lentoyhtiön, jolla on 1 yhteys tanssikilpailuun. Voinko jatkaa varausta? asiakas: Voin tehdä varauksen: Agentti: Hyvä on, varmista, että hinta on 200. agentti: Hyvä on, varmista, että hinta on 200. agentti: Hyvä on: Lentolippunne on vahvistettu lennolle numero 1005, hinta 100. Saanko tietää nimenne? asiakas: Kyllä, olen Betty Lewis. agentti: Betty Lewis, kiitos yhteydenotostanne. asiakas: Agentti: Hyvää päivänjatkoa.</w:t>
      </w:r>
    </w:p>
    <w:p>
      <w:r>
        <w:rPr>
          <w:b/>
        </w:rPr>
        <w:t xml:space="preserve">Tulos</w:t>
      </w:r>
    </w:p>
    <w:p>
      <w:r>
        <w:t xml:space="preserve">agentti: Haluaisin tietää matkapäivänne varausta varten.</w:t>
      </w:r>
    </w:p>
    <w:p>
      <w:r>
        <w:rPr>
          <w:b/>
        </w:rPr>
        <w:t xml:space="preserve">Esimerkki 7.4534</w:t>
      </w:r>
    </w:p>
    <w:p>
      <w:r>
        <w:t xml:space="preserve">asiakas: Asiakas: Hei: Voisitteko varata lentoliput AUS:sta DCA:han?  __ asiakas: Asiamies: Matkapäiväni ovat 29. kesäkuuta ja 1. heinäkuuta. asiamies: Mihin päivämäärään? Asiakas: Saanko tietää nimenne varauksen jatkokäsittelyä varten: Agentti: Nimeni on Robert Davis: Asiakas: Onko teillä muita toiveita, kiitos: Halusin turistiluokassa. Tarvitsen jatkoyhteyden matkan välissä. asiamies: Asiakas: Löysin Havaijin lentoyhtiön lennon, jonka jatkolennon hinta on 100. Jatkanko varauksen tekemistä? Asiakas: Voitte tehdä varauksen: Asiamies: Hyvä on, jatka varausta: Okei, olen varannut lippunne lennolla numero 1002. asiakas: Asiamies: Kiitos avusta: Asiakas: Olkaa hyvä, turvallista matkaa.</w:t>
      </w:r>
    </w:p>
    <w:p>
      <w:r>
        <w:rPr>
          <w:b/>
        </w:rPr>
        <w:t xml:space="preserve">Tulos</w:t>
      </w:r>
    </w:p>
    <w:p>
      <w:r>
        <w:t xml:space="preserve">agentti: Voisitteko kertoa minulle matkustuspäivänne?</w:t>
      </w:r>
    </w:p>
    <w:p>
      <w:r>
        <w:rPr>
          <w:b/>
        </w:rPr>
        <w:t xml:space="preserve">Esimerkki 7.4535</w:t>
      </w:r>
    </w:p>
    <w:p>
      <w:r>
        <w:t xml:space="preserve">asiakas: Hei. Olen Andrew Garcia. asiamies: Päivää, miten voin auttaa teitä? asiakas: Haluan peruuttaa varaukseni. asiamies: Haluan peruuttaa varaukseni: Asiakas: Toki Andrew, odottakaa hetki. asiakas: Asiakas: Selvä.  __ asiakas: Okei, kiitos tiedoistanne. agentti: Asiakas: Kiitos, että otitte meihin yhteyttä. Olkaa hyvä.</w:t>
      </w:r>
    </w:p>
    <w:p>
      <w:r>
        <w:rPr>
          <w:b/>
        </w:rPr>
        <w:t xml:space="preserve">Tulos</w:t>
      </w:r>
    </w:p>
    <w:p>
      <w:r>
        <w:t xml:space="preserve">agentti: Andrew, sinun nimelläsi ei ole varausta, jonka perusteella voisit peruuttaa varauksesi.</w:t>
      </w:r>
    </w:p>
    <w:p>
      <w:r>
        <w:rPr>
          <w:b/>
        </w:rPr>
        <w:t xml:space="preserve">Esimerkki 7.4536</w:t>
      </w:r>
    </w:p>
    <w:p>
      <w:r>
        <w:t xml:space="preserve">asiakas: Miten voin palvella teitä parhaiten tänään? asiakas: Päivää: Agentti: Haluaisin matkustaa OAK:sta IAD:hen työmatkalla, voisitteko tehdä varauksen? agentti: Voisitteko tehdä varauksen? Asiakas: Toki, voisitteko mainita matkanne lähtö- ja saapumispäivämäärät? asiakas: Voisitteko mainita matkan lähtö- ja saapumispäivämäärät? Agentti: Matkapäiväni ovat 31.10. ja 02.11: Asiakas: Haluatteko jatkolennon vai suoran lennon? Tarvitsen taukoa matkallani.  __ asiakas: Asiamies: Jatkakaa vain: Asiakas: Saanko tietää hyvän nimenne, jotta voin jatkaa eteenpäin? asiakas: Voisitteko kertoa minulle nimenne? Emily Martin tässä: Asiakas: Varauksenne on vahvistettu ja lennon numero on 1003. Asiakas: Kiitos paljon: Kiitos, että valitsitte meidät.</w:t>
      </w:r>
    </w:p>
    <w:p>
      <w:r>
        <w:rPr>
          <w:b/>
        </w:rPr>
        <w:t xml:space="preserve">Tulos</w:t>
      </w:r>
    </w:p>
    <w:p>
      <w:r>
        <w:t xml:space="preserve">agentti:  Lento on Delta Airlinesin lento, jonka lipun hinta on 200 ja jossa on yksi yhteys ja turistiluokka. Voinko jatkaa varausta?</w:t>
      </w:r>
    </w:p>
    <w:p>
      <w:r>
        <w:rPr>
          <w:b/>
        </w:rPr>
        <w:t xml:space="preserve">Esimerkki 7.4537</w:t>
      </w:r>
    </w:p>
    <w:p>
      <w:r>
        <w:t xml:space="preserve">asiakas: Asiakas: Hei. asiamies: Hei, miten voin auttaa teitä nyt? asiakas: Hei: Tarvitsen apuanne varaukseni muuttamisessa, jonka olen tehnyt kauan sitten matkustaakseni ensi kuussa Chicagoon, mutta yhtäkkiä aikatauluni lykkääntyi johonkin muuhun, koska sukulaiseni sai viime yönä vanhentua. Voitteko auttaa minua tässä asiassa? agentti: Voisitteko auttaa minua tässä asiassa? Asiakas: Toki, autan teitä mielelläni: Kiitos myönteisestä vastauksestanne.  __ asiakas: Asiakas: Toki, nimeni on Timothy Thompson. asiamies: Kyllä, nimeni on Timothy Thompson: Asiakas: Okei, odottakaa hetki: Asiakas: Toki, odotan: Anteeksi Robert Perez, nimellänne ei ole löytynyt varausta, jota voisi muuttaa. asiakas: Agentti: Ei se mitään, kiitos joka tapauksessa tiedoista. agentti: Kiitos, että valitsitte meidät, hyvää päivänjatkoa.</w:t>
      </w:r>
    </w:p>
    <w:p>
      <w:r>
        <w:rPr>
          <w:b/>
        </w:rPr>
        <w:t xml:space="preserve">Tulos</w:t>
      </w:r>
    </w:p>
    <w:p>
      <w:r>
        <w:t xml:space="preserve">agentti: Agentti: Saisinko nimenne?</w:t>
      </w:r>
    </w:p>
    <w:p>
      <w:r>
        <w:rPr>
          <w:b/>
        </w:rPr>
        <w:t xml:space="preserve">Esimerkki 7.4538</w:t>
      </w:r>
    </w:p>
    <w:p>
      <w:r>
        <w:t xml:space="preserve">asiakas: Asiakas: Päivää. asiamies: Päivää, miten voin olla avuksi? asiakas: Päivää: Voitteko auttaa minua varaamaan lentolipun MSP:stä PHX:ään?  __ asiakas: Asiamies: Matkustan 15.2.-17.2. Agentti: Missä on lentoyhtiönne? Asiakas: Haluatteko mieluummin turisti- vai bisnesluokassa? asiakas: Haluatteko mieluummin turistiluokassa vai bisnesluokassa? Asiamies: Mieluummin business-luokassa: Asiakas: Ilmoittakaa minulle, jos teillä on jokin muu mieltymys. asiakas: Agentti: Kyllä, tarvitsen pysähdyksen matkani välissä. agentti: Kyllä, tarvitsen pysähdyksen matkani välissä: Asiakas: Toki, odottakaa hetki. asiakas: Odottakaa hetki: Toki: Asiakas: Olen pahoillani, että teiltä ei ole saatavilla lentoa annettuna ajankohtana. asiakas: Asiakas: Ei se mitään, ei ongelmaa. Kiitos tiedosta. agentti: Kiitos. Toivottavasti voimme palvella teitä ensi kerralla paremmin.</w:t>
      </w:r>
    </w:p>
    <w:p>
      <w:r>
        <w:rPr>
          <w:b/>
        </w:rPr>
        <w:t xml:space="preserve">Tulos</w:t>
      </w:r>
    </w:p>
    <w:p>
      <w:r>
        <w:t xml:space="preserve">agentti: Kerro suunnitellut matkapäivämäärät.</w:t>
      </w:r>
    </w:p>
    <w:p>
      <w:r>
        <w:rPr>
          <w:b/>
        </w:rPr>
        <w:t xml:space="preserve">Esimerkki 7.4539</w:t>
      </w:r>
    </w:p>
    <w:p>
      <w:r>
        <w:t xml:space="preserve">asiakas: Asiakas: Päivää. asiamies: Päivää, miten voin auttaa? Haluan osallistua avioliittoon Houstonissa. Voitteko auttaa minua lentolippujen varaamisessa? agentti: Asiakas: Toki, kertokaa minulle lentokentän koodi? asiak: Agentti: Lentokenttäkoodini ovat LAX ja HOU: Asiakas: Saanko tietää matkustuspäivämäärät? Asiakas: Saanko tietää matkustuspäivämäärät? Matkapäiväni ovat 28.06. ja 30.06.  __ asiakas: Asiamies: Ei: Onko haluamianne jatkoyhteysrajoja? asiakas: Tarvitsen yhden jatkolennon. asiamies: Onko jokin luokka mieltymys? asiakas: Asiakas: Ei: Onko lentoyhtiötä koskevia mieltymyksiä? asiakas: Asiakas: Haluaisin mieluiten normaalihintaisen lentoyhtiön. asiamies: Asiakas: Saanko tietää nimenne? Asiakas: Olen Jack Walker: Walker: Odottakaa hetki: Asiakas: Okei: American Airlines lennolla 1018 liikennöi reittiänne yhdellä jatkoyhteydellä. asiakas: Jatkakaa lentolipun varaamista. agentti: Lippunne on varattu turistiluokkaan, jonka hinta on 100 ja lähtö: LAX 8:00AM 28. kesäkuuta saapuminen: HOU 6:00AM 30. kesäkuuta. asiakas: Asiamies: Kiitos, että autoitte minua: Kiitos, että tavoititte meidät.</w:t>
      </w:r>
    </w:p>
    <w:p>
      <w:r>
        <w:rPr>
          <w:b/>
        </w:rPr>
        <w:t xml:space="preserve">Tulos</w:t>
      </w:r>
    </w:p>
    <w:p>
      <w:r>
        <w:t xml:space="preserve">agentti: Onko lähtö- ja paluuaikaa?</w:t>
      </w:r>
    </w:p>
    <w:p>
      <w:r>
        <w:rPr>
          <w:b/>
        </w:rPr>
        <w:t xml:space="preserve">Esimerkki 7.4540</w:t>
      </w:r>
    </w:p>
    <w:p>
      <w:r>
        <w:t xml:space="preserve">asiakas: Asiakas: Päivää. asiamies: Päivää, miten voin palvella teitä? asiakas: Päivää: Seattlessa järjestettävään urheilutapahtumaan. Voitteko auttaa minua varauksen tekemisessä? Saanko tietää matkapäivänne?  __ agentti: Asiakas: Saanko tietää matkakoodinne? Agentti: Matkani alkaa MA-BOS:sta WA-SEA:han: Asiakas: Kertokaa minulle hyvä nimenne, kiitos: Agentti: Olen Betty Green: Betty Green: Kiitos, että kerroitte tietonne. Valitettavasti vaatimuksia vastaavaa lentoa ei löytynyt. asiakas: Asiakas: Selvä, ei ongelmia. Kiitos: Asiakas: Kiitos, että käytitte meitä.</w:t>
      </w:r>
    </w:p>
    <w:p>
      <w:r>
        <w:rPr>
          <w:b/>
        </w:rPr>
        <w:t xml:space="preserve">Tulos</w:t>
      </w:r>
    </w:p>
    <w:p>
      <w:r>
        <w:t xml:space="preserve">asiakas: Matkapäiväni ovat 21.07.-23.07.</w:t>
      </w:r>
    </w:p>
    <w:p>
      <w:r>
        <w:rPr>
          <w:b/>
        </w:rPr>
        <w:t xml:space="preserve">Esimerkki 7.4541</w:t>
      </w:r>
    </w:p>
    <w:p>
      <w:r>
        <w:t xml:space="preserve">asiakas: Hei.  __ asiakas: Lisa Johnsonin nimellä tehty varaus. Voitteko auttaa minua siinä? Asiakas: Toki, autan sinua siinä. Odottakaa hetki, tarkistan varauksen ja palaan asiaan. asiakas: Asiakas: Toki: Asiakas: Kiitos, että odotitte. Valitettavasti nimellänne ei ole olemassa varausta, jonka perusteella voisitte tehdä muutoksen. asiakas: Asiamies: Ei se mitään, kiitos vastauksesta. asiamies: Kiitos, että tavoititte meidät.</w:t>
      </w:r>
    </w:p>
    <w:p>
      <w:r>
        <w:rPr>
          <w:b/>
        </w:rPr>
        <w:t xml:space="preserve">Tulos</w:t>
      </w:r>
    </w:p>
    <w:p>
      <w:r>
        <w:t xml:space="preserve">agentti: Päivää, miten voin parhaiten auttaa teitä tänään?</w:t>
      </w:r>
    </w:p>
    <w:p>
      <w:r>
        <w:rPr>
          <w:b/>
        </w:rPr>
        <w:t xml:space="preserve">Esimerkki 7.4542</w:t>
      </w:r>
    </w:p>
    <w:p>
      <w:r>
        <w:t xml:space="preserve">asiakas: Agentti: Hei. Miten voin auttaa teitä tällä hetkellä? asiakas: Asiamies: Aion vierailla New Yorkissa, auttaisitteko minua varaamaan lentoliput PHL:stä tammikuun 03. päivälle: Totta kai, autan teitä siinä.  Saisinko myös paluutietonne? asiakas: Jan 05.  __ asiakas: Asiamies: Haluan palata takaisin LGA:lle: Asiakas: Haluatteko matkustaa jossakin tietyssä matkustusluokassa? Agentti: Ei, kiitos kysymästä: Asiakas: Etsittekö jotain jatkolentoa? Agentti: Tarvitsen lennon, jossa on yksi jatkoyhteys. agentti: Tarvitsen lennon, jossa on yksi jatkoyhteys: Onko teillä muita tarkennuksia? asiakas: Agentti: Ei, minulla ei ole muita eritelmiä. agentti: Ei, minulla ei ole muita eritelmiä: Asiakas: Hyvä on, kertokaa hyvä nimenne, jotta voin jatkaa: Helen Thomas: Asiakas: Okei, olkaa hyvä ja odottakaa hetki. Asiakas: Agentti: Hyvä on, minä odotan: Southwest airlines liikennöi reitillänne lentoa yhteydellä 1 ja lipun hinta on 100 turistiluokassa. Jatkanko varausta? asiakas: Asiamies: Toki, voitte jatkaa varausta. asiamies: Voitte jatkaa varausta: Ok Helen Thomas, lippuvarauksenne on tehty ja lennon numero on 1013. asiakas: Asiamies: Kiitos, että autoitte minua: Kiitos, että valitsitte meidät.</w:t>
      </w:r>
    </w:p>
    <w:p>
      <w:r>
        <w:rPr>
          <w:b/>
        </w:rPr>
        <w:t xml:space="preserve">Tulos</w:t>
      </w:r>
    </w:p>
    <w:p>
      <w:r>
        <w:t xml:space="preserve">agentti: Se on hyvä. Saisinko määränpäänne lentokenttäkoodin?</w:t>
      </w:r>
    </w:p>
    <w:p>
      <w:r>
        <w:rPr>
          <w:b/>
        </w:rPr>
        <w:t xml:space="preserve">Esimerkki 7.4543</w:t>
      </w:r>
    </w:p>
    <w:p>
      <w:r>
        <w:t xml:space="preserve">asiakas: Agentti: Hei. Miten voin auttaa teitä tällä hetkellä? asiakas: Agentti: Minun on peruutettava varaukseni, koska suunniteltu tapahtumani peruuntui, joten auttakaa minua varaukseni peruuttamisessa. agentti: Varaukseni on peruutettava: Asiakas: Toki, voin auttaa teitä siinä. asiakas: Voin auttaa teitä siinä: Kiitos.  __ asiakas: Toki, itse olen Stephanie Baker. asiamies: Asiakas: Odottakaa hetki, tarkistan varauksenne tilan. asiakas: Agentti: Toki, tarkistakaa varaukseni: Nimellä Stephanie Baker ei löydy aiempaa varausta. asiakas: Voi! Sitä ei ehkä ole varattu oikein. Joka tapauksessa, kiitos ajastanne. agentti: Kiitos, että tavoititte meidät, hyvää päivänjatkoa.</w:t>
      </w:r>
    </w:p>
    <w:p>
      <w:r>
        <w:rPr>
          <w:b/>
        </w:rPr>
        <w:t xml:space="preserve">Tulos</w:t>
      </w:r>
    </w:p>
    <w:p>
      <w:r>
        <w:t xml:space="preserve">agentti:  Saanko tietää nimenne jatkomenettelyä varten?</w:t>
      </w:r>
    </w:p>
    <w:p>
      <w:r>
        <w:rPr>
          <w:b/>
        </w:rPr>
        <w:t xml:space="preserve">Esimerkki 7.4544</w:t>
      </w:r>
    </w:p>
    <w:p>
      <w:r>
        <w:t xml:space="preserve">asiakas: Agentti: Hei. Miten voin auttaa? Agentti: Auttakaa minua peruuttamaan äskettäinen varaukseni, koska suunnitelmani tavata isovanhempani lykättiin teknisten ongelmien vuoksi. agentti: Auttakaa minua peruuttamaan äskettäinen varaukseni: Asiakas: Toki. Voinko saada nimenne? asiakas: Kyllä: Jessica Mitchell: Mitchell: Odottakaa hetki.  __ agentti: Asiakas: Kiitos, että odotitte, löysimme varauksen nimellänne. Peruutanko sen? asiakas: Asiakas: Hyvä on, peruuttakaa lippu: Asiakas: Lippunne on peruutettu. asiakas: Matkustaja: Ei, ei, ei, ei, ei, ei, ei, ei, ei, ei: Kiitos avusta. agentti: Kiitos, että valitsitte meidät.</w:t>
      </w:r>
    </w:p>
    <w:p>
      <w:r>
        <w:rPr>
          <w:b/>
        </w:rPr>
        <w:t xml:space="preserve">Tulos</w:t>
      </w:r>
    </w:p>
    <w:p>
      <w:r>
        <w:t xml:space="preserve">asiakas: Asiakas: Toki.</w:t>
      </w:r>
    </w:p>
    <w:p>
      <w:r>
        <w:rPr>
          <w:b/>
        </w:rPr>
        <w:t xml:space="preserve">Esimerkki 7.4545</w:t>
      </w:r>
    </w:p>
    <w:p>
      <w:r>
        <w:t xml:space="preserve">asiakas: Hei.  __ asiakas: Asiakkaan nimi: Olen Rachel Robinson. Etsin lentoa ATL:stä LAX:iin, voisitteko auttaa minua, olkaa hyvä? asiamies: Asiakas: Okei, kertokaa myös matkustuspäivänne. asiakas: Voisitteko auttaa minua? Asiamies: Matkapäiväni ovat 03/11 - 03/13. Agentti: Mihin aikaan matkustatte? Asiakas: Sain lennon-1014 hintaan 200 Deltan lentoyhtiöltä: Agentti: Jos siinä on 1 välilasku, jatkakaa matkaa. asiamies: Jos se sisältää 1 välilaskun, jatkakaa matkaa: Asiakas: Okei, varauksenne on tehty nimellänne. asiakas: Asiakas: Kiitos avusta: Asiakas: Tervetuloa, turvallista lentoa.</w:t>
      </w:r>
    </w:p>
    <w:p>
      <w:r>
        <w:rPr>
          <w:b/>
        </w:rPr>
        <w:t xml:space="preserve">Tulos</w:t>
      </w:r>
    </w:p>
    <w:p>
      <w:r>
        <w:t xml:space="preserve">agentti: Hei. Miten voin auttaa?</w:t>
      </w:r>
    </w:p>
    <w:p>
      <w:r>
        <w:rPr>
          <w:b/>
        </w:rPr>
        <w:t xml:space="preserve">Esimerkki 7.4546</w:t>
      </w:r>
    </w:p>
    <w:p>
      <w:r>
        <w:t xml:space="preserve">asiakas: David Davis tässä. asiamies: Hei. Miten voin auttaa? Voitteko auttaa minua varaamaan lentolipun HOU:sta? asiamies: Voisitteko auttaa minua varaamaan lentolipun HOU:sta? Asiakas: Toki, voisitteko kertoa matkapäivänne? asiakas: Voisitteko kertoa matkapäivänne? Aikomukseni on lähteä 08/09 ja palata takaisin 08/11.  __ asiakas: Agentti: Kyllä, jatkakaa varausta: Varaus on vahvistettu lennolle 1017. Turvallista matkaa. asiakas: Asiamies: Kiitos arvokkaasta palvelustanne: Kiitos ja hyvää päivänjatkoa.</w:t>
      </w:r>
    </w:p>
    <w:p>
      <w:r>
        <w:rPr>
          <w:b/>
        </w:rPr>
        <w:t xml:space="preserve">Tulos</w:t>
      </w:r>
    </w:p>
    <w:p>
      <w:r>
        <w:t xml:space="preserve">agentti: Spirit-lentoyhtiöltä löytyi lento, jossa on vain yksi jatkoyhteys ja lipun hinta on vain 400. Jatkanko prosessia?</w:t>
      </w:r>
    </w:p>
    <w:p>
      <w:r>
        <w:rPr>
          <w:b/>
        </w:rPr>
        <w:t xml:space="preserve">Esimerkki 7.4547</w:t>
      </w:r>
    </w:p>
    <w:p>
      <w:r>
        <w:t xml:space="preserve">asiakas: Agentti: Hei. Miten voin auttaa? Haluan varata lentolipun EWR:stä DEN:iin . Voitteko auttaa minua varauksen kanssa?  __ asiakas: Asiamies: Okei, suunnitellut matkapäiväni ovat 30.10.-01.11. agentti: Mihin mennessä? Asiakas: Odottakaa hetki: Asiakas: Toki, odotan: Asiakas: Hawaiian airlinesin lento 1012, jatkanko? asiakas: Lento 1012 on varattu: Agentti: Jos kyseessä on jatkolento, voitte jatkaa varausta. agentti: Asiakas: Okei, varauksenne on tehty 1 jatkolennolla. asiakas: Kiitos, että varasitte lippuni. agentti: Ei kestä.</w:t>
      </w:r>
    </w:p>
    <w:p>
      <w:r>
        <w:rPr>
          <w:b/>
        </w:rPr>
        <w:t xml:space="preserve">Tulos</w:t>
      </w:r>
    </w:p>
    <w:p>
      <w:r>
        <w:t xml:space="preserve">agentti: Olen iloinen voidessani auttaa sinua. Voisitteko antaa matkustuspäivämääränne lentoa varten?</w:t>
      </w:r>
    </w:p>
    <w:p>
      <w:r>
        <w:rPr>
          <w:b/>
        </w:rPr>
        <w:t xml:space="preserve">Esimerkki 7.4548</w:t>
      </w:r>
    </w:p>
    <w:p>
      <w:r>
        <w:t xml:space="preserve">asiakas: Asiakas: Hei: Olen Samuel Miller.  __ asiakas:  Agentti: Aion matkustaa AUS:sta CLT:hen liiketapaamiseen, voisitteko auttaa minua lentolippujen varaamisessa? agentti: Voisitteko auttaa minua lentolipun varaamisessa? Asiakas: Toki, Samuel, voinko saada tietää matkapäivät? asiakas: Voisinko saada matkalipun? Asiamies: Toki, lähtöpäiväni on 25.10. ja paluupäivä 27.10. agentti: Asiakas: Hyvä on, odottakaa hetki: Varmistakaa, että hintaraja ei saa ylittää 200. agentti: Asiakas: Olen pahoillani Samuel, ei ole lentoja, joiden hinta on 200. Asiakas: Olen pahoillani Samuel, ei ole lentoja, joiden hinta on 200: Hyvä on, ei ongelmaa. Kiitos tarkistuksesta. agentti: Eipä kestä.</w:t>
      </w:r>
    </w:p>
    <w:p>
      <w:r>
        <w:rPr>
          <w:b/>
        </w:rPr>
        <w:t xml:space="preserve">Tulos</w:t>
      </w:r>
    </w:p>
    <w:p>
      <w:r>
        <w:t xml:space="preserve">agentti: Miten voin auttaa teitä, Samuel?</w:t>
      </w:r>
    </w:p>
    <w:p>
      <w:r>
        <w:rPr>
          <w:b/>
        </w:rPr>
        <w:t xml:space="preserve">Esimerkki 7.4549</w:t>
      </w:r>
    </w:p>
    <w:p>
      <w:r>
        <w:t xml:space="preserve">asiakas: Hei.  __ asiakas: Asiakas: Olen John Scott. agentti: Miten voin olla avuksi? asiakas: Olen John Scott: Asiamies: Haluaisin varata lentolipun Atlantaan, GA -ATL 09/03. agentti: Haluan varata lentolipun Atlantaan, GA -ATL 09/03: Asiakas: Asiakkaan nimi on J: Asiamies: Valitan, varaa 10/03. asiamies: Olen pahoillani, varaa 10/03: Asiakas: Saanko matkatietonne? Asiakas: Saanko matkatietonne? Dallas&amp; Fort Worth, TX - DFW on lähteeni. Ja minun pitäisi palata 10/05. agentti: Asiakas: Onko teillä mitään tarkennuksia? Asiamies: Kyllä, 5000 on hintarajani. asiamies: Kyllä, 5000 on hintaraja: Kiitos, että odotitte. Teillä on 1012 lentoa ja 1 yhteys hintaan 300 Deltan lentoyhtiössä. Varaanko lippunne? asiakas: Asiamies: Hyvä on, jatka: Lippunne on varattu. asiakas: Kiitos: Asiakas: Kiitos ajastanne.</w:t>
      </w:r>
    </w:p>
    <w:p>
      <w:r>
        <w:rPr>
          <w:b/>
        </w:rPr>
        <w:t xml:space="preserve">Tulos</w:t>
      </w:r>
    </w:p>
    <w:p>
      <w:r>
        <w:t xml:space="preserve">agentti: Hei.</w:t>
      </w:r>
    </w:p>
    <w:p>
      <w:r>
        <w:rPr>
          <w:b/>
        </w:rPr>
        <w:t xml:space="preserve">Esimerkki 7.4550</w:t>
      </w:r>
    </w:p>
    <w:p>
      <w:r>
        <w:t xml:space="preserve">asiakas: Agentti: Hei. Miten voin auttaa teitä tällä hetkellä? asiakas: Hill. Haluaisin vaihtaa varaukseni, joka on minun nimelläni. Voitteko auttaa minua siinä? asiamies: Voisitteko auttaa minua siinä? Asiakas: Totta kai Ruth, autan sinua siinä. asiakas: Kiitos: Odottakaa hetki tarkistaakseni varauksenne tilan.  __ agentti: Ruth Hill, nimellänne ei ole löytynyt varausta, jota voisi muuttaa. asiakas: Selvä, ei ongelmia. Kiitos tarkistuksesta. agentti: Asiakas: Kiitos, että valitsitte meidät, hyvää päivänjatkoa. asiakas: Olkaa hyvä.</w:t>
      </w:r>
    </w:p>
    <w:p>
      <w:r>
        <w:rPr>
          <w:b/>
        </w:rPr>
        <w:t xml:space="preserve">Tulos</w:t>
      </w:r>
    </w:p>
    <w:p>
      <w:r>
        <w:t xml:space="preserve">asiakas: Asiakas: Toki, kaikessa rauhassa.</w:t>
      </w:r>
    </w:p>
    <w:p>
      <w:r>
        <w:rPr>
          <w:b/>
        </w:rPr>
        <w:t xml:space="preserve">Esimerkki 7.4551</w:t>
      </w:r>
    </w:p>
    <w:p>
      <w:r>
        <w:t xml:space="preserve">asiakas: Asiakas: Päivää. asiamies: Päivää, miten voin olla auttava kätenne? Agentti: Voitteko auttaa minua tekemään joitakin muutoksia olemassa olevaan varaukseeni? agentti: Voisitteko auttaa minua tekemään joitakin muutoksia olemassa olevaan varaukseeni? Asiakas: Toki, olemme täällä auttaaksemme teitä. asiakasta: Asiakas: Kiitos: Asiakas: Saanko tietää nimenne tarkistaakseni tietonne varausluettelostamme? asiakas: Saanko kysyä nimenne, jotta voin tarkistaa tietonne varausluettelostamme? Collins.  __ asiakas: Asiamies: Toki, kaikessa rauhassa: Asiakas: Kiitos ajastanne, joudumme valitettavasti ilmoittamaan teille, että nimellänne ei ole varausta, jotta voisimme jatkaa. asiakas: Asiamies: Ei hätää, kiitos kuitenkin. asiamies: Asiakkaan nimi: Asiakkaan nimi: Ei hätää, kiitos kuitenkin: Asiakas: Kiitos, että tavoititte meidät.</w:t>
      </w:r>
    </w:p>
    <w:p>
      <w:r>
        <w:rPr>
          <w:b/>
        </w:rPr>
        <w:t xml:space="preserve">Tulos</w:t>
      </w:r>
    </w:p>
    <w:p>
      <w:r>
        <w:t xml:space="preserve">agentti: Pamela Collins, odottakaa hetki.</w:t>
      </w:r>
    </w:p>
    <w:p>
      <w:r>
        <w:rPr>
          <w:b/>
        </w:rPr>
        <w:t xml:space="preserve">Esimerkki 7.4552</w:t>
      </w:r>
    </w:p>
    <w:p>
      <w:r>
        <w:t xml:space="preserve">asiakas: Asiakas: Hei: Amy Lewis. Haluan varata lentoliput CLT:stä IAH:hen, voisitteko auttaa minua? asiamies: Asiakas: Saanko tietää matkapäivänne? Asiakas: Saanko kysyä matkustuspäivämääränne? Asiamies: Suunnittelupäiväni ovat 30.08. ja 01.09. Agentti: Minulla ei ole aikaa matkustaa: Spirit airlines -lentoyhtiöltä, jonka lennon numero on 1011, löysin vaatimustenne mukaisen lennon. Hintanne on 100 ja siinä on 1 yhteysraja, voinko jatkaa?  __ agentti: __: M: Lippunne on varattu. Kiitos yhteydenotostanne. asiakas: Kiitos avusta.</w:t>
      </w:r>
    </w:p>
    <w:p>
      <w:r>
        <w:rPr>
          <w:b/>
        </w:rPr>
        <w:t xml:space="preserve">Tulos</w:t>
      </w:r>
    </w:p>
    <w:p>
      <w:r>
        <w:t xml:space="preserve">asiakas: Kyllä, jatka.</w:t>
      </w:r>
    </w:p>
    <w:p>
      <w:r>
        <w:rPr>
          <w:b/>
        </w:rPr>
        <w:t xml:space="preserve">Esimerkki 7.4553</w:t>
      </w:r>
    </w:p>
    <w:p>
      <w:r>
        <w:t xml:space="preserve">asiakas: Hei.  __ asiakas: Agentti: Auttakaa minua varaamaan lippu EWR:stä MCO:han: Asiakas: Toki, voinko saada tietää matkustuspäivämäärät? asiakas: Voisitteko kertoa matkustuspäivämäärät? Agentti: Matkapäiväni ovat 8.-10. heinäkuuta: Asiakas: Saanko tietää nimenne? Mary Allen on nimeni: Asiakas: Onko teillä mitään toiveita? Asiakas: Tarvitsen jatkolennon: Havaijin lentoyhtiöllä on jatkolento, voinko varata sen? asiakas: Asiakas: Jatkakaa, olkaa hyvä: Asiakas: Lippunne on varattu lennolle numero 1026. Asiakas: Kiitos: Kiitos, että lähestyitte meitä.</w:t>
      </w:r>
    </w:p>
    <w:p>
      <w:r>
        <w:rPr>
          <w:b/>
        </w:rPr>
        <w:t xml:space="preserve">Tulos</w:t>
      </w:r>
    </w:p>
    <w:p>
      <w:r>
        <w:t xml:space="preserve">agentti: Hei. Miten voin auttaa teitä?</w:t>
      </w:r>
    </w:p>
    <w:p>
      <w:r>
        <w:rPr>
          <w:b/>
        </w:rPr>
        <w:t xml:space="preserve">Esimerkki 7.4554</w:t>
      </w:r>
    </w:p>
    <w:p>
      <w:r>
        <w:t xml:space="preserve">asiakas: Asiakas: Päivää. asiamies: Päivää, miten voin opastaa teitä? asiakas: Päivää: Harris. Haluaisin varata lipun BOS:stä LAS:iin, voitteko auttaa minua? agentti: Asiakas: Toki, saisinko tietää haluamanne matkustuspäivämäärät? asiak: Asiamies: Matkustan näinä päivinä 16.06. ja 18.06: Asiakkaan nimi: Frontier airlinesilla on saatavilla lento haluamillenne päivämäärille ja 1 jatkolento. vahvistanko varauksenne? asiakas: Asiakas: Hyvä on, voitte jatkaa: Lippunne on varattu lennolle 1004.  __ agentti: Lentoyhtiö: Olkaa hyvä.</w:t>
      </w:r>
    </w:p>
    <w:p>
      <w:r>
        <w:rPr>
          <w:b/>
        </w:rPr>
        <w:t xml:space="preserve">Tulos</w:t>
      </w:r>
    </w:p>
    <w:p>
      <w:r>
        <w:t xml:space="preserve">asiakas: Kiitos palveluistanne.</w:t>
      </w:r>
    </w:p>
    <w:p>
      <w:r>
        <w:rPr>
          <w:b/>
        </w:rPr>
        <w:t xml:space="preserve">Esimerkki 7.4555</w:t>
      </w:r>
    </w:p>
    <w:p>
      <w:r>
        <w:t xml:space="preserve">asiakas: Asiakas: Päivää. asiamies: Päivää, miten voin palvella teitä tänään? Haluan peruuttaa varaukseni rankkasateen vuoksi. Voitteko auttaa minua? Saanko tietää nimenne?  __ agentti: Asiakas: Hyvä on, odottakaa hetki: Asiakas: Toki: Asiakas: Kiitos, että odotitte, nimellänne ei löytynyt peruutettavaa varausta. asiakas: Kiitos tiedoista. agentti: Asiakas: Kiitos, että käytitte meitä, hyvää päivänjatkoa.</w:t>
      </w:r>
    </w:p>
    <w:p>
      <w:r>
        <w:rPr>
          <w:b/>
        </w:rPr>
        <w:t xml:space="preserve">Tulos</w:t>
      </w:r>
    </w:p>
    <w:p>
      <w:r>
        <w:t xml:space="preserve">asiakas: Joshua Martinez täällä.</w:t>
      </w:r>
    </w:p>
    <w:p>
      <w:r>
        <w:rPr>
          <w:b/>
        </w:rPr>
        <w:t xml:space="preserve">Esimerkki 7.4556</w:t>
      </w:r>
    </w:p>
    <w:p>
      <w:r>
        <w:t xml:space="preserve">asiakas: Päivää. agentti: Päivää, miten voin auttaa teitä tänään?  __ agentti: Asiakas: Toki, saisinko tietää nimenne, kiitos? Asiakas: Patricia Miller. asiamies: Patricia Miller: Miller: Saanko tietää, minä päivinä olette halukas matkustamaan? Asiamies: Matkapäiväni ovat 01. kesäkuuta ja 03. kesäkuuta: Asiakas: Saanko tietää liittymärajanne, kiitos: Asiamies: Haluaisin mieluiten yhden jatkolennon: Asiakas: Saanko tietää, mihin aikaan haluatte matkustaa? asiakas: Saanko tietää, milloin haluatte matkustaa? Asiamies: Minulle sopii mikä tahansa aika: Jet Blue tarjoaa jatkolennon hintaan 200 turistiluokassa, jatkanko varauksen tekemistä? asiakas: Agentti: Jatkakaa varauksen tekemistä: Asiakas: Lippunne on vahvistettu lennolle numero 1002. Asiakas: Kiitos: Kiitos palvelustanne.</w:t>
      </w:r>
    </w:p>
    <w:p>
      <w:r>
        <w:rPr>
          <w:b/>
        </w:rPr>
        <w:t xml:space="preserve">Tulos</w:t>
      </w:r>
    </w:p>
    <w:p>
      <w:r>
        <w:t xml:space="preserve">asiakas: Voitteko varata lentoliput?</w:t>
      </w:r>
    </w:p>
    <w:p>
      <w:r>
        <w:rPr>
          <w:b/>
        </w:rPr>
        <w:t xml:space="preserve">Esimerkki 7.4557</w:t>
      </w:r>
    </w:p>
    <w:p>
      <w:r>
        <w:t xml:space="preserve">asiakas: Agentti: Hei.  __ agentti: Kuinka voin auttaa teitä tänään? asiakas: Miten voin auttaa teitä tänään? Haluaisin peruuttaa varaukseni eräiden henkilökohtaisten asioiden vuoksi. Voitteko auttaa minua? Totta kai, olen täällä auttaakseni teitä siinä. Odottakaa hetki. asiakas: Asiakas: Hyvä on, ei kiirettä: Asiakas: Pahoittelen häiriötä, tietokannastamme ei löydy varausta nimellänne. asiakas: Asiakas: Se on ok, ei ongelmia. Kiitos tiedoista. agentti: Asiakas: Kiitos, että valitsitte meidät.</w:t>
      </w:r>
    </w:p>
    <w:p>
      <w:r>
        <w:rPr>
          <w:b/>
        </w:rPr>
        <w:t xml:space="preserve">Tulos</w:t>
      </w:r>
    </w:p>
    <w:p>
      <w:r>
        <w:t xml:space="preserve">asiakas: Walker.</w:t>
      </w:r>
    </w:p>
    <w:p>
      <w:r>
        <w:rPr>
          <w:b/>
        </w:rPr>
        <w:t xml:space="preserve">Esimerkki 7.4558</w:t>
      </w:r>
    </w:p>
    <w:p>
      <w:r>
        <w:t xml:space="preserve">asiakas: Asiakas: Päivää. asiamies: Päivää, miten voin auttaa teitä tänään? asiakasta: Voitteko siis auttaa minua varaukseni peruuttamisessa? agentti: Kertokaa minulle nimenne, jotta voin tarkistaa varauksenne?  __ agentti: Asiakas: Okei, odottakaa hetki: Asiakas: Toki: Kiitos, että odotitte. Olen tarkistanut varausluettelosta peruuttaakseni lippunne, mutta en löytänyt yhtään varausta, jossa olisi teidän nimenne. asiakas: Asiamies: Ei mitään ongelmaa, kiitos tiedosta. agentti: Ei mitään ongelmaa, kiitos tiedosta: Kiitos, että valitsitte meidät.</w:t>
      </w:r>
    </w:p>
    <w:p>
      <w:r>
        <w:rPr>
          <w:b/>
        </w:rPr>
        <w:t xml:space="preserve">Tulos</w:t>
      </w:r>
    </w:p>
    <w:p>
      <w:r>
        <w:t xml:space="preserve">asiakas: Stephanie Carter.</w:t>
      </w:r>
    </w:p>
    <w:p>
      <w:r>
        <w:rPr>
          <w:b/>
        </w:rPr>
        <w:t xml:space="preserve">Esimerkki 7.4559</w:t>
      </w:r>
    </w:p>
    <w:p>
      <w:r>
        <w:t xml:space="preserve">asiakas: Agentti: Hei. Miten voin auttaa teitä tänään? Asiakas: Olen Christine Jones: Asiakas: Christine Jones: Agentti: Voitteko auttaa minua varauksen tekemisessä LAX:stä PHX:ään: Totta kai, autan teitä. Voisitteko ilmoittaa suunnitellut matkapäivänne? asiakas: Asiamies: Matkapäiväni ovat 05/11 - 05/13. Agentti: Mihin aikaan haluatte matkustaa? Odottakaa hetki, jotta voimme tarkistaa lennot.  __ agentti: A: Tietojenne perusteella löysin lennon, jossa on 1 jatkoyhteys ja jonka hinta on 100. Sopiiko se teille? asiakas: - Jos haluatte, että lennon hinta ei ole liian korkea, niin pyydän, että se on sopiva: Voitte varata sen. agentti: Ok, lippunne on varattu lennolle numero 1004. asiakas: Kiitos: Asiakas: Kiitos, että lähestyitte meitä, hyvää matkaa.</w:t>
      </w:r>
    </w:p>
    <w:p>
      <w:r>
        <w:rPr>
          <w:b/>
        </w:rPr>
        <w:t xml:space="preserve">Tulos</w:t>
      </w:r>
    </w:p>
    <w:p>
      <w:r>
        <w:t xml:space="preserve">asiakas: Asiakas: Toki.</w:t>
      </w:r>
    </w:p>
    <w:p>
      <w:r>
        <w:rPr>
          <w:b/>
        </w:rPr>
        <w:t xml:space="preserve">Esimerkki 7.4560</w:t>
      </w:r>
    </w:p>
    <w:p>
      <w:r>
        <w:t xml:space="preserve">asiakas: Asiakas: Hei:  Olen Kimberly Collins ja haluan muuttaa varaustani, koska minulla on ilmennyt ongelmia. Voitteko auttaa minua muutoksessa?  __ asiakas: Asiamies: Voin auttaa teitä, jos haluatte: Asiakas: Anteeksi, nimellänne ei ole varausta. asiakas: Okei, ei ongelmia. Kiitos avusta. agentti: Kiitos, että valitsitte meidät.</w:t>
      </w:r>
    </w:p>
    <w:p>
      <w:r>
        <w:rPr>
          <w:b/>
        </w:rPr>
        <w:t xml:space="preserve">Tulos</w:t>
      </w:r>
    </w:p>
    <w:p>
      <w:r>
        <w:t xml:space="preserve">agentti: Odottakaa hetki.</w:t>
      </w:r>
    </w:p>
    <w:p>
      <w:r>
        <w:rPr>
          <w:b/>
        </w:rPr>
        <w:t xml:space="preserve">Esimerkki 7.4561</w:t>
      </w:r>
    </w:p>
    <w:p>
      <w:r>
        <w:t xml:space="preserve">asiakas: Miten voin auttaa teitä tänään?  __ agentti: Totta kai, olen täällä auttamassa teitä varauksen tekemisessä. Voisitteko kertoa matkapäivänne? asiakas: Asiamies: Toki, haluaisin lähteä 22. marraskuuta ja palata takaisin 24. marraskuuta. agentti: Kyllä, haluaisin lähteä 22. marraskuuta ja palata 24. marraskuuta: Asiakas: Hyvä on, mainitsisitteko nimenne: Jason Baker: Asiakas: Onko teillä jokin luokkatoive? asiakas: Mihin luokkaan haluatte matkustaa? Agentti: Mikä tahansa luokka kelpaa minulle: Onko teillä mitään tarkennuksia? Agentti: Ei, minulla ei ole muita vaatimuksia. agentti: Ei: Löysimme Spirit airlinesin lennon 1014, jossa on 1 välilasku turistiluokassa, ja se maksaa teille 200. Voinko jatkaa matkaa? asiakas: Asiakas: Hyvä on, jatkakaa eteenpäin. agentti: Jos haluatte, että asiakas jatkaa, pyydän teitä jatkamaan: Asiakas: Varauksenne on tehty: Kiitos varauksesta. agentti: Kiitos, että tavoititte meidät, turvallista lentoa.</w:t>
      </w:r>
    </w:p>
    <w:p>
      <w:r>
        <w:rPr>
          <w:b/>
        </w:rPr>
        <w:t xml:space="preserve">Tulos</w:t>
      </w:r>
    </w:p>
    <w:p>
      <w:r>
        <w:t xml:space="preserve">asiakas: Lentolippu LAX:sta EWR:ään: Voitteko auttaa minua varaamaan lentolipun LAX:sta EWR:ään?</w:t>
      </w:r>
    </w:p>
    <w:p>
      <w:r>
        <w:rPr>
          <w:b/>
        </w:rPr>
        <w:t xml:space="preserve">Esimerkki 7.4562</w:t>
      </w:r>
    </w:p>
    <w:p>
      <w:r>
        <w:t xml:space="preserve">asiakas: Asiakas: Päivää, miten voin auttaa teitä tänään? asiakasta: PHX:stä JFK:hon?  __ asiakas: Asiamies: Suunnitellut matkapäiväni ovat 07.-09. heinäkuuta: Asiakas: Etsittekö jotakin edullisempaa yhteyttä? asiakas: Asiamies: Haluan mieluiten suoran lennon: Asiakas: Onko teillä muita vaatimuksia, jotka teidän on täytettävä? Asiamies: Haluan lähteä illalla. agentti: Asiakkaan nimi: Asiakkaan nimi: Haluan lähteä illalla: Asiakas: Saanko nimenne, jotta voin jatkaa eteenpäin? asiakas: Saanko nimenne? James Martin on nimeni: Okei, odottakaa hetki. asiakas: Asiakas: Selvä: Asiakas: Kiitos arvokkaasta ajastanne, valitettavasti kyseisellä reitillä ei ole saatavilla lentoja. asiakas: Selvä, ei ongelmia. Kiitos palvelustanne. agentti: Kiitos, että tavoititte meidät.</w:t>
      </w:r>
    </w:p>
    <w:p>
      <w:r>
        <w:rPr>
          <w:b/>
        </w:rPr>
        <w:t xml:space="preserve">Tulos</w:t>
      </w:r>
    </w:p>
    <w:p>
      <w:r>
        <w:t xml:space="preserve">agentti: Voisitteko kertoa matkanne päivämäärät?</w:t>
      </w:r>
    </w:p>
    <w:p>
      <w:r>
        <w:rPr>
          <w:b/>
        </w:rPr>
        <w:t xml:space="preserve">Esimerkki 7.4563</w:t>
      </w:r>
    </w:p>
    <w:p>
      <w:r>
        <w:t xml:space="preserve">asiakas: Asiakas: Hei, olen Joshua Allen: Agentti: Voitteko varata lipun LGA:sta LAX:iin? Asiakas: Totta kai, saisinko tietää matkapäivänne? asiakas: Voisitteko kertoa minulle matkapäivänne? Asiamies: Aion matkustaa 18.07. ja 20.07. päivinä: Southwest-lentoyhtiön lentoyhtiöllä, ja se maksaa teille 100. Jatkanko matkaa? asiakas: Varatkaa se, olkaa hyvä.  __ asiakas: Asiamies: Kiitos, että autoitte minua: Asiakas: Tervetuloa. Kiitos, että tavoititte meidät.</w:t>
      </w:r>
    </w:p>
    <w:p>
      <w:r>
        <w:rPr>
          <w:b/>
        </w:rPr>
        <w:t xml:space="preserve">Tulos</w:t>
      </w:r>
    </w:p>
    <w:p>
      <w:r>
        <w:t xml:space="preserve">agentti: Lentolippu on varattu lennon 1001 numerolla.</w:t>
      </w:r>
    </w:p>
    <w:p>
      <w:r>
        <w:rPr>
          <w:b/>
        </w:rPr>
        <w:t xml:space="preserve">Esimerkki 7.4564</w:t>
      </w:r>
    </w:p>
    <w:p>
      <w:r>
        <w:t xml:space="preserve">asiakas: Hei.  __ asiakas: Olen Nicole Campbell. Voisitteko varata minulle lipun, sillä aion mennä Golden Gate Bridgelle San Franciscoon, SFO:lle? agentti: Voisitteko varata minulle lipun, sillä aion mennä Golden Gate Bridgelle San Franciscoon, SFO:lle? Asiakas: Toki, saanko tietää lähdelentokenttänne koodin? asiakas: Kyllä: Agentti: Lähilentokentän koodi on Austin, AUS: Asiakas: Kertokaa, jos tarvitsette jatkoyhteyden matkanne välissä. asiakas: Tarvitsen jatkolennon. agentti: Tarvitsen jatkolennon: Asiakas: Voisitteko auttaa minua matkustuspäivienne kanssa? asiakas: Voisitteko auttaa minua matkustuspäivienne kanssa? Matkapäivät ovat 28.01. - 30.01. agentti: Matkapäiviä ovat 28.01. - 30.01: Asiakas: Okei, odottakaa hetki: Asiakas: Toki: Löysimme Delta-lentoyhtiön lennon numerolla 1007 ja hinnalla 100, joka vastaa mieltymyksiänne. asiakas: Voitte jatkaa. agentti: Varaus on tehty. asiakas: Kiitos: Asiakas: Kiitos, että käytitte meitä.</w:t>
      </w:r>
    </w:p>
    <w:p>
      <w:r>
        <w:rPr>
          <w:b/>
        </w:rPr>
        <w:t xml:space="preserve">Tulos</w:t>
      </w:r>
    </w:p>
    <w:p>
      <w:r>
        <w:t xml:space="preserve">agentti: Päivää, miten voin auttaa teitä?</w:t>
      </w:r>
    </w:p>
    <w:p>
      <w:r>
        <w:rPr>
          <w:b/>
        </w:rPr>
        <w:t xml:space="preserve">Esimerkki 7.4565</w:t>
      </w:r>
    </w:p>
    <w:p>
      <w:r>
        <w:t xml:space="preserve">asiakas: Agentti: Hei. Miten voin auttaa teitä tänään? Nancy Green. Haluan matkustaa kaupunkikierrokselle Washingtoniin, voisitteko varata lipun DC-IAD:stä DC-DCA:han? agentti: Asiakas: Toki, voisitteko kertoa todennäköiset matkustuspäivämääränne? asiak: Agentti: Toki, toivomani matkapäivät ovat 10/05-10/07. Agentti: Mihin aikaan haluatte matkustaa? Asiakas: Sallikaa minun tarkistaa hetki lennon saatavuus.  __ agentti: Nancy, joudun valitettavasti ilmoittamaan teille, että toivomillenne päivämäärille ei ole saatavilla lentoa. asiakas: Hyvä on. Kiitos palvelustanne. agentti: Eipä kestä. Kiitos, että otitte meihin yhteyttä.</w:t>
      </w:r>
    </w:p>
    <w:p>
      <w:r>
        <w:rPr>
          <w:b/>
        </w:rPr>
        <w:t xml:space="preserve">Tulos</w:t>
      </w:r>
    </w:p>
    <w:p>
      <w:r>
        <w:t xml:space="preserve">asiakas: Varmista, että hinta on 200.</w:t>
      </w:r>
    </w:p>
    <w:p>
      <w:r>
        <w:rPr>
          <w:b/>
        </w:rPr>
        <w:t xml:space="preserve">Esimerkki 7.4566</w:t>
      </w:r>
    </w:p>
    <w:p>
      <w:r>
        <w:t xml:space="preserve">asiakas: Agentti: Hei. Miten voin auttaa? Asiakas: Olen itse asiassa varannut lentoliput Philadelphiaan, mutta yhtäkkiä minulle soitettiin tärkeään kokoukseen. Niinpä päätin muuttaa matkan päivämääriä. Voitteko auttaa minua lipun vaihtamisessa? agentti: Asiakas: Saanko tietää nimenne? Kiitos, että otitte pyyntöni huomioon. Nimeni on John Hernandez.  __ asiakas: Hernandez Hernandez: Ei se mitään, ei mitään ongelmaa. Tarkistan postini vielä kerran ja otan teihin yhteyttä. Kiitos, että tarkistitte: Asiakas: Ole hyvä vain.</w:t>
      </w:r>
    </w:p>
    <w:p>
      <w:r>
        <w:rPr>
          <w:b/>
        </w:rPr>
        <w:t xml:space="preserve">Tulos</w:t>
      </w:r>
    </w:p>
    <w:p>
      <w:r>
        <w:t xml:space="preserve">agentti: Pahoittelen, mutta portaalissamme ei ole varausta, joka vastaisi nimeäsi, jotta voisit tehdä muutoksia.</w:t>
      </w:r>
    </w:p>
    <w:p>
      <w:r>
        <w:rPr>
          <w:b/>
        </w:rPr>
        <w:t xml:space="preserve">Esimerkki 7.4567</w:t>
      </w:r>
    </w:p>
    <w:p>
      <w:r>
        <w:t xml:space="preserve">asiakas: Asiakas: Hei, olen Amy Hall. agentti: Hei, miten voin palvella teitä tänään? Agentti: Tarvitsen apuanne lippuvarauksessa LGA:sta PHL:ään: Asiakas: Toki, saanko tietää matkanne päivämäärät? asiak: Asiamies: Matkapäiväni ovat 16.03.-18.03: Asiakas: Okei, odottakaa hetki: Asiakas: Toki: Tarvitsen yhden jatkoyhteyden matkalleni. agentti: Asiakas: Valitettavasti yhden yhteyden lentoa ei löydy. asiakas: Asiakas: Selvä, ei mitään ongelmaa: Asiakas: Kiitos, että yhdistitte meidät, hyvää päivänjatkoa. asiakas: Kiitos.</w:t>
      </w:r>
    </w:p>
    <w:p>
      <w:r>
        <w:rPr>
          <w:b/>
        </w:rPr>
        <w:t xml:space="preserve">Tulos</w:t>
      </w:r>
    </w:p>
    <w:p>
      <w:r>
        <w:t xml:space="preserve">agentti: Lento löytyy suoralla yhteydellä hintaan 100.</w:t>
      </w:r>
    </w:p>
    <w:p>
      <w:r>
        <w:rPr>
          <w:b/>
        </w:rPr>
        <w:t xml:space="preserve">Esimerkki 7.4568</w:t>
      </w:r>
    </w:p>
    <w:p>
      <w:r>
        <w:t xml:space="preserve">asiakas: Asiakas: Päivää. asiamies: Päivää, miten voin palvella teitä? asiakasta: ORD:stä OAK:iin. Voitteko auttaa minua? agentti: Voisitteko auttaa minua? Asiakas: Toki, saanko tietää suunnitellut matkustuspäivämääränne? asiak: Asiamies: Suunnittelen matkustavani 14. marraskuuta ja palaavani takaisin 16. marraskuuta. asiamies: Aion matkustaa 14. marraskuuta ja palata 16. marraskuuta: Asiakas: Onko teillä jokin luokkatoive? Agentti: Kyllä, etsin turistiluokkaa: Asiakas: Saanko tietää liityntämääränne? Etsin jatkolentoa.  __ asiakas: Agentti: Ei: Asiakas: Saanko tietää nimenne? Asiakas: Olen Susan Perez: American Airlinesin suora lento, numero 1006, ja hinta on 100. Jatkanko matkaa? asiakas: Agentti: Hyvä on, jatkakaa varauksen tekemistä. agentti: Asiakas: Lippunne on vahvistettu turistiluokassa. asiakas: Kiitos palvelustanne. asiamies: Kiitos, että tavoititte meidät.</w:t>
      </w:r>
    </w:p>
    <w:p>
      <w:r>
        <w:rPr>
          <w:b/>
        </w:rPr>
        <w:t xml:space="preserve">Tulos</w:t>
      </w:r>
    </w:p>
    <w:p>
      <w:r>
        <w:t xml:space="preserve">agentti: Onko teillä muita mieltymyksiä?</w:t>
      </w:r>
    </w:p>
    <w:p>
      <w:r>
        <w:rPr>
          <w:b/>
        </w:rPr>
        <w:t xml:space="preserve">Esimerkki 7.4569</w:t>
      </w:r>
    </w:p>
    <w:p>
      <w:r>
        <w:t xml:space="preserve">asiakas: Asiakas: Päivää, miten voin palvella teitä parhaiten? asiakas: Hei, nimeni on Barbara Brown: IAH:sta Los Angelesiin, LAX:iin. Voisitteko varata minulle lipun? agentti: Asiakas: Toki, antakaa minulle matkanne päivämäärät? asiak: Asiamies: Matkapäiväni ovat 06/05 - 06/07. Agentti: Matkapäiväni ovat 06/05-06/07: Asiakas: Odottakaa hetki: Toki: Kiitos odotuksesta, matkatietoihinne on saatavilla lento. Lentoyhtiö on Spirit, lennon numero on 1027 ja hinta on 200 yhdellä jatkoyhteydellä. Jatkanko varausta? asiakas: __ asiakas: Asiakas: Kiitos, että autoitte minua. agentti: Kiitos, hyvää matkaa.</w:t>
      </w:r>
    </w:p>
    <w:p>
      <w:r>
        <w:rPr>
          <w:b/>
        </w:rPr>
        <w:t xml:space="preserve">Tulos</w:t>
      </w:r>
    </w:p>
    <w:p>
      <w:r>
        <w:t xml:space="preserve">agentti: Lippusi on varattu.</w:t>
      </w:r>
    </w:p>
    <w:p>
      <w:r>
        <w:rPr>
          <w:b/>
        </w:rPr>
        <w:t xml:space="preserve">Esimerkki 7.4570</w:t>
      </w:r>
    </w:p>
    <w:p>
      <w:r>
        <w:t xml:space="preserve">asiakas: Agentti: Hei. Miten voin auttaa teitä?  __ agentti: Asiakas: Odottakaa hetki: Asiakas: Toki: Asiakas: Saanko tietää nimenne? Asiakas: Nimeni on Michael Baker: Baker: Valitettavasti tietokannassamme ei ole varausta nimestänne. Kiitos, että valitsitte meidät.</w:t>
      </w:r>
    </w:p>
    <w:p>
      <w:r>
        <w:rPr>
          <w:b/>
        </w:rPr>
        <w:t xml:space="preserve">Tulos</w:t>
      </w:r>
    </w:p>
    <w:p>
      <w:r>
        <w:t xml:space="preserve">asiakas: Peruuttakaa äskettäinen varaukseni hätätilanteen vuoksi.</w:t>
      </w:r>
    </w:p>
    <w:p>
      <w:r>
        <w:rPr>
          <w:b/>
        </w:rPr>
        <w:t xml:space="preserve">Esimerkki 7.4571</w:t>
      </w:r>
    </w:p>
    <w:p>
      <w:r>
        <w:t xml:space="preserve">asiakas: Asiakas: Hei, olen Linda Carter. asiamies: Päivää, miten voin auttaa? asiakas: Hei, olen Linda Carter: Koska olen uusi työntekijä, minun on osallistuttava kahden päivän koulutustilaisuuteen konttorissani Denverissä, DEN:ssä. Voitteko auttaa minua varaamaan pysähtyvän lennon? asiamies: Voisitteko auttaa minua varaamaan pysähtyvän lennon? Asiakas: Toki, milloin haluaisitte matkustaa? Asiakas: Haluan lentää 12.12. ja palata 14.12. Agentti: Auttakaa minua lähdön kanssa? asiakas: Kyllä: Asiakas: Haluan nousta lennolle Chicagosta, IL - ORD. agentti: Haluan lentää lentokoneeseen Chicago, IL - ORD: Asiakas: Kiitos tiedoistanne, löysimme lennon lentoyhtiö Spirit numerolla 1010, jonka hinta on 100. Asiakas: Vahvistakaa varaus.  __ asiakas: Asiakas: Kiitos avustanne: Asiakas: Kiitos, että tavoititte meidät.</w:t>
      </w:r>
    </w:p>
    <w:p>
      <w:r>
        <w:rPr>
          <w:b/>
        </w:rPr>
        <w:t xml:space="preserve">Tulos</w:t>
      </w:r>
    </w:p>
    <w:p>
      <w:r>
        <w:t xml:space="preserve">agentti: Lentolippusi on varattu.</w:t>
      </w:r>
    </w:p>
    <w:p>
      <w:r>
        <w:rPr>
          <w:b/>
        </w:rPr>
        <w:t xml:space="preserve">Esimerkki 7.4572</w:t>
      </w:r>
    </w:p>
    <w:p>
      <w:r>
        <w:t xml:space="preserve">asiakas: Asiakas: Hei. asiamies: Hei, miten voin auttaa teitä tänään? asiakas: Hei: Voitteko siis auttaa minua varaukseni peruuttamisessa? agentti: Totta kai, olen täällä auttamassa teitä. Saanko tietää nimenne? asiakas: Olen Sandra Allen.  __ asiakas: Asiamies: Ei mitään ongelmaa, kiitos tiedoista. agentti: Kiitos, että otitte yhteyttä.</w:t>
      </w:r>
    </w:p>
    <w:p>
      <w:r>
        <w:rPr>
          <w:b/>
        </w:rPr>
        <w:t xml:space="preserve">Tulos</w:t>
      </w:r>
    </w:p>
    <w:p>
      <w:r>
        <w:t xml:space="preserve">agentti: Valitettavasti emme löytäneet varausta etunimellesi.</w:t>
      </w:r>
    </w:p>
    <w:p>
      <w:r>
        <w:rPr>
          <w:b/>
        </w:rPr>
        <w:t xml:space="preserve">Esimerkki 7.4573</w:t>
      </w:r>
    </w:p>
    <w:p>
      <w:r>
        <w:t xml:space="preserve">asiakas: Asiakas: Päivää. asiamies: Päivää, miten voin auttaa teitä tänään? asiakas: Päivää: Asiamies: Minun täytyy matkustaa CLT:stä IAH:hen, voitteko auttaa minua siinä? agentti: Minulla on asiaa: Asiakas: Toki, voisitteko kertoa minulle matkanne päivämäärät? asiak: Asiamies: Matkapäiväni ovat 04.04.-06.04. agentti: Matkapäiväni ovat 04.04.-06.04: Asiakas: Onko teillä jokin yhteysraja? Tarvitsen jatkolennon: Onko muita eritelmiä? asiakas: Varmistakaa, että paluuaikani on aamulla. agentti: Asiakas: Saanko tietää nimenne lentolippujen varaamista varten? Asiakas: Voisitteko kertoa minulle nimenne? Nancy Scott tässä.  __ asiakas: Nancy Nancy: Okei, ei ongelmia. Kiitos tiedoista. agentti: Kiitos, että tavoititte meidät.</w:t>
      </w:r>
    </w:p>
    <w:p>
      <w:r>
        <w:rPr>
          <w:b/>
        </w:rPr>
        <w:t xml:space="preserve">Tulos</w:t>
      </w:r>
    </w:p>
    <w:p>
      <w:r>
        <w:t xml:space="preserve">agentti: Valitettavasti tällä reitillä ei ole saatavilla lentoja haluamillasi päivämäärillä.</w:t>
      </w:r>
    </w:p>
    <w:p>
      <w:r>
        <w:rPr>
          <w:b/>
        </w:rPr>
        <w:t xml:space="preserve">Esimerkki 7.4574</w:t>
      </w:r>
    </w:p>
    <w:p>
      <w:r>
        <w:t xml:space="preserve">asiakas: Agentti: Hei. Miten voin auttaa? Haluan matkustaa OAK:sta DFW:hen. Auttakaa minua lipun varaamisessa. agentti: Auttakaa minua: Totta kai, olen täällä auttamassa teitä varauksen tekemisessä. Voisitteko kertoa matkapäivänne, jotta voisimme jatkaa? asiakas: Asiamies: Toki, matkapäiväni ovat 03/09 - 03/11. Agentti: Voitte ilmoittaa, että matkapäiväni ovat 03/09-03/11: Odottakaa hetki, tarkistan lentojen saatavuuden.  __ agentti: Asiakas: Frontier airlinesilla on jatkolento, jonka hinta on 100. Jatkanko varausta? Asiamies: Jatkakaa, olkaa hyvä: Lento-1017. asiakas: Lippunne on vahvistettu: Kiitos: Asiakas: Tervetuloa. turvallista matkaa.</w:t>
      </w:r>
    </w:p>
    <w:p>
      <w:r>
        <w:rPr>
          <w:b/>
        </w:rPr>
        <w:t xml:space="preserve">Tulos</w:t>
      </w:r>
    </w:p>
    <w:p>
      <w:r>
        <w:t xml:space="preserve">asiakas: Asiakas: Toki.</w:t>
      </w:r>
    </w:p>
    <w:p>
      <w:r>
        <w:rPr>
          <w:b/>
        </w:rPr>
        <w:t xml:space="preserve">Esimerkki 7.4575</w:t>
      </w:r>
    </w:p>
    <w:p>
      <w:r>
        <w:t xml:space="preserve">asiakas: Asiakas: Hei, tässä on Barbara White. asiamies: Hei, miten voin auttaa teitä parhaiten? asiakas: Hei, tässä on Barbara White: HOU:sta MCO:han. Voitteko auttaa minua siinä? Asiakas: Toki, olen iloinen voidessani auttaa teitä: Asiakas: Kiitos: Asiakas: Saanko tietää, minä päivinä olette halukas matkustamaan? asiakas: Saanko kysyä, millä päivämäärillä haluatte matkustaa? Asiamies: Matkapäiväni ovat 10.5.-12.5. agentti: Jos haluatte matkustaa kanssani, niin pyydän, että teette matkan: Asiakas: Kertokaa minulle, jos teillä on jokin tietty lähtö- ja paluuaika, jota haluatte: Agentti: Lähtöaikani olisi iltapäivällä: Asiakas: Okei, kumman valitsette mieluummin turistiluokassa vai business-luokassa? Asiakas: Missä matkustatte? Agentti: Minulle kelpaa mikä tahansa luokka: Asiakas: Okei, odottakaa hetki. annan etsiä teille lennon. asiakas: Asiakas: Toki: Asiakas: Valitettavasti teille on ilmoitettava, että haluamillanne päivämäärillä ei ole lentoja saatavilla.  __ agentti: Asiakas: Kiitos, että otitte yhteyttä, hyvää päivänjatkoa.</w:t>
      </w:r>
    </w:p>
    <w:p>
      <w:r>
        <w:rPr>
          <w:b/>
        </w:rPr>
        <w:t xml:space="preserve">Tulos</w:t>
      </w:r>
    </w:p>
    <w:p>
      <w:r>
        <w:t xml:space="preserve">asiakas: Asiakas: Selvä, ei ongelmaa. Kiitos.</w:t>
      </w:r>
    </w:p>
    <w:p>
      <w:r>
        <w:rPr>
          <w:b/>
        </w:rPr>
        <w:t xml:space="preserve">Esimerkki 7.4576</w:t>
      </w:r>
    </w:p>
    <w:p>
      <w:r>
        <w:t xml:space="preserve">asiakas: Asiakas: Hei. agentti: Hei, miten voin auttaa teitä tänään? asiakas: Hei: Voisitteko peruuttaa äskettäisen varaukseni? Koska suunnittelemani matka on peruttu. agentti: Kertokaa minulle hyvä nimenne.  __ agentti: Asiakas: Odottakaa hetki: Asiakas: Toki, odotan vastaustanne. agentti: Valitettavasti nimellänne ei ole aktiivista varausta. asiakas: Voi! Ei se mitään, kiitos joka tapauksessa tietojen antamisesta. agentti: Kiitos, että valitsitte meidät.</w:t>
      </w:r>
    </w:p>
    <w:p>
      <w:r>
        <w:rPr>
          <w:b/>
        </w:rPr>
        <w:t xml:space="preserve">Tulos</w:t>
      </w:r>
    </w:p>
    <w:p>
      <w:r>
        <w:t xml:space="preserve">asiakas: Anderson.</w:t>
      </w:r>
    </w:p>
    <w:p>
      <w:r>
        <w:rPr>
          <w:b/>
        </w:rPr>
        <w:t xml:space="preserve">Esimerkki 7.4577</w:t>
      </w:r>
    </w:p>
    <w:p>
      <w:r>
        <w:t xml:space="preserve">asiakas: Asiakas: Päivää. asiamies: Päivää, miten voin auttaa teitä? Emily Clark tässä. Voitteko auttaa minua varaamaan lennon ATL:stä JFK:hon?  __ asiakas: Asiamies: Kiitos: Asiakas: Saanko tietää matkanne päivämäärät? Agentti: Toki, matkapäiväni ovat 19.8.-21.8. agentti: Mihin aikaan haluatte matkustaa? Asiakas: Tarvitsetteko taukoa matkanne välissä? Agentti: Kyllä, tarvitsen tauon matkan välissä. agentti: Kyllä, tarvitsen tauon matkan välissä: Asiakas: Saanko tietää lähtö- ja saapumisaikanne? Asiakas: Saanko tietää lähtö- ja saapumisaikanne? Agentti: Lähtöaikani on oltava ilta-aikaan: Asiakas: Onko teillä muita toiveita? Asiakas: Ei: On olemassa jatkolento, jonka hinta on 200 ja lennon numero 1026. Jatkanko matkaa? asiakas: Asiakas: Hyvä on, jatkakaa: Asiakas: Paikkanne on varattu Hawaiian Airlinesille turistiluokassa. asiakas: Kiitos: Kiitos, että käytitte meitä.</w:t>
      </w:r>
    </w:p>
    <w:p>
      <w:r>
        <w:rPr>
          <w:b/>
        </w:rPr>
        <w:t xml:space="preserve">Tulos</w:t>
      </w:r>
    </w:p>
    <w:p>
      <w:r>
        <w:t xml:space="preserve">agentti: Olemme täällä auttamassa sinua.</w:t>
      </w:r>
    </w:p>
    <w:p>
      <w:r>
        <w:rPr>
          <w:b/>
        </w:rPr>
        <w:t xml:space="preserve">Esimerkki 7.4578</w:t>
      </w:r>
    </w:p>
    <w:p>
      <w:r>
        <w:t xml:space="preserve">asiakas: Agentti: Hei. Miten voin auttaa teitä tänään? Anderson. Haluan varata lentoliput CLT:stä OAK:iin. Voitteko auttaa minua? Asiakas: Toki, voisitteko kertoa matkapäivänne? asiak: Kiitos. 24.02. ja 26.02. ovat matkapäiväni. agentti: Asiakas: Onko teillä jokin luokkatoive? asiakas: Onko teillä jokin luokkatoive? Agentti: Minulle sopii mikä tahansa luokka: Saanko tietää liityntämääränne? Tarvitsen jatkolennon.  __ asiakas: Asiamies: Minun on lähdettävä illalla. asiamies: Minun on lähdettävä illalla: Asiakas: Rebecca Anderson, joudun valitettavasti ilmoittamaan teille, että toivomuksenne mukaista lentoa ei ole saatavilla. asiakas: Asiakas: Ei mitään ongelmaa. Kiitos tiedosta. agentti: Asiakas: Olkaa hyvä.</w:t>
      </w:r>
    </w:p>
    <w:p>
      <w:r>
        <w:rPr>
          <w:b/>
        </w:rPr>
        <w:t xml:space="preserve">Tulos</w:t>
      </w:r>
    </w:p>
    <w:p>
      <w:r>
        <w:t xml:space="preserve">agentti: Onko teillä jokin muu erittely, jota etsitte?</w:t>
      </w:r>
    </w:p>
    <w:p>
      <w:r>
        <w:rPr>
          <w:b/>
        </w:rPr>
        <w:t xml:space="preserve">Esimerkki 7.4579</w:t>
      </w:r>
    </w:p>
    <w:p>
      <w:r>
        <w:t xml:space="preserve">asiakas: Hei.  __ asiakas: Phillips. Haluaisin osallistua kulttuuritapahtumaan MSP:ssä, voisitteko auttaa minua varaamaan lentoliput DTW:stä? agentti: Asiakas: Toki, saanko tietää matkanne päivämäärät? asiak: Asiamies: Aion muuttaa 20.1. ja palata 22.1. agentti: Asiakas: Kumman lennon haluatte, jatkolennon vai suoran lennon? asiakas: Minkä lennon haluatte? Tarvitsen jatkolennon. Anteeksi, tarvitsen suoran lennon. agentti: Asiakas: Olen pahoillani, mutta ilmoittamillenne matkapäiville ei löydy lentoja. asiakas: Valitettavasti: Agentti: Ei se mitään, kiitos. agentti: Asiakas: Kiitos, että valitsitte meidät.</w:t>
      </w:r>
    </w:p>
    <w:p>
      <w:r>
        <w:rPr>
          <w:b/>
        </w:rPr>
        <w:t xml:space="preserve">Tulos</w:t>
      </w:r>
    </w:p>
    <w:p>
      <w:r>
        <w:t xml:space="preserve">agentti: Päivää, miten voin auttaa teitä tänään?</w:t>
      </w:r>
    </w:p>
    <w:p>
      <w:r>
        <w:rPr>
          <w:b/>
        </w:rPr>
        <w:t xml:space="preserve">Esimerkki 7.4580</w:t>
      </w:r>
    </w:p>
    <w:p>
      <w:r>
        <w:t xml:space="preserve">asiakas: Hei, Andrew King tässä. agentti: Hei. Miten voin auttaa teitä tänään? Agentti: Haluan matkustaa ystävieni kanssa, voisitteko auttaa minua varaamaan lipun DCA:sta DFW:hen: Andrew King: Totta kai, autan teitä. Ilmoittaisitteko matkapäivänne lentolippujen varaamista varten? asiakas: Asiamies: Toki, suunnittelemani päivämäärät ovat 14.4.-16.4. agentti: Kyllä, matkustuspäiväni ovat 14.4.-16.4.16: Asiakas: Okei, odottakaa hetki, tarkistan lentojen saatavuuden. asiakas: Odottakaa hetki: Agentti: Toki, varmista, että yhteys on 1. Agentti: Kyllä: Toki. Lentolippu on saatavilla pyytämienne tietojen mukaisesti, lentoyhtiö on Spirit ja lennon numero on 1018. asiakas: Asiamies: Jatkakaa varauksen tekemistä: Asiakas: Selvä. Lentolippunne on varattu onnistuneesti.  __ agentti: Kiitos, että tavoititte meidät, hyvää päivänjatkoa Andrew King.</w:t>
      </w:r>
    </w:p>
    <w:p>
      <w:r>
        <w:rPr>
          <w:b/>
        </w:rPr>
        <w:t xml:space="preserve">Tulos</w:t>
      </w:r>
    </w:p>
    <w:p>
      <w:r>
        <w:t xml:space="preserve">asiakas: Kiitos avusta lipun varaamisessa.</w:t>
      </w:r>
    </w:p>
    <w:p>
      <w:r>
        <w:rPr>
          <w:b/>
        </w:rPr>
        <w:t xml:space="preserve">Esimerkki 7.4581</w:t>
      </w:r>
    </w:p>
    <w:p>
      <w:r>
        <w:t xml:space="preserve">asiakas: Asiakas: Hei: Asiakas: Miten voin auttaa? asiakas: Olen Paul Lewis: Agentti: Tarvitsen apuanne lennon etsimisessä minulle CLT:stä EWR:ään, voitteko auttaa minua siinä? agentti: Asiakas: Toki, voinko saada tietää matkanne päivämäärät, kiitos? Kiitos. Matkapäiväni ovat 10.5. ja 10.7. Agentti: Mihin mennessä? Asiakas: Odottakaa hetki: Asiakas: Hyvä on, ottakaa aikaa ja varmistakaa, että yhteysraja on 1. __ asiakas: Asiamies: Hyvä on, jatkakaa lippujen varaamista. agentti: Lippunne on vahvistettu onnistuneesti. asiakas: Kiitos, että autoitte minua lentolippuvarauksessa. agentti: Asiakas: Kiitos, että valitsitte meidät: Asiakkaamme: Olkaa hyvä.</w:t>
      </w:r>
    </w:p>
    <w:p>
      <w:r>
        <w:rPr>
          <w:b/>
        </w:rPr>
        <w:t xml:space="preserve">Tulos</w:t>
      </w:r>
    </w:p>
    <w:p>
      <w:r>
        <w:t xml:space="preserve">agentti: AA airlinesin lento -1022. Varaanko lipun teille?</w:t>
      </w:r>
    </w:p>
    <w:p>
      <w:r>
        <w:rPr>
          <w:b/>
        </w:rPr>
        <w:t xml:space="preserve">Esimerkki 7.4582</w:t>
      </w:r>
    </w:p>
    <w:p>
      <w:r>
        <w:t xml:space="preserve">asiakas: Asiakas: Hei, Jessica Smith tässä. asiamies: Hei Smith, miten voin auttaa teitä? Smith: Haluan varata lentoliput DTW:stä DFW:hen, voitteko auttaa minua? agentti: Voisitteko auttaa minua? Totta kai, olen täällä auttamassa teitä. Voisitteko antaa minulle matkapäivänne? asiakas: Asiamies: Matkapäiväni ovat 21.09.-23.09.2019: UA airlinesin lento 1027 on saatavilla ja lipun hinta on vain 100. Sopiiko se teille? asiakas: Jos se sopii teille, niin pyydän, että teette sen: Okei, voitte jatkaa varaukseni tekemistä. Kiitos, että autoitte minua. asiamies: Smith, lippusi on varattu onnistuneesti.  __ agentti: Agentti: Kiitos, että valitsitte meidät, ja hyvää päivänjatkoa.</w:t>
      </w:r>
    </w:p>
    <w:p>
      <w:r>
        <w:rPr>
          <w:b/>
        </w:rPr>
        <w:t xml:space="preserve">Tulos</w:t>
      </w:r>
    </w:p>
    <w:p>
      <w:r>
        <w:t xml:space="preserve">asiakas: Tervetuloa.</w:t>
      </w:r>
    </w:p>
    <w:p>
      <w:r>
        <w:rPr>
          <w:b/>
        </w:rPr>
        <w:t xml:space="preserve">Esimerkki 7.4583</w:t>
      </w:r>
    </w:p>
    <w:p>
      <w:r>
        <w:t xml:space="preserve">asiakas: Asiakas: Hei. asiamies: Päivää, miten voin auttaa? asiakas: Hei: Asiamies: Olen Richard Turner, pidän matkustamisesta, joten voisitteko auttaa minua varaamaan lennon SEA:sta HOU:hun? agentti: Voisitteko auttaa minua varaamaan lennon SEA:sta HOU:hun? Asiakas: Ilmoittakaa matkanne päivämäärät: Matkapäiväni ovat 27.07. ja 29.07.  __ asiakas: Asiamies: Jatkakaa kyseisen lennon varaamista: Asiakas: Lippunne on varattu lennolle 1003 Delta airlines -yhtiössä: Kiitos, että vahvistitte lentolippuni. agentti: Kiitos, että tavoititte meidät.</w:t>
      </w:r>
    </w:p>
    <w:p>
      <w:r>
        <w:rPr>
          <w:b/>
        </w:rPr>
        <w:t xml:space="preserve">Tulos</w:t>
      </w:r>
    </w:p>
    <w:p>
      <w:r>
        <w:t xml:space="preserve">agentti: Tässä on lento, jolla on 1 yhteys ja jonka hinta on 100. Voinko jatkaa sen kanssa?</w:t>
      </w:r>
    </w:p>
    <w:p>
      <w:r>
        <w:rPr>
          <w:b/>
        </w:rPr>
        <w:t xml:space="preserve">Esimerkki 7.4584</w:t>
      </w:r>
    </w:p>
    <w:p>
      <w:r>
        <w:t xml:space="preserve">asiakas: Agentti: Hei. Miten voin auttaa teitä? Voisitteko auttaa minua varaamalla lipun? asiamies: Charles Wilson, minun täytyy osallistua kokoukseen Denverissä: Asiakas: Toki, voisinko saada tietää matkustuspäivämäärät? asiak: Asiamies: Olen valmis matkustamaan 20.05. ja 22.05: Voisitteko antaa lentokenttäkoodit?  __ agentti: Asiakas: Olen pahoillani, reitillenne ei ole saatavilla lentoja. asiakas: Olen pahoillani, reitillenne ei ole saatavilla lentoja: Asiamies: Ei se mitään, kiitos kuitenkin paljon palvelustanne. agentti: Asiakas: Kiitos, että lähestyitte meitä.</w:t>
      </w:r>
    </w:p>
    <w:p>
      <w:r>
        <w:rPr>
          <w:b/>
        </w:rPr>
        <w:t xml:space="preserve">Tulos</w:t>
      </w:r>
    </w:p>
    <w:p>
      <w:r>
        <w:t xml:space="preserve">asiakas: Lentokenttäkoodini ovat ATL - DEN.</w:t>
      </w:r>
    </w:p>
    <w:p>
      <w:r>
        <w:rPr>
          <w:b/>
        </w:rPr>
        <w:t xml:space="preserve">Esimerkki 7.4585</w:t>
      </w:r>
    </w:p>
    <w:p>
      <w:r>
        <w:t xml:space="preserve">asiakas: Hei. Olen Robert Turner. asiamies: Hei Robert Turner, miten voin auttaa teitä? asiakas: Olen Robert Turner: Turner: Suunnittelemme perhematkaa Oaklandiin. Voitteko varata lipun JFK:sta OAK:iin? agentti: Voitteko varata lipun JFK:sta OAK:iin? Totta kai, olemme täällä auttamassa teitä varauksen tekemisessä. Saanko tietää matkanne päivämäärät?  __ agentti: Asiakas: Odottakaa hetki: Varmista, että hintaraja ei saa ylittää 5000 ja yhteysraja on 1. agentti: Asiakas: Tarkistan lennon saatavuuden ja ilmoitan siitä teille. asiakas: Ok. agentti: Asiakas: Kiitos odottelusta, olemme iloisia voidessamme todeta, että löysimme 1021 Spirit -lentoyhtiön, joka vastaa kriteeriänne. asiakas: Varatkaa lippu. agentti: Tämän lentoyhtiön hinta on 100 yhdellä jatkoyhteydellä. Ok, varaus on tehty. asiakas: Kiitos avusta. agentti: Kiitos, että tavoititte meidät. Hyvää päivänjatkoa.</w:t>
      </w:r>
    </w:p>
    <w:p>
      <w:r>
        <w:rPr>
          <w:b/>
        </w:rPr>
        <w:t xml:space="preserve">Tulos</w:t>
      </w:r>
    </w:p>
    <w:p>
      <w:r>
        <w:t xml:space="preserve">asiakas: Matkapäiväni ovat 01/05-01/07.</w:t>
      </w:r>
    </w:p>
    <w:p>
      <w:r>
        <w:rPr>
          <w:b/>
        </w:rPr>
        <w:t xml:space="preserve">Esimerkki 7.4586</w:t>
      </w:r>
    </w:p>
    <w:p>
      <w:r>
        <w:t xml:space="preserve">asiakas: Phillips.  __ asiakas: MCO:ssa nauttiakseni syvänmeren kalastuksesta ystävieni kanssa. Voitteko varata minulle lipun 200 euron hintahaarukalla? agentti: Voitte varata minulle lipun 200 euron hintahaarukalla: Asiakas: Toki, voisitteko kertoa, minä päivinä olette valmis matkustamaan? asiakas: Voisitteko kertoa, minä päivänä haluatte matkustaa? /Asiamies: /Haluan matkustaa 12.11. ja paluulennolle on päästävä 14.11. agentti: /Haluan matkustaa 12.11: Asiakas: Saanko tietää lähimmän lähdelentokenttänne koodin? asiakas: Agentti: Lähdetään Bostonista, BOS: Asiakas: Olen pahoillani, mutta tällä reitillä ei ole saatavilla lentoa haluamillanne päivämäärillä. asiakas: Asiakas: Selvä, ei ongelmia. Kiitos tiedoista. agentti: Asiakas: Ei mitään hätää: Asiakas: Kiitos yhteydenotosta, hyvää päivänjatkoa.</w:t>
      </w:r>
    </w:p>
    <w:p>
      <w:r>
        <w:rPr>
          <w:b/>
        </w:rPr>
        <w:t xml:space="preserve">Tulos</w:t>
      </w:r>
    </w:p>
    <w:p>
      <w:r>
        <w:t xml:space="preserve">agentti: Päivää, miten voin opastaa teitä tänään?</w:t>
      </w:r>
    </w:p>
    <w:p>
      <w:r>
        <w:rPr>
          <w:b/>
        </w:rPr>
        <w:t xml:space="preserve">Esimerkki 7.4587</w:t>
      </w:r>
    </w:p>
    <w:p>
      <w:r>
        <w:t xml:space="preserve">asiakas: Asiakas: Päivää. asiamies: Päivää, miten voin opastaa teitä tänään? asiakasta: Asiamies: Joidenkin ongelmien vuoksi matkani peruttiin, joten voisitteko peruuttaa lentolippuni? asiamies: Voisitteko peruuttaa lentolipun? Olen täällä auttaakseni teitä tässä asiassa. Voisitteko antaa nimenne, jotta voitte tarkistaa varauksen tilan nimellänne?  __ agentti: Asiakas: Valitettavasti minun on sanottava tämä Dennis Lee, varausluettelossamme ei ole aktiivista varausta nimellänne, joten voitte peruuttaa varauksen. asiakas: Valitettavasti minun on sanottava tämä Dennis Lee, varausluettelossamme ei ole aktiivista varausta nimellänne: Se on ok ei ongelmaa. Kiitos tiedoistanne. agentti: Asiakas: Olkaa hyvä, kiitos, että tavoititte meidät.</w:t>
      </w:r>
    </w:p>
    <w:p>
      <w:r>
        <w:rPr>
          <w:b/>
        </w:rPr>
        <w:t xml:space="preserve">Tulos</w:t>
      </w:r>
    </w:p>
    <w:p>
      <w:r>
        <w:t xml:space="preserve">asiakas: Nimeni on Dennis Lee.</w:t>
      </w:r>
    </w:p>
    <w:p>
      <w:r>
        <w:rPr>
          <w:b/>
        </w:rPr>
        <w:t xml:space="preserve">Esimerkki 7.4588</w:t>
      </w:r>
    </w:p>
    <w:p>
      <w:r>
        <w:t xml:space="preserve">asiakas: Asiakas: Hei, Kimberly Wilson täällä. agentti: Hei Wilson. Miten voin auttaa teitä tänään? Wilson: Tarvitsen lennon Dallasiin pitääkseni motivaatiopuheen yliopistossa. Voisitteko varata minulle lentolippua? agentti: Asiakas: Toki, voinko saada tietää lentokenttäkoodinne? asiakas: Lentokenttäkoodini ovat LGA ja DFW.  __ asiakas: Lähtöpäivä on 11.03. ja paluu 13.03. Agentti: Mihin lennolle lähden? Asiakas: Odottakaa hetki: Asiakas: Toki: Asiakas: Olen pahoillani, Wilson, teille ei ole tiedoissanne mainittua lentoa saatavilla. asiakas: Olen pahoillani, Wilson: Asiamies: Ei mitään ongelmaa, kiitos avusta. agentti: Kiitos, että autoitte minua: Ilo on minun puolellani, hyvää päivänjatkoa.</w:t>
      </w:r>
    </w:p>
    <w:p>
      <w:r>
        <w:rPr>
          <w:b/>
        </w:rPr>
        <w:t xml:space="preserve">Tulos</w:t>
      </w:r>
    </w:p>
    <w:p>
      <w:r>
        <w:t xml:space="preserve">agentti: Mainitse matkasi päivämäärät jatkaaksesi eteenpäin.</w:t>
      </w:r>
    </w:p>
    <w:p>
      <w:r>
        <w:rPr>
          <w:b/>
        </w:rPr>
        <w:t xml:space="preserve">Esimerkki 7.4589</w:t>
      </w:r>
    </w:p>
    <w:p>
      <w:r>
        <w:t xml:space="preserve">asiakas: Asiakas: Hei, olen Angela Wilson. asiamies: Päivää, miten voin auttaa? asiakas: Hei, olen Angela Wilson: Asiamies: Tein aiemmin varauksen väärälle päivämäärälle tietämättäni, joten haluan muuttaa olemassa olevaa varaustani. asiamies: Haluan muuttaa varaukseni: Asiakas: Toki, odottakaa hetki: __ asiakas: Asiakas: Ei se mitään. Kiitos tuestanne. agentti: Kiitos, että valitsitte meidät.</w:t>
      </w:r>
    </w:p>
    <w:p>
      <w:r>
        <w:rPr>
          <w:b/>
        </w:rPr>
        <w:t xml:space="preserve">Tulos</w:t>
      </w:r>
    </w:p>
    <w:p>
      <w:r>
        <w:t xml:space="preserve">agentti: Nimeänne ei löytynyt varausta.</w:t>
      </w:r>
    </w:p>
    <w:p>
      <w:r>
        <w:rPr>
          <w:b/>
        </w:rPr>
        <w:t xml:space="preserve">Esimerkki 7.4590</w:t>
      </w:r>
    </w:p>
    <w:p>
      <w:r>
        <w:t xml:space="preserve">asiakas: Asiakas: Päivää. asiamies: Päivää, miten voin auttaa teitä? Agentti: Auttakaa minua varaamaan lentolippu LAS:stä ATL:ään osallistuakseni kokoukseen: Asiakas: Toki, olen täällä auttamassa teitä tässä asiassa. Milloin suunnittelette matkaanne?  __ agentti: Asiakas: Onko yhteysrajoituksia? Tarvitsen suoran lennon. agentti: Asiakas: Onko teillä muita tarkennuksia matkaanne liittyen? asiakas: Asiakas: Ei: Asiakas: Saanko tietää nimenne? Kevin Carter: Asiakas: Pahoittelen häiriötä, mutta ei löytynyt lentoja, jotka vastaisivat määrittelyjänne. asiakas: Olen pahoillani: Asiamies: Hyvä on, ei ongelmaa: Asiakas: Kiitos paljon, että otitte yhteyttä toimistoomme. asiakas: Kiitos, että tulitte: Kiitos: Asiakas: Olkaa hyvä.</w:t>
      </w:r>
    </w:p>
    <w:p>
      <w:r>
        <w:rPr>
          <w:b/>
        </w:rPr>
        <w:t xml:space="preserve">Tulos</w:t>
      </w:r>
    </w:p>
    <w:p>
      <w:r>
        <w:t xml:space="preserve">asiakas: Matka-ajankohtani ovat 17.5.-19.5.</w:t>
      </w:r>
    </w:p>
    <w:p>
      <w:r>
        <w:rPr>
          <w:b/>
        </w:rPr>
        <w:t xml:space="preserve">Esimerkki 7.4591</w:t>
      </w:r>
    </w:p>
    <w:p>
      <w:r>
        <w:t xml:space="preserve">asiakas: Asiakas: Hei. asiamies: Päivää, miten voin auttaa? asiakas: Hei: Cynthia Wilson. Haluaisin muuttaa olemassa olevaa varaustani, voisitteko auttaa minua muutoksessa? agentti: Asiakas: Toki, odottakaa hetki: Asiakas: Selvä.  __ asiakas: Okei, ei ongelmia. Kiitos. agentti: \.</w:t>
      </w:r>
    </w:p>
    <w:p>
      <w:r>
        <w:rPr>
          <w:b/>
        </w:rPr>
        <w:t xml:space="preserve">Tulos</w:t>
      </w:r>
    </w:p>
    <w:p>
      <w:r>
        <w:t xml:space="preserve">agentti: Wilson, tiedoissamme ei ole aktiivista varausta nimelläsi.</w:t>
      </w:r>
    </w:p>
    <w:p>
      <w:r>
        <w:rPr>
          <w:b/>
        </w:rPr>
        <w:t xml:space="preserve">Esimerkki 7.4592</w:t>
      </w:r>
    </w:p>
    <w:p>
      <w:r>
        <w:t xml:space="preserve">asiakas: Asiakas: Päivää, olen Kevin Taylor. asiamies: Päivää, miten voin auttaa teitä? Agentti: Voitteko varata lipun 04/04 ja paluulennon 04/06? Lentokenttäkoodinne, kiitos.  __ agentti: Asiakas: Odottakaa hetki: Etsikää lennot LAS:sta PHL:ään. asiamies: Etsikää lennot LAS:stä PHL:ään: asiakas: Okei, odottakaa hetki. asiakas: Asiakas: Ei kiirettä: Löysin sinulle lennon Spirit-lentoyhtiön lennolla, ja se maksaa sinulle 100. Jatkanko matkaa? asiakas: Asiakas: Kyllä: Asiakas: Teidän lippunne on varattu lennon numerolla 1001. Asiakas: Kiitos varauksesta. agentti: Asiakas: Tervetuloa, kiitos, että valitsitte meidät. asiakas: Tervetuloa.</w:t>
      </w:r>
    </w:p>
    <w:p>
      <w:r>
        <w:rPr>
          <w:b/>
        </w:rPr>
        <w:t xml:space="preserve">Tulos</w:t>
      </w:r>
    </w:p>
    <w:p>
      <w:r>
        <w:t xml:space="preserve">asiakas: Varmista, että yhteysraja on 1.</w:t>
      </w:r>
    </w:p>
    <w:p>
      <w:r>
        <w:rPr>
          <w:b/>
        </w:rPr>
        <w:t xml:space="preserve">Esimerkki 7.4593</w:t>
      </w:r>
    </w:p>
    <w:p>
      <w:r>
        <w:t xml:space="preserve">asiakas: Asiakas: Hei: Olen Barbara Green.  __ asiakas: Green: Olen hyvin kiinnostunut vaelluksesta ja pyöräilystä. Olen siis halukas vierailemaan Vaellus ja pyöräily Karhuvuorilla. Voitteko auttaa minua varaamaan minulle lentoliput PHX:stä LAX:iin? agentti: Asiakas: Toki, saanko tietää haluamanne matkustuspäivämäärät: Asiamies: Toki, olen suunnitellut matkapäiväni 02/03 ja paluulennon otan 02/05. Asiamies: Kyllä, olen suunnitellut matkapäiväni 02/03 ja paluulento 02/05: Asiakas: Odottakaa hetki: Asiakas: Toki, kaikessa rauhassa. asiamies: Kyllä, kiitos: Löysin teille UA airlinesin lennon hintaan 200. Varaanko teille lipun? asiakas: UA: Minulle kelpaa lento, jonka olette tarjonnut matkalleni. Jatkakaa lentolipun varaamista. agentti: Jatkakaa lentolipun varaamista: Lippunne on vahvistettu ja lennon numero on 1002. asiakas: Kiitos avusta lentolippuvarauksessani. agentti: Asiakas: Kiitos yhteydenotostanne, turvallista matkaa. asiakas: Olkaa hyvä.</w:t>
      </w:r>
    </w:p>
    <w:p>
      <w:r>
        <w:rPr>
          <w:b/>
        </w:rPr>
        <w:t xml:space="preserve">Tulos</w:t>
      </w:r>
    </w:p>
    <w:p>
      <w:r>
        <w:t xml:space="preserve">agentti: Miten voin auttaa teitä?</w:t>
      </w:r>
    </w:p>
    <w:p>
      <w:r>
        <w:rPr>
          <w:b/>
        </w:rPr>
        <w:t xml:space="preserve">Esimerkki 7.4594</w:t>
      </w:r>
    </w:p>
    <w:p>
      <w:r>
        <w:t xml:space="preserve">asiakas: Asiakas: Päivää. asiamies: Päivää, miten voin auttaa teitä tänään? asiakas: Päivää: Agentti: Voitteko auttaa minua varaamaan lennon EWR:stä SEA:han? Asiakas: Toki, saanko tietää matkanne päivämäärät? asiakas: Voisitteko kertoa minulle matkanne päivämäärät? Asiamies: Matkapäiväni ovat 22.-24. elokuuta: Asiakas: Onko teillä jokin luokkatoive? Asiamies: Ei: Onko muita vaatimuksia, jotka on täytettävä? asiakas: Asiamies: Haluaisin lähteä iltapäivällä. asiamies: Mihin aikaan haluatte lähteä? Asiakas: Saanko tietää nimenne? Asiakas: Toki, nimeni on Donald Green. asiamies: Nimeni on Donald Green: Onko teillä jokin yhteysraja?  __ agentti: Asiakas: Olen pahoillani, mutta annetuilla tiedoillanne ei löydy lentoja. asiakas: Asiakas: Ei mitään ongelmia, kiitos. agentti: Ei mitään ongelmia, kiitos: Asiakas: Kiitos, että otitte yhteyttä.</w:t>
      </w:r>
    </w:p>
    <w:p>
      <w:r>
        <w:rPr>
          <w:b/>
        </w:rPr>
        <w:t xml:space="preserve">Tulos</w:t>
      </w:r>
    </w:p>
    <w:p>
      <w:r>
        <w:t xml:space="preserve">asiakas: Asiakas: Kyllä, pidän siitä.</w:t>
      </w:r>
    </w:p>
    <w:p>
      <w:r>
        <w:rPr>
          <w:b/>
        </w:rPr>
        <w:t xml:space="preserve">Esimerkki 7.4595</w:t>
      </w:r>
    </w:p>
    <w:p>
      <w:r>
        <w:t xml:space="preserve">asiakas: Agentti: Hei. Miten voin auttaa teitä tällä hetkellä? asiakas: Miten voin auttaa teitä tällä hetkellä? Asiamies: Haluan matkustaa ATL:stä PHL:ään, voisitteko tarjota minulle lentolippua? asiamies: Haluan matkustaa ATL:stä PHL:ään: Totta kai, saanko tietää matkustuspäivämääränne?  __ agentti: Asiakas: Saanko tietää nimenne, kiitos: Agentti: Olen Donna Edwards: Edwards Edwards: Onko teillä muita toivomuksia? asiakas: Onko teillä muita toivomuksia? Asiamies: Haluan tauon matkani välissä. agentti: Missä matka kestää? Asiakas: Löysimme Spirit Airlinesin lentoyhtiön, jonka hinta on 100, ja välilasku matkan välissä sopii aikatauluunne. asiakas: Asiakas: Olkaa hyvä ja jatkakaa: Asiakas: Lippunne on vahvistettu lennolle numero 1013. Asiakas: Kiitos: Kiitos, että tavoititte meidät.</w:t>
      </w:r>
    </w:p>
    <w:p>
      <w:r>
        <w:rPr>
          <w:b/>
        </w:rPr>
        <w:t xml:space="preserve">Tulos</w:t>
      </w:r>
    </w:p>
    <w:p>
      <w:r>
        <w:t xml:space="preserve">asiakas: Elokuun 1.-3. elokuuta.</w:t>
      </w:r>
    </w:p>
    <w:p>
      <w:r>
        <w:rPr>
          <w:b/>
        </w:rPr>
        <w:t xml:space="preserve">Esimerkki 7.4596</w:t>
      </w:r>
    </w:p>
    <w:p>
      <w:r>
        <w:t xml:space="preserve">asiakas: Hei. Haluaisin käydä Chicagossa, voisitteko varata lentoliput? agentti: Hei, hyvää huomenta. Toki, autan teitä lipun varaamisessa. Kertokaa minulle matkanne yksityiskohdat? asiakas: Asiamies: Haluaisin matkustaa 27.09.-29.09.2019, ja haluamani päivämäärät ovat 27.09.-29.09.2019: Asiakas: Saanko tietää lentokenttäkoodinne? Varaa lentolippu Karen Hernandezilta. Paikkakuntakoodini ovat DEN:stä ORD:hen. agentti: Toki, anna minun tarkistaa.  __ agentti: Southwest-lentoyhtiön lento numero 1008 on käytettävissä, jatkanko varausta? asiakas: Ole hyvä, jatka sitä. agentti: Toki, lippunne on vahvistettu Karen Hernandezin nimiin. asiakas: Asiakas: Kiitos avusta: Asiakas: Kiitos yhteydenotostanne, turvallista matkaa.</w:t>
      </w:r>
    </w:p>
    <w:p>
      <w:r>
        <w:rPr>
          <w:b/>
        </w:rPr>
        <w:t xml:space="preserve">Tulos</w:t>
      </w:r>
    </w:p>
    <w:p>
      <w:r>
        <w:t xml:space="preserve">asiakas: Asiakas: Selvä.</w:t>
      </w:r>
    </w:p>
    <w:p>
      <w:r>
        <w:rPr>
          <w:b/>
        </w:rPr>
        <w:t xml:space="preserve">Esimerkki 7.4597</w:t>
      </w:r>
    </w:p>
    <w:p>
      <w:r>
        <w:t xml:space="preserve">asiakas: Asiakas: Päivää. asiamies: Päivää, miten voin auttaa? Asiakas: Haluan varata lipun IAH:sta DCA:han osallistuakseni seminaariin: Asiakas: Toki, antakaa matkustuspäivämääränne: Asiamies: Lähden 11. heinäkuuta ja palaan 13. heinäkuuta. asiamies: Mihin matkustajapäivään? Onko teillä jokin haluamanne luokka?  __ agentti: Asiakas: Hyvä on, odottakaa hetki: Asiakas: Toki, kaikessa rauhassa: Kiitos kärsivällisyydestänne, löysimme jatkolennon 1001 United Airlinesin lennolla, jonka hinta on 100. Voinko jatkaa varauksen tekemistä? asiakas: Asiakas: Olkaa hyvä ja jatkakaa varauksen tekemistä: Asiakas: Saanko tietää nimenne? Asiakas: Nimeni on Donna Taylor: Asiakas: Lippunne on varattu: Kiitos avusta: Asiakas: Kiitos, että valitsitte meidät.</w:t>
      </w:r>
    </w:p>
    <w:p>
      <w:r>
        <w:rPr>
          <w:b/>
        </w:rPr>
        <w:t xml:space="preserve">Tulos</w:t>
      </w:r>
    </w:p>
    <w:p>
      <w:r>
        <w:t xml:space="preserve">asiakas: Asiakas: Minulla ei ole mitään eritelmiä.</w:t>
      </w:r>
    </w:p>
    <w:p>
      <w:r>
        <w:rPr>
          <w:b/>
        </w:rPr>
        <w:t xml:space="preserve">Esimerkki 7.4598</w:t>
      </w:r>
    </w:p>
    <w:p>
      <w:r>
        <w:t xml:space="preserve">asiakas: Asiakas: Hei, olen Joshua Phillips: Olen kuullut, että Orlando on paras paikka nähtävyyksien katseluun. Voitteko siis varata lentoliput Philadelphiasta, PA - PHL? agentti: Totta kai, olemme täällä auttamassa teitä. Saisinko Orlandon tarkan lentokenttäkoodin? asiakas: Agentti: Paljonko teillä on varaa tähän matkaan? Asiakas: Paljonko teillä on varaa tähän matkaan? Minulla on varaa 500 euroon asti.  __ asiakas: Haluan matkustaa 19.07. agentti: Mihin hintaan? Asiakas: Hyvä on, tarvitsetteko välilaskua reittinne välissä? asiakas: Ei, kiitos: Agentti: Kyllä, tarvitsen välilaskun. agentti: Auttakaa minua paluupäivän kanssa. asiakas: Agentti: Paluupäiväni on 21.07. agentti: Mitä haluatte? Frontier-lentoyhtiön lento, jonka hinta on vain 100. Joshua: Joshua, Frontier-lentoyhtiöltä on lento, jonka hinta on vain 100. Jatkanko varauksen tekemistä? asiakas: Agentti: Voit jatkaa, jos kyseessä on jatkolento. agentti: Asiakas: Kyllä, se on jatkolento: Kiitos tuestanne, koskien lennon varausprosessia. agentti: Varauksenne on vahvistettu lennolle numero 1005 nimellä Joshua Phillips. Kiitos, että otitte yhteyttä meihin. asiakas: Kiitos.</w:t>
      </w:r>
    </w:p>
    <w:p>
      <w:r>
        <w:rPr>
          <w:b/>
        </w:rPr>
        <w:t xml:space="preserve">Tulos</w:t>
      </w:r>
    </w:p>
    <w:p>
      <w:r>
        <w:t xml:space="preserve">agentti: Milloin aiot lähteä Orlandoon?</w:t>
      </w:r>
    </w:p>
    <w:p>
      <w:r>
        <w:rPr>
          <w:b/>
        </w:rPr>
        <w:t xml:space="preserve">Esimerkki 7.4599</w:t>
      </w:r>
    </w:p>
    <w:p>
      <w:r>
        <w:t xml:space="preserve">asiakas: Agentti: Hei. Miten voin auttaa? Christopher Lewis. Olisiko mahdollista muuttaa varaustani, jonka olen tehnyt nimelläni? agentti: Asiakas: Toki, olen täällä auttaakseni teitä. asiakas: Kiitos: Asiakas: Odottakaa hetki: Asiakas: Toki: Kiitos odotuksesta, tiedoissamme ei ole aktiivista varausta nimellänne.  __ agentti: Asiakas: Kiitos, että valitsitte meidät.</w:t>
      </w:r>
    </w:p>
    <w:p>
      <w:r>
        <w:rPr>
          <w:b/>
        </w:rPr>
        <w:t xml:space="preserve">Tulos</w:t>
      </w:r>
    </w:p>
    <w:p>
      <w:r>
        <w:t xml:space="preserve">asiakas: Kiitos tiedosta.</w:t>
      </w:r>
    </w:p>
    <w:p>
      <w:r>
        <w:rPr>
          <w:b/>
        </w:rPr>
        <w:t xml:space="preserve">Esimerkki 7.4600</w:t>
      </w:r>
    </w:p>
    <w:p>
      <w:r>
        <w:t xml:space="preserve">asiakas: Asiakas: Päivää, olen Jonathan Lewis. asiamies: Päivää, miten voin auttaa teitä tällä hetkellä? asiakas: Päivää, olen Jonathan Lewis: Asiamies: Haluaisin käydä New Yorkissa sijaitsevalla Vapaudenpatsaalla, voisitteko varata minulle lipun: Totta kai, autan teitä. Ilmoittakaa matkapäivänne.  __ agentti: Asiakas: Saisinko lentokenttäkoodinne? Agentti: Lähtö- ja määräpaikkakuntani lentokenttäkoodit ovat SEA ja EWR. agentti: Asiakas: Odottakaa hetki: Agentti: Hyvä on, varmista, että kyseessä on suora lento. agentti: Hyvä on: Asiakas: Valitettavasti päivämäärillenne ei ole saatavilla suoraa lentoa. Olkaa hyvä. Kiitos yhteydenotosta, hyvää päivänjatkoa. asiakas: Kiitos, että tarkistitte asian.</w:t>
      </w:r>
    </w:p>
    <w:p>
      <w:r>
        <w:rPr>
          <w:b/>
        </w:rPr>
        <w:t xml:space="preserve">Tulos</w:t>
      </w:r>
    </w:p>
    <w:p>
      <w:r>
        <w:t xml:space="preserve">asiakas: Haluaisin lähteä 15.11. ja palata 17.11. takaisin.</w:t>
      </w:r>
    </w:p>
    <w:p>
      <w:r>
        <w:rPr>
          <w:b/>
        </w:rPr>
        <w:t xml:space="preserve">Esimerkki 7.4601</w:t>
      </w:r>
    </w:p>
    <w:p>
      <w:r>
        <w:t xml:space="preserve">asiakas: Agentti: Hei.  __ agentti: Asiakas: Toki, tarkistan, onko saatavilla lentoja. Saanko tietää hyvän nimenne, kiitos? asiakas: Nimeni on Barbara Carter. asiamies: Carter, voisitteko auttaa minua matkapäivien kanssa? asiakas: Asiamies: Suunnittelen matkaa päivinä 21.04. ja 23.04. agentti: Asiakas: Ok, miltä alueelta olette valmis matkustamaan ja minne? asiakas: Agentti: No, haluaisin lähteä PHX:stä LGA:han. agentti: Mihin haluatte matkustaa? Asiakas: Okei, löysin lentoyhtiö Deltan antamillasi päivämäärillä. asiakas: Asiakas: Okei: Asiakas: Voinko vahvistaa varauksenne? Agentti: Toki: Ok, lippunne on vahvistettu lennolle numero 1000. asiakas: Asiakas: Kiitos palvelustanne: Asiakas: Olkaa hyvä. Kiitos, että käytätte palveluitamme. Turvallista matkaa.</w:t>
      </w:r>
    </w:p>
    <w:p>
      <w:r>
        <w:rPr>
          <w:b/>
        </w:rPr>
        <w:t xml:space="preserve">Tulos</w:t>
      </w:r>
    </w:p>
    <w:p>
      <w:r>
        <w:t xml:space="preserve">asiakas: Haluaisin käydä New Yorkin Vapaudenpatsaalla. Löytyykö teiltä vapaita lentoja?</w:t>
      </w:r>
    </w:p>
    <w:p>
      <w:r>
        <w:rPr>
          <w:b/>
        </w:rPr>
        <w:t xml:space="preserve">Esimerkki 7.4602</w:t>
      </w:r>
    </w:p>
    <w:p>
      <w:r>
        <w:t xml:space="preserve">asiakas: Asiakas: Päivää, olen Deborah Mitchell. asiamies: Päivää, miten voin palvella teitä? Voitteko auttaa minua varauksen muuttamisessa? asiamies: Odottakaa hetki, tarkistan asian ja palaan asiaan.  __ agentti: Asiakas: Olen pahoillani, mutta nimellänne ei ole varausta. asiakas: Olen pahoillani, mutta nimellänne ei ole varausta: Asiamies: Okei, ei ongelmia: Asiakas: Kiitos, että tavoititte meidät: Kiitos tiedoistanne.</w:t>
      </w:r>
    </w:p>
    <w:p>
      <w:r>
        <w:rPr>
          <w:b/>
        </w:rPr>
        <w:t xml:space="preserve">Tulos</w:t>
      </w:r>
    </w:p>
    <w:p>
      <w:r>
        <w:t xml:space="preserve">asiakas: Asiakas: Toki.</w:t>
      </w:r>
    </w:p>
    <w:p>
      <w:r>
        <w:rPr>
          <w:b/>
        </w:rPr>
        <w:t xml:space="preserve">Esimerkki 7.4603</w:t>
      </w:r>
    </w:p>
    <w:p>
      <w:r>
        <w:t xml:space="preserve">asiakas: Asiakas: Päivää. asiamies: Päivää, miten voin auttaa teitä? Haluaisin peruuttaa äskettäisen varaukseni terveydentilani vuoksi. Auttakaa minua: Asiakas: Toki, saisinko tietää teidän hyvän nimenne? asiakas: Kyllä, kiitos: Nimeni on Jack Lee.  __ asiakas: Lee Lee: Selvä, ei mitään ongelmaa. Kiitos tiedoistanne. agentti: Kiitos, että valitsitte meidät.</w:t>
      </w:r>
    </w:p>
    <w:p>
      <w:r>
        <w:rPr>
          <w:b/>
        </w:rPr>
        <w:t xml:space="preserve">Tulos</w:t>
      </w:r>
    </w:p>
    <w:p>
      <w:r>
        <w:t xml:space="preserve">agentti: Lee, nimelläsi ei ole varausta.</w:t>
      </w:r>
    </w:p>
    <w:p>
      <w:r>
        <w:rPr>
          <w:b/>
        </w:rPr>
        <w:t xml:space="preserve">Esimerkki 7.4604</w:t>
      </w:r>
    </w:p>
    <w:p>
      <w:r>
        <w:t xml:space="preserve">asiakas: Asiakas: Hei, olen Amanda Edwards: Haluan peruuttaa varaukseni huonon sään vuoksi. Voitteko auttaa minua?  __ asiakas: Asiakas: Hyvä on: Asiakas: Kiitos, että odotitte, pahoittelen, että nimellänne ei löydy varausta. asiakas: Asiamies: Ei mitään ongelmaa, kiitos: Asiakas: Kiitos käynnistä, hyvää päivänjatkoa.</w:t>
      </w:r>
    </w:p>
    <w:p>
      <w:r>
        <w:rPr>
          <w:b/>
        </w:rPr>
        <w:t xml:space="preserve">Tulos</w:t>
      </w:r>
    </w:p>
    <w:p>
      <w:r>
        <w:t xml:space="preserve">agentti: Autan teitä peruuttamaan lippunne: Toki, autan teitä peruuttamaan lippunne. Odottakaa hetki, kun tarkistan varauksen.</w:t>
      </w:r>
    </w:p>
    <w:p>
      <w:r>
        <w:rPr>
          <w:b/>
        </w:rPr>
        <w:t xml:space="preserve">Esimerkki 7.4605</w:t>
      </w:r>
    </w:p>
    <w:p>
      <w:r>
        <w:t xml:space="preserve">asiakas: Asiakas: Päivää. asiamies: Päivää, miten voin auttaa teitä tänään? asiakas: Päivää: Agentti: Voitteko auttaa minua varaamaan lipun HOU:sta LAX:iin? Voin auttaa teitä siinä. Voisitteko antaa suunnitellut matkapäivänne? asiakas: Asiamies: Matkapäiväni ovat 13. kesäkuuta - 15. kesäkuuta: Asiakas: Voisitteko antaa nimenne jatkokäsittelyä varten? asiakas: Matthew Gonzalez: Asiakas: Haluatteko matkanne jatkolennolla vai suoralla lennolla? asiakas: Haluaisin, että matkustatte jatkolennolla: Asiamies: Tarvitsen jatkolennon: Asiakas: Onko teillä muita vaatimuksia matkallanne? asiakas: Onko teillä muita vaatimuksia matkallanne? Haluan lähteä ja palata iltapäivällä. Haluaisin mieluiten business-luokassa. asiamies: Matthew Gonzalez, valitettavasti alueellesi ei ole lentoja suunnitelluilla matkapäivilläsi.  __ agentti: Asiakas: Ole hyvä, kiitos yhteydenotostasi.</w:t>
      </w:r>
    </w:p>
    <w:p>
      <w:r>
        <w:rPr>
          <w:b/>
        </w:rPr>
        <w:t xml:space="preserve">Tulos</w:t>
      </w:r>
    </w:p>
    <w:p>
      <w:r>
        <w:t xml:space="preserve">asiakas: Asiakas: Selvä, ei ole ongelma. Kiitos.</w:t>
      </w:r>
    </w:p>
    <w:p>
      <w:r>
        <w:rPr>
          <w:b/>
        </w:rPr>
        <w:t xml:space="preserve">Esimerkki 7.4606</w:t>
      </w:r>
    </w:p>
    <w:p>
      <w:r>
        <w:t xml:space="preserve">asiakas: Hei. Olen Stephanie Harris. asiamies: Päivää, miten voin auttaa teitä? DCA:ssa. Voisitteko varata minulle lipun? agentti: Totta kai, olen iloinen voidessani auttaa teitä. Kertokaa minulle, mistä haluatte nousta junaan? asiakas: Agentti: Lähtötunnus on Minneapolis, MSP: Asiakas: Voisitteko ystävällisesti auttaa minua matkustuspäivienne kanssa? Asiakas: Voisitteko auttaa minua matkustuspäivienne kanssa? Matkapäivät ovat 23.11.-25.11. agentti: Mihin aikaan matkustatte? Tarvitsetteko jatkolentoa?  __ agentti: Asiakas: Odottakaa hetki: Asiakas: Toki: Lento numero 1001, hinta 100 ja lay by. Jatkanko matkaa? asiakas: Asiamies: Voitte jatkaa: Varauksenne on tehty. asiakas: Kiitos: Kiitos, että käytitte meitä.</w:t>
      </w:r>
    </w:p>
    <w:p>
      <w:r>
        <w:rPr>
          <w:b/>
        </w:rPr>
        <w:t xml:space="preserve">Tulos</w:t>
      </w:r>
    </w:p>
    <w:p>
      <w:r>
        <w:t xml:space="preserve">asiakas: Asiakas: Tarvitsen jatkolennon.</w:t>
      </w:r>
    </w:p>
    <w:p>
      <w:r>
        <w:rPr>
          <w:b/>
        </w:rPr>
        <w:t xml:space="preserve">Esimerkki 7.4607</w:t>
      </w:r>
    </w:p>
    <w:p>
      <w:r>
        <w:t xml:space="preserve">asiakas: Asiakas: Hei, olen Gregory Campbell. agentti: Hei, miten voin olla avuksi? Asiamies: Voisitteko varata lentolipun, jonka hinta on 200? agentti: Asiakas: Toki, antakaa matkapäivänne: Asiamies: Matkapäiväni ovat 13.02.-15.02: Asiakas: Voisitteko kertoa lähtö- ja kohdelentokenttänne koodit? asiakas: Asiamies: CO - DEN on lähtökoodini ja NY - JFK on kohdelentokenttäni koodi. agentti: Onko teillä yhteysrajoitus? asiakas: Kyllä, yksi yhteys. agentti: Asiakas: Hyvä on, odottakaa hetki, palaan asiaan. asiakas: Odottakaa hetki: Asiakas: Selvä: Löysimme lentoyhtiön Jet Blue, jonka lennon numero on 1000. Hinta 100 yhdellä yhteydellä. asiakas: Ok, jatkakaa varaukseni tekemistä. agentti: Varaus on vahvistettu.  __ agentti: Kiitos, että valitsitte meidät, turvallista matkaa.</w:t>
      </w:r>
    </w:p>
    <w:p>
      <w:r>
        <w:rPr>
          <w:b/>
        </w:rPr>
        <w:t xml:space="preserve">Tulos</w:t>
      </w:r>
    </w:p>
    <w:p>
      <w:r>
        <w:t xml:space="preserve">asiakas: Kiitos avusta.</w:t>
      </w:r>
    </w:p>
    <w:p>
      <w:r>
        <w:rPr>
          <w:b/>
        </w:rPr>
        <w:t xml:space="preserve">Esimerkki 7.4608</w:t>
      </w:r>
    </w:p>
    <w:p>
      <w:r>
        <w:t xml:space="preserve">asiakas: Agentti: Hei. Miten voin auttaa teitä tällä hetkellä?  __ agentti: Asiakas: Toki, löydän, saanko tietää lentokenttäkoodinne? asiakas: Kyllä, kiitos: Asiamies: Suunnittelen lomamatkaa ystävien kanssa DCA:han LAX:sta. agentti: Mihin matkustajakoodiin? Asiakas: Okei, milloin aiotte palata LAX:iin? asiakas: Milloin aiotte palata LAX:iin? Asiamies: Palaan 27.10. agentti: Palaan takaisin 27.10: Asiakas: Okei, odottakaa hetki tarkistaakseni lentojen saatavuuden. asiakas: Okei: Asiakas: Toki: Asiakas: Olen pahoillani, että joudun sanomaan tämän Adams, ei ole lentoja tietojesi mukaan. asiakas: Asiakas: Ei mitään ongelmaa. Kiitos avusta. agentti: Asiakas: Ilo on minun puolellani, hyvää päivänjatkoa.</w:t>
      </w:r>
    </w:p>
    <w:p>
      <w:r>
        <w:rPr>
          <w:b/>
        </w:rPr>
        <w:t xml:space="preserve">Tulos</w:t>
      </w:r>
    </w:p>
    <w:p>
      <w:r>
        <w:t xml:space="preserve">asiakas: Adams, voisitteko löytää lennon 25.10. päivälle?</w:t>
      </w:r>
    </w:p>
    <w:p>
      <w:r>
        <w:rPr>
          <w:b/>
        </w:rPr>
        <w:t xml:space="preserve">Esimerkki 7.4609</w:t>
      </w:r>
    </w:p>
    <w:p>
      <w:r>
        <w:t xml:space="preserve">asiakas: Asiakas: Päivää, olen Donald Scott. asiamies: Päivää, miten voin auttaa teitä? Agentti: Voitteko auttaa minua varaamaan lentoliput SFO:sta DFW:n paikkakunnalle? agentti: Voisitteko auttaa minua varaamaan lentoliput SFO:sta DFW:n paikkakunnalle? Asiakas: Toki, saanko tietää suunnitellut matkapäivänne, kiitos: Asiamies: Hawaiian airlines on saatavilla 1 yhteydellä ja lipun hinta on vain 100. Jatkanko sen kanssa? asiakas: Jos haluatte, että lennon hinta on noin 1,5 miljoonaa euroa, niin pyydän, että se on sopiva: Asiakas: Olkaa hyvä ja jatkakaa.  __ asiakas: Asiakas: Kiitos: Asiakas: Olkaa hyvä.</w:t>
      </w:r>
    </w:p>
    <w:p>
      <w:r>
        <w:rPr>
          <w:b/>
        </w:rPr>
        <w:t xml:space="preserve">Tulos</w:t>
      </w:r>
    </w:p>
    <w:p>
      <w:r>
        <w:t xml:space="preserve">agentti: Lentolippu on varattu lennolle 1014.</w:t>
      </w:r>
    </w:p>
    <w:p>
      <w:r>
        <w:rPr>
          <w:b/>
        </w:rPr>
        <w:t xml:space="preserve">Esimerkki 7.4610</w:t>
      </w:r>
    </w:p>
    <w:p>
      <w:r>
        <w:t xml:space="preserve">asiakas: Agentti: Hei. Miten voin auttaa teitä tänään? Lentolippu LAX:sta DEN:iin: Minun täytyy ostaa lentolippu LAX:sta DEN:iin. Voitteko auttaa minua? Okei, olen täällä auttamassa teitä siinä. Saanko tietää suunnitellun matkanne päivämäärät? asiakas: Asiamies: Suunnittelen lähtöä 19.10. ja paluuta 21.10. Agentti: Asiakas: Saanko tietää hyvän nimenne? Olen Anna Martin: Asiakas: Hyvä on, saanko tietää liittymärajanne? asiakas: Hyvä on: Asiamies: Tarvitsen 1 lippupysähdyksen reitilläni. agentti: Frontier airlines tarjoaa lentoa, jonka liityntämäärän raja on 1 ja lipun hinta 100. Voinko jatkaa lippuvarausta? asiakas: Jatkakaa.  __ asiakas: Asiakas: Kiitos tuestanne: Kiitos, että tavoititte meidät. Turvallista matkaa.</w:t>
      </w:r>
    </w:p>
    <w:p>
      <w:r>
        <w:rPr>
          <w:b/>
        </w:rPr>
        <w:t xml:space="preserve">Tulos</w:t>
      </w:r>
    </w:p>
    <w:p>
      <w:r>
        <w:t xml:space="preserve">agentti: Olen vahvistanut lentonne turistiluokassa ja lennon numero 1000.</w:t>
      </w:r>
    </w:p>
    <w:p>
      <w:r>
        <w:rPr>
          <w:b/>
        </w:rPr>
        <w:t xml:space="preserve">Esimerkki 7.4611</w:t>
      </w:r>
    </w:p>
    <w:p>
      <w:r>
        <w:t xml:space="preserve">asiakas: Asiakas: Päivää. asiamies: Päivää, miten voin auttaa teitä tänään? asiakas: Päivää: Linda Davis tässä. Voisitteko auttaa minua varaamaan lentoliput LAS:sta DFW:hen? agentti: Asiakas: Toki, kertokaa minulle matkanne päivämäärät. asiak: Agentti: Toki, matkapäiväni ovat 30. heinäkuuta - 01. elokuuta: Asiakas: Tarvitsetteko mitään etusijajärjestystä? Tarvitsen jatkolennon.  __ asiakas: Asiamies: Kyllä, kiitos: Asiakas: Olen pahoillani, mutta matkanne reiteillä ei ole saatavilla lentoja. asiakas: Ei se mitään, ei ongelmaa. Kiitos tiedoista. agentti: Kiitos, että valitsitte meidät.</w:t>
      </w:r>
    </w:p>
    <w:p>
      <w:r>
        <w:rPr>
          <w:b/>
        </w:rPr>
        <w:t xml:space="preserve">Tulos</w:t>
      </w:r>
    </w:p>
    <w:p>
      <w:r>
        <w:t xml:space="preserve">agentti: Odottakaa hetki.</w:t>
      </w:r>
    </w:p>
    <w:p>
      <w:r>
        <w:rPr>
          <w:b/>
        </w:rPr>
        <w:t xml:space="preserve">Esimerkki 7.4612</w:t>
      </w:r>
    </w:p>
    <w:p>
      <w:r>
        <w:t xml:space="preserve">asiakas: Hei.  __ asiakas: Haluan matkustaa DC - DCA kohteesta CO - DEN. Voitteko auttaa minua varaamaan lentolippuni? asiamies: Voitteko auttaa minua varaamaan lentolipun? Asiakas: Toki, voinko saada tietää matkapäivänne? asiakas: Kyllä, kiitos: Asiamies: Matkapäiväni ovat 16.10. ja 18.10. agentti: Asiakas: Odottakaa hetki: Asiakas: Selvä: Southwest airlinesin lento 1017 on saatavilla haluamillanne päivämäärillä. Jatkanko matkaa? asiakas: Jatkakaa varausta. agentti: Jatkakaa varausta: Asiakas: Lippunne on varattu: Kiitos varauksesta. agentti: Olkaa hyvä.</w:t>
      </w:r>
    </w:p>
    <w:p>
      <w:r>
        <w:rPr>
          <w:b/>
        </w:rPr>
        <w:t xml:space="preserve">Tulos</w:t>
      </w:r>
    </w:p>
    <w:p>
      <w:r>
        <w:t xml:space="preserve">agentti: Hei. Miten voin auttaa?</w:t>
      </w:r>
    </w:p>
    <w:p>
      <w:r>
        <w:rPr>
          <w:b/>
        </w:rPr>
        <w:t xml:space="preserve">Esimerkki 7.4613</w:t>
      </w:r>
    </w:p>
    <w:p>
      <w:r>
        <w:t xml:space="preserve">asiakas: Agentti: Hei. Miten voin auttaa teitä nyt? Asiamies: Suunnittelen lähtöä IAD:stä CLT:hen, voitteko auttaa minua? agentti: Asiakas: Toki, voisitteko mainita matkanne päivämäärät? asiakas: Voisitteko mainita matkanne päivämäärät? asiakas: Agentti: Matkapäiväni ovat 13.01. ja 15.01: Asiakas: Okei, voisinko saada tietää nimenne, kiitos? Pamela Hall. asiamies: Kiitos tiedoistanne, Frontier-lentoyhtiön lennolla 1013 on hinta 200 ja yhteysraja on 1. Jatkanko varausta? asiakas: Jatkakaa.  __ asiakas: Asiamies: Hyvä on, kiitos: Asiakas: Kiitos, että lähestyitte meitä, hyvää päivänjatkoa.</w:t>
      </w:r>
    </w:p>
    <w:p>
      <w:r>
        <w:rPr>
          <w:b/>
        </w:rPr>
        <w:t xml:space="preserve">Tulos</w:t>
      </w:r>
    </w:p>
    <w:p>
      <w:r>
        <w:t xml:space="preserve">agentti: Varattu lippusi, hyvää matkaa.</w:t>
      </w:r>
    </w:p>
    <w:p>
      <w:r>
        <w:rPr>
          <w:b/>
        </w:rPr>
        <w:t xml:space="preserve">Esimerkki 7.4614</w:t>
      </w:r>
    </w:p>
    <w:p>
      <w:r>
        <w:t xml:space="preserve">asiakas: Asiakas: Päivää. asiamies: Päivää, miten voin opastaa teitä tänään? asiakasta: Matkan äkillisen muutoksen vuoksi haluan peruuttaa varaukseni. Voitteko auttaa minua?  __ asiakas: Anthony Harris: Harris: Antakaa minulle hetki aikaa, tarkistan olemassa olevan varauksenne tilan. asiakas: Asiakas: Toki: Asiakas: Olen pahoillani, tietokannastamme ei löydy varausta nimellänne. asiakas: Asiamies: Ei mitään ongelmaa, kiitos etsinnästä. asiamies: Kiitos: Asiakas: Kiitos, että otitte yhteyttä, hyvää päivänjatkoa.</w:t>
      </w:r>
    </w:p>
    <w:p>
      <w:r>
        <w:rPr>
          <w:b/>
        </w:rPr>
        <w:t xml:space="preserve">Tulos</w:t>
      </w:r>
    </w:p>
    <w:p>
      <w:r>
        <w:t xml:space="preserve">agentti: Agentti: Minä autan sinua siinä. Saanko tietää nimenne?</w:t>
      </w:r>
    </w:p>
    <w:p>
      <w:r>
        <w:rPr>
          <w:b/>
        </w:rPr>
        <w:t xml:space="preserve">Esimerkki 7.4615</w:t>
      </w:r>
    </w:p>
    <w:p>
      <w:r>
        <w:t xml:space="preserve">asiakas: Asiakas: Hei. asiamies: Päivää, miten voin palvella teitä tänään? asiakas: Hei: Agentti: Hätätilanteen vuoksi haluan peruuttaa varaukseni, voisitteko auttaa minua? agentti: Voisitteko auttaa minua? Asiakas: Toki, voisitteko kertoa nimenne? asiak: Asiakas: Odottakaa hetki. Asiakas: Olen Gregory Adams: Asiakas: Toki: Löysimme varauksenne ja se on peruutettu onnistuneesti.  __ agentti: Kiitos, että valitsitte meidät.</w:t>
      </w:r>
    </w:p>
    <w:p>
      <w:r>
        <w:rPr>
          <w:b/>
        </w:rPr>
        <w:t xml:space="preserve">Tulos</w:t>
      </w:r>
    </w:p>
    <w:p>
      <w:r>
        <w:t xml:space="preserve">asiakas: Kiitos avusta.</w:t>
      </w:r>
    </w:p>
    <w:p>
      <w:r>
        <w:rPr>
          <w:b/>
        </w:rPr>
        <w:t xml:space="preserve">Esimerkki 7.4616</w:t>
      </w:r>
    </w:p>
    <w:p>
      <w:r>
        <w:t xml:space="preserve">asiakas: Asiakas: Päivää. asiamies: Päivää, miten voin auttaa teitä tänään? asiakasta: Asiakas: Aion lähteä perheeni kanssa Chicagoon ostoksille. Voitteko tehdä varauksen? Asiakas: Toki, saanko tietää hyvän nimenne? asiakas: Voitte tehdä varauksen: Stephen Gonzalez: Asiakas: Voisitteko antaa minulle lähtö- ja kohdekoodinne? asiakas: Voisitteko antaa minulle lähtö- ja kohdekoodinne? Agentti: Lentokenttäkoodini ovat OAK-ORD: Asiakas: Saanko tietää matkanne päivämäärät? Matkapäiväni ovat 24.06. ja 26.06. agentti: Tarvitsetteko pysähdyksen matkanne välissä? asiakas: Tarvitsen tauon matkani aikana. agentti: Odottakaa hetki. Tarkistan lentojen saatavuuden. asiakas: Asiamies: Tietenkin: Olemme iloisia voidessamme todeta, että löysimme lentoyhtiön: Spirit, lennon numero: 1026 ja hinta on 100. Jatkanko varauksen tekemistä? asiakas: Siitä vain.  __ asiakas: Asiakas: Kiitos: Asiakas: Kiitos, että tavoititte meidät. Turvallista matkaa.</w:t>
      </w:r>
    </w:p>
    <w:p>
      <w:r>
        <w:rPr>
          <w:b/>
        </w:rPr>
        <w:t xml:space="preserve">Tulos</w:t>
      </w:r>
    </w:p>
    <w:p>
      <w:r>
        <w:t xml:space="preserve">agentti: Lentolippunne on varattu.</w:t>
      </w:r>
    </w:p>
    <w:p>
      <w:r>
        <w:rPr>
          <w:b/>
        </w:rPr>
        <w:t xml:space="preserve">Esimerkki 7.4617</w:t>
      </w:r>
    </w:p>
    <w:p>
      <w:r>
        <w:t xml:space="preserve">asiakas: Agentti: Hei,... Miten voin auttaa? Asiamies: Voitteko auttaa minua varaamaan lentolippua WA-SEA:sta DTW:hen: Asiakas: Toki: Asiamies: Matkapäiväni ovat 6.12.-8.12. agentti: Mihin aikaan matkustatte? Asiakas: Valitettavasti matkapäivillenne ei löytynyt lentoja.  __ agentti: Agentti: Kiitos.</w:t>
      </w:r>
    </w:p>
    <w:p>
      <w:r>
        <w:rPr>
          <w:b/>
        </w:rPr>
        <w:t xml:space="preserve">Tulos</w:t>
      </w:r>
    </w:p>
    <w:p>
      <w:r>
        <w:t xml:space="preserve">asiakas: Asiakas: Se ei ole ongelma. Kiitos.</w:t>
      </w:r>
    </w:p>
    <w:p>
      <w:r>
        <w:rPr>
          <w:b/>
        </w:rPr>
        <w:t xml:space="preserve">Esimerkki 7.4618</w:t>
      </w:r>
    </w:p>
    <w:p>
      <w:r>
        <w:t xml:space="preserve">asiakas: Asiakas: Hei, olen Michael Young: Asiamies: Haluaisin viedä lapseni Houstonin eläintarhaan, olkaa hyvä ja auttakaa minua varaamaan lippu AUS:sta IAH:hen. asiamies: Auttakaa minua varaamaan lippu AUS:sta IAH:hen: Asiakas: Toki, Young, antakaa minulle matkanne päivämäärät tarkempaa hakua varten. asiakas: Agentti: Matkapäiväni ovat 19.05. ja 21.05: Asiakas: Odottakaa hetki: Asiakas: Toki, ei kiirettä: Young, löysin AA airlinesin business-luokan lipun hintaan 600. Varaanko lipun teille? asiakas: Asiamies: Hyvä on, jatkakaa varausta: Lippunne on vahvistettu ja lennon numero on 1010.  __ agentti: Agentti: Kiitos yhteydenotostanne, turvallista matkaa.</w:t>
      </w:r>
    </w:p>
    <w:p>
      <w:r>
        <w:rPr>
          <w:b/>
        </w:rPr>
        <w:t xml:space="preserve">Tulos</w:t>
      </w:r>
    </w:p>
    <w:p>
      <w:r>
        <w:t xml:space="preserve">asiakas: Kiitos vastauksestasi.</w:t>
      </w:r>
    </w:p>
    <w:p>
      <w:r>
        <w:rPr>
          <w:b/>
        </w:rPr>
        <w:t xml:space="preserve">Esimerkki 7.4619</w:t>
      </w:r>
    </w:p>
    <w:p>
      <w:r>
        <w:t xml:space="preserve">asiakas: Asiakas: Päivää. asiamies: Päivää, miten voin auttaa teitä? Agentti: Haluaisin peruuttaa lentovaraukseni, koska matkaani lykättiin, voisitteko auttaa minua? asiamies: Haluaisin peruuttaa lentovaraukseni, koska matkaani lykättiin: Voisinko saada hyvän nimenne?  __ agentti: Asiakas: Olen pahoillani, tietokannastamme ei löydy nimellänne tehtyä varausta peruutettavaksi. asiakas: Asiamies: Ei se haittaa, kiitos tiedosta. agentti: Ei se haittaa: Asiakas: Kiitos, että lähestyitte meitä.</w:t>
      </w:r>
    </w:p>
    <w:p>
      <w:r>
        <w:rPr>
          <w:b/>
        </w:rPr>
        <w:t xml:space="preserve">Tulos</w:t>
      </w:r>
    </w:p>
    <w:p>
      <w:r>
        <w:t xml:space="preserve">asiakas: Hill.</w:t>
      </w:r>
    </w:p>
    <w:p>
      <w:r>
        <w:rPr>
          <w:b/>
        </w:rPr>
        <w:t xml:space="preserve">Esimerkki 7.4620</w:t>
      </w:r>
    </w:p>
    <w:p>
      <w:r>
        <w:t xml:space="preserve">asiakas: Agentti: Hei. Miten voin auttaa? Matthew Lee. Olen suunnitellut matkaa Houstoniin, voisitteko tarkistaa lennon LAS:sta IAH:hen? agentti: IAH: Toki, autan teitä. Saanko tietää matkapäivänne? asiakas: Kiitos. Matkapäiväni ovat 17.12. ja 19.12.  __ asiakas: Asiamies: Selvä, varmista, että yhteysraja on 1. Asiamies: On lento, jossa on yhteys 1 ja hinta 100, voinko jatkaa tällä lennolla? asiakas: Asiamies: Minulle sopii tämä lento, jatkakaa lipun varaamista. asiamies: Ok, lippusi on varattu. asiakas: Kiitos, että varasitte lentolippuni. agentti: Kiitos, että valitsitte meidät.</w:t>
      </w:r>
    </w:p>
    <w:p>
      <w:r>
        <w:rPr>
          <w:b/>
        </w:rPr>
        <w:t xml:space="preserve">Tulos</w:t>
      </w:r>
    </w:p>
    <w:p>
      <w:r>
        <w:t xml:space="preserve">agentti: Odottakaa hetki.</w:t>
      </w:r>
    </w:p>
    <w:p>
      <w:r>
        <w:rPr>
          <w:b/>
        </w:rPr>
        <w:t xml:space="preserve">Esimerkki 7.4621</w:t>
      </w:r>
    </w:p>
    <w:p>
      <w:r>
        <w:t xml:space="preserve">asiakas: Asiakas: Hei, olen Paul Harris. asiamies: Päivää, miten voin auttaa teitä? Asiamies: Voitteko varata minulle lentoliput, joiden lähtöaika on iltapäivällä: Asiakas: Toki, saanko tietää matkanne päivämäärät? Asiamies: Matkapäiväni ovat 05/09 - 05/11. Asiamies: Matkan päivämäärä on 05/09 - 05/11: Saanko tietää lentokenttäkoodinne?  __ agentti: Asiakas: Hyvä on, odottakaa hetki: Asiakas: Selvä: Spirit airlines -lentoyhtiöltä löytyi lento turistiluokassa 0 yhteydellä, ja lentonne hinta on 200. Haluatteko, että jatkan varaustanne tällä lennolla? asiakas: Asiamies: Varatkaa: Asiakas: Okei, lippunne on varattu lennolla numero1018. asiakas: Varatkaa lippu: Kiitos: Asiakas: Ilo on minun puolellani.</w:t>
      </w:r>
    </w:p>
    <w:p>
      <w:r>
        <w:rPr>
          <w:b/>
        </w:rPr>
        <w:t xml:space="preserve">Tulos</w:t>
      </w:r>
    </w:p>
    <w:p>
      <w:r>
        <w:t xml:space="preserve">asiakas: Lentokenttäkoodini ovat DFW - LAX.</w:t>
      </w:r>
    </w:p>
    <w:p>
      <w:r>
        <w:rPr>
          <w:b/>
        </w:rPr>
        <w:t xml:space="preserve">Esimerkki 7.4622</w:t>
      </w:r>
    </w:p>
    <w:p>
      <w:r>
        <w:t xml:space="preserve">asiakas: Agentti: Hei. Miten voin auttaa teitä? Olen Sharon Lopez. Minun täytyy varata lentolippu reitiltä MI-DTW kohteeseen NV-LAS, Voitteko auttaa minua lentolippujen varaamisessa? agentti: Asiakas: Toki, antakaa matkapäivänne. asiakas: Voitte antaa matkapäivänne: Haluan matkustaa 06/06 ja saapua 06/08.  __ asiakas: Asiakas: Toki: Southwest airlinesin lento 1011 on saatavilla haluamillanne päivämäärillä hintaan 100 ja 1 jatkoyhteydellä. Jatkanko matkaa? asiakas: Asiakas: Hyvä on, jatka: Lopez, varauksenne on tehty onnistuneesti. Hyvää matkaa. asiakas: Asiamies: Kiitos tiedoista: Asiakas: Olkaa hyvä.</w:t>
      </w:r>
    </w:p>
    <w:p>
      <w:r>
        <w:rPr>
          <w:b/>
        </w:rPr>
        <w:t xml:space="preserve">Tulos</w:t>
      </w:r>
    </w:p>
    <w:p>
      <w:r>
        <w:t xml:space="preserve">agentti: Agentti: Odottakaa hetki.</w:t>
      </w:r>
    </w:p>
    <w:p>
      <w:r>
        <w:rPr>
          <w:b/>
        </w:rPr>
        <w:t xml:space="preserve">Esimerkki 7.4623</w:t>
      </w:r>
    </w:p>
    <w:p>
      <w:r>
        <w:t xml:space="preserve">asiakas: Asiakas: Hei: Voisitteko auttaa minua varaukseni muuttamisessa?  __ asiakas: Agentti: Voisitteko auttaa minua vaihtamaan varauksen? Asiakas: Anteeksi, nimellänne ei löytynyt varausta. asiakas: Asiamies: Hyvä on, kiitos nopeasta vastauksestanne: Kiitos, että valitsitte meidät.</w:t>
      </w:r>
    </w:p>
    <w:p>
      <w:r>
        <w:rPr>
          <w:b/>
        </w:rPr>
        <w:t xml:space="preserve">Tulos</w:t>
      </w:r>
    </w:p>
    <w:p>
      <w:r>
        <w:t xml:space="preserve">agentti: Odottakaa hetki.</w:t>
      </w:r>
    </w:p>
    <w:p>
      <w:r>
        <w:rPr>
          <w:b/>
        </w:rPr>
        <w:t xml:space="preserve">Esimerkki 7.4624</w:t>
      </w:r>
    </w:p>
    <w:p>
      <w:r>
        <w:t xml:space="preserve">asiakas: Asiakas: Hei. asiamies: Päivää, miten voin auttaa teitä tänään? asiakas: Hei: Agentti: Krikettiotteluani lykättiin rankkasateen vuoksi, voitteko auttaa minua varauksen muuttamisessa? agentti: Voisitteko auttaa minua varauksen muuttamisessa? Asiakas: Toki, saanko tietää nimenne varauksen muuttamista varten? asiakas: Kyllä, kiitos: Matthew Carter.  __ asiakas: Asiamies: Hyvä on: Asiakas: Kiitos, että odotitte, nimellänne ei löytynyt varausta. asiakas: Asiamies: Ei ongelmia, kiitos vastauksestanne. agentti: Asiakas: Kiitos, että käytitte meitä.</w:t>
      </w:r>
    </w:p>
    <w:p>
      <w:r>
        <w:rPr>
          <w:b/>
        </w:rPr>
        <w:t xml:space="preserve">Tulos</w:t>
      </w:r>
    </w:p>
    <w:p>
      <w:r>
        <w:t xml:space="preserve">agentti: Odottakaa hetki.</w:t>
      </w:r>
    </w:p>
    <w:p>
      <w:r>
        <w:rPr>
          <w:b/>
        </w:rPr>
        <w:t xml:space="preserve">Esimerkki 7.4625</w:t>
      </w:r>
    </w:p>
    <w:p>
      <w:r>
        <w:t xml:space="preserve">asiakas: Agentti: Hei. Miten voin auttaa? Harris. Haluan matkustaa LAX:stä MSP:hen. asiamies: Haluan matkustaa LAX:stä MSP:hen: Asiakas: Okei, ilmoittaisitteko matkustuspäivämäärät: Matkapäivät ovat 27.11. - 29.11. välisenä aikana. Varmista, että yhteys on 1. agentti: Asiakas: Valitettavasti ei ole lentoa, jonka yhteys on 0. Asiakas: Valitan, ei ole lentoa, jonka yhteys on 0: Ei se mitään.  __ asiakas: Kiitos, hyvää päivänjatkoa. agentti: Asiakas: Kiitos, että tavoititte meidät.</w:t>
      </w:r>
    </w:p>
    <w:p>
      <w:r>
        <w:rPr>
          <w:b/>
        </w:rPr>
        <w:t xml:space="preserve">Tulos</w:t>
      </w:r>
    </w:p>
    <w:p>
      <w:r>
        <w:t xml:space="preserve">agentti: Valitettavasti ei ole lentoa, jossa on 1 yhteys.</w:t>
      </w:r>
    </w:p>
    <w:p>
      <w:r>
        <w:rPr>
          <w:b/>
        </w:rPr>
        <w:t xml:space="preserve">Esimerkki 7.4626</w:t>
      </w:r>
    </w:p>
    <w:p>
      <w:r>
        <w:t xml:space="preserve">asiakas: Agentti: Hei. Mitä palvelua te odotatte meiltä? asiakas: Mitä palvelua te odotatte meiltä? asiakas: Mitä palvelua te odotatte meiltä? Asiakas: Haluan muuttaa matkatietojani, koska matkan päivämäärät on painettu väärin aiempaan lippuun. Voitteko auttaa minua lipun muuttamisessa?  __ asiakas: Asiamies: Kiitos, että hyväksytte pyyntöni. agentti: Asiakas: Saanko tietää nimenne? Asiamies: Toki, nimeni on Brandon Davis. asiamies: Nimeni on Brandon Davis: Asiakas: Pahoittelen vaivaa, tietokannastamme ei löytynyt varausta nimellesi. asiakas: Agentti: Ei se mitään, kiitos, että etsitte viimeisimmän varaustilanteeni. agentti: Ei se mitään: Kiitos, että otitte meihin yhteyttä.</w:t>
      </w:r>
    </w:p>
    <w:p>
      <w:r>
        <w:rPr>
          <w:b/>
        </w:rPr>
        <w:t xml:space="preserve">Tulos</w:t>
      </w:r>
    </w:p>
    <w:p>
      <w:r>
        <w:t xml:space="preserve">agentti: Totta kai, autan sinua siinä.</w:t>
      </w:r>
    </w:p>
    <w:p>
      <w:r>
        <w:rPr>
          <w:b/>
        </w:rPr>
        <w:t xml:space="preserve">Esimerkki 7.4627</w:t>
      </w:r>
    </w:p>
    <w:p>
      <w:r>
        <w:t xml:space="preserve">asiakas: Hei.  __ asiakas: Haluan matkustaa MCO:sta DFW:hen. Auttakaa minua varaamaan lippuni. agentti: Asiakas: Kerro matkapäivänne: Asiamies: Toki, matkapäiväni ovat 23.04.-25.04.2019: Asiakas: Antakaa minulle hetki aikaa, palaan pian lentotietojen kanssa. asiakas: Odottakaa hetki: Asiakas: Toki: UA airlinesin lento 1010 on saatavilla haluamillanne päivämäärillä hintaan 100. Jatkanko matkaa? asiakas: Agentti: Kyllä, jatka varauksen tekemistä. agentti: Kyllä, jatka varausta: Moore, lippusi on varattu onnistuneesti. asiakas: Kiitos avusta. agentti: Kiitos, että autoitte: Asiakas: Olkaa hyvä.</w:t>
      </w:r>
    </w:p>
    <w:p>
      <w:r>
        <w:rPr>
          <w:b/>
        </w:rPr>
        <w:t xml:space="preserve">Tulos</w:t>
      </w:r>
    </w:p>
    <w:p>
      <w:r>
        <w:t xml:space="preserve">agentti: Hei. Miten voin auttaa teitä?</w:t>
      </w:r>
    </w:p>
    <w:p>
      <w:r>
        <w:rPr>
          <w:b/>
        </w:rPr>
        <w:t xml:space="preserve">Esimerkki 7.4628</w:t>
      </w:r>
    </w:p>
    <w:p>
      <w:r>
        <w:t xml:space="preserve">asiakas: Asiakas: Päivää. asiamies: Päivää, miten voin auttaa? Samuel Miller. Auttakaa minua varaamaan lippu PHX:stä AUS:iin. asiamies: Totta kai, autan teitä. Voisitteko antaa minulle matkapäivänne?  __ agentti: Miller, JetBlue airlinesin lento on saatavilla ja lipun hinta on vain 200. Voinko jatkaa lipun varaamista? asiakas: Asiamies: Jatkakaa vain: Miller, lippusi on vahvistettu ja lentonumerosi on 1003. asiakas: Asiamies: Kiitos: Asiakas: Ole hyvä vain.</w:t>
      </w:r>
    </w:p>
    <w:p>
      <w:r>
        <w:rPr>
          <w:b/>
        </w:rPr>
        <w:t xml:space="preserve">Tulos</w:t>
      </w:r>
    </w:p>
    <w:p>
      <w:r>
        <w:t xml:space="preserve">asiakas: Matkapäiväni ovat 25.10.-27.10.</w:t>
      </w:r>
    </w:p>
    <w:p>
      <w:r>
        <w:rPr>
          <w:b/>
        </w:rPr>
        <w:t xml:space="preserve">Esimerkki 7.4629</w:t>
      </w:r>
    </w:p>
    <w:p>
      <w:r>
        <w:t xml:space="preserve">asiakas: Agentti: Hei. Miten voin auttaa teitä tänään? Asiamies: Voitteko auttaa minua varaamaan lentoliput Philadelphiasta, PHL:stä Washingtoniin, DCA:han: Asiakas: Toki, saanko tietää matkapäivänne? asiak: Asiamies: Matkapäiväni ovat 15.12.-17.12. Agentti: Mihin päivämäärään? Onko teillä tarkempia tietoja?  __ agentti: Asiakas: Kertokaa minulle nimenne: Asiakas: Nimeni on Brandon Hall: Lento-1015 on saatavilla Hawaiian Airlinesilla, jolla on yksi yhteys, ja lippu maksaa sinulle 100 vain turistiluokassa. Sopiiko teille tämä lento? asiakas: Agentti: Kyllä, voitte jatkaa varausta. agentti: Kyllä, voitte jatkaa varausta: Asiakas: Lippunne on varattu: Kiitos avusta.</w:t>
      </w:r>
    </w:p>
    <w:p>
      <w:r>
        <w:rPr>
          <w:b/>
        </w:rPr>
        <w:t xml:space="preserve">Tulos</w:t>
      </w:r>
    </w:p>
    <w:p>
      <w:r>
        <w:t xml:space="preserve">asiakas: Tarvitsen yhteyden matkan välissä.</w:t>
      </w:r>
    </w:p>
    <w:p>
      <w:r>
        <w:rPr>
          <w:b/>
        </w:rPr>
        <w:t xml:space="preserve">Esimerkki 7.4630</w:t>
      </w:r>
    </w:p>
    <w:p>
      <w:r>
        <w:t xml:space="preserve">asiakas: Hei.  __ asiakas: Allen. Haluan muuttaa olemassa olevaa varausta terveysongelmieni vuoksi. Voisitteko auttaa minua varauksen muuttamisessa? asiamies: Voisitteko auttaa minua varauksen muuttamisessa? Totta kai, voin auttaa teitä. Odottakaa hetki. asiakas: Asiamies: Kyllä, kiitos: Asiakas: Kiitos, että olette odottaneet. Emme löytäneet yhtään varausta tällä nimellä. asiakas: Ei mitään ongelmaa. Kiitos: Kiitos.</w:t>
      </w:r>
    </w:p>
    <w:p>
      <w:r>
        <w:rPr>
          <w:b/>
        </w:rPr>
        <w:t xml:space="preserve">Tulos</w:t>
      </w:r>
    </w:p>
    <w:p>
      <w:r>
        <w:t xml:space="preserve">agentti: Hei. Miten voin palvella teitä?</w:t>
      </w:r>
    </w:p>
    <w:p>
      <w:r>
        <w:rPr>
          <w:b/>
        </w:rPr>
        <w:t xml:space="preserve">Esimerkki 7.4631</w:t>
      </w:r>
    </w:p>
    <w:p>
      <w:r>
        <w:t xml:space="preserve">asiakas: Asiakas: Päivää. asiamies: Päivää, miten voin auttaa teitä tänään? asiakas: Päivää: PHX:stä, joka lähtee illalla. Voitteko auttaa minua? Asiakas: Toki, saanko tietää suunnitellut matkustuspäivämääränne? asiakas: Voisitteko auttaa minua? Asiamies: Suunnitellut matkapäiväni ovat 08. ja 10. marraskuuta: Saanko tietää luokkatoiveenne?  __ agentti: Asiakas: Haluaisitteko pitää tauon matkanne välissä? asiakas: Haluaisin tietää, missä matkustusluokassa matkustatte: Asiamies: Tarvitsen välilaskun: Asiakas: Onko teillä jokin tietty haluamanne matka-aika? Asiakas: Mihin aikaan haluatte matkustaa? Asiamies: Ei, olen jo ilmoittanut: Asiakas: Hyvä on, saanko tietää määränpäänne lentokentän koodin? asiakas: Ei, kiitos: Asiamies: Matkakohteen lentokenttäkoodi on ORD. agentti: Saanko tietää hyvän nimenne? asiakas: Agentti: Nimeni on Robert Walker: Delta-lentoyhtiö tarjoaa jatkolennon hintaan 200 turistiluokassa, jatkanko varauksen tekemistä? asiakas: Asiakas: Hyvä on, jatkakaa: Asiakas: Lippunne on vahvistettu lennolle numero 1019. Asiakas: Kiitos: Asiakas: Kiitos, että tavoititte meidät.</w:t>
      </w:r>
    </w:p>
    <w:p>
      <w:r>
        <w:rPr>
          <w:b/>
        </w:rPr>
        <w:t xml:space="preserve">Tulos</w:t>
      </w:r>
    </w:p>
    <w:p>
      <w:r>
        <w:t xml:space="preserve">asiakas: Minulle kelpaa mikä tahansa luokka.</w:t>
      </w:r>
    </w:p>
    <w:p>
      <w:r>
        <w:rPr>
          <w:b/>
        </w:rPr>
        <w:t xml:space="preserve">Esimerkki 7.4632</w:t>
      </w:r>
    </w:p>
    <w:p>
      <w:r>
        <w:t xml:space="preserve">asiakas: Agentti: Hei. Miten voin auttaa teitä tänään? Asiamies: Haluaisin muuttaa varaustani, koska suunniteltu ohjelmani siirtyi toiselle päivälle. agentti: Haluaisin muuttaa varaustani: Asiakas: Hyvä on: Voisitteko auttaa minua varauksen muuttamisessa? agentti: Asiakas: Toki, saanko tietää nimenne muutosta varten? asiakas: Asiamies: Toki, tarkistakaa varaus nimellä Richard Campbell. asiamies: Campbell, en löytänyt yhtään varausta, jossa on teidän nimenne. asiakas: Asiamies: Voi olla, että olen väärässä varauksessa. agentti: Voi olla, että olen väärässä varauksessa: Kiitos, että tavoititte meidät.  __ agentti: Hyvää päivänjatkoa.</w:t>
      </w:r>
    </w:p>
    <w:p>
      <w:r>
        <w:rPr>
          <w:b/>
        </w:rPr>
        <w:t xml:space="preserve">Tulos</w:t>
      </w:r>
    </w:p>
    <w:p>
      <w:r>
        <w:t xml:space="preserve">asiakas: Kiitos ajastanne.</w:t>
      </w:r>
    </w:p>
    <w:p>
      <w:r>
        <w:rPr>
          <w:b/>
        </w:rPr>
        <w:t xml:space="preserve">Esimerkki 7.4633</w:t>
      </w:r>
    </w:p>
    <w:p>
      <w:r>
        <w:t xml:space="preserve">asiakas: Asiakas: Päivää. asiamies: Päivää, miten voin auttaa teitä? Daniel Brown. Haluaisin osallistua seminaariin, joten voisitteko auttaa minua varaamaan lennon MSP:stä SFO:hon? agentti: Saanko tietää matkustuspäivänne? asiakas: Matkani alkaa 05/05-05/07. Tarjoa lento jatkoyhteyksineen 1. agentti: Lento numero 1005, hinta 100 ja liityntämäärää 1. Vastaa: Tietojesi perusteella sain lennon numero 1005, hinta 100 ja liityntämäärää 1. Voinko jatkaa? Jatkakaa varauksen tekemistä.  __ asiakas: Kiitos palveluistanne. agentti: Ole hyvä vain.</w:t>
      </w:r>
    </w:p>
    <w:p>
      <w:r>
        <w:rPr>
          <w:b/>
        </w:rPr>
        <w:t xml:space="preserve">Tulos</w:t>
      </w:r>
    </w:p>
    <w:p>
      <w:r>
        <w:t xml:space="preserve">agentti: Varaus on tehty.</w:t>
      </w:r>
    </w:p>
    <w:p>
      <w:r>
        <w:rPr>
          <w:b/>
        </w:rPr>
        <w:t xml:space="preserve">Esimerkki 7.4634</w:t>
      </w:r>
    </w:p>
    <w:p>
      <w:r>
        <w:t xml:space="preserve">asiakas: Asiakas: Hei, olen Paul Gonzalez. agentti: Hei, miten voin olla palveluksessanne? Agentti: Haluan tavata vanhat opiskelukaverini Bostonissa, voisitteko varata minulle lipun? agentti: Voisitteko varata minulle lipun? Asiakas: Toki, saanko lentokenttätunnuksenne? Agentti: Lentokenttäkoodini ovat IAH:sta BOS:iin: Asiakas: Okei, milloin aiotte matkustaa? asiakas: BOS BOS, BOS BOS, BOS BOS, BOS BOS: Agentti: Haluaisin lähteä 14.07. ja 16.07. välisenä aikana. agentti: Mihin aikaan? Asiakas: Onko teillä muita mieltymyksiä? Asiakas: Onko teillä muita mieltymyksiä? Asiakas: Tarvitsen jatkolennon: Paul Gonzalez, mikään lentoyhtiö ei tarjoa palvelua reitillenne.  __ agentti: Kiitos, että valitsitte palvelumme.</w:t>
      </w:r>
    </w:p>
    <w:p>
      <w:r>
        <w:rPr>
          <w:b/>
        </w:rPr>
        <w:t xml:space="preserve">Tulos</w:t>
      </w:r>
    </w:p>
    <w:p>
      <w:r>
        <w:t xml:space="preserve">asiakas: Asiakas: Selvä, ei ongelmaa. Kiitos.</w:t>
      </w:r>
    </w:p>
    <w:p>
      <w:r>
        <w:rPr>
          <w:b/>
        </w:rPr>
        <w:t xml:space="preserve">Esimerkki 7.4635</w:t>
      </w:r>
    </w:p>
    <w:p>
      <w:r>
        <w:t xml:space="preserve">asiakas: Hei. Olen Kathleen Evans. asiamies: Päivää, miten voin parhaiten auttaa teitä? asiakas: Miten voin auttaa teitä? Auttakaa minua varaamaan lentolippu New Yorkin ja JFK:n väliltä. asiamies: Auttakaa minua varaamaan lentolippu New Yorkin ja JFK:n väliltä: Asiakas: Toki, voisitteko ilmoittaa matkanne päivämäärät: Asiamies: Matkapäiväni ovat 02/09-02/11. Agentti: Matkustan 02/09-02/11: Asiakas: Saanko tietää määränpäänne? Asiamies: Matkakohteeni lentokenttäkoodi on IL-ORD. asiamies: Löysimme Spirit-lentoyhtiön lennon, joka on pysähdyksissä ja jonka hinta on 200. Jatkanko varauksen tekemistä? asiakas: Asiakas: Jatkakaa varausta: Matkalippunne on vahvistettu.  __ agentti: Kiitos, että valitsitte meidät.</w:t>
      </w:r>
    </w:p>
    <w:p>
      <w:r>
        <w:rPr>
          <w:b/>
        </w:rPr>
        <w:t xml:space="preserve">Tulos</w:t>
      </w:r>
    </w:p>
    <w:p>
      <w:r>
        <w:t xml:space="preserve">asiakas: Kiitos avustanne.</w:t>
      </w:r>
    </w:p>
    <w:p>
      <w:r>
        <w:rPr>
          <w:b/>
        </w:rPr>
        <w:t xml:space="preserve">Esimerkki 7.4636</w:t>
      </w:r>
    </w:p>
    <w:p>
      <w:r>
        <w:t xml:space="preserve">asiakas: Asiakas: Päivää. asiamies: Päivää, miten voin auttaa teitä tänään? asiakas: Päivää: Hernandezin nimellä, sillä minun on osallistuttava musiikkifestivaaleille.  __ asiakas: Asiamies: Matkapäiväni ovat 10.5. ja 10.7. agentti: Matkan ajankohdat ovat 10.5. ja 10.7: Asiakas: Voisitteko auttaa minua lentokenttäkoodien kanssa? asiakas: Voisitteko auttaa minua lentokenttäkoodien kanssa: Asiamies: Lähtöpaikkani on Charlotte, NC-CL ja määränpääni on Houston, TX-HOU. agentti: Asiakas: Okei, odottakaa hetki. asiakas: Olen pahoillani, mutta en voi tehdä mitään: Asiakas: Toki: lento 1007, lentoyhtiö Hawaiian, hinta 200 vastaa pyytämiänne tietoja. Jatkanko? asiakas: Asiakas: Voit jatkaa: Okei, lippunne on käsitelty. asiakas: Kiitos avusta. agentti: Kiitos, että valitsitte meidät.</w:t>
      </w:r>
    </w:p>
    <w:p>
      <w:r>
        <w:rPr>
          <w:b/>
        </w:rPr>
        <w:t xml:space="preserve">Tulos</w:t>
      </w:r>
    </w:p>
    <w:p>
      <w:r>
        <w:t xml:space="preserve">agentti: Voisitteko auttaa minua matkapäivienne kanssa?</w:t>
      </w:r>
    </w:p>
    <w:p>
      <w:r>
        <w:rPr>
          <w:b/>
        </w:rPr>
        <w:t xml:space="preserve">Esimerkki 7.4637</w:t>
      </w:r>
    </w:p>
    <w:p>
      <w:r>
        <w:t xml:space="preserve">asiakas: Asiakas: Hei: Agentti: Miten voin auttaa teitä tänään? Toki, autan teitä lentolippujen varaamisessa. Saanko tietää hyvän nimenne jatkoa varten? asiakas: Asiamies: Donald Hernandez: Hernandez Hernandez: Hyvä on, kertokaa minulle matkapäivänne. asiakas: Hyvä on: Agentti: Matkapäiväni ovat 23.09. ja 25.09: Voisitteko antaa minulle perustiedot, kuten lentokenttien koodit?  __ agentti: Asiakas: Okei, odottakaa hetki, ilmoitan teille lentotiedot. asiakas: Asiakas: Selvä: Kiitos kärsivällisyydestänne. Valitettavasti mikään lentoyhtiö ei tarjoa lentoa reitillenne. asiakas: Ei mitään ongelmaa. Kiitos tarkistuksesta. agentti: Ilo on minun puolellani. Kiitos, että valitsitte meidät. Hyvää päivänjatkoa.</w:t>
      </w:r>
    </w:p>
    <w:p>
      <w:r>
        <w:rPr>
          <w:b/>
        </w:rPr>
        <w:t xml:space="preserve">Tulos</w:t>
      </w:r>
    </w:p>
    <w:p>
      <w:r>
        <w:t xml:space="preserve">asiakas: Haluan lentää ATL:stä HOU:hun.</w:t>
      </w:r>
    </w:p>
    <w:p>
      <w:r>
        <w:rPr>
          <w:b/>
        </w:rPr>
        <w:t xml:space="preserve">Esimerkki 7.4638</w:t>
      </w:r>
    </w:p>
    <w:p>
      <w:r>
        <w:t xml:space="preserve">asiakas: Hei.  __ asiakas: Roberts. Minun täytyy varata lentolippu JFK:sta SFO:han, Voitteko auttaa minua siinä? agentti: Voisitteko auttaa minua siinä? Asiakas: Toki, saanko tietää matkapäivänne? asiak: Haluaisin matkustaa 22.06. ja 24.06. välisenä aikana. Tarvitsen jatkolennon: Asiakas: Saanko tietää jatkolentorajoituksenne? Tarvitsen jatkolennon. agentti: AA 1018 -lentoyhtiö vastaa tarpeitanne. Jatkanko matkaa? asiakas: Asiakas: Hyvä on, jatka varauksen tekemistä: Christopher Robertsin nimellä. asiakas: Asiakas: Kiitos tiedoistanne: Asiakas: Kiitos, että lähestyitte meitä.</w:t>
      </w:r>
    </w:p>
    <w:p>
      <w:r>
        <w:rPr>
          <w:b/>
        </w:rPr>
        <w:t xml:space="preserve">Tulos</w:t>
      </w:r>
    </w:p>
    <w:p>
      <w:r>
        <w:t xml:space="preserve">agentti: Päivää, miten voin auttaa?</w:t>
      </w:r>
    </w:p>
    <w:p>
      <w:r>
        <w:rPr>
          <w:b/>
        </w:rPr>
        <w:t xml:space="preserve">Esimerkki 7.4639</w:t>
      </w:r>
    </w:p>
    <w:p>
      <w:r>
        <w:t xml:space="preserve">asiakas: Hei. Olen Ronald Moore. asiamies: Päivää. Miten voin auttaa? Agentti: Haluaisin varata lentoliput EWR:stä, voisitteko auttaa minua varaamaan lentolipun DEN:hen: Kyllä, olen täällä auttamassa teitä. Voisitteko ilmoittaa suunnitellut matkapäivänne? asiakas: Agentti: Matkapäiväni ovat 19. marraskuuta ja 21. marraskuuta: Asiakas: Onko teillä jokin haluamanne jatkoyhteys? Agentti: Kyllä, tarvitsen yhdensuuntaisen yhteyden. agentti: Kyllä, tarvitsen yhdensuuntaisen yhteyden: Ilmoittakaa luokkapreferenssinne. asiakas: Pyydän teitä ilmoittamaan, mihin luokkaan haluatte liittyä: Agentti: Ei, minulla ei ole mitään luokkatoivomusta. agentti: Ei, minulla ei ole mitään luokkatoivomusta. agentti: Ei: Onko teillä muita tarkennuksia matkaanne liittyen? asiakas: Asiamies: Paluuaika tulisi olla ilta:     Asiakas: Olkaa hyvä ja odottakaa: Toki: Valitettavasti lentoja ei ole saatavilla haluamillenne päivämäärille.  __ agentti: Asiakas: Kiitos yhteydenotostanne, hyvää päivänjatkoa.</w:t>
      </w:r>
    </w:p>
    <w:p>
      <w:r>
        <w:rPr>
          <w:b/>
        </w:rPr>
        <w:t xml:space="preserve">Tulos</w:t>
      </w:r>
    </w:p>
    <w:p>
      <w:r>
        <w:t xml:space="preserve">asiakas: Asiakas: Okei, ei ole ongelma. Kiitos.</w:t>
      </w:r>
    </w:p>
    <w:p>
      <w:r>
        <w:rPr>
          <w:b/>
        </w:rPr>
        <w:t xml:space="preserve">Esimerkki 7.4640</w:t>
      </w:r>
    </w:p>
    <w:p>
      <w:r>
        <w:t xml:space="preserve">asiakas: Hei. Olen Samuel Green. asiamies: Päivää, miten voin auttaa? asiakas: Olen Samuel Green: Serkkuni järjestää naisten muotiviikon Philadelphiassa, PHL:ssä, joten voisitteko auttaa minua varaamaan lentoliput San Franciscosta, CA-SFO? agentti: Haluaisin osallistua naisten muotiviikolle, jonka serkkuni järjestää Philadelphiassa, PHL:ssä: Asiakas: Toki, kertokaa matkapäivänne? asiakas: Voisitteko kertoa matkapäivänne? Agentti: Toki, olen suunnitellut matkustavani 17.11. ja palaavani 19.11: Havaijin lentoyhtiön lento 1007, jonka hinta on 100 yhdellä pysähdyksellä. Jatkanko matkaa?  __ agentti: Asiakas: Lippunne on vahvistettu: Kiitos avusta. agentti: Kiitos.</w:t>
      </w:r>
    </w:p>
    <w:p>
      <w:r>
        <w:rPr>
          <w:b/>
        </w:rPr>
        <w:t xml:space="preserve">Tulos</w:t>
      </w:r>
    </w:p>
    <w:p>
      <w:r>
        <w:t xml:space="preserve">asiakas: Menkää varauksen kanssa.</w:t>
      </w:r>
    </w:p>
    <w:p>
      <w:r>
        <w:rPr>
          <w:b/>
        </w:rPr>
        <w:t xml:space="preserve">Esimerkki 7.4641</w:t>
      </w:r>
    </w:p>
    <w:p>
      <w:r>
        <w:t xml:space="preserve">asiakas: Hei.  __ asiakas: Agentti: Voitteko auttaa minua varaamaan lentoliput DCA:sta ATL:ään? Asiakas: Toki, voisitteko kertoa minulle matkapäivänne? asiakas: Voisitteko kertoa minulle matkustuspäivänne? Asiamies: Haluaisin matkustaa marraskuun 07. päivänä ja palata marraskuun 09. päivänä: Asiakas: Onko teillä jokin luokkatoivomus? Agentti: Ei, minulle sopii mikä tahansa luokka: Asiakas: Onko teillä jokin yhteysrajoitus? Asiamies: Haluaisin mieluiten jatkolennon: Asiakas: Saanko tietää nimenne? Nicole Robinson: Asiakas: Olen pahoillani, mutta antamillanne tiedoilla ei ollut lentoja. asiakas: Olen pahoillani, mutta annetuilla tiedoilla ei ollut lentoja: Asiamies: Ei mitään ongelmaa, kiitos tiedoista. agentti: Ei mitään ongelmaa, kiitos tiedoista: Asiakas: Kiitos, että tavoititte meidät.</w:t>
      </w:r>
    </w:p>
    <w:p>
      <w:r>
        <w:rPr>
          <w:b/>
        </w:rPr>
        <w:t xml:space="preserve">Tulos</w:t>
      </w:r>
    </w:p>
    <w:p>
      <w:r>
        <w:t xml:space="preserve">agentti: Päivää, miten voin auttaa?</w:t>
      </w:r>
    </w:p>
    <w:p>
      <w:r>
        <w:rPr>
          <w:b/>
        </w:rPr>
        <w:t xml:space="preserve">Esimerkki 7.4642</w:t>
      </w:r>
    </w:p>
    <w:p>
      <w:r>
        <w:t xml:space="preserve">asiakas: Päivää, olen Michael Green. agentti: Päivää, miten voin auttaa teitä tänään? asiakas: Miten voin auttaa? Asiakas: Haluan varata lipun.  __ asiakas: Haluan matkustaa Denveristä, CO - DEN San Franciscoon, CA - SFO. agentti: Haluan matkustaa Denveristä, CO - DEN San Franciscoon, CA - SFO: Asiakas: Saanko tietää matkustuspäivämääränne? asiakas: Saanko kysyä matkustuspäivämääränne? Matkapäiväni on 28.08.-30.08. Hintarajani on 5000. Tarvitsen yksittäisiä yhteyksiä. agentti: - Mihin matkustan? Asiakas: Hyvä on, odottakaa hetki: Asiakas: Toki: Asiakas: Kiitos paljon kärsivällisyydestänne. asiakas: OK: Lentoyhtiönne :Frontier, lennon numero:1003, hinta :200, yhteysraja :1. Asiakas: OK. Kiitos tiedoista.</w:t>
      </w:r>
    </w:p>
    <w:p>
      <w:r>
        <w:rPr>
          <w:b/>
        </w:rPr>
        <w:t xml:space="preserve">Tulos</w:t>
      </w:r>
    </w:p>
    <w:p>
      <w:r>
        <w:t xml:space="preserve">agentti: Kertokaa matkanne yksityiskohdat.</w:t>
      </w:r>
    </w:p>
    <w:p>
      <w:r>
        <w:rPr>
          <w:b/>
        </w:rPr>
        <w:t xml:space="preserve">Esimerkki 7.4643</w:t>
      </w:r>
    </w:p>
    <w:p>
      <w:r>
        <w:t xml:space="preserve">asiakas: Agentti: Hei. Miten voin auttaa teitä tällä hetkellä? asiakas: Agentti: Toki, autan teitä siinä. Saisinko matkapäivänne, kiitos? asiakas: Agentti: Matkapäiväni ovat 15.-17. marraskuuta: Asiakas: Okei, kertokaa minulle haluamanne luokka. asiakas: Mihin haluatte matkustaa? Luokka: Minulle sopii mikä tahansa luokka.  __ asiakas: Varmistakaa, että lähtöaikani on iltapäivällä. asiamies: Asiakas: Saisinko hyvän nimenne? asiakas: Saanko puhua kanssanne, kiitos: Brian Phillips: Asiakas: Olen pahoillani, mutta teille ei ole saatavilla lentoa suunnitelluilla päivämäärillä. asiakas: Asiakas: Selvä, ei ongelmia. Kiitos tiedoista. asiamies: Kiitos, että valitsitte meidät, hyvää päivänjatkoa.</w:t>
      </w:r>
    </w:p>
    <w:p>
      <w:r>
        <w:rPr>
          <w:b/>
        </w:rPr>
        <w:t xml:space="preserve">Tulos</w:t>
      </w:r>
    </w:p>
    <w:p>
      <w:r>
        <w:t xml:space="preserve">agentti: Onko teillä muita eritelmiä?</w:t>
      </w:r>
    </w:p>
    <w:p>
      <w:r>
        <w:rPr>
          <w:b/>
        </w:rPr>
        <w:t xml:space="preserve">Esimerkki 7.4644</w:t>
      </w:r>
    </w:p>
    <w:p>
      <w:r>
        <w:t xml:space="preserve">asiakas: Asiakas: Päivää. asiamies: Päivää, miten voin auttaa teitä tänään? asiakas: Päivää: Olen Debra Thomas. Voitteko auttaa minua varaukseni muuttamisessa, koska ruokafestivaali, johon olin suunnitellut osallistuvani, lykättiin? agentti: Asiakas: Totta kai, olen täällä auttamassa teitä. asiakas: Kiitos: Asiakas: Odottakaa hetki: Asiakas: Toki: Asiamies: Ei se mitään, kiitos tiedoista. agentti: Ei se mitään, kiitos tiedoista. agentti: Ei se mitään, kiitos tiedoista: Asiakas: Kiitos, että otitte yhteyttä.</w:t>
      </w:r>
    </w:p>
    <w:p>
      <w:r>
        <w:rPr>
          <w:b/>
        </w:rPr>
        <w:t xml:space="preserve">Tulos</w:t>
      </w:r>
    </w:p>
    <w:p>
      <w:r>
        <w:t xml:space="preserve">agentti: Valitettavasti emme löytäneet varausta etunimellesi.</w:t>
      </w:r>
    </w:p>
    <w:p>
      <w:r>
        <w:rPr>
          <w:b/>
        </w:rPr>
        <w:t xml:space="preserve">Esimerkki 7.4645</w:t>
      </w:r>
    </w:p>
    <w:p>
      <w:r>
        <w:t xml:space="preserve">asiakas: Agentti: Hei. Miten voin auttaa teitä? Virginia Lopez. Minun on toimitettava todistukseni yliopistoon Atlantassa, GA - ATL. Voitteko varata lentolipun Houstonista, TX - IAH? agentti: IAH: Toki, voin auttaa teitä. Saanko tietää matkapäivänne? asiakas: Asiamies: Matkapäiväni ovat 06/03 ja 06/05. Agentti: Mihin aikaan matkustatte? Tarvitsetteko mitään jatkoyhteysrajoitusta? asiakas: Jos haluatte, että lento on rajoitettu: Agentti: Kyllä, tarvitsen yhden yhteyden: Valitettavasti täältä ei löydy tarpeitanne vastaavia lentoja.  __ agentti: Agentti: Kiitos, että otitte yhteyttä meihin.</w:t>
      </w:r>
    </w:p>
    <w:p>
      <w:r>
        <w:rPr>
          <w:b/>
        </w:rPr>
        <w:t xml:space="preserve">Tulos</w:t>
      </w:r>
    </w:p>
    <w:p>
      <w:r>
        <w:t xml:space="preserve">asiakas: Asiakas: Selvä, ei ongelmia. Kiitos tiedoista.</w:t>
      </w:r>
    </w:p>
    <w:p>
      <w:r>
        <w:rPr>
          <w:b/>
        </w:rPr>
        <w:t xml:space="preserve">Esimerkki 7.4646</w:t>
      </w:r>
    </w:p>
    <w:p>
      <w:r>
        <w:t xml:space="preserve">asiakas: Miten voin palvella teitä parhaiten tänään? asiakas: Päivää: Agentti: Voisitteko auttaa minua varaamaan lentolipun SFO:sta PHX:ään: Asiakas: Toki, tarvitsetteko välilaskua matkanne välissä? asiakas: Kyllä, tarvitsetteko välilaskua matkanne välissä? asiakas: Kyllä: Agentti: Tarvitsen yhden välilaskun matkani välissä. agentti: Tarvitsen yhden välilaskun matkani välissä: Asiakas: Voisitteko varmistaa haluamanne päivämäärät? asiakas: Voisitteko varmistaa haluamanne päivämäärät? Asiamies: Suunnitellut matkapäiväni ovat 30.4. ja 2.5. agentti: Matkapäiväni ovat 30.4. ja 2.5: Asiakas: Onko muita tarkennuksia? Asiakas: Ei, kiitos: Millä nimellä minun täytyy varata lippu? asiakas: Millä nimellä minun täytyy varata lippu? asiakas: Millä nimellä? Nancy Moore.  __ asiakas: Asiamies: Kyllä, jatkakaa: Asiakas: Varauksenne on käsitelty: Kiitos: Asiakas: Kiitos, että tavoititte meidät.</w:t>
      </w:r>
    </w:p>
    <w:p>
      <w:r>
        <w:rPr>
          <w:b/>
        </w:rPr>
        <w:t xml:space="preserve">Tulos</w:t>
      </w:r>
    </w:p>
    <w:p>
      <w:r>
        <w:t xml:space="preserve">agentti: lento numero:1026, hinta 200, 1 yhteys. Jatkanko matkaa?</w:t>
      </w:r>
    </w:p>
    <w:p>
      <w:r>
        <w:rPr>
          <w:b/>
        </w:rPr>
        <w:t xml:space="preserve">Esimerkki 7.4647</w:t>
      </w:r>
    </w:p>
    <w:p>
      <w:r>
        <w:t xml:space="preserve">asiakas: Agentti: Päivää, miten voin palvella teitä tänään? asiakas: Hei, olen William Collins: Minä ja ystäväni suunnittelimme käyvämme Rockridge Ice Cream &amp; Gelato Tourilla, joka sijaitsee Oaklandissa. Voitteko auttaa minua varaamaan lentolippua, jonka hinta on 500? agentti: Totta kai, olemme iloisia voidessamme auttaa teitä. Voisitteko kertoa minulle matkanne päivämäärät? asiakas: Asiamies: Lähtöpäiväni on 17.08. ja saapumispäiväni 19.08. agentti: Mihin mennessä? Asiakas: Voisitteko ystävällisesti ilmoittaa lähtö- ja määräpaikkanne? asiakas: Voisitteko ystävällisesti ilmoittaa lähtö- ja määräpaikkanne: Lähdekoodini on TX-AUS ja kohdekoodini on CA-OAK. agentti: Odottakaa hetki.  __ agentti: Asiakas: Valitettavasti emme löytäneet yhtään kriteerejäsi vastaavaa lentoa. asiakas: Ei mitään hätää. Kiitos. agentti: Asiakas: Kiitos, että tavoititte meidät. Hyvää päivänjatkoa.</w:t>
      </w:r>
    </w:p>
    <w:p>
      <w:r>
        <w:rPr>
          <w:b/>
        </w:rPr>
        <w:t xml:space="preserve">Tulos</w:t>
      </w:r>
    </w:p>
    <w:p>
      <w:r>
        <w:t xml:space="preserve">asiakas: Asiakas: Toki.</w:t>
      </w:r>
    </w:p>
    <w:p>
      <w:r>
        <w:rPr>
          <w:b/>
        </w:rPr>
        <w:t xml:space="preserve">Esimerkki 7.4648</w:t>
      </w:r>
    </w:p>
    <w:p>
      <w:r>
        <w:t xml:space="preserve">asiakas: Miten voin auttaa teitä tänään?  __ agentti: Asiakas: Toki, voisitteko antaa lentokenttäkoodinne? asiakas: Voisitteko antaa lentokenttäkoodinne? IL - ORD. Määränpääni on TX - IAH. asiamies: Asiakas: Saanko tietää matkapäivänne? asiak: Lähden 16.05. Palaan takaisin 18.05. agentti: Asiakas: Hyvä on, odottakaa hetki. asiakas: Odottakaa hetki: Asiakas: Toki: Lentotiedot ovat seuraavat: Frontier lentoyhtiö, hinta 200 ja lennon numero 1028. Asiakas: Löysimme teille jatkolennon: Asiakas: Jatkakaa varaukseni tekemistä: Asiakas: Varauksenne on vahvistettu: Kiitos avustanne. agentti: Kiitos, että otitte yhteyttä meihin.</w:t>
      </w:r>
    </w:p>
    <w:p>
      <w:r>
        <w:rPr>
          <w:b/>
        </w:rPr>
        <w:t xml:space="preserve">Tulos</w:t>
      </w:r>
    </w:p>
    <w:p>
      <w:r>
        <w:t xml:space="preserve">asiakas: Emily Nelson. Suunnittelen taidefestivaalin järjestämistä Houstonissa. Voitteko auttaa minua varauksen tekemisessä?</w:t>
      </w:r>
    </w:p>
    <w:p>
      <w:r>
        <w:rPr>
          <w:b/>
        </w:rPr>
        <w:t xml:space="preserve">Esimerkki 7.4649</w:t>
      </w:r>
    </w:p>
    <w:p>
      <w:r>
        <w:t xml:space="preserve">asiakas: Asiakas: Hei. asiamies: Päivää, miten voin auttaa? asiakas: Hei: Laura Perez. Lapseni olivat kyllästyneitä päivittäiseen aikatauluunsa, joten haluan saada heidän mielensä virkistymään. Olen päättänyt tehdä retken Washingtoniin. Voisitteko varata minulle lentoliput 31.07. sekä paluuliput 02.08. agentti: Totta kai, olemme täällä auttamassa sinua. Voitteko kertoa minulle matkan sijainnit?  __ agentti: Asiakas: Hyvä on, odottakaa jonkin aikaa: Selvä: Löysimme UA-lentoyhtiön jatkolennolla ja numerolla 1003 hinnan 100. Jatkanko varauksen tekemistä? asiakas: Asiamies: Se on täydellinen, jatkakaa. agentti: Lippunne on vahvistettu. asiakas: Kiitos avustanne. agentti: Kiitos, että valitsitte meidät.</w:t>
      </w:r>
    </w:p>
    <w:p>
      <w:r>
        <w:rPr>
          <w:b/>
        </w:rPr>
        <w:t xml:space="preserve">Tulos</w:t>
      </w:r>
    </w:p>
    <w:p>
      <w:r>
        <w:t xml:space="preserve">asiakas: Kiitos. Toki, aloitan LAX:stä ja laskeudun IAD:hen.</w:t>
      </w:r>
    </w:p>
    <w:p>
      <w:r>
        <w:rPr>
          <w:b/>
        </w:rPr>
        <w:t xml:space="preserve">Esimerkki 7.4650</w:t>
      </w:r>
    </w:p>
    <w:p>
      <w:r>
        <w:t xml:space="preserve">asiakas: Asiakas: Hei. asiamies: Hei, miten voin auttaa? Asiakas: Koska työmatkaani lykättiin, haluan muuttaa olemassa olevaa varaustani. agentti: Asiakkaan nimi: Asiakkaan nimi: Koska työmatkaani lykättiin, haluan muuttaa olemassa olevaa varaustani: Asiakas: Voisitteko muuttaa varauksenne? Kevin Williams.  __ asiakas: Asiamies: Kiitos paljon tiedoistanne: Asiakas: Kiitos, että lähestyitte meitä.</w:t>
      </w:r>
    </w:p>
    <w:p>
      <w:r>
        <w:rPr>
          <w:b/>
        </w:rPr>
        <w:t xml:space="preserve">Tulos</w:t>
      </w:r>
    </w:p>
    <w:p>
      <w:r>
        <w:t xml:space="preserve">agentti: Valitettavasti emme löytäneet varausta nimellänne.</w:t>
      </w:r>
    </w:p>
    <w:p>
      <w:r>
        <w:rPr>
          <w:b/>
        </w:rPr>
        <w:t xml:space="preserve">Esimerkki 7.4651</w:t>
      </w:r>
    </w:p>
    <w:p>
      <w:r>
        <w:t xml:space="preserve">asiakas: Agentti: Hei. Miten voin auttaa teitä tänään? Olen Donna Phillips.  __ asiakas: Voitteko varata minulle lentolipun? agentti: Haluan vierailla Franklin-instituutissa Philadelphiassa: Asiakas: Totta kai, saanko tietää matkanne yksityiskohdat? asiakas: Voisitteko kertoa minulle matkanne yksityiskohdat? Haluaisin lähteä 30.11. ja palata 2.12. Lähtölentokentän koodini on SEA ja kohdelentokentän koodi on PHL. Varmistakaa, että yhteysrajan tulee olla 1. agentti: - Voisitteko varmistaa, että yhteysraja on 1: Löysin JetBlue-lentoyhtiön, jolla on 1 yhteys, kuten tiedoissanne lukee. Voinko jatkaa varauksen tekemistä? Hyvä on, jatkakaa kyseisellä lennolla. agentti: Asiakas: Lippunne on vahvistettu lennolle numero 1008. Asiakas: Asiakas: Kiitos avustanne. asiamies: Kiitos, että autoitte: Phillips. Hyvää päivänjatkoa.</w:t>
      </w:r>
    </w:p>
    <w:p>
      <w:r>
        <w:rPr>
          <w:b/>
        </w:rPr>
        <w:t xml:space="preserve">Tulos</w:t>
      </w:r>
    </w:p>
    <w:p>
      <w:r>
        <w:t xml:space="preserve">agentti: Phillips, hauska nähdä.</w:t>
      </w:r>
    </w:p>
    <w:p>
      <w:r>
        <w:rPr>
          <w:b/>
        </w:rPr>
        <w:t xml:space="preserve">Esimerkki 7.4652</w:t>
      </w:r>
    </w:p>
    <w:p>
      <w:r>
        <w:t xml:space="preserve">asiakas: Hei.  __ asiakas: Benjamin Smith. Koska kokoukseni lykkääntyi, minun on peruutettava äskettäinen varaukseni, voitteko auttaa minua? agentti: Voisitteko auttaa minua? Asiakas: Voisitteko auttaa minua? Asiakas: Ei kiirettä: Asiakas: En löytänyt tietokannastamme yhtään varausta, jossa olisi teidän nimenne. Asiakas: En löytänyt yhtään varausta, jossa olisi teidän nimenne: Agentti: Ei se mitään, kiitos, että etsitte tietoja. agentti: Ei se mitään: Asiakas: Ilo on minun puolellani.</w:t>
      </w:r>
    </w:p>
    <w:p>
      <w:r>
        <w:rPr>
          <w:b/>
        </w:rPr>
        <w:t xml:space="preserve">Tulos</w:t>
      </w:r>
    </w:p>
    <w:p>
      <w:r>
        <w:t xml:space="preserve">agentti: Hei. Kuinka voin auttaa teitä tänään?</w:t>
      </w:r>
    </w:p>
    <w:p>
      <w:r>
        <w:rPr>
          <w:b/>
        </w:rPr>
        <w:t xml:space="preserve">Esimerkki 7.4653</w:t>
      </w:r>
    </w:p>
    <w:p>
      <w:r>
        <w:t xml:space="preserve">asiakas: Asiakas: Hei: Asiakas: Miten voin auttaa? asiakas: Olen Nancy Young: Agentti: Minun täytyy muuttaa olemassa olevaa varaustani joitakin terveysasioita, voisitteko auttaa minua siinä? agentti: Voisinko saada tietää sijaintinne?  __ agentti: Asiakas: Okei, kertokaa minulle matkanne päivämäärät. asiakas: Mihin haluatte mennä? Agentti: Haluaisin matkustaa 02/07-02/09. Agentti: Haluaisin matkustaa 02/07-02/09: Asiakas: On olemassa jatkolento-1003, jonka hinta on 100, sopiiko se teille? asiakas: Ei, kiitos: Asiakas: Selvä, jatka: Asiakas: Ok, varaus on tehty Southwest airlines -lentoyhtiölle. asiakas: Asiakas: Kiitos tiedoistanne: Asiakas: Kiitos, että valitsitte meidät.</w:t>
      </w:r>
    </w:p>
    <w:p>
      <w:r>
        <w:rPr>
          <w:b/>
        </w:rPr>
        <w:t xml:space="preserve">Tulos</w:t>
      </w:r>
    </w:p>
    <w:p>
      <w:r>
        <w:t xml:space="preserve">asiakas: Lähtöpisteeni on LGA ja määränpääni AUS.</w:t>
      </w:r>
    </w:p>
    <w:p>
      <w:r>
        <w:rPr>
          <w:b/>
        </w:rPr>
        <w:t xml:space="preserve">Esimerkki 7.4654</w:t>
      </w:r>
    </w:p>
    <w:p>
      <w:r>
        <w:t xml:space="preserve">asiakas: Agentti: Hei. Miten voin auttaa? Asiamies: Voitteko auttaa minua varaamaan lentolippua IAD:stä PHX:ään: Totta kai, autan teitä lipun varaamisessa. Saanko tietää matkapäivänne?  __ agentti: Asiakas: Valitettavasti ei löytynyt lentoja: Se ei ole ongelma. Kiitos tiedoistanne. agentti: Asiakas: Kiitos, että otitte yhteyttä.</w:t>
      </w:r>
    </w:p>
    <w:p>
      <w:r>
        <w:rPr>
          <w:b/>
        </w:rPr>
        <w:t xml:space="preserve">Tulos</w:t>
      </w:r>
    </w:p>
    <w:p>
      <w:r>
        <w:t xml:space="preserve">asiakas: huhtikuuta ja 19. huhtikuuta välisenä aikana.</w:t>
      </w:r>
    </w:p>
    <w:p>
      <w:r>
        <w:rPr>
          <w:b/>
        </w:rPr>
        <w:t xml:space="preserve">Esimerkki 7.4655</w:t>
      </w:r>
    </w:p>
    <w:p>
      <w:r>
        <w:t xml:space="preserve">asiakas: Agentti: Hei.  __ agentti: Miten voin auttaa? asiakas: Phoenixissa, PHX:ssä. Voitteko varata minulle lentoliput Philadelphiasta, PHL? agentti: Asiakas: Kertokaa minulle matkapäivänne. asiakas: Kertokaa minulle matkapäivänne: Asiamies: Suunnitellut matkapäiväni ovat 03.09. ja 05.09. agentti: Mihin mennessä? Deltan lentoyhtiöltä voi varata jatkolennon hintaan 200. Varaanko lipun? asiakas: Kyllä, kiitos: Lippunne on varattu lennon numerolla 1010. asiakas: Kiitos avusta: Kiitos.</w:t>
      </w:r>
    </w:p>
    <w:p>
      <w:r>
        <w:rPr>
          <w:b/>
        </w:rPr>
        <w:t xml:space="preserve">Tulos</w:t>
      </w:r>
    </w:p>
    <w:p>
      <w:r>
        <w:t xml:space="preserve">asiakas: Jessica Young.</w:t>
      </w:r>
    </w:p>
    <w:p>
      <w:r>
        <w:rPr>
          <w:b/>
        </w:rPr>
        <w:t xml:space="preserve">Esimerkki 7.4656</w:t>
      </w:r>
    </w:p>
    <w:p>
      <w:r>
        <w:t xml:space="preserve">asiakas: Hei.  __ asiakas: Agentti: Olen Michelle Scott ja haluaisin matkustaa Las Vegasista Phoenixiin , Voitteko varata minulle lentolipun? asiamies: Olen Michelle Scott ja haluaisin matkustaa Las Vegasista Phoenixiin: Asiakas: Toki, voisitteko antaa minulle matkanne päivämäärät? asiak: Agentti: Toki, haluan aloittaa 24.12. ja lopettaa 26.12. agentti: Kyllä, haluan aloittaa 24.12. ja lopettaa 26.12: Asiakas: Hyvä on, voinko saada tietää lentokenttäkoodinne? asiakas: Voisitteko kertoa minulle lentokenttäkoodinne? NV-LAS - AZ-PHZ. agentti: NV-LAS - AZ-PHZ: Asiakas: Odottakaa hetki, palaan asiaan. asiakas: Odottakaa hetki, palaan asiaan. asiakas: Odottakaa hetki: Asiakas: OK: Löysimme lennon, joka vastaa tarpeitanne. Lennon tiedot ovat lentoyhtiö-Spirit lennon numero-1023 yhdellä jatkoyhteydellä ja hinta 200. asiakas: Asiamies: Voitte jatkaa tällä lentoyhtiöllä. asiamies: Voitte jatkaa tällä lentoyhtiöllä. asiamies: Voitte jatkaa tällä lentoyhtiöllä: Asiakas: Lippunne on varattu: Kiitos. agentti: Kiitos, että tavoititte meidät, hyvää päivänjatkoa.</w:t>
      </w:r>
    </w:p>
    <w:p>
      <w:r>
        <w:rPr>
          <w:b/>
        </w:rPr>
        <w:t xml:space="preserve">Tulos</w:t>
      </w:r>
    </w:p>
    <w:p>
      <w:r>
        <w:t xml:space="preserve">agentti: Hei. Miten voin auttaa teitä tänään?</w:t>
      </w:r>
    </w:p>
    <w:p>
      <w:r>
        <w:rPr>
          <w:b/>
        </w:rPr>
        <w:t xml:space="preserve">Esimerkki 7.4657</w:t>
      </w:r>
    </w:p>
    <w:p>
      <w:r>
        <w:t xml:space="preserve">asiakas: Hei. Olen Timothy Turner. asiamies: Päivää, miten voin auttaa teitä? asiakas: Aion varata lipun EWR:stä DEN:ään. Voitteko auttaa minua varaamaan lipun minulle? agentti: Totta kai, olen täällä auttamassa teitä. Saanko tietää suunnitellut matkapäivänne? asiakas: Asiamies: Haluaisin matkustaa 27.3. ja palata takaisin 29.3. Agentti: Haluaisin matkustaa 27.3. ja palata 29.3: Asiakas: Onko teillä tarkempia tietoja? Agentti: Kyllä, etsin jatkolentoa. agentti: Kyllä, etsin jatkolentoa: Hyvä on, olkaa hyvä ja pysykää verkossa. Tarkistan lentoyhtiöiltä ja ilmoitan teille saatavuuden. asiakas: Asiakas: Toki: Löysimme teille jatkolennon, lennon tiedot ovat seuraavat: Frontier lentoyhtiö, hinta 200 ja lennon numero 1011. Jatkanko varauksen tekemistä? asiakas: Hyvä on, jatkakaa varauksen tekemistä.  __ asiakas: Asiakas: Kiitos palvelustanne: Asiakas: Kiitos, että käytitte palveluitamme.</w:t>
      </w:r>
    </w:p>
    <w:p>
      <w:r>
        <w:rPr>
          <w:b/>
        </w:rPr>
        <w:t xml:space="preserve">Tulos</w:t>
      </w:r>
    </w:p>
    <w:p>
      <w:r>
        <w:t xml:space="preserve">agentti: Varaus on vahvistettu.</w:t>
      </w:r>
    </w:p>
    <w:p>
      <w:r>
        <w:rPr>
          <w:b/>
        </w:rPr>
        <w:t xml:space="preserve">Esimerkki 7.4658</w:t>
      </w:r>
    </w:p>
    <w:p>
      <w:r>
        <w:t xml:space="preserve">asiakas: Asiakas: Hei, olen Joshua White. agentti: Hei. Miten voin auttaa? JFK:sta ORD:hen?  __ asiakas: Asiamies: Matkapäiväni ovat 20.9. ja 22.9. välisenä aikana: JetBlue-lentoyhtiöltä, jonka lennon numero on 1027. Varaanko lipun? asiakas: Agentti: Kyllä, voit jatkaa: Lippu on varattu hintaan 100. asiakas: Asiakas: Kiitos avusta: Kiitos.</w:t>
      </w:r>
    </w:p>
    <w:p>
      <w:r>
        <w:rPr>
          <w:b/>
        </w:rPr>
        <w:t xml:space="preserve">Tulos</w:t>
      </w:r>
    </w:p>
    <w:p>
      <w:r>
        <w:t xml:space="preserve">agentti: Ilmoittakaa matkanne päivämäärät.</w:t>
      </w:r>
    </w:p>
    <w:p>
      <w:r>
        <w:rPr>
          <w:b/>
        </w:rPr>
        <w:t xml:space="preserve">Esimerkki 7.4659</w:t>
      </w:r>
    </w:p>
    <w:p>
      <w:r>
        <w:t xml:space="preserve">asiakas: Asiakas: Hei: Daniel Nelson. asiamies: Miten voin auttaa? asiakas: Miten voin auttaa? Agentti: Haluaisin tavata ystäväni Washingtonissa, auttaisitteko minua varaamaan lentoliput IAH:sta IAD:hen? agentti: Voisitteko auttaa minua varaamaan lentoliput IAH:sta IAD:hen? IAD: Toki, autan teitä mielelläni. Saanko tietää matkapäivänne, jotta voin edetä pidemmälle? asiakas: Asiamies: Suosittelen matkapäiviä 1.11. ja 3.11: Asiakas: Okei, olkaa hyvä ja odottakaa, niin tarkistan lentojen saatavuuden. asiakas: Agentti: Hyvä on, odotan vastaustanne. agentti: Hyvä on, odotan vastaustanne. agentti: Hyvä on, odotan vastaustanne: UA airlinesin lento, jossa on 1 vaihtoyhteyden rajoitus ja hinta on 100, jatkanko varausta? asiakas: Jatkakaa varauksen tekemistä.  __ asiakas: Asiakas: Kiitos, että autoitte minua: Asiakas: Kiitos, että saavuitte toimistollemme, turvallista matkaa.</w:t>
      </w:r>
    </w:p>
    <w:p>
      <w:r>
        <w:rPr>
          <w:b/>
        </w:rPr>
        <w:t xml:space="preserve">Tulos</w:t>
      </w:r>
    </w:p>
    <w:p>
      <w:r>
        <w:t xml:space="preserve">agentti: Lennon numero 1014 on vahvistettu.</w:t>
      </w:r>
    </w:p>
    <w:p>
      <w:r>
        <w:rPr>
          <w:b/>
        </w:rPr>
        <w:t xml:space="preserve">Esimerkki 7.4660</w:t>
      </w:r>
    </w:p>
    <w:p>
      <w:r>
        <w:t xml:space="preserve">asiakas: Asiakas: Hei. asiamies: Hei, saanko tietää nimenne? Asiamies: Hätätilanteen vuoksi haluan peruuttaa varaukseni, auttakaa minua siinä. asiamies: Asiakas: Selvä.  __ agentti: Asiakas: Okei, odottakaa hetki: Asiakas: Selvä: Asiakas: Ei löytynyt varausta nimellänne: Asiakas: Hyvä on, kiitos tiedoista. agentti: Asiakas: Kiitos, että valitsitte meidät, hyvää päivänjatkoa.</w:t>
      </w:r>
    </w:p>
    <w:p>
      <w:r>
        <w:rPr>
          <w:b/>
        </w:rPr>
        <w:t xml:space="preserve">Tulos</w:t>
      </w:r>
    </w:p>
    <w:p>
      <w:r>
        <w:t xml:space="preserve">asiakas: Emily Gonzalez.</w:t>
      </w:r>
    </w:p>
    <w:p>
      <w:r>
        <w:rPr>
          <w:b/>
        </w:rPr>
        <w:t xml:space="preserve">Esimerkki 7.4661</w:t>
      </w:r>
    </w:p>
    <w:p>
      <w:r>
        <w:t xml:space="preserve">asiakas: Hei. Nimeni on Patricia Martin. agentti: Hei Patricia, olen Travel Chat Bot! Voin auttaa sinua löytämään varaustietosi, peruuttamaan tai muuttamaan varausta. asiakas: Voitteko peruuttaa äskettäisen varaukseni?  __ asiakas: Agentti: Kiitos avusta: Asiakas: Tervetuloa.</w:t>
      </w:r>
    </w:p>
    <w:p>
      <w:r>
        <w:rPr>
          <w:b/>
        </w:rPr>
        <w:t xml:space="preserve">Tulos</w:t>
      </w:r>
    </w:p>
    <w:p>
      <w:r>
        <w:t xml:space="preserve">agentti: Voin varmasti auttaa sinua. Löysin edellisen lippunne. Peruutin lentolippusi, eikä lentoyhtiö peri sinulta normaalia maksua.</w:t>
      </w:r>
    </w:p>
    <w:p>
      <w:r>
        <w:rPr>
          <w:b/>
        </w:rPr>
        <w:t xml:space="preserve">Esimerkki 7.4662</w:t>
      </w:r>
    </w:p>
    <w:p>
      <w:r>
        <w:t xml:space="preserve">asiakas: Asiakas: Päivää, miten voin auttaa? asiakas: Hei, nimeni on Andrew Hill: LGA:han vanhempieni hääpäivää varten. Voisitteko olla apunani? agentti: Totta kai, olen täällä auttamassa. Voisitteko kertoa minulle muut matkanne tiedot. asiakas: Asiamies: Lennän 26.12. ja palaan 28.12. Agentti: Mihin aikaan? Hyvä on, tarkistan lennon puolestasi.  __ agentti: Täällä on teille sopiva lento. Tiedot ovat: lentoyhtiö- UA, numero- 1027, hinta- 200, yhteys- 1. Jatkanko lipun varaamista? asiakas: Okei, voitte vahvistaa lippuni. agentti: Lippunne on vahvistettu. asiakas: Asiamies: Turvallista matkaa ja terveisiä vanhemmillenne heidän hääpäivänään meiltä. Kiitos, että valitsitte meidät.</w:t>
      </w:r>
    </w:p>
    <w:p>
      <w:r>
        <w:rPr>
          <w:b/>
        </w:rPr>
        <w:t xml:space="preserve">Tulos</w:t>
      </w:r>
    </w:p>
    <w:p>
      <w:r>
        <w:t xml:space="preserve">asiakas: Asiakas: Selvä.</w:t>
      </w:r>
    </w:p>
    <w:p>
      <w:r>
        <w:rPr>
          <w:b/>
        </w:rPr>
        <w:t xml:space="preserve">Esimerkki 7.4663</w:t>
      </w:r>
    </w:p>
    <w:p>
      <w:r>
        <w:t xml:space="preserve">asiakas: Hei.  __ asiakas: Haluan vierailla Los Angelesin eläintarhassa. Voitteko auttaa minua? Asiakas: Toki, saanko tietää matkapäivänne? asiak: Agentti: Toki, matkapäivät ovat 13.09. ja 15.09. agentti: Matkan ajankohdat ovat 13.09. ja 15.09: Asiakas: Saanko tietää lentokenttäkoodinne? Agentti: Suunnittelen matkaa DCA:sta LAX:iin. agentti: Asiakas: Saanko tietää nimenne? Agentti: Nimeni on Gregory Hall: Asiakas: Ei ole saatavilla lentoa haluamillanne päivämäärillä. asiakas: Asiamies: Ei se mitään, kiitos tiedoista. agentti: Ei se mitään: Asiakas: Olkaa hyvä.</w:t>
      </w:r>
    </w:p>
    <w:p>
      <w:r>
        <w:rPr>
          <w:b/>
        </w:rPr>
        <w:t xml:space="preserve">Tulos</w:t>
      </w:r>
    </w:p>
    <w:p>
      <w:r>
        <w:t xml:space="preserve">agentti: Hei. Miten voin auttaa teitä?</w:t>
      </w:r>
    </w:p>
    <w:p>
      <w:r>
        <w:rPr>
          <w:b/>
        </w:rPr>
        <w:t xml:space="preserve">Esimerkki 7.4664</w:t>
      </w:r>
    </w:p>
    <w:p>
      <w:r>
        <w:t xml:space="preserve">asiakas: Miten voin palvella teitä parhaiten tänään?  __ agentti: Asiakas: Toki, kertokaa minulle matkanne päivämäärät. asiak: Agentti: Matkapäivät ovat 22.12.-24.12. agentti: Matkapäiväni ovat 22.12.-24.12: Asiakas: Tarvitsetteko suoran lennon vai jatkolennon? Agentti: Tarvitsen suoran lennon: Varausta varten tarvitsemme teidän hyvän nimenne. Mainitsettehan sen. asiakas: Helen Hall:  Asiakas: Ilmoittaisitteko meille, jos teillä on muita toiveita? asiakas: Asiakas: Ei: Asiakas: Valitettavasti matkanne reiteillä ei ole tarjolla lentoja. asiakas: Valitan: Asiamies: Ei se mitään, kiitos avusta. agentti: Ei se mitään: Kiitos, että valitsitte meidät.</w:t>
      </w:r>
    </w:p>
    <w:p>
      <w:r>
        <w:rPr>
          <w:b/>
        </w:rPr>
        <w:t xml:space="preserve">Tulos</w:t>
      </w:r>
    </w:p>
    <w:p>
      <w:r>
        <w:t xml:space="preserve">asiakas: Voitteko auttaa minua siinä?</w:t>
      </w:r>
    </w:p>
    <w:p>
      <w:r>
        <w:rPr>
          <w:b/>
        </w:rPr>
        <w:t xml:space="preserve">Esimerkki 7.4665</w:t>
      </w:r>
    </w:p>
    <w:p>
      <w:r>
        <w:t xml:space="preserve">asiakas: Asiakas: Päivää. asiamies: Päivää, miten voin auttaa teitä? Evans. Suunnittelen retkeä New Yorkiin. Voisitteko auttaa minua varaamaan lipun? agentti: Asiakas: Toki, saanko tietää matkapäivänne? asiakas: Kyllä: Asiamies: Suunnittelen lähtöä 04/09 ja paluuta 04/11. Asiamies: Mihin mennessä? Asiakas: Hyvä on, voinko saada tietää lentokenttäkoodinne? asiakas: Voisitteko kertoa minulle lentokenttäkoodinne, kiitos: Agentti: Lentokenttäkoodini ovat OAK ja JFK: Asiakas: Okei, odottakaa hetki. Asiakas: Okei, odottakaa hetki: Asiakas: Ei kiirettä.  __ asiakas: Asiakas: Ei ongelmia. Kiitos: Asiakas: Pahoittelen aiheutunutta vaivaa. Kiitos, että valitsitte meidät, hyvää päivänjatkoa. asiakas: Asiakas: Olkaa hyvä.</w:t>
      </w:r>
    </w:p>
    <w:p>
      <w:r>
        <w:rPr>
          <w:b/>
        </w:rPr>
        <w:t xml:space="preserve">Tulos</w:t>
      </w:r>
    </w:p>
    <w:p>
      <w:r>
        <w:t xml:space="preserve">agentti: Evans, ei ole saatavilla lentoja haluamillesi päiville.</w:t>
      </w:r>
    </w:p>
    <w:p>
      <w:r>
        <w:rPr>
          <w:b/>
        </w:rPr>
        <w:t xml:space="preserve">Esimerkki 7.4666</w:t>
      </w:r>
    </w:p>
    <w:p>
      <w:r>
        <w:t xml:space="preserve">asiakas: Asiakas: Hei: Asiakas: Brian Walker täällä. asiamies: Miten voin auttaa, Brian? asiakas: Brian Walker täällä: Brian Brian: Haluan osallistua syntymäpäiväjuhliin New Yorkissa. Voisitteko varata lippuni? asiamies: Asiakas: Hyvä on, voisitteko antaa minulle New Yorkin lentokentän koodin? asiakas: Voisitteko antaa minulle New Yorkin lentokentän koodin? Lentokenttäkoodit ovat SFO ja LGA.  __ asiakas: Asiakas: Haluan lähteä 12/09 ja palata 12/11. Agentti: Mihin mennessä? Lento, jolla on 1 jatkolento, maksaa 200. Lento 1003 AA-lentoyhtiön lennolla. asiakas: Asiakas: Okei, jatkakaa varauksen tekemistä. agentti: Varaanko sen puolestasi? Varauksenne on tehty. asiakas: Kiitos palvelustanne. agentti: Kiitos, että valitsitte meidät.</w:t>
      </w:r>
    </w:p>
    <w:p>
      <w:r>
        <w:rPr>
          <w:b/>
        </w:rPr>
        <w:t xml:space="preserve">Tulos</w:t>
      </w:r>
    </w:p>
    <w:p>
      <w:r>
        <w:t xml:space="preserve">agentti: Saanko tietää matkapäivänne?</w:t>
      </w:r>
    </w:p>
    <w:p>
      <w:r>
        <w:rPr>
          <w:b/>
        </w:rPr>
        <w:t xml:space="preserve">Esimerkki 7.4667</w:t>
      </w:r>
    </w:p>
    <w:p>
      <w:r>
        <w:t xml:space="preserve">asiakas: Agentti: Hei. Miten voin auttaa teitä tänään? Agentti: Minun täytyy varata lentolippu BOS:sta IAD:iin, Voitteko auttaa minua varauksen tekemisessä? Asiakas: Toki, mainitsisitteko matkustuspäivämääränne? asiakas: Voisitteko ilmoittaa matkustuspäivämääränne? Agentti: Haluaisin matkustaa 01.08. ja palata 03.08: Asiakas: Onko teillä tarkempia tietoja lentoyhteyksistä? asiakas: Onko teillä tarkempia tietoja lentoyhteyksistä? asiakas: Ei: Asiamies: Tarvitsen jatkolennon: Onko teillä toivomuksia luokan suhteen? asiakas: Agentti: Ei: Asiakas: Mainitkaa nimenne: Michael Adams tässä.  __ asiakas: Asiakas: Okei, jatka varauksen tekemistä: Asiakas: Lippunne on varattu. Lennon numero on 1002. asiakas: Asiamies: Kiitos tiedoista: Asiakas: Tervetuloa, hyvää päivänjatkoa.</w:t>
      </w:r>
    </w:p>
    <w:p>
      <w:r>
        <w:rPr>
          <w:b/>
        </w:rPr>
        <w:t xml:space="preserve">Tulos</w:t>
      </w:r>
    </w:p>
    <w:p>
      <w:r>
        <w:t xml:space="preserve">agentti: Delta Airlines tarjoaa turistiluokan lennon hintaan 100 ja yhteydet 1. Vahvistanko lippunne?</w:t>
      </w:r>
    </w:p>
    <w:p>
      <w:r>
        <w:rPr>
          <w:b/>
        </w:rPr>
        <w:t xml:space="preserve">Esimerkki 7.4668</w:t>
      </w:r>
    </w:p>
    <w:p>
      <w:r>
        <w:t xml:space="preserve">asiakas: Agentti: Päivää. Miten voin auttaa teitä tänään? Agentti: Haluaisin mennä Austinin rannalle, voisitteko varata minulle lipun? agentti: Haluaisin mennä Austinin rannalle: Kathleen Green, voisinko saada tietää lentokenttäkoodinne? asiakas: Lähtö- ja kohdelentokenttäni koodit ovat MSP ja AUS.  __ asiakas: Asiakas: Haluaisin lähteä 28.07. ja palata takaisin 30.07. agentti: Mihin lennolle? Southwest airlinesin lento 1023 on käytettävissäsi 1 jatkoyhteydellä, lipun hinta on 300. Voinko varata sen teille? asiakas: Voin varata sen teille: Asiakas: Hyvä on, jatkakaa eteenpäin: Asiakas: Varauksenne on tehty, kiitos, että otitte yhteyttä toimistoomme. asiakas: Agentti: Hyvää matkaa, nauttikaa.</w:t>
      </w:r>
    </w:p>
    <w:p>
      <w:r>
        <w:rPr>
          <w:b/>
        </w:rPr>
        <w:t xml:space="preserve">Tulos</w:t>
      </w:r>
    </w:p>
    <w:p>
      <w:r>
        <w:t xml:space="preserve">agentti: Kathleen Green, ilmoittakaa suunnitellut päivämäärät tälle matkalle.</w:t>
      </w:r>
    </w:p>
    <w:p>
      <w:r>
        <w:rPr>
          <w:b/>
        </w:rPr>
        <w:t xml:space="preserve">Esimerkki 7.4669</w:t>
      </w:r>
    </w:p>
    <w:p>
      <w:r>
        <w:t xml:space="preserve">asiakas: Agentti: Hei. Miten voin auttaa? Evans. Haluan varata lentolippua tapaamaan setääni SFO:ssa, auttakaa minua jatkolennon kanssa. agentti: Totta kai, autan teitä lipun varaamisessa. Saanko tietää matkapäivänne? asiakas: Agentti: Matkapäiväni ovat 22. ja 24. syyskuuta: Asiakas: Saanko tietää myös lähtötunnuksenne: Matkakohteeni koodi on SFO. Lähtötunnukseni on DEN.  __ asiakas: Jatkakaa, olkaa hyvä. agentti: Ok, lippunne on varattu lennolle numero 1009. asiakas: Kiitos. agentti: Kiitos, että tavoititte meidät.</w:t>
      </w:r>
    </w:p>
    <w:p>
      <w:r>
        <w:rPr>
          <w:b/>
        </w:rPr>
        <w:t xml:space="preserve">Tulos</w:t>
      </w:r>
    </w:p>
    <w:p>
      <w:r>
        <w:t xml:space="preserve">agentti: Lento, jolla on yhteys 1 ja hinta 100, voinko jatkaa?</w:t>
      </w:r>
    </w:p>
    <w:p>
      <w:r>
        <w:rPr>
          <w:b/>
        </w:rPr>
        <w:t xml:space="preserve">Esimerkki 7.4670</w:t>
      </w:r>
    </w:p>
    <w:p>
      <w:r>
        <w:t xml:space="preserve">asiakas: Asiakas: Päivää. asiamies: Päivää, miten voin auttaa? Asiakas: Minulla on kokous Bostonissa. Voitteko auttaa minua varaamaan lipun LGA:sta BOS:iin?  __ asiakas: Asiamies: Haluaisin matkustaa päivinä 03/05 ja 03/07. Agentti: Haluaisin matkustaa päivinä 03/05 ja 03/07. Asiamies: Haluan matkustaa päivinä 03/05 ja 03/07: Lentoyhtiö Frontier airlinesilta hintaan 100. Varaanko lipun? asiakas: Asiamies: Varatkaa lippu nimellä Michelle Adams. agentti: Varatkaa lippu: Asiakas: Lippunne on vahvistettu ja lennon numero on 1016. Asiakas: Kiitos palvelustanne. agentti: Kiitos, että valitsitte meidät.</w:t>
      </w:r>
    </w:p>
    <w:p>
      <w:r>
        <w:rPr>
          <w:b/>
        </w:rPr>
        <w:t xml:space="preserve">Tulos</w:t>
      </w:r>
    </w:p>
    <w:p>
      <w:r>
        <w:t xml:space="preserve">agentti: Matkapäivämäärät tarkennettua hakua varten: Toki, anna minulle matkapäivämäärät.</w:t>
      </w:r>
    </w:p>
    <w:p>
      <w:r>
        <w:rPr>
          <w:b/>
        </w:rPr>
        <w:t xml:space="preserve">Esimerkki 7.4671</w:t>
      </w:r>
    </w:p>
    <w:p>
      <w:r>
        <w:t xml:space="preserve">asiakas: Agentti: Hei. Miten voin auttaa? Agentti: Olin tehnyt lentolippuvaraukseni viime perjantaina, mutta nyt haluan peruuttaa lentolippuni. Voitteko auttaa minua siinä? agentti: Voitteko auttaa minua siinä? agentti: Voitteko auttaa minua siinä? Asiakas: Hyvä on, antakaa minulle joitakin tietoja peruuttamista varten. asiakas: Olen Linda Davis.  __ asiakas: Kiitos tiedoista. asiamies: Kiitos, että tavoititte meidät.</w:t>
      </w:r>
    </w:p>
    <w:p>
      <w:r>
        <w:rPr>
          <w:b/>
        </w:rPr>
        <w:t xml:space="preserve">Tulos</w:t>
      </w:r>
    </w:p>
    <w:p>
      <w:r>
        <w:t xml:space="preserve">agentti: Linda, en löytänyt nimelläsi yhtään peruutettavaa varausta.</w:t>
      </w:r>
    </w:p>
    <w:p>
      <w:r>
        <w:rPr>
          <w:b/>
        </w:rPr>
        <w:t xml:space="preserve">Esimerkki 7.4672</w:t>
      </w:r>
    </w:p>
    <w:p>
      <w:r>
        <w:t xml:space="preserve">asiakas: Hei. Karen Taylor, tässä. agentti: Hei. Miten voin auttaa teitä?  __ agentti: Asiakas: Saanko tietää matkustuspäivämääränne, kiitos? Asiakas: Matkapäiväni ovat 19.05.-21.05.05. asiamies: Matkustan 19.05.-21.05.05: Lentoyhtiö Delta Airlinesilla on lento, joka vastaa toiveitanne, sillä on 1 jatkoyhteys. Sopiiko se teille? asiakas: Jos se sopii teille, pyydän, että otatte sen käyttöönne: Asiamies: Se sopii minulle, jatkakaa varausta. agentti: Asiakas: Lippunne on varattu lennon numerolla 1028. Asiakas: Varauksenne on varattu lennon numerolla 1028: Asiamies: Kiitos avusta: Asiakas: Kiitos, että lähestyitte meitä.</w:t>
      </w:r>
    </w:p>
    <w:p>
      <w:r>
        <w:rPr>
          <w:b/>
        </w:rPr>
        <w:t xml:space="preserve">Tulos</w:t>
      </w:r>
    </w:p>
    <w:p>
      <w:r>
        <w:t xml:space="preserve">asiakas: Haluan varata lipun DFW:stä SEA:han ja käydä Pike place Marketilla SEA:ssa.</w:t>
      </w:r>
    </w:p>
    <w:p>
      <w:r>
        <w:rPr>
          <w:b/>
        </w:rPr>
        <w:t xml:space="preserve">Esimerkki 7.4673</w:t>
      </w:r>
    </w:p>
    <w:p>
      <w:r>
        <w:t xml:space="preserve">asiakas: Davis.  __ asiakas: Agentti: Miten voin auttaa teitä tänään? Toki Davis. Tehdä muutoksia, en löytänyt yhtään varausta nimellänne. asiakas: Asiamies: Ei ongelmaa: Kiitos, että otitte yhteyttä. asiakas: Olkaa hyvä.</w:t>
      </w:r>
    </w:p>
    <w:p>
      <w:r>
        <w:rPr>
          <w:b/>
        </w:rPr>
        <w:t xml:space="preserve">Tulos</w:t>
      </w:r>
    </w:p>
    <w:p>
      <w:r>
        <w:t xml:space="preserve">agentti: Hei Davis.</w:t>
      </w:r>
    </w:p>
    <w:p>
      <w:r>
        <w:rPr>
          <w:b/>
        </w:rPr>
        <w:t xml:space="preserve">Esimerkki 7.4674</w:t>
      </w:r>
    </w:p>
    <w:p>
      <w:r>
        <w:t xml:space="preserve">asiakas: Hei.  __ asiakas: Asiakas: Olen Daniel Green: Green: Millä tavoin voin auttaa teitä tänään? asiakas: Miten voin auttaa teitä tänään? Green Green: Minun on osallistuttava puoluekokoukseen LGA:ssa. Voitteko varata minulle lipun IAH:sta? agentti: Voitte varata minulle lipun IAH:sta: IAH: Toki, autan teitä siinä. Voisitteko mainita haluamanne matkustuspäivämäärät? asiakas: Asiamies: Lähtisin 29. toukokuuta ja palaisin 31. toukokuuta. asiamies: Mihin mennessä? Asiakas: Tarvitsetteko tiettyä lähtö- ja saapumisaikaa tälle matkalle? asiakas: Mihin aikaan? Agentti: Minun on lähdettävä iltapäivällä: Asiakas: Sopiiko teille jatkolento vai tarvitsetteko suoran lennon? Agentti: Kyllä, etsin vain 1 jatkolentoa. agentti: Kyllä, etsin vain 1 jatkolentoa: Onko teillä muita mieltymyksiä? asiakas: Agentti: Ei, minulle kelpaa edellä mainitut olennaiset asiat. agentti: Ei: Asiakas: Okei, odottakaa hetki. asiakas: Mitä? Asiakas: Toki: Asiakas: Olen pahoillani, tällä reitillä ei ole saatavilla lentoja pyytämillänne päivämäärillä: Asiamies: Ei se mitään, kiitos vastauksestanne. agentti: Ei se mitään: Asiakas: Kiitos, että otitte meihin yhteyttä.</w:t>
      </w:r>
    </w:p>
    <w:p>
      <w:r>
        <w:rPr>
          <w:b/>
        </w:rPr>
        <w:t xml:space="preserve">Tulos</w:t>
      </w:r>
    </w:p>
    <w:p>
      <w:r>
        <w:t xml:space="preserve">agentti: Hei.</w:t>
      </w:r>
    </w:p>
    <w:p>
      <w:r>
        <w:rPr>
          <w:b/>
        </w:rPr>
        <w:t xml:space="preserve">Esimerkki 7.4675</w:t>
      </w:r>
    </w:p>
    <w:p>
      <w:r>
        <w:t xml:space="preserve">asiakas: Asiakas: Päivää. asiamies: Päivää, miten voin opastaa teitä tänään? asiakasta: Agentti: Voitteko auttaa minua varaamaan business-luokan lentolipun? agentti: Voitteko auttaa minua varaamaan business-luokan lentolipun? Voisitteko kertoa, minä päivinä haluatte matkustaa?  __ agentti: Asiakas: Voisitteko antaa lähtö- ja kohdelentokentän koodit? asiakas: Voisitteko ilmoittaa lähtö- ja kohdelentokentän koodit? Agentti: Lentokenttäkoodini ovat DEN ja MSP: Asiakas: Onko teillä jokin lentoyhtiömuoto? Asiamies: Minulle kelpaa mikä tahansa lentoyhtiö: Etsittekö jatkolentoa vai suoraa lentoa? asiakas: Agentti: Etsin jatkolentoa: Onko teillä muita vaatimuksia, joita etsitte? asiakas: Asiakas: Ei, kiitos kysymästä: Asiakas: Voisitteko antaa nimenne, jotta voisimme jatkaa? Asiakas: Nimeni on Thomas Scott: Asiakas: Olen pahoillani, pyyntöönne vastaavia lentoja ei ole saatavilla. asiakas: Asiamies: Ei mitään ongelmaa, kiitos tiedoista. agentti: Ei mitään ongelmaa, kiitos tiedoista: Asiakas: Kiitos, että otitte yhteyttä, hyvää päivänjatkoa.</w:t>
      </w:r>
    </w:p>
    <w:p>
      <w:r>
        <w:rPr>
          <w:b/>
        </w:rPr>
        <w:t xml:space="preserve">Tulos</w:t>
      </w:r>
    </w:p>
    <w:p>
      <w:r>
        <w:t xml:space="preserve">asiakas: Matkapäiväni ovat 05. toukokuuta ja 07. toukokuuta.</w:t>
      </w:r>
    </w:p>
    <w:p>
      <w:r>
        <w:rPr>
          <w:b/>
        </w:rPr>
        <w:t xml:space="preserve">Esimerkki 7.4676</w:t>
      </w:r>
    </w:p>
    <w:p>
      <w:r>
        <w:t xml:space="preserve">asiakas: Agentti: Hei. Miten voin auttaa? Charles Wilson. Haluaisin varata lipun SFO:sta DFW:hen. asiamies: Matkapäivänne, kiitos? Asiamies: Matkapäiväni ovat seuraavat: 02. heinäkuuta ja 04. heinäkuuta. agentti: Asiakas: Onko teillä tarkempia tietoja? Haluaisin yhden jatkolennon, ja paluuaika tulisi olla iltapäivällä.  __ asiakas: Asiamies: Ei mitään ongelmaa, kiitos ajastanne ja tiedoista. agentti: Kiitos, että valitsitte meidät.</w:t>
      </w:r>
    </w:p>
    <w:p>
      <w:r>
        <w:rPr>
          <w:b/>
        </w:rPr>
        <w:t xml:space="preserve">Tulos</w:t>
      </w:r>
    </w:p>
    <w:p>
      <w:r>
        <w:t xml:space="preserve">agentti: Olen pahoillani, että reitiltänne ei löytynyt lentoja.</w:t>
      </w:r>
    </w:p>
    <w:p>
      <w:r>
        <w:rPr>
          <w:b/>
        </w:rPr>
        <w:t xml:space="preserve">Esimerkki 7.4677</w:t>
      </w:r>
    </w:p>
    <w:p>
      <w:r>
        <w:t xml:space="preserve">asiakas: Asiakas: Päivää. asiamies: Päivää, miten voin auttaa teitä tänään? asiakas: Päivää: Voitteko auttaa minua lentolippujen varaamisessa?  __ asiakas: Asiamies: Okei, matkapäiväni ovat 06. ja 08. maaliskuuta. asiamies: Mihin mennessä? Asiakas: Onko teillä toiveita? Agentti: Haluan palata aamulla: Asiakas: Hyvä on, voisitteko kertoa nimenne, jotta voimme jatkaa? asiakas: Voisitteko kertoa nimenne, jotta voimme jatkaa?         Asiakas: Nimeni on Steven Collins: Asiakas: Olen pahoillani, mutta toiveittenne mukaisia lentoja ei löytynyt. asiakas: Olen pahoillani: Agentti: Ei se mitään, kiitos tiedoista. agentti: Ei se mitään: Asiakas: Kiitos, että tavoititte meidät.</w:t>
      </w:r>
    </w:p>
    <w:p>
      <w:r>
        <w:rPr>
          <w:b/>
        </w:rPr>
        <w:t xml:space="preserve">Tulos</w:t>
      </w:r>
    </w:p>
    <w:p>
      <w:r>
        <w:t xml:space="preserve">agentti: Sure, let me know your travel dates?</w:t>
      </w:r>
    </w:p>
    <w:p>
      <w:r>
        <w:rPr>
          <w:b/>
        </w:rPr>
        <w:t xml:space="preserve">Esimerkki 7.4678</w:t>
      </w:r>
    </w:p>
    <w:p>
      <w:r>
        <w:t xml:space="preserve">asiakas: Hei.  __ asiakas: Minun on tehtävä muutoksia edelliseen lentolippuvaraukseeni, koska kotikaupungissani on äkillinen tapahtuma, joten en voi matkustaa. Voisitteko auttaa minua varaukseni muuttamisessa? agentti: Voisitteko auttaa minua varaukseni muuttamisessa? agentti: Voisitteko auttaa minua varaukseni muuttamisesta? Totta kai, olen täällä auttamassa teitä. Saanko tietää nimenne? asiakas: Brian Wilson. asiamies: Kiitos ja itseni Brian Wilson: Wilson: Okei, odottakaa hetki. asiakas: Asiakas: Toki: Asiakas: Kiitos ajastanne, Tietokannastamme ei löytynyt varausta nimellenne. asiakas: Asiamies: Ei se mitään, kiitos avusta. agentti: Ei se mitään: Kiitos, että valitsitte meidät.</w:t>
      </w:r>
    </w:p>
    <w:p>
      <w:r>
        <w:rPr>
          <w:b/>
        </w:rPr>
        <w:t xml:space="preserve">Tulos</w:t>
      </w:r>
    </w:p>
    <w:p>
      <w:r>
        <w:t xml:space="preserve">agentti: Päivää, miten voin auttaa?</w:t>
      </w:r>
    </w:p>
    <w:p>
      <w:r>
        <w:rPr>
          <w:b/>
        </w:rPr>
        <w:t xml:space="preserve">Esimerkki 7.4679</w:t>
      </w:r>
    </w:p>
    <w:p>
      <w:r>
        <w:t xml:space="preserve">asiakas: Asiakas: Päivää. asiamies: Päivää, miten voin auttaa teitä tänään? asiakas: Päivää: Agentti: Etsin lentoa ORD:stä CLT:hen, voisitteko auttaa minua tämän lennon varaamisessa? agentti: Etsin lentoa ORD:stä CLT:hen: Totta kai, olen täällä auttamassa teitä varauksen tekemisessä. Voisitteko kertoa matkapäivänne? asiakas: Agentti: Toki, suunnitellut matkapäiväni ovat 26.9. ja 28.9. agentti: Asiakas: Saanko tietää nimenne? Asiakas: Kyllä, kiitos: Toki, olen Donna Taylor. agentti: Donna Donna Donna: Onko teillä jotain tarkennuksia? Olkaa hyvä ja etsikää jatkolento se on siinä. agentti: Valitettavasti haluamillenne matkapäiville ei ole saatavilla lentoja.  __ agentti: Asiakas: Kiitos yhteydenotostanne, hyvää päivänjatkoa.</w:t>
      </w:r>
    </w:p>
    <w:p>
      <w:r>
        <w:rPr>
          <w:b/>
        </w:rPr>
        <w:t xml:space="preserve">Tulos</w:t>
      </w:r>
    </w:p>
    <w:p>
      <w:r>
        <w:t xml:space="preserve">asiakas: Asiakas: Ei se mitään, ei ongelmaa. Kiitos tiedoista.</w:t>
      </w:r>
    </w:p>
    <w:p>
      <w:r>
        <w:rPr>
          <w:b/>
        </w:rPr>
        <w:t xml:space="preserve">Esimerkki 7.4680</w:t>
      </w:r>
    </w:p>
    <w:p>
      <w:r>
        <w:t xml:space="preserve">asiakas: Asiakas: Hei. asiamies: Päivää, miten voin auttaa teitä tänään? asiakas: Hei: Asiakas: Koska liiketapaamiseni muuttui äkillisesti jonkin teknisen ongelman vuoksi, minun on muutettava varaustani, joten voisitteko auttaa minua siinä? agentti: Voisitteko auttaa minua siinä? Asiakas: Toki, voinko saada tietää hyvän nimenne? asiakas: Kyllä, kiitos: Kevin Clark: Clark: Okei, odottakaa hetki. asiakas: Asiakas: Toki: Asiakas: Selvä, ei ongelmia. Kiitos tiedoista. asiamies: Kiitos, että otitte yhteyttä.</w:t>
      </w:r>
    </w:p>
    <w:p>
      <w:r>
        <w:rPr>
          <w:b/>
        </w:rPr>
        <w:t xml:space="preserve">Tulos</w:t>
      </w:r>
    </w:p>
    <w:p>
      <w:r>
        <w:t xml:space="preserve">agentti: Olen tarkistanut varausluettelon vaihtaakseni lippunne, mutta en löytänyt yhtään varausta, jossa olisi teidän nimenne.</w:t>
      </w:r>
    </w:p>
    <w:p>
      <w:r>
        <w:rPr>
          <w:b/>
        </w:rPr>
        <w:t xml:space="preserve">Esimerkki 7.4681</w:t>
      </w:r>
    </w:p>
    <w:p>
      <w:r>
        <w:t xml:space="preserve">asiakas: Agentti: Hei. Miten voin auttaa? Asiakas: Suunnittelen matkaa parhaan ystäväni kanssa Phoenixiin, PHX:ään, joten auttakaa minua varaamaan lentolippu ORD:stä. asiamies: Auttakaa minua varaamaan lentolippu ORD:stä: Totta kai, saanko tietää nimenne?  __ agentti: Asiakas: Okei, voisitteko antaa minulle matkapäivänne? asiakas: Agentti: Matkapäiväni ovat 15.05. ja 17.05: Asiakas: Kyllä, löysin lennon 1004 Delta Airlinesilla, voinko jatkaa? asiakas: Kyllä, löysin lennon 1004 Delta Airlinesilla, voinko jatkaa? Agentti: Kyllä, jatkakaa lipun varaamista. agentti: Kyllä, jatkakaa lipun varaamista: Asiakas: Kyllä, varauksenne on vahvistettu: Kiitos avusta ja nopeasta vastauksesta. agentti: Kiitos yhteydenotosta, turvallista matkaa.</w:t>
      </w:r>
    </w:p>
    <w:p>
      <w:r>
        <w:rPr>
          <w:b/>
        </w:rPr>
        <w:t xml:space="preserve">Tulos</w:t>
      </w:r>
    </w:p>
    <w:p>
      <w:r>
        <w:t xml:space="preserve">asiakas: Gonzalez.</w:t>
      </w:r>
    </w:p>
    <w:p>
      <w:r>
        <w:rPr>
          <w:b/>
        </w:rPr>
        <w:t xml:space="preserve">Esimerkki 7.4682</w:t>
      </w:r>
    </w:p>
    <w:p>
      <w:r>
        <w:t xml:space="preserve">asiakas: Asiakas: Hei: Agentti: Etsin lentoa DEN:stä IAD:hen, voisitteko auttaa minua varauksen tekemisessä? agentti: Asiakas: Toki, voisitteko kertoa matkapäivänne, olkaa hyvä? Agentti: Toki, suunnitellut matkapäiväni ovat 04.1. ja 06.1. Agentti: Voitte kertoa matkapäivänne? Asiakas: Saanko tietää hyvän nimenne? Dennis Carter. agentti: Kerro yhteysrajasi. asiakas: Olkaa hyvä ja etsikää jatkolento, sillä tarvitsen taukoa matkan välissä. agentti: Onko muita erittelyjä?  __ agentti: Asiakas: Valitettavasti lentopalvelua ei ole saatavilla haluamillanne päivämäärillä. asiakas: Asiakas: Ei se mitään, ei ongelmaa. Kiitos tiedoista. agentti: Asiakas: Kiitos, että valitsitte meidät.</w:t>
      </w:r>
    </w:p>
    <w:p>
      <w:r>
        <w:rPr>
          <w:b/>
        </w:rPr>
        <w:t xml:space="preserve">Tulos</w:t>
      </w:r>
    </w:p>
    <w:p>
      <w:r>
        <w:t xml:space="preserve">asiakas: Ei, kiitos.</w:t>
      </w:r>
    </w:p>
    <w:p>
      <w:r>
        <w:rPr>
          <w:b/>
        </w:rPr>
        <w:t xml:space="preserve">Esimerkki 7.4683</w:t>
      </w:r>
    </w:p>
    <w:p>
      <w:r>
        <w:t xml:space="preserve">asiakas: Miten voin auttaa teitä nyt?  __ agentti: Asiakas: Toki, saanko tietää matkustuspäivämääränne? asiak:  Asiakas: Matkapäiväni ovat 25.06. ja 27.06. agentti: Mihin aikaan? Tarvitsetteko pysähdystä matkan välissä? asiakas: Mihin aikaan? Agentti: Tarvitsen jatkoyhteyden: Asiakas: Hyvä on, odottakaa: Asiakas: Selvä: AA-lentoyhtiön lento numero 1028 ja hinta on 100. Jatkanko varauksen tekemistä? asiakas: Agentti: Voit jatkaa: Lippunne on varattu. asiakas:  Kiitos varauksesta. agentti: Kiitos yhteydenotosta, hyvää matkaa.</w:t>
      </w:r>
    </w:p>
    <w:p>
      <w:r>
        <w:rPr>
          <w:b/>
        </w:rPr>
        <w:t xml:space="preserve">Tulos</w:t>
      </w:r>
    </w:p>
    <w:p>
      <w:r>
        <w:t xml:space="preserve">asiakas:  Pamela Garcia. Voitteko varata lipun lennolta DC-DCA lennolle NV-LAS?</w:t>
      </w:r>
    </w:p>
    <w:p>
      <w:r>
        <w:rPr>
          <w:b/>
        </w:rPr>
        <w:t xml:space="preserve">Esimerkki 7.4684</w:t>
      </w:r>
    </w:p>
    <w:p>
      <w:r>
        <w:t xml:space="preserve">asiakas: Asiakas: Päivää, olen Ruth Perez. asiamies: Päivää, miten voin auttaa teitä tänään? asiakas: Hei, olen Ruth Perez: Shadow Cat Adventures -yrityksessä Phoenixissa, AZ-PHX:ssä. Voitteko varata minulle hyvän varauksen? agentti: Asiakas: Toki, voisitteko antaa matkanne päivämäärät ja alkuperäkoodin? asiak: New York, NY-JFK 07/14. Paluupäiväni on 16.07. Agentti: Jos haluatte, että matkustan sinne 16.07: Asiakas: Hyvä on, odottakaa hetki, tarkistan asian ja palaan asiaan. asiakas: Odottakaa hetki, tarkistan asian ja palaan asiaan. asiakas: Hyvä on, odottakaa hetki: Asiakas: Selvä: Löysimme Deltan lentoyhtiön lennon, jonka numero on 1004. Hinta on 200, ja siinä on 1 jatkoyhteys.  __ agentti: Asiakas: Okei, lippunne on varattu lennolle numero 1004. Asiakas: Kiitos palvelustanne. agentti: Kiitos, että käytitte meitä.</w:t>
      </w:r>
    </w:p>
    <w:p>
      <w:r>
        <w:rPr>
          <w:b/>
        </w:rPr>
        <w:t xml:space="preserve">Tulos</w:t>
      </w:r>
    </w:p>
    <w:p>
      <w:r>
        <w:t xml:space="preserve">asiakas: Voit jatkaa varauksen tekemistä.</w:t>
      </w:r>
    </w:p>
    <w:p>
      <w:r>
        <w:rPr>
          <w:b/>
        </w:rPr>
        <w:t xml:space="preserve">Esimerkki 7.4685</w:t>
      </w:r>
    </w:p>
    <w:p>
      <w:r>
        <w:t xml:space="preserve">asiakas: Agentti: Hei. Miten voin auttaa teitä? Agentti: Voitteko auttaa minua varaamaan lentoliput HOU:sta ORD:hen? Asiakas: Toki, saanko tietää suunnitellut matkustuspäivämääränne? asiakas: Saanko kysyä, milloin aiotte matkustaa? Asiamies: Suunnittelen lähtöä 4. marraskuuta ja paluuta takaisin 6. marraskuuta. agentti: Asiakas: Onko teillä tarkempia tietoja? Agentti: Varmistakaa, että kyseessä on suora lento: Asiakas: Ilmoittakaa minulle nimi: Miller.  __ asiakas: Agentti: Kyllä, voitte jatkaa: Hawaiian Airlinesin lennolle 1023 turistiluokassa, lippunne on vahvistettu. asiakas: Kiitos tuesta. asiamies: Kiitos, että tavoititte meidät.</w:t>
      </w:r>
    </w:p>
    <w:p>
      <w:r>
        <w:rPr>
          <w:b/>
        </w:rPr>
        <w:t xml:space="preserve">Tulos</w:t>
      </w:r>
    </w:p>
    <w:p>
      <w:r>
        <w:t xml:space="preserve">agentti: Löysin täältä lennon, jolla on 0 yhteyttä ja jonka hinta on noin 100. Jatkanko varausta?</w:t>
      </w:r>
    </w:p>
    <w:p>
      <w:r>
        <w:rPr>
          <w:b/>
        </w:rPr>
        <w:t xml:space="preserve">Esimerkki 7.4686</w:t>
      </w:r>
    </w:p>
    <w:p>
      <w:r>
        <w:t xml:space="preserve">asiakas: Asiakas: Hei. asiamies: Hei, miten voin olla avuksi? asiakas: Hei: Agentti: Koska matkani siirtyi matkakohteessani sattuneen rankkasateen vuoksi, voisitteko auttaa minua varaukseni muuttamisessa? agentti: Voisitteko auttaa minua varaukseni muuttamisessa? Saanko tietää nimenne, jotta voin tarkistaa sen varausluettelosta?  __ agentti: Asiakas: Odottakaa hetki: Asiakas: Toki: Asiakas: Nimellänne ei löydy varausta. asiakas: Asiakas: OK, ei ongelmaa: Asiakas: Kiitos, että valitsitte meidät: Kiitos tiedoistanne.</w:t>
      </w:r>
    </w:p>
    <w:p>
      <w:r>
        <w:rPr>
          <w:b/>
        </w:rPr>
        <w:t xml:space="preserve">Tulos</w:t>
      </w:r>
    </w:p>
    <w:p>
      <w:r>
        <w:t xml:space="preserve">asiakas: Jerry Hernandez.</w:t>
      </w:r>
    </w:p>
    <w:p>
      <w:r>
        <w:rPr>
          <w:b/>
        </w:rPr>
        <w:t xml:space="preserve">Esimerkki 7.4687</w:t>
      </w:r>
    </w:p>
    <w:p>
      <w:r>
        <w:t xml:space="preserve">asiakas: Agentti: Hei. Miten voin auttaa? Agentti: Voisitteko varata lipun ATL:stä DEN:iin konserttiin? Asiakas: Voitteko mainita matkanne päivämäärät? Agentti: Matkapäiväni ovat 14. helmikuuta ja 16. helmikuuta. agentti: Asiakas: Tarvitsetteko yhteyksiä? Agentti: Haluan yhden jatkolennon: Onko muita mieltymyksiä? asiakas: Asiakas: Ei: Asiakas: Saanko tietää nimenne? Tietenkin, olen Brandon Evans.  __ asiakas: Asiakas: Okei, jatkakaa: Asiakas: Lippunne on varattu: Kiitos: Kiitos, että tavoititte meidät.</w:t>
      </w:r>
    </w:p>
    <w:p>
      <w:r>
        <w:rPr>
          <w:b/>
        </w:rPr>
        <w:t xml:space="preserve">Tulos</w:t>
      </w:r>
    </w:p>
    <w:p>
      <w:r>
        <w:t xml:space="preserve">agentti: 1007, hinta 100 turistiluokassa, on saatavilla. Sopiiko se teille?</w:t>
      </w:r>
    </w:p>
    <w:p>
      <w:r>
        <w:rPr>
          <w:b/>
        </w:rPr>
        <w:t xml:space="preserve">Esimerkki 7.4688</w:t>
      </w:r>
    </w:p>
    <w:p>
      <w:r>
        <w:t xml:space="preserve">asiakas: Hei. Nimeni on Edward Young. asiamies: Päivää, miten voin palvella teitä tänään? asiakas: Lawrence Hall of Sciencessä Oaklandissa, OAK:ssa, järjestettäviin ympäristötieteellisiin konferensseihin. Auttakaa minua siis jatkolentolipun varaamisessa. asiamies: Asiakas: Toki, saanko tietää matkanne päivämäärät? asiak: Asiamies: Lähden 13.08. ja aion palata 15.08. agentti: Mihin mennessä? Asiakas: Saanko tietää lähtöpaikkanne? LAX: Nousen koneeseen LAX:ssa.  __ asiakas: Agentti: Kyllä, tarvitsen pysähdyksen: Olen pahoillani, mutta annetuilla tiedoillanne ei löytynyt lentoja. asiakas: Asiamies: Ei mitään ongelmaa, kiitos: Asiakas: Kiitos, että tavoititte meidät.</w:t>
      </w:r>
    </w:p>
    <w:p>
      <w:r>
        <w:rPr>
          <w:b/>
        </w:rPr>
        <w:t xml:space="preserve">Tulos</w:t>
      </w:r>
    </w:p>
    <w:p>
      <w:r>
        <w:t xml:space="preserve">agentti: Tarvitsetteko pysähdyksen matkanne välissä?</w:t>
      </w:r>
    </w:p>
    <w:p>
      <w:r>
        <w:rPr>
          <w:b/>
        </w:rPr>
        <w:t xml:space="preserve">Esimerkki 7.4689</w:t>
      </w:r>
    </w:p>
    <w:p>
      <w:r>
        <w:t xml:space="preserve">asiakas: Hei.  __ asiakas: White. Suunnittelen matkaa SEA:sta OAK:iin, voisitteko auttaa minua lentolippujen varaamisessa? agentti: Asiakas: Saanko tietää matkanne päivämäärät? Asiakas: Voisinko saada tietää matkanne päivämäärät? Asiamies: Matkapäiväni ovat 16.01. ja 18.01. agentti: Mihin aikaan matkustatte? Asiakas: Olen pahoillani James, en löytänyt lentoa tietojesi perusteella. asiakas: Olen pahoillani James, en löytänyt lentoa tietojesi perusteella: Se on todella surullista. Joka tapauksessa, kiitos tiedoista. agentti: Eipä kestä.</w:t>
      </w:r>
    </w:p>
    <w:p>
      <w:r>
        <w:rPr>
          <w:b/>
        </w:rPr>
        <w:t xml:space="preserve">Tulos</w:t>
      </w:r>
    </w:p>
    <w:p>
      <w:r>
        <w:t xml:space="preserve">agentti: Päivää, miten voin auttaa teitä tänään?</w:t>
      </w:r>
    </w:p>
    <w:p>
      <w:r>
        <w:rPr>
          <w:b/>
        </w:rPr>
        <w:t xml:space="preserve">Esimerkki 7.4690</w:t>
      </w:r>
    </w:p>
    <w:p>
      <w:r>
        <w:t xml:space="preserve">asiakas: Asiakas: Hei: Josuha Brown.  __ asiakas: Asiakkaani: Minun on muutettava olemassa olevaa varaustani, koska matkassani on tapahtunut äkillinen muutos. Voitteko auttaa minua? Asiakas: Hyvä on, odottakaa: Asiamies: Anteeksi, nimellänne ei löytynyt varausta. asiakas: Asiakas: Ei se mitään. Kiitos. asiamies:  Asiakas: Kiitos, että valitsitte meidät.</w:t>
      </w:r>
    </w:p>
    <w:p>
      <w:r>
        <w:rPr>
          <w:b/>
        </w:rPr>
        <w:t xml:space="preserve">Tulos</w:t>
      </w:r>
    </w:p>
    <w:p>
      <w:r>
        <w:t xml:space="preserve">agentti: Miten voin auttaa teitä?</w:t>
      </w:r>
    </w:p>
    <w:p>
      <w:r>
        <w:rPr>
          <w:b/>
        </w:rPr>
        <w:t xml:space="preserve">Esimerkki 7.4691</w:t>
      </w:r>
    </w:p>
    <w:p>
      <w:r>
        <w:t xml:space="preserve">asiakas: Agentti: Hei. Miten voin auttaa teitä? Olen Eric Lewis. Voitteko auttaa minua varauksen tekemisessä MCO:sta PHX:ään?  __ asiakas: Asiamies: Matkapäiväni ovat 8.1.-10.1. agentti: Mahdollinen matkapäiväni on 8.1:  Asiakas: Saanko tietää haluamanne matka-aikataulut? asiakas: Mihin aikaan matkustatte? Agentti: Haluan palata aamulla: Asiakas: Onko matkallanne muita tarkennuksia, jotta voin järjestää vain sellaisen. asiakas: Onko matkallanne muita tarkennuksia, jotta voin järjestää vain sellaisen. asiakas: Onko matkallanne muita tarkennuksia? Asiamies: Tarvitsen jatkolennon: Asiakas: Minulla on jatkolento 1023 turistiluokassa, sopiiko se teille? asiakas: Asiamies: Kyllä, varatkaa se: Asiakas: Okei, varaus on tehty UA airlinesilla. asiakas: Kiitos. agentti: Asiakas: Kiitos, että tavoititte meidät.</w:t>
      </w:r>
    </w:p>
    <w:p>
      <w:r>
        <w:rPr>
          <w:b/>
        </w:rPr>
        <w:t xml:space="preserve">Tulos</w:t>
      </w:r>
    </w:p>
    <w:p>
      <w:r>
        <w:t xml:space="preserve">agentti: Saanko tietää matkasuunnitelmanne päivämäärät?</w:t>
      </w:r>
    </w:p>
    <w:p>
      <w:r>
        <w:rPr>
          <w:b/>
        </w:rPr>
        <w:t xml:space="preserve">Esimerkki 7.4692</w:t>
      </w:r>
    </w:p>
    <w:p>
      <w:r>
        <w:t xml:space="preserve">asiakas: Agentti: Hei. Miten voin auttaa teitä tänään?  __ agentti: Asiakas: Toki, saanko tietää paluupäivänne? asiakas: Asiakas: Aion palata 07/02. Agentti: Asiakas: Kertokaa lähtö- ja määräpaikkanne. asiakas: Denver, DEN on lähteeni ja Chicago, ORD on määränpääni. agentti: Onko yhteyksiä rajoitettu? asiakas: Onko minulla jokin yhteysrajoitus? Kyllä, minun on matkustettava yhdellä pysähdyksellä matkani välissä. agentti: Kiitos, että annoitte matkanne tiedot, löysimme Jet Blue -lentoyhtiölle sopivan lentoyhtiön, jossa on yksi yhteys ja hinta 200. asiakas: Jatketaan. Voitte jatkaa varausta. agentti: Varauksenne on vahvistettu. Saanko tietää nimenne? asiakas: Kiitos.</w:t>
      </w:r>
    </w:p>
    <w:p>
      <w:r>
        <w:rPr>
          <w:b/>
        </w:rPr>
        <w:t xml:space="preserve">Tulos</w:t>
      </w:r>
    </w:p>
    <w:p>
      <w:r>
        <w:t xml:space="preserve">asiakas: Voisitteko varata lipun 30.6.?</w:t>
      </w:r>
    </w:p>
    <w:p>
      <w:r>
        <w:rPr>
          <w:b/>
        </w:rPr>
        <w:t xml:space="preserve">Esimerkki 7.4693</w:t>
      </w:r>
    </w:p>
    <w:p>
      <w:r>
        <w:t xml:space="preserve">asiakas: Asiakas: Hei: Asiakas: Miten voin auttaa? asiakas: Olen Sharon Baker: Agentti: Haluan varata lentoliput reitiltä DC - DCA kohteeseen NV - LAS, joten auttakaa minua lentolippujen varaamisessa. agentti: Totta kai, saanko tietää matkapäivänne?  __ agentti: Asiakas: Onko teillä jokin mieltymys? Agentti: Kyllä, tarvitsen pysähdyksen:  Löysimme jatkolennon Frontierin lennolla numero 1009 ja hinta on 100. asiakas: Voitte jatkaa varauksen tekemistä. agentti:  Varaus on tehty. asiakas: Kiitos. agentti:  Asiakas: Kiitos, että käytitte meitä.,.</w:t>
      </w:r>
    </w:p>
    <w:p>
      <w:r>
        <w:rPr>
          <w:b/>
        </w:rPr>
        <w:t xml:space="preserve">Tulos</w:t>
      </w:r>
    </w:p>
    <w:p>
      <w:r>
        <w:t xml:space="preserve">asiakas: Haluan lentää 14.09. ja palata 16.09.</w:t>
      </w:r>
    </w:p>
    <w:p>
      <w:r>
        <w:rPr>
          <w:b/>
        </w:rPr>
        <w:t xml:space="preserve">Esimerkki 7.4694</w:t>
      </w:r>
    </w:p>
    <w:p>
      <w:r>
        <w:t xml:space="preserve">asiakas: Asiakas: Päivää. asiamies: Päivää, miten voin auttaa teitä tänään? asiakas: Päivää: Steven Thomas tässä. Haluan vain käydä CA-OAK:ssa NY-LGA:sta, voitteko auttaa minua lentolippujen varaamisessa?  __ asiakas: Asiamies: Matkan päivämäärät ovat 9. tammikuuta ja 11. tammikuuta: Asiakas: Tarvitsetteko jatkolentoa? Agentti: Tarvitsen yhden jatkolennon: Asiakas: Tarvitsetteko muita tarkennuksia? Asiakas: Ei: Kiitos tiedoistanne, löysimme lennon 1009 turistiluokassa Frontier-lentoyhtiön lennolle. Jatkanko matkaa? asiakas: Agentti: Kyllä, pyydän teitä jatkamaan varaamalla lippuni. agentti: Kyllä, pyydän teitä jatkamaan varaamalla lippuni. agentti: Kyllä: Asiakas: Lippunne on vahvistettu jatkolennolla. asiakas: Kiitos: Kiitos, että tavoititte meidät.</w:t>
      </w:r>
    </w:p>
    <w:p>
      <w:r>
        <w:rPr>
          <w:b/>
        </w:rPr>
        <w:t xml:space="preserve">Tulos</w:t>
      </w:r>
    </w:p>
    <w:p>
      <w:r>
        <w:t xml:space="preserve">agentti: Milloin aiot aloittaa ja milloin aiot palata?</w:t>
      </w:r>
    </w:p>
    <w:p>
      <w:r>
        <w:rPr>
          <w:b/>
        </w:rPr>
        <w:t xml:space="preserve">Esimerkki 7.4695</w:t>
      </w:r>
    </w:p>
    <w:p>
      <w:r>
        <w:t xml:space="preserve">asiakas: Asiakas: Hei. agentti: Hei, hyvää huomenta. asiakas: Hei: Miten voin auttaa?  __ agentti: Asiakas: Toki, odottakaa hetki: Asiakas: Odottakaa hetki: Martin. Haluatteko tietää jotain muuta? asiakas: Hyvä on, ei mitään ongelmaa. Ei, kiitos palvelustanne. agentti: Olkaa hyvä.</w:t>
      </w:r>
    </w:p>
    <w:p>
      <w:r>
        <w:rPr>
          <w:b/>
        </w:rPr>
        <w:t xml:space="preserve">Tulos</w:t>
      </w:r>
    </w:p>
    <w:p>
      <w:r>
        <w:t xml:space="preserve">asiakas: Varasin lipun viime viikolla, mutta kuulin, että hiekkasykloni on hyökännyt vierailukohteeseeni. Voisitteko peruuttaa äskettäisen varaukseni?</w:t>
      </w:r>
    </w:p>
    <w:p>
      <w:r>
        <w:rPr>
          <w:b/>
        </w:rPr>
        <w:t xml:space="preserve">Esimerkki 7.4696</w:t>
      </w:r>
    </w:p>
    <w:p>
      <w:r>
        <w:t xml:space="preserve">asiakas: Hei. Eric Williams täällä. asiamies: Päivää, miten voin auttaa teitä tänään? asiakas: Miten voin auttaa teitä tänään? Agentti: Voitteko auttaa minua varaamaan lentoliput DEN:stä PHX:ään? Asiakas: Toki, kertokaa minulle matkapäivänne? asiak: Asiamies: Suunnitellut matkapäiväni ovat 27. huhtikuuta ja paluu 29. huhtikuuta: Asiakas: Tarvitsetteko mitään luokkapreferenssiä? Agentti: Ei, minulle sopii mikä tahansa luokka: Onko teillä jotain tarkennuksia? Agentti: Kyllä, tarvitsen jatkolennon: Löysimme 1019 Frontier-lentoyhtiön yhdensuuntaisen jatkolennon hintaan 300. Jatkanko varausta? asiakas: Jatkakaa varauksen tekemistä.  __ asiakas: Agentti: Kiitos, että varasitte lentoliput. agentti: Kiitos, että varasitte lentoliput: Kiitos, että valitsitte meidät.</w:t>
      </w:r>
    </w:p>
    <w:p>
      <w:r>
        <w:rPr>
          <w:b/>
        </w:rPr>
        <w:t xml:space="preserve">Tulos</w:t>
      </w:r>
    </w:p>
    <w:p>
      <w:r>
        <w:t xml:space="preserve">agentti: Varaus on tehty.</w:t>
      </w:r>
    </w:p>
    <w:p>
      <w:r>
        <w:rPr>
          <w:b/>
        </w:rPr>
        <w:t xml:space="preserve">Esimerkki 7.4697</w:t>
      </w:r>
    </w:p>
    <w:p>
      <w:r>
        <w:t xml:space="preserve">asiakas: Agentti: Hei. Miten saan puhutella teitä tänään? Voitteko varata minulle lipun yhdellä jatkolennolla? agentti: Saanko tietää hintarajanne?  __ agentti: Asiakas: Saanko tietää matkapäivänne? asiakas: Saanko tietää matkustuspäivänne? Asiamies: Lähden 18.9. ja palaan 20.9. agentti: Mihin päivämäärään? Asiakas: Haluaisin tietää matkakohteenne? asiakas: Haluaisin tietää matkakohteenne: Asiamies: Lentokenttäkoodini ovat PA - PHL ja MI - DTW. agentti: Kiitos tiedoistanne. Löysimme lennon 1005 Frontier-lentoyhtiöltä ja hinta on 100 yhdellä jatkoyhteydellä. Vahvistanko lippunne? asiakas: Agentti: Voitte jatkaa varausta: Asiakas: Kiitos, että saitte meidät palvelemaan teitä. asiakas: Asiakas: Kiitos avusta: Lippunne on varattu. asiakas: Kiitos.</w:t>
      </w:r>
    </w:p>
    <w:p>
      <w:r>
        <w:rPr>
          <w:b/>
        </w:rPr>
        <w:t xml:space="preserve">Tulos</w:t>
      </w:r>
    </w:p>
    <w:p>
      <w:r>
        <w:t xml:space="preserve">asiakas: Hinta ei saisi ylittää 1000.</w:t>
      </w:r>
    </w:p>
    <w:p>
      <w:r>
        <w:rPr>
          <w:b/>
        </w:rPr>
        <w:t xml:space="preserve">Esimerkki 7.4698</w:t>
      </w:r>
    </w:p>
    <w:p>
      <w:r>
        <w:t xml:space="preserve">asiakas: Agentti: Hei. Miten voin auttaa? Haluaisin matkustaa DTW:stä TL:ään. Voitteko auttaa minua lipun varaamisessa? agentti: Toki, autan teitä lipun varaamisessa. Saanko tietää matkapäivänne? asiakas: Asiamies: Matkapäiväni ovat 11/05-11/07. Agentti: Matkustan 11/05-11/07: Asiakas: Saanko tietää nimenne? Barbara Roberts: Tarvitsetteko tarkennuksia?  __ agentti: Asiakas: Saanko tietää mieltymyksenne? Siinä kaikki. En tarvitse muita vaatimuksia. agentti: Asiakas: On olemassa lento yhteydellä 1 ja hinnalla 200, voinko jatkaa? asiakas: Asiakas: Olkaa hyvä ja jatkakaa: Okei, lippunne on varattu lennolle numero 1008. asiakas: Kiitos.</w:t>
      </w:r>
    </w:p>
    <w:p>
      <w:r>
        <w:rPr>
          <w:b/>
        </w:rPr>
        <w:t xml:space="preserve">Tulos</w:t>
      </w:r>
    </w:p>
    <w:p>
      <w:r>
        <w:t xml:space="preserve">asiakas: Tarvitsen yhden jatkolennon ja haluan myös turistiluokan.</w:t>
      </w:r>
    </w:p>
    <w:p>
      <w:r>
        <w:rPr>
          <w:b/>
        </w:rPr>
        <w:t xml:space="preserve">Esimerkki 7.4699</w:t>
      </w:r>
    </w:p>
    <w:p>
      <w:r>
        <w:t xml:space="preserve">asiakas: Hei. Nimeni on Sarah Taylor. agentti: Hei. Miten voin palvella teitä? asiakas: Minulla on oikeudenkäynti 27.3. Chicagossa, IL - ORD. Auttakaa minua lentovaraukseni kanssa. asiamies: Asiakas: Totta kai, voin auttaa teitä: Kiitos: Asiakas: Milloin haluatte palata? Asiakas: Palaan 29.03: Asiakas: Mistä haluaisitte lähteä? asiakas: Mihin haluatte lähteä? Työskentelen Philadelphiassa, PA - PHL, joten se on nousupaikkani. agentti: Asiakas: Tarvitsetteko taukoa? Toki: Löysimme Frontier-lentoyhtiön, lennon numero:1005 ja hinta on 200.  __ agentti: Asiakas: Lentolippunne on käsitelty: Kiitos paljon. agentti: Asiakas: Kiitos, että otitte meihin yhteyttä.</w:t>
      </w:r>
    </w:p>
    <w:p>
      <w:r>
        <w:rPr>
          <w:b/>
        </w:rPr>
        <w:t xml:space="preserve">Tulos</w:t>
      </w:r>
    </w:p>
    <w:p>
      <w:r>
        <w:t xml:space="preserve">asiakas: Asiakas: Näyttää minusta ihan hyvältä. Vahvistakaa.</w:t>
      </w:r>
    </w:p>
    <w:p>
      <w:r>
        <w:rPr>
          <w:b/>
        </w:rPr>
        <w:t xml:space="preserve">Esimerkki 7.4700</w:t>
      </w:r>
    </w:p>
    <w:p>
      <w:r>
        <w:t xml:space="preserve">asiakas: Asiakas: Päivää. asiamies: Päivää, miten voin auttaa teitä tänään? asiakas: Päivää: Agentti: Voisitteko auttaa minua muuttamaan viime viikolla tekemäni varauksen: Asiakas: Toki, autan teitä siinä: Asiakas: Kiitos: Asiakas: Kertokaa nimenne, jotta voin tarkistaa varauksenne? asiakas: Kertokaa nimenne, jotta voin tarkistaa varauksenne? Andrew Carter.  __ asiakas: Carter: Kiitos, että odotitte. Olen tarkistanut varausluettelosta lippunne vaihtamista varten, mutta en löytänyt yhtään varausta, jossa olisi teidän nimenne. asiakas: Ei se mitään, ei mitään ongelmaa. Kiitos avusta. agentti: Kiitos, että valitsitte meidät.</w:t>
      </w:r>
    </w:p>
    <w:p>
      <w:r>
        <w:rPr>
          <w:b/>
        </w:rPr>
        <w:t xml:space="preserve">Tulos</w:t>
      </w:r>
    </w:p>
    <w:p>
      <w:r>
        <w:t xml:space="preserve">agentti: Odottakaa hetki.</w:t>
      </w:r>
    </w:p>
    <w:p>
      <w:r>
        <w:rPr>
          <w:b/>
        </w:rPr>
        <w:t xml:space="preserve">Esimerkki 7.4701</w:t>
      </w:r>
    </w:p>
    <w:p>
      <w:r>
        <w:t xml:space="preserve">asiakas: Asiakas: Hei. asiamies: Hei, miten voin auttaa teitä? asiakas: Hei: Donald Perez. Voitteko varata lentolipun Atlantaan, ATL:ään, koska aion vierailla huvipuistonäyttelyssä? agentti: Totta kai, olen iloinen voidessani auttaa teitä. Kertokaa haluamanne matkustuspäivämäärät? asiakas: Asiamies: Aikatauluni päivämäärät ovat 03/09 - 03/11. Asiamies: Minulla on seuraavat päivämäärät: 03/09 - 03/11: Asiakas: Voisitteko antaa lähtölentokenttänne koodin? asiakas: Haluaisin nousta koneeseen Houstonista, IAH.  __ asiakas: Asiamies: Kyllä, siellä pitäisi olla lay by. agentti: Löysimme jatkolennon Hawaiian airlinesilla, lennon numero 1009 ja hinta 100. Jatkanko matkaa? asiakas: Asiamies: Kyllä, voitte: Lippunne on varattu. asiakas: Kiitos avustanne: Asiakas: Kiitos, että lähestyitte meitä.</w:t>
      </w:r>
    </w:p>
    <w:p>
      <w:r>
        <w:rPr>
          <w:b/>
        </w:rPr>
        <w:t xml:space="preserve">Tulos</w:t>
      </w:r>
    </w:p>
    <w:p>
      <w:r>
        <w:t xml:space="preserve">agentti: Tarvitsetteko matkallanne välilaskuja?</w:t>
      </w:r>
    </w:p>
    <w:p>
      <w:r>
        <w:rPr>
          <w:b/>
        </w:rPr>
        <w:t xml:space="preserve">Esimerkki 7.4702</w:t>
      </w:r>
    </w:p>
    <w:p>
      <w:r>
        <w:t xml:space="preserve">asiakas: Agentti: Hei. Miten voin auttaa teitä? William Martinez. Tarvitsen varauksen IAH:sta CLT:hen osallistuakseni lehdistötilaisuuteen. asiamies: Hienoa kuulla. Saanko tietää matkapäivänne? asiakas: Asiamies: Haluaisin matkustaa 10.10.-12.10. välisenä aikana: Asiakas: Odottakaa hetki, niin kerron teille lentotiedot. asiakas: Odottakaa hetki: Tarkistakaa saatavuus 1 yhteyden rajoituksella.  __ asiakas: Asiakas: Okei, ei ongelmia sen kanssa. Kiitos avusta. agentti: Asiakas: Ei, kiitos, että autoitte minua: Asiakas: Ei kestä.</w:t>
      </w:r>
    </w:p>
    <w:p>
      <w:r>
        <w:rPr>
          <w:b/>
        </w:rPr>
        <w:t xml:space="preserve">Tulos</w:t>
      </w:r>
    </w:p>
    <w:p>
      <w:r>
        <w:t xml:space="preserve">agentti: William, en löytänyt mitään varausta nimellesi.</w:t>
      </w:r>
    </w:p>
    <w:p>
      <w:r>
        <w:rPr>
          <w:b/>
        </w:rPr>
        <w:t xml:space="preserve">Esimerkki 7.4703</w:t>
      </w:r>
    </w:p>
    <w:p>
      <w:r>
        <w:t xml:space="preserve">asiakas: Asiakas: Päivää, miten voin auttaa teitä tänään? asiakas: Hei, olen Ryan Miller: IAH:sta CLT:hen, voisitteko auttaa minua? asiamies: Asiakas: Haluatteko pysähtyä matkanne välissä? Kyllä, tarvitsen lennon, jossa on 1 jatkoyhteys.  __ asiakas: Asiamies: Toki, suunnitellut matkapäiväni ovat 05.10. ja 07.10. agentti:  Asiakas: Okei, odottakaa hetki, niin etsin teille lennon. asiakas: Odottakaa hetki: Agentti: Hyvä on, ei kiirettä: Löysimme 1012 Havaijin lentoyhtiötä, joilla on yksi yhteys turistiluokassa. Jatkanko matkaa? asiakas: Okei, vahvistakaa varaukseni. agentti: Lippunne on varattu. asiakas: Kiitos avusta. agentti: Kiitos, että tavoititte meidät.</w:t>
      </w:r>
    </w:p>
    <w:p>
      <w:r>
        <w:rPr>
          <w:b/>
        </w:rPr>
        <w:t xml:space="preserve">Tulos</w:t>
      </w:r>
    </w:p>
    <w:p>
      <w:r>
        <w:t xml:space="preserve">agentti: Mille päiville haluatte minun varaavan lentoliput?</w:t>
      </w:r>
    </w:p>
    <w:p>
      <w:r>
        <w:rPr>
          <w:b/>
        </w:rPr>
        <w:t xml:space="preserve">Esimerkki 7.4704</w:t>
      </w:r>
    </w:p>
    <w:p>
      <w:r>
        <w:t xml:space="preserve">asiakas: Asiakas: Päivää. asiamies: Päivää, miten voin auttaa teitä? Asiakas: Voitteko auttaa minua varaamaan lentoliput IAH:sta ATL:ään? agentti: Voitteko auttaa minua varaamaan lentoliput IAH:sta ATL:ään? Asiakas: Toki, kertokaa matkanne päivämäärät? asiakas: Kyllä: Asiamies: Haluan matkustaa 19.4. ja palata 21.4. agentti: Haluan matkustaa 21.4: Asiakas: Onko teillä tarkempia tietoja? Asiamies: Haluaisin lähteä iltapäivällä jatkolennolla. agentti: Mihin lennolle haluatte matkustaa? Onko mitään luokkatoivomuksia? Asiamies: Ei: Asiakas: Saanko tietää hyvän nimenne? Olen Edward Miller.  __ asiakas: Jatkakaa, olkaa hyvä: Asiakas: Lippunne on varattu: Kiitos: Kiitos, että valitsitte meidät.</w:t>
      </w:r>
    </w:p>
    <w:p>
      <w:r>
        <w:rPr>
          <w:b/>
        </w:rPr>
        <w:t xml:space="preserve">Tulos</w:t>
      </w:r>
    </w:p>
    <w:p>
      <w:r>
        <w:t xml:space="preserve">agentti: Lento numero on 1006, yhdellä yhteydellä ja hinta on 100 turistiluokassa, lähtöaika klo 15:00.</w:t>
      </w:r>
    </w:p>
    <w:p>
      <w:r>
        <w:rPr>
          <w:b/>
        </w:rPr>
        <w:t xml:space="preserve">Esimerkki 7.4705</w:t>
      </w:r>
    </w:p>
    <w:p>
      <w:r>
        <w:t xml:space="preserve">asiakas: Asiakas: Päivää. asiamies: Päivää, mitä apua etsitte? asiakas: Päivää: Jeffrey Campbell. Haluan peruuttaa varaukseni jonkin ongelman vuoksi.  __ asiakas: Asiamies: Okei: Asiakas: Anteeksi, nimellänne ei löydy varausta. asiakas: Asiakas: Ei se mitään. Kiitos kun tarkistitte. agentti: Asiakas: Kiitos, että tavoititte meidät: Tervetuloa.</w:t>
      </w:r>
    </w:p>
    <w:p>
      <w:r>
        <w:rPr>
          <w:b/>
        </w:rPr>
        <w:t xml:space="preserve">Tulos</w:t>
      </w:r>
    </w:p>
    <w:p>
      <w:r>
        <w:t xml:space="preserve">agentti: Anna minulle hetki aikaa.</w:t>
      </w:r>
    </w:p>
    <w:p>
      <w:r>
        <w:rPr>
          <w:b/>
        </w:rPr>
        <w:t xml:space="preserve">Esimerkki 7.4706</w:t>
      </w:r>
    </w:p>
    <w:p>
      <w:r>
        <w:t xml:space="preserve">asiakas: Agentti: Hei. Miten voin auttaa? Agentti: Auttakaa minua varaamaan lentolippu OAK:sta PHX:ään: Totta kai, olen iloinen voidessani auttaa teitä. Saanko tietää, minä päivinä olette halukas matkustamaan? asiakas: Heinäkuun 08. päivästä heinäkuun 10. päivään.  __ asiakas: Asiamies: Olen James Clark: Asiakas: Onko teillä jokin yhteysraja? Asiamies: Tarvitsen suoran lennon: Asiakas: Onko mitään mieltymyksiä? Asiakas: Lähden mieluiten illalla: Asiakas: Olen pahoillani, mutta matkapäivillenne ei löydy lentoja. asiakas: Olen pahoillani, mutta matkapäivillenne ei löydy lentoja: Asiamies: Kiitos tiedoistanne: Asiakas: Kiitos, että lähestyitte meitä.</w:t>
      </w:r>
    </w:p>
    <w:p>
      <w:r>
        <w:rPr>
          <w:b/>
        </w:rPr>
        <w:t xml:space="preserve">Tulos</w:t>
      </w:r>
    </w:p>
    <w:p>
      <w:r>
        <w:t xml:space="preserve">agentti: Agentti: Saanko tietää nimenne?</w:t>
      </w:r>
    </w:p>
    <w:p>
      <w:r>
        <w:rPr>
          <w:b/>
        </w:rPr>
        <w:t xml:space="preserve">Esimerkki 7.4707</w:t>
      </w:r>
    </w:p>
    <w:p>
      <w:r>
        <w:t xml:space="preserve">asiakas: Agentti: Hei. Miten voin opastaa teitä tänään? Agentti: Haluan peruuttaa varaukseni, joka on tehty hiljattain joidenkin ongelmien vuoksi, voisitteko auttaa minua? agentti: Asiakas: Toki, autan teitä siinä. asiakas: Asiakas: Kiitos: Asiakas: Saanko tietää nimenne? Asiakas: Toki, nimeni on Ronald Davis. asiamies: Asiakas: Odottakaa hetki: Asiakas: Toki: Valitettavasti nimellänne ei ole varausta.  __ agentti: Asiakas: Kiitos, että otitte yhteyttä: Kiitos palvelustanne.</w:t>
      </w:r>
    </w:p>
    <w:p>
      <w:r>
        <w:rPr>
          <w:b/>
        </w:rPr>
        <w:t xml:space="preserve">Tulos</w:t>
      </w:r>
    </w:p>
    <w:p>
      <w:r>
        <w:t xml:space="preserve">asiakas: Asiakas: Selvä, ei ongelmaa.</w:t>
      </w:r>
    </w:p>
    <w:p>
      <w:r>
        <w:rPr>
          <w:b/>
        </w:rPr>
        <w:t xml:space="preserve">Esimerkki 7.4708</w:t>
      </w:r>
    </w:p>
    <w:p>
      <w:r>
        <w:t xml:space="preserve">asiakas: Asiakas: Päivää. asiamies: Päivää, miten voin auttaa teitä nyt? asiakas: Päivää: Haluaisin peruuttaa äskettäisen varaukseni. Voisitteko auttaa minua? asiamies: Voisitteko auttaa minua? Asiakas: Toki, kertokaa minulle nimenne. asiakas: Voisitteko auttaa minua? Kimberly Thomas. asiamies: Odottakaa hetki. asiakas: Asiakas: Toki: Anteeksi, nimellänne ei löydy varausta.  __ agentti: Asiakas: Ilo on minun puolellani. Olkaa hyvä.</w:t>
      </w:r>
    </w:p>
    <w:p>
      <w:r>
        <w:rPr>
          <w:b/>
        </w:rPr>
        <w:t xml:space="preserve">Tulos</w:t>
      </w:r>
    </w:p>
    <w:p>
      <w:r>
        <w:t xml:space="preserve">asiakas: Kiitos avusta.</w:t>
      </w:r>
    </w:p>
    <w:p>
      <w:r>
        <w:rPr>
          <w:b/>
        </w:rPr>
        <w:t xml:space="preserve">Esimerkki 7.4709</w:t>
      </w:r>
    </w:p>
    <w:p>
      <w:r>
        <w:t xml:space="preserve">asiakas: Agentti: Hei. Tervetuloa Austinin lentotoimistoon. Miten voin auttaa teitä tänään? asiakas: Kiitos. Haluaisin muuttaa olemassa olevaa varaustani. voisitteko auttaa minua siinä? agentti: Asiakas: Toki, saisinko tietää nimenne, kiitos: Larry Carter. asiamies: Carter: Asiamies: Lentokenttäkoodini ovat FL - MCO ja AZ - PHX. agentti: Asiakas: Ilmoittakaa matkapäivänne: Matkapäiväni ovat 25.06. ja 27.06. agentti: Asiakkaanne: Matkapäiväni ovat 25.06. ja 27.06: Asiakas: Odottakaa hetki: Asiakas: Selvä: Valitettavasti tiedoillanne ei ole lentoja saatavilla.  __ agentti: Asiakas: Kiitos, että tavoititte meidät, hyvää päivänjatkoa.</w:t>
      </w:r>
    </w:p>
    <w:p>
      <w:r>
        <w:rPr>
          <w:b/>
        </w:rPr>
        <w:t xml:space="preserve">Tulos</w:t>
      </w:r>
    </w:p>
    <w:p>
      <w:r>
        <w:t xml:space="preserve">asiakas: Asiakas: Kaikki on hyvin. Kiitos tiedoista.</w:t>
      </w:r>
    </w:p>
    <w:p>
      <w:r>
        <w:rPr>
          <w:b/>
        </w:rPr>
        <w:t xml:space="preserve">Esimerkki 7.4710</w:t>
      </w:r>
    </w:p>
    <w:p>
      <w:r>
        <w:t xml:space="preserve">asiakas: Asiakas: Päivää. asiamies: Päivää, miten voin auttaa? Agentti: Haluaisin varata lipun ATL:stä MSP:hen, voisitteko auttaa minua? agentti: Haluaisin varata lipun ATL:stä MSP:hen: Asiakas: Toki, saanko tietää matkapäivänne? asiak: Matkustan näinä päivinä 21. ja 23. huhtikuuta.  __ asiakas: Jacob Wright tässä: Wright Wright: Onko teillä mitään toiveita? Asiamies: Tarvitsen yhdensuuntaisen lennon: Spirit airlinesin jatkolento 1013, voinko jatkaa? asiakas: Asiakas: Okei, voitte jatkaa: Asiakas: Varauksenne on tehty: Kiitos palveluistanne. agentti: Asiakas: Tervetuloa.</w:t>
      </w:r>
    </w:p>
    <w:p>
      <w:r>
        <w:rPr>
          <w:b/>
        </w:rPr>
        <w:t xml:space="preserve">Tulos</w:t>
      </w:r>
    </w:p>
    <w:p>
      <w:r>
        <w:t xml:space="preserve">agentti: Agentti: Saanko tietää nimesi?</w:t>
      </w:r>
    </w:p>
    <w:p>
      <w:r>
        <w:rPr>
          <w:b/>
        </w:rPr>
        <w:t xml:space="preserve">Esimerkki 7.4711</w:t>
      </w:r>
    </w:p>
    <w:p>
      <w:r>
        <w:t xml:space="preserve">asiakas: Asiakas: Hei. agentti: Hei, millaista palvelua etsitte? Voisitteko auttaa minua äskettäisen varaukseni muuttamisessa?  __ asiakas: Asiamies: Donald Collins: Asiakas: Odottakaa, kun haen aktiivisen varauksenne meiltä. asiakas: Asiamies: Hyvä on: Asiakas: Emme löydä yhtään varausta nimellänne. asiakas: Asiamies: Hyvä on, kiitos tiedoistanne: Kiitos.</w:t>
      </w:r>
    </w:p>
    <w:p>
      <w:r>
        <w:rPr>
          <w:b/>
        </w:rPr>
        <w:t xml:space="preserve">Tulos</w:t>
      </w:r>
    </w:p>
    <w:p>
      <w:r>
        <w:t xml:space="preserve">agentti: Agentti: Toki, saanko tietää nimenne?</w:t>
      </w:r>
    </w:p>
    <w:p>
      <w:r>
        <w:rPr>
          <w:b/>
        </w:rPr>
        <w:t xml:space="preserve">Esimerkki 7.4712</w:t>
      </w:r>
    </w:p>
    <w:p>
      <w:r>
        <w:t xml:space="preserve">asiakas: Hei. Olen Michael Lee ja järjestän yllätysjuhlia rakkaimmalle ystävälleni hänen syntymäpäivänsä kunniaksi. asiamies: Päivää, miten voin auttaa teitä tänään? asiakas: Asiamies: Varatkaa lento 03/17 yhdellä jatkoyhteydellä. agentti: Varatkaa lento 03/17: Asiakas: Toki, saanko tietää lentokenttäkoodinne? asiakas: Kyllä: Lähtö- ja määräpaikka: IAH -LAS. Saapumispäiväni on 19.03. agentti: - Lentoasemalle: Kiitos odotuksesta, annettujen vaatimustenne mukaisia lentoja ei löytynyt.  __ agentti: Agentti: Kiitos.</w:t>
      </w:r>
    </w:p>
    <w:p>
      <w:r>
        <w:rPr>
          <w:b/>
        </w:rPr>
        <w:t xml:space="preserve">Tulos</w:t>
      </w:r>
    </w:p>
    <w:p>
      <w:r>
        <w:t xml:space="preserve">asiakas: Kiitos.</w:t>
      </w:r>
    </w:p>
    <w:p>
      <w:r>
        <w:rPr>
          <w:b/>
        </w:rPr>
        <w:t xml:space="preserve">Esimerkki 7.4713</w:t>
      </w:r>
    </w:p>
    <w:p>
      <w:r>
        <w:t xml:space="preserve">asiakas: Agentti: Hei. Miten voin auttaa teitä? Voitteko auttaa minua varaamaan lipun JFK:lta IAH:lle? agentti: Olen Katherine Carter, haluan käydä Houstonissa: Asiakas: Toki, saanko tietää matkanne päivämäärät? asiak: Matkapäiväni ovat 12.11. ja 14.11. välisenä aikana. Varmistakaa, että yhteyksien raja on 1. agentti: Asiakas: Toki, odottakaa hetki. asiakas: Voisitteko kertoa, mitä haluatte tehdä? Asiakas: Hyvä on, ei kiirettä.  __ asiakas: Asiakas: Selvä, ei ongelmaa. Kiitos palvelustanne. agentti: Kiitos, että otitte yhteyttä.</w:t>
      </w:r>
    </w:p>
    <w:p>
      <w:r>
        <w:rPr>
          <w:b/>
        </w:rPr>
        <w:t xml:space="preserve">Tulos</w:t>
      </w:r>
    </w:p>
    <w:p>
      <w:r>
        <w:t xml:space="preserve">agentti: Pahoittelen, mutta haluamillanne päivämäärillä ei ole lentoa.</w:t>
      </w:r>
    </w:p>
    <w:p>
      <w:r>
        <w:rPr>
          <w:b/>
        </w:rPr>
        <w:t xml:space="preserve">Esimerkki 7.4714</w:t>
      </w:r>
    </w:p>
    <w:p>
      <w:r>
        <w:t xml:space="preserve">asiakas: Asiakas: Hei: Agentti: Voitteko auttaa minua lentolippujen varaamisessa PHX:stä MSP:n paikkakunnalle? Asiakas: Toki, voinko saada tietää hyvän nimenne varausprosessia varten? asiakas: Voisitteko auttaa minua? Kiitos, ja nimeni on Thomas Green.  __ asiakas: Asiamies: Toki, haluaisin lentää 27. syyskuuta ja palaan takaisin 29. syyskuuta. asiamies: Kyllä: Asiakas: Kertokaa minulle matkan yksityiskohdat: Asiamies: Tarvitsen matkallani yhden makuupaikan, eikä muita toivomuksia ole. agentti: Tarvitsen yhden makuupaikan: Lentoyhtiö Spiritin 1024-numerolla, jonka yhden vuoron hinta on 100, löytyi lento. Jatkanko matkaa? asiakas: Asiamies: Kyllä, voitte jatkaa lentolippuvarausta. agentti: Lentolippusi on varattu. asiakas: Kiitos avusta lentolippuvarauksessani. agentti: Kiitos, että tavoititte meidät. Hyvää päivänjatkoa. asiakas: Tervetuloa.</w:t>
      </w:r>
    </w:p>
    <w:p>
      <w:r>
        <w:rPr>
          <w:b/>
        </w:rPr>
        <w:t xml:space="preserve">Tulos</w:t>
      </w:r>
    </w:p>
    <w:p>
      <w:r>
        <w:t xml:space="preserve">agentti: Auttakaa minua matkapäivien kanssa?</w:t>
      </w:r>
    </w:p>
    <w:p>
      <w:r>
        <w:rPr>
          <w:b/>
        </w:rPr>
        <w:t xml:space="preserve">Esimerkki 7.4715</w:t>
      </w:r>
    </w:p>
    <w:p>
      <w:r>
        <w:t xml:space="preserve">asiakas: Asiakas: Hei, olen Larry Robinson. agentti: Hei, miten voin auttaa teitä tänään? asiakas: Hei, olen Larry Robinson: OAK:sta Oaklandiin, CA:han, OAK:hon. asiamies: Varatkaa minulle lentolippu Chicagoon, IL - ORD: Oake: Toki, saanko tietää matkanne päivämäärät?  __ agentti: Asiakas: Hyvä on, kertokaa budjettinne: Asiakas: Voin maksaa enintään 5000. agentti: Voin maksaa enintään 5000 dollaria: Asiakas: Hyvä on, kiitos tiedoistanne, odottakaa. asiakas: Voin maksaa 5000 dollaria: Asiakas: Toki: Asiakas: Kiitos odotuksesta, löysimme suoran lennon Havaijin lentoyhtiöltä: Asiamies: Älkää jatkako varausta: Asiakas: Ei, ei, ei, ei, ei, ei, ei, ei, ei, ei, ei, ei: Kiitos palvelustanne. agentti: Asiakas: Kiitos, että valitsitte meidät.</w:t>
      </w:r>
    </w:p>
    <w:p>
      <w:r>
        <w:rPr>
          <w:b/>
        </w:rPr>
        <w:t xml:space="preserve">Tulos</w:t>
      </w:r>
    </w:p>
    <w:p>
      <w:r>
        <w:t xml:space="preserve">asiakas: Matkapäiväni ovat 25.08.-27.08.</w:t>
      </w:r>
    </w:p>
    <w:p>
      <w:r>
        <w:rPr>
          <w:b/>
        </w:rPr>
        <w:t xml:space="preserve">Esimerkki 7.4716</w:t>
      </w:r>
    </w:p>
    <w:p>
      <w:r>
        <w:t xml:space="preserve">asiakas: Asiakas: Hei. agentti: Hei, miten voin opastaa teitä tänään? asiakas: Hei: Asiakas: Minun täytyy varata lippu Denveristä New Yorkiin. asiamies: Haluan varata lipun Denveristä New Yorkiin: Asiakas: Voisitteko kertoa, minä päivinä haluatte matkustaa? asiakas: Voisitteko kertoa, minä päivinä haluatte matkustaa? Helmikuun 9. päivästä helmikuun 11. päivään.  __ asiakas: Lentokenttäkoodit DEN ja LGA: Asiakas: Etsittekö jatkolentoa vai suoraa lentoa? Asiakas: Etsitte jatkolentoa vai suoraa lentoa? Asiamies: Haluan mieluummin jatkolennon: Onko teillä luokkatoivomuksia? asiakas: Agentti: Haluaisin mieluiten business-luokassa. agentti: Missä matkustajaluokassa? Onko teillä muita toivomuksia? asiakas: Asiamies: Haluaisin lähteä iltapäivällä. asiamies: Haluaisin lähteä iltapäivällä: Asiakas: Voisitteko antaa nimenne, jotta voisimme jatkaa? Asiakas: Nimeni on Kathleen Collins: JetBlue airlinesin jatkolennolle, jonka lippuhinta on 300 JetBlue airlinesin business-luokassa. Sopiiko se teille? asiakas: Jos haluatte, että matkustan lentokoneessa, niin pyydän teitä tulemaan mukaan: Asiamies: Olkaa hyvä ja varatkaa lento: Varaus on vahvistettu lennolle numero 1014. Lähtöaika on klo 15:00 ja saapumisaika klo 17:00. Asiakas: Kiitos: Asiakas: Kiitos yhteydenotosta, hyvää päivänjatkoa.</w:t>
      </w:r>
    </w:p>
    <w:p>
      <w:r>
        <w:rPr>
          <w:b/>
        </w:rPr>
        <w:t xml:space="preserve">Tulos</w:t>
      </w:r>
    </w:p>
    <w:p>
      <w:r>
        <w:t xml:space="preserve">agentti: Voisitteko ilmoittaa lähtö- ja kohdelentokentän koodit?</w:t>
      </w:r>
    </w:p>
    <w:p>
      <w:r>
        <w:rPr>
          <w:b/>
        </w:rPr>
        <w:t xml:space="preserve">Esimerkki 7.4717</w:t>
      </w:r>
    </w:p>
    <w:p>
      <w:r>
        <w:t xml:space="preserve">asiakas: Agentti: Hei, Margaret Davis. Kuinka voin auttaa teitä tänään?  __ agentti: Asiakas: Saanko tietää matkanne päivämäärät? Asiamies: Matkapäiväni ovat 25.05.-27.05.- ja hintarajani on 500. Asiamies: Mihin aikaan? Asiakas: Saanko tietää, onko teillä muita rajoituksia, jotka on täytettävä? asiakas: Asiamies: Kyllä, tarvitsen lennon yhdellä jatkoyhteydellä. agentti: Kyllä, tarvitsen lennon yhdellä jatkoyhteydellä: ASIAKAS: OK. Löysimme lentoyhtiön:Spirit, hinnan:800, num_connections:1 ja lennon numeron:1002, joka vastaa kaikkia vaatimuksiasi. Jatkanko lipun varaamista? asiakas: Ok, jatka. agentti: Toki. Lipunvaraus on valmis. asiakas: Ok, kiitos palvelustanne. agentti: Kiitos, että varasitte lipun meiltä. Hyvää matkaa.</w:t>
      </w:r>
    </w:p>
    <w:p>
      <w:r>
        <w:rPr>
          <w:b/>
        </w:rPr>
        <w:t xml:space="preserve">Tulos</w:t>
      </w:r>
    </w:p>
    <w:p>
      <w:r>
        <w:t xml:space="preserve">asiakas: Voisitteko auttaa minua varaamaan lentolippuni CO-DENistä.</w:t>
      </w:r>
    </w:p>
    <w:p>
      <w:r>
        <w:rPr>
          <w:b/>
        </w:rPr>
        <w:t xml:space="preserve">Esimerkki 7.4718</w:t>
      </w:r>
    </w:p>
    <w:p>
      <w:r>
        <w:t xml:space="preserve">asiakas: Asiakas: Hei, olen Joseph Hill. asiamies: Päivää, miten voin auttaa teitä tänään? asiakas: Hei, olen Joseph Hill: Seattlessa järjestettäville olutfestivaaleille, haluaisin matkustaa Seattlesta. Voitteko auttaa minua varaamaan jatkolennon? asiamies: Totta kai, autan teitä. Voitteko kertoa minulle matkapäivänne varausta varten? asiakas: Seattlesta 29.03. lähden ja palaan 31.03.  __ asiakas: Asiamies: Suosittelemani lentokenttäkoodit ovat SEA:sta MCO:han: Asiakas: Hyvä on, odottakaa jonkin aikaa: Selvä: Asiakas: Kiitos arvokkaasta ajastanne. Valitettavasti tietoihinne ei löydy lentoja. asiakas: Asiakas: Okei, kiitos vastauksestanne. agentti: Kiitos: Asiakas: Kiitos, että lähestyitte meitä.</w:t>
      </w:r>
    </w:p>
    <w:p>
      <w:r>
        <w:rPr>
          <w:b/>
        </w:rPr>
        <w:t xml:space="preserve">Tulos</w:t>
      </w:r>
    </w:p>
    <w:p>
      <w:r>
        <w:t xml:space="preserve">agentti: Saanko tietää matkojenne sijainnit?</w:t>
      </w:r>
    </w:p>
    <w:p>
      <w:r>
        <w:rPr>
          <w:b/>
        </w:rPr>
        <w:t xml:space="preserve">Esimerkki 7.4719</w:t>
      </w:r>
    </w:p>
    <w:p>
      <w:r>
        <w:t xml:space="preserve">asiakas: Hei,... Olen Donna Martin. asiamies: Päivää, miten voin auttaa teitä tänään? asiakas: Olen Donna Martin: Asiamies: Voitteko auttaa minua varaamaan minulle lentoliput ORD:stä LAS:iin osallistuakseni häihin? Asiakas: Toki, saanko tietää matkapäivänne? asiak: Matkani alkaa 01/02 ja päättyy 01/04. Tarvitsen lipun, jonka hinta on 200.  __ asiakas: Agentti: Jatkakaa varaukseni tekemistä: Lentolippunne on vahvistettu. asiakas: Kiitos. agentti: Kiitos, että valitsitte meidät.</w:t>
      </w:r>
    </w:p>
    <w:p>
      <w:r>
        <w:rPr>
          <w:b/>
        </w:rPr>
        <w:t xml:space="preserve">Tulos</w:t>
      </w:r>
    </w:p>
    <w:p>
      <w:r>
        <w:t xml:space="preserve">agentti: Lento numero: 1017, hinta: 100 ja yksi yhteys.</w:t>
      </w:r>
    </w:p>
    <w:p>
      <w:r>
        <w:rPr>
          <w:b/>
        </w:rPr>
        <w:t xml:space="preserve">Esimerkki 7.4720</w:t>
      </w:r>
    </w:p>
    <w:p>
      <w:r>
        <w:t xml:space="preserve">asiakas: Asiakas: Hei. asiamies: Päivää, miten voin auttaa? asiakas: Hei: Asiamies: Etsin suoraa lentoa matkalleni PHX:stä HOU:hun, voisitteko varata lentolippuni? agentti: Voisitteko varata lentolippuni? Asiakas: Saanko tietää haluamanne matkustuspäivämäärät, kiitos: Asiamies: Haluan lähteä 6. tammikuuta ja palata takaisin 8. tammikuuta. agentti: Mihin päivämäärään? Asiakas: On olemassa lento, jonka yhteysraja on 1 ja hinta 100. Jatkanko varausta? asiakas: Voisitteko tehdä varauksen? Ei, valitsen mieluummin suoran lennon.  __ asiakas: Asiamies: Nimeni on Jacob Anderson: Asiakas: Valitettavasti lentoa ei ole tarjolla haluamillanne matkapäivillä. asiakas: Ei hätää. Joka tapauksessa, kiitos tiedoista. agentti: Kiitos, että valitsitte meidät.</w:t>
      </w:r>
    </w:p>
    <w:p>
      <w:r>
        <w:rPr>
          <w:b/>
        </w:rPr>
        <w:t xml:space="preserve">Tulos</w:t>
      </w:r>
    </w:p>
    <w:p>
      <w:r>
        <w:t xml:space="preserve">agentti: Agentti: Saanko tietää nimenne?</w:t>
      </w:r>
    </w:p>
    <w:p>
      <w:r>
        <w:rPr>
          <w:b/>
        </w:rPr>
        <w:t xml:space="preserve">Esimerkki 7.4721</w:t>
      </w:r>
    </w:p>
    <w:p>
      <w:r>
        <w:t xml:space="preserve">asiakas: Miten voin auttaa teitä tänään?  __ agentti: Asiakas: Toki, voisitteko mainita matkanne päivämäärät: Asiamies: Matkapäiväni ovat 6.12. ja 8.12. Agentti: Mihin aikaan matkustatte? Asiakas: Saanko tietää hyvän nimenne, kiitos: Richard Phillips: Asiakas: Etsittekö jotain muita tietoja, kiitos? Asiamies: Minun on palattava illalla jatkolennolla. agentti: Mihin aikaan? Asiakas: Etsittekö jotain lentoyhtiötä, jota haluatte suosia? Asiamies: Haluaisin lentää normaalihintaisella lentoyhtiöllä. agentti: Haluaisin lentää normaalihintaisella lentoyhtiöllä. agentti: Haluaisin lentää normaaliin hintaan: Asiakas: Havaijin lentoyhtiöllä on jatkolento hintaan 100. Varaanko tämän lipun? asiakas: Ei, kiitos: Agentti: Kyllä, varaa: Asiakas: Okei, olen varannut lippunne lennon numerolla 1002. asiakas: Kiitos: Asiakas: Olkaa hyvä.</w:t>
      </w:r>
    </w:p>
    <w:p>
      <w:r>
        <w:rPr>
          <w:b/>
        </w:rPr>
        <w:t xml:space="preserve">Tulos</w:t>
      </w:r>
    </w:p>
    <w:p>
      <w:r>
        <w:t xml:space="preserve">asiakas: Voitteko auttaa minua varaamaan lentolipun SEA:sta HOU:hun?</w:t>
      </w:r>
    </w:p>
    <w:p>
      <w:r>
        <w:rPr>
          <w:b/>
        </w:rPr>
        <w:t xml:space="preserve">Esimerkki 7.4722</w:t>
      </w:r>
    </w:p>
    <w:p>
      <w:r>
        <w:t xml:space="preserve">asiakas: Asiakas: Päivää. asiamies: Päivää, miten voin auttaa teitä? Agentti: Haluaisin matkustaa SEA:sta HOU:iin työmatkalla, voisitteko tehdä varauksen? agentti: Voitte tehdä varauksen: Asiakas: Toki, saanko tietää suunnitellut matkapäivänne, kiitos: Agentti: Matkapäiväni ovat 30.05. ja 01.06: Asiakas: Haluaisitteko matkustaa jatkolennolla vai suoralla lennolla? asiakas: Mihin aikaan matkustatte? Asiamies: Tarvitsen tauon matkallani: Onko teillä muita tarkennuksia?  __ agentti: Asiakas: Saanko tietää hyvän nimenne? asiakas: Missä on nimenne? Karen Jackson: Asiakas: Olen pahoillani, mutta pyydettyinä päivinä ei ole saatavilla lentoa: Asiamies: Ei mitään ongelmaa, kiitos tiedoista. agentti: Kiitos: Asiakas: Kiitos, että otitte yhteyttä.</w:t>
      </w:r>
    </w:p>
    <w:p>
      <w:r>
        <w:rPr>
          <w:b/>
        </w:rPr>
        <w:t xml:space="preserve">Tulos</w:t>
      </w:r>
    </w:p>
    <w:p>
      <w:r>
        <w:t xml:space="preserve">asiakas: Lähtöajan pitäisi olla ilta.</w:t>
      </w:r>
    </w:p>
    <w:p>
      <w:r>
        <w:rPr>
          <w:b/>
        </w:rPr>
        <w:t xml:space="preserve">Esimerkki 7.4723</w:t>
      </w:r>
    </w:p>
    <w:p>
      <w:r>
        <w:t xml:space="preserve">asiakas: Hei. Brenda Williams täällä. asiamies: Hei, miten voin vastata pyyntöönne? asiakas: Miten voin vastata? Haluan tavata isovanhempani, jotka asuvat ORD:ssä. Voitteko auttaa minua varaamaan lennon SFO:sta? agentti: Asiakas: Totta kai, autamme teitä mielellämme. asiakas: Asiakas: Kiitos: Asiakas: Milloin aiotte tehdä matkanne? Agentti: Haluan aloittaa matkani 13. kesäkuuta ja minun on päätettävä se 15. kesäkuuta. agentti: Okei, minkälaisen luokan haluatte matkallenne?  __ agentti: Asiakas: Saanko kysyä, haluatteko jonkin tietyn ajankohdan lähtö- ja paluuajankohdalle? asiakas: Mihin aikaan haluatte matkalle lähteä? Asiamies: Toki, lähtöaikani on iltapäivällä. agentti: Kyllä, lähdön pitäisi olla iltapäivällä: Asiakas: Haluaisitteko matkan välissä jonkinlaisen välilaskun? Agentti: Kyllä, tarvitsen vapaata aikaa matkan välissä. agentti: Kyllä, tarvitsen vapaata aikaa matkan välissä: Kiitos tiedoistanne, olemme löytäneet JetBlue-lentoyhtiön, lennon numero-1013, yhteydet-0 ja lippu-100. Haluatteko, että jatkan seuraavaksi? asiakas: Asiakas: Hyvä on, jatkakaa: Asiakas: Lippunne on varattu teidän nimellänne vastaaville matkustuspäiville. asiakas: Kiitos: Asiakas: Kiitos läsnäolostanne. Toivottavasti voimme palvella teitä uudelleen.</w:t>
      </w:r>
    </w:p>
    <w:p>
      <w:r>
        <w:rPr>
          <w:b/>
        </w:rPr>
        <w:t xml:space="preserve">Tulos</w:t>
      </w:r>
    </w:p>
    <w:p>
      <w:r>
        <w:t xml:space="preserve">asiakas: Asiakas: Minulle kelpaa mikä tahansa luokka.</w:t>
      </w:r>
    </w:p>
    <w:p>
      <w:r>
        <w:rPr>
          <w:b/>
        </w:rPr>
        <w:t xml:space="preserve">Esimerkki 7.4724</w:t>
      </w:r>
    </w:p>
    <w:p>
      <w:r>
        <w:t xml:space="preserve">asiakas: Asiakas: Hei. asiamies: Päivää, miten voin auttaa teitä tänään? asiakas: Hei: Asiamies: Voitteko auttaa minua varaamaan lennon tikcet IAD:hen PHL:stä: Totta kai, olen täällä auttamassa teitä. Antakaa minulle matkanne päivämäärät.  __ agentti: Asiakas: Saanko tietää nimenne, jotta voisin jatkaa eteenpäin? Agentti: Olen Jason Miller: Asiakas: Olen pahoillani, mutta teille ei ole varattavissa lentoa. asiakas: Olen pahoillani, mutta teille ei ole varattavissa lentoa: Asiakas: Selvä, ei ongelmaa. Kiitos: Asiakas: Kiitos, että otitte yhteyttä.</w:t>
      </w:r>
    </w:p>
    <w:p>
      <w:r>
        <w:rPr>
          <w:b/>
        </w:rPr>
        <w:t xml:space="preserve">Tulos</w:t>
      </w:r>
    </w:p>
    <w:p>
      <w:r>
        <w:t xml:space="preserve">asiakas: Matkapäiväni ovat 25.9.-27.9.</w:t>
      </w:r>
    </w:p>
    <w:p>
      <w:r>
        <w:rPr>
          <w:b/>
        </w:rPr>
        <w:t xml:space="preserve">Esimerkki 7.4725</w:t>
      </w:r>
    </w:p>
    <w:p>
      <w:r>
        <w:t xml:space="preserve">asiakas: Agentti: Hei. Miten voin opastaa teitä? Olen Sarah Young. Tarvitsen apuanne lippuni peruuttamisessa, auttakaa minua siinä.  __ asiakas: Asiakas: Okei: Asiakas: Anteeksi, nimellänne ei löydy varausta. asiakas: Asiamies: Ei se mitään, kiitos tiedoistanne. agentti: Asiakas: Kiitos, että otitte yhteyttä.</w:t>
      </w:r>
    </w:p>
    <w:p>
      <w:r>
        <w:rPr>
          <w:b/>
        </w:rPr>
        <w:t xml:space="preserve">Tulos</w:t>
      </w:r>
    </w:p>
    <w:p>
      <w:r>
        <w:t xml:space="preserve">agentti: Odota hetki.</w:t>
      </w:r>
    </w:p>
    <w:p>
      <w:r>
        <w:rPr>
          <w:b/>
        </w:rPr>
        <w:t xml:space="preserve">Esimerkki 7.4726</w:t>
      </w:r>
    </w:p>
    <w:p>
      <w:r>
        <w:t xml:space="preserve">asiakas: Tarvitsetteko meiltä apua? asiakas: Haloo: Agentti: Voisitteko tehdä varauksen PHX:stä EWR:ään osallistuaksenne New Yorkissa järjestettävään konferenssiin? Asiakas: Toki, voisitteko kertoa lähtö- ja tulopäivänne? asiakas: Voisitteko kertoa lähtö- ja tulopäivän? Elokuun 6. ja 8. päivä.  __ asiakas: Agentti: Nimeni on Carolyn Martinez: Asiakas: Okei, tarvitsetteko suoran vai jatkolennon? Asiakas: Kyllä, kiitos: Agentti: Tarvitsen jatkolennon: Asiakas: Okei, onko teillä muita tarkennuksia? Asiakas: Kyllä: Asiakas: Ei: American Airline -lentoyhtiön turistiluokka lennolla numero 1028 on saatavilla, jonka hinta on 100 ja jatkoyhteys 1, sopiiko se teille? asiakas: Kyllä, kiitos: Agentti: Hyvä on, jatkakaa tämän lentoyhtiön kanssa: Okei, varauksenne on vahvistettu. Lähtöaika on klo 14:00 ja saapumisaika on klo 0:00. asiakas: Asiakas: Kiitos avusta: Olkaa hyvä, hyvää päivänjatkoa.</w:t>
      </w:r>
    </w:p>
    <w:p>
      <w:r>
        <w:rPr>
          <w:b/>
        </w:rPr>
        <w:t xml:space="preserve">Tulos</w:t>
      </w:r>
    </w:p>
    <w:p>
      <w:r>
        <w:t xml:space="preserve">agentti: Agentti: Saisinko nimenne?</w:t>
      </w:r>
    </w:p>
    <w:p>
      <w:r>
        <w:rPr>
          <w:b/>
        </w:rPr>
        <w:t xml:space="preserve">Esimerkki 7.4727</w:t>
      </w:r>
    </w:p>
    <w:p>
      <w:r>
        <w:t xml:space="preserve">asiakas: Agentti: Hei. Miten voin opastaa teitä tänään? Asiakas: Olen Sharon Lewis: Lewis: Lewis Lewis: Tarvitsen apua lentolippujen varaamisessa Chicagosta Austiniin. Voitteko auttaa minua siinä? agentti: Totta kai, olen iloinen voidessani auttaa teitä siinä. Voisitteko ilmoittaa suunnitellut matkustuspäivämääränne? asiakas: 23.05. ja 25.05.  __ asiakas: Asiamies: Toki, haluaisin matkustaa ORD:stä AUS:iin. asiamies: Kyllä, haluaisin matkustaa ORD:stä AUS:iin: Asiakas: Odottakaa hetki, jotta voimme tarkistaa lentojen saatavuuden. asiakas: Odottakaa hetki: Agentti: Toki, odotan myönteistä vastaustanne. agentti: Kyllä, odotan: AA airlinesin tarjoaman lennon, jossa on 1 yhteys ja jonka hinta on 100, olen löytänyt tietojesi perusteella. Jatkanko asian käsittelyä? asiakas: Asiamies: Minulle sopii tämä lento, voitte jatkaa varausta. agentti: Ok, lippunne on varattu lennolle numero 1008. asiakas: Kiitos avusta. agentti: Asiakas: Kiitos, että tavoititte meidät, hyvää matkaa.</w:t>
      </w:r>
    </w:p>
    <w:p>
      <w:r>
        <w:rPr>
          <w:b/>
        </w:rPr>
        <w:t xml:space="preserve">Tulos</w:t>
      </w:r>
    </w:p>
    <w:p>
      <w:r>
        <w:t xml:space="preserve">agentti: Saanko tietää lähtö- ja kohdelentokentän koodit varausta varten?</w:t>
      </w:r>
    </w:p>
    <w:p>
      <w:r>
        <w:rPr>
          <w:b/>
        </w:rPr>
        <w:t xml:space="preserve">Esimerkki 7.4728</w:t>
      </w:r>
    </w:p>
    <w:p>
      <w:r>
        <w:t xml:space="preserve">asiakas: Hei. Kathleen Lewis täällä. agentti: Päivää, miten voin olla palveluksessanne?  __ agentti: Asiakas: Toki, saanko tietää matkapäivänne? asiak: Asiakas: Toki, suunnitellut matkapäiväni ovat 28.10. ja 30.10. agentti: Kyllä: Asiakas: Onko teillä toivomuksia lähtö- ja paluuaikojen suhteen? Asiamies: Lähtöaikani on oltava illalla ja saapumisaikani aamulla. agentti: Asiakas: Toki, kertokaa, jos haluatte muita mieltymyksiä tälle matkalle? asiakas: Kyllä, kertokaa, jos haluatte muita mieltymyksiä tälle matkalle: Agentti: Tarvitsen yhden jatkolennon: Asiakas: Hyvä on, odottakaa hetki. asiakas: Jos haluatte, että minulla ei ole muuta vaihtoehtoa, pyydän teitä odottamaan: Selvä, toki. asiamies: Asiakas: Anteeksi, meillä ei ole yhtään lentoa saatavilla antamillenne tiedoille. asiakas: Asiakas: Selvä, ei mitään ongelmaa. Kiitos tiedoista. asiamies: Asiakas: Kiitos, odotamme innolla, että voimme palvella teitä paremmin tulevaisuudessa.</w:t>
      </w:r>
    </w:p>
    <w:p>
      <w:r>
        <w:rPr>
          <w:b/>
        </w:rPr>
        <w:t xml:space="preserve">Tulos</w:t>
      </w:r>
    </w:p>
    <w:p>
      <w:r>
        <w:t xml:space="preserve">asiakas: Voitteko auttaa minua varaamaan lentoni PHX:stä MSP:hen?</w:t>
      </w:r>
    </w:p>
    <w:p>
      <w:r>
        <w:rPr>
          <w:b/>
        </w:rPr>
        <w:t xml:space="preserve">Esimerkki 7.4729</w:t>
      </w:r>
    </w:p>
    <w:p>
      <w:r>
        <w:t xml:space="preserve">asiakas: Asiakas: Hei: Asiakas: Miten voin auttaa teitä tänään? asiakas: Olen David Roberts: Asiakas: Haluaisin peruuttaa varaukseni hätätilanteen vuoksi. Voitteko auttaa minua siinä? agentti: Totta kai, autan teitä mielelläni. Olkaa hyvä ja odottakaa, niin tarkistan nimenne tietokannastamme peruuttaakseni sen. asiakas: Asiamies: Toki, kaikessa rauhassa: Kiitos kärsivällisyydestänne. Anteeksi Roberts, tietokannastamme ei löydy varausta nimellänne sen peruuttamiseksi.  __ agentti: Kiitos, että valitsitte meidät.</w:t>
      </w:r>
    </w:p>
    <w:p>
      <w:r>
        <w:rPr>
          <w:b/>
        </w:rPr>
        <w:t xml:space="preserve">Tulos</w:t>
      </w:r>
    </w:p>
    <w:p>
      <w:r>
        <w:t xml:space="preserve">asiakas: Asiakas: Selvä, ei ongelmia. Kiitos tarkistuksesta.</w:t>
      </w:r>
    </w:p>
    <w:p>
      <w:r>
        <w:rPr>
          <w:b/>
        </w:rPr>
        <w:t xml:space="preserve">Esimerkki 7.4730</w:t>
      </w:r>
    </w:p>
    <w:p>
      <w:r>
        <w:t xml:space="preserve">asiakas: Agentti: Hei. Miten voin palvella teitä? Olen Jessica Mitchell. Etsin lentoa CLT:stä DCA:han, voitteko auttaa minua?  __ asiakas: Asiakas: Kiitos: Asiakas: Sopiiko teille jatkolento vai tarvitsetteko suoran lennon? asiakas: Missä on lento? Matkapäiväni ovat 23. marraskuuta - 25. marraskuuta. Tarvitsen jatkolennon:  Asiakas: Mihin aikaan matkustatte mieluiten? asiakas: Mihin aikaan matkustatte mieluiten? Asiamies: Tarvitsen paluulentoni aamulla. asiamies: Asiakas: Onko matkallanne muita tarkennuksia, jotta voin varata lipun toiveidenne mukaisesti? asiakas: Onko matkallanne muita tarkennuksia? Asiamies: Ei: Kiitos, että annoitte kaikki tarvittavat tiedot. Odottakaa hetki, tutkin lentojen saatavuuden ja ilmoitan teille. asiakas: Asiamies: Toki, kaikessa rauhassa. asiamies: Kiitos: Löysimme jatkolentolipun AA-lentoyhtiön lennon numerolla:1029. Voinko varata sen? asiakas: Olkaa hyvä ja jatkakaa sen kanssa. agentti: Lentolippunne on varattu turistiluokan lipulla. asiakas: Kiitos avusta. agentti: Kiitos, että autoitte: Kiitos, että tavoititte meidät.</w:t>
      </w:r>
    </w:p>
    <w:p>
      <w:r>
        <w:rPr>
          <w:b/>
        </w:rPr>
        <w:t xml:space="preserve">Tulos</w:t>
      </w:r>
    </w:p>
    <w:p>
      <w:r>
        <w:t xml:space="preserve">agentti: Voin auttaa sinua.</w:t>
      </w:r>
    </w:p>
    <w:p>
      <w:r>
        <w:rPr>
          <w:b/>
        </w:rPr>
        <w:t xml:space="preserve">Esimerkki 7.4731</w:t>
      </w:r>
    </w:p>
    <w:p>
      <w:r>
        <w:t xml:space="preserve">asiakas: Hei.  __ asiakas: Agentti: Voisitteko vahvistaa paikan lennolle, joka on matkalla Bostoniin, BOS:iin: Asiakas: Toki, me autamme teitä. asiakas: Kiitos. agentti: Asiakas: Voisitteko ystävällisesti kertoa liityntämääränne rajan? Agentti: Kyllä, minun on pysähdyttävä matkani välissä. agentti: Kyllä, minun on pysähdyttävä matkani välissä: Asiakas: Saanko tietää laskeutumispaikkanne? Se on BOS, Boston. agentti: Milloin aiotte tehdä matkanne? asiakas: Asiamies: Suunnittelin matkani 07/01 - 07/03. agentti: Voisitteko kertoa minulle nousukenttänne? asiakas: Lähtöpaikka on Minneapolis, MSP. agentti: Asiakas: Okei, olkaa hyvä ja odottakaa: Asiakas: Toki: Löysimme jatkolennon Delta airlinesilla, lennon numero 1006 ja hinta 100. Asiakas: Asiakas: Ok, voitte vahvistaa paikan. asiamies: Voitte vahvistaa paikan. asiamies: Okei, voitte vahvistaa paikan: Asiakas: Saanko tietää nimenne, jos haluatte jatkaa eteenpäin? asiakas: Saanko kysyä nimenne? Asiakas: Olen Margaret Wright: Ok, lippunne on vahvistettu nimellä Margaret Wright. asiakas: Ok, kiitos. agentti: Kiitos, että tavoititte meidät.</w:t>
      </w:r>
    </w:p>
    <w:p>
      <w:r>
        <w:rPr>
          <w:b/>
        </w:rPr>
        <w:t xml:space="preserve">Tulos</w:t>
      </w:r>
    </w:p>
    <w:p>
      <w:r>
        <w:t xml:space="preserve">agentti: Päivää, miten voin auttaa teitä tänään?</w:t>
      </w:r>
    </w:p>
    <w:p>
      <w:r>
        <w:rPr>
          <w:b/>
        </w:rPr>
        <w:t xml:space="preserve">Esimerkki 7.4732</w:t>
      </w:r>
    </w:p>
    <w:p>
      <w:r>
        <w:t xml:space="preserve">asiakas: Asiakas: Hei: Wilson.  __ asiakas: Agentti: Voisitteko auttaa minua viimeaikaisen varaukseni muuttamisessa? agentti: Voisitteko auttaa minua muuttamaan viimeaikaisen varaukseni? agentti: Voisitteko auttaa minua muuttamaan viimeaikaisen varaukseni: Asiakas: Selvä. Valitettavasti teidän nimellänne ei löydy varausta. asiakas: Asiamies: Ei se mitään, ei se haittaa. agentti: Ei se haittaa: Kiitos, että otitte yhteyttä. asiakas: Kiitos tiedosta.</w:t>
      </w:r>
    </w:p>
    <w:p>
      <w:r>
        <w:rPr>
          <w:b/>
        </w:rPr>
        <w:t xml:space="preserve">Tulos</w:t>
      </w:r>
    </w:p>
    <w:p>
      <w:r>
        <w:t xml:space="preserve">agentti: Miten voin auttaa teitä?</w:t>
      </w:r>
    </w:p>
    <w:p>
      <w:r>
        <w:rPr>
          <w:b/>
        </w:rPr>
        <w:t xml:space="preserve">Esimerkki 7.4733</w:t>
      </w:r>
    </w:p>
    <w:p>
      <w:r>
        <w:t xml:space="preserve">asiakas: Agentti: Päivää, miten voin auttaa?  __ agentti: Asiakas: Toki, saanko tietää matkakohteenne? asiak: Asiakas: Haluan lentää New Yorkista, NY - EWR - TX - HOU. asiamies: Haluan lentää New Yorkista, NY - EWR - TX - HOU - HOU: Asiakas: Onko teillä tarkempia tietoja? Asiamies: Kyllä, tarvitsen pysähdyksen matkani välissä. agentti: Kyllä, tarvitsen pysähdyksen matkani välissä: Asiakas: Odottakaa hetki, tarkistan asian ja palaan asiaan. asiakas: Odottakaa hetki: Asiakas: Toki: Asiakas: Olen pahoillani, vaatimuksia vastaavia lentoja ei löytynyt. asiakas: Agentti: Ei se mitään, ei se mitään: Kiitos, että otitte meihin yhteyttä. asiakas: Kiitos tiedoistanne.</w:t>
      </w:r>
    </w:p>
    <w:p>
      <w:r>
        <w:rPr>
          <w:b/>
        </w:rPr>
        <w:t xml:space="preserve">Tulos</w:t>
      </w:r>
    </w:p>
    <w:p>
      <w:r>
        <w:t xml:space="preserve">asiakas: Haluan vierailla Houstonissa sijaitsevassa orpojen säätiössä 22.4. ja 24.4. välisenä aikana. Voitteko auttaa minua lentolipun varaamisessa?</w:t>
      </w:r>
    </w:p>
    <w:p>
      <w:r>
        <w:rPr>
          <w:b/>
        </w:rPr>
        <w:t xml:space="preserve">Esimerkki 7.4734</w:t>
      </w:r>
    </w:p>
    <w:p>
      <w:r>
        <w:t xml:space="preserve">asiakas: Hei. Anthony King täällä. asiamies: Päivää, miten voin auttaa teitä tänään? asiakas: Haluan varata lentoliput LAX:stä DCA:han. Voitteko auttaa minua siinä? Asiakas: Toki, kertokaa minulle matkanne päivämäärät. asiakas: Asiakas: Matkapäiväni ovat 25.-27. kesäkuuta. asiamies: Mihin aikaan? Asiakas: Tarvitsetteko mitään etusijajärjestystä? Asiakas: Tarvitsen jatkolennon: Asiakas: Odottakaa hetki: Asiakas: Hyvä on.  __ asiakas: Asiakas: Selvä, ei ongelmaa. Kiitos: Kiitos, että tavoititte meidät.</w:t>
      </w:r>
    </w:p>
    <w:p>
      <w:r>
        <w:rPr>
          <w:b/>
        </w:rPr>
        <w:t xml:space="preserve">Tulos</w:t>
      </w:r>
    </w:p>
    <w:p>
      <w:r>
        <w:t xml:space="preserve">agentti: Valitettavasti lentoja ei ole saatavilla matkasi reiteillä.</w:t>
      </w:r>
    </w:p>
    <w:p>
      <w:r>
        <w:rPr>
          <w:b/>
        </w:rPr>
        <w:t xml:space="preserve">Esimerkki 7.4735</w:t>
      </w:r>
    </w:p>
    <w:p>
      <w:r>
        <w:t xml:space="preserve">asiakas: Asiakas: Hei: Agentti: Miten voin auttaa teitä?  __ agentti: Asiakas: Toki, voin auttaa teitä siinä. Saanko tietää suunnitellut matkapäivänne? asiakas: Asiamies: Matkapäiväni ovat 30.12.-01.01. agentti: Mihin aikaan? Asiakas: Okei, onko teillä muita tarkennuksia? asiakas: Asiamies: Tarvitsen pysähdyksen matkani välissä. asiamies: Tarvitsen matkan keston: Asiakas: Southwest airlinesilla on kyseisellä reitillä lento, jonka lipun hinta on 200. Jatkanko varausta? Asiakas: Olkaa hyvä ja jatkakaa: Olen onnistuneesti varannut lippunne lennolle 1017, hyvää matkaa. asiakas: Agentti: Kiitos varauksesta: Kiitos, että valitsitte meidät, hyvää päivänjatkoa.</w:t>
      </w:r>
    </w:p>
    <w:p>
      <w:r>
        <w:rPr>
          <w:b/>
        </w:rPr>
        <w:t xml:space="preserve">Tulos</w:t>
      </w:r>
    </w:p>
    <w:p>
      <w:r>
        <w:t xml:space="preserve">asiakas: Haluan varata lentolipun EWR:stä HOU:hun. Auttakaa minua lentolipun varaamisessa.</w:t>
      </w:r>
    </w:p>
    <w:p>
      <w:r>
        <w:rPr>
          <w:b/>
        </w:rPr>
        <w:t xml:space="preserve">Esimerkki 7.4736</w:t>
      </w:r>
    </w:p>
    <w:p>
      <w:r>
        <w:t xml:space="preserve">asiakas: Asiakas: Päivää. asiamies: Päivää, miten voin auttaa teitä tänään? asiakas: Päivää: Asiamies: Dorothy Clark, voisitteko auttaa minua varaamaan lentolippua CA - SFO - TX - DFW? asiamies: Dorothy Clark: Totta kai, autan teitä mielelläni. Ilmoittakaa minulle matkanne lento- ja lähtöpäivämäärät. asiakas: Agentti: Tässä on lento, jossa on 1 välilasku ja hinta on 100 AA airlinesissa, voinko jatkaa matkaa?  __ agentti: Asiakas: Lipunne on varattu lennolle 1007. asiakas: Voisitteko ilmoittaa, että lento on varattu 1007? Kiitos, että varasitte AA-lentoyhtiön lentolipun. agentti: Kiitos, että otitte yhteyttä meihin.</w:t>
      </w:r>
    </w:p>
    <w:p>
      <w:r>
        <w:rPr>
          <w:b/>
        </w:rPr>
        <w:t xml:space="preserve">Tulos</w:t>
      </w:r>
    </w:p>
    <w:p>
      <w:r>
        <w:t xml:space="preserve">asiakas: Asiakas: Okei, varaa se, koska se vastaa tarpeitani.</w:t>
      </w:r>
    </w:p>
    <w:p>
      <w:r>
        <w:rPr>
          <w:b/>
        </w:rPr>
        <w:t xml:space="preserve">Esimerkki 7.4737</w:t>
      </w:r>
    </w:p>
    <w:p>
      <w:r>
        <w:t xml:space="preserve">asiakas: Asiakas: Päivää. asiamies: Päivää, miten voin auttaa? Agentti: Haluan peruuttaa äskettäin tekemäni varauksen, auttakaa minua. agentti: Haluan peruuttaa äskettäin tekemäni varauksen: Voisitteko antaa minulle nimenne, jotta voin tarkistaa yksityiskohdat?  __ agentti: Asiakas: Odottakaa hetki: Asiakas: Selvä: Asiakas: Ei ole varausta, jossa on nimenne. asiakas: Asiamies: Ei ongelmia, kiitos tiedoista. agentti: Asiakas: Kiitos, että tavoititte meidät.</w:t>
      </w:r>
    </w:p>
    <w:p>
      <w:r>
        <w:rPr>
          <w:b/>
        </w:rPr>
        <w:t xml:space="preserve">Tulos</w:t>
      </w:r>
    </w:p>
    <w:p>
      <w:r>
        <w:t xml:space="preserve">asiakas: Olen Sharon Nelson.</w:t>
      </w:r>
    </w:p>
    <w:p>
      <w:r>
        <w:rPr>
          <w:b/>
        </w:rPr>
        <w:t xml:space="preserve">Esimerkki 7.4738</w:t>
      </w:r>
    </w:p>
    <w:p>
      <w:r>
        <w:t xml:space="preserve">asiakas: Asiakas: Päivää. asiamies: Päivää, miten voin auttaa teitä? Agentti: Olen poliisi ja minun on osallistuttava poliisipäällikön kokoukseen Philadelphiassa, joten voisitteko varata minulle lentoliput JFK:sta PHL:n paikkakunnille? agentti: Voisitteko varata minulle lentoliput JFK:sta PHL:n paikkakunnille? Asiakas: Toki, olemme iloisia voidessamme palvella teitä. asiakasta: Kiitos: Asiakas: Voitteko kertoa minulle matkanne päivämäärät, jotka olette suunnitelleet aiemmin? asiakas: Voisitteko kertoa minulle matkanne päivämäärät, jotka olette suunnitelleet aiemmin? Suunnitellut matkapäiväni ovat 6. maaliskuuta ja palaan takaisin 8. maaliskuuta.  __ asiakas: Asiamies: Kyllä , tarvitsen yhden lentomatkan matkallani. asiamies: Kyllä, tarvitsen yhden lentomatkan matkallani: Asiakas: Onko teillä jokin luokka mieltymyksenne? asiakas: Ei: Asiamies: Ei: Saanko tietää lentoyhtiönne mieltymyksen? asiakas: Agentti: Minulla on lentoyhtiömuoto, joka on normaalihintainen. agentti: Minulla on lentoyhtiömuoto, joka on normaali: Onko teillä muita mieltymyksiä? asiakas: Agentti: Ei, minulla ei ole mitään mieltymyksiä. agentti: Minulla ei ole mitään mieltymyksiä: Löysimme Delta Airlinesin turistiluokassa yhdellä jatkoyhteydellä. Vahvistanko sen? asiakas: Kyllä, voitte jatkaa varauksen tekemistä. agentti: Vahvistaakseni varauksen, saanko tietää nimenne? asiakas: Asiakas: Toki, nimeni on Christopher Martin. asiamies: Martin Martin: Paikkanne on varattu lennon numerolla 1007. Asiakas: Kiitos välittömästä avusta lentolippuvarauksessani. agentti: Kiitos, että autoitte minua välittömästi: Asiakas: Kiitos, että tavoititte meidät: Tervetuloa.</w:t>
      </w:r>
    </w:p>
    <w:p>
      <w:r>
        <w:rPr>
          <w:b/>
        </w:rPr>
        <w:t xml:space="preserve">Tulos</w:t>
      </w:r>
    </w:p>
    <w:p>
      <w:r>
        <w:t xml:space="preserve">agentti: Tarvitsetteko matkallanne jotakin väliasemaa?</w:t>
      </w:r>
    </w:p>
    <w:p>
      <w:r>
        <w:rPr>
          <w:b/>
        </w:rPr>
        <w:t xml:space="preserve">Esimerkki 7.4739</w:t>
      </w:r>
    </w:p>
    <w:p>
      <w:r>
        <w:t xml:space="preserve">asiakas: Agentti: Hei. Saanko tietää teidän hyvän nimenne? Miten voin auttaa teitä tänään? asiakas: Emily Perez. Haluan varata lentolipun reitiltä TX-DFW-DCA DC-DCA. agentti: OKEI. Saanko tietää matkapäivänne, kiitos? asiakas: Asiamies: Toki, 01/05 ja 01/07 ovat matkapäiväni. asiamies: Saanko tietää, mikä on hintarajanne? asiakas: Asiamies: 200 on hintarajani: Asiakas: Valitettavasti joudumme ilmoittamaan teille, että, Matkapäivillenne ei ole saatavilla lentoja. asiakas: Ei mitään ongelmaa.  __ asiakas: Asiamies: Hyvää päivänjatkoa.</w:t>
      </w:r>
    </w:p>
    <w:p>
      <w:r>
        <w:rPr>
          <w:b/>
        </w:rPr>
        <w:t xml:space="preserve">Tulos</w:t>
      </w:r>
    </w:p>
    <w:p>
      <w:r>
        <w:t xml:space="preserve">agentti: Kiitos, että olet tehnyt meille tiedustelun lipun varaamisesta.</w:t>
      </w:r>
    </w:p>
    <w:p>
      <w:r>
        <w:rPr>
          <w:b/>
        </w:rPr>
        <w:t xml:space="preserve">Esimerkki 7.4740</w:t>
      </w:r>
    </w:p>
    <w:p>
      <w:r>
        <w:t xml:space="preserve">asiakas: Agentti: Hei. Miten voin auttaa? asiakas: Voitteko auttaa minua varaamaan lentoliput SFO:sta LAS:iin?  __ asiakas: Agentti: Jack Moore tässä: Asiakas: Kertokaa minulle matkanne päivämäärät: Asiamies: Toki, suunnitellut matkapäiväni ovat 19. heinäkuuta ja 21. heinäkuuta. agentti: Asiakas: Etsittekö matkallanne välilaskupaikkaa? Asiakas: Tarvitsen jatkolennon: Onko muita toiveita? Ei, muita mieltymyksiä. agentti: Odottakaa, olkaa hyvä. asiakas: Asiakas: Toki, odotan: Kiitos kärsivällisyydestänne. Olen löytänyt Southwest Airlinesin, joka on välilaskulento. asiakas: Asiakas: Olkaa hyvä ja jatkakaa: Asiakas: Kyllä, olen vahvistanut lentolippunne lennon numerolla 1018. Asiakas: Asiakas: Kiitos avusta: Kiitos.</w:t>
      </w:r>
    </w:p>
    <w:p>
      <w:r>
        <w:rPr>
          <w:b/>
        </w:rPr>
        <w:t xml:space="preserve">Tulos</w:t>
      </w:r>
    </w:p>
    <w:p>
      <w:r>
        <w:t xml:space="preserve">agentti: Saanko tietää nimenne?</w:t>
      </w:r>
    </w:p>
    <w:p>
      <w:r>
        <w:rPr>
          <w:b/>
        </w:rPr>
        <w:t xml:space="preserve">Esimerkki 7.4741</w:t>
      </w:r>
    </w:p>
    <w:p>
      <w:r>
        <w:t xml:space="preserve">asiakas: Asiakas: Hei: Asiakas: Nimeni on Jack Parker: Parker: Miten voin auttaa? Haluan toimittaa asiakirjani 29.3. mennessä. Voitteko olla apunani lippujen varaamisessa SFO:sta 1 jatkoyhteydellä? agentti: Asiakas: Okei, saanko tietää saapumispäivämääränne? Asiamies: Lähtöpäiväni on 27.03. Agentti: Jos haluatte, että saapumispäiväni on 27.03: Asiakas: Löysimme Delta-lentoyhtiön lennon yhdellä jatkoyhteydellä, joka vastaa tarpeitanne. asiakas: Okei. Käsittele lippuni. asiamies: Voisitteko käsitellä lippuni: Delta: Lippunne vahvistettiin lennon numerolla 1028.  __ agentti: Kiitos, turvallista matkaa.</w:t>
      </w:r>
    </w:p>
    <w:p>
      <w:r>
        <w:rPr>
          <w:b/>
        </w:rPr>
        <w:t xml:space="preserve">Tulos</w:t>
      </w:r>
    </w:p>
    <w:p>
      <w:r>
        <w:t xml:space="preserve">asiakas: Kiitos, että käytit minua.</w:t>
      </w:r>
    </w:p>
    <w:p>
      <w:r>
        <w:rPr>
          <w:b/>
        </w:rPr>
        <w:t xml:space="preserve">Esimerkki 7.4742</w:t>
      </w:r>
    </w:p>
    <w:p>
      <w:r>
        <w:t xml:space="preserve">asiakas: Hei. Olen Michael Nelson. agentti: Hei. Miten voin auttaa teitä tänään? Voitteko auttaa minua lentolippujeni muuttamisessa?  __ asiakas: Kiitos, että huomioitte pyyntöni. Toki, voin odottaa: Asiakas: Olen pahoillani, mutta nimenne perusteella ei ole saatavilla lentoja. asiakas: Voin odottaa, että voitte tehdä lentolipun: Okei, ei ongelmia tämän kanssa. Voin varata matkalleni toisen toisen lentolipun. Kiitos avusta. agentti: Asiakas: Kiitos, että tavoititte meidät: Tervetuloa.</w:t>
      </w:r>
    </w:p>
    <w:p>
      <w:r>
        <w:rPr>
          <w:b/>
        </w:rPr>
        <w:t xml:space="preserve">Tulos</w:t>
      </w:r>
    </w:p>
    <w:p>
      <w:r>
        <w:t xml:space="preserve">agentti: Totta kai, olen täällä auttamassa sinua siinä. Odottakaa hetki.</w:t>
      </w:r>
    </w:p>
    <w:p>
      <w:r>
        <w:rPr>
          <w:b/>
        </w:rPr>
        <w:t xml:space="preserve">Esimerkki 7.4743</w:t>
      </w:r>
    </w:p>
    <w:p>
      <w:r>
        <w:t xml:space="preserve">asiakas: Hei.  __ asiakas: Adamsin nimellä tehdyn varaukseni. Voitteko auttaa minua siinä? Totta kai, autamme teitä mielellämme. Odottakaa vain hetki. Tarkistan varausluettelon ja ilmoitan teille. asiakas: Toki: Kiitos kun odotitte, löysimme varauksen nimellänne. Lippunne peruutettiin onnistuneesti. asiakas: Asiamies: Hyvä on, kiitos: Kiitos, että valitsitte meidät.</w:t>
      </w:r>
    </w:p>
    <w:p>
      <w:r>
        <w:rPr>
          <w:b/>
        </w:rPr>
        <w:t xml:space="preserve">Tulos</w:t>
      </w:r>
    </w:p>
    <w:p>
      <w:r>
        <w:t xml:space="preserve">agentti: Hei. Miten voin muuttaa teitä nyt?</w:t>
      </w:r>
    </w:p>
    <w:p>
      <w:r>
        <w:rPr>
          <w:b/>
        </w:rPr>
        <w:t xml:space="preserve">Esimerkki 7.4744</w:t>
      </w:r>
    </w:p>
    <w:p>
      <w:r>
        <w:t xml:space="preserve">asiakas: Agentti: Päivää, saanko tietää nimenne?  __ agentti: Miten voin auttaa teitä? asiakas: New Yorkissa on kova lumisade. Voitteko auttaa minua tässä asiassa? asiamies: Voitteko auttaa minua tässä asiassa? Kyllä, toki. Teidän nimellänne ei ole varausta, jonka voisin peruuttaa. asiakas: Asiamies: Ei se mitään: Asiakas: Kiitos, että otitte yhteyttä palveluihimme. asiakas: Kiitos tiedoistanne.</w:t>
      </w:r>
    </w:p>
    <w:p>
      <w:r>
        <w:rPr>
          <w:b/>
        </w:rPr>
        <w:t xml:space="preserve">Tulos</w:t>
      </w:r>
    </w:p>
    <w:p>
      <w:r>
        <w:t xml:space="preserve">asiakas: Olen Carol Baker.</w:t>
      </w:r>
    </w:p>
    <w:p>
      <w:r>
        <w:rPr>
          <w:b/>
        </w:rPr>
        <w:t xml:space="preserve">Esimerkki 7.4745</w:t>
      </w:r>
    </w:p>
    <w:p>
      <w:r>
        <w:t xml:space="preserve">asiakas: Asiakas: Hei, olen Sandra Hill Chicagosta. asiamies: Hei, Sandra Hill, Miten voin tukea sinua parhaiten tänään? asiakas: Miten voin auttaa sinua tänään? Asiamies: Olen varannut matkapäiväni Denveriin 10/03-10/05, joten auttakaa minua lennon varaamisessa. agentti: Olen varannut matkapäiväni Denveriin 10/03-10/05, auttakaa minua lennon varaamisessa: Asiakas: Toki, voin auttaa teitä varauksen tekemisessä. asiakas: Voin auttaa teitä varauksen tekemisessä: Asiakas: Voin tehdä asiakkaan kanssa sopimuksen, jos haluatte, että hän voi tehdä sen: Mistä kaupungista haluatte nousta koneeseen ja laskeutua? asiakas: Haluan nousta IL - ORD:stä ja laskeutua CO - DEN:iin. agentti: Ok, olkaa hyvä ja odottakaa. asiakas: __ asiakas: Asiakas: Ei, tarvitsen jatkolennon. agentti: Ei, tarvitsen jatkolennon. agentti: Ei, tarvitsen jatkolennon: Asiakas: Hyvä on, en jatka: Asiakas: Kiitos tiedoistanne: Asiakas: Kiitos läsnäolostanne.</w:t>
      </w:r>
    </w:p>
    <w:p>
      <w:r>
        <w:rPr>
          <w:b/>
        </w:rPr>
        <w:t xml:space="preserve">Tulos</w:t>
      </w:r>
    </w:p>
    <w:p>
      <w:r>
        <w:t xml:space="preserve">agentti: Agentti: Löysimme suoran lennon matkallesi. Sopiiko se teille?</w:t>
      </w:r>
    </w:p>
    <w:p>
      <w:r>
        <w:rPr>
          <w:b/>
        </w:rPr>
        <w:t xml:space="preserve">Esimerkki 7.4746</w:t>
      </w:r>
    </w:p>
    <w:p>
      <w:r>
        <w:t xml:space="preserve">asiakas: Agentti: Hei. Miten voin auttaa? JFK:lle osallistuakseni konferenssiin. Voisitteko auttaa minua varauksen tekemisessä DTW:stä? asiamies: Asiakas: Toki. Kertokaa minulle matkapäivänne, kiitos: Agentti: Matkapäiväni ovat 09. ja 11. joulukuuta: Asiakas: Haluatteko tehdä välilaskun matkallanne? asiakas: Jos haluatte tehdä välilaskun matkallanne, pyydän, että otatte sen huomioon: Agentti: Tarvitsen välilaskun: Onko muita toiveita? Asiakas: Ei: Saanko tietää nimenne? asiakas: Margaret Lopez on nimeni. agentti: Odottakaa, olkaa hyvä: Toki. __ asiakas: Asiakas: Okei, jatkakaa varauksen tekoa: Asiakas: Kyllä, olen vahvistanut lentolippunne lennolle numero 1006. asiakas: Kiitos: Asiakas: Kiitos.</w:t>
      </w:r>
    </w:p>
    <w:p>
      <w:r>
        <w:rPr>
          <w:b/>
        </w:rPr>
        <w:t xml:space="preserve">Tulos</w:t>
      </w:r>
    </w:p>
    <w:p>
      <w:r>
        <w:t xml:space="preserve">agentti: Kiitos kärsivällisyydestäsi. Olen löytänyt South West Airlinesin, joka on välilaskulento.</w:t>
      </w:r>
    </w:p>
    <w:p>
      <w:r>
        <w:rPr>
          <w:b/>
        </w:rPr>
        <w:t xml:space="preserve">Esimerkki 7.4747</w:t>
      </w:r>
    </w:p>
    <w:p>
      <w:r>
        <w:t xml:space="preserve">asiakas: hei,. agentti: Hei. asiakas: Gary Rodriguez.  __ asiakas: Asiakas: Minun täytyy varata lentolippu Denveriin, DEN, osallistuakseni tapahtumaan. agentti: Gary Gary, Gary Gary, Gary Gary, Gary Gary, Gary Gary: Asiakas: Asiakkaan nimi: Denver, Denver, Denver, Denver: Agentti: Autatteko minua varaamaan lentoliput Atlantasta, ATL:stä? agentti: Voisitteko auttaa minua varaamaan lentoliput Atlantasta, ATL:stä? Asiakas: Totta kai, autan teitä lentolippujen varaamisessa. asiakas: Totta kai, autan teitä lentolippujen varaamisessa: Kiitos: Asiakas: Lähettäkää minulle matkan päivämäärät: Asiamies: 02/04 - 02/06 ovat haluamani matkapäivät. agentti: Asiakas: Onko teillä muita toiveita? Tarvitsen pysähdyksen matkani välissä. Budjetti on 1000 euroa: Kiitos, että kerroitte tietonne. Mutta hakusanalla ei löytynyt lentoja. asiakas: Asiamies: Hyvä on, valitsen toisen lentoyhtiön. asiamies: Hyvä on, valitsen toisen lentoyhtiön: Asiakas: Kiitos, että käytitte meitä, hyvää päivänjatkoa. asiakas: Kiitos, että käytitte meitä: Kiitos nopeasta vastauksesta.</w:t>
      </w:r>
    </w:p>
    <w:p>
      <w:r>
        <w:rPr>
          <w:b/>
        </w:rPr>
        <w:t xml:space="preserve">Tulos</w:t>
      </w:r>
    </w:p>
    <w:p>
      <w:r>
        <w:t xml:space="preserve">agentti: Kuinka voin tehdä teille tänään palveluksen?</w:t>
      </w:r>
    </w:p>
    <w:p>
      <w:r>
        <w:rPr>
          <w:b/>
        </w:rPr>
        <w:t xml:space="preserve">Esimerkki 7.4748</w:t>
      </w:r>
    </w:p>
    <w:p>
      <w:r>
        <w:t xml:space="preserve">asiakas: Agentti: Hei. Miten voin auttaa? Olen Eric Robinson. Haluan varata lipun PHL:stä ORD:hen, voisitteko auttaa minua? agentti: Totta kai, autan teitä varaamaan lentoliput. Voisitteko kertoa minulle matkapäivänne? asiakas: Matkapäiväni ovat 11/06 ja 11/08.  __ asiakas: Tarvitsen jatkolennon: Asiakas: Hyvä on, voinko saada tietää saapumis- ja lähtöaikanne? asiakas: Asiamies: Haluan palata iltapäivällä. asiamies: Mihin aikaan? Asiakas: Olen pahoillani, reitillänne ei ole tarjolla lentoja. asiakas: Asiamies: Ei hätää, kiitos kun tarkistitte: Asiakas: Tervetuloa, hyvää päivänjatkoa. Kiitos, että valitsitte meidät.</w:t>
      </w:r>
    </w:p>
    <w:p>
      <w:r>
        <w:rPr>
          <w:b/>
        </w:rPr>
        <w:t xml:space="preserve">Tulos</w:t>
      </w:r>
    </w:p>
    <w:p>
      <w:r>
        <w:t xml:space="preserve">agentti: Onko teillä jokin yhteysraja?</w:t>
      </w:r>
    </w:p>
    <w:p>
      <w:r>
        <w:rPr>
          <w:b/>
        </w:rPr>
        <w:t xml:space="preserve">Esimerkki 7.4749</w:t>
      </w:r>
    </w:p>
    <w:p>
      <w:r>
        <w:t xml:space="preserve">asiakas: Asiakas: Päivää. asiamies: Päivää, miten voin auttaa teitä? Asiakas: Olen John Martinez, voisitteko auttaa minua varaamaan lentolippuni LGA:han AUS:sta? asiamies: Olen John Martinez: Asiakas: Toki, voisitteko antaa matkapäivänne lentoa etsiessänne? asiakas: Voisitteko antaa matkapäivänne? Agentti: Toki, matkapäiväni ovat 30. kesäkuuta ja 2. heinäkuuta: Asiakas: Onko teillä mitään vaatimuksia? Asiamies: Minun on lähdettävä lähtöpaikastani illalla. agentti: Asiakas: Saanko tietää, mihin luokkaan haluatte matkustaa? Asiakas: Mihin luokkaan haluatte matkustaa? Agentti: Minulle sopii mikä tahansa luokka: Valitettavasti teille ei ole saatavilla toiveittenne mukaista lentoa.  __ agentti: Asiakas: Kiitos, että otitte yhteyttä.</w:t>
      </w:r>
    </w:p>
    <w:p>
      <w:r>
        <w:rPr>
          <w:b/>
        </w:rPr>
        <w:t xml:space="preserve">Tulos</w:t>
      </w:r>
    </w:p>
    <w:p>
      <w:r>
        <w:t xml:space="preserve">asiakas: Kiitos kuitenkin tiedoista.</w:t>
      </w:r>
    </w:p>
    <w:p>
      <w:r>
        <w:rPr>
          <w:b/>
        </w:rPr>
        <w:t xml:space="preserve">Esimerkki 7.4750</w:t>
      </w:r>
    </w:p>
    <w:p>
      <w:r>
        <w:t xml:space="preserve">asiakas: Asiakas: Hei: Gregory Harris. agentti: Harris Harris: Huomenta: Agentti: Haluaisin peruuttaa nykyisen varaukseni, koska veljeni joutui onnettomuuteen: Voin tarkistaa ja ilmoittaa teille varauksestanne. asiakas: Asiamies: Toki, kaikessa rauhassa. asiamies: Harris: Valitan, Harris ei löydy varausta nimellänne peruutettavaksi.  __ agentti: Harris: Ole hyvä.</w:t>
      </w:r>
    </w:p>
    <w:p>
      <w:r>
        <w:rPr>
          <w:b/>
        </w:rPr>
        <w:t xml:space="preserve">Tulos</w:t>
      </w:r>
    </w:p>
    <w:p>
      <w:r>
        <w:t xml:space="preserve">asiakas: Kiitos tarkistuksesta.</w:t>
      </w:r>
    </w:p>
    <w:p>
      <w:r>
        <w:rPr>
          <w:b/>
        </w:rPr>
        <w:t xml:space="preserve">Esimerkki 7.4751</w:t>
      </w:r>
    </w:p>
    <w:p>
      <w:r>
        <w:t xml:space="preserve">asiakas: Asiakas: Hei. asiamies: Päivää, miten voin auttaa? asiakas: Hei: Olen Raymond Young ja haluan vain muuttaa olemassa olevaa varausta, koska robottiharjoittelijani sai ennakkovarauksen.  __ asiakas: Asiakas: Toki: Asiakas: Anteeksi, nimellänne ei ole varausta löytynyt. asiakas: Asiamies: Hyvä on, kiitos: Asiakas: Kiitos, että valitsitte meidät.</w:t>
      </w:r>
    </w:p>
    <w:p>
      <w:r>
        <w:rPr>
          <w:b/>
        </w:rPr>
        <w:t xml:space="preserve">Tulos</w:t>
      </w:r>
    </w:p>
    <w:p>
      <w:r>
        <w:t xml:space="preserve">agentti: Selvä, tarkistan tilanteen ja palaan asiaan.</w:t>
      </w:r>
    </w:p>
    <w:p>
      <w:r>
        <w:rPr>
          <w:b/>
        </w:rPr>
        <w:t xml:space="preserve">Esimerkki 7.4752</w:t>
      </w:r>
    </w:p>
    <w:p>
      <w:r>
        <w:t xml:space="preserve">asiakas: Asiakas: Päivää. asiamies: Päivää, miten voin auttaa teitä? Martinez.  __ asiakas: Martinez Martinez: Minun on itse asiassa peruutettava varaukseni. Voitteko auttaa minua? Totta kai, odottakaa hetki. asiakas: Asiakas: Hyvä on: Asiakas: Anteeksi, nimellänne ei löytynyt varausta. Kiitos, että valitsitte meidät. asiakas: Asiakas: Sen k cool. Kiitos.</w:t>
      </w:r>
    </w:p>
    <w:p>
      <w:r>
        <w:rPr>
          <w:b/>
        </w:rPr>
        <w:t xml:space="preserve">Tulos</w:t>
      </w:r>
    </w:p>
    <w:p>
      <w:r>
        <w:t xml:space="preserve">agentti: Saanko tietää matkustustietonne?</w:t>
      </w:r>
    </w:p>
    <w:p>
      <w:r>
        <w:rPr>
          <w:b/>
        </w:rPr>
        <w:t xml:space="preserve">Esimerkki 7.4753</w:t>
      </w:r>
    </w:p>
    <w:p>
      <w:r>
        <w:t xml:space="preserve">asiakas: Asiakas: Hei, olen Larry Allen. agentti: Hei, miten voin auttaa teitä tänään? asiakas: Hei, olen Larry Allen: Asiamies: Haluaisin nauttia The Music box -teatterin äänistä, varatkaa lentolippu DCA:sta IAH:hen. asiamies: Varatkaa minulle lento DCA:sta IAH:hen: IAH: Okei, kertokaa minulle suunnitellut matkapäivänne.  __ agentti: Asiakas: Saanko tietää liityntärajasi? Asiamies: Haluan mieluummin välilaskun: Olemme iloisia voidessamme sanoa, että löysimme lentoyhtiön: Delta, lennon numero: 1020 yhdellä yhteydellä ja hinta on 100. Jatkanko varauksen tekemistä? asiakas: Agentti: Varatkaa se: Lentolippunne on varattu. asiakas: Kiitos palvelustanne. asiamies: Kiitos, että valitsitte meidät.</w:t>
      </w:r>
    </w:p>
    <w:p>
      <w:r>
        <w:rPr>
          <w:b/>
        </w:rPr>
        <w:t xml:space="preserve">Tulos</w:t>
      </w:r>
    </w:p>
    <w:p>
      <w:r>
        <w:t xml:space="preserve">asiakas: 23.04. ja 25.04.</w:t>
      </w:r>
    </w:p>
    <w:p>
      <w:r>
        <w:rPr>
          <w:b/>
        </w:rPr>
        <w:t xml:space="preserve">Esimerkki 7.4754</w:t>
      </w:r>
    </w:p>
    <w:p>
      <w:r>
        <w:t xml:space="preserve">asiakas: Asiakas: Päivää. asiamies: Päivää, miten voin auttaa teitä? Agentti: Haluan varata matkan PHX:stä CLT:hen, voisitteko auttaa minua lentolipun varaamisessa? agentti: Voisitteko auttaa minua lentolipun varaamisessa: Asiakas: Toki, voinko saada tietää suunnitellut matkapäivänne, kiitos? Asiamies: Suunnitellut matkapäiväni ovat 10. elokuuta - 12. elokuuta: Asiakas: Haluaisitteko matkustaa jatkolennolla vai suoralla lennolla? asiakas: Mihin lennolle? Agentti: Haluaisin matkustaa jatkolennolla: Asiakas: Saanko tietää hyvän nimenne, kiitos: Olen William Moore: Onko teillä jokin luokkatoive?  __ agentti: Asiakas: Onko teillä jokin tietty lähtö- ja paluuaika? asiakas: Onko teillä jokin tietty lähtö- ja paluuaika? Asiamies: Kyllä, haluan lähteä illalla. asiamies: Kyllä, haluan lähteä illalla: Asiakas: Olen pahoillani, mutta toivomianne päiviä varten ei ole saatavilla lentoa. asiakas: Olen pahoillani: Asiakas: Selvä, ei ongelmaa. Kiitos tiedoistanne. asiamies: Asiakas: Kiitos, että lähestyitte meitä.</w:t>
      </w:r>
    </w:p>
    <w:p>
      <w:r>
        <w:rPr>
          <w:b/>
        </w:rPr>
        <w:t xml:space="preserve">Tulos</w:t>
      </w:r>
    </w:p>
    <w:p>
      <w:r>
        <w:t xml:space="preserve">asiakas: Asiakas: Minulle kelpaa mikä tahansa luokka.</w:t>
      </w:r>
    </w:p>
    <w:p>
      <w:r>
        <w:rPr>
          <w:b/>
        </w:rPr>
        <w:t xml:space="preserve">Esimerkki 7.4755</w:t>
      </w:r>
    </w:p>
    <w:p>
      <w:r>
        <w:t xml:space="preserve">asiakas: Asiakas: Päivää. asiamies: Päivää, miten voin auttaa? Haluan varata lennon Las Vegasissa sijaitsevaan Red Rock Cayon Valleyyn. Voitteko varata lennon alle 1000 euron hintaan? agentti: Totta kai, olemme täällä auttamassa teitä. Voitteko antaa minulle matkapäivänne varausta varten? asiakas: Matkustan 24.11. ja palaan 26.11. takaisin.  __ asiakas: Asiamies: Lähtöpaikkani on FL-MCO ja määränpääni NV-LAS. agentti: Asiakas: Hyvä on, odota hetki, tarkistan lentojen saatavuuden ja palaan asiaan. asiakas: Odota hetki, tarkistan lentojen saatavuuden ja palaan asiaan. asiakas: Hyvä on, odota hetki: Asiakas: Toki: Löysimme Jet blue -lentoyhtiön jatkolennon numerolla 1022 hintaan 100 l. Jatkanko varausta? asiakas: Asiamies: Toki, jatkakaa varauksen tekemistä. agentti: Asiakas: Lippunne on vahvistettu: Kiitos, että varasitte lentolippuni. agentti: Kiitos, että valitsitte meidät.</w:t>
      </w:r>
    </w:p>
    <w:p>
      <w:r>
        <w:rPr>
          <w:b/>
        </w:rPr>
        <w:t xml:space="preserve">Tulos</w:t>
      </w:r>
    </w:p>
    <w:p>
      <w:r>
        <w:t xml:space="preserve">agentti: Saanko tietää matkojenne sijainnit?</w:t>
      </w:r>
    </w:p>
    <w:p>
      <w:r>
        <w:rPr>
          <w:b/>
        </w:rPr>
        <w:t xml:space="preserve">Esimerkki 7.4756</w:t>
      </w:r>
    </w:p>
    <w:p>
      <w:r>
        <w:t xml:space="preserve">asiakas: Asiakas: Hei. asiamies: Päivää, miten voin auttaa? asiakas: Hei: Tein aiemmin tällä viikolla varauksen seminaarin pitämistä varten, mutta seminaariani on siirretty. Voitteko auttaa minua varaukseni muuttamisessa? agentti: Asiakas: Toki, saisinko tietää nimenne, kiitos: Jeffery Rodriguez: Rodriguez Rodriguez: Okei, odottakaa hetki.  __ agentti: Asiakas: Olen pahoillani, mutta tiedoissamme ei ole aktiivista varausta nimellänne. asiakas: Olen pahoillani, mutta tiedoissamme ei ole aktiivista varausta nimellänne: Asiakas: Ei mitään ongelmaa. Kiitos: Asiakas: Ole hyvä.</w:t>
      </w:r>
    </w:p>
    <w:p>
      <w:r>
        <w:rPr>
          <w:b/>
        </w:rPr>
        <w:t xml:space="preserve">Tulos</w:t>
      </w:r>
    </w:p>
    <w:p>
      <w:r>
        <w:t xml:space="preserve">asiakas: Asiakas: Selvä.</w:t>
      </w:r>
    </w:p>
    <w:p>
      <w:r>
        <w:rPr>
          <w:b/>
        </w:rPr>
        <w:t xml:space="preserve">Esimerkki 7.4757</w:t>
      </w:r>
    </w:p>
    <w:p>
      <w:r>
        <w:t xml:space="preserve">asiakas: Agentti: Hei,. Miten voin palvella teitä? asiakas: Agentti: Olen tehnyt aiemmin varauksen osallistuakseni liikekokoukseeni, mutta teknisen ongelman vuoksi sitä lykättiin, joten auttakaa minua varaukseni muuttamisessa. asiamies: Auttakaa minua: Asiakas: Toki, saisinko tietää nimenne, kiitos? Asiakas: Nimeni on Helen Garcia: Garcia: Olkaa hyvä ja odottakaa.  __ agentti: Asiakas: Kiitos, että olette odottamassa, nimellänne ei ole varausta. asiakas: Asiakas: Ei mitään ongelmaa, kiitos tiedoista. asiamies: Ei mitään ongelmaa, kiitos tiedoista. asiamies: Ei mitään ongelmaa: Kiitos, että lähestyitte meitä, toivottavasti palvelemme teitä uudelleen.</w:t>
      </w:r>
    </w:p>
    <w:p>
      <w:r>
        <w:rPr>
          <w:b/>
        </w:rPr>
        <w:t xml:space="preserve">Tulos</w:t>
      </w:r>
    </w:p>
    <w:p>
      <w:r>
        <w:t xml:space="preserve">asiakas: Asiakas: Selvä.</w:t>
      </w:r>
    </w:p>
    <w:p>
      <w:r>
        <w:rPr>
          <w:b/>
        </w:rPr>
        <w:t xml:space="preserve">Esimerkki 7.4758</w:t>
      </w:r>
    </w:p>
    <w:p>
      <w:r>
        <w:t xml:space="preserve">asiakas: Asiakas: Hei: Asiakas: Miten voin auttaa? asiakas: Olen Nancy Moore: Asiamies: Etsin lentoa SEA:sta IAH:iin, voitteko varata lentoliput? agentti: Voitte varata lentolipun: Asiakas: Toki, saanko tietää haluamanne päivämäärät? asiak: Asiamies: Tässä, löysin lennon, jossa on 1 välilasku ja lentohinta on noin 200. Jatkanko varauksen tekemistä? asiakas: Jatkakaa, olkaa hyvä.  __ asiakas: Asiakas: Kiitos avusta: Kiitos palvelustanne.</w:t>
      </w:r>
    </w:p>
    <w:p>
      <w:r>
        <w:rPr>
          <w:b/>
        </w:rPr>
        <w:t xml:space="preserve">Tulos</w:t>
      </w:r>
    </w:p>
    <w:p>
      <w:r>
        <w:t xml:space="preserve">agentti: JetBlue airlinesin lennolle 1016.</w:t>
      </w:r>
    </w:p>
    <w:p>
      <w:r>
        <w:rPr>
          <w:b/>
        </w:rPr>
        <w:t xml:space="preserve">Esimerkki 7.4759</w:t>
      </w:r>
    </w:p>
    <w:p>
      <w:r>
        <w:t xml:space="preserve">asiakas: Hei. Olen Benjamin Smith. agentti: Päivää, miten voin auttaa? Voitteko auttaa minua varaamaan lentolipun, jossa on vain yksi jatkoyhteys?  __ asiakas: Asiamies: Aion lähteä 27. tammikuuta ja paluupäiväni on 29. tammikuuta. agentti: Aion lähteä 27. tammikuuta ja paluupäiväni on 29. tammikuuta: Asiakas: Saanko tietää lentokenttäkoodinne? Agentti: Lentokenttäkoodini ovat BOS ja DCA: Asiakas: Saanko tietää lähtö- ja paluuajankohtanne? asiakas: Asiamies: Minun on palattava iltapäivällä: Asiakas: Olen pahoillani, mutta valitettavasti lentoja ei ole saatavilla annetuilla tiedoilla. asiakas: Asiamies: Ei hätää, valitsen minkä tahansa vaihtoehdon päästäkseni määränpäähän. agentti: Ei hätää, valitsen minkä tahansa vaihtoehdon päästäkseni määränpäähän: Asiakas: Kiitos, että otitte yhteyttä: Kiitos tiedoistanne.</w:t>
      </w:r>
    </w:p>
    <w:p>
      <w:r>
        <w:rPr>
          <w:b/>
        </w:rPr>
        <w:t xml:space="preserve">Tulos</w:t>
      </w:r>
    </w:p>
    <w:p>
      <w:r>
        <w:t xml:space="preserve">agentti: Voisitteko antaa matkustuspäivämääränne lentoa etsiessänne?</w:t>
      </w:r>
    </w:p>
    <w:p>
      <w:r>
        <w:rPr>
          <w:b/>
        </w:rPr>
        <w:t xml:space="preserve">Esimerkki 7.4760</w:t>
      </w:r>
    </w:p>
    <w:p>
      <w:r>
        <w:t xml:space="preserve">asiakas: Asiakas: Hei: Charles Brown tässä.  __ asiakas: Varaa minulle lentolippu, joka on ORD:stä EWR:ään. Työmatkaani varten New Yorkiin. agentti: Asiakas: Voisitteko kertoa matkanne päivämäärät: Toki. Hintarajani on alle 200. Matkapäiväni matkalle ovat 13.08. - 15.08. agentti: Asiakas: Odottakaa hetki: Asiakas: Toki: Frontier airlinesin lento 1016, jonka hinta on 100, on käytettävissäsi. asiakas: Agentti: Voitte varata sen: Brown, lippuunne on varattu 1 jatkolento. Kiitos, että valitsitte meidät. asiakas: Kiitos.</w:t>
      </w:r>
    </w:p>
    <w:p>
      <w:r>
        <w:rPr>
          <w:b/>
        </w:rPr>
        <w:t xml:space="preserve">Tulos</w:t>
      </w:r>
    </w:p>
    <w:p>
      <w:r>
        <w:t xml:space="preserve">agentti: Miten voin auttaa sinua, Brown?</w:t>
      </w:r>
    </w:p>
    <w:p>
      <w:r>
        <w:rPr>
          <w:b/>
        </w:rPr>
        <w:t xml:space="preserve">Esimerkki 7.4761</w:t>
      </w:r>
    </w:p>
    <w:p>
      <w:r>
        <w:t xml:space="preserve">asiakas: Hei.  __ asiakas: Agentti: Varaa lentolippu EWR:stä OAK:iin: Asiakas: Toki, saanko tietää matkanne päivämäärät? asiak: Asiakas: Matkapäiväni ovat 04.10. ja 06.10. agentti: Matkan päivämäärät ovat 04.10. ja 06.10: Onko teillä jokin luokkatoivomus? asiakas: Asiakas: Ei: Onko muita vaatimuksia? asiakas: Asiakas: Tarvitsen jatkolennon: Asiakas: Saanko tietää nimenne? Asiakas: Olen Matthew Williams: Southwest airlinesin lento 1027, hinta 100, jatkolento turistiluokassa vastaa antamianne tietoja, jatkanko? asiakas: Asiakas: Olkaa hyvä: Okei, lentolippunne on varattu. asiakas: Asiakas: Kiitos avusta: Kiitos, että tavoititte meidät.</w:t>
      </w:r>
    </w:p>
    <w:p>
      <w:r>
        <w:rPr>
          <w:b/>
        </w:rPr>
        <w:t xml:space="preserve">Tulos</w:t>
      </w:r>
    </w:p>
    <w:p>
      <w:r>
        <w:t xml:space="preserve">agentti: Päivää, miten voin auttaa teitä tänään?</w:t>
      </w:r>
    </w:p>
    <w:p>
      <w:r>
        <w:rPr>
          <w:b/>
        </w:rPr>
        <w:t xml:space="preserve">Esimerkki 7.4762</w:t>
      </w:r>
    </w:p>
    <w:p>
      <w:r>
        <w:t xml:space="preserve">asiakas: Asiakas: Päivää, olen Samuel Carter. asiamies: Päivää, miten voin auttaa teitä tänään? Haluaisin matkustaa LAS:sta MCO:han. Voitteko auttaa minua varaamaan lipun? agentti: Voisitteko auttaa minua varaamaan lipun? Asiakas: Toki Samuel, voisitko kertoa minulle matkapäivänne? asiakas: Voisitko kertoa minulle matkapäivänne? Asiamies: Matkapäiväni ovat 23. heinäkuuta - 25. heinäkuuta. agentti: Matkustan 23. heinäkuuta - 25. heinäkuuta: Asiakas: Saanko tietää, mihin luokkaan haluatte matkustaa? Asiakas: Haluaisin tietää, mihin luokkaan haluatte matkustaa: Agentti: Minulle sopii mikä tahansa luokka: Onko teillä muita tarkennuksia? Asiakas: Voisitteko kertoa, mitä muuta teillä on? Haluan palata iltapäivällä. Tarvitsen jatkolennon. asiamies: lentoyhtiö Havaijilla on jatkolento hintaan 100. Sopiiko teille tämä varaus? asiakas: Voitte jatkaa.  __ asiakas: Asiakas: Kiitos: Asiakas: Olkaa hyvä, turvallista lentoa.</w:t>
      </w:r>
    </w:p>
    <w:p>
      <w:r>
        <w:rPr>
          <w:b/>
        </w:rPr>
        <w:t xml:space="preserve">Tulos</w:t>
      </w:r>
    </w:p>
    <w:p>
      <w:r>
        <w:t xml:space="preserve">agentti: Lähtöaika on klo 13:00 ja paluu klo 13:00.</w:t>
      </w:r>
    </w:p>
    <w:p>
      <w:r>
        <w:rPr>
          <w:b/>
        </w:rPr>
        <w:t xml:space="preserve">Esimerkki 7.4763</w:t>
      </w:r>
    </w:p>
    <w:p>
      <w:r>
        <w:t xml:space="preserve">asiakas: Agentti: Hei. Miten voin auttaa? Gary Jones. Haluan osallistua siskoni häihin Phoenixissa, voisitteko auttaa minua lentolippujen varaamisessa? agentti: Gary Gary: Autan mielelläni. Antakaa minulle lentokenttäkoodinne. asiakas: Asiamies: Se on SEA:sta PHX:ään: Asiakas: Saanko tietää matkapäivänne? Agentti: Päivämäärät ovat 13.09.-15.09: Asiakas: Odottakaa hetki: Asiakas: Okei: Frontier airlinesilta on saatavilla lento hintaan 200. Haluatteko jatkaa tällä lennolla? asiakas: Se sopii täydellisesti. Ole hyvä ja varaa lippu.  __ asiakas: Asiamies: Kiitos avusta: Asiakas: Kiitos, että valitsitte palvelumme.</w:t>
      </w:r>
    </w:p>
    <w:p>
      <w:r>
        <w:rPr>
          <w:b/>
        </w:rPr>
        <w:t xml:space="preserve">Tulos</w:t>
      </w:r>
    </w:p>
    <w:p>
      <w:r>
        <w:t xml:space="preserve">agentti: Lippusi on varattu.</w:t>
      </w:r>
    </w:p>
    <w:p>
      <w:r>
        <w:rPr>
          <w:b/>
        </w:rPr>
        <w:t xml:space="preserve">Esimerkki 7.4764</w:t>
      </w:r>
    </w:p>
    <w:p>
      <w:r>
        <w:t xml:space="preserve">asiakas: Hei. Olen Gary Campbell. agentti: Päivää, miten voin palvella teitä tällä hetkellä?  __ agentti: Asiakas: Toki, autan teitä. Odottakaa hetki. asiakas: Asiakas: Selvä: Asiakas: Löysin varauksenne, peruuttaisinko sen? asiakas: Agentti: Kyllä voitte: Varauksenne on peruutettu onnistuneesti. asiakas: Kiitos. agentti: Asiakas: Olkaa hyvä, hyvää päivänjatkoa.</w:t>
      </w:r>
    </w:p>
    <w:p>
      <w:r>
        <w:rPr>
          <w:b/>
        </w:rPr>
        <w:t xml:space="preserve">Tulos</w:t>
      </w:r>
    </w:p>
    <w:p>
      <w:r>
        <w:t xml:space="preserve">asiakas: Voitteko auttaa minua peruutuksessa? Voisitteko auttaa minua peruutuksessa?</w:t>
      </w:r>
    </w:p>
    <w:p>
      <w:r>
        <w:rPr>
          <w:b/>
        </w:rPr>
        <w:t xml:space="preserve">Esimerkki 7.4765</w:t>
      </w:r>
    </w:p>
    <w:p>
      <w:r>
        <w:t xml:space="preserve">asiakas: Asiakas: Hei: Haluan matkustaa MSP:stä DTW:hen. Auttakaa minua lipun varaamisessa.  __ asiakas: Asiakas: Kiitos: Asiakas: Kertokaa matkapäivänne: Asiamies: Toki, matkapäiväni ovat 17.07.-19.07.-07.19. agentti: Asiakas: Odottakaa hetki: Asiakas: Toki:  Lentoyhtiö JetBlue:lla on jatkolento, jonka hinta on 200, numero on 1013. asiakas: Jatkakaa, olkaa hyvä: Lee, varauksesi on tehty. asiakas: Kiitos: Asiakas: Kiitos, että otitte meihin yhteyttä.</w:t>
      </w:r>
    </w:p>
    <w:p>
      <w:r>
        <w:rPr>
          <w:b/>
        </w:rPr>
        <w:t xml:space="preserve">Tulos</w:t>
      </w:r>
    </w:p>
    <w:p>
      <w:r>
        <w:t xml:space="preserve">agentti: Agentti: Toki, autan sinua.</w:t>
      </w:r>
    </w:p>
    <w:p>
      <w:r>
        <w:rPr>
          <w:b/>
        </w:rPr>
        <w:t xml:space="preserve">Esimerkki 7.4766</w:t>
      </w:r>
    </w:p>
    <w:p>
      <w:r>
        <w:t xml:space="preserve">asiakas: Agentti: Hei. Miten voin auttaa? Agentti: Etsin suoraa lentoa matkaani varten, voisitteko tarkistaa onko minulle saatavilla lentoa? agentti: Etsin suoraa lentoa matkaani varten: Totta kai, autan teitä. Saisinko suunnitellut matkapäivänne? asiakas: Agentti: Kiitos, että hyväksytte pyyntöni, nousuni lennolle on 30. toukokuuta ja pyydän teitä varaamaan paluulippuni 01. kesäkuuta. agentti: Kiitos, että hyväksyitte pyyntöni: Asiakas: Saanko tietää lähtö- ja kohdelentokenttänne koodit? asiakas: Voisinko saada tietää lähtö- ja kohdelentokenttänne koodit, kiitos: Asiamies: Toki, haluan matkustaa EWR:stä DTW:hen. agentti: Saisinko nimenne?  __ agentti: Asiakas: Saanko tietää lähtö- ja paluuajankohtanne? asiakas: Saanko tietää lähtö- ja paluuajankohtanne? Asiamies: Voin pärjätä millä tahansa aikataululla. agentti: Asiakas: Onko teillä muita tarkennuksia? Asiakas: Ei: asiakas: Catherine Lewis, suunnitelluille matkapäivillenne ei ole löytynyt lentoja. asiakas: Ikävä kuulla. Löydän joka tapauksessa toisen vaihtoehdon. Kiitos tiedoista. asiamies: Asiakas: Kiitos, että lähestyitte meitä: Tervetuloa.</w:t>
      </w:r>
    </w:p>
    <w:p>
      <w:r>
        <w:rPr>
          <w:b/>
        </w:rPr>
        <w:t xml:space="preserve">Tulos</w:t>
      </w:r>
    </w:p>
    <w:p>
      <w:r>
        <w:t xml:space="preserve">asiakas: Catherine Lewis: Toki, nimeni on Catherine Lewis.</w:t>
      </w:r>
    </w:p>
    <w:p>
      <w:r>
        <w:rPr>
          <w:b/>
        </w:rPr>
        <w:t xml:space="preserve">Esimerkki 7.4767</w:t>
      </w:r>
    </w:p>
    <w:p>
      <w:r>
        <w:t xml:space="preserve">asiakas: Asiakas: Hei, olen Emily Anderson. asiamies: Hei, miten voin opastaa teitä? asiakas: Olen Emily Anderson: Asiamies: Haluaisin viettää vapaa-aikani perheenjäsenteni kanssa ORD:ssä, auttaisitteko minua hankkimaan lentoliput? agentti: Asiakas: Toki, antakaa matkapäivänne. asiakas: Voitte antaa matkustuspäivämääränne: Asiamies: Haluaisin matkustaa 12.10. ja palata takaisin 14.10. agentti: Haluaisin matkustaa 12.10. ja palata 14.10: Hyvä on, saanko tietää lähdekoodinne?  __ agentti: Frontier-lentoyhtiö on saatavilla lennolla numero 1000. Jatkanko varauksen tekemistä? asiakas: Agentti: Saanko tietää lennon täydelliset tiedot? agentti: Asiakas: Toki, hinta on 100 ja yhteys on 1. asiakas: Asiakas: Hyvä on, jatkakaa eteenpäin: Asiakas: Selvä. Varauksenne on tehty onnistuneesti. asiakas: Asiakas: Hyvää matkaa.</w:t>
      </w:r>
    </w:p>
    <w:p>
      <w:r>
        <w:rPr>
          <w:b/>
        </w:rPr>
        <w:t xml:space="preserve">Tulos</w:t>
      </w:r>
    </w:p>
    <w:p>
      <w:r>
        <w:t xml:space="preserve">asiakas: Lentokenttäni lähdekoodi on PHX.</w:t>
      </w:r>
    </w:p>
    <w:p>
      <w:r>
        <w:rPr>
          <w:b/>
        </w:rPr>
        <w:t xml:space="preserve">Esimerkki 7.4768</w:t>
      </w:r>
    </w:p>
    <w:p>
      <w:r>
        <w:t xml:space="preserve">asiakas: Hall, miten voin auttaa? asiakas: Hei, täällä on Katherine Hall: Hall: Haluaisin viettää joulua perheeni kanssa New Yorkissa. Voitteko auttaa minua varaamaan lipun MCO:sta LGA:han? agentti: Asiakas: Totta kai, voisitteko kertoa matkapäivänne? asiakas: Voisitteko kertoa matkapäivänne? Asiamies: Suunnitellut matkapäiväni ovat 25.12. ja 27.12. agentti: Mihin aikaan? Asiakas: Hyvä on, odottakaa hetki. asiakas: Odottakaa hetki: Asiakas: Hyvä on, ei kiirettä: Delta airlinesin lento on saatavilla ja lipun hinta on vain 100. Varaanko lipun teille? asiakas: Agentti: Hall, lippunne on varattu ja lentonne numero on 1003.  __ agentti: Lentoyhtiö: Olkaa hyvä.</w:t>
      </w:r>
    </w:p>
    <w:p>
      <w:r>
        <w:rPr>
          <w:b/>
        </w:rPr>
        <w:t xml:space="preserve">Tulos</w:t>
      </w:r>
    </w:p>
    <w:p>
      <w:r>
        <w:t xml:space="preserve">asiakas: Kiitos palvelustanne.</w:t>
      </w:r>
    </w:p>
    <w:p>
      <w:r>
        <w:rPr>
          <w:b/>
        </w:rPr>
        <w:t xml:space="preserve">Esimerkki 7.4769</w:t>
      </w:r>
    </w:p>
    <w:p>
      <w:r>
        <w:t xml:space="preserve">asiakas: Asiakas: Päivää, olen Frank Thomas. asiamies: Päivää, miten voin palvella teitä? asiakas: Päivää, olen Frank Thomas: Asiakas: Haluan peruuttaa äskettäin tekemäni varauksen, koska työmatkani lykkääntyi. Voitteko auttaa minua tässä asiassa? agentti: Voisitteko auttaa minua tässä asiassa? Asiakas: Toki, autan teitä. Olkaa hyvä ja odottakaa.  __ agentti: Kiitos. Valitettavasti nimellänne ei ole varausta. asiakas: Ei se mitään, ei ole ongelma. Kiitos vastauksestanne. agentti: Asiakas: Kiitos, että tavoititte meidät.</w:t>
      </w:r>
    </w:p>
    <w:p>
      <w:r>
        <w:rPr>
          <w:b/>
        </w:rPr>
        <w:t xml:space="preserve">Tulos</w:t>
      </w:r>
    </w:p>
    <w:p>
      <w:r>
        <w:t xml:space="preserve">asiakas: Asiakas: Toki.</w:t>
      </w:r>
    </w:p>
    <w:p>
      <w:r>
        <w:rPr>
          <w:b/>
        </w:rPr>
        <w:t xml:space="preserve">Esimerkki 7.4770</w:t>
      </w:r>
    </w:p>
    <w:p>
      <w:r>
        <w:t xml:space="preserve">asiakas: Amanda Rodriguez.  __ asiakas: Agentti: Haluaisin varata lipun MCO:n lentokentälle tapaamaan serkkuani IAD:stä: Asiakas: Totta kai, kertokaa matkapäivänne: Auttakaa minua varaamaan lippu hintaan 200. Haluan lentää 23.06. ja palaan 25.06. agentti: Asiakas: Hyvä on, odottakaa: Asiakas: Okei: Ok, tällä hetkellä on saatavilla Frontier-lentoyhtiön lento numero 1001 ja hinta 200. Asiakas: Agentti: Se on täydellistä, voitte varata. agentti: Varaus on tehty. asiakas: Kiitos avustanne. agentti: Kiitos, että tavoititte meidät.</w:t>
      </w:r>
    </w:p>
    <w:p>
      <w:r>
        <w:rPr>
          <w:b/>
        </w:rPr>
        <w:t xml:space="preserve">Tulos</w:t>
      </w:r>
    </w:p>
    <w:p>
      <w:r>
        <w:t xml:space="preserve">agentti: Päivää, miten voin auttaa teitä?</w:t>
      </w:r>
    </w:p>
    <w:p>
      <w:r>
        <w:rPr>
          <w:b/>
        </w:rPr>
        <w:t xml:space="preserve">Esimerkki 7.4771</w:t>
      </w:r>
    </w:p>
    <w:p>
      <w:r>
        <w:t xml:space="preserve">asiakas: Asiakas: Hei, miten voin auttaa teitä tänään? asiakasta: Asiakas: Minun täytyy lentää Detroitista, MI-DTW, San Franciscosta, CA-SFO, työmatkalle: Asiakas: Toki, saisinko nimenne, kiitos: Asiakas: Nimeni on Jonathan Nelson: Nelson: Toki, milloin aiotte matkustaa? asiakas: Nelson Nelson: Kyllä: Paluu on 28.01. mennessä ja lähtö 26.01. agentti: Asiakas: Okei, onko mitään vaatimuksia? Hintaraja on 5000. Yhteysraja on 1. agentti: Ok, lento - 1015, lentoyhtiö - Delta, hinta - 100 ja yhteys vastaa pyytämiänne tietoja. Jatkanko? asiakas: Asiamies: Varatkaa lento: Ok, lippunne on käsitelty.  __ agentti: Kiitos, että valitsitte meidät.</w:t>
      </w:r>
    </w:p>
    <w:p>
      <w:r>
        <w:rPr>
          <w:b/>
        </w:rPr>
        <w:t xml:space="preserve">Tulos</w:t>
      </w:r>
    </w:p>
    <w:p>
      <w:r>
        <w:t xml:space="preserve">asiakas: Kiitos.</w:t>
      </w:r>
    </w:p>
    <w:p>
      <w:r>
        <w:rPr>
          <w:b/>
        </w:rPr>
        <w:t xml:space="preserve">Esimerkki 7.4772</w:t>
      </w:r>
    </w:p>
    <w:p>
      <w:r>
        <w:t xml:space="preserve">asiakas: Asiakas: Päivää. asiamies: Päivää, miten voin auttaa teitä tällä hetkellä? asiakas: Päivää: Ruth Rodriguez. Etsin lentoa LGA:sta CLT:hen, voitteko auttaa minua lentolippujen varaamisessa? agentti: Ruth: Totta kai, olen täällä palvelemassa teitä pyynnöstänne. Voisitteko ilmoittaa suunnitellut matkanne päivämäärät? asiakas: Agentti: Toki, saanko tietää, että suunnitellut matkapäivänne ovat 15.03. ja 17.03: Olkaa hyvä ja odottakaa hetki. Onko teillä rajoituksia liittymärajanne suhteen? asiakas: Kyllä, tarvitsen jatkolennon. agentti: Kyllä, tarvitsen jatkolennon. agentti: Kyllä, tarvitsen jatkolennon: Okei, tarkistan lennon sen mukaisesti.  __ agentti: Ruth, valitettavasti ei ole lentoja, joilla olisi tällainen jatkoyhteysrajoitus. Jos tarvitsette lennon hinnalla millä hyvänsä, voin tarjota teille suoran lennon matkaanne varten. asiakas: Asiamies: Hyvä on, jatkakaa varauksen tekoa. agentti: Asiakas: Okei, olen varannut lentolippusi onnistuneesti lennolle 1026, jonka lipun hinta on 100 ja jonka tarjoaa AA airlines. asiakas: Asiakas: Kiitos palvelustanne: Kiitos, että käytitte palveluitamme. Turvallista matkaa.</w:t>
      </w:r>
    </w:p>
    <w:p>
      <w:r>
        <w:rPr>
          <w:b/>
        </w:rPr>
        <w:t xml:space="preserve">Tulos</w:t>
      </w:r>
    </w:p>
    <w:p>
      <w:r>
        <w:t xml:space="preserve">asiakas: Odotan vastaustasi.</w:t>
      </w:r>
    </w:p>
    <w:p>
      <w:r>
        <w:rPr>
          <w:b/>
        </w:rPr>
        <w:t xml:space="preserve">Esimerkki 7.4773</w:t>
      </w:r>
    </w:p>
    <w:p>
      <w:r>
        <w:t xml:space="preserve">asiakas: Asiakas: Hei: Asiakas: Miten voin auttaa? asiakas: Olen Brian Taylor: Asiakas: Suunnittelen matkaa IAH:sta SEA:han: Taylor, voinko saada tietää matkustuspäivämäärät? asiakas: Kyllä, kiitos: Agentti: Matkustan 29.12.-31.12. agentti: Mihin mennessä? Lentoyhtiö Deltan lentoyhtiöllä on lento hintaan 300, voinko varata sen?  __ agentti: Numero on 1025. Kiitos, että lähestyitte meitä. asiakas: Kiitos.</w:t>
      </w:r>
    </w:p>
    <w:p>
      <w:r>
        <w:rPr>
          <w:b/>
        </w:rPr>
        <w:t xml:space="preserve">Tulos</w:t>
      </w:r>
    </w:p>
    <w:p>
      <w:r>
        <w:t xml:space="preserve">asiakas: Jatka varauksen tekemistä.</w:t>
      </w:r>
    </w:p>
    <w:p>
      <w:r>
        <w:rPr>
          <w:b/>
        </w:rPr>
        <w:t xml:space="preserve">Esimerkki 7.4774</w:t>
      </w:r>
    </w:p>
    <w:p>
      <w:r>
        <w:t xml:space="preserve">asiakas: Agentti: Hei. Miten voin auttaa teitä, Brandon? asiakas: Voisitteko varata lippuni DFW:stä SEA:han?  __ asiakas: Asiamies: Lähden 03.04. ja palaan 05.04: Lento on tietojesi mukaan yhteydellä 1 ja hinnalla 100. Jatkanko matkaa? asiakas: Agentti: Jatkakaa lipun varaamista: Okei, olen vahvistanut lippunne lento-1009 JetBlue lentoyhtiön kanssa. asiakas: Asiakas: Kiitos avustanne: Asiakas: Tervetuloa, turvallista lentoa.</w:t>
      </w:r>
    </w:p>
    <w:p>
      <w:r>
        <w:rPr>
          <w:b/>
        </w:rPr>
        <w:t xml:space="preserve">Tulos</w:t>
      </w:r>
    </w:p>
    <w:p>
      <w:r>
        <w:t xml:space="preserve">agentti: Okei, kerro myös päivämäärät, jotta voin auttaa sinua helposti.</w:t>
      </w:r>
    </w:p>
    <w:p>
      <w:r>
        <w:rPr>
          <w:b/>
        </w:rPr>
        <w:t xml:space="preserve">Esimerkki 7.4775</w:t>
      </w:r>
    </w:p>
    <w:p>
      <w:r>
        <w:t xml:space="preserve">asiakas: Asiakas: Hei: Asiakas: Miten voin auttaa teitä tänään? asiakas: Olen Dorothy Davis: Agentti: Haluan muuttaa varaustani, voisitteko auttaa minua siinä: Asiakas: Toki, olen täällä auttaakseni teitä siinä. asiakas: Asiakas: Kiitos: Asiakas: Okei, odottakaa hetki: Asiakas: Toki: Valitettavasti nimellänne ei löydy varausta.  __ agentti: Asiakas: Kiitos, että lähestyitte meitä: Asiakas: Kiitos, että jaoitte tiedot.</w:t>
      </w:r>
    </w:p>
    <w:p>
      <w:r>
        <w:rPr>
          <w:b/>
        </w:rPr>
        <w:t xml:space="preserve">Tulos</w:t>
      </w:r>
    </w:p>
    <w:p>
      <w:r>
        <w:t xml:space="preserve">asiakas: Asiakas: Selvä, ei ongelmia.</w:t>
      </w:r>
    </w:p>
    <w:p>
      <w:r>
        <w:rPr>
          <w:b/>
        </w:rPr>
        <w:t xml:space="preserve">Esimerkki 7.4776</w:t>
      </w:r>
    </w:p>
    <w:p>
      <w:r>
        <w:t xml:space="preserve">asiakas: Hei. Olen Joseph Harris. asiamies: Päivää, tarvitsetteko apua meiltä? asiakas: Voitteko auttaa minua varaamaan lentoliput?  __ asiakas: Asiamies: Haluaisin matkustaa mieluiten 10/05 ja 10/07. agentti: Missä on lento? Asiakas: Southwest-lentoyhtiöltä on saatavilla lento, joka vastaa tarpeitanne, voinko jatkaa sen varaamista? asiakas: Voitte varata sen: Asiamies: Okei, vahvistakaa varaukseni: OK, lippunne on varattu lennolle numero 1003. asiakas: Asiakas: Kiitos avusta: Asiakas: Kiitos, että otitte yhteyttä, hyvää päivänjatkoa.</w:t>
      </w:r>
    </w:p>
    <w:p>
      <w:r>
        <w:rPr>
          <w:b/>
        </w:rPr>
        <w:t xml:space="preserve">Tulos</w:t>
      </w:r>
    </w:p>
    <w:p>
      <w:r>
        <w:t xml:space="preserve">agentti: Saanko tietää lähtö- ja tulopäivänne?</w:t>
      </w:r>
    </w:p>
    <w:p>
      <w:r>
        <w:rPr>
          <w:b/>
        </w:rPr>
        <w:t xml:space="preserve">Esimerkki 7.4777</w:t>
      </w:r>
    </w:p>
    <w:p>
      <w:r>
        <w:t xml:space="preserve">asiakas: Asiakas: Hei,: Asiakas: Miten voin auttaa teitä tänään? asiakas: Olen Anna Wilson: Agentti: Voisitteko ystävällisesti tarkistaa, onko Austiniin illalla saatavissa lentoja konferenssiin osallistumista varten: Asiakas: Toki, voisitteko kertoa minulle matkanne päivämäärät? asiak: Agentti: Matkan päivämäärät ovat 12. ja 14. heinäkuuta. agentti: Matkan päivämäärät ovat 12. ja 14. heinäkuuta: Asiakas: Voitteko kertoa minulle matkakohteenne lentokenttäkoodit? asiak: Asiamies: Lähtö- ja määräpaikkakoodini ovat EWR:stä AUS:iin: Asiakas: Onko teillä jokin luokkatoivomus? Agentti: Ei, minulle kelpaa mikä tahansa luokka: Tarvitsetteko taukoa matkan välissä? asiakas: Agentti: Kyllä, tarvitsen tauon matkan välissä. agentti: Kyllä, tarvitsen tauon matkan välissä: Asiakas: Odottakaa hetki: Asiakas: Toki: Löysin lennon, jonka hinta on 100 ja jossa on 1 yhteysraja. Voinko jatkaa varausta? asiakas: Saanko tietää lähtöajan?  __ asiakas: Agentti: Hyvä on, jatka varauksen tekemistä: Asiakas: Lippunne on varattu: Kiitos, että vahvistitte lippuni. agentti: Asiakas: Kiitos, että tavoititte meidät: Saanko tietää lennon tiedot?</w:t>
      </w:r>
    </w:p>
    <w:p>
      <w:r>
        <w:rPr>
          <w:b/>
        </w:rPr>
        <w:t xml:space="preserve">Tulos</w:t>
      </w:r>
    </w:p>
    <w:p>
      <w:r>
        <w:t xml:space="preserve">agentti: Lähdön aika 12 Am.</w:t>
      </w:r>
    </w:p>
    <w:p>
      <w:r>
        <w:rPr>
          <w:b/>
        </w:rPr>
        <w:t xml:space="preserve">Esimerkki 7.4778</w:t>
      </w:r>
    </w:p>
    <w:p>
      <w:r>
        <w:t xml:space="preserve">asiakas: Asiakas: Hei: Olen Lisa Adams.  __ asiakas: Asiakas: Haluan varata lentoliput CA:sta - SFO:sta FL:ään - MCO:hon, jotta voin tavata serkkuni Orlandossa: Asiakas: Saanko tietää matkapäivänne? asiakas: Saanko kysyä matkustuspäivämääränne? Asiamies: Lähden 24.12. ja palaan 26.12. Agentti: Mihin aikaan? Asiakas: Onko teillä jokin mieltymys? Asiamies: Tarvitsen pysähdyksen matkani välissä. asiamies: Mihin päivämäärään haluatte matkustaa? Asiakas: Olen pahoillani, mutta matkapäivinäsi ei ole saatavilla lentoja. asiakas: Olen pahoillani, mutta matkapäivinäsi ei ole saatavilla lentoja: Agentti: Ei mitään ongelmaa, kiitos:  Asiakas: Kiitos, että valitsitte meidät.</w:t>
      </w:r>
    </w:p>
    <w:p>
      <w:r>
        <w:rPr>
          <w:b/>
        </w:rPr>
        <w:t xml:space="preserve">Tulos</w:t>
      </w:r>
    </w:p>
    <w:p>
      <w:r>
        <w:t xml:space="preserve">agentti: Miten voin auttaa teitä?</w:t>
      </w:r>
    </w:p>
    <w:p>
      <w:r>
        <w:rPr>
          <w:b/>
        </w:rPr>
        <w:t xml:space="preserve">Esimerkki 7.4779</w:t>
      </w:r>
    </w:p>
    <w:p>
      <w:r>
        <w:t xml:space="preserve">asiakas: Asiakas: Hei: Asiakas: Jonathan Lopez täällä. asiamies: Miten voin auttaa teitä tällä hetkellä? asiakas: Jonathan Lopez täällä: Asiamies: Haluan varata lipun, joka on suora matkani, voitteko auttaa minua? asiamies: Voisitteko auttaa minua? Totta kai, autan teitä mielelläni. Saisinko matkustuspäivämääränne? asiakas: Asiamies: Okei, matkapäiväni ovat 28.07. ja 30.07. välisenä aikana. asiamies: Mihin aikaan? Okei, kertokaa minulle myös lentokenttäkoodit.  __ agentti: Asiakas: Olkaa hyvä ja odottakaa hetki, niin tarkistan lentojen saatavuuden. asiakas: Agentti: Toki, kaikessa rauhassa: Ok, löysin lennon Frontier airlinesilla yhteydellä 1 ja hinnalla 200, sopiiko se teille? asiakas: Asiamies: Tarvitsen suoran lennon: Asiakas: Hyvä on, tarkistan sen. asiakas: Jos haluatte, että minulla on suora lento: Selvä. agentti: Asiakas: Olen pahoillani Lopez, ei ole saatavilla lentoa sinulle yhteydellä 0. asiakas: Asiakkaan nimi: Ei ongelmaa. Kiitos tiedoista. agentti: Asiakas: Ilo on minun puolellani. Kiitos, että valitsitte meidät, hyvää päivänjatkoa.</w:t>
      </w:r>
    </w:p>
    <w:p>
      <w:r>
        <w:rPr>
          <w:b/>
        </w:rPr>
        <w:t xml:space="preserve">Tulos</w:t>
      </w:r>
    </w:p>
    <w:p>
      <w:r>
        <w:t xml:space="preserve">asiakas: MCO:sta JFK:lle.</w:t>
      </w:r>
    </w:p>
    <w:p>
      <w:r>
        <w:rPr>
          <w:b/>
        </w:rPr>
        <w:t xml:space="preserve">Esimerkki 7.4780</w:t>
      </w:r>
    </w:p>
    <w:p>
      <w:r>
        <w:t xml:space="preserve">asiakas: Asiakas: Päivää. asiamies: Päivää, miten voin auttaa teitä tänään? asiakas: Päivää: Thomas. Voisitteko auttaa minua lentolippujen varaamisessa ATL:stä SEA:han? agentti: Totta kai, autan teitä. Lähettäkää matkustuspäivämääränne. asiakas: Agentti: Kiitos, haluan lähteä 20.05. ja varaa paluulippuni myös 22.05: Asiakas: Odottakaa hetki, tarkistan saatavuuden. asiakas: Odottakaa hetki, tarkistan saatavuuden. asiakas: Odottakaa hetki, tarkistan saatavuuden: Asiakas: Selvä.  __ asiakas: Vahvistakaa minulle tämä lentolippu. agentti: Varauksenne on tehty lennolle numero 1005. Hyvää matkaa. asiakas: Asiakas: Kiitos avusta: Asiakas: Olkaa hyvä, hyvää päivänjatkoa.</w:t>
      </w:r>
    </w:p>
    <w:p>
      <w:r>
        <w:rPr>
          <w:b/>
        </w:rPr>
        <w:t xml:space="preserve">Tulos</w:t>
      </w:r>
    </w:p>
    <w:p>
      <w:r>
        <w:t xml:space="preserve">agentti: Varaanko Deltan jatkolennon?</w:t>
      </w:r>
    </w:p>
    <w:p>
      <w:r>
        <w:rPr>
          <w:b/>
        </w:rPr>
        <w:t xml:space="preserve">Esimerkki 7.4781</w:t>
      </w:r>
    </w:p>
    <w:p>
      <w:r>
        <w:t xml:space="preserve">asiakas: Asiakas: Hei: Asiakas: Olen Gregory Evans Denveristä. asiamies: Olen Gregory Evans Denveristä: Asiakas: Olen täällä auttaakseni teitä, voinko saada tietää huolenne? asiakas: Olen täällä auttaakseni teitä, voinko saada tietää huolenne? asiakas: Olen täällä auttaakseni teitä: Voitteko varata minulle suoran lennon?  __ asiakas: Asiamies: Kiitos, haluan lähteä DEN:stä ja varata paluulippuni myös BOS:iin. agentti: Asiakas: Saanko tietää matkapäivänne? asiak: Agentti: Matkapäiväni ovat 24.06. ja 26.06: Asiakas: Pyyntönne mukaisesti ei ole suoraa lentoa paikkakunnaltanne, pahoittelen yhteensopimattomuutta. asiakas: Asiakkaani: Olen pahoillani: Asiamies: Ei se mitään, menen toisella lentoyhtiöllä. agentti: Ei se mitään: Asiakas: Kiitos, että käytitte palveluitamme. asiakas: Kiitos, että käytitte palveluitamme. asiakas: Kiitos, että käytitte palveluitamme: Olkaa hyvä.</w:t>
      </w:r>
    </w:p>
    <w:p>
      <w:r>
        <w:rPr>
          <w:b/>
        </w:rPr>
        <w:t xml:space="preserve">Tulos</w:t>
      </w:r>
    </w:p>
    <w:p>
      <w:r>
        <w:t xml:space="preserve">agentti: Evans, yritän parhaani saadakseni sinulle lipun suoralla lennolla. Saanko tietää lentokenttäkoodinne?</w:t>
      </w:r>
    </w:p>
    <w:p>
      <w:r>
        <w:rPr>
          <w:b/>
        </w:rPr>
        <w:t xml:space="preserve">Esimerkki 7.4782</w:t>
      </w:r>
    </w:p>
    <w:p>
      <w:r>
        <w:t xml:space="preserve">asiakas: Asiakas: Hei, olen Ashley Smith. agentti: Hei, miten voin auttaa teitä tänään? asiakas: Hei, olen Ashley Smith: Asiakas: Hätätilanteen vuoksi haluan muuttaa olemassa olevaa varausta. Voisitteko auttaa minua varauksen muuttamisessa? asiamies: Asiakas: Toki, odottakaa hetki: Asiakas: Toki: Valitettavasti nimellänne ei löytynyt varausta.  __ agentti: Kiitos, että valitsitte meidät.</w:t>
      </w:r>
    </w:p>
    <w:p>
      <w:r>
        <w:rPr>
          <w:b/>
        </w:rPr>
        <w:t xml:space="preserve">Tulos</w:t>
      </w:r>
    </w:p>
    <w:p>
      <w:r>
        <w:t xml:space="preserve">asiakas: Ei ole ongelma. Kiitos tiedoista.</w:t>
      </w:r>
    </w:p>
    <w:p>
      <w:r>
        <w:rPr>
          <w:b/>
        </w:rPr>
        <w:t xml:space="preserve">Esimerkki 7.4783</w:t>
      </w:r>
    </w:p>
    <w:p>
      <w:r>
        <w:t xml:space="preserve">asiakas: Agentti: Hei. Miten voin palvella teitä tällä hetkellä? asiakas: Voitteko auttaa minua siinä?  __ asiakas: Asiamies: Olen Benjamin Miller: Asiakas: Okei, odottakaa muutama minuutti. asiakas: Asiakas: Toki: Asiakas: Tiedoistamme ei löydy nimellänne olevaa varausta. asiakas: Asiakas: Ei ongelmia. Kiitos tiedoistanne. agentti: Asiakas: Kiitos, että tavoititte meidät.</w:t>
      </w:r>
    </w:p>
    <w:p>
      <w:r>
        <w:rPr>
          <w:b/>
        </w:rPr>
        <w:t xml:space="preserve">Tulos</w:t>
      </w:r>
    </w:p>
    <w:p>
      <w:r>
        <w:t xml:space="preserve">agentti: Saanko tietää hyvän nimenne, kiitos?</w:t>
      </w:r>
    </w:p>
    <w:p>
      <w:r>
        <w:rPr>
          <w:b/>
        </w:rPr>
        <w:t xml:space="preserve">Esimerkki 7.4784</w:t>
      </w:r>
    </w:p>
    <w:p>
      <w:r>
        <w:t xml:space="preserve">asiakas: Asiakas: Päivää. asiamies: Päivää, miten voin auttaa teitä tänään? asiakas: Päivää: Agentti: Voitteko auttaa minua varaamaan lentoliput MCO:sta LGA:han? Asiakas: Toki, saanko tietää suunnitellut matkustuspäivämääränne? asiakas: Saanko kysyä, milloin matkustatte? Agentti: Matkapäiväni ovat 22. ja 24. helmikuuta: Asiakas: Haluatteko jatkolennon? Asiamies: Haluan mieluummin suoran lennon tälle matkalle. agentti: Asiakas: Onko teillä muita vaatimuksia? Asiamies: Ei, kiitos kysymästä: Saanko tietää nimenne? asiakas: Martinez.  __ asiakas: Asiamies: Ei kestä, kiitos tiedoista. agentti: Ei kestä, kiitos tiedoista: Kiitos, että valitsitte meidät.</w:t>
      </w:r>
    </w:p>
    <w:p>
      <w:r>
        <w:rPr>
          <w:b/>
        </w:rPr>
        <w:t xml:space="preserve">Tulos</w:t>
      </w:r>
    </w:p>
    <w:p>
      <w:r>
        <w:t xml:space="preserve">agentti: Valitettavasti ei löytynyt lentoja antamillasi tiedoilla.</w:t>
      </w:r>
    </w:p>
    <w:p>
      <w:r>
        <w:rPr>
          <w:b/>
        </w:rPr>
        <w:t xml:space="preserve">Esimerkki 7.4785</w:t>
      </w:r>
    </w:p>
    <w:p>
      <w:r>
        <w:t xml:space="preserve">asiakas: Asiakas: Hei: James Hernandez.  __ asiakas: Hernandez Hernandez: Haluan mennä Golden Gate Bridgelle San Franciscossa, SFO:ssa. Voisitteko varata lipun Minneapolisista, MSP:stä? agentti: Totta kai, olen täällä auttamassa teitä. Saanko tietää matkapäivänne? asiakas: Asiamies: Matkapäivät ovat 27.04.-29.04.2019: Asiakas: Hyvä on, odottakaa: Asiakas: Toki: Kiitos odotuksesta, löysimme Southwest-lentoyhtiön jatkolennon 1003, jonka hinta on 100. Jatkanko varauksen tekemistä? asiakas: Voitte jatkaa. agentti: Lippunne on varattu teidän nimellänne. asiakas: Kiitos. agentti: Kiitos, että tavoititte meidät.</w:t>
      </w:r>
    </w:p>
    <w:p>
      <w:r>
        <w:rPr>
          <w:b/>
        </w:rPr>
        <w:t xml:space="preserve">Tulos</w:t>
      </w:r>
    </w:p>
    <w:p>
      <w:r>
        <w:t xml:space="preserve">agentti: Kuinka voin auttaa teitä tänään?</w:t>
      </w:r>
    </w:p>
    <w:p>
      <w:r>
        <w:rPr>
          <w:b/>
        </w:rPr>
        <w:t xml:space="preserve">Esimerkki 7.4786</w:t>
      </w:r>
    </w:p>
    <w:p>
      <w:r>
        <w:t xml:space="preserve">asiakas: Asiakas: Hei: Asiakas: Miten voin auttaa teitä tänään? asiakas: Olen Steven Brown: Agentti: Voitteko auttaa minua varauksen muuttamisessa? Toki, odottakaa hetki.  __ agentti: Asiakas: Kiitos, että odotitte, nimellänne ei ole varausta löytynyt. asiakas: Asiakas: Selvä, ei ongelmaa: Asiakas: Kiitos, että otitte yhteyttä: Kiitos tiedoistanne.</w:t>
      </w:r>
    </w:p>
    <w:p>
      <w:r>
        <w:rPr>
          <w:b/>
        </w:rPr>
        <w:t xml:space="preserve">Tulos</w:t>
      </w:r>
    </w:p>
    <w:p>
      <w:r>
        <w:t xml:space="preserve">asiakas: Asiakas: Selvä.</w:t>
      </w:r>
    </w:p>
    <w:p>
      <w:r>
        <w:rPr>
          <w:b/>
        </w:rPr>
        <w:t xml:space="preserve">Esimerkki 7.4787</w:t>
      </w:r>
    </w:p>
    <w:p>
      <w:r>
        <w:t xml:space="preserve">asiakas: Asiakas: Päivää. asiamies: Päivää, miten voin auttaa teitä? Gonzalez. Haluaisin muuttaa varaustani, voisitteko auttaa minua? agentti: Toki, odottakaa hetki.  __ agentti: Asiakas: Anteeksi, kyseiselle nimelle ei löytynyt varausta. asiakas: Olen pahoillani, en löytänyt varausta: Agentti: Ei se mitään: Asiakas: Kiitos, että tavoititte meidät: Kiitos avusta. Global@123.</w:t>
      </w:r>
    </w:p>
    <w:p>
      <w:r>
        <w:rPr>
          <w:b/>
        </w:rPr>
        <w:t xml:space="preserve">Tulos</w:t>
      </w:r>
    </w:p>
    <w:p>
      <w:r>
        <w:t xml:space="preserve">asiakas: Asiakas: Toki, kaikessa rauhassa.</w:t>
      </w:r>
    </w:p>
    <w:p>
      <w:r>
        <w:rPr>
          <w:b/>
        </w:rPr>
        <w:t xml:space="preserve">Esimerkki 7.4788</w:t>
      </w:r>
    </w:p>
    <w:p>
      <w:r>
        <w:t xml:space="preserve">asiakas: Asiakas: Päivää. asiamies: Päivää, miten voin palvella teitä? asiakasta: Haluan peruuttaa lippuni, koska minun Haluan vierailla New Yorkissa on peruttu sairauteni vuoksi. Voitteko peruuttaa lentolippuni, joka on minun nimissäni? asiamies: Asiakas: Toki, odottakaa hetki, tarkistan asian ja ilmoitan teille. asiakas: Voitte tehdä sen: __ asiakas: Agentti: Pyydän, että peruutatte varauksen: Asiakas: Varauksenne on peruttu: Kiitos palvelusta. agentti: Asiakas: Kiitos, että tavoititte meidät.</w:t>
      </w:r>
    </w:p>
    <w:p>
      <w:r>
        <w:rPr>
          <w:b/>
        </w:rPr>
        <w:t xml:space="preserve">Tulos</w:t>
      </w:r>
    </w:p>
    <w:p>
      <w:r>
        <w:t xml:space="preserve">agentti: Kiitos, että odotitte. Varauksenne on löydetty.</w:t>
      </w:r>
    </w:p>
    <w:p>
      <w:r>
        <w:rPr>
          <w:b/>
        </w:rPr>
        <w:t xml:space="preserve">Esimerkki 7.4789</w:t>
      </w:r>
    </w:p>
    <w:p>
      <w:r>
        <w:t xml:space="preserve">asiakas: Asiakas: Päivää. asiamies: Päivää, miten voin auttaa teitä? Edward Young tässä. Haluaisin vierailla San Franciscossa osallistuakseni liiketapaamiseen, joten voisitteko auttaa minua lentolippujen varaamisessa?  __ asiakas: Asiamies: Toki, olen suunnitellut matkapäiviksi 09/10 ja 09/12. Agentti: Voitte auttaa minua lentolipun hankkimisessa: Asiakas: Voisitteko kertoa minulle lentokenttäkoodinne? asiakas: Kyllä, kiitos: Agentti: Toki, haluaisin matkustaa LGA:sta SFO:hon. agentti: Kyllä, haluaisin matkustaa LGA:sta SFO:hon: Asiakas: Okei, odottakaa hetki, jotta voimme tarkistaa saatavuuden. asiakas: Okei, odottakaa hetki: Agentti: Toki, ei kiirettä: Löysin lennon, jonka liityntämäärän rajoitus on 1 kustannus 200 vaatimuksenne mukaisesti. jatkanko varauksen tekemistä? asiakas: Asiamies: Sopii minulle, pyydän, siirtykää varaukseen. agentti: Voitte tehdä varauksen: Lentoyhtiö UA on vahvistanut lippunne ja lennon numero on 1021. asiakas: Asiakas: Kiitos avusta: Asiakas: Olkaa hyvä ja toivotan teille turvallista matkaa.</w:t>
      </w:r>
    </w:p>
    <w:p>
      <w:r>
        <w:rPr>
          <w:b/>
        </w:rPr>
        <w:t xml:space="preserve">Tulos</w:t>
      </w:r>
    </w:p>
    <w:p>
      <w:r>
        <w:t xml:space="preserve">agentti: Voisitteko auttaa minua matkapäivienne kanssa?</w:t>
      </w:r>
    </w:p>
    <w:p>
      <w:r>
        <w:rPr>
          <w:b/>
        </w:rPr>
        <w:t xml:space="preserve">Esimerkki 7.4790</w:t>
      </w:r>
    </w:p>
    <w:p>
      <w:r>
        <w:t xml:space="preserve">asiakas: Asiakas: Päivää, Jason Hill täällä. asiamies: Päivää, miten voin auttaa? asiakas: Hei, Jason Hill täällä: Asiamies: Aion käydä siskoni luona, voisitteko varata lipun EWR:stä HOU:hun: Asiakas: Saanko tietää matkanne päivämäärät? Matkapäiväni ovat 15.10. ja 17.10.  __ asiakas: Asiamies: Kiitos, että autoitte minua: Asiakas: Kiitos, että tavoititte meidät.</w:t>
      </w:r>
    </w:p>
    <w:p>
      <w:r>
        <w:rPr>
          <w:b/>
        </w:rPr>
        <w:t xml:space="preserve">Tulos</w:t>
      </w:r>
    </w:p>
    <w:p>
      <w:r>
        <w:t xml:space="preserve">agentti: Hill, sinulle ei ole löytynyt lentoa.</w:t>
      </w:r>
    </w:p>
    <w:p>
      <w:r>
        <w:rPr>
          <w:b/>
        </w:rPr>
        <w:t xml:space="preserve">Esimerkki 7.4791</w:t>
      </w:r>
    </w:p>
    <w:p>
      <w:r>
        <w:t xml:space="preserve">asiakas: Agentti: Hei Lisa Rodriguez, miten voin auttaa? asiakas: Hei, olen Lisa Rodriguez: Rodriguez Rodriguez: Haluan peruuttaa varaukseni rankkasateen vuoksi. Voitteko auttaa minua? Totta kai, me autamme teitä. Odottakaa hetki. asiakas: Asiakas: Toki: Kiitos ajastanne, nimenne perusteella ei löytynyt varausta.  __ agentti: Asiakas: Kiitos, että valitsitte palvelumme.</w:t>
      </w:r>
    </w:p>
    <w:p>
      <w:r>
        <w:rPr>
          <w:b/>
        </w:rPr>
        <w:t xml:space="preserve">Tulos</w:t>
      </w:r>
    </w:p>
    <w:p>
      <w:r>
        <w:t xml:space="preserve">asiakas: Kiitos.</w:t>
      </w:r>
    </w:p>
    <w:p>
      <w:r>
        <w:rPr>
          <w:b/>
        </w:rPr>
        <w:t xml:space="preserve">Esimerkki 7.4792</w:t>
      </w:r>
    </w:p>
    <w:p>
      <w:r>
        <w:t xml:space="preserve">asiakas: Asiakas: Päivää, olen Jonathan Wilson. asiamies: Päivää, miten voin auttaa teitä? OAK:sta PHL:ään. Voitteko auttaa minua varaamaan lipun uuden tuotteen lanseerausta varten Philadelphiassa? agentti: Asiakas: Toki, tarkentakaa matkanne päivämäärät? asiak: Asiamies: Matkapäiväni ovat 04/11 - 04/13. Agentti: Matkustan siis 04/11 - 04/13: Asiakas: Tarvitsetteko muita vaatimuksia? Asiakas: Tarvitsen jatkolennon: Lentonumero on 1019, jossa on yksi jatkoyhteys ja hinta on 100. asiakas: Voitte jatkaa varauksen tekemistä.  __ asiakas: Asiakas: Kiitos: Asiakas: Kiitos, että valitsitte meidät.</w:t>
      </w:r>
    </w:p>
    <w:p>
      <w:r>
        <w:rPr>
          <w:b/>
        </w:rPr>
        <w:t xml:space="preserve">Tulos</w:t>
      </w:r>
    </w:p>
    <w:p>
      <w:r>
        <w:t xml:space="preserve">agentti: Okei, päivämääränne on varattu.</w:t>
      </w:r>
    </w:p>
    <w:p>
      <w:r>
        <w:rPr>
          <w:b/>
        </w:rPr>
        <w:t xml:space="preserve">Esimerkki 7.4793</w:t>
      </w:r>
    </w:p>
    <w:p>
      <w:r>
        <w:t xml:space="preserve">asiakas: Hei.  __ asiakas: Agentti: Voisitteko varata minulle lentoliput HOU:sta IAD:hen tapaamaan perhettäni? Asiakas: Milloin haluatte minun varaavan lipun? Asiamies: Olen suunnitellut matkustavani 26. syyskuuta ja palaavani 28. syyskuuta. agentti: Minulla on tarkoitus matkustaa 26. syyskuuta ja palata 28. syyskuuta: Asiakas: Onko teillä vaatimuksia jatkoyhteyksien suhteen? Asiamies: Kyllä, haluan yhden jatkolennon. agentti: Kyllä, haluan yhden jatkolennon: Asiakas: Saanko tietää nimenne? Shirley Perez: Onko matkallanne muita tarkennuksia? asiakas: Asiamies: Haluan palata illalla: Asiakas: Olen pahoillani, Shirley Perez, emme ole löytäneet mitään lentoa, joka perustuisi määrittelyynne: Asiamies: Hyvä on, se ei ole ongelma: Asiakas: Kiitos, että tavoititte meidät: Kiitos paljon avusta.</w:t>
      </w:r>
    </w:p>
    <w:p>
      <w:r>
        <w:rPr>
          <w:b/>
        </w:rPr>
        <w:t xml:space="preserve">Tulos</w:t>
      </w:r>
    </w:p>
    <w:p>
      <w:r>
        <w:t xml:space="preserve">agentti: Hei, miten voin vastata pyyntöönne?</w:t>
      </w:r>
    </w:p>
    <w:p>
      <w:r>
        <w:rPr>
          <w:b/>
        </w:rPr>
        <w:t xml:space="preserve">Esimerkki 7.4794</w:t>
      </w:r>
    </w:p>
    <w:p>
      <w:r>
        <w:t xml:space="preserve">asiakas: Agentti: Hei. Miten voin auttaa teitä?  __ agentti: Asiakas: Kertokaa myös matkustuspäivämääränne. asiakas: Asiakas: Matkapäiväni ovat 20.3. ja 22.3. asiamies: Matkapäiväni ovat 20.3. ja 22.4: Asiakas: Onko teillä muita toivomuksia, joita haluatte? Asiamies: Haluan yhdensuuntaisen lennon: Asiakas: Saanko tietää hyvän nimenne? Olen Scott Edwards: Asiakas: Minulla on jatkolento 1022 turistiluokassa, jatkanko matkaa? Asiakas: Hyvä on, jatkakaa: Asiakas: Varaus on tehty Frontier airlines -lentoyhtiölle: Kiitos: Tervetuloa Scott Edwards.</w:t>
      </w:r>
    </w:p>
    <w:p>
      <w:r>
        <w:rPr>
          <w:b/>
        </w:rPr>
        <w:t xml:space="preserve">Tulos</w:t>
      </w:r>
    </w:p>
    <w:p>
      <w:r>
        <w:t xml:space="preserve">asiakas: Voitteko varata lipun CLT:stä LAS:iin osallistuaksenne hallituksen kokoukseen?</w:t>
      </w:r>
    </w:p>
    <w:p>
      <w:r>
        <w:rPr>
          <w:b/>
        </w:rPr>
        <w:t xml:space="preserve">Esimerkki 7.4795</w:t>
      </w:r>
    </w:p>
    <w:p>
      <w:r>
        <w:t xml:space="preserve">asiakas: Hei. Nicole Roberts tässä.  __ asiakas: Voisitteko auttaa minua varaukseni muuttamisessa? agentti: Voisitteko auttaa minua varaukseni muuttamisesta? Asiakas: Toki, suokaa minulle hetki aikaa. asiakasta: Asiakas: Hyvä on: Asiakas: Anteeksi, mutta portaalissamme ei ole varausta, joka vastaisi nimeänne, jotta voisimme tehdä muutoksia. asiakas: Olen pahoillani: Asiamies: Ei se mitään, kiitos avusta. agentti: Kiitos, että valitsitte meidät, hyvää päivänjatkoa.</w:t>
      </w:r>
    </w:p>
    <w:p>
      <w:r>
        <w:rPr>
          <w:b/>
        </w:rPr>
        <w:t xml:space="preserve">Tulos</w:t>
      </w:r>
    </w:p>
    <w:p>
      <w:r>
        <w:t xml:space="preserve">agentti: Hei, tarvitsetteko apua meiltä?</w:t>
      </w:r>
    </w:p>
    <w:p>
      <w:r>
        <w:rPr>
          <w:b/>
        </w:rPr>
        <w:t xml:space="preserve">Esimerkki 7.4796</w:t>
      </w:r>
    </w:p>
    <w:p>
      <w:r>
        <w:t xml:space="preserve">asiakas: Päivää. agentti: Päivää, miten voin auttaa teitä tänään?  __ agentti: Asiakas: Toki, saanko tietää suunnitellut matkapäivänne? asiakas: Saanko kysyä? Agentti: Suunnitellut matkapäiväni ovat 30.8. ja paluu 01.9. Agentti: Mihin mennessä? Asiakas: Tarvitsetteko välilaskua matkanne välissä? asiakas: Tarvitsetteko välilaskua matkan aikana? Tarvitsen välilaskun tälle matkalle. agentti: Asiakas: Onko teillä mitään tarkennuksia? Asiamies: Minulla ei ole muita eritelmiä. agentti: Asiakas: Saanko tietää hyvän nimenne? Agentti: Olen Sarah Carter: Jet Blue airlinesin lento 1017, hinta 200, jatkoyhteys turistiluokassa vastaa antamianne tietoja, jatkanko matkaa? asiakas: Asiamies: Jatkakaa varausta: Okei, lentolippunne on varattu. asiakas: Kiitos varauksesta. agentti: Kiitos, että tavoititte meidät.</w:t>
      </w:r>
    </w:p>
    <w:p>
      <w:r>
        <w:rPr>
          <w:b/>
        </w:rPr>
        <w:t xml:space="preserve">Tulos</w:t>
      </w:r>
    </w:p>
    <w:p>
      <w:r>
        <w:t xml:space="preserve">asiakas: Voitteko auttaa minua tässä asiassa?</w:t>
      </w:r>
    </w:p>
    <w:p>
      <w:r>
        <w:rPr>
          <w:b/>
        </w:rPr>
        <w:t xml:space="preserve">Esimerkki 7.4797</w:t>
      </w:r>
    </w:p>
    <w:p>
      <w:r>
        <w:t xml:space="preserve">asiakas: Agentti: Hei. Miten voin auttaa teitä tänään? Katherine Williams tässä. Voisitteko varata lentoliput JFK:sta HOU:hun? asiamies: Asiakas: Saanko tietää matkapäivänne? Matkapäiväni ovat 30.07. ja 01.08.  __ asiakas: Asiakas: Okei, ei kiirettä: Tietojesi perusteella on lento, jonka hinta on 100 ja yhteys 1. Jatkanko matkaa? asiakas: Jatkakaa varauksen tekemistä. agentti: Lippunne on varattu nimellänne ja lennolla-1010. asiakas: Asiamies: Kiitos paljon: Asiakas: Ilo on minun puolellani.</w:t>
      </w:r>
    </w:p>
    <w:p>
      <w:r>
        <w:rPr>
          <w:b/>
        </w:rPr>
        <w:t xml:space="preserve">Tulos</w:t>
      </w:r>
    </w:p>
    <w:p>
      <w:r>
        <w:t xml:space="preserve">agentti: Odottakaa hetki.</w:t>
      </w:r>
    </w:p>
    <w:p>
      <w:r>
        <w:rPr>
          <w:b/>
        </w:rPr>
        <w:t xml:space="preserve">Esimerkki 7.4798</w:t>
      </w:r>
    </w:p>
    <w:p>
      <w:r>
        <w:t xml:space="preserve">asiakas: Asiakas: Päivää. asiamies: Päivää, miten voin auttaa teitä tänään? asiakas: Päivää: DTW:stä DEN:hen?  __ asiakas: Asiamies: Matkapäiväni ovat 30.9.-02.10. agentti: Matkustan 30.9.-02.10: Asiakas: Haluatteko mieluummin luokassa? Asiamies: Asiakkaan nimi: Asiakas: Mieluiten business-luokassa: Asiakas: Tarvitsetteko liityntärajoituksen? Tarvitsen jatkolennon: Asiakas: Saanko tietää nimenne? Christopher Parker tässä: Löysimme Hawaiian Airline -lentoyhtiön, jonka hinta on 900 ja lennon numero on 1017, jolla on jatkolento. Jatkanko varausta? asiakas: Asiakas: Voitte jatkaa varausta: Varauksenne on tehty. asiakas: Kiitos avusta. agentti: Kiitos, että valitsitte meidät.</w:t>
      </w:r>
    </w:p>
    <w:p>
      <w:r>
        <w:rPr>
          <w:b/>
        </w:rPr>
        <w:t xml:space="preserve">Tulos</w:t>
      </w:r>
    </w:p>
    <w:p>
      <w:r>
        <w:t xml:space="preserve">agentti: Voisitteko kertoa matkapäivänne?</w:t>
      </w:r>
    </w:p>
    <w:p>
      <w:r>
        <w:rPr>
          <w:b/>
        </w:rPr>
        <w:t xml:space="preserve">Esimerkki 7.4799</w:t>
      </w:r>
    </w:p>
    <w:p>
      <w:r>
        <w:t xml:space="preserve">asiakas: Asiakas: Hei, olen Andrew Taylor. asiamies: Päivää, miten voin auttaa? asiakas: Hei, olen Andrew Taylor: Kaupungissani vallitsevien huonojen sääolosuhteiden vuoksi minun on muutettava hiljattain tekemääni varausta. Voisitteko auttaa minua siinä?  __ asiakas: Asiakas: Hyvä on: Asiakas: Kiitos, että odotitte, nimellänne ei ole varausta. asiakas: Asiamies: Ei mitään ongelmaa, kiitos avusta. agentti: Ei mitään ongelmaa, kiitos avusta: Asiakas: Kiitos paljon, että valitsitte meidät. Hyvää päivänjatkoa.</w:t>
      </w:r>
    </w:p>
    <w:p>
      <w:r>
        <w:rPr>
          <w:b/>
        </w:rPr>
        <w:t xml:space="preserve">Tulos</w:t>
      </w:r>
    </w:p>
    <w:p>
      <w:r>
        <w:t xml:space="preserve">agentti: Odottakaa hetki.</w:t>
      </w:r>
    </w:p>
    <w:p>
      <w:r>
        <w:rPr>
          <w:b/>
        </w:rPr>
        <w:t xml:space="preserve">Esimerkki 7.4800</w:t>
      </w:r>
    </w:p>
    <w:p>
      <w:r>
        <w:t xml:space="preserve">asiakas: Agentti: Hei. Miten voin auttaa teitä tänään?  __ agentti: Asiakas: Toki, voisitteko antaa minulle hetken aikaa? asiak: Asiakas: Viekää aikaa saadakseni varaukseni tämänhetkisen tilan. agentti: Voitte ottaa aikaa, jos haluatte: Asiakas: Kiitos odotuksesta, varauksenne on onnistuneesti peruutettu. asiakas: Agentti: Ei se mitään, kiitos tiedosta. agentti: Ei se mitään, kiitos tiedosta. agentti: Ei se mitään, kiitos tiedosta: Asiakas: Tervetuloa, hyvää päivänjatkoa.</w:t>
      </w:r>
    </w:p>
    <w:p>
      <w:r>
        <w:rPr>
          <w:b/>
        </w:rPr>
        <w:t xml:space="preserve">Tulos</w:t>
      </w:r>
    </w:p>
    <w:p>
      <w:r>
        <w:t xml:space="preserve">asiakas: James Clark, voisitteko peruuttaa äskettäisen varaukseni?</w:t>
      </w:r>
    </w:p>
    <w:p>
      <w:r>
        <w:rPr>
          <w:b/>
        </w:rPr>
        <w:t xml:space="preserve">Esimerkki 7.4801</w:t>
      </w:r>
    </w:p>
    <w:p>
      <w:r>
        <w:t xml:space="preserve">asiakas: Emily Gonzalez. agentti: Hei. Haluatko, että autan sinua jossakin asiassa? asiakas: Voitteko auttaa minua varaamaan lentolipun OAK:sta? agentti: Kyllä:  Totta kai, saisinko tietää haluamanne päivämäärät?  __ agentti: Totta kai, odottakaa hetki. On olemassa lento, jonka hinta on 100 ja lennon numero on 1004. asiakas: Asiakas: Okei, vahvistakaa varaukseni: Asiakas: Olen onnistuneesti vahvistanut lippunne. asiakas: Kiitos avustanne. agentti: Asiakas: Tervetuloa.</w:t>
      </w:r>
    </w:p>
    <w:p>
      <w:r>
        <w:rPr>
          <w:b/>
        </w:rPr>
        <w:t xml:space="preserve">Tulos</w:t>
      </w:r>
    </w:p>
    <w:p>
      <w:r>
        <w:t xml:space="preserve">asiakas: 09/11 ja 09/13. Varmista, että hinta on 500:n sisällä.</w:t>
      </w:r>
    </w:p>
    <w:p>
      <w:r>
        <w:rPr>
          <w:b/>
        </w:rPr>
        <w:t xml:space="preserve">Esimerkki 7.4802</w:t>
      </w:r>
    </w:p>
    <w:p>
      <w:r>
        <w:t xml:space="preserve">asiakas: Agentti: Hei.  __ agentti: Miten voin auttaa teitä? asiakas: Voisitteko auttaa minua varaamaan lentolipun ATL:stä IAD:hen? agentti: IAD: Toki, autan teitä. Saanko tietää suunnitellun matkanne päivämäärät? asiakas: Asiamies: Haluaisin lähteä 31. tammikuuta ja palata 2. helmikuuta. agentti: Haluaisin lähteä 31. tammikuuta ja palata 2. helmikuuta: Asiakas: Saanko yhteysrajanne? Tarvitsen jatkolennon. agentti: Tarvitsen jatkolennon: Asiakas: Kertokaa minulle luokkatoiveenne. asiakas: Kertokaa, mitä haluatte: Matkustaja: Minulle sopii mikä tahansa luokka. Varmista, että lähtöaikani ja paluuaikani on oltava iltapäivällä. agentti: Kiitos, että kerroitte yksityiskohdat. Minun on valitettavasti ilmoitettava teille, että saatavilla ei ollut tarpeitanne vastaavia lentoja. asiakas: Okei, ei se mitään. Joka tapauksessa, kiitos tiedoista. agentti: Kiitos, että käytitte meitä.</w:t>
      </w:r>
    </w:p>
    <w:p>
      <w:r>
        <w:rPr>
          <w:b/>
        </w:rPr>
        <w:t xml:space="preserve">Tulos</w:t>
      </w:r>
    </w:p>
    <w:p>
      <w:r>
        <w:t xml:space="preserve">asiakas: Olen Scott Wilson.</w:t>
      </w:r>
    </w:p>
    <w:p>
      <w:r>
        <w:rPr>
          <w:b/>
        </w:rPr>
        <w:t xml:space="preserve">Esimerkki 7.4803</w:t>
      </w:r>
    </w:p>
    <w:p>
      <w:r>
        <w:t xml:space="preserve">asiakas: Agentti: Hei. Millaisia tarjoiluja etsitte? asiakas: Millaisia tarjoiluja? Agentti: Olen suunnitellut tapaavani isoisäni, joka joutui onnettomuuteen, ja huolehdin hänestä, voisitteko auttaa minua varaamaan lentolippuni kotikaupungistani Philadelphiasta: Asiakas: Toki, saanko kysyä, minne haluatte mennä? asiakas: Mihin haluatte mennä? Agentti: Haluan matkustaa New Yorkiin: Asiakas: Kertokaa minulle, mille lentokentälle haluatte laskeutua New Yorkissa? asiakas: Mihin lentokentälle? JFK:n parhaalle kansainväliselle lentokentälle New Yorkissa. agentti: Pidätkö jatkolennosta vai suorasta lennosta?  __ agentti: Asiakas: Tarvitsemme myös joitain yksityiskohtia, kertokaa minulle, milloin haluatte matkustaa? asiakas: Agentti: Koska olen hakenut lomaa kahdeksi päiväksi, haluan lähteä 15. huhtikuuta ja paluupäiväni on 17. huhtikuuta kotikaupunkiini. agentti: Mihin aikaan? Voisitteko kertoa minulle nimenne? asiakas: Tietojamme varten meidän on annettava myös nimenne: Alexander Hallin nimellä. agentti: Toki, vahvistakaa lentolippuni nimellä Alexander Hall: Asiakas: Odottakaa hetki: Asiakas: Toki: Olemme iloisia voidessamme ilmoittaa teille, että löysimme teille parhaan lennon lennon numero 1010 ja United Airlinesin turistiluokassa. Varaanko teille tämän lipun? asiakas: Agentti: Se on paras lentoyhtiö, voitte jatkaa tällä lentoyhtiöllä. agentti: Asiakas: Lippunne on varattu Alexander Hallin nimellä. asiakas: Asiamies: Kiitos parhaasta palvelustanne, tulen varmasti käymään uudelleen. asiamies: Kiitos: Kiitos paljon, että valitsitte meidät.</w:t>
      </w:r>
    </w:p>
    <w:p>
      <w:r>
        <w:rPr>
          <w:b/>
        </w:rPr>
        <w:t xml:space="preserve">Tulos</w:t>
      </w:r>
    </w:p>
    <w:p>
      <w:r>
        <w:t xml:space="preserve">asiakas: Matkan välissä on mieluummin jatkolento, jotta voin tehdä ostoksia isoisälleni.</w:t>
      </w:r>
    </w:p>
    <w:p>
      <w:r>
        <w:rPr>
          <w:b/>
        </w:rPr>
        <w:t xml:space="preserve">Esimerkki 7.4804</w:t>
      </w:r>
    </w:p>
    <w:p>
      <w:r>
        <w:t xml:space="preserve">asiakas: Hei. Olen Emma Turner. asiamies: Päivää, miten voin palvella teitä? asiakas: Agentti: Haluaisin käydä Whitney Museum of American Artissa New Yorkissa, voisitteko varata lipun 02/18? asiamies: Voisitteko varata lipun 02/18: Asiakas: Toki, saanko tietää paluupäivänne? Minun täytyy ehtiä paluulennolle 20.02. agentti: Asiakas: Voisitteko kertoa minulle lentokenttäkoodinne? asiakas: Voisitteko kertoa lentokenttäkoodinne? Agentti: Matkani alkaa Detroitista, DTW:stä: Asiakas: Onko teillä mitään toiveita? Agentti: Tarkistakaa lento, jonka hintaraja on 200. Agentti: Tarkistakaa lento, jonka hintaraja on 200. Agentti: Tarkistakaa lento, jonka hintaraja on 200: Asiakas: Voitteko kertoa minulle määränpäänne lentokenttäkoodin? asiakas: Voisitteko kertoa minulle määränpäänne lentokenttäkoodin? asiakas: New Yorkin lentokenttäkoodi on LGA. agentti: Asiakas: Kiitos tiedoistanne: Asiakas: Okei: Tiedoistasi ei löytynyt yhtään lentoa.  __ agentti: Agentti: Kiitos.</w:t>
      </w:r>
    </w:p>
    <w:p>
      <w:r>
        <w:rPr>
          <w:b/>
        </w:rPr>
        <w:t xml:space="preserve">Tulos</w:t>
      </w:r>
    </w:p>
    <w:p>
      <w:r>
        <w:t xml:space="preserve">asiakas: Kiitos tiedoista.</w:t>
      </w:r>
    </w:p>
    <w:p>
      <w:r>
        <w:rPr>
          <w:b/>
        </w:rPr>
        <w:t xml:space="preserve">Esimerkki 7.4805</w:t>
      </w:r>
    </w:p>
    <w:p>
      <w:r>
        <w:t xml:space="preserve">asiakas: Hei. Olen Pamela Mitchell. asiamies: Päivää, miten voin palvella teitä? asiakas: New York, NY-EWR. Voitteko auttaa minua lentolippujen varaamisessa? agentti: Asiakas: Toki, Saanko tietää lähdekoodin? asiakas: Asiakas: Haluan lentolipun New Yorkista, NY-LGA. asiamies: Haluan lentolipun New Yorkista, NY-LGA:sta: Asiakas: Auttakaa minua matkustuspäivien kanssa. asiakas: Voisitteko auttaa minua matkustuspäivien kanssa: Aion matkustaa päivinä 10/05 ja 10/07.  __ asiakas: Okei: Asiakas: Valitettavasti ei löytynyt lentoja valitsemillanne päivämäärillä. asiakas: Asiamies: Ei mitään ongelmaa, kiitos tiedoista. agentti: Kiitos, että valitsitte meidät.</w:t>
      </w:r>
    </w:p>
    <w:p>
      <w:r>
        <w:rPr>
          <w:b/>
        </w:rPr>
        <w:t xml:space="preserve">Tulos</w:t>
      </w:r>
    </w:p>
    <w:p>
      <w:r>
        <w:t xml:space="preserve">agentti: Odottakaa hetki.</w:t>
      </w:r>
    </w:p>
    <w:p>
      <w:r>
        <w:rPr>
          <w:b/>
        </w:rPr>
        <w:t xml:space="preserve">Esimerkki 7.4806</w:t>
      </w:r>
    </w:p>
    <w:p>
      <w:r>
        <w:t xml:space="preserve">asiakas: Hei.  __ asiakas: Scott. Haluaisin varata lentoliput AUS:sta SFO:han tapaamaan setääni. agentti: Scott Scott: Asiakas: Toki, kertokaa ystävällisesti matkapäivänne. asiak: Asiamies: Toki, matkapäiväni ovat 22.4. ja 24.4. Agentti: Kyllä, matkapäiväni ovat 22.4. ja 24.4: Asiakas: Onko teillä jokin haluamanne jatkoyhteys? Agentti: Toki, tarvitsen jatkolennon. agentti: Kyllä, tarvitsen jatkolennon: lentoyhtiö on AA, hinta 100 ja suora yhteys. Jatkanko varauksen tekemistä? asiakas: Agentti: Kyllä, jatkakaa: Asiakas: Varauksenne on tehty ja lennon numero on 1008. Asiakas: Asiakas: Kiitos avusta: Asiakas: Kiitos, että tavoititte meidät.</w:t>
      </w:r>
    </w:p>
    <w:p>
      <w:r>
        <w:rPr>
          <w:b/>
        </w:rPr>
        <w:t xml:space="preserve">Tulos</w:t>
      </w:r>
    </w:p>
    <w:p>
      <w:r>
        <w:t xml:space="preserve">agentti: Päivää, miten voin auttaa teitä tänään?</w:t>
      </w:r>
    </w:p>
    <w:p>
      <w:r>
        <w:rPr>
          <w:b/>
        </w:rPr>
        <w:t xml:space="preserve">Esimerkki 7.4807</w:t>
      </w:r>
    </w:p>
    <w:p>
      <w:r>
        <w:t xml:space="preserve">asiakas: Hei. Olen John Clark. asiamies: Päivää, miten voin auttaa teitä tänään? Asiamies: Haluan varata lentoliput lennolta TX-DFW kohteeseen FL-MCO, voisitteko auttaa minua varauksen tekemisessä, kiitos? Asiakas: Totta kai, olen täällä auttamassa teitä. asiakas: Kiitos: Milloin olet valmis matkustamaan? asiakas: Milloin olet valmis matkustamaan? Asiamies: Olen valmis matkustamaan päivinä 29.10. ja 31.10. agentti: Olen valmis matkustamaan 29.10. ja 31.10. päivinä: Asiakas: Onko teillä mitään tarkennuksia? Asiakas: Tarvitsen jatkolennon: Asiakas: Hyvä on, odottakaa jonkin aikaa. asiakas: Ei, odottakaa hetki: Asiakas: Hyvä on: AA-lentoyhtiön jatkolento 1010, jonka hinta on 100 dollaria. Jatkanko varauksen tekemistä? asiakas: Agentti: Jatkakaa varausta: Asiakas: Lippunne on varattu.  __ agentti: Kiitos, että tavoititte meidät.</w:t>
      </w:r>
    </w:p>
    <w:p>
      <w:r>
        <w:rPr>
          <w:b/>
        </w:rPr>
        <w:t xml:space="preserve">Tulos</w:t>
      </w:r>
    </w:p>
    <w:p>
      <w:r>
        <w:t xml:space="preserve">asiakas: Kiitos.</w:t>
      </w:r>
    </w:p>
    <w:p>
      <w:r>
        <w:rPr>
          <w:b/>
        </w:rPr>
        <w:t xml:space="preserve">Esimerkki 7.4808</w:t>
      </w:r>
    </w:p>
    <w:p>
      <w:r>
        <w:t xml:space="preserve">asiakas: Asiakas: Hei. asiamies: Päivää, miten voin auttaa? asiakas: Hei: Agentti: Voitteko auttaa minua varaamaan lippuni AUS:sta SFO:han? Asiakas: Kertokaa matkanne päivämäärät? Asiamies: Toki, haluamani matkapäivät ovat joulukuu 09-11 joulukuu: Asiakas: Onko teillä jokin luokka mieluummin? asiakas: Onko teillä jokin luokka mieluummin? Agentti: Kyllä, haluan matkustaa turistiluokassa. agentti: Kyllä, haluan matkustaa turistiluokassa: Saanko kysyä hyvää nimeänne? asiakas: Saanko kysyä hyvää nimeänne? asiakas: Saanko kysyä hyvää nimeänne? Ashley Hernandez. asiamies: Nimeni on Ashley Hernandez: Asiakas: Olen pahoillani, mutta annettujen tietojenne perusteella ei löytynyt lentoja: Selvä, ei mitään ongelmaa.  __ asiakas: Asiakas: Joka tapauksessa, kiitos palvelustanne.</w:t>
      </w:r>
    </w:p>
    <w:p>
      <w:r>
        <w:rPr>
          <w:b/>
        </w:rPr>
        <w:t xml:space="preserve">Tulos</w:t>
      </w:r>
    </w:p>
    <w:p>
      <w:r>
        <w:t xml:space="preserve">agentti: Kiitos, että valitsitte meidät.</w:t>
      </w:r>
    </w:p>
    <w:p>
      <w:r>
        <w:rPr>
          <w:b/>
        </w:rPr>
        <w:t xml:space="preserve">Esimerkki 7.4809</w:t>
      </w:r>
    </w:p>
    <w:p>
      <w:r>
        <w:t xml:space="preserve">asiakas: Asiakas: Päivää, miten voin auttaa teitä tänään? asiakas: Hei, nimeni on Betty Lewis: Paul, MN - MSP? agentti: Voisitteko varata jatkolennon Minneapolis &amp; St: MSP: Toki, me autamme teitä. Ok, kertokaa minulle matkanne päivämäärät. asiakas: Asiamies: Matkapäiväni ovat 27.02. ja 29.02. Agentti: Mihin aikaan haluatte matkustaa? Saanko tietää määränpäänne?  __ agentti: Asiakas: Hyvä on, odottakaa hetki: Asiakas: Toki: Asiakas: Kiitos ajastanne, löysimme suoran lennon antamienne tietojen perusteella. asiakas: Asiakas: Älkää jatkako varauksen tekemistä. agentti: Asiakas: Asiakas: Kiitos avusta. agentti: Kiitos, että autoitte: Asiakas: Kiitos, että valitsitte meidät.</w:t>
      </w:r>
    </w:p>
    <w:p>
      <w:r>
        <w:rPr>
          <w:b/>
        </w:rPr>
        <w:t xml:space="preserve">Tulos</w:t>
      </w:r>
    </w:p>
    <w:p>
      <w:r>
        <w:t xml:space="preserve">asiakas: New York, NY - LGA: Haluan laskeutua New Yorkiin, NY - LGA.</w:t>
      </w:r>
    </w:p>
    <w:p>
      <w:r>
        <w:rPr>
          <w:b/>
        </w:rPr>
        <w:t xml:space="preserve">Esimerkki 7.4810</w:t>
      </w:r>
    </w:p>
    <w:p>
      <w:r>
        <w:t xml:space="preserve">asiakas: Asiakas: Hei, olen Christine Perez. asiamies: Hei, miten voin auttaa teitä tänään? asiakas: Hei, olen Christine Perez: ORD:stä OAK:iin?  __ asiakas: Asiamies: Matkapäiväni ovat 13.8.-15.8. agentti: Matkan kesto on 13.8: Asiakas: Onko teillä muita tarkennuksia? Tarvitsen pysähdyksen matkallani. Haluan lähteä iltapäivällä. asiamies: Asiakas: Odottakaa hetki, tarkastan lentojen saatavuuden. asiakas: Odottakaa hetki: Asiakas: Toki: Löysimme Spirit-lentoyhtiön, jonka hinta on 100 ja lennon numero on 1017 jatkolennolla. asiakas: Agentti: Voitte jatkaa varausta: Asiakas: Varauksenne on vahvistettu: Kiitos avusta. agentti: Kiitos, että valitsitte meidät.</w:t>
      </w:r>
    </w:p>
    <w:p>
      <w:r>
        <w:rPr>
          <w:b/>
        </w:rPr>
        <w:t xml:space="preserve">Tulos</w:t>
      </w:r>
    </w:p>
    <w:p>
      <w:r>
        <w:t xml:space="preserve">agentti: Totta kai, olen täällä auttaakseni sinua. Voisitteko kertoa matkapäivänne?</w:t>
      </w:r>
    </w:p>
    <w:p>
      <w:r>
        <w:rPr>
          <w:b/>
        </w:rPr>
        <w:t xml:space="preserve">Esimerkki 7.4811</w:t>
      </w:r>
    </w:p>
    <w:p>
      <w:r>
        <w:t xml:space="preserve">asiakas: Hei. Olen Stephen Perez. asiamies: Päivää, miten voin auttaa teitä? asiakas: Haluan muuttaa varaustani hätätilanteen vuoksi. Voitteko auttaa minua muutoksessa? Toki, odottakaa hetki.  __ agentti: Asiakas: Olen pahoillani, mutta nimellänne ei löydy varausta. asiakas: Olen pahoillani, mutta nimellänne ei löydy varausta: Varauksen nimi: Selvä, ei ongelmia. Kiitos tiedoista. agentti: Asiakas: Kiitos, että tavoititte meidät.</w:t>
      </w:r>
    </w:p>
    <w:p>
      <w:r>
        <w:rPr>
          <w:b/>
        </w:rPr>
        <w:t xml:space="preserve">Tulos</w:t>
      </w:r>
    </w:p>
    <w:p>
      <w:r>
        <w:t xml:space="preserve">asiakas: Asiakas: Selvä.</w:t>
      </w:r>
    </w:p>
    <w:p>
      <w:r>
        <w:rPr>
          <w:b/>
        </w:rPr>
        <w:t xml:space="preserve">Esimerkki 7.4812</w:t>
      </w:r>
    </w:p>
    <w:p>
      <w:r>
        <w:t xml:space="preserve">asiakas: Hei.  __ asiakas: Haluan matkustaa PHL:ään tapaamaan vanhaa ystävääni siellä. Voitteko auttaa minua varaamaan lentoliput LGA:sta? agentti: Asiakas: Toki, voisitteko kertoa haluamanne matkustuspäivämäärät: Matkapäiväni ovat 21.03. ja 23.03. agentti: Toki, matkapäiväni ovat 21.03. ja 23.03: Asiakas: Okei, tarkistan, onko tällä reitillä saatavilla lentoja. asiakas: Mihin mennessä? Agentti: Okei, ei kiirettä: Andrew, saatavilla on lento 800:lla ja jatkoyhteys on 800 ja jatkoyhteys on 1 Havaijin lentoyhtiöllä. Haluatko, että jatkan varausta? asiakas: Agentti: Kyllä, jatka varaukseni tekemistä. agentti: Kyllä, jatka varaukseni tekemistä: Varaus on vahvistettu lennon numerolla 1021. asiakas: Kiitos, että varasitte lentolippuni Hawaiian lentoyhtiöltä. agentti: Kiitos, että valitsitte meidät.</w:t>
      </w:r>
    </w:p>
    <w:p>
      <w:r>
        <w:rPr>
          <w:b/>
        </w:rPr>
        <w:t xml:space="preserve">Tulos</w:t>
      </w:r>
    </w:p>
    <w:p>
      <w:r>
        <w:t xml:space="preserve">agentti: Hei. Miten voin auttaa teitä tänään?</w:t>
      </w:r>
    </w:p>
    <w:p>
      <w:r>
        <w:rPr>
          <w:b/>
        </w:rPr>
        <w:t xml:space="preserve">Esimerkki 7.4813</w:t>
      </w:r>
    </w:p>
    <w:p>
      <w:r>
        <w:t xml:space="preserve">asiakas: Agentti: Hei. Miten voin auttaa teitä tänään? asiakas: Agentti: Olen Debra Lewis, voisitteko auttaa minua muuttamaan olemassa olevaa varaustani? agentti: Olen Debra Lewis: Asiakas: Kyllä, voin auttaa teitä: Kiitos: Asiakas: Valitettavasti nimellänne ei ole varausta.  __ agentti: Asiakas: Kiitos, että otitte yhteyttä: Kiitos palveluistanne.</w:t>
      </w:r>
    </w:p>
    <w:p>
      <w:r>
        <w:rPr>
          <w:b/>
        </w:rPr>
        <w:t xml:space="preserve">Tulos</w:t>
      </w:r>
    </w:p>
    <w:p>
      <w:r>
        <w:t xml:space="preserve">asiakas: Ei se mitään, ei mitään ongelmaa.</w:t>
      </w:r>
    </w:p>
    <w:p>
      <w:r>
        <w:rPr>
          <w:b/>
        </w:rPr>
        <w:t xml:space="preserve">Esimerkki 7.4814</w:t>
      </w:r>
    </w:p>
    <w:p>
      <w:r>
        <w:t xml:space="preserve">asiakas: Agentti: Hei. Miten voin auttaa teitä tällä hetkellä? asiakas: Haluan matkustaa AUS:sta PHL:ään. Auttakaa minua lipun varaamisessa. agentti: Auttakaa minua: Asiakas: Totta kai, autan mielelläni: Asiakas: Kiitos: Asiakas: Voisitteko ilmoittaa suunnitellut matkustuspäivämääränne? Asiakas: Voisitteko ilmoittaa suunnitellut matkustuspäivämääränne? Asiamies: Toki, suunnitellut matkapäiväni ovat 19.04.-21.04.2019: Asiakas: Odottakaa hetki, jotta voimme tarkistaa lentojen saatavuuden suunnitellulla reitillänne. asiakas: Odottakaa hetki: Asiakas: Toki: Tietojesi mukaan olen löytänyt matkallasi yhden välilaskun sisältävän lennon, jonka minimihinta on 100. Lentoa tarjoaa Spirit airlines. Jatkanko tämän kanssa?  __ agentti: Asiakas: Okei, lippunne on vahvistettu lennolle numero 1012. asiakas: Asiamies: Kiitos avusta: Kiitos, että otitte yhteyttä palveluihimme, toivottavasti matkanne sujuu hyvin.</w:t>
      </w:r>
    </w:p>
    <w:p>
      <w:r>
        <w:rPr>
          <w:b/>
        </w:rPr>
        <w:t xml:space="preserve">Tulos</w:t>
      </w:r>
    </w:p>
    <w:p>
      <w:r>
        <w:t xml:space="preserve">asiakas: Jatka varauksen tekemistä.</w:t>
      </w:r>
    </w:p>
    <w:p>
      <w:r>
        <w:rPr>
          <w:b/>
        </w:rPr>
        <w:t xml:space="preserve">Esimerkki 7.4815</w:t>
      </w:r>
    </w:p>
    <w:p>
      <w:r>
        <w:t xml:space="preserve">asiakas: Agentti: Hei.  __ agentti: Asiakas: Miten voin auttaa teitä tänään? Agentti: Haluan peruuttaa äskettäisen varaukseni, auttakaa minua äskettäisen varaukseni peruuttamisessa. agentti: Asiakas: Toki, odottakaa muutama minuutti. asiakas: Asiakas: Toki: Nimellänne ei löydy viimeaikaista varausta. Kiitos, että otitte yhteyttä. asiakas: Kiitos.</w:t>
      </w:r>
    </w:p>
    <w:p>
      <w:r>
        <w:rPr>
          <w:b/>
        </w:rPr>
        <w:t xml:space="preserve">Tulos</w:t>
      </w:r>
    </w:p>
    <w:p>
      <w:r>
        <w:t xml:space="preserve">asiakas: Olen Franck Martin.</w:t>
      </w:r>
    </w:p>
    <w:p>
      <w:r>
        <w:rPr>
          <w:b/>
        </w:rPr>
        <w:t xml:space="preserve">Esimerkki 7.4816</w:t>
      </w:r>
    </w:p>
    <w:p>
      <w:r>
        <w:t xml:space="preserve">asiakas: Agentti: Hei. Miten voin auttaa? Katherine Gonzalez. Etsin lentoa EWR:stä SEA:han tapaamaan veljeäni, voitteko auttaa minua? agentti: Asiakas: Saanko tietää matkapäivänne? Asiamies: Suunnittelupäiväni ovat 16.07. ja 18.07. agentti: Mihin aikaan? Lento numero 1013, jolla on yksi välilasku matkallanne ja jonka minimihinta on 200. Tietojenne mukaan olen löytänyt lennon, jolla on yksi välilasku matkallanne ja jonka lentonumero on 1013. Jatkanko tällä lennolla? asiakas: Jatkakaa varauksen tekemistä. agentti: Jatkakaa varauksen tekemistä: Varauksenne on tehty.  __ agentti: Päivää, herra agentti.</w:t>
      </w:r>
    </w:p>
    <w:p>
      <w:r>
        <w:rPr>
          <w:b/>
        </w:rPr>
        <w:t xml:space="preserve">Tulos</w:t>
      </w:r>
    </w:p>
    <w:p>
      <w:r>
        <w:t xml:space="preserve">asiakas: Asiakas: Kiitos, että autoit minua.</w:t>
      </w:r>
    </w:p>
    <w:p>
      <w:r>
        <w:rPr>
          <w:b/>
        </w:rPr>
        <w:t xml:space="preserve">Esimerkki 7.4817</w:t>
      </w:r>
    </w:p>
    <w:p>
      <w:r>
        <w:t xml:space="preserve">asiakas: Asiakas: Päivää. asiamies: Päivää, miten voin auttaa teitä? Olen Donna Baker. Haluaisin varata lipun OAK:sta EWR:ään, voisitteko auttaa minua? agentti: Totta kai, olen täällä auttaakseni teitä siinä. Saanko tietää matkapäivänne, jotta voin jatkaa eteenpäin? asiakas: Agentti: Matkustan näinä päivinä 17.05. ja 19.05: Asiakas: Okei, olkaa hyvä ja odottakaa: __ asiakas: Asiakas: Okei, voitte jatkaa: Matkalippunne on vahvistettu lennolle-1011. asiakas: Kiitos palveluistanne. agentti: Asiakas: Tervetuloa, turvallista matkaa.</w:t>
      </w:r>
    </w:p>
    <w:p>
      <w:r>
        <w:rPr>
          <w:b/>
        </w:rPr>
        <w:t xml:space="preserve">Tulos</w:t>
      </w:r>
    </w:p>
    <w:p>
      <w:r>
        <w:t xml:space="preserve">agentti: Spirit airlinesilla on jatkolento, jonka hinta on 100. Jatkanko varausta?</w:t>
      </w:r>
    </w:p>
    <w:p>
      <w:r>
        <w:rPr>
          <w:b/>
        </w:rPr>
        <w:t xml:space="preserve">Esimerkki 7.4818</w:t>
      </w:r>
    </w:p>
    <w:p>
      <w:r>
        <w:t xml:space="preserve">asiakas: Asiakas: Päivää. asiamies: Päivää, miten voin auttaa teitä? Mary Davis tässä. Haluan osallistua seminaariin Austinissa. Voisitteko auttaa minua lentolippujen varaamisessa? agentti: Okei, saanko tietää matkapäivänne varausta varten?  __ agentti: Okei, tarvitsen lentokentän lähtö- ja kohdekoodit. Saanko tietää? asiakas: Agentti: Lentokenttäkoodini ovat JFK:sta AUS:iin: Paikkakunnallanne on saatavilla lento ja lento on 1018, jonka hinta on 100. Voinko varata lennon, jolla on 1 yhteysrajoitus? asiakas: Agentti: Jos yhteysraja on 1, jatka lentolipun varaamista. agentti: Ok, lento on varattu ja lentoyhtiö on JetBlue. asiakas: Agentti: Kiitos, että autoitte minua: Kiitos, että otitte yhteyden toimistoon,.</w:t>
      </w:r>
    </w:p>
    <w:p>
      <w:r>
        <w:rPr>
          <w:b/>
        </w:rPr>
        <w:t xml:space="preserve">Tulos</w:t>
      </w:r>
    </w:p>
    <w:p>
      <w:r>
        <w:t xml:space="preserve">asiakas: Matkapäiväni ovat 05/09 - 05/11.</w:t>
      </w:r>
    </w:p>
    <w:p>
      <w:r>
        <w:rPr>
          <w:b/>
        </w:rPr>
        <w:t xml:space="preserve">Esimerkki 7.4819</w:t>
      </w:r>
    </w:p>
    <w:p>
      <w:r>
        <w:t xml:space="preserve">asiakas: Asiakas: Hei: Asiakas: Miten voin auttaa teitä? asiakas: Olen Catherine Collins: Asiamies: Varatkaa lentolippu Las Vegasista, LAS, Denveriin, DEN. asiamies: Varatkaa lentolippu Las Vegasista, LAS, Denveriin, DEN: Asiakas: Milloin aiotte tehdä matkanne? asiakas: Milloin aiotte tehdä matkanne? Asiamies: Suunnitellut päivämääräni ovat 07/07 - 07/09. Agentti: Haluatteko lentää turistiluokassa vai business-luokassa? asiakas: Agentti: Olen joustava matkustamaan millä tahansa luokalla. agentti: Tarkistan lennon yksityiskohdat ja ilmoitan teille.  __ agentti: Lennon numero on 1011, joka vastaa antamiasi tietoja. Voinko vahvistaa varauksenne? asiakas: Okei, voitte jatkaa varauksen tekemistä. agentti: Lippunne on vahvistettu. asiakas: Kiitos: Asiakas: Kiitos, että lähestyitte meitä.</w:t>
      </w:r>
    </w:p>
    <w:p>
      <w:r>
        <w:rPr>
          <w:b/>
        </w:rPr>
        <w:t xml:space="preserve">Tulos</w:t>
      </w:r>
    </w:p>
    <w:p>
      <w:r>
        <w:t xml:space="preserve">asiakas: Asiakas: Toki.</w:t>
      </w:r>
    </w:p>
    <w:p>
      <w:r>
        <w:rPr>
          <w:b/>
        </w:rPr>
        <w:t xml:space="preserve">Esimerkki 7.4820</w:t>
      </w:r>
    </w:p>
    <w:p>
      <w:r>
        <w:t xml:space="preserve">asiakas: Agentti: Hei.  __ agentti: Miten voin auttaa teitä tällä hetkellä? asiakas: JFK:sta ORD:hen. Voitteko auttaa minua? agentti: Voisitteko auttaa minua? Totta kai, autan teitä mielelläni. Saanko tietää matkapäivänne? asiakas: Asiamies: Aion matkustaa 17. lokakuuta ja palata takaisin 19. lokakuuta: Asiakas: Onko teillä muita tarkennuksia? Asiamies: Kyllä, paluuaikani pitäisi olla iltapäivällä. asiamies: Kyllä: Onko teillä muita toivomuksia? asiakas: Asiamies: Haluaisin jatkolennon. asiamies: Mihin haluatte mennä? Asiakas: Olen pahoillani, mutta matkapäivienne perusteella ei ole saatavilla lentoja. asiakas: Olen pahoillani, mutta matkapäivienne perusteella ei ole tarjolla lentoja: Agentti: Ei se mitään, kiitos palvelustanne. asiamies: Ei se mitään, kiitos: Kiitos, että tavoititte meidät.</w:t>
      </w:r>
    </w:p>
    <w:p>
      <w:r>
        <w:rPr>
          <w:b/>
        </w:rPr>
        <w:t xml:space="preserve">Tulos</w:t>
      </w:r>
    </w:p>
    <w:p>
      <w:r>
        <w:t xml:space="preserve">asiakas: Matthew Harris.</w:t>
      </w:r>
    </w:p>
    <w:p>
      <w:r>
        <w:rPr>
          <w:b/>
        </w:rPr>
        <w:t xml:space="preserve">Esimerkki 7.4821</w:t>
      </w:r>
    </w:p>
    <w:p>
      <w:r>
        <w:t xml:space="preserve">asiakas: Hei.  __ asiakas: Katherine Brown. Haluan matkustaa SEA:sta PHL:ään. Voitteko auttaa minua jatkolennon varaamisessa? asiamies: Voitte auttaa minua jatkolennon varaamisessa: Asiakas: Saanko tietää haluamanne matkustuspäivämäärät? Asiakas: Voisinko saada tietää haluamanne matkustuspäivämäärän? Asiamies: Matkapäiväni ovat 27.1.-29.1. välisenä aikana: Asiakas: Odottakaa hetki: Haluan lähteä vain iltapäivällä. agentti: Toki: Asiakas: Onko teillä jokin luokkatoive? Asiamies: Ei: Asiakas: On olemassa lento, jonka yhteysraja on 1 ja hinta 300. Jatkanko varauksen tekemistä? asiakas: Agentti: Jos se lähtee iltapäivällä, voitte varata sen. agentti: Asiakas: Ei ole lentoa haluamillanne matkustuspäivillä. asiakas: Ei ole lentoa haluamillanne matkustuspäivillä. asiakas: Ei ole lentoa: Okei, ei ongelmia. Kiitos. asiamies: Asiakas: Ei mitään ongelmia: Asiakas: Kiitos, että valitsitte meidät.</w:t>
      </w:r>
    </w:p>
    <w:p>
      <w:r>
        <w:rPr>
          <w:b/>
        </w:rPr>
        <w:t xml:space="preserve">Tulos</w:t>
      </w:r>
    </w:p>
    <w:p>
      <w:r>
        <w:t xml:space="preserve">agentti: Hei. Miten voin auttaa?</w:t>
      </w:r>
    </w:p>
    <w:p>
      <w:r>
        <w:rPr>
          <w:b/>
        </w:rPr>
        <w:t xml:space="preserve">Esimerkki 7.4822</w:t>
      </w:r>
    </w:p>
    <w:p>
      <w:r>
        <w:t xml:space="preserve">asiakas: Hei.  __ asiakas: Asiakas: Olen Kimberly Miller: Asiakas: Miten voin auttaa, Kimberly? asiakas: Miten voin auttaa, Kimberly? Agentti: Etsin lentoa reitillä LAS-LGA, Voisitteko löytää kyseisen lentoyhtiön, joka tarjoaa palvelua tällä reitillä? agentti: Voisitteko löytää lentoyhtiön, joka tarjoaa palvelua tällä reitillä? LGA: Kyllä, voin auttaa sinua löytämään lennon LGA:han. Saanko tietää haluamanne päivämäärät? asiakas: - Saanko kysyä, milloin haluatte lentää? Asiamies: Haluaisin matkustaa 22.08.-24.08.2018: Asiakas: Hyvä on, antakaa minulle hetki aikaa, jotta voin tarkistaa lentojen saatavuuden. asiakas: Voisitteko kertoa minulle, mitä lentoja on saatavilla? Varmista, että yhteysrajani on 1. Agentti: Tarkista, että yhteysrajani on 1. Agentti: Tarkista, että yhteysrajani on 2: Asiakkaalla on saatavilla lento 1009, jolla on 1 yhteys hintaan 100. Asiakas: Vapautan teidät: Agentti: Toki, ottakaa rauhassa. agentti: Kyllä: Voinko vahvistaa lippunne AA airlinesin kanssa? asiakas: Agentti: Kyllä, jatkakaa varauksen tekemistä: Asiakas: Okei Kimberly, olen varannut lippusi onnistuneesti. asiakas: Se sopii hyvin. Kiitos palvelustanne. agentti: Kiitos, hyvää matkaa.</w:t>
      </w:r>
    </w:p>
    <w:p>
      <w:r>
        <w:rPr>
          <w:b/>
        </w:rPr>
        <w:t xml:space="preserve">Tulos</w:t>
      </w:r>
    </w:p>
    <w:p>
      <w:r>
        <w:t xml:space="preserve">agentti: Hei, tervetuloa Google Agencyyn.</w:t>
      </w:r>
    </w:p>
    <w:p>
      <w:r>
        <w:rPr>
          <w:b/>
        </w:rPr>
        <w:t xml:space="preserve">Esimerkki 7.4823</w:t>
      </w:r>
    </w:p>
    <w:p>
      <w:r>
        <w:t xml:space="preserve">asiakas: Asiakas: Miten voin auttaa teitä? asiakas: Hei:  Veljeni tyttären kihlauksen peruuttamisen vuoksi. Voitteko auttaa minua siinä? asiamies: Voisitteko auttaa minua siinä? Asiakas: Toki, siksi olen täällä. Saanko tietää hyvän nimenne, kiitos? asiakas: Agentti: Nimeni on Virginia Baker: Baker: Odottakaa hetki.  __ agentti: Asiakas: Valitettavasti nimestänne ei löydy varausta. asiakas: Asiakas: Okei, ei ongelmia. Kiitos avusta. agentti: Kiitos, että valitsitte meidät, hyvää päivänjatkoa.</w:t>
      </w:r>
    </w:p>
    <w:p>
      <w:r>
        <w:rPr>
          <w:b/>
        </w:rPr>
        <w:t xml:space="preserve">Tulos</w:t>
      </w:r>
    </w:p>
    <w:p>
      <w:r>
        <w:t xml:space="preserve">asiakas: Asiakas: Ok,.</w:t>
      </w:r>
    </w:p>
    <w:p>
      <w:r>
        <w:rPr>
          <w:b/>
        </w:rPr>
        <w:t xml:space="preserve">Esimerkki 7.4824</w:t>
      </w:r>
    </w:p>
    <w:p>
      <w:r>
        <w:t xml:space="preserve">asiakas: Olen Michelle Thompson.  __ asiakas: Agentti: Etsin lentoa reitillä DCA-LAS: Totta kai, tämä toimisto on tarkoitettu vain lentolippujen varaamiseen. Saanko matkanne päivämäärät? asiakas: Asiamies: Haluaisin matkustaa 10.12. ja palata takaisin 12.12. agentti: Haluaisin matkustaa 10.12. ja palata 12.12: Asiakas: Hyvä on, odottakaa hetki, jotta voimme tarkistaa tietokannastamme. asiakas: Hyvä on, odottakaa hetki: Agentti: Hyvä on, ei kiirettä: Asiakas: Toki, tietojenne mukaan ei ole saatavilla lentoja antamillenne päivämäärille. asiakas: Asiamies: Ei se mitään, kiitos. agentti: Asiakas: Olkaa hyvä.</w:t>
      </w:r>
    </w:p>
    <w:p>
      <w:r>
        <w:rPr>
          <w:b/>
        </w:rPr>
        <w:t xml:space="preserve">Tulos</w:t>
      </w:r>
    </w:p>
    <w:p>
      <w:r>
        <w:t xml:space="preserve">agentti: Päivää, miten voin arvioida teitä?</w:t>
      </w:r>
    </w:p>
    <w:p>
      <w:r>
        <w:rPr>
          <w:b/>
        </w:rPr>
        <w:t xml:space="preserve">Esimerkki 7.4825</w:t>
      </w:r>
    </w:p>
    <w:p>
      <w:r>
        <w:t xml:space="preserve">asiakas: Asiakas: Hei. asiamies: Päivää, miten voin auttaa? asiakas: Hei: Voitteko auttaa minua varaamaan lentolipun, jossa on vain yksi yhteys? agentti: Asiakas: Toki, saisinko tietää nimenne? Asiakas: Olen Jack Miller: Asiakas: Jatkaakseni eteenpäin, tarvitsen matkapäivänne, jotta voin varata paikkanne. asiakas: Jatkakaa: Asiamies: Toki, minun on lähdettävä 6. maaliskuuta ja paluupäiväni on 8. maaliskuuta. asiamies: Kyllä: Saanko tietää lähtö- ja määräpaikkakoodinne?  __ agentti: Tarvitsetteko muita vaatimuksia? asiakas: Asiakas: Haluan lähteä aamulla. agentti: Mihin aikaan? Asiakas: Meidän on valitettavasti ilmoitettava teille, että matkallanne ei ole menossa lentoa. asiakas: Ei se mitään, valitsen minkä tahansa vaihtoehdon päästäkseni määränpäähäni. Kiitos. asiamies: Asiakas: Kiitos, että otitte meihin yhteyttä.</w:t>
      </w:r>
    </w:p>
    <w:p>
      <w:r>
        <w:rPr>
          <w:b/>
        </w:rPr>
        <w:t xml:space="preserve">Tulos</w:t>
      </w:r>
    </w:p>
    <w:p>
      <w:r>
        <w:t xml:space="preserve">asiakas: Lentokenttäkoodini ovat AUS ja ATL.</w:t>
      </w:r>
    </w:p>
    <w:p>
      <w:r>
        <w:rPr>
          <w:b/>
        </w:rPr>
        <w:t xml:space="preserve">Esimerkki 7.4826</w:t>
      </w:r>
    </w:p>
    <w:p>
      <w:r>
        <w:t xml:space="preserve">asiakas: Agentti: Hei. Miten voin auttaa? Voisitteko auttaa minua muuttamaan varaukseni?  __ asiakas: Asiamies: Nimeni on Frank Martinez: Martinez: Kiitos. Odottakaa hetki, tarkastan varauksenne tilan tietokannastamme. asiakas: Agentti: Toki, olen tässä: Asiakas: Olen pahoillani, tietokannastamme ei löydy varausta nimellänne. asiakas: Kiitos kuitenkin. asiamies: Ei se mitään, kiitos: Kiitos, että valitsitte meidät.</w:t>
      </w:r>
    </w:p>
    <w:p>
      <w:r>
        <w:rPr>
          <w:b/>
        </w:rPr>
        <w:t xml:space="preserve">Tulos</w:t>
      </w:r>
    </w:p>
    <w:p>
      <w:r>
        <w:t xml:space="preserve">agentti: Totta kai, olen täällä auttaakseni teitä. Saanko tietää nimenne?</w:t>
      </w:r>
    </w:p>
    <w:p>
      <w:r>
        <w:rPr>
          <w:b/>
        </w:rPr>
        <w:t xml:space="preserve">Esimerkki 7.4827</w:t>
      </w:r>
    </w:p>
    <w:p>
      <w:r>
        <w:t xml:space="preserve">asiakas: Hei. Amy King on täällä. asiamies: Päivää, miten voin auttaa teitä tänään? asiakas: Miten voin auttaa teitä? Fisher Buildingissa Detroitissa, DTW:ssä. Voitteko varata minulle lipun 30.8. päivälle? agentti: Voitte varata minulle lipun 30.8. päivälle: Voisitteko mainita lähtöpaikkanne?  __ agentti: Asiakas: Saanko tietää, milloin palaatte Detroitista? Asiamies: Toki, haluan palata 01.09. agentti: Asiakas: Haluatteko pysähtyä matkan välissä? asiakas: Jos haluatte, että matkan aikana on jokin pysähdys? Agentti: Kyllä, haluan vain yhden pysähdyksen matkan välissä. agentti: Kyllä, haluan vain yhden pysähdyksen matkan välissä: Asiakas: Hyvä on, odottakaa hetki. asiakas: Jos haluatte pysähtyä, pyydän teitä pysähtymään: Asiakas: Toki: Löysimme Delta airlinesin lennon numero 1020, 1 pysähdys matkan välissä ja hinta on 100. Jatkanko varausta? asiakas: Selvä, jatkakaa varausta. agentti: Lippunne on vahvistettu onnistuneesti. asiakas: Ok, kiitos avusta. agentti: Kiitos, että tavoititte meidät. Turvallista matkaa.</w:t>
      </w:r>
    </w:p>
    <w:p>
      <w:r>
        <w:rPr>
          <w:b/>
        </w:rPr>
        <w:t xml:space="preserve">Tulos</w:t>
      </w:r>
    </w:p>
    <w:p>
      <w:r>
        <w:t xml:space="preserve">asiakas: Las Vegas, NV - LAS on lähteeni.</w:t>
      </w:r>
    </w:p>
    <w:p>
      <w:r>
        <w:rPr>
          <w:b/>
        </w:rPr>
        <w:t xml:space="preserve">Esimerkki 7.4828</w:t>
      </w:r>
    </w:p>
    <w:p>
      <w:r>
        <w:t xml:space="preserve">asiakas: Asiakas: Hei: Margaret Allen tässä.  __ asiakas: Asiamies: Olen hyvin innoissani, että ystäväni on suunnitellut viikonloppumatkan Los Angelesiin Hollywood Boulevardille. asiamies: Asiakas: Okei, voisitteko kertoa minulle matkanne päivämäärät? asiakas: Auttakaa minua varaamaan lippu 27.11.-29.11. agentti: Lentokentän koodit? asiakas: Mihin lentokenttäkoodeihin? Agentti: Lähtö- ja määräpaikkakoodini ovat OAK:sta LAX:iin. agentti: Asiakas: Olen pahoillani, mutta teille ei ole tällä hetkellä saatavilla lentoja. asiakas: Olen pahoillani, mutta teille ei ole tällä hetkellä tarjolla lentoja: Okei, ei ongelmia. Kiitos avusta. agentti: Asiakkaan nimi on: "Kiitos, että olet auttanut: Asiakas: Ilmoitamme teille, jos lentoja on vapaana. asiakas: Agentti: Hyvää päivänjatkoa, kiitos, että valitsitte meidät.</w:t>
      </w:r>
    </w:p>
    <w:p>
      <w:r>
        <w:rPr>
          <w:b/>
        </w:rPr>
        <w:t xml:space="preserve">Tulos</w:t>
      </w:r>
    </w:p>
    <w:p>
      <w:r>
        <w:t xml:space="preserve">agentti: Miten voin auttaa teitä, Allen?</w:t>
      </w:r>
    </w:p>
    <w:p>
      <w:r>
        <w:rPr>
          <w:b/>
        </w:rPr>
        <w:t xml:space="preserve">Esimerkki 7.4829</w:t>
      </w:r>
    </w:p>
    <w:p>
      <w:r>
        <w:t xml:space="preserve">asiakas: Agentti: Hei. Miten voin auttaa teitä nyt? Haluan matkustaa LAS:sta ATL:ään. Voitteko auttaa minua varauksen tekemisessä? agentti: Asiakas: Totta kai, olen täällä auttamassa teitä siinä. asiakas: Asiamies: Kiitos, että otatte pyyntöni vastaan. agentti: Asiakas: Saanko tietää matkanne päivämäärät? asiakas: Saanko tietää matkanne päivämäärät, kiitos: Asiamies: Matkapäiväni ovat 31.8. ja 01.9. Agentti: Mihin aikaan? Onko teillä yhteysrajoitus? asiakas: Onko teillä yhteysrajoitus? asiakas: Onko teillä yhteysrajoitus? Agentti: Kyllä, tarvitsen jatkolennon matkallani. agentti: Kyllä, tarvitsen jatkolennon matkallani: Kertokaa minulle suurin mahdollinen edullinen hintanne.  __ agentti: Asiakas: Saanko tietää lentoyhtiön mieltymyksenne, kiitos: Asiamies: Minulle sopii mikä tahansa lentoyhtiö. agentti: Asiakas: Hyvä on, odottakaa hetki. asiakasta: Asiakas: Toki, odotan: Delta-lentoyhtiö tarjoaa teille suoran lennon turistiluokassa, jatkanko? asiakas: Agentti: Kyllä, jatkakaa varausta. agentti: Kyllä, jatkakaa varausta: Asiakas: Teidän lippunne on varattu lennolla 1024. Asiakas: Lento on varattu lennolla 1024: Asiakas: Kiitos ystävällisestä palvelustanne. asiamies: Kiitos, että tulitte: Kiitos, että tavoititte meidät.</w:t>
      </w:r>
    </w:p>
    <w:p>
      <w:r>
        <w:rPr>
          <w:b/>
        </w:rPr>
        <w:t xml:space="preserve">Tulos</w:t>
      </w:r>
    </w:p>
    <w:p>
      <w:r>
        <w:t xml:space="preserve">asiakas: Minulla on varaa jopa 5000 euroa lippuuni.</w:t>
      </w:r>
    </w:p>
    <w:p>
      <w:r>
        <w:rPr>
          <w:b/>
        </w:rPr>
        <w:t xml:space="preserve">Esimerkki 7.4830</w:t>
      </w:r>
    </w:p>
    <w:p>
      <w:r>
        <w:t xml:space="preserve">asiakas: Agentti: Hei. Miten voin auttaa teitä tällä hetkellä? asiakas: Agentti: Olen George Perez ja haluan vierailla Detroitissa, voisitteko varata lipun SEA:sta DTW:hen: Asiakas: Okei Perez, kertokaa minulle myös matkapäivänne. asiakas: Agentti: Toki, matkapäiväni ovat 17.09. ja 19.09: Asiakas: Okei, odottakaa hetki, jotta voimme tarkistaa lentojen saatavuuden. asiakas: Asiakas: Selvä.  __ asiakas: Se on täydellinen! Jatkakaa varaukseni tekemistä. agentti: Ok George Perez, lippuvarauksenne on tehty ja lennon numero on 1024. asiakas: Kiitos: Kiitos, että valitsitte meidät, hyvää matkaa.</w:t>
      </w:r>
    </w:p>
    <w:p>
      <w:r>
        <w:rPr>
          <w:b/>
        </w:rPr>
        <w:t xml:space="preserve">Tulos</w:t>
      </w:r>
    </w:p>
    <w:p>
      <w:r>
        <w:t xml:space="preserve">agentti: Southwest airlines tarjoaa lentoa reitilläsi yhteydellä 1, ja lipun hinta on 200. Jatkanko varauksen tekemistä?</w:t>
      </w:r>
    </w:p>
    <w:p>
      <w:r>
        <w:rPr>
          <w:b/>
        </w:rPr>
        <w:t xml:space="preserve">Esimerkki 7.4831</w:t>
      </w:r>
    </w:p>
    <w:p>
      <w:r>
        <w:t xml:space="preserve">asiakas: Asiakas: Hei, olen Angela Smith. agentti: Hei, miten voin palvella teitä parhaiten? asiakas: Hei, olen Angela Smith: Agentti: Koska ystäväni olivat lähdössä Goldenwest-olutretkelle, minäkin haluan liittyä heihin: Asiakas: Toki, miltä lentokentältä lippu pitää varata? asiak: Agentti: Haluan lentolipun Orlandosta, MCO: Asiakas: Onko teillä varattu budjetti tähän varaukseen? asiakas: Onko teillä budjetti? Asiamies: Minulla on hintaraja 5000: Asiakas: Hyvä on, mitkä ovat matkanne päivämäärät? asiak: Lähtö on 26.12. ja paluu 28.12.  __ asiakas: Agentti: Kyllä: Angela Smith, teillä on Frontier-lentoyhtiön hinta 200 lippupysähdyksellä. Lennon numero on 1014. Asiakas: Agentti: Voitte vahvistaa tämän lennon: Asiakas: Varauksenne on tehty onnistuneesti: Kiitos, että olette ollut apunani. agentti: Kiitos, että saitte meidät palvelemaan teitä.</w:t>
      </w:r>
    </w:p>
    <w:p>
      <w:r>
        <w:rPr>
          <w:b/>
        </w:rPr>
        <w:t xml:space="preserve">Tulos</w:t>
      </w:r>
    </w:p>
    <w:p>
      <w:r>
        <w:t xml:space="preserve">agentti: Tarkistan saatavuuden ja palaan asiaan.</w:t>
      </w:r>
    </w:p>
    <w:p>
      <w:r>
        <w:rPr>
          <w:b/>
        </w:rPr>
        <w:t xml:space="preserve">Esimerkki 7.4832</w:t>
      </w:r>
    </w:p>
    <w:p>
      <w:r>
        <w:t xml:space="preserve">asiakas: Asiakas: Hei: Stephen Parker. Haluan matkustaa DEN:stä JFK:hon, voisitteko varata minulle lentoliput?  __ asiakas: Asiamies: Hawaiian airlines on löytänyt teille lennon numeron 1029, voinko jatkaa varausta? asiakas: Haluan matkustaa 10.06.-12.06.12: Agentti: Voitte jatkaa varauksen tekemistä: Asiakas: Varauksenne on vahvistettu: Asiakas: Kiitos paljon: Asiakas: Kiitos, turvallista matkaa.</w:t>
      </w:r>
    </w:p>
    <w:p>
      <w:r>
        <w:rPr>
          <w:b/>
        </w:rPr>
        <w:t xml:space="preserve">Tulos</w:t>
      </w:r>
    </w:p>
    <w:p>
      <w:r>
        <w:t xml:space="preserve">agentti: Saanko tietää päivämääränne?</w:t>
      </w:r>
    </w:p>
    <w:p>
      <w:r>
        <w:rPr>
          <w:b/>
        </w:rPr>
        <w:t xml:space="preserve">Esimerkki 7.4833</w:t>
      </w:r>
    </w:p>
    <w:p>
      <w:r>
        <w:t xml:space="preserve">asiakas: Asiakas: Hei, olen Jonathan Nelson. asiamies: Päivää, miten voin auttaa? asiakas: Olen Jonathan Nelson: Nelson Nelson: Haluaisin käydä Chicagon ORD:ssä nauttimassa olutfestivaaleista ystävien kanssa. Voitteko tehdä varauksen Orlando MCO:sta?  __ asiakas: Asiamies: Toki, matkapäiväni ovat 28.8. ja 30.8. agentti: Mahdollisesti: Asiakas: Onko teillä mitään tarkennuksia? Asiamies: Jos hinta on 500, se olisi hyödyllistä. asiamies: Mihin hintaan haluatte matkustaa? asiakas: Kiitos tiedoistanne, löysimme 1026 AA-lentoyhtiötä yhdellä yhteydellä ja hinnalla 200. asiakas: Asiakas: Hyvä on, jatkakaa: Asiakas: Teidän varauksenne on tehty: Asiakas: Kiitos, että autoitte minua. agentti: Kiitos, että autoitte minua: Kiitos, että tavoititte meidät.</w:t>
      </w:r>
    </w:p>
    <w:p>
      <w:r>
        <w:rPr>
          <w:b/>
        </w:rPr>
        <w:t xml:space="preserve">Tulos</w:t>
      </w:r>
    </w:p>
    <w:p>
      <w:r>
        <w:t xml:space="preserve">agentti: Kertokaa minulle matkapäivänne.</w:t>
      </w:r>
    </w:p>
    <w:p>
      <w:r>
        <w:rPr>
          <w:b/>
        </w:rPr>
        <w:t xml:space="preserve">Esimerkki 7.4834</w:t>
      </w:r>
    </w:p>
    <w:p>
      <w:r>
        <w:t xml:space="preserve">asiakas: Agentti: Hei. Miten voin auttaa? Olen Elizabeth Johnson. Haluan varata lipun Denveristä. Voitteko auttaa minua varaamaan lentolippua DEN:stä DCA:han? agentti: Totta kai, olen täällä auttamassa teitä. Saanko tietää matkapäivänne, kiitos? asiakas: Asiamies: Suunnitellut matkapäiväni ovat 24.4.-26.4. agentti: Mihin aikaan matkustatte? Asiakas: Saanko tietää liityntämääränne, kiitos? Asiakas: Yhteysrajani on 1: Asiakas: Kertokaa, haluatteko matkustaa johonkin tiettyyn aikaan? asiakas: Jatkakaa, jos haluatte matkustaa johonkin tiettyyn aikaan: Asiamies: Haluan palata iltapäivän aikaan. asiamies: Haluan palata iltapäivän aikaan: Asiakas: Haluatteko mieluummin business- vai turistiluokassa? Asiakas: Missä luokassa? Agentti: Minulle kelpaa mikä tahansa luokka: Onko teillä muita tarkennuksia? asiakas: Ei, minulla ei ole muita vaatimuksia.  __ asiakas: Asiamies: Hyvä on, jatkakaa lipun varaamista: Asiakas: Teidän lippunne on varattu lennolle 1016. Asiakas: Asiamies: Kiitos, että autoitte minua: Asiakas: Kiitos, että valitsitte meidät.</w:t>
      </w:r>
    </w:p>
    <w:p>
      <w:r>
        <w:rPr>
          <w:b/>
        </w:rPr>
        <w:t xml:space="preserve">Tulos</w:t>
      </w:r>
    </w:p>
    <w:p>
      <w:r>
        <w:t xml:space="preserve">agentti: AA airlines tarjoaa suoran lennon reitillenne hintaan 200 turistiluokassa, joka saapuu kello 17:00, jatkanko varausta?</w:t>
      </w:r>
    </w:p>
    <w:p>
      <w:r>
        <w:rPr>
          <w:b/>
        </w:rPr>
        <w:t xml:space="preserve">Esimerkki 7.4835</w:t>
      </w:r>
    </w:p>
    <w:p>
      <w:r>
        <w:t xml:space="preserve">asiakas: Agentti: Hei. Miten voin auttaa teitä? Agentti: Olen Samantha Harris, voisitteko auttaa minua varaamaan lennon SEA:sta edestakaista matkaa varten: Asiakas: Toki, kertokaa minulle matkapäivänne? asiak: Asiamies: Aion matkustaa 10. ja 12. marraskuuta: Asiakas: Tarvitsetteko tarkempia tietoja? Etsikää jatkolento.  __ asiakas: Asiamies: Ei: Odottakaa hetki. asiakas: Asiakas: Toki, olkaa hyvä ja tehkää se nopeasti. agentti: Löysimme Jet Blue -lentoyhtiön, jonka lipun hinta on 100 ja jossa on pysähdys matkan välissä. Jatkanko matkaa? asiakas: Jatkakaa varaustani. asiamies: Lippunne on vahvistettu lennolla numero 1015 ja turistiluokassa. asiakas: Kiitos: Kiitos, että valitsitte meidät.</w:t>
      </w:r>
    </w:p>
    <w:p>
      <w:r>
        <w:rPr>
          <w:b/>
        </w:rPr>
        <w:t xml:space="preserve">Tulos</w:t>
      </w:r>
    </w:p>
    <w:p>
      <w:r>
        <w:t xml:space="preserve">agentti: Okei, onko jokin luokka mieltymys?</w:t>
      </w:r>
    </w:p>
    <w:p>
      <w:r>
        <w:rPr>
          <w:b/>
        </w:rPr>
        <w:t xml:space="preserve">Esimerkki 7.4836</w:t>
      </w:r>
    </w:p>
    <w:p>
      <w:r>
        <w:t xml:space="preserve">asiakas: Asiakas: Hei. asiamies: Päivää, miten voin auttaa? asiakas: Hei: Asiakas: Haluan muuttaa olemassa olevaa varausta hätätilanteen vuoksi, voitteko auttaa minua? asiamies: Haluaisin muuttaa olemassa olevaa varausta hätätilanteen vuoksi: Asiakas: Toki, voinko saada tietää hyvän nimenne, kiitos? Asiamies: Toki, nimeni on Thomas Carter: Carter: Odottakaa hetki.  __ agentti: Asiakas: Olen pahoillani, tietokannastamme ei löydy nimellänne olevaa varausta muutettavaksi. asiakas: Kiitos tiedoistanne. asiamies: Asiakas: Kiitos, että otitte yhteyttä meihin.</w:t>
      </w:r>
    </w:p>
    <w:p>
      <w:r>
        <w:rPr>
          <w:b/>
        </w:rPr>
        <w:t xml:space="preserve">Tulos</w:t>
      </w:r>
    </w:p>
    <w:p>
      <w:r>
        <w:t xml:space="preserve">asiakas: Asiakas: Toki, minä odotan.</w:t>
      </w:r>
    </w:p>
    <w:p>
      <w:r>
        <w:rPr>
          <w:b/>
        </w:rPr>
        <w:t xml:space="preserve">Esimerkki 7.4837</w:t>
      </w:r>
    </w:p>
    <w:p>
      <w:r>
        <w:t xml:space="preserve">asiakas: Agentti: Hei. Miten voin auttaa teitä tänään? Ilmaston vuoksi minun on peruutettava äskettäinen varaukseni. Toivon, että autatte minua. asiamies: Asiakas: Toki, autan teitä siinä. asiakas: Kiitos: Mainitsettehan nimen varauksen tarkistamista varten. asiakas: Olen Daniel King.  __ asiakas: Asiamies: Toki, palatkaa takaisin tietojen kanssa. agentti: Kiitos, että odotitte. Nimellänne ei löydy varausta. asiakas: Asiakas: Ei se mitään, ei ole ongelma. Kiitos palvelustanne. asiamies: Kiitos, että tavoititte meidät. Hyvää päivänjatkoa.</w:t>
      </w:r>
    </w:p>
    <w:p>
      <w:r>
        <w:rPr>
          <w:b/>
        </w:rPr>
        <w:t xml:space="preserve">Tulos</w:t>
      </w:r>
    </w:p>
    <w:p>
      <w:r>
        <w:t xml:space="preserve">agentti: Varaustilanteen tarkistaminen: Antakaa minulle hetki aikaa.</w:t>
      </w:r>
    </w:p>
    <w:p>
      <w:r>
        <w:rPr>
          <w:b/>
        </w:rPr>
        <w:t xml:space="preserve">Esimerkki 7.4838</w:t>
      </w:r>
    </w:p>
    <w:p>
      <w:r>
        <w:t xml:space="preserve">asiakas: Miten voin auttaa teitä tänään?  __ agentti: Asiakas: Toki, olemme täällä auttamassa teitä. Odottakaa hetki. asiakas: Asiakas: Okei, kiitos myönteisestä vastauksestanne. agentti: Asiakas: Kiitos odottelusta nimellänne ei ole varausta löytynyt. asiakas: Ei se mitään, ei mitään ongelmaa. Kiitos tiedoistanne. agentti: Kiitos kun lähestyitte meitä.</w:t>
      </w:r>
    </w:p>
    <w:p>
      <w:r>
        <w:rPr>
          <w:b/>
        </w:rPr>
        <w:t xml:space="preserve">Tulos</w:t>
      </w:r>
    </w:p>
    <w:p>
      <w:r>
        <w:t xml:space="preserve">asiakas: Janet Perez. Joidenkin ongelmien vuoksi en pysty matkustamaan lennolla, joten voisitteko peruuttaa lentolippuni?</w:t>
      </w:r>
    </w:p>
    <w:p>
      <w:r>
        <w:rPr>
          <w:b/>
        </w:rPr>
        <w:t xml:space="preserve">Esimerkki 7.4839</w:t>
      </w:r>
    </w:p>
    <w:p>
      <w:r>
        <w:t xml:space="preserve">asiakas: Hei. Olen Scott Green. asiamies: Hei, miten voin olla avuksi? asiakas: Olen Scott Green: Seattlessa SEA:ssa järjestettävään yrityskonferenssin kokoukseen. Voitteko auttaa minua varauksen tekemisessä JFK:sta? agentti: Voisitteko auttaa minua varauksen tekemisessä JFK:sta? JFK: Toki, saanko tietää, milloin haluatte matkustaa?  __ agentti: Asiakas: Haluatteko mieluummin suoran lennon vai jatkolennon? Agentti: Haluan vain jatkolennon: Asiakas: Onko mitään rajoituksia? Asiamies: Voin maksaa enintään 5000: Lentoyhtiö Spiritin lento numero 1000, jolla on yksi jatkoyhteys ja jonka hinta on 100. Jatkanko varauksen tekemistä? Asiamies: Hyvä on, jatka varauksen tekemistä: Asiakas: Varauksenne on vahvistettu: Kiitos tiedoistanne. agentti: Asiakas: Kiitos, että otitte yhteyttä meihin.</w:t>
      </w:r>
    </w:p>
    <w:p>
      <w:r>
        <w:rPr>
          <w:b/>
        </w:rPr>
        <w:t xml:space="preserve">Tulos</w:t>
      </w:r>
    </w:p>
    <w:p>
      <w:r>
        <w:t xml:space="preserve">asiakas: Haluan matkustaa 16.02. ja saapua 18.02.</w:t>
      </w:r>
    </w:p>
    <w:p>
      <w:r>
        <w:rPr>
          <w:b/>
        </w:rPr>
        <w:t xml:space="preserve">Esimerkki 7.4840</w:t>
      </w:r>
    </w:p>
    <w:p>
      <w:r>
        <w:t xml:space="preserve">asiakas: Asiakas: Hei, olen Stephanie Perez. agentti: Hei, miten voin auttaa? JFK New Yorkissa. Voisitteko siis auttaa minua varaamaan lentoliput Orlandosta, MCO:sta? agentti: Asiakas: Toki, milloin haluatte matkustaa? Asiamies: Matkapäiväni ovat 12. helmikuuta - 14. helmikuuta: Asiakas: Hyvä on, haluatteko mieluummin business- vai turistiluokassa? asiakas: Hyvä on: Luokka: Minulle kelpaa mikä tahansa lentoluokka.  __ asiakas: Agentti: Kyllä: AA-lentoyhtiön 1024 AA-lentoyhtiön jatkolento, jonka hinta on 200 dollaria. Voinko jatkaa matkaa? asiakas: Toki, voitte jatkaa varausta. agentti: Voitte jatkaa varausta: Asiakas: Toki, lippunne on varattu turistiluokkaan. asiakas: Asiamies: Kiitos avustanne: Kiitos, että tavoititte meidät.</w:t>
      </w:r>
    </w:p>
    <w:p>
      <w:r>
        <w:rPr>
          <w:b/>
        </w:rPr>
        <w:t xml:space="preserve">Tulos</w:t>
      </w:r>
    </w:p>
    <w:p>
      <w:r>
        <w:t xml:space="preserve">agentti: Odottakaa.</w:t>
      </w:r>
    </w:p>
    <w:p>
      <w:r>
        <w:rPr>
          <w:b/>
        </w:rPr>
        <w:t xml:space="preserve">Esimerkki 7.4841</w:t>
      </w:r>
    </w:p>
    <w:p>
      <w:r>
        <w:t xml:space="preserve">asiakas: Asiakas: Päivää, olen George Davis. asiamies: Päivää, miten voin auttaa teitä? Asiamies: Koska esimieheni ei hyväksynyt lomaani, haluaisin muuttaa varaustani. asiamies: Haluaisin muuttaa varaustani: Asiakas: Toki, antakaa minun tarkistaa mahdollisuus. asiakas: Kyllä: Okei, odottakaa hetki.  __ asiakas: Asiamies: Ei tarvitse, kiitos. agentti: Ei kiitos: Asiakas: Tervetuloa. Kiitos, että tavoititte meidät. asiakas: Tervetuloa.</w:t>
      </w:r>
    </w:p>
    <w:p>
      <w:r>
        <w:rPr>
          <w:b/>
        </w:rPr>
        <w:t xml:space="preserve">Tulos</w:t>
      </w:r>
    </w:p>
    <w:p>
      <w:r>
        <w:t xml:space="preserve">agentti: Valitettavasti nimellänne ei ole varausta.</w:t>
      </w:r>
    </w:p>
    <w:p>
      <w:r>
        <w:rPr>
          <w:b/>
        </w:rPr>
        <w:t xml:space="preserve">Esimerkki 7.4842</w:t>
      </w:r>
    </w:p>
    <w:p>
      <w:r>
        <w:t xml:space="preserve">asiakas: Hei.  __ asiakas: Haluan varata lennon LGA:sta osallistuakseni kokoukseen EWR:ssä. Voitteko varata minulle lennon? agentti: Voitte varata minulle lennon: Totta kai, olen täällä auttaakseni teitä. Voisitteko kertoa matkapäivänne? asiakas: Asiamies: Lennän 11.9. ja palaan 13.9. Agentti: Mihin matkustatte? Asiakas: Saanko tietää liityntäkorkeutenne? Asiamies: Haluaisin mieluummin jatkolennon: Onko teillä muita toiveita? asiakas: Asiakas: Ei: Asiakas: Hyvä on, kertokaa nimenne: Asiakas: Nimeni on Linda Thomas: UA airlinesin lento, jonka lipun hinta on 200. Jatkanko varauksen tekemistä? asiakas: Asiakas: Jatkakaa varausta: Asiakas: Lippunne on vahvistettu lennolle-1004 turistiluokassa. asiakas: Asiamies: Kiitos, että autoitte minua: Asiakas: Tervetuloa, turvallista matkaa.</w:t>
      </w:r>
    </w:p>
    <w:p>
      <w:r>
        <w:rPr>
          <w:b/>
        </w:rPr>
        <w:t xml:space="preserve">Tulos</w:t>
      </w:r>
    </w:p>
    <w:p>
      <w:r>
        <w:t xml:space="preserve">agentti: Hei. Miten voin auttaa teitä?</w:t>
      </w:r>
    </w:p>
    <w:p>
      <w:r>
        <w:rPr>
          <w:b/>
        </w:rPr>
        <w:t xml:space="preserve">Esimerkki 7.4843</w:t>
      </w:r>
    </w:p>
    <w:p>
      <w:r>
        <w:t xml:space="preserve">asiakas: Asiakas: Päivää. asiamies: Päivää, miten voin auttaa teitä tänään? asiakas: Päivää: Aion käydä perheeni kanssa 2. maailmansodan taistelulaivamuseossa ja Advantage Aquariumissa. Voitteko varata lennon alle 200 euron hintaan? asiamies: Asiakas: Toki, voisitteko mainita matkan sijainnit? asiakas: Asiamies: Lähtöpaikkani on CA-OAK ja määränpääni PA-PHL. agentti: Ilmoittakaa aikataulun mukaiset matkapäivänne? asiakas: Asiamies: Matkustan 13.10. ja palaan 15.10. agentti: Asiakas: Tarvitsetteko pysähdyksiä matkan välissä? Agentti: Kyllä, tarvitsen pysähdyksen matkan välissä. agentti: Kyllä, tarvitsen pysähdyksen matkan välissä: Asiakas: Hyvä on, odottakaa: Asiakas: Kyllä, kiitos: Asiakas: Kiitos ajastanne, olemme löytäneet Delta-lentoyhtiön, lennon numero-1010 yhteydet-1 ja lipun hinta on 100. Asiakas: Kiitos: Asiamies: Jatkakaa varauksen tekemistä: Toki, päivämääränne on varattu.  __ agentti: Kiitos, että tavoititte meidät.</w:t>
      </w:r>
    </w:p>
    <w:p>
      <w:r>
        <w:rPr>
          <w:b/>
        </w:rPr>
        <w:t xml:space="preserve">Tulos</w:t>
      </w:r>
    </w:p>
    <w:p>
      <w:r>
        <w:t xml:space="preserve">asiakas: Kiitos, että autoitte minua varauksen tekemisessä.</w:t>
      </w:r>
    </w:p>
    <w:p>
      <w:r>
        <w:rPr>
          <w:b/>
        </w:rPr>
        <w:t xml:space="preserve">Esimerkki 7.4844</w:t>
      </w:r>
    </w:p>
    <w:p>
      <w:r>
        <w:t xml:space="preserve">asiakas: Hei.  __ asiakas: Agentti: Auttakaa minua muuttamaan äskettäinen varaukseni eräiden henkilökohtaisten asioiden vuoksi. agentti: Auttakaa minua muuttamaan äskettäinen varaukseni eräiden henkilökohtaisten asioiden vuoksi: Asiakas: Saanko tietää nimenne? Stephanie Perez: Asiakas: Olen pahoillani, nimellänne ei löytynyt varausta. asiakas: Olen pahoillani, nimellänne ei löytynyt varausta: Agentti: Ei se mitään, kiitos: Kiitos.</w:t>
      </w:r>
    </w:p>
    <w:p>
      <w:r>
        <w:rPr>
          <w:b/>
        </w:rPr>
        <w:t xml:space="preserve">Tulos</w:t>
      </w:r>
    </w:p>
    <w:p>
      <w:r>
        <w:t xml:space="preserve">agentti: Hei. Miten voin auttaa?</w:t>
      </w:r>
    </w:p>
    <w:p>
      <w:r>
        <w:rPr>
          <w:b/>
        </w:rPr>
        <w:t xml:space="preserve">Esimerkki 7.4845</w:t>
      </w:r>
    </w:p>
    <w:p>
      <w:r>
        <w:t xml:space="preserve">asiakas: Agentti: Hei. Miten voin auttaa teitä tänään? Jones. Voisitteko auttaa minua varaamaan turistiluokan lipun hintarajan puitteissa 5000 Atlantaan? agentti: Totta kai, autan mielelläni. Saanko tietää lentokenttäkoodinne? asiakas: Agentti: Lentokenttäkoodini ovat CA-OAK - GA-ATL. agentti: Lentokenttäkoodini ovat CA-OAK - GA-ATL: Asiakas: Voisitteko ilmoittaa matkanne päivämäärät? asiakas: Voisitteko kertoa matkanne päivämäärät? Lähtöpäiväni on 20.12. ja paluupäiväni olisi 22.12.  __ asiakas: Asiamies: Kyllä: Kiitos ajastanne, löysimme jatkolennon 1000 AA-lentoyhtiön lennolla hintaan 100 turistiluokassa. Jatkanko varauksen tekemistä? asiakas: Agentti: Kyllä, voitte jatkaa varauksen tekemistä. agentti: Lentolippunne on varattu. asiakas: Kiitos ystävällisestä palvelustanne varauksen tekemisessä. agentti: Kiitos, että tavoititte meidät.</w:t>
      </w:r>
    </w:p>
    <w:p>
      <w:r>
        <w:rPr>
          <w:b/>
        </w:rPr>
        <w:t xml:space="preserve">Tulos</w:t>
      </w:r>
    </w:p>
    <w:p>
      <w:r>
        <w:t xml:space="preserve">agentti: Odottakaa hetki.</w:t>
      </w:r>
    </w:p>
    <w:p>
      <w:r>
        <w:rPr>
          <w:b/>
        </w:rPr>
        <w:t xml:space="preserve">Esimerkki 7.4846</w:t>
      </w:r>
    </w:p>
    <w:p>
      <w:r>
        <w:t xml:space="preserve">asiakas: Asiakas: Hei. agentti: Hei, miten voin auttaa teitä tänään? asiakas: Hei: Agentti: Minun täytyy varata lentolippu LAS:sta DEN:iin, voisitteko auttaa minua varauksen tekemisessä? agentti: Asiakas: Toki, kertokaa minulle matkapäivänne? asiakas: Agentti: Haluaisin matkustaa 16.08. ja palata 18.08: Asiakas: Haluaisitteko pitää tauon matkallanne? asiakas: Voisitteko pitää tauon matkallanne? Asiamies: Kyllä, tarvitsen suoran lennon. agentti: Kyllä, tarvitsen suoran lennon: Onko teillä jokin lentoyhtiön mieltymys? asiakas: Asiakas: Ei: Onko muita vaatimuksia? asiakas: Asiakas: Ei: Saanko tietää nimenne?  __ agentti: Asiakas: Löysimme American Airlinesin suoran lennon, jolla on turistiluokan paikka lennon numerolla 1012. Jatkanko? asiakas: Asiakas: Selvä, jatka varauksen tekemistä: Asiakas: Varauksenne on varattu: Asiakas: Kiitos tiedoistanne: Asiakas: Kiitos, että otitte yhteyden meihin.</w:t>
      </w:r>
    </w:p>
    <w:p>
      <w:r>
        <w:rPr>
          <w:b/>
        </w:rPr>
        <w:t xml:space="preserve">Tulos</w:t>
      </w:r>
    </w:p>
    <w:p>
      <w:r>
        <w:t xml:space="preserve">asiakas: Shirley Hall.</w:t>
      </w:r>
    </w:p>
    <w:p>
      <w:r>
        <w:rPr>
          <w:b/>
        </w:rPr>
        <w:t xml:space="preserve">Esimerkki 7.4847</w:t>
      </w:r>
    </w:p>
    <w:p>
      <w:r>
        <w:t xml:space="preserve">asiakas: Hei. Karen Evans täällä. asiamies: Päivää, miten voin auttaa teitä tänään? asiakas: Miten voin auttaa? Asiamies: Haluan muuttaa olemassa olevaa varaustani joidenkin terveysongelmien vuoksi, voitteko auttaa minua siinä? asiamies: Asiakas: Toki, autan teitä siinä. asiakas: Kiitos: Asiakas: Odottakaa hetki, tarkistan varauksenne tilan ja palaan asiaan. asiakas: Asiakas: Toki, kaikessa rauhassa: Valitettavasti nimellänne ei löydy varausta.  __ agentti: Kiitos, että käytitte meitä.</w:t>
      </w:r>
    </w:p>
    <w:p>
      <w:r>
        <w:rPr>
          <w:b/>
        </w:rPr>
        <w:t xml:space="preserve">Tulos</w:t>
      </w:r>
    </w:p>
    <w:p>
      <w:r>
        <w:t xml:space="preserve">asiakas: Asiakas: Selvä, ei ongelmia. Kiitos tiedoista.</w:t>
      </w:r>
    </w:p>
    <w:p>
      <w:r>
        <w:rPr>
          <w:b/>
        </w:rPr>
        <w:t xml:space="preserve">Esimerkki 7.4848</w:t>
      </w:r>
    </w:p>
    <w:p>
      <w:r>
        <w:t xml:space="preserve">asiakas: Agentti: Hei. Miten voin auttaa? Allen. Haluan vain varata lipun DTW:stä JFK:hon. asiamies: Totta kai autan teitä siinä. Saanko tietää matkapäivänne? asiakas: Agentti: Matkani tiedot ovat 25.11.-27.11. agentti: Mihin aikaan? Asiakas: On olemassa lento, jossa on 1 jatkoyhteysrajoitus ja joka maksaa 100. Asiakas: Varmista, että hintaraja ei saa ylittää 5000 ja yhteysraja on 1. Ok, varaa lippu.  __ asiakas: Agentti: Kiitos nopeasta vastauksesta: Kiitos, että tavoititte meidät.</w:t>
      </w:r>
    </w:p>
    <w:p>
      <w:r>
        <w:rPr>
          <w:b/>
        </w:rPr>
        <w:t xml:space="preserve">Tulos</w:t>
      </w:r>
    </w:p>
    <w:p>
      <w:r>
        <w:t xml:space="preserve">agentti: Jatkanko varauksen tekemistä? Okei, varauksenne on tehty Spirit-lentoyhtiön lennolle numero 1011.</w:t>
      </w:r>
    </w:p>
    <w:p>
      <w:r>
        <w:rPr>
          <w:b/>
        </w:rPr>
        <w:t xml:space="preserve">Esimerkki 7.4849</w:t>
      </w:r>
    </w:p>
    <w:p>
      <w:r>
        <w:t xml:space="preserve">asiakas: Asiakas: Päivää. asiamies: Päivää, miten voin auttaa teitä? Agentti: Voitteko auttaa minua varaukseni muuttamisessa matkasuunnitelmaan tehtyjen muutosten vuoksi? agentti: Voisitteko auttaa minua varaukseni muuttamisessa? Totta kai, olemme täällä auttamassa teitä.  __ agentti: Asiakas: Saanko nimenne, jotta voin tarkistaa tietonne varausluettelostamme? asiakas: Agentti: Nimeni on Nicholas Hall: Asiakas: Okei, odottakaa hetki: Asiakas: Toki: Nicholas Hall, emme löytäneet nimellänne yhtään varausta. asiakas: Ei ole ongelma, kiitos, että tarkistitte sen puolestani. agentti: Hall: Kiitos, että otitte meihin yhteyttä.</w:t>
      </w:r>
    </w:p>
    <w:p>
      <w:r>
        <w:rPr>
          <w:b/>
        </w:rPr>
        <w:t xml:space="preserve">Tulos</w:t>
      </w:r>
    </w:p>
    <w:p>
      <w:r>
        <w:t xml:space="preserve">asiakas: Kiitos.</w:t>
      </w:r>
    </w:p>
    <w:p>
      <w:r>
        <w:rPr>
          <w:b/>
        </w:rPr>
        <w:t xml:space="preserve">Esimerkki 7.4850</w:t>
      </w:r>
    </w:p>
    <w:p>
      <w:r>
        <w:t xml:space="preserve">asiakas: Asiakas: Päivää. asiamies: Päivää, miten voin auttaa teitä tänään? asiakasta: Asiakas: Haluan osallistua kutsuntatilaisuuteeni, joten pyydän teitä varaamaan lippuni MCO:sta SEA:han. asiamies: Varatkaa minulle lippu MCO:sta SEA:han: Asiakas: Toki, kertokaa minulle matkapäivänne? asiak: Agentti: Matkapäiväni ovat 16. ja 18. syyskuuta: Asiakas: Haluatteko jatkolennon tälle matkalle? Tarvitsen jatkolennon.  __ asiakas: Agentti: Ei: Asiakas: Saanko tietää hyvän nimenne? Gary Adams tässä: Löysimme Havaijin lentoyhtiön lennon numero 1001 ja luokka on turistiluokka ja hinta 100. Jatkanko varauksen tekemistä? asiakas: Varaa lippuni: Asiakas: Lentolippunne on vahvistettu: Kiitos. agentti: Kiitos, että tavoititte meidät.</w:t>
      </w:r>
    </w:p>
    <w:p>
      <w:r>
        <w:rPr>
          <w:b/>
        </w:rPr>
        <w:t xml:space="preserve">Tulos</w:t>
      </w:r>
    </w:p>
    <w:p>
      <w:r>
        <w:t xml:space="preserve">agentti: Onko muita eritelmiä?</w:t>
      </w:r>
    </w:p>
    <w:p>
      <w:r>
        <w:rPr>
          <w:b/>
        </w:rPr>
        <w:t xml:space="preserve">Esimerkki 7.4851</w:t>
      </w:r>
    </w:p>
    <w:p>
      <w:r>
        <w:t xml:space="preserve">asiakas: Asiakas: Hei, olen Rebecca Carter New Yorkista. agentti: Hei, miten voin opastaa teitä nyt? asiakas: Olen Rebecca Carter New Yorkista: Charlotte, NC - CLT. Voitteko varata lipun New Yorkista, NY - JFK?  __ asiakas: JFK: Lähden 13.01. ja palaan 15.01. agentti: Asiakas: Okei, kertokaa budjettinne: Asiamies: Voin käyttää enintään 5000: Kiitos tiedoistanne, odottakaa. asiakas: Asiakas: Toki: Asiakas: Kiitos kärsivällisyydestänne, löysimme jatkolennon, jonka hinta on 100 hintaan 1026 Spirit airline. asiakas: Asiakas: Okei, jatkakaa varauksen tekemistä: Ok, lippunne on varattu. asiakas: Kiitos. agentti: Kiitos, että valitsitte meidät.</w:t>
      </w:r>
    </w:p>
    <w:p>
      <w:r>
        <w:rPr>
          <w:b/>
        </w:rPr>
        <w:t xml:space="preserve">Tulos</w:t>
      </w:r>
    </w:p>
    <w:p>
      <w:r>
        <w:t xml:space="preserve">agentti: Totta kai, autan mielelläni. Saanko tietää matkanne päivämäärät?</w:t>
      </w:r>
    </w:p>
    <w:p>
      <w:r>
        <w:rPr>
          <w:b/>
        </w:rPr>
        <w:t xml:space="preserve">Esimerkki 7.4852</w:t>
      </w:r>
    </w:p>
    <w:p>
      <w:r>
        <w:t xml:space="preserve">asiakas: Asiakas: Hei, olen Virginia Gonzalez. asiamies: Hei, miten voin auttaa teitä tänään? asiakas: Hei, olen Virginia Gonzalez: Asiamies: Aion nauttia lomastani Denverissä, voisitteko varata lipun DEN:iin: Totta kai, olemme iloisia voidessamme auttaa teitä varauksen tekemisessä. Saanko tietää lähtöpisteenne? asiakas: Agentti: Lähtöpiste on Houston, HOU: Kerro matkapäivänne.  __ agentti: Tarvitsetteko pysähdyksiä matkanne välissä? asiakas: Asiamies: Tarvitsen jatkolennon: Asiakas: Hyvä on, odottakaa pari minuuttia. asiakas: Odottakaa hetki: Asiakas: Toki: Asiakas: Kiitos odotuksesta, löysimme jatkolennon, jonka hinta on 100. Voinko jatkaa varauksen tekemistä? asiakas: Agentti: Saanko tietää lennon numeron ja lentoyhtiön? Lentonumero on 1000 ja lentoyhtiö JetBlue. asiakas: Voitte jatkaa. agentti: OK, lippu on vahvistettu. asiakas: Kiitos: Asiakas: Kiitos, että tavoititte meidät.</w:t>
      </w:r>
    </w:p>
    <w:p>
      <w:r>
        <w:rPr>
          <w:b/>
        </w:rPr>
        <w:t xml:space="preserve">Tulos</w:t>
      </w:r>
    </w:p>
    <w:p>
      <w:r>
        <w:t xml:space="preserve">asiakas: Matkapäivät ovat 24.09.-26.09.</w:t>
      </w:r>
    </w:p>
    <w:p>
      <w:r>
        <w:rPr>
          <w:b/>
        </w:rPr>
        <w:t xml:space="preserve">Esimerkki 7.4853</w:t>
      </w:r>
    </w:p>
    <w:p>
      <w:r>
        <w:t xml:space="preserve">asiakas: Hei. Olen Carol Garcia. asiamies: Päivää, miten voin auttaa teitä tänään? asiakas: Haluaisin siis varata lentoliput. Voisitteko auttaa minua lentovarauksen tekemisessä? asiamies: Totta kai, milloin aiotte matkustaa?  __ agentti: Asiakas: Kertokaa, mitä nousu- ja laskeutumispaikkoja haluatte? Asiamies: Lentokenttäkoodini ovat CA-SFO - NC-CLT. agentti: Asiakas: Haluatteko pysähtyä matkan aikana? Agentti: Kyllä, tarvitsen pysähdyksen: Lentoyhtiö Southwestin lentoyhtiön lento 1016, jonka hinta on 100 yhden pysähdyksen kanssa. Jatkanko matkaa? Asiamies: Kyllä, voitte jatkaa: Asiakas: Lippunne on vahvistettu: Kiitos palvelustanne. agentti: Kiitos, että käytitte palvelua kanssamme.</w:t>
      </w:r>
    </w:p>
    <w:p>
      <w:r>
        <w:rPr>
          <w:b/>
        </w:rPr>
        <w:t xml:space="preserve">Tulos</w:t>
      </w:r>
    </w:p>
    <w:p>
      <w:r>
        <w:t xml:space="preserve">asiakas: 07/15 ja 07/17.</w:t>
      </w:r>
    </w:p>
    <w:p>
      <w:r>
        <w:rPr>
          <w:b/>
        </w:rPr>
        <w:t xml:space="preserve">Esimerkki 7.4854</w:t>
      </w:r>
    </w:p>
    <w:p>
      <w:r>
        <w:t xml:space="preserve">asiakas: Agentti: Hei. Miten voin auttaa teitä tänään?  __ agentti: Asiakas: Tervetuloa lentojen varausvälitykseen Ruth. asiakas: Agentti: Haluaisin lähteä ensi viikolla Charlotteen elokuvan kuvauksia varten, voisitteko varata lentoliput MCO:sta CLT:hen? agentti: Voisitteko varata lentoliput MCO:sta CLT:hen? Totta kai, autan teitä. Okei, saanko tietää haluamanne matkustuspäivämäärät? asiakas: Agentti: Kiitos, lähtöpäiväni on 02/10 ja varaa paluulippuni myös 02/12. Agentti: Kiitos, lähtöpäiväni on 02/10: Asiakas: Odottakaa hetki, jotta voimme tarkistaa lentojen saatavuuden. asiakas: Odottakaa hetki: Asiakas: Selvä: Asiakas: Valitettavasti teille on ilmoitettava, että alueellenne ei ole lentoja, jotka liikkuvat haluamillanne matkustuspäivillä. asiakas: Valitettavasti teille ei ole lentoja, jotka liikkuvat haluamillanne matkustuspäivillä: Ei se mitään, menen toisella lentoyhtiöllä. Kiitos tiedoistanne. agentti: Asiakas: Kiitos, että lähestyitte meitä, hyvää päivänjatkoa.</w:t>
      </w:r>
    </w:p>
    <w:p>
      <w:r>
        <w:rPr>
          <w:b/>
        </w:rPr>
        <w:t xml:space="preserve">Tulos</w:t>
      </w:r>
    </w:p>
    <w:p>
      <w:r>
        <w:t xml:space="preserve">asiakas: Ruth Collins.</w:t>
      </w:r>
    </w:p>
    <w:p>
      <w:r>
        <w:rPr>
          <w:b/>
        </w:rPr>
        <w:t xml:space="preserve">Esimerkki 7.4855</w:t>
      </w:r>
    </w:p>
    <w:p>
      <w:r>
        <w:t xml:space="preserve">asiakas: Agentti: Hei. Miten voin auttaa teitä? Asiakas: Olen Rachel Martin, haluan matkustaa NY-JFK:sta MA-BOS:iin tavatakseni perheenjäseneni Bostonissa. asiamies: Olen Rachel Martin: Asiakas: Ilmoittakaa matkanne päivämäärät: Matkapäiväni ovat 09/03-09/05. Onko teillä lippua minulle? Asiakas: Anna minun tarkistaa, odottakaa hetki. asiakas: Asiakas: Toki: UA airlinesin lento numero 1003 on käytettävissäsi. asiakas: Saanko tietää tämän lennon hinnan ja yhteysrajan? agentti: Lipun hinta on 100, jossa on 1 jatkoyhteys.  __ agentti: Asiakas: Lippunne on varattu: Kiitos avusta. agentti: Asiakas: Kiitos, että lähestyitte meitä.</w:t>
      </w:r>
    </w:p>
    <w:p>
      <w:r>
        <w:rPr>
          <w:b/>
        </w:rPr>
        <w:t xml:space="preserve">Tulos</w:t>
      </w:r>
    </w:p>
    <w:p>
      <w:r>
        <w:t xml:space="preserve">asiakas: Varaa se minulle.</w:t>
      </w:r>
    </w:p>
    <w:p>
      <w:r>
        <w:rPr>
          <w:b/>
        </w:rPr>
        <w:t xml:space="preserve">Esimerkki 7.4856</w:t>
      </w:r>
    </w:p>
    <w:p>
      <w:r>
        <w:t xml:space="preserve">asiakas: Asiakas: Päivää. asiamies: Päivää, miten voin opastaa teitä tänään? asiakas: Päivää: Agentti: Voitteko auttaa minua lentolippujen varaamisessa PHX:stä MSP:hen? Asiakas: Voisitteko kertoa matkapäivänne? asiak: Asiakas: Matkapäiväni ovat maaliskuu 07-09. agentti: Matkapäiväni ovat maaliskuun 07-09: Asiakas: Onko teillä luokkatoivomuksia? Agentti: Minulle sopii mikä tahansa luokka: Asiakas: Tarvitsetteko liityntärajoituksen? Agentti: Minulle kelpaa yksi välilasku. agentti: Minulle kelpaa yksi välilasku: Asiakas: Saanko tietää nimenne? Deborah Gonzalez tässä. agentti: Löysimme Hawaiian Airline -lentoyhtiön, jonka hinta on 200 ja lennon numero on 1003 jatkolennolla. Jatkanko varauksen tekemistä?  __ agentti: Asiakas: Varauksenne on tehty: Kiitos avusta. agentti: Kiitos, että valitsitte meidät.</w:t>
      </w:r>
    </w:p>
    <w:p>
      <w:r>
        <w:rPr>
          <w:b/>
        </w:rPr>
        <w:t xml:space="preserve">Tulos</w:t>
      </w:r>
    </w:p>
    <w:p>
      <w:r>
        <w:t xml:space="preserve">asiakas: Voit jatkaa varauksen tekemistä.</w:t>
      </w:r>
    </w:p>
    <w:p>
      <w:r>
        <w:rPr>
          <w:b/>
        </w:rPr>
        <w:t xml:space="preserve">Esimerkki 7.4857</w:t>
      </w:r>
    </w:p>
    <w:p>
      <w:r>
        <w:t xml:space="preserve">asiakas: Agentti: Hei. Miten voin auttaa? Asiamies: Haluaisin matkustaa IAD:stä IAH:hen työmatkalla. agentti: Haluaisin matkustaa IAD:stä IAH:hen: Voisitteko ystävällisesti täsmentää minulle matkapäivänne?  __ agentti: Onko teillä jokin yhteysraja? asiakas: Asiamies: Tarvitsen tauon matkallani: Saanko tietää nimenne? asiakas: George Johnson: John Johnson Johnson: Asiamies: Lähtö- ja paluuaika on oltava iltaisin. asiamies: Mihin aikaan? Asiakas: Valitettavasti teille ei ole saatavilla toiveittenne mukaista lentoa. asiakas: Valitettavasti teille ei ole saatavilla toiveittenne mukaista lentoa. asiakas: Valitettavasti teille ei ole tarjolla lentoa: Asiamies: Ei mitään ongelmaa, kiitos tiedoista. agentti: Ei mitään ongelmaa, kiitos tiedoista: Asiakas: Kiitos, että otitte yhteyttä.</w:t>
      </w:r>
    </w:p>
    <w:p>
      <w:r>
        <w:rPr>
          <w:b/>
        </w:rPr>
        <w:t xml:space="preserve">Tulos</w:t>
      </w:r>
    </w:p>
    <w:p>
      <w:r>
        <w:t xml:space="preserve">asiakas: Matkapäiväni ovat 09/07 ja 09/09.</w:t>
      </w:r>
    </w:p>
    <w:p>
      <w:r>
        <w:rPr>
          <w:b/>
        </w:rPr>
        <w:t xml:space="preserve">Esimerkki 7.4858</w:t>
      </w:r>
    </w:p>
    <w:p>
      <w:r>
        <w:t xml:space="preserve">asiakas: Hei.  __ asiakas: Robert. Haluan peruuttaa varaukseni rankkasateen vuoksi lähdekoodissani. agentti: Asiakas: Toki, odottakaa hetki. Nimellänne ei ole varausta. asiakas: Asiamies: Kiitos, että ilmoititte minulle: Kiitos paljon.</w:t>
      </w:r>
    </w:p>
    <w:p>
      <w:r>
        <w:rPr>
          <w:b/>
        </w:rPr>
        <w:t xml:space="preserve">Tulos</w:t>
      </w:r>
    </w:p>
    <w:p>
      <w:r>
        <w:t xml:space="preserve">agentti: Hei. Kuinka voin auttaa teitä?</w:t>
      </w:r>
    </w:p>
    <w:p>
      <w:r>
        <w:rPr>
          <w:b/>
        </w:rPr>
        <w:t xml:space="preserve">Esimerkki 7.4859</w:t>
      </w:r>
    </w:p>
    <w:p>
      <w:r>
        <w:t xml:space="preserve">asiakas: Agentti: Hei. Miten voin auttaa? Voitteko auttaa minua varaamaan lipun? Matkani suunta on DC-DCA:sta MA-BOS:iin. asiamies: Voitte varata lipun: Asiakas: Toki, voisitteko ilmoittaa matkapäivänne? asiakas: Kyllä, kiitos: Matkapäiväni ovat 27.7.-29.7. agentti: Toki, matkapäiväni ovat 27.7.-29.7: Hetki vain.  __ agentti: Asiakas: Valitettavasti haluamiesi tietojen alta ei löytynyt lentoja. asiakas: Se kuulostaa minusta huonolta. Kiitos, tiedoistanne. agentti: Asiakas: Tervetuloa, hyvää päivänjatkoa.</w:t>
      </w:r>
    </w:p>
    <w:p>
      <w:r>
        <w:rPr>
          <w:b/>
        </w:rPr>
        <w:t xml:space="preserve">Tulos</w:t>
      </w:r>
    </w:p>
    <w:p>
      <w:r>
        <w:t xml:space="preserve">asiakas: Asiakas: Toki.</w:t>
      </w:r>
    </w:p>
    <w:p>
      <w:r>
        <w:rPr>
          <w:b/>
        </w:rPr>
        <w:t xml:space="preserve">Esimerkki 7.4860</w:t>
      </w:r>
    </w:p>
    <w:p>
      <w:r>
        <w:t xml:space="preserve">asiakas: Agentti: Hei. Miten voin auttaa teitä tänään? Mark Parker. Aion peruuttaa äskettäisen varaukseni töiden vuoksi. Voitteko peruuttaa lippuni? Toki, sallinette minun tarkistaa hetken edellisen varauksen.  __ agentti: Mark, nimellänne ei löydy varausta. asiakas: Ei se mitään. Kiitos palvelustanne. agentti: Asiakas: Kiitos, että tavoititte meidät.</w:t>
      </w:r>
    </w:p>
    <w:p>
      <w:r>
        <w:rPr>
          <w:b/>
        </w:rPr>
        <w:t xml:space="preserve">Tulos</w:t>
      </w:r>
    </w:p>
    <w:p>
      <w:r>
        <w:t xml:space="preserve">asiakas: Asiakas: Toki, kaikessa rauhassa.</w:t>
      </w:r>
    </w:p>
    <w:p>
      <w:r>
        <w:rPr>
          <w:b/>
        </w:rPr>
        <w:t xml:space="preserve">Esimerkki 7.4861</w:t>
      </w:r>
    </w:p>
    <w:p>
      <w:r>
        <w:t xml:space="preserve">asiakas: Asiakas: Päivää. asiamies: Päivää, miten voin auttaa teitä tänään? Agentti: Voitteko auttaa minua varaamaan lentolippua MSP:hen SFO:sta? Asiakas: Toki, voisitteko kertoa matkanne päivämäärät? asiak: Asiakas: Suunnitellut matkapäiväni ovat 09.10.-11.10. agentti: Mihin aikaan? Asiakas: Kertokaa minulle liittymärajanne: Agentti: Toki, tarvitsen jatkolennon. agentti: Missä on jatkolentomahdollisuus? Onko teillä muita toiveita?  __ agentti: Asiakas: Saanko tietää hyvän nimenne, jotta voin jatkaa eteenpäin? asiakas: Agentti: Olen Patricia Smith: Löysimme jatkolennon 1001 JetBlue-lentoyhtiöltä, jonka hinta on 100. Jatkanko matkaa? asiakas: Agentti: Voitte jatkaa varausta: Asiakas: Lippunne on vahvistettu turistiluokassa. asiakas: Kiitos: Kiitos, että käytitte meitä.</w:t>
      </w:r>
    </w:p>
    <w:p>
      <w:r>
        <w:rPr>
          <w:b/>
        </w:rPr>
        <w:t xml:space="preserve">Tulos</w:t>
      </w:r>
    </w:p>
    <w:p>
      <w:r>
        <w:t xml:space="preserve">asiakas: Ei.</w:t>
      </w:r>
    </w:p>
    <w:p>
      <w:r>
        <w:rPr>
          <w:b/>
        </w:rPr>
        <w:t xml:space="preserve">Esimerkki 7.4862</w:t>
      </w:r>
    </w:p>
    <w:p>
      <w:r>
        <w:t xml:space="preserve">asiakas: Asiakas: Päivää. asiamies: Päivää, miten voin auttaa teitä tänään? asiakas: Päivää: Asiamies: Voitteko auttaa minua varaamaan lentoliput AUS:sta PHX:ään: Asiakas: Voisitteko kertoa matkapäivänne? asiak: Asiamies: Matkapäiväni ovat 29. kesäkuuta - 01. heinäkuuta: Asiakas: Haluatteko mieluummin luokassa? Asiakas: Mieluiten business-luokassa: Asiakas: Tarvitsetteko jatkolentoa? Asiakas: Tarvitsen jatkolennon: Asiakas: Onko muita tietoja? Asiakas: Minun on palattava aamulla.  __ asiakas: Frank King tässä: Asiakas: Valitan, kyseisellä reitillä ei löytynyt lentoa. asiakas: Olen pahoillani: Asiamies: Ei mitään ongelmaa, kiitos tiedoista. agentti: Ei mitään ongelmaa, kiitos tiedoista: Asiakas: Kiitos, että valitsitte meidät.</w:t>
      </w:r>
    </w:p>
    <w:p>
      <w:r>
        <w:rPr>
          <w:b/>
        </w:rPr>
        <w:t xml:space="preserve">Tulos</w:t>
      </w:r>
    </w:p>
    <w:p>
      <w:r>
        <w:t xml:space="preserve">agentti: Agentti: Saanko tietää nimenne?</w:t>
      </w:r>
    </w:p>
    <w:p>
      <w:r>
        <w:rPr>
          <w:b/>
        </w:rPr>
        <w:t xml:space="preserve">Esimerkki 7.4863</w:t>
      </w:r>
    </w:p>
    <w:p>
      <w:r>
        <w:t xml:space="preserve">asiakas: Asiakas: Hei. asiamies: Päivää, miten voin auttaa? asiakas: Hei: Agentti: Auttakaa minua varaamaan lentolippu LAS:stä SFO:han kokoukseen osallistumista varten. agentti: Auttakaa minua varaamaan lentolippu LAS:sta SFO:hon: Asiakas: Toki, saanko tietää nimenne? asiakas: Kyllä: Linda Williams: Asiakas: Milloin haluatte matkustaa? Asiamies: Matkan päivämäärät ovat 21. syyskuuta - 23. syyskuuta: Asiakas: Saanko tietää liityntämääränne? Tarvitsen suoran lennon.  __ asiakas: Asiamies: Ei: Asiakas: Valitan, pyyntöönne ei ole saatavilla lentoja. asiakas: Asiakas: Selvä, ei ongelmaa. Kiitos: Asiakas: Kiitos, että valitsitte meidät.</w:t>
      </w:r>
    </w:p>
    <w:p>
      <w:r>
        <w:rPr>
          <w:b/>
        </w:rPr>
        <w:t xml:space="preserve">Tulos</w:t>
      </w:r>
    </w:p>
    <w:p>
      <w:r>
        <w:t xml:space="preserve">agentti: Onko teillä muita mieltymyksiä?</w:t>
      </w:r>
    </w:p>
    <w:p>
      <w:r>
        <w:rPr>
          <w:b/>
        </w:rPr>
        <w:t xml:space="preserve">Esimerkki 7.4864</w:t>
      </w:r>
    </w:p>
    <w:p>
      <w:r>
        <w:t xml:space="preserve">asiakas: Agentti: Hei. Miten voin auttaa teitä tänään? Olen Brenda Carter. Hätätilanteen vuoksi minun on peruutettava äskettäinen varaukseni, Voitteko auttaa minua siinä? agentti: Odottakaa hetki, tarkistan varausluettelon. asiakas: Asiakas: Kyllä, kiitos: Kiitos kun odotitte, emme löytäneet yhtään varausta nimellänne.  __ agentti: Asiakas: Kiitos, että valitsitte meidät: Asiakas: Kiitos tiedoistanne.</w:t>
      </w:r>
    </w:p>
    <w:p>
      <w:r>
        <w:rPr>
          <w:b/>
        </w:rPr>
        <w:t xml:space="preserve">Tulos</w:t>
      </w:r>
    </w:p>
    <w:p>
      <w:r>
        <w:t xml:space="preserve">asiakas: Asiakas: Selvä, ei ongelmaa.</w:t>
      </w:r>
    </w:p>
    <w:p>
      <w:r>
        <w:rPr>
          <w:b/>
        </w:rPr>
        <w:t xml:space="preserve">Esimerkki 7.4865</w:t>
      </w:r>
    </w:p>
    <w:p>
      <w:r>
        <w:t xml:space="preserve">asiakas: Asiakas: Hei: Asiakas: Olen Carol Johnson: Asiakas: Carol, miten voin auttaa teitä tänään? Asiakas: Carol Johnson: Asiamies: Voisitteko etsiä lentolippua DEN:stä 06/01: Asiakas: Toki, autan teitä siinä, milloin aiotte palata? asiakas: Agentti: Kiitos, haluan palata MCO:sta 06/03. agentti: MCO: Kiitos, haluan palata MCO:sta 06/03. agentti: Kiitos, haluan palata MCO:sta 06/03: Frontier lentoyhtiöllä on lento yhteydellä 1 tietojesi mukaisesti, voinko jatkaa varausta? asiakas: Jatkakaa varauksen tekemistä.  __ asiakas: Asiamies: Kiitos paljon, että autoitte minua. asiamies: Kiitos, että autoitte minua: Asiakas: Ilo on minun puolellani, hyvää matkaa.</w:t>
      </w:r>
    </w:p>
    <w:p>
      <w:r>
        <w:rPr>
          <w:b/>
        </w:rPr>
        <w:t xml:space="preserve">Tulos</w:t>
      </w:r>
    </w:p>
    <w:p>
      <w:r>
        <w:t xml:space="preserve">agentti: Lento numero 1005 on vahvistettu.</w:t>
      </w:r>
    </w:p>
    <w:p>
      <w:r>
        <w:rPr>
          <w:b/>
        </w:rPr>
        <w:t xml:space="preserve">Esimerkki 7.4866</w:t>
      </w:r>
    </w:p>
    <w:p>
      <w:r>
        <w:t xml:space="preserve">asiakas: Asiakas: Päivää. asiamies: Päivää, miten voin auttaa teitä nyt? asiakasta: Agentti: Voitteko varata minulle lentoliput ATL:stä LAX:iin? Asiakas: Toki, kertokaa minulle suunnitellut matkapäivänne: Agentti: Matkapäiväni ovat 08. helmikuuta ja 10. helmikuuta: Asiakas: Haluatteko jatkolennon? Kyllä, tarvitsen jatkolennon.  __ asiakas: Ei. asiamies: Ei, ei, ei, ei, ei, ei, ei, ei, ei, ei: Asiakas: Kiitos tiedoista, valitettavasti annetuilla matkatiedoilla ei ole saatavilla lentoa. asiakas: Asiakas: Selvä, ei ongelmaa. Kiitos. agentti: Asiakas: Kiitos, että vierailitte luonamme. Saanko tietää nimenne? asiakas: Asiakas: Olen Dorothy Johnson: Kiitos nimestänne.</w:t>
      </w:r>
    </w:p>
    <w:p>
      <w:r>
        <w:rPr>
          <w:b/>
        </w:rPr>
        <w:t xml:space="preserve">Tulos</w:t>
      </w:r>
    </w:p>
    <w:p>
      <w:r>
        <w:t xml:space="preserve">agentti: Onko muita vaatimuksia?</w:t>
      </w:r>
    </w:p>
    <w:p>
      <w:r>
        <w:rPr>
          <w:b/>
        </w:rPr>
        <w:t xml:space="preserve">Esimerkki 7.4867</w:t>
      </w:r>
    </w:p>
    <w:p>
      <w:r>
        <w:t xml:space="preserve">asiakas: Asiakas: Hei. asiamies: Päivää, miten voin auttaa? asiakas: Hei: Agentti: Voitteko varata jatkolennon Oaklandiin? Totta kai, voisitteko ilmoittaa halukkaat matkustuspäivämääränne?  __ agentti: Asiakas: Okei, voinko saada tietää lentokentän koodin, josta etsiä lentoa? asiakas: Agentti: Suunnittelen työmatkaa ja lentokenttäkoodit ovat MCO - OAK. agentti: MCO - OAK: Asiakas: Okei, odottakaa hetki: Asiakas: Toki: AA-lentoyhtiössä on lento 1019, joka vastaa tietojasi ja jonka hinta on 100. Jatkanko matkaa? asiakas: Asiamies: Minulle sopii tämä lento ja voitte varata sen. agentti: Asiakas: Saanko tietää nimenne, jotta voin varata lipun? Asiakas: Saanko tietää nimenne? Nicholas Lee: Ok, varauksenne on tehty. asiakas: Asiakas: Kiitos avusta: Asiakas: Ei kestä.</w:t>
      </w:r>
    </w:p>
    <w:p>
      <w:r>
        <w:rPr>
          <w:b/>
        </w:rPr>
        <w:t xml:space="preserve">Tulos</w:t>
      </w:r>
    </w:p>
    <w:p>
      <w:r>
        <w:t xml:space="preserve">asiakas: Matkapäiväni ovat 10/01-10/03.</w:t>
      </w:r>
    </w:p>
    <w:p>
      <w:r>
        <w:rPr>
          <w:b/>
        </w:rPr>
        <w:t xml:space="preserve">Esimerkki 7.4868</w:t>
      </w:r>
    </w:p>
    <w:p>
      <w:r>
        <w:t xml:space="preserve">asiakas: Asiakas: Päivää. asiamies: Päivää, miten voin auttaa teitä tänään? asiakas: Päivää: Deborah Adams. Haluaisin varata lipun New Yorkiin, koska aion osallistua syntymäpäiväjuhliin. agentti: Asiakas: Toki, voisitteko kertoa matkapäivänne, jolloin haluatte matkustaa? asiakas: Voisitteko kertoa matkanne päivämäärät? Asiamies: Matkapäiväni ovat 18.11. ja 20.11. agentti: Tarvitsen valitsemanne lentokenttäkoodit, josta haluatte nousta lennolle?  __ agentti: Asiakas: Meillä on ilo ilmoittaa teille, että olemme löytäneet AA-lentoyhtiön, lennon numero-1011 yhteydet-1 ja hintaraja on 100. Asiakas: Asiamies: Jatkakaa vahvistusta: Lippunne on varattu. asiakas: Kiitos paljon. agentti: Asiakas: Olkaa hyvä.</w:t>
      </w:r>
    </w:p>
    <w:p>
      <w:r>
        <w:rPr>
          <w:b/>
        </w:rPr>
        <w:t xml:space="preserve">Tulos</w:t>
      </w:r>
    </w:p>
    <w:p>
      <w:r>
        <w:t xml:space="preserve">asiakas: Lentokenttäkoodini ovat MCO ja LGA.</w:t>
      </w:r>
    </w:p>
    <w:p>
      <w:r>
        <w:rPr>
          <w:b/>
        </w:rPr>
        <w:t xml:space="preserve">Esimerkki 7.4869</w:t>
      </w:r>
    </w:p>
    <w:p>
      <w:r>
        <w:t xml:space="preserve">asiakas: Hei. Olen Cynthia Jackson. asiamies: Päivää, mitä voin tarjota teille tänään? asiakas: Olen Cynthia Jackson: Haluan osallistua tapahtumaan Washingtonissa. Voitteko varata lentolipun IAD:stä IAH:hen? agentti: Asiakas: Toki, kertoisitteko haluamanne matkustuspäivämäärät? asiakas: Asiamies: Haluan matkustaa 1.4. ja 3.4. välisenä aikana: Delta-lentoyhtiö, jonka hinta 100 vastaa aikatauluasi. Jatkanko varauksen tekemistä?  __ agentti: Delta: Lippunne on vahvistettu lennolle numero 1027. Kiitos, että tavoititte meidät. asiakas: Kiitos avusta.</w:t>
      </w:r>
    </w:p>
    <w:p>
      <w:r>
        <w:rPr>
          <w:b/>
        </w:rPr>
        <w:t xml:space="preserve">Tulos</w:t>
      </w:r>
    </w:p>
    <w:p>
      <w:r>
        <w:t xml:space="preserve">asiakas: Asiakas: Kyllä, jatka varauksen tekemistä.</w:t>
      </w:r>
    </w:p>
    <w:p>
      <w:r>
        <w:rPr>
          <w:b/>
        </w:rPr>
        <w:t xml:space="preserve">Esimerkki 7.4870</w:t>
      </w:r>
    </w:p>
    <w:p>
      <w:r>
        <w:t xml:space="preserve">asiakas: Asiakas: Hei: Paul, MN-MSP, Minneapolis &amp; St: Totta kai, voimme auttaa teitä. Ilmoittakaa minulle matkapäivänne. asiakas: Asiakas: Selvä. Matkapäivät ovat 01/06-01/08. Agentti: Mihin aikaan? Asiakas: Okei, voinko saada tietää nimenne? asiakas: Asiakas: Nimeni on Jacob Anderson: Tarvitsetteko pysähdyksen matkanne aikana? asiakas: Liittymien raja on 1. Agentti: Jos haluatte pysähtyä, pyydän teitä pysähtymään: Selvä, tarkastan saatavuuden. Jacob Anderson, meillä on jatkolento Havaijin lentoyhtiöllä hintaan 100 lennolla 1024. Varaanko sen? asiakas: Varaa lippu.  __ asiakas: Kiitos: Asiakas: Kiitos, että otitte yhteyttä.</w:t>
      </w:r>
    </w:p>
    <w:p>
      <w:r>
        <w:rPr>
          <w:b/>
        </w:rPr>
        <w:t xml:space="preserve">Tulos</w:t>
      </w:r>
    </w:p>
    <w:p>
      <w:r>
        <w:t xml:space="preserve">agentti: Varaus on tehty onnistuneesti.</w:t>
      </w:r>
    </w:p>
    <w:p>
      <w:r>
        <w:rPr>
          <w:b/>
        </w:rPr>
        <w:t xml:space="preserve">Esimerkki 7.4871</w:t>
      </w:r>
    </w:p>
    <w:p>
      <w:r>
        <w:t xml:space="preserve">asiakas: Asiakas: Hei, Shirley Perez täällä. asiamies: Hei, miten voin olla avuksi tänään? asiakas: Hei, Shirley Perez täällä: DC - DCA:ssa järjestettävään Bio Festiin. Voisitteko varata lipun yhdensuuntaisella jatkoyhteydellä? asiamies: Asiakas: Yritän auttaa teitä paremmin, voisitteko kertoa matkapäivänne? asiakas: Yritän auttaa teitä paremmin: Asiamies: Lähtöpäiväni on 12.08. ja paluupäiväni 14.08: Asiakas: Hyvä on. Saanko tietää nousupaikkanne? asiakas: Lähtöpaikkani on NC - CLT. Hintaraja on 1000.  __ asiakas: Asiakas: Varatkaa: Asiakas: Paikkanne on varattu: Kiitos ystävällisestä tiedosta. agentti: Kiitos, että lähestyitte meitä.</w:t>
      </w:r>
    </w:p>
    <w:p>
      <w:r>
        <w:rPr>
          <w:b/>
        </w:rPr>
        <w:t xml:space="preserve">Tulos</w:t>
      </w:r>
    </w:p>
    <w:p>
      <w:r>
        <w:t xml:space="preserve">agentti: Lentoyhtiö JetBlue, lennon numero on 1017.</w:t>
      </w:r>
    </w:p>
    <w:p>
      <w:r>
        <w:rPr>
          <w:b/>
        </w:rPr>
        <w:t xml:space="preserve">Esimerkki 7.4872</w:t>
      </w:r>
    </w:p>
    <w:p>
      <w:r>
        <w:t xml:space="preserve">asiakas: Asiakas: Hei: Pamela Moore: Asiakas: Tervetuloa lentoyhtiön toimistoon, miten voin auttaa teitä tänään? asiakas: Tervetuloa: Voitteko auttaa minua varaamaan lippuni haluamillani päivämäärillä? asiamies: Se on mukava kuulla. Autan teitä varmasti lentolippujen varaamisessa. asiakas: Asiamies: Kiitos: Asiakas: Ilmoittaisitteko mieluiset päivämäärät, jolloin haluatte matkustaa? asiakas: Voisitteko kertoa, milloin haluatte matkustaa? Haluaisin lentää 01/07 ja palata 01/09.  __ asiakas: Lähtö- ja saapumislentokenttäni koodit, jotka ovat minua lähempänä, ovat PHX ja PHL. agentti: Asiakas: Antakaa minulle hetki aikaa tarkistaa lentojen saatavuus. asiakas: Asiamies: Toki, ei kiirettä: Asiakas: Kiitos, että odotitte: Asiakas: Ilo on minun puolellani: Asiakas: Ei ole saatavilla lentoja haluamillenne matkatiedoille. asiakas: Ei ole saatavilla lentoja: Valitsen toisen tavan päästä sinne. Kiitos palveluistanne: Kiitos, että otitte yhteyttä. Hyvää päivänjatkoa.</w:t>
      </w:r>
    </w:p>
    <w:p>
      <w:r>
        <w:rPr>
          <w:b/>
        </w:rPr>
        <w:t xml:space="preserve">Tulos</w:t>
      </w:r>
    </w:p>
    <w:p>
      <w:r>
        <w:t xml:space="preserve">agentti: Lentokenttäkoodeja tarvitaan lipunvarausta varten. Voisitteko mainita lentokenttäkoodinne?</w:t>
      </w:r>
    </w:p>
    <w:p>
      <w:r>
        <w:rPr>
          <w:b/>
        </w:rPr>
        <w:t xml:space="preserve">Esimerkki 7.4873</w:t>
      </w:r>
    </w:p>
    <w:p>
      <w:r>
        <w:t xml:space="preserve">asiakas: Agentti: Hei. Miten voin auttaa teitä tänään? Minun on tehtävä joitakin muutoksia edelliseen lentolippuvaraukseeni, koska kotikaupungissani järjestetään äkillinen tapahtuma, joten en voi matkustaa. Voisitteko auttaa minua varaukseni muuttamisessa? agentti: Totta kai, autan teitä siinä.  __ agentti: Asiakas: Saanko tietää nimenne? Paul Walker: Asiakas: Olen pahoillani, mutta teidän tiedoillanne ei löydy varausta. asiakas: Agentti: Ei se mitään, kiitos avusta. agentti: Ei se mitään, kiitos avusta: Asiakas: Kiitos, että tavoititte meidät.</w:t>
      </w:r>
    </w:p>
    <w:p>
      <w:r>
        <w:rPr>
          <w:b/>
        </w:rPr>
        <w:t xml:space="preserve">Tulos</w:t>
      </w:r>
    </w:p>
    <w:p>
      <w:r>
        <w:t xml:space="preserve">asiakas: Kiitos.</w:t>
      </w:r>
    </w:p>
    <w:p>
      <w:r>
        <w:rPr>
          <w:b/>
        </w:rPr>
        <w:t xml:space="preserve">Esimerkki 7.4874</w:t>
      </w:r>
    </w:p>
    <w:p>
      <w:r>
        <w:t xml:space="preserve">asiakas: Asiakas: Hei. asiamies: Päivää, miten voin auttaa teitä tänään? asiakas: Hei: Agentti: Voitteko etsiä minulle lennon IAH:sta BOS:iin? Asiakas: Toki, milloin aiotte matkustaa? asiak: Asiamies: Okei, matkapäiväni ovat 28.2.-01.3. agentti: Mihin aikaan haluatte matkustaa? Asiakas: Kenen nimissä minun pitäisi varata lentolippu? asiakas: Kenen nimissä minun pitäisi varata lentolippu? Asiakas: Toki, olen Matthew Parker. asiamies: Onko teillä jotain spesifikaatioita, jotka on täytettävä?  __ agentti: Löysimme lentoyhtiö Frontierin lennon numerolla 1022, jonka yhden jatkoyhteyden hinta on 100. Jatkanko varauksen tekemistä? asiakas: Agentti: Kyllä, voitte: Lentolippunne on vahvistettu. asiakas: Kiitos avustanne. agentti: Kiitos, että tavoititte meidät.</w:t>
      </w:r>
    </w:p>
    <w:p>
      <w:r>
        <w:rPr>
          <w:b/>
        </w:rPr>
        <w:t xml:space="preserve">Tulos</w:t>
      </w:r>
    </w:p>
    <w:p>
      <w:r>
        <w:t xml:space="preserve">asiakas: Asiakas: Tarvitsen jatkolennon.</w:t>
      </w:r>
    </w:p>
    <w:p>
      <w:r>
        <w:rPr>
          <w:b/>
        </w:rPr>
        <w:t xml:space="preserve">Esimerkki 7.4875</w:t>
      </w:r>
    </w:p>
    <w:p>
      <w:r>
        <w:t xml:space="preserve">asiakas: Hei.  __ asiakas: Agentti: Haluan peruuttaa äskettäisen varaukseni hätätilanteen vuoksi: Totta kai, olen täällä auttamassa teitä siinä. Voisitteko kertoa nimenne? asiakas: Asiakas: Tässä, löysin varauksenne ja se on onnistuneesti peruutettu. asiakas: Nimeni on Dennis Wilson. asiamies: Tässä, löysin varauksenne ja se on onnistuneesti peruutettu. asiakas: Kiitos: Kiitos, että valitsitte meidät, hyvää päivänjatkoa.</w:t>
      </w:r>
    </w:p>
    <w:p>
      <w:r>
        <w:rPr>
          <w:b/>
        </w:rPr>
        <w:t xml:space="preserve">Tulos</w:t>
      </w:r>
    </w:p>
    <w:p>
      <w:r>
        <w:t xml:space="preserve">agentti: Hei. Miten voin auttaa teitä tänään?</w:t>
      </w:r>
    </w:p>
    <w:p>
      <w:r>
        <w:rPr>
          <w:b/>
        </w:rPr>
        <w:t xml:space="preserve">Esimerkki 7.4876</w:t>
      </w:r>
    </w:p>
    <w:p>
      <w:r>
        <w:t xml:space="preserve">asiakas: Agentti: Hei. Voinko auttaa teitä nyt jotenkin? asiakas: Voisinko auttaa teitä nyt jotenkin? asiakas: Voitteko auttaa minua siinä?  __ asiakas: Asiakas: Kiitos: Asiakas: Saanko tietää nimenne tarkistusta varten? asiakas: Voisitteko kertoa minulle nimenne? Donna Anderson:  Asiakas: Kiitos, että odotitte, tarkistin varausluettelon vaihtaakseni lippunne, mutta en löytänyt yhtään varausta, jossa olisi teidän nimenne. asiakas: Donna Donna: Kiitos: Asiakas: Olkaa hyvä ja kiitos, että otitte yhteyttä toimistoomme.</w:t>
      </w:r>
    </w:p>
    <w:p>
      <w:r>
        <w:rPr>
          <w:b/>
        </w:rPr>
        <w:t xml:space="preserve">Tulos</w:t>
      </w:r>
    </w:p>
    <w:p>
      <w:r>
        <w:t xml:space="preserve">agentti: Agentti: Toki, autan sinua sen kanssa.</w:t>
      </w:r>
    </w:p>
    <w:p>
      <w:r>
        <w:rPr>
          <w:b/>
        </w:rPr>
        <w:t xml:space="preserve">Esimerkki 7.4877</w:t>
      </w:r>
    </w:p>
    <w:p>
      <w:r>
        <w:t xml:space="preserve">asiakas: Agentti: Hei. Miten voin auttaa teitä? Dallasissa on kova lumisade, joten haluan peruuttaa äskettäisen varaukseni. Voitteko auttaa minua tässä asiassa?  __ asiakas: Asiakas: Olen Scott Clark: Asiakas: Olen pahoillani Scott, nimellänne ei löydy varausta. asiakas: Asiamies: Okei, ei haittaa: Asiakas: Kiitos, että lähestyitte meitä: Kiitos tiedoistanne.</w:t>
      </w:r>
    </w:p>
    <w:p>
      <w:r>
        <w:rPr>
          <w:b/>
        </w:rPr>
        <w:t xml:space="preserve">Tulos</w:t>
      </w:r>
    </w:p>
    <w:p>
      <w:r>
        <w:t xml:space="preserve">agentti: Voin auttaa sinua siinä. Saanko tietää nimenne varauksenne peruuttamista varten?</w:t>
      </w:r>
    </w:p>
    <w:p>
      <w:r>
        <w:rPr>
          <w:b/>
        </w:rPr>
        <w:t xml:space="preserve">Esimerkki 7.4878</w:t>
      </w:r>
    </w:p>
    <w:p>
      <w:r>
        <w:t xml:space="preserve">asiakas: Agentti: Hei. Miten voin auttaa teitä? Kimberly Wright. Aion varata lentolippua PHL:stä IAH:hen. asiamies: Voin tehdä sen puolestasi. Voisitteko antaa minulle matkanne päivämäärät?  __ agentti: Asiakas: Odottakaa hetki: Asiakas: Hyvä on, ei kiirettä: Southwest airlinesilla on tarjolla taistelu ja lippu maksaa vain 100. Varaanko lipun? asiakas: Asiamies: Ok, jatkakaa ja vahvistakaa varaukseni. agentti: Wright, lippunne on onnistuneesti varattu lennolle-1017. asiakas: Asiamies: Kiitos: Asiakas: Olette erittäin tervetullut ja kiitos, että valitsitte meidät.</w:t>
      </w:r>
    </w:p>
    <w:p>
      <w:r>
        <w:rPr>
          <w:b/>
        </w:rPr>
        <w:t xml:space="preserve">Tulos</w:t>
      </w:r>
    </w:p>
    <w:p>
      <w:r>
        <w:t xml:space="preserve">asiakas: Matkapäiväni ovat 22.08.-24.08.</w:t>
      </w:r>
    </w:p>
    <w:p>
      <w:r>
        <w:rPr>
          <w:b/>
        </w:rPr>
        <w:t xml:space="preserve">Esimerkki 7.4879</w:t>
      </w:r>
    </w:p>
    <w:p>
      <w:r>
        <w:t xml:space="preserve">asiakas: Agentti: Hei. Miten voin palvella teitä tänään? Aion lentää Los Angelesista osallistuakseni Washingtonissa järjestettävään musiikkikonserttiin. Voitteko auttaa minua varaamaan jatkolennon? asiamies: Asiakas: Toki, saanko tietää tarkat lentokenttätunnuksenne? asiakas: Agentti: Lentokenttäni tunnukset ovat LAX ja DCA: Jatkaaksesi eteenpäin mainitse ystävällisesti suunnitellut matkapäivänne.  __ agentti: Asiakas: Okei, odottakaa hetki: Asiakas: Toki: Kiitos odottelusta, valitettavasti ei löytynyt lentoja, jotka sopisivat olennaisiin päivämääriisi. Saanko tietää nimenne? asiakas: Asiakas: Nimeni on Margaret Evans: Asiakas: Kiitos, että otitte meidät käyttöönne: Margaret Evans: Ei se mitään, kiitos vastauksesta.</w:t>
      </w:r>
    </w:p>
    <w:p>
      <w:r>
        <w:rPr>
          <w:b/>
        </w:rPr>
        <w:t xml:space="preserve">Tulos</w:t>
      </w:r>
    </w:p>
    <w:p>
      <w:r>
        <w:t xml:space="preserve">asiakas: Matkapäiväni ovat 25.10. ja 27.10.</w:t>
      </w:r>
    </w:p>
    <w:p>
      <w:r>
        <w:rPr>
          <w:b/>
        </w:rPr>
        <w:t xml:space="preserve">Esimerkki 7.4880</w:t>
      </w:r>
    </w:p>
    <w:p>
      <w:r>
        <w:t xml:space="preserve">asiakas: Agentti: Hei. Miten voin auttaa teitä tänään? MSP:stä ORD:hen. Voitteko auttaa minua varaamaan lentolipun? agentti: Asiakas: Saanko tietää matkanne päivämäärät varausta varten? asiakas: Voisitteko kertoa minulle matkapäivänne? Marraskuun 03. ja 05. marraskuuta. agentti: Haluan lentää lennolla marraskuun 03. ja 05. marraskuuta. agentti: Haluan lentää lennolla marraskuun 05. marraskuuta: Asiakas: Hyvä on, kertokaa minulle tarkemmat tiedot. asiakas: Jos haluatte, että minä voin tehdä tämän, niin pyydän, että ilmoitatte sen minulle: Asiamies: Haluan matkustaa turistiluokassa. agentti: Lentolippu on saatavilla jatkolennolle hintaan 200. Voinko varata lennon 1023? asiakas: Jatkakaa varauksen tekemistä. agentti: Jatkaaksesi pyydän ilmoittamaan nimenne.  __ agentti: Lentolippu on vahvistettu ja lentoyhtiön s Havaiji. Kiitos, että valitsitte toimistomme. asiakas: Kiitos avusta.</w:t>
      </w:r>
    </w:p>
    <w:p>
      <w:r>
        <w:rPr>
          <w:b/>
        </w:rPr>
        <w:t xml:space="preserve">Tulos</w:t>
      </w:r>
    </w:p>
    <w:p>
      <w:r>
        <w:t xml:space="preserve">asiakas: Jason Wright.</w:t>
      </w:r>
    </w:p>
    <w:p>
      <w:r>
        <w:rPr>
          <w:b/>
        </w:rPr>
        <w:t xml:space="preserve">Esimerkki 7.4881</w:t>
      </w:r>
    </w:p>
    <w:p>
      <w:r>
        <w:t xml:space="preserve">asiakas: Asiakas: Hei. asiamies: Päivää, miten voin auttaa? asiakas: Hei: EWR:n Ellenville Fault Ice Caves -jääluolissa New Yorkissa. Voisitteko auttaa minua varauksen tekemisessä? agentti: Asiakas: Toki, saanko tietää matkapäivänne? asiakas: Voisitteko auttaa minua varauksen tekemisessä? Asiamies: Matkapäiväni ovat 04/11 - 04/13. Asiamies: Matkustan 04/11 - 04/13: Asiakas: Missä haluatte nousta kyytiin? Asiamies: Minun on noustava koneeseen TX-DFW:ssä: Asiakas: Löysimme Spirit-lentoyhtiön lennon, lennon numero on 1006 ja hinta on 100. Asiakas: Voitte jatkaa.  __ asiakas: Olen Thomas Martinez. Kiitos: Martinez Martinez: Kiitos, että otitte meidät avuksi.</w:t>
      </w:r>
    </w:p>
    <w:p>
      <w:r>
        <w:rPr>
          <w:b/>
        </w:rPr>
        <w:t xml:space="preserve">Tulos</w:t>
      </w:r>
    </w:p>
    <w:p>
      <w:r>
        <w:t xml:space="preserve">agentti: Lippusi on varattu. Saanko tietää nimenne?</w:t>
      </w:r>
    </w:p>
    <w:p>
      <w:r>
        <w:rPr>
          <w:b/>
        </w:rPr>
        <w:t xml:space="preserve">Esimerkki 7.4882</w:t>
      </w:r>
    </w:p>
    <w:p>
      <w:r>
        <w:t xml:space="preserve">asiakas: Hei. Olen Donald Parker. agentti: Päivää, miten voin auttaa teitä tänään?  __ agentti: Asiakas: Toki, odottakaa hetki: Asiakas: Selvä: Asiakas: Olen pahoillani, mutta teidän hyvällä nimellänne ei löytynyt varausta. asiakas: Asiakas: Okei, ei se mitään. Kiitos: Asiakas: Kiitos, että tavoititte meidät.</w:t>
      </w:r>
    </w:p>
    <w:p>
      <w:r>
        <w:rPr>
          <w:b/>
        </w:rPr>
        <w:t xml:space="preserve">Tulos</w:t>
      </w:r>
    </w:p>
    <w:p>
      <w:r>
        <w:t xml:space="preserve">asiakas: Varaukseni on muutettava äkillisen työn vuoksi. Voitteko auttaa minua siinä?</w:t>
      </w:r>
    </w:p>
    <w:p>
      <w:r>
        <w:rPr>
          <w:b/>
        </w:rPr>
        <w:t xml:space="preserve">Esimerkki 7.4883</w:t>
      </w:r>
    </w:p>
    <w:p>
      <w:r>
        <w:t xml:space="preserve">asiakas: Asiakas: Hei: Agentti: Miten voin auttaa teitä?  __ agentti: Asiakas: Toki, minä autan teitä. Saanko tietää lentokenttäkoodinne? asiakas: Asiamies: Lähtölentokenttäni koodi on IAH. asiamies: Asiakas: Onko teillä suunnitelmia paluumatkaa varten? asiakas: Onko teillä suunnitelmia paluumatkaa varten? Agentti: Kyllä, aion palata 19. elokuuta. agentti: Kyllä, aion palata 19. elokuuta: Asiakas: Onko teillä mitään tarkempia tietoja? Matkani välissä pitäisi olla välilasku. asiamies: Mary Brown, suunnitelluille matkapäivillenne ei ole löytynyt lentoja. asiakas: Selvä, tarkistan asian toisesta toimistosta. Kiitos tiedoista. asiamies: Kiitos, että valitsitte meidät.</w:t>
      </w:r>
    </w:p>
    <w:p>
      <w:r>
        <w:rPr>
          <w:b/>
        </w:rPr>
        <w:t xml:space="preserve">Tulos</w:t>
      </w:r>
    </w:p>
    <w:p>
      <w:r>
        <w:t xml:space="preserve">asiakas: Kalifornian Oaklandin temppelissä 17. elokuuta. Voitteko auttaa minua lentolipun varaamisessa?</w:t>
      </w:r>
    </w:p>
    <w:p>
      <w:r>
        <w:rPr>
          <w:b/>
        </w:rPr>
        <w:t xml:space="preserve">Esimerkki 7.4884</w:t>
      </w:r>
    </w:p>
    <w:p>
      <w:r>
        <w:t xml:space="preserve">asiakas: Asiakas: Päivää. asiamies: Päivää, miten voin auttaa teitä?  Haluan peruuttaa varaukseni, koska projektini sai rampin alas. Voitteko auttaa minua siinä?  __ asiakas: Asiakas: Olen David Rodriguez: Asiakas: Olen pahoillani, emme löytäneet rekisteristämme aktiivista varausta nimellänne. asiakas: Hyvä on, ei ongelmaa. Kiitos tiedoista: Asiakas: Kiitos, että otitte meihin yhteyttä.</w:t>
      </w:r>
    </w:p>
    <w:p>
      <w:r>
        <w:rPr>
          <w:b/>
        </w:rPr>
        <w:t xml:space="preserve">Tulos</w:t>
      </w:r>
    </w:p>
    <w:p>
      <w:r>
        <w:t xml:space="preserve">agentti: Totta kai, autan mielelläni. Saanko tietää hyvän nimenne?</w:t>
      </w:r>
    </w:p>
    <w:p>
      <w:r>
        <w:rPr>
          <w:b/>
        </w:rPr>
        <w:t xml:space="preserve">Esimerkki 7.4885</w:t>
      </w:r>
    </w:p>
    <w:p>
      <w:r>
        <w:t xml:space="preserve">asiakas: Miten voin auttaa?  __ agentti: Asiakas: Toki, suokaa minulle hetki aikaa. asiakas: Asiakas: Toki, kaikessa rauhassa: Asiakas: Anteeksi, portaalissamme ei ole varausta, joka vastaisi nimeänne ja jonka voisimme peruuttaa. asiakas: Agentti: Kiitos, hyvää päivänjatkoa. agentti: Kiitos, hyvää päivänjatkoa: Asiakas: Kiitos, että otitte yhteyttä, hyvää päivänjatkoa.</w:t>
      </w:r>
    </w:p>
    <w:p>
      <w:r>
        <w:rPr>
          <w:b/>
        </w:rPr>
        <w:t xml:space="preserve">Tulos</w:t>
      </w:r>
    </w:p>
    <w:p>
      <w:r>
        <w:t xml:space="preserve">asiakas: Collins. Haluaisin peruuttaa varaukseni, voisitteko auttaa minua?</w:t>
      </w:r>
    </w:p>
    <w:p>
      <w:r>
        <w:rPr>
          <w:b/>
        </w:rPr>
        <w:t xml:space="preserve">Esimerkki 7.4886</w:t>
      </w:r>
    </w:p>
    <w:p>
      <w:r>
        <w:t xml:space="preserve">asiakas: Asiakas: Hei: Asiakas: Miten voin auttaa? asiakas: Olen James Robinson: Robinson: Aion osallistua kokoukseen. Voitteko varata lipun DCA:sta DCA:han?  __ asiakas: Asiamies: Matkapäiväni ovat 14.6. ja paluu 16.6. agentti: Matkustan sinne 14.6. ja palaan 16.6: Asiakas: Odottakaa hetki: Asiakas: Toki: Asiakas: Lentoyhtiö Frontierilla on lento numerolla 1020. asiakas: Agentti: Kyllä, voitte varata sen: Asiakas: Lippunne on vahvistettu, hyvää matkaa. asiakas: Kiitos avusta: Kiitos, että valitsitte meidät.</w:t>
      </w:r>
    </w:p>
    <w:p>
      <w:r>
        <w:rPr>
          <w:b/>
        </w:rPr>
        <w:t xml:space="preserve">Tulos</w:t>
      </w:r>
    </w:p>
    <w:p>
      <w:r>
        <w:t xml:space="preserve">agentti: Auttakaa minua matkapäivien kanssa.</w:t>
      </w:r>
    </w:p>
    <w:p>
      <w:r>
        <w:rPr>
          <w:b/>
        </w:rPr>
        <w:t xml:space="preserve">Esimerkki 7.4887</w:t>
      </w:r>
    </w:p>
    <w:p>
      <w:r>
        <w:t xml:space="preserve">asiakas: Hei.  __ asiakas:  Voitteko auttaa minua siinä? asiamies: Voisitteko auttaa minua siinä? asiamies: Voisitteko auttaa minua siinä? Autan mielelläni. Saanko hyvän nimenne? asiakas: Anna Smith: Asiakas: Olen pahoillani, tiedoissamme ei ole aktiivista varausta nimellänne. asiakas: Asiamies: Ei mitään ongelmaa, kiitos tiedoista. agentti: Kiitos: Asiakas: Kiitos, että valitsitte meidät.</w:t>
      </w:r>
    </w:p>
    <w:p>
      <w:r>
        <w:rPr>
          <w:b/>
        </w:rPr>
        <w:t xml:space="preserve">Tulos</w:t>
      </w:r>
    </w:p>
    <w:p>
      <w:r>
        <w:t xml:space="preserve">agentti: Päivää, miten voin auttaa teitä?</w:t>
      </w:r>
    </w:p>
    <w:p>
      <w:r>
        <w:rPr>
          <w:b/>
        </w:rPr>
        <w:t xml:space="preserve">Esimerkki 7.4888</w:t>
      </w:r>
    </w:p>
    <w:p>
      <w:r>
        <w:t xml:space="preserve">asiakas: Asiakas: Päivää. asiamies: Päivää, miten voin palvella teitä? asiakasta: Walker. Haluan varata lipun Washingtonista Minneapolisiin tapaamaan serkkuani hänen syntymäpäivänään.  __ asiakas: Agentti: Tehkää varaus 25.7. ja 27.7. väliseksi ajaksi: Asiakas: Voitteko kertoa lentokenttäkoodinne? Lentokenttäkoodit ovat DCA - MSP. Tarvitsen suoran lennon: Southwest-lentoyhtiön lento 1007 ja hinta 100 jatkoyhteydellä. Jatkanko matkaa? asiakas: Älä jatka. Kiitos, että käytätte minua. agentti: Kiitos, että valitsitte meidät.</w:t>
      </w:r>
    </w:p>
    <w:p>
      <w:r>
        <w:rPr>
          <w:b/>
        </w:rPr>
        <w:t xml:space="preserve">Tulos</w:t>
      </w:r>
    </w:p>
    <w:p>
      <w:r>
        <w:t xml:space="preserve">agentti: Selvä. Saanko tietää matkapäivänne?</w:t>
      </w:r>
    </w:p>
    <w:p>
      <w:r>
        <w:rPr>
          <w:b/>
        </w:rPr>
        <w:t xml:space="preserve">Esimerkki 7.4889</w:t>
      </w:r>
    </w:p>
    <w:p>
      <w:r>
        <w:t xml:space="preserve">asiakas: Asiakas: Hei: Stephen Mitchell.  __ asiakas: Agentti: Voisitteko auttaa minua muuttamaan äskettäisen varaukseni tietoja? agentti: Voisitteko auttaa minua muuttamaan äskettäin tekemäni varauksen tietoja? Totta kai, autan teitä tässä. Olen tutkinut tietokannan enkä löytänyt yhtään aktiivista varausta nimellänne. asiakas: Asiamies: Ei se mitään, kiitos tiedoista. agentti: Asiakas: Kiitos, että otitte meihin yhteyttä.</w:t>
      </w:r>
    </w:p>
    <w:p>
      <w:r>
        <w:rPr>
          <w:b/>
        </w:rPr>
        <w:t xml:space="preserve">Tulos</w:t>
      </w:r>
    </w:p>
    <w:p>
      <w:r>
        <w:t xml:space="preserve">agentti: Miten voin auttaa teitä, Stephen Mitchell?</w:t>
      </w:r>
    </w:p>
    <w:p>
      <w:r>
        <w:rPr>
          <w:b/>
        </w:rPr>
        <w:t xml:space="preserve">Esimerkki 7.4890</w:t>
      </w:r>
    </w:p>
    <w:p>
      <w:r>
        <w:t xml:space="preserve">asiakas: Hei,... Olen Stephen Anderson. agentti: Päivää, miten voin auttaa?  __ agentti: Asiakas: Toki, saanko tietää matkustuspäivämääränne? asiak: Asiakas: Matkapäiväni ovat 21.02.-23.02. agentti: Matkustan 21.02.-23.02: Asiakas: Voisitteko kertoa, mistä lähdette? asiakas: Agentti: Haluan lentää ATL:stä: Asiakas: Hyvä on, odottakaa hetki: Asiakas: Okei: Löysimme lentoyhtiö AA:n lennolla numero 1017, jolla on hinta 100 pysähdyksellä. Jatkanko varauksen tekemistä? asiakas: Asiamies: Jatkakaa varausta: Varaus on käsitelty. asiakas: Kiitos varauksesta. agentti: Kiitos.</w:t>
      </w:r>
    </w:p>
    <w:p>
      <w:r>
        <w:rPr>
          <w:b/>
        </w:rPr>
        <w:t xml:space="preserve">Tulos</w:t>
      </w:r>
    </w:p>
    <w:p>
      <w:r>
        <w:t xml:space="preserve">asiakas: Haluaisin osallistua Women's Fashion Weekille Chicagossa, ORD. Auttakaa minua lennon sopimisessa.</w:t>
      </w:r>
    </w:p>
    <w:p>
      <w:r>
        <w:rPr>
          <w:b/>
        </w:rPr>
        <w:t xml:space="preserve">Esimerkki 7.4891</w:t>
      </w:r>
    </w:p>
    <w:p>
      <w:r>
        <w:t xml:space="preserve">asiakas: Hei. Olen Ryan Miller. agentti: Päivää, miten voin auttaa teitä nyt? asiakas: Olen Ryan Miller: Haluan matkustaa MSP:stä EWR:ään. Voitteko varata minulle lentolipun? agentti: Asiakas: Toki, kertokaa minulle suunnitellut matkapäivänne? asiakas: Kyllä: Asiakas: Haluan matkustaa lennolla 07. heinäkuuta ja 09. heinäkuuta. agentti: Haluan matkustaa lennolla 07. heinäkuuta ja 09. heinäkuuta. agentti: Haluan matkustaa lennolla 09. heinäkuuta: Ilmoittaisitteko liittymärajanne? asiakas: Agentti: Haluan, että minulla on 1 yhteys: Onko teillä varaukseen liittyviä vaatimuksia? asiakas: Asiamies: Haluan matkustaa turistiluokassa. agentti: Haluan matkustaa turistiluokassa: Asiakas: Odottakaa hetki: Matkustaja: Lähtöaikani on illalla.  __ asiakas: Asiamies: Jatkakaa varauksen tekemistä: Asiakas: Lentolippunne on varattu: Kiitos palvelustanne. agentti: Asiakas: Kiitos käynnistä, toivottavasti tapaamme uudelleen.</w:t>
      </w:r>
    </w:p>
    <w:p>
      <w:r>
        <w:rPr>
          <w:b/>
        </w:rPr>
        <w:t xml:space="preserve">Tulos</w:t>
      </w:r>
    </w:p>
    <w:p>
      <w:r>
        <w:t xml:space="preserve">agentti: Lentoyhtiö Spiritin jatkolento 1012, hinta on 200, turistiluokka, lähtö on illalla ja paluulento aamulla. Jatkanko varausta?</w:t>
      </w:r>
    </w:p>
    <w:p>
      <w:r>
        <w:rPr>
          <w:b/>
        </w:rPr>
        <w:t xml:space="preserve">Esimerkki 7.4892</w:t>
      </w:r>
    </w:p>
    <w:p>
      <w:r>
        <w:t xml:space="preserve">asiakas: Hei.  __ asiakas: Voitteko auttaa minua varaamaan lentolipun OAK:sta? agentti: Voisitteko auttaa minua varaamaan lentoliput OAK:sta? asiamies: A..: Asiakas: Toki, voinko saada tietää hyvän nimenne, kiitos? Asiakas: Olen Eric Williams:  Asiakas: Milloin olette valmis matkustamaan? Asiamies: Haluaisin matkustaa 27. ja 29. huhtikuuta:  Asiakas: Kertoisitteko meille, jos teillä on muita toiveita? asiakas: Mihin haluatte matkustaa? Asiamies: Haluaisin matkustaa jatkolennolla. asiamies: Haluaisin matkustaa jatkolennolla: JetBlue airlinesin jatkolento 1005 hintaan 200 turistiluokassa. Voinko jatkaa varauksen tekemistä? asiakas: Asiakas: Hyvä on, vahvistakaa varaukseni: Varauksenne on tehty. asiakas: Kiitos avusta. agentti: Kiitos, että valitsitte meidät.</w:t>
      </w:r>
    </w:p>
    <w:p>
      <w:r>
        <w:rPr>
          <w:b/>
        </w:rPr>
        <w:t xml:space="preserve">Tulos</w:t>
      </w:r>
    </w:p>
    <w:p>
      <w:r>
        <w:t xml:space="preserve">agentti: Päivää, miten voin palvella teitä tänään?</w:t>
      </w:r>
    </w:p>
    <w:p>
      <w:r>
        <w:rPr>
          <w:b/>
        </w:rPr>
        <w:t xml:space="preserve">Esimerkki 7.4893</w:t>
      </w:r>
    </w:p>
    <w:p>
      <w:r>
        <w:t xml:space="preserve">asiakas: Asiakas: Hei: Asiamies: Olen Donna Carter täytyy varata lento Las Vegasiin, voisitteko auttaa minua varauksen tekemisessä? asiamies: Olen Donna Carter täytyy varata lento Las Vegasiin: Totta kai, olemme täällä auttamassa teitä. Tarvitsetteko mitään pysähdystä matkallanne? asiakas: Kiitos. Tarvitsen pysähdyksen matkani välissä. agentti: Asiakas: Saanko tietää matkanne päivämäärät? Asiamies: Matkani päivämäärät ovat 05/04 - 05/06. Agentti: Mihin aikaan? Voitteko kertoa lentokenttäkoodinne?  __ agentti:   Asiakas: Kiitos, että kerroitte matkanne tiedot kärsivällisesti, odottakaa hetki. asiakas: Asiakas: Hyvä on: Teillä on lento lentoyhtiö Hawaiianilla ja lennon numero on 1003, jossa on 1 jatkoyhteys ja hinta on 200. asiakas: Voitte jatkaa varauksen tekemistä. agentti: Asiakas: Varauksenne on tehty: Kiitos. agentti: Kiitos, että valitsitte meidät, hyvää päivänjatkoa.</w:t>
      </w:r>
    </w:p>
    <w:p>
      <w:r>
        <w:rPr>
          <w:b/>
        </w:rPr>
        <w:t xml:space="preserve">Tulos</w:t>
      </w:r>
    </w:p>
    <w:p>
      <w:r>
        <w:t xml:space="preserve">asiakas: Lentokenttäkoodini ovat SEA-LAS.</w:t>
      </w:r>
    </w:p>
    <w:p>
      <w:r>
        <w:rPr>
          <w:b/>
        </w:rPr>
        <w:t xml:space="preserve">Esimerkki 7.4894</w:t>
      </w:r>
    </w:p>
    <w:p>
      <w:r>
        <w:t xml:space="preserve">asiakas: Asiakas: Hei. asiamies: Päivää, miten voin auttaa? asiakas: Hei:  Haluan vain muuttaa olemassa olevaa varausta, koska kokoukseni lykättiin teknisten ongelmien vuoksi. Voitteko auttaa minua? Asiakas: Kyllä, olen täällä auttamassa teitä. Saanko tietää nimenne? asiakas: Asiakas: Kiitos.  __ asiakas: Mark Lewis: Asiakas: Kiitos ajastanne, pahoittelen, että nimenne kohdalla ei löytynyt varausta. asiakas: Asiakas: Ei mitään ongelmaa: Asiakas: Kiitos, että tavoititte meidät, hyvää päivänjatkoa. asiakas: Kiitos tiedoista.</w:t>
      </w:r>
    </w:p>
    <w:p>
      <w:r>
        <w:rPr>
          <w:b/>
        </w:rPr>
        <w:t xml:space="preserve">Tulos</w:t>
      </w:r>
    </w:p>
    <w:p>
      <w:r>
        <w:t xml:space="preserve">agentti: Odottakaa hetki.</w:t>
      </w:r>
    </w:p>
    <w:p>
      <w:r>
        <w:rPr>
          <w:b/>
        </w:rPr>
        <w:t xml:space="preserve">Esimerkki 7.4895</w:t>
      </w:r>
    </w:p>
    <w:p>
      <w:r>
        <w:t xml:space="preserve">asiakas: Hei. Olen Mark King.  __ asiakas: Asiamies: Voitteko auttaa varaamaan lentoliput DC-IAD:stä AZ-PHX:ään? agentti: Voitteko auttaa varaamaan lentoliput DC-IAD:stä AZ-PHX:ään? Asiakas: Toki, saanko tietää matkapäivänne? Asiakas: Kyllä: Asiamies: Matkapäiväni ovat 29.8.-31.8. agentti: Mihin aikaan matkustatte? Asiakas: Onko teillä tarkempia tietoja? Asiamies: Tarvitsen lipun välilaskun matkan välissä. agentti: Lentoyhtiö JetBlue, lennon numero: 1009. Varaanko tämän lipun? asiakas: Asiamies: Toki, voitte jatkaa varausta. agentti: Voitte tehdä varauksen: Asiakas: Lippunne on varattu: Kiitos erinomaisesta tuestanne lentojen varaamisessa.</w:t>
      </w:r>
    </w:p>
    <w:p>
      <w:r>
        <w:rPr>
          <w:b/>
        </w:rPr>
        <w:t xml:space="preserve">Tulos</w:t>
      </w:r>
    </w:p>
    <w:p>
      <w:r>
        <w:t xml:space="preserve">agentti: Hei. Kuinka voin auttaa teitä?</w:t>
      </w:r>
    </w:p>
    <w:p>
      <w:r>
        <w:rPr>
          <w:b/>
        </w:rPr>
        <w:t xml:space="preserve">Esimerkki 7.4896</w:t>
      </w:r>
    </w:p>
    <w:p>
      <w:r>
        <w:t xml:space="preserve">asiakas: Asiakas: Hei. agentti: Hei, miten voin auttaa teitä tänään? asiakas: Hei: Asiakas: Pyydän teitä muuttamaan olemassa olevaa varaustani hätätilanteen vuoksi. agentti: Voisitteko muuttaa olemassa olevaa varaustani? Totta kai, autan teitä siinä. Kertokaa nimenne, jotta voin tarkistaa varauksenne?  __ agentti: Asiakas: Okei, odottakaa hetki: Asiakas: Toki: Kiitos, että odotitte. Olen tarkistanut varausluettelosta lippunne vaihtamista varten, mutta en löytänyt yhtään varausta, jossa olisi teidän nimenne. asiakas: Kiitos: Kiitos, että tavoititte meidät.</w:t>
      </w:r>
    </w:p>
    <w:p>
      <w:r>
        <w:rPr>
          <w:b/>
        </w:rPr>
        <w:t xml:space="preserve">Tulos</w:t>
      </w:r>
    </w:p>
    <w:p>
      <w:r>
        <w:t xml:space="preserve">asiakas: Lee.</w:t>
      </w:r>
    </w:p>
    <w:p>
      <w:r>
        <w:rPr>
          <w:b/>
        </w:rPr>
        <w:t xml:space="preserve">Esimerkki 7.4897</w:t>
      </w:r>
    </w:p>
    <w:p>
      <w:r>
        <w:t xml:space="preserve">asiakas: Agentti: Hei. Miten voin auttaa teitä tänään? Haluan varata jatkolennon tavatakseni ystäväni Houstonissa. Voitteko varata lennon NY-JFK:sta TX-HOU:hun? asiamies: Asiakas: Toki, milloin aiotte lähteä ja milloin palaatte? asiakas: 07/09 ja palaan 07/11.  __ asiakas: Kiitos tiedoista. agentti: Asiakas: Kiitos, että otitte meihin yhteyttä.</w:t>
      </w:r>
    </w:p>
    <w:p>
      <w:r>
        <w:rPr>
          <w:b/>
        </w:rPr>
        <w:t xml:space="preserve">Tulos</w:t>
      </w:r>
    </w:p>
    <w:p>
      <w:r>
        <w:t xml:space="preserve">agentti: Lentoja ei löydy annetuilla tiedoilla.</w:t>
      </w:r>
    </w:p>
    <w:p>
      <w:r>
        <w:rPr>
          <w:b/>
        </w:rPr>
        <w:t xml:space="preserve">Esimerkki 7.4898</w:t>
      </w:r>
    </w:p>
    <w:p>
      <w:r>
        <w:t xml:space="preserve">asiakas: Olen Jack Moore.  __ asiakas: Haluan matkustaa SEA:sta DTW:hen. Voitteko auttaa minua varaamaan lipun? agentti: Voisitteko auttaa minua varaamaan lipun? Asiakas: Toki, saanko tietää suunnitellut matkustuspäivämääränne? asiakas: Kyllä, kiitos: Asiamies: Haluan lähteä 19. heinäkuuta ja palata 21. heinäkuuta. asiamies: Mihin mennessä? Asiakas: Saanko tietää liityntämääränne? Agentti: Tarvitsen jatkolennon: Asiakas: Onko teillä muita vaatimuksia? Asiamies: Lähtöaikani tulisi olla iltapäivällä: Asiakas: Hyvä on, löysimme Spirit-lentoyhtiön, lennon numero: 1012, hinta: 300, lähtöaika: 13:00PM yhdellä jatkoyhteydellä. asiakas: Hyvä on: Asiamies: Voitte jatkaa: Asiakas: Lentolippunne on vahvistettu turistiluokassa. asiakas: Kiitos: Kiitos, että valitsitte meidät.</w:t>
      </w:r>
    </w:p>
    <w:p>
      <w:r>
        <w:rPr>
          <w:b/>
        </w:rPr>
        <w:t xml:space="preserve">Tulos</w:t>
      </w:r>
    </w:p>
    <w:p>
      <w:r>
        <w:t xml:space="preserve">agentti: Päivää, miten voin auttaa?</w:t>
      </w:r>
    </w:p>
    <w:p>
      <w:r>
        <w:rPr>
          <w:b/>
        </w:rPr>
        <w:t xml:space="preserve">Esimerkki 7.4899</w:t>
      </w:r>
    </w:p>
    <w:p>
      <w:r>
        <w:t xml:space="preserve">asiakas: Hei. Olen Margaret Young.  __ asiakas: Haluan peruuttaa äskettäisen varaukseni, koska ystäväni joutui onnettomuuteen. Voitteko auttaa minua äskettäisen varaukseni peruuttamisessa? asiamies: Asiakas: Toki, olemme täällä auttamassa teitä. asiakasta: Kiitos: Asiakas: Odottakaa hetki, tarkistan tietonne ja palaan asiaan. asiakas: Odottakaa hetki, tarkistan tietonne ja palaan asiaan. asiakas: Odottakaa hetki: Asiakas: Toki, odotan vastaustanne. asiamies: Asiakas: Kiitos, että odotitte, löysimme varauksen nimellänne, haluatteko varmasti peruuttaa sen? asiakas: Kiitos, että odotitte, löysimme varauksen nimellänne: Asiamies: Kyllä, peruuttakaa se: Peruutin varauksenne onnistuneesti. asiakas: Asiamies: Kiitos nopeasta avusta: Asiakas: Kiitos, että tavoititte palvelumme.</w:t>
      </w:r>
    </w:p>
    <w:p>
      <w:r>
        <w:rPr>
          <w:b/>
        </w:rPr>
        <w:t xml:space="preserve">Tulos</w:t>
      </w:r>
    </w:p>
    <w:p>
      <w:r>
        <w:t xml:space="preserve">agentti: Päivää, miten voin palvella teitä?</w:t>
      </w:r>
    </w:p>
    <w:p>
      <w:r>
        <w:rPr>
          <w:b/>
        </w:rPr>
        <w:t xml:space="preserve">Esimerkki 7.4900</w:t>
      </w:r>
    </w:p>
    <w:p>
      <w:r>
        <w:t xml:space="preserve">asiakas: Asiakas: Hei, olen Emily Martinez: Asiamies: Haluan varata lentoliput 10/07 ja paluu 10/09, voisitteko auttaa minua? Asiakas: Toki, saanko tietää lentokenttäkoodinne? asiak: Agentti: Paljonko teillä on varaa lippuun? Asiakas: Paljonko teillä on varaa lippuun? Agentti: Minulla on varaa enintään 500: Odottakaa hetki. asiakas: Asiakas: Okei: AA 1006 -lentoyhtiöllä on lento, jonka hinta on 200 ja joka vastaa matkustuspäiviäsi. Jatkanko varauksen tekemistä? asiakas: Olkaa hyvä ja jatkakaa.  __ asiakas: Asiakas: Kiitos: Asiakas: Kiitos, että lähestyitte meitä.</w:t>
      </w:r>
    </w:p>
    <w:p>
      <w:r>
        <w:rPr>
          <w:b/>
        </w:rPr>
        <w:t xml:space="preserve">Tulos</w:t>
      </w:r>
    </w:p>
    <w:p>
      <w:r>
        <w:t xml:space="preserve">agentti: Martinez.</w:t>
      </w:r>
    </w:p>
    <w:p>
      <w:r>
        <w:rPr>
          <w:b/>
        </w:rPr>
        <w:t xml:space="preserve">Esimerkki 7.4901</w:t>
      </w:r>
    </w:p>
    <w:p>
      <w:r>
        <w:t xml:space="preserve">asiakas: Agentti: Hei. Miten voin auttaa teitä tänään? DTW:hen, voitteko auttaa minua?  __ asiakas: Agentti: Matkapäiväni ovat 28.07. ja 30.07: Asiakas: Onko teillä tarkempia tietoja? Agentti: Haluan matkustaa turistiluokassa: Asiakas: Onko teillä muita toivomuksia? asiakas: Onko teillä muita toivomuksia? Asiakas: Tarvitsen jatkolennon: Asiakas: Ilmoittakaa nimenne: Agentti: Olen Jack Perez: American Airline tarjoaa turistiluokan lennon, jonka hinta on 100 ja jatkoyhteydet 0. Vahvistanko lippunne? asiakas: Agentti: Voitte varata sen: Lippunne on varattu. Lennon numero on 1029. asiakas: Kiitos varauksesta. agentti: Tervetuloa, hyvää päivänjatkoa.</w:t>
      </w:r>
    </w:p>
    <w:p>
      <w:r>
        <w:rPr>
          <w:b/>
        </w:rPr>
        <w:t xml:space="preserve">Tulos</w:t>
      </w:r>
    </w:p>
    <w:p>
      <w:r>
        <w:t xml:space="preserve">agentti: Mainitsisitteko matkustuspäivämääränne?</w:t>
      </w:r>
    </w:p>
    <w:p>
      <w:r>
        <w:rPr>
          <w:b/>
        </w:rPr>
        <w:t xml:space="preserve">Esimerkki 7.4902</w:t>
      </w:r>
    </w:p>
    <w:p>
      <w:r>
        <w:t xml:space="preserve">asiakas: Asiakas: Hei. asiamies: Hei, miten voin auttaa teitä? asiakas: Hei: Asiamies: Haluan peruuttaa äskettäisen varaukseni terveysongelmien vuoksi. asiamies: Haluan peruuttaa äskettäin tekemäni varauksen: Asiakas: Saanko tietää nimenne, kiitos: Asiakas: Olen Karen Thomas: Thomas, emme löytäneet yhtään varausta.  __ agentti: Asiakas: Kiitos, että lähestyitte meitä: Agentti: Hyvää päivänjatkoa.</w:t>
      </w:r>
    </w:p>
    <w:p>
      <w:r>
        <w:rPr>
          <w:b/>
        </w:rPr>
        <w:t xml:space="preserve">Tulos</w:t>
      </w:r>
    </w:p>
    <w:p>
      <w:r>
        <w:t xml:space="preserve">asiakas: Asiakas: EI ongelmaa.</w:t>
      </w:r>
    </w:p>
    <w:p>
      <w:r>
        <w:rPr>
          <w:b/>
        </w:rPr>
        <w:t xml:space="preserve">Esimerkki 7.4903</w:t>
      </w:r>
    </w:p>
    <w:p>
      <w:r>
        <w:t xml:space="preserve">asiakas: Asiakas: Hei: Asiakas: Miten voin auttaa? asiakas: Olen Carolyn Young: Asiamies: Aion vierailla Central Parkissa Austinissa, voisitteko auttaa minua lentolipun varaamisessa? asiamies: Young, antakaa minulle lentokenttäkoodinne.  __ agentti: Asiakas: Saisinko tietää matkanne päivämäärät? Asiamies: Matkapäiväni ovat 01/03-01/05. agentti: Matkustan 01/03-01/05: Asiakas: Odottakaa hetki: Asiakas: Hyvä on: Asiakas: Nuori, tällä hetkellä ei ole lentoja saatavilla. asiakas: Ei ole: Asiamies: Ei mitään ongelmaa, kiitos ajastanne. agentti: Kiitos, että valitsitte meidät, hyvää päivänjatkoa.</w:t>
      </w:r>
    </w:p>
    <w:p>
      <w:r>
        <w:rPr>
          <w:b/>
        </w:rPr>
        <w:t xml:space="preserve">Tulos</w:t>
      </w:r>
    </w:p>
    <w:p>
      <w:r>
        <w:t xml:space="preserve">asiakas: Lähtöpaikkani on MCO ja määränpääni AUS.</w:t>
      </w:r>
    </w:p>
    <w:p>
      <w:r>
        <w:rPr>
          <w:b/>
        </w:rPr>
        <w:t xml:space="preserve">Esimerkki 7.4904</w:t>
      </w:r>
    </w:p>
    <w:p>
      <w:r>
        <w:t xml:space="preserve">asiakas: Asiakas: Hei: Asiakas: Miten voin palvella teitä? asiakas: Olen Kathleen Young: Asiamies: Haluan varata lennon LGA:sta DEN:hen, voisitteko auttaa minua varaamaan lennon, jossa on vain yksi yhteys? asiamies: Voisitteko auttaa minua varaamaan lennon, jossa on vain yksi yhteys: Asiakas: Toki, voinko saada matkanne päivämäärät? asiakas: Asiamies: Matkapäiväni ovat 12/06-12/08. Agentti: Mihin päivämäärään haluatte matkustaa? Odottakaa hetki.  __ agentti: Havaijin lentoyhtiöstä löytyi jatkolento lennolla numero 1013. Jatkanko varauksen tekemistä? asiakas: Asiamies: Hyvä on, varaa lippu: Lentolippunne on vahvistettu. asiakas: Kiitos palvelustanne. agentti: Kiitos, että valitsitte meidät.</w:t>
      </w:r>
    </w:p>
    <w:p>
      <w:r>
        <w:rPr>
          <w:b/>
        </w:rPr>
        <w:t xml:space="preserve">Tulos</w:t>
      </w:r>
    </w:p>
    <w:p>
      <w:r>
        <w:t xml:space="preserve">asiakas: Asiakas: Toki.</w:t>
      </w:r>
    </w:p>
    <w:p>
      <w:r>
        <w:rPr>
          <w:b/>
        </w:rPr>
        <w:t xml:space="preserve">Esimerkki 7.4905</w:t>
      </w:r>
    </w:p>
    <w:p>
      <w:r>
        <w:t xml:space="preserve">asiakas: Hei, Jacob Anderson tässä. agentti: Hei. Miten voin auttaa? Agentti: Aion viedä vanhempani Okaland California temppeliin 20.05: Asiakas: Toki, autan teitä: Kiitos.  __ asiakas: Asiakas: Olen jo maininnut edellä. Pyydän teitä varaamaan lippuni OAK:hon. agentti: Varaattehan minulle lipun OAK:hon: Asiakas: Toki, saanko tietää haluamanne matkustuspäivämäärät? asiakas: Kyllä: Asiamies: Palaan takaisin 22.05. asiamies: Palaan takaisin 22.05: Asiakas: Odottakaa hetki tarkistaakseni lentojen saatavuuden, niin palaan asiaan: Asiakas: Toki, odotan. agentti: Kyllä, odotan: Kiitos, että olette odottanut, tietojenne perusteella löysin lennon, jossa on 1 jatkoyhteys ja jonka hinta on 300. Jatkanko sen kanssa? asiakas: Pyydän, älkää jatkako varausta, koska budjettini tälle matkalle on vain 200. Kiitos ajastanne. asiamies: Kiitos, että lähestyitte meitä, hyvää päivänjatkoa.</w:t>
      </w:r>
    </w:p>
    <w:p>
      <w:r>
        <w:rPr>
          <w:b/>
        </w:rPr>
        <w:t xml:space="preserve">Tulos</w:t>
      </w:r>
    </w:p>
    <w:p>
      <w:r>
        <w:t xml:space="preserve">agentti: Saisinko lähdekoodinne?</w:t>
      </w:r>
    </w:p>
    <w:p>
      <w:r>
        <w:rPr>
          <w:b/>
        </w:rPr>
        <w:t xml:space="preserve">Esimerkki 7.4906</w:t>
      </w:r>
    </w:p>
    <w:p>
      <w:r>
        <w:t xml:space="preserve">asiakas: Hei. Olen Emily Adams. asiamies: Päivää, tarvitsetteko apua meiltä?  __ agentti: Asiakas: Toki, voisitteko kertoa lähtö- ja tulopäivänne? asiakas: Kyllä, voisitteko kertoa lähtö- ja tulopäivänne? asiakas: Kyllä, kiitos: Asiamies: Matkapäiväni ovat 30.06. ja 02.07. agentti: Matkustan 30.06. ja 02.07: Asiakas: Okei, suokaa minulle hetki aikaa. asiakas: Asiakas: Toki: Spirit-lentoyhtiön lento numero 1012 on saatavilla, jonka hinta on 100 ja yhteys 1, sopiiko se teille? asiakas: Voitte jatkaa: Ok, varauksenne on vahvistettu. asiakas: Asiakas: Kiitos avusta: Olkaa hyvä, hyvää päivänjatkoa.</w:t>
      </w:r>
    </w:p>
    <w:p>
      <w:r>
        <w:rPr>
          <w:b/>
        </w:rPr>
        <w:t xml:space="preserve">Tulos</w:t>
      </w:r>
    </w:p>
    <w:p>
      <w:r>
        <w:t xml:space="preserve">asiakas: BOS-MSP: Voitteko auttaa minua löytämään lennon BOS:sta MSP:hen?</w:t>
      </w:r>
    </w:p>
    <w:p>
      <w:r>
        <w:rPr>
          <w:b/>
        </w:rPr>
        <w:t xml:space="preserve">Esimerkki 7.4907</w:t>
      </w:r>
    </w:p>
    <w:p>
      <w:r>
        <w:t xml:space="preserve">asiakas: Agentti: Hei. Miten voin auttaa teitä? Asiamies: Voitteko auttaa minua varaamaan lentoliput HOU:sta SEA:han: Totta kai, olen täällä auttamassa teitä. Voisitteko kertoa matkapäivänne? asiakas: Asiamies: Suunnitellut matkapäiväni ovat 01.12. ja 03.12. agentti: Mihin aikaan? Asiakas: Onko teillä jokin yhteysrajoitus? Agentti: Kyllä, tarvitsen yhden jatkolennon matkallani. agentti: Kyllä, tarvitsen yhden jatkolennon matkallani. agentti: Kyllä: Saanko tietää lentoyhtiönne mieltymyksen? asiakas: Agentti: Ei, minulla ei ole muita tarkennuksia. agentti: Ei, minulla ei ole muita tarkennuksia: Onko teillä muita vaatimuksia? Ei, kiitos kysymästä. asiamies: Asiakas: Hyvä on, kertokaa nimenne: Asiakas: Toki, nimeni on Rebecca Wilson. asiamies: Nimeni on Rebecca Wilson: Frontier airlinesilla on jatkolento lipun hinnalla 200, jatkanko varausta?  __ agentti: Asiakas: Lippunne on vahvistettu lennolle 1023 turistiluokassa. asiakas: Asiakas: Kiitos avusta lentolippuni varaamisessa. agentti: Kiitos, että autoitte minua: Asiakas: Tervetuloa.</w:t>
      </w:r>
    </w:p>
    <w:p>
      <w:r>
        <w:rPr>
          <w:b/>
        </w:rPr>
        <w:t xml:space="preserve">Tulos</w:t>
      </w:r>
    </w:p>
    <w:p>
      <w:r>
        <w:t xml:space="preserve">asiakas: Jatkakaa lipun varaamista.</w:t>
      </w:r>
    </w:p>
    <w:p>
      <w:r>
        <w:rPr>
          <w:b/>
        </w:rPr>
        <w:t xml:space="preserve">Esimerkki 7.4908</w:t>
      </w:r>
    </w:p>
    <w:p>
      <w:r>
        <w:t xml:space="preserve">asiakas: Asiakas: Hei: Asiakas: Olen Donald Phillips. asiamies: Miten voin olla avuksi? asiakas: Olen Donald Phillips: Voitteko auttaa minua siinä?  __ asiakas: Asiakas: Kiitos: Asiakas: Olen pahoillani, nimellänne ei löydy varausta. asiakas: Ei mitään ongelmaa. Kiitos tiedoistanne. agentti: Asiakas: Kiitos, että valitsitte meidät.</w:t>
      </w:r>
    </w:p>
    <w:p>
      <w:r>
        <w:rPr>
          <w:b/>
        </w:rPr>
        <w:t xml:space="preserve">Tulos</w:t>
      </w:r>
    </w:p>
    <w:p>
      <w:r>
        <w:t xml:space="preserve">agentti: Agentti: Toki, autan sinua.</w:t>
      </w:r>
    </w:p>
    <w:p>
      <w:r>
        <w:rPr>
          <w:b/>
        </w:rPr>
        <w:t xml:space="preserve">Esimerkki 7.4909</w:t>
      </w:r>
    </w:p>
    <w:p>
      <w:r>
        <w:t xml:space="preserve">asiakas: Agentti: Hei.  __ agentti: Miten voin auttaa teitä tällä hetkellä? asiakas: Miten voin auttaa teitä tällä hetkellä? asiakas: Hän opiskelee Orlandossa yliopistossa. Voisitteko siis löytää lennon MSP:stä MCO:hon? agentti: - Voisitteko etsiä lennon MSP:stä MCO:hon? Asiakas: Olen iloinen voidessani auttaa teitä varauksen tekemisessä, voisitteko kertoa minulle suunnittelupäivänne? asiakas: Olen iloinen voidessani auttaa teitä varauksen tekemisessä: Asiamies: Matkani alkaa 18. lokakuuta ja palaan takaisin 20. lokakuuta. agentti: Mihin mennessä? Asiakas: Onko teillä mitään tarkempia tietoja? Asiamies: Tarvitsen vain lennon hintaan 200, mitään muuta ei vaadita. agentti: Asiakas: Ei tarvitse tehdä mitään, kunhan annatte hetken aikaa: Asiakas: Toki: Lento-1000 on saatavilla Havaijin lentoyhtiön kanssa, jonka lentohinta on 100 ja 1 yhteysraja. Voinko jatkaa varausta? asiakas: Agentti: Okei, jatkakaa varaukseni tekemistä tällä lennolla. agentti: Jatkakaa: Asiakas: Lippu on varattu turistiluokkaan. asiakas: Kiitos suuresta avusta varauksen tekemisessä. agentti: Asiakas: Kiitos, että otitte meihin yhteyttä: Asiakas: Olkaa hyvä.</w:t>
      </w:r>
    </w:p>
    <w:p>
      <w:r>
        <w:rPr>
          <w:b/>
        </w:rPr>
        <w:t xml:space="preserve">Tulos</w:t>
      </w:r>
    </w:p>
    <w:p>
      <w:r>
        <w:t xml:space="preserve">asiakas: Robert Moore täällä.</w:t>
      </w:r>
    </w:p>
    <w:p>
      <w:r>
        <w:rPr>
          <w:b/>
        </w:rPr>
        <w:t xml:space="preserve">Esimerkki 7.4910</w:t>
      </w:r>
    </w:p>
    <w:p>
      <w:r>
        <w:t xml:space="preserve">asiakas: Asiakas: Päivää. asiamies: Päivää, miten voin auttaa teitä tänään? asiakas: Päivää: Asiakas: Haluan varata lentoliput Houstonista. agentti: Haluan varata lentoliput Houstonista: Asiakas: Toki, kertokaa minulle matkakohteenne. asiakas: Fort Worthin katedraalikirkossa Dallasissa ja Fort Worthissa sijaitseviin siskoni häihin. Lähtöpaikkani on IAH:sta ja määränpääni on DFW. agentti: Asiakas: Hyvä on, mainitse matkasi päivämäärät. asiakas: Asiamies: Suunnitellut matkapäiväni ovat 14.01. ja 16.01. agentti: Minulla ei ole matkapäiviä: Asiakas: Selvä, odottakaa.  __ agentti: Kiitos ajastanne, löysimme yhdistetyn lennon, jonka hinta on 100. Lennon numero on 1006 Southwest airlines. asiakas: Asiamies: Ok, jatka varaustani nimellä Gary Mitchell. asiamies: Ok, jatka varaustani nimellä Gary Mitchell. asiamies: Ok: Okei, lippunne on varattu Gary Mitchellin nimellä. asiakas: Mitchell Gary Mitchell: Kiitos avustanne: Kiitos, että lähestyitte meitä.</w:t>
      </w:r>
    </w:p>
    <w:p>
      <w:r>
        <w:rPr>
          <w:b/>
        </w:rPr>
        <w:t xml:space="preserve">Tulos</w:t>
      </w:r>
    </w:p>
    <w:p>
      <w:r>
        <w:t xml:space="preserve">asiakas: Asiakas: Toki.</w:t>
      </w:r>
    </w:p>
    <w:p>
      <w:r>
        <w:rPr>
          <w:b/>
        </w:rPr>
        <w:t xml:space="preserve">Esimerkki 7.4911</w:t>
      </w:r>
    </w:p>
    <w:p>
      <w:r>
        <w:t xml:space="preserve">asiakas: Asiakas: Hei, olen Ruth Robinson. agentti: Hei. Miten voin auttaa? Dallasin, TX-DFW:ssä sijaitsevaan Perot Museum of Nature and Science -museoon. Voitteko siis auttaa minua varaamaan lentoliput New Yorkista, NY-LGA:sta? agentti: Asiakas: Toki, olen iloinen voidessani auttaa teitä. asiakas: Voin auttaa teitä mielelläni: Agentti: Paljonko teillä on varaa tähän matkaan? asiakas: Kiitos: Minulla on varaa enintään 5000 lippuun.  __ asiakas: Matkapäiväni ovat 07/04 - 07/06. agentti: Asiakas: Antakaa minulle hetki, tarkistan ja ilmoitan teille lentojen saatavuuden. asiakas: Asiamies: Tietenkin: Kiitos ajastanne, löysimme lennon, jonka hinta on 300 ja yhden jatkoyhteyden hinta Spirit-lentoyhtiön lennolla, jonka lennon numero on 1011. Saanko varata sen? asiakas: Asiamies: Toki, voitte jatkaa varausta. asiamies: Asiakas: Varauksenne on vahvistettu turistiluokassa. asiakas: Kiitos: Kiitos, että valitsitte meidät.</w:t>
      </w:r>
    </w:p>
    <w:p>
      <w:r>
        <w:rPr>
          <w:b/>
        </w:rPr>
        <w:t xml:space="preserve">Tulos</w:t>
      </w:r>
    </w:p>
    <w:p>
      <w:r>
        <w:t xml:space="preserve">agentti: Voisitteko kertoa suunnitellut matkapäivänne?</w:t>
      </w:r>
    </w:p>
    <w:p>
      <w:r>
        <w:rPr>
          <w:b/>
        </w:rPr>
        <w:t xml:space="preserve">Esimerkki 7.4912</w:t>
      </w:r>
    </w:p>
    <w:p>
      <w:r>
        <w:t xml:space="preserve">asiakas: Asiakas: Hei, olen Jennifer King. agentti: Hei, miten voin palvella teitä tänään? asiakas: Hei, olen Jennifer King: Harry Porterin velhomaailmaan Orlandossa kerran. Voitteko varata minulle lentolipun, jossa on yksi välilasku? agentti: Asiakas: Toki, saanko tietää matkapäivänne? Asiamies: Lähtöni on 12.06. ja saapumiseni on 14.06. agentti: Mihin mennessä? Asiakas: Ilmoittakaa matkakohteenne lentokenttäkoodit: Agentti: Matkani alkaa NY - JFK:sta ja päättyy FL - MCO:hon. agentti: Matkan lähtökohtana on NY - JFK ja määränpäänä FL - MCO: Asiakas: Kiitos, että annoitte tietonne: Asiakas: Selvä.  __ asiakas: Ok, valitsen minkä tahansa muun vaihtoehdon. Kiitos avustanne. asiamies: Asiakas: Kiitos, että kysyitte meiltä neuvoa.</w:t>
      </w:r>
    </w:p>
    <w:p>
      <w:r>
        <w:rPr>
          <w:b/>
        </w:rPr>
        <w:t xml:space="preserve">Tulos</w:t>
      </w:r>
    </w:p>
    <w:p>
      <w:r>
        <w:t xml:space="preserve">agentti: Emme löytäneet yhtään pyyntöäsi vastaavaa lentoa.</w:t>
      </w:r>
    </w:p>
    <w:p>
      <w:r>
        <w:rPr>
          <w:b/>
        </w:rPr>
        <w:t xml:space="preserve">Esimerkki 7.4913</w:t>
      </w:r>
    </w:p>
    <w:p>
      <w:r>
        <w:t xml:space="preserve">asiakas: Hei.  __ asiakas: Gonzalez. Tarvitsen lennon DTW:stä PHX:ään, voitteko auttaa minua? Okei, matkapäiväni ovat 11.6. ja 13.6. Agentti: Voitte auttaa minua: Kiitos, että annoitte matkatietonne. Tarkistan parhaat saatavilla olevat lennot. asiakas: Asiamies: Hyvä on, kiitos: Spirit airlinesilla on saatavilla lento-1013, jossa on 0 yhteyttä ja lipun hinta on vain 100. Voinko varata lipun? asiakas: Agentti: Ole hyvä ja varaa minulle taistelu, jossa on käytettävissä 1 yhteysraja. agentti: Varaa minulle lento, jossa on 1 yhteysraja: Valitettavasti Raymond, haluamillasi päivämäärillä ei ole saatavilla lentoja, joissa on 1 yhteys. asiakas: Okei, ei ongelmaa. Kiitos etsinnästä. agentti: Kiitos yhteydenotosta ja hyvää päivänjatkoa.</w:t>
      </w:r>
    </w:p>
    <w:p>
      <w:r>
        <w:rPr>
          <w:b/>
        </w:rPr>
        <w:t xml:space="preserve">Tulos</w:t>
      </w:r>
    </w:p>
    <w:p>
      <w:r>
        <w:t xml:space="preserve">agentti: Päivää, miten voin auttaa teitä tänään?</w:t>
      </w:r>
    </w:p>
    <w:p>
      <w:r>
        <w:rPr>
          <w:b/>
        </w:rPr>
        <w:t xml:space="preserve">Esimerkki 7.4914</w:t>
      </w:r>
    </w:p>
    <w:p>
      <w:r>
        <w:t xml:space="preserve">asiakas: Hei. Olen Janet Walker. asiamies: Päivää, miten saan puhutella teitä? asiakas: Haluan varata lentoliput MA-BOS:sta GA-ATL:ään. Voitteko auttaa minua? Toki, kertokaa matkapäivänne.  __ agentti: Asiakas: Tarvitsetteko välilaskua? Agentti: Tarvitsen jatkolennon: Onko muita vaatimuksia? Asiamies: Ei, olkaa hyvä ja ottakaa edellä mainitut välttämättömät asiat. agentti: Ei: Asiakas: Kiitos, että annoitte tietonne, joudun valitettavasti ilmoittamaan teille, että matkapäivinäsi ei ole saatavissa lentoja, jotta voisitte varata lentolippua. asiakas: Kiitos, että annoitte tietonne, joudun valitettavasti ilmoittamaan teille, että matkapäivinäsi ei ole saatavissa lentoja, jotta voisitte varata lentolippua: Asiakas: Ei ongelmaa. Kiitos tiedoista. agentti: Kiitos, että valitsitte meidät.</w:t>
      </w:r>
    </w:p>
    <w:p>
      <w:r>
        <w:rPr>
          <w:b/>
        </w:rPr>
        <w:t xml:space="preserve">Tulos</w:t>
      </w:r>
    </w:p>
    <w:p>
      <w:r>
        <w:t xml:space="preserve">asiakas: Kiitos. Matkapäiväni ovat 11/12 ja 11/14.</w:t>
      </w:r>
    </w:p>
    <w:p>
      <w:r>
        <w:rPr>
          <w:b/>
        </w:rPr>
        <w:t xml:space="preserve">Esimerkki 7.4915</w:t>
      </w:r>
    </w:p>
    <w:p>
      <w:r>
        <w:t xml:space="preserve">asiakas: Asiakas: Hei: Agentti: Voitteko auttaa minua varaamaan lentoliput EWR:stä MCO:han? Asiakas: Toki, voisitteko mainita matkapäivänne? asiakas: Voisitteko mainita matkapäivänne? Agentti: Matkapäiväni ovat 05.-07. maaliskuuta: Asiakas: Okei, saisinko tietää nimenne? asiak:  Olen Margaret Perez: Asiakas: Etsittekö jotain muita vaatimuksia, kiitos? Asiamies: Tarvitsen jatkolennon: Asiakas: Hyvä on, odottakaa hetki. asiakas: Kiitos: Asiakas: Toki: Löysin Southwest-lentoyhtiön jatkolennon hintaan 100, varaanko sen? asiakas: Jatkakaa varauksen tekemistä.  __ asiakas: Asiakas: Kiitos: Asiakas: Ole hyvä, hyvää päivänjatkoa.</w:t>
      </w:r>
    </w:p>
    <w:p>
      <w:r>
        <w:rPr>
          <w:b/>
        </w:rPr>
        <w:t xml:space="preserve">Tulos</w:t>
      </w:r>
    </w:p>
    <w:p>
      <w:r>
        <w:t xml:space="preserve">agentti: Lento numero 1017 on varattu.</w:t>
      </w:r>
    </w:p>
    <w:p>
      <w:r>
        <w:rPr>
          <w:b/>
        </w:rPr>
        <w:t xml:space="preserve">Esimerkki 7.4916</w:t>
      </w:r>
    </w:p>
    <w:p>
      <w:r>
        <w:t xml:space="preserve">asiakas: Harris tässä.  __ asiakas: Agentti: Voisitteko varata minulle lipun CLT:stä IAD:hen: Asiakas: Toki, saanko tietää matkapäivänne, kiitos: Asiamies: Suositeltavat matkapäiväni ovat 23.01. ja 25.01. välisenä aikana: Asiakas: Southwest airlinesilla on lento, jonka matkustusmaksu on 100, jatkanko varausta? Asiamies: Varatkaa lippuni tälle lennolle. agentti: Voitte varata lippuni tälle lennolle: Asiakas: Lippunne on varattu lennolle 1005, hyvää matkaa. asiakas: Asiamies: Kiitos, että varasitte lippuni: Kiitos, että valitsitte meidät.</w:t>
      </w:r>
    </w:p>
    <w:p>
      <w:r>
        <w:rPr>
          <w:b/>
        </w:rPr>
        <w:t xml:space="preserve">Tulos</w:t>
      </w:r>
    </w:p>
    <w:p>
      <w:r>
        <w:t xml:space="preserve">agentti: Päivää, miten voin auttaa?</w:t>
      </w:r>
    </w:p>
    <w:p>
      <w:r>
        <w:rPr>
          <w:b/>
        </w:rPr>
        <w:t xml:space="preserve">Esimerkki 7.4917</w:t>
      </w:r>
    </w:p>
    <w:p>
      <w:r>
        <w:t xml:space="preserve">asiakas: Asiakas: Päivää. asiamies: Päivää, miten voin auttaa teitä tänään? asiakas: Päivää: Agentti: Voitteko auttaa minua varaamaan lentoliput MCO:sta DEN:hen? Asiakas: Toki, saanko tietää matkapäivänne? asiak: Asiamies: Matkapäiväni ovat 27.1. ja 29.1: Asiakas: Kerro minulle nimesi: Agentti: Nimeni on Pamela Baker: Asiakas: Haluatteko mieluummin suoran lennon vai jatkolennon? asiakas: Pamela Paker: Agentti: Otan mieluummin suoran lennon: Mihin aikaan haluatte palata ja lähteä? asiakas: Asiamies: Paluuaikani olisi aamulla. asiamies: Mihin aikaan haluatte palata? Haluatteko mieluummin turisti- vai bisnesluokassa?  __ agentti: Lentonumeronne on 1010. Varaanko lipun business-luokkaan? asiakas: Asiakas: Jatkakaa, olkaa hyvä: Asiakas: Lippunne on varattu: Kiitos: Kiitos.</w:t>
      </w:r>
    </w:p>
    <w:p>
      <w:r>
        <w:rPr>
          <w:b/>
        </w:rPr>
        <w:t xml:space="preserve">Tulos</w:t>
      </w:r>
    </w:p>
    <w:p>
      <w:r>
        <w:t xml:space="preserve">asiakas: Matkustan mieluiten bisnesluokassa.</w:t>
      </w:r>
    </w:p>
    <w:p>
      <w:r>
        <w:rPr>
          <w:b/>
        </w:rPr>
        <w:t xml:space="preserve">Esimerkki 7.4918</w:t>
      </w:r>
    </w:p>
    <w:p>
      <w:r>
        <w:t xml:space="preserve">asiakas: Asiakas: Päivää. asiamies: Päivää, miten voin auttaa? Agentti: Voisitteko varata lipun CLT:stä PHX:ään? Totta kai, voin tehdä sen teille. Kertokaa minulle matkapäivänne. asiakas: Asiamies: Haluan lähteä 08. toukokuuta ja palata 10. toukokuuta. agentti: Mihin mennessä? Asiakas: Kiitos. Saanko tietää nimenne? asiakas: Saanko tietää nimenne? Asiakas: Nimeni on Betty Phillips. asiamies: Nimeni on Betty Phillips: Phillips: Kiitos. Voisitteko kertoa, mitä luokkaa haluatte?  __ agentti: Asiakas: Odottakaa hetki: Asiakas: Toki: Spirit Airlinesin lento-1003, jolla on yksi yhteys, on saatavilla ja lipun hinta on vain 200. Lento lähtee klo 9:00 ja saapuu klo 15:00. Voinko varata lipun teille? asiakas: Agentti: Voitte varata sen: Lippunne on vahvistettu onnistuneesti turistiluokkaan. asiakas: Kiitos, että varasitte lippuni. asiamies: Olkaa hyvä ja hyvää päivänjatkoa.</w:t>
      </w:r>
    </w:p>
    <w:p>
      <w:r>
        <w:rPr>
          <w:b/>
        </w:rPr>
        <w:t xml:space="preserve">Tulos</w:t>
      </w:r>
    </w:p>
    <w:p>
      <w:r>
        <w:t xml:space="preserve">asiakas: Asiakas: Minulle kelpaa mikä tahansa luokka.</w:t>
      </w:r>
    </w:p>
    <w:p>
      <w:r>
        <w:rPr>
          <w:b/>
        </w:rPr>
        <w:t xml:space="preserve">Esimerkki 7.4919</w:t>
      </w:r>
    </w:p>
    <w:p>
      <w:r>
        <w:t xml:space="preserve">asiakas: Asiakas: Päivää. asiamies: Päivää, miten voin auttaa teitä tänään? asiakas: Päivää: Thomas. Voitteko auttaa minua varaamaan lentoliput SFO:sta DFW:hen?  __ asiakas: Asiamies: Haluaisin lähteä 05/06 ja palata 05/08. Asiamies: Haluaisin lentää 05/08: Thomas, voisitteko odottaa hetken? asiakas: Voisitteko odottaa hetken? Asiakas: Toki: Asiakas: Olen pahoillani Thomas, en ole löytänyt yhtään lentoa haluamillanne päivämäärillä: Asiamies: Ei se mitään, etsin toisen vaihtoehtoisen tavan toteuttaa matkani. agentti: Thomas! Asiakas: Mitä muuta voin tehdä puolestanne? Ei mitään, kiitos kysymästä. agentti: Asiakas: Kiitos, että valitsitte meidät, ja hyvää päivänjatkoa.</w:t>
      </w:r>
    </w:p>
    <w:p>
      <w:r>
        <w:rPr>
          <w:b/>
        </w:rPr>
        <w:t xml:space="preserve">Tulos</w:t>
      </w:r>
    </w:p>
    <w:p>
      <w:r>
        <w:t xml:space="preserve">agentti: Thomas, voisitko antaa meille matkapäivänne?</w:t>
      </w:r>
    </w:p>
    <w:p>
      <w:r>
        <w:rPr>
          <w:b/>
        </w:rPr>
        <w:t xml:space="preserve">Esimerkki 7.4920</w:t>
      </w:r>
    </w:p>
    <w:p>
      <w:r>
        <w:t xml:space="preserve">asiakas: Asiakas: Hei. agentti: Hei, miten voin auttaa teitä tänään? asiakas: Hei: Stephen Harris tässä. Auttakaa minua varaamaan lippu MSP:stä EWR:ään. asiamies: Asiakas: Toki, voisitteko mainita matkapäivänne? asiakas: Voisitteko mainita matkapäivänne? Asiamies: Matkapäiväni ovat 27.3.-29.3. agentti: Mihin mennessä matkustan? Asiakas: Okei, voinko saada tietää lentoyhtiönne mieltymyksen? asiakas: Mihin lentoyhtiöön haluatte matkustaa? Agentti: Ei: Asiakas: Saanko tietää, mitä luokkaa haluatte? asiakas: Saanko tietää, mitä luokkaa haluatte? Asiamies: Business-luokka: Odottakaa hetki.  __ agentti: Asiakas: Olen pahoillani, Stephen, mutta matkatietojesi mukaista lentoa ei löytynyt. asiakas: Olen pahoillani, Stephen: Asiamies: Ei se mitään, kiitos. asiamies: Ei tarvitse, kiitos: Asiakas: Olkaa hyvä.</w:t>
      </w:r>
    </w:p>
    <w:p>
      <w:r>
        <w:rPr>
          <w:b/>
        </w:rPr>
        <w:t xml:space="preserve">Tulos</w:t>
      </w:r>
    </w:p>
    <w:p>
      <w:r>
        <w:t xml:space="preserve">asiakas: Asiakas: Selvä.</w:t>
      </w:r>
    </w:p>
    <w:p>
      <w:r>
        <w:rPr>
          <w:b/>
        </w:rPr>
        <w:t xml:space="preserve">Esimerkki 7.4921</w:t>
      </w:r>
    </w:p>
    <w:p>
      <w:r>
        <w:t xml:space="preserve">asiakas: Hei. Olen Jonathan Taylor. asiamies: Päivää, miten voin auttaa teitä tänään? asiakas: Asiamies: Suunnittelen matkaa perheeni kanssa, voisitteko auttaa minua lipun varaamisessa lähtööni iltapäivällä JFK:sta? asiamies: Voisitteko auttaa minua lipun varaamisessa JFK:sta iltapäivällä? Asiakas: Toki, kertokaa minulle määränpäänne lentokenttäkoodi? asiak: Agentti: Okei, määränpääni on LAX: Asiakas: Saanko tietää suunnitellut matkustuspäivämääränne? asiakas: Mihin mennessä? Agentti: Hyvä on, suunnitellut matkapäiväni ovat 17.-19.9. agentti: Hyvä on: Haluatteko jatkoyhteyden lentomatkanne välissä?  __ agentti: Asiakas: Onko teillä muita toiveita? asiakas: Onko teillä muita toiveita? Asiakas: Ei: Asiakas: Kiitos tiedoista, valitettavasti annetuista matkatiedoistanne ei löydy lentoa. asiakas: Ei: Agentti: Ei se mitään, kiitos tiedoistanne. agentti: Kiitos, että tavoititte meidät, toivottavasti näemme teidät uudelleen.</w:t>
      </w:r>
    </w:p>
    <w:p>
      <w:r>
        <w:rPr>
          <w:b/>
        </w:rPr>
        <w:t xml:space="preserve">Tulos</w:t>
      </w:r>
    </w:p>
    <w:p>
      <w:r>
        <w:t xml:space="preserve">asiakas: Kyllä, tarvitsen jatkolennon bisnesluokassa.</w:t>
      </w:r>
    </w:p>
    <w:p>
      <w:r>
        <w:rPr>
          <w:b/>
        </w:rPr>
        <w:t xml:space="preserve">Esimerkki 7.4922</w:t>
      </w:r>
    </w:p>
    <w:p>
      <w:r>
        <w:t xml:space="preserve">asiakas: Asiakas: Hei: Robert Martinez täällä. asiamies: Miten voin auttaa teitä? asiakas: Robert Martinez täällä: Agentti: Haluan matkustaa PHX:stä ATL:ään, voitteko auttaa minua varaamaan lippuni: Asiakas: Okei, kertokaa minulle matkapäivänne. asiakas: Voisitteko kertoa minulle matkapäivänne? Matkapäiväni ovat 03.05.05 - 05.05.05. Varmistakaa, että hintaraja on 500. agentti: Asiakas: Okei, odottakaa hetki: Asiakas: Toki, ei kiirettä.  __ asiakas: Jatkakaa tämän lipun varaamista. agentti: Asiakas: Okei, lippunne on tehty Havaijin lentoyhtiön kanssa. asiakas: Kiitos avustanne lipun varaamisessa. agentti: Asiakas: Tervetuloa, turvallista lentoa.</w:t>
      </w:r>
    </w:p>
    <w:p>
      <w:r>
        <w:rPr>
          <w:b/>
        </w:rPr>
        <w:t xml:space="preserve">Tulos</w:t>
      </w:r>
    </w:p>
    <w:p>
      <w:r>
        <w:t xml:space="preserve">agentti: Onko lento 1009, yhteys 1 ja hinta 100, sopiiko se teille?</w:t>
      </w:r>
    </w:p>
    <w:p>
      <w:r>
        <w:rPr>
          <w:b/>
        </w:rPr>
        <w:t xml:space="preserve">Esimerkki 7.4923</w:t>
      </w:r>
    </w:p>
    <w:p>
      <w:r>
        <w:t xml:space="preserve">asiakas: Miten voin palvella teitä tänään? asiakas: Päivää: Agentti: Haluan peruuttaa varaukseni, koska en pysty matkustamaan eräiden terveysongelmien vuoksi, joten auttakaa minua peruuttamaan. agentti: Varaukseni on peruutettu: Asiakas: Toki. Saanko tietää nimenne varauksen tarkistamista varten? asiakas: Kyllä: Asiamies: Tein varauksen aiemmin nimellä Jerry Brown. asiamies: Tein varauksen aiemmin nimellä Jerry Brown. asiamies: Tein varauksen nimellä Jerry Brown: Hyvä on, odottakaa hetki.  __ agentti: Asiakas: Kiitos ajastanne, teidän nimellänne ei ole varausta. asiakas: Asiamies: Ei ongelmia, kiitos vaivannäöstäsi. agentti: Asiakas: Kiitos, että otitte meihin yhteyttä.</w:t>
      </w:r>
    </w:p>
    <w:p>
      <w:r>
        <w:rPr>
          <w:b/>
        </w:rPr>
        <w:t xml:space="preserve">Tulos</w:t>
      </w:r>
    </w:p>
    <w:p>
      <w:r>
        <w:t xml:space="preserve">asiakas: Asiakas: Toki.</w:t>
      </w:r>
    </w:p>
    <w:p>
      <w:r>
        <w:rPr>
          <w:b/>
        </w:rPr>
        <w:t xml:space="preserve">Esimerkki 7.4924</w:t>
      </w:r>
    </w:p>
    <w:p>
      <w:r>
        <w:t xml:space="preserve">asiakas: Asiakas: Päivää. asiamies: Päivää, miten voin auttaa? Agentti: Voisitteko auttaa minua varaamaan lentolipun OAK:sta ja HOU:sta? Asiakas: Toki, auttakaa minua matkan päivämäärien kanssa: Asiamies: 22. ja 24. heinäkuuta ovat suunnitellut matkapäiväni. asiamies: Mihin mennessä? Asiakas: Saanko tietää nimenne?  __ agentti: Asiakas: Onko teillä mitään toivomuksia tätä matkaa varten? Asiamies: Tarvitsen suoran lennon: Asiakas: Olen pahoillani, mutta tällä hetkellä kyseisiin paikkoihin ei ole lentoja epänormaalien sääolosuhteiden vuoksi. asiakas: Asiamies: Ei se mitään, kiitos ajastanne. agentti: Ei se mitään: Kiitos, että otitte yhteyttä.</w:t>
      </w:r>
    </w:p>
    <w:p>
      <w:r>
        <w:rPr>
          <w:b/>
        </w:rPr>
        <w:t xml:space="preserve">Tulos</w:t>
      </w:r>
    </w:p>
    <w:p>
      <w:r>
        <w:t xml:space="preserve">asiakas: Carol Martinez täällä.</w:t>
      </w:r>
    </w:p>
    <w:p>
      <w:r>
        <w:rPr>
          <w:b/>
        </w:rPr>
        <w:t xml:space="preserve">Esimerkki 7.4925</w:t>
      </w:r>
    </w:p>
    <w:p>
      <w:r>
        <w:t xml:space="preserve">asiakas: Hei. Olen Melissa Martinez. asiamies: Päivää, miten voin auttaa? asiakas: Olen Melissa Martinez: LAS:ssa, Las Vegasissa, haluaisin juhlia siskoni syntymäpäiviä. Voitteko auttaa minua lentolippujen varaamisessa 01/05? asiamies: Asiakas: Toki, autan mielelläni: Kiitos: Asiakas: Voisitteko jakaa minulle lähdekoodinne? Agentti: Lähdekoodini on Houston, IAH: Asiakas: Lähettäisittekö minulle matkapäivänne? Aikomukseni on palata 01/07.  __ asiakas: Asiamies: Kyllä, voitte: Lentolippunne on varattu. asiakas: Kiitos avustanne. agentti: Asiakas: Kiitos, että vierailitte luonamme.</w:t>
      </w:r>
    </w:p>
    <w:p>
      <w:r>
        <w:rPr>
          <w:b/>
        </w:rPr>
        <w:t xml:space="preserve">Tulos</w:t>
      </w:r>
    </w:p>
    <w:p>
      <w:r>
        <w:t xml:space="preserve">agentti: Löysimme Frontier-lentoyhtiön lennon 1026, jonka hinta on 100 ja joka on varattu. Menenkö varaamaan?</w:t>
      </w:r>
    </w:p>
    <w:p>
      <w:r>
        <w:rPr>
          <w:b/>
        </w:rPr>
        <w:t xml:space="preserve">Esimerkki 7.4926</w:t>
      </w:r>
    </w:p>
    <w:p>
      <w:r>
        <w:t xml:space="preserve">asiakas: Miten voin auttaa?  __ agentti: Asiakas: Toki, kertokaa minulle matkapäivänne: Asiamies: Minun on osallistuttava kokoukseen 13.01. ja palattava 15.01: Asiakas: Saanko tietää lentokenttäkoodinne? Lentokenttäkoodini ovat MSP:stä EWR:ään. agentti: MSP:n ja EWR:n välillä: Asiakas: Olkaa hyvä ja odottakaa: Asiakas: Selvä: Kiitos, että odotatte, löysin lennon numerolla 1029 ja lentoyhtiö JetBlue. Jatkanko matkaa? asiakas: Agentti: Kyllä, voitte: Saanko tietää nimenne varausta varten? asiakas: Donald Clark on nimeni. agentti: Asiakas: Lippunne on käsitelty: Asiakas: Kiitos, että varasitte lippuni: Kiitos, että tavoititte meidät.</w:t>
      </w:r>
    </w:p>
    <w:p>
      <w:r>
        <w:rPr>
          <w:b/>
        </w:rPr>
        <w:t xml:space="preserve">Tulos</w:t>
      </w:r>
    </w:p>
    <w:p>
      <w:r>
        <w:t xml:space="preserve">asiakas: Tarvitsen lentolippua New Yorkiin osallistuakseni Telugu Associationin kokoukseen. Voisitteko varata minulle lentoliput, joissa on vain yksi yhteys?</w:t>
      </w:r>
    </w:p>
    <w:p>
      <w:r>
        <w:rPr>
          <w:b/>
        </w:rPr>
        <w:t xml:space="preserve">Esimerkki 7.4927</w:t>
      </w:r>
    </w:p>
    <w:p>
      <w:r>
        <w:t xml:space="preserve">asiakas: Agentti: Hei. Miten voin auttaa teitä tällä hetkellä? asiakas: Asiakas: Auttakaa minua varaamaan turistiluokan lippu Austinista siskoni kihlajaisiin Washingtoniin. agentti: Auttakaa minua varaamaan turistiluokan lippu Austinista: Totta kai, olen täällä auttaakseni teitä. Voisitteko antaa matkan lentokenttäkoodit? asiakas: Asiamies: Lähtö- ja määräpaikkani ovat AUS ja IAD. agentti: Asiakas: Saanko tietää suunnitellut matkustuspäivämääränne? Asiakas: Saanko kysyä, milloin matka alkaa? Asiamies: Haluaisin lähteä 1. toukokuuta ja paluupäiväni on 3. toukokuuta. agentti: Onko teillä jokin luokkatoivomus? asiakas: Mihin luokkaan haluatte matkustaa? Asiamies: Olen jo maininnut edellä: Asiakas: Saanko tietää liityntämääränne? Tarvitsen jatkolennon.  __ asiakas: Olen Linda Nelson: Spirit Airlines tarjoaa jatkolennon tällä reitillä lipun hinnalla 200 ja lento lähtee klo 19:00 ja saapuu klo 18:00. Varaanko lippunne tälle lennolle? asiakas: Asiamies: Ei tarvitse, voitte varata lipun. asiamies: Voitte varata lipun: Linda Nelson, lippunne on varattu turistiluokkaan lennolle numero 1011. asiakas: Agentti: Kiitos avustanne varauksen tekemisessä. asiamies: Kiitos, että autoitte minua varauksen tekemisessä: Olkaa hyvä ja turvallista matkaa.</w:t>
      </w:r>
    </w:p>
    <w:p>
      <w:r>
        <w:rPr>
          <w:b/>
        </w:rPr>
        <w:t xml:space="preserve">Tulos</w:t>
      </w:r>
    </w:p>
    <w:p>
      <w:r>
        <w:t xml:space="preserve">agentti: Voisitteko antaa nimenne, jotta voimme jatkaa?</w:t>
      </w:r>
    </w:p>
    <w:p>
      <w:r>
        <w:rPr>
          <w:b/>
        </w:rPr>
        <w:t xml:space="preserve">Esimerkki 7.4928</w:t>
      </w:r>
    </w:p>
    <w:p>
      <w:r>
        <w:t xml:space="preserve">asiakas: Agentti: Hei, Katherine Miller. Miten voin auttaa? Asiamies: Aion viettää lomani veljeni kanssa, joten minun on tehtävä lentovaraus. asiamies: Millainen lento? Asiakas: Hyvä on, mikä on tarkka matkakohteenne ja milloin haluatte lähteä? asiakas: Mikä on matkakohteenne? Matkakohteeni lentoasema on PA-PHL, ja matkapäiväni ovat lähtö 20.03. ja saapuminen 22.03.  __ asiakas: Asiakas: Lähtölentokenttäni on San Francisco, CA-SFO. asiamies: Asiakas: Valitettavasti emme löydä määrittelyjänne vastaavia lentoja. asiakasta: Asiamies: Ei se haittaa, kiitos tiedoista. agentti: Asiakas: Kiitos, että valitsitte meidät. Hyvää päivänjatkoa.</w:t>
      </w:r>
    </w:p>
    <w:p>
      <w:r>
        <w:rPr>
          <w:b/>
        </w:rPr>
        <w:t xml:space="preserve">Tulos</w:t>
      </w:r>
    </w:p>
    <w:p>
      <w:r>
        <w:t xml:space="preserve">agentti: Kertokaa minulle lähteenne.</w:t>
      </w:r>
    </w:p>
    <w:p>
      <w:r>
        <w:rPr>
          <w:b/>
        </w:rPr>
        <w:t xml:space="preserve">Esimerkki 7.4929</w:t>
      </w:r>
    </w:p>
    <w:p>
      <w:r>
        <w:t xml:space="preserve">asiakas: Agentti: Hei. Saanko tietää nimenne? Voitteko varata lipun nimellä Timothy Gonzalez? asiamies: Haluan jatkolennon: González Gazonzalez: Toki, autan teitä. Saanko tietää lentokenttänne tiedot?  __ agentti: Asiakas: Kertokaa minulle matkanne päivämäärät? Asiamies: Matkapäiväni ovat 11.4.-13.4. Asiamies: Matkapäiväni ovat 11.4.-13.4: Asiakas: Odottakaa hetki: Varmista, että hintaraja ei saa ylittää 5000. Ei kiirettä: Kiitos odotuksesta, löysin lennon, jonka hinta on 100. Lennon numero on 1010 ja lentoyhtiö on Southwest. Varaanko lipun lennolle 1010? asiakas: Asiamies: Toki, jatka varausta: Asiakas: Selvä. Lentolippunne on varattu. asiakas: Kiitos nopeasta vastauksesta. agentti: Kiitos, hyvää matkaa.</w:t>
      </w:r>
    </w:p>
    <w:p>
      <w:r>
        <w:rPr>
          <w:b/>
        </w:rPr>
        <w:t xml:space="preserve">Tulos</w:t>
      </w:r>
    </w:p>
    <w:p>
      <w:r>
        <w:t xml:space="preserve">asiakas: Taideteollisuusmuseo Houstonissa. Lentokenttäkoodini ovat SEA - IAH.</w:t>
      </w:r>
    </w:p>
    <w:p>
      <w:r>
        <w:rPr>
          <w:b/>
        </w:rPr>
        <w:t xml:space="preserve">Esimerkki 7.4930</w:t>
      </w:r>
    </w:p>
    <w:p>
      <w:r>
        <w:t xml:space="preserve">asiakas: Miten voin auttaa teitä tänään?  __ agentti: Asiakas: Toki, saanko kysyä teidän hyvää nimeänne? asiakas: Rebecca Thomas: Asiakas: Löysimme varauksen nimellänne, kertokaa matkanne päivämäärät. asiakas: Agentti: Toki, suunnitellut matkapäiväni ovat 07. toukokuuta ja 09. toukokuuta. agentti: Asiakas: Saanko tietää lentokenttäkoodinne? Agentti: Toki, lentokenttäkoodini ovat LGA ja MCO. asiamies: Kyllä: Asiakas: Tarvitsetteko jatkolentoa? Agentti: Kyllä, lennon on oltava yhdellä jatkoyhteydellä. agentti: Kyllä, lento on oltava yhdellä jatkoyhteydellä: Asiakas: Onko teillä muita tarkennuksia? Ei, kiitos kysymästä: Kiitos tiedoistanne, löysimme jatkolennon 1007 turistiluokassa, joka on Jet Blue -lentoyhtiön. Jatkanko matkaa? asiakas: Asiamies: Jatkakaa varausta: Asiakas: Lippunne on vahvistettu: Kiitos palvelustanne. agentti: Kiitos.</w:t>
      </w:r>
    </w:p>
    <w:p>
      <w:r>
        <w:rPr>
          <w:b/>
        </w:rPr>
        <w:t xml:space="preserve">Tulos</w:t>
      </w:r>
    </w:p>
    <w:p>
      <w:r>
        <w:t xml:space="preserve">asiakas: Voitteko auttaa minua?</w:t>
      </w:r>
    </w:p>
    <w:p>
      <w:r>
        <w:rPr>
          <w:b/>
        </w:rPr>
        <w:t xml:space="preserve">Esimerkki 7.4931</w:t>
      </w:r>
    </w:p>
    <w:p>
      <w:r>
        <w:t xml:space="preserve">asiakas: Asiakas: Hei, olen Joseph Clark. agentti: Hei,. Miten voin auttaa teitä? Voitteko varata minulle jatkolentolipun? asiamies: Voitteko varata minulle jatkolentolipun? asiamies: Voitte varata minulle jatkolentolipun? Asiakas: Mainitsetteko matkakoodit? New Yorkista, EWR:stä. Laskeutumispaikkani on Washington, DCA.  __ asiakas: Asiamies: Aikomukseni on palata 02.02: Asiakas: Lentolippu voidaan varata Southwest-lentoyhtiöltä, lennon numero 1016 hintaan 100. Asiakas: Voitte varata lipun Southwest-lentoyhtiöltä, lennon numero 1016 hintaan 100: Voitte vahvistaa tämän lennon. asiamies: Lippu on varattu. asiakas: Kiitos avusta. agentti: Kiitos.</w:t>
      </w:r>
    </w:p>
    <w:p>
      <w:r>
        <w:rPr>
          <w:b/>
        </w:rPr>
        <w:t xml:space="preserve">Tulos</w:t>
      </w:r>
    </w:p>
    <w:p>
      <w:r>
        <w:t xml:space="preserve">agentti: Ilmoittakaa palautuspäivä?</w:t>
      </w:r>
    </w:p>
    <w:p>
      <w:r>
        <w:rPr>
          <w:b/>
        </w:rPr>
        <w:t xml:space="preserve">Esimerkki 7.4932</w:t>
      </w:r>
    </w:p>
    <w:p>
      <w:r>
        <w:t xml:space="preserve">asiakas: Agentti: Hei. Miten voin auttaa teitä tällä hetkellä? asiakas: Nyt haluan peruuttaa sen. Voitteko auttaa minua siinä? Toki, autan teitä siinä. Voisitteko mainita nimenne jatkotoimenpiteitä varten? asiakas: Asiakas: Nimeni on Susan Taylor: Taylor Taylor: Okei, odottakaa hetki.  __ agentti: Asiakas: Teidän nimellänne ei ole aiempaa varausta. Asiakas: Ei: Asiakas: Hyvä on, kiitos tiedoista. asiamies: Asiakas: Kiitos, että tavoititte meidät.</w:t>
      </w:r>
    </w:p>
    <w:p>
      <w:r>
        <w:rPr>
          <w:b/>
        </w:rPr>
        <w:t xml:space="preserve">Tulos</w:t>
      </w:r>
    </w:p>
    <w:p>
      <w:r>
        <w:t xml:space="preserve">asiakas: Asiakas: Toki.</w:t>
      </w:r>
    </w:p>
    <w:p>
      <w:r>
        <w:rPr>
          <w:b/>
        </w:rPr>
        <w:t xml:space="preserve">Esimerkki 7.4933</w:t>
      </w:r>
    </w:p>
    <w:p>
      <w:r>
        <w:t xml:space="preserve">asiakas: Hei.  __ asiakas: Haluan muuttaa olemassa olevaa varaustani. Voisitteko auttaa minua siinä? Totta kai, olemme täällä auttamassa teitä. Saanko tietää nimenne jatkokäsittelyssä? asiakas: Pamela Adams: Asiakas: Okei, odottakaa hetki, tarkistan nimellänne olevat varaukset ja palaan asiaan. asiakas: OK. agentti: Asiakas: Kiitos, että odotitte, nimellänne ei ole varausta. asiakas: Ei se mitään, ei ongelmaa. Kiitos. agentti: Asiakas: Kiitos, että otitte yhteyttä.</w:t>
      </w:r>
    </w:p>
    <w:p>
      <w:r>
        <w:rPr>
          <w:b/>
        </w:rPr>
        <w:t xml:space="preserve">Tulos</w:t>
      </w:r>
    </w:p>
    <w:p>
      <w:r>
        <w:t xml:space="preserve">agentti: Päivää, miten voin auttaa teitä tänään?</w:t>
      </w:r>
    </w:p>
    <w:p>
      <w:r>
        <w:rPr>
          <w:b/>
        </w:rPr>
        <w:t xml:space="preserve">Esimerkki 7.4934</w:t>
      </w:r>
    </w:p>
    <w:p>
      <w:r>
        <w:t xml:space="preserve">asiakas: Asiakas: Hei. asiamies: Hei, miten voin auttaa teitä? Ronald Martinez tässä. Auttakaa minua varaamaan lippu PHX:stä HOU:hun. agentti: Asiakas: Toki, Saanko tietää matkan päivämäärät? asiakas: Kyllä: Asiamies: Matkapäiväni ovat 1.6.-3.6. Agentti: Mihin aikaan? Asiakas: Onko teillä jokin yhteysrajoitus? Lento on oltava yhdellä jatkoyhteydellä. agentti: Asiakas: Onko teillä mitään toiveita paluuaikojen suhteen? asiakas: Onko teillä mitään toiveita paluuaikojen suhteen? Asiamies: Paluuaikani on oltava iltapäivällä. asiamies: Jos haluatte, että paluuaikani on iltapäivällä: Onko muita vaatimuksia? Asiamies: Haluan valita turistiluokan: Asiakas: Odottakaa hetki: Asiakas: Selvä.  __ asiakas: Asiakas: Ei kiitos, kiitos. agentti: Kiitos, että valitsitte meidät.</w:t>
      </w:r>
    </w:p>
    <w:p>
      <w:r>
        <w:rPr>
          <w:b/>
        </w:rPr>
        <w:t xml:space="preserve">Tulos</w:t>
      </w:r>
    </w:p>
    <w:p>
      <w:r>
        <w:t xml:space="preserve">agentti: Valitettavasti ei löytynyt lentoja valitsemillasi päivämäärillä.</w:t>
      </w:r>
    </w:p>
    <w:p>
      <w:r>
        <w:rPr>
          <w:b/>
        </w:rPr>
        <w:t xml:space="preserve">Esimerkki 7.4935</w:t>
      </w:r>
    </w:p>
    <w:p>
      <w:r>
        <w:t xml:space="preserve">asiakas: Hei.  __ asiakas: Ronald Garcia. Haluan matkustaa DTW:stä IAD:hen. Voisitteko auttaa minua varauksen kanssa? agentti: Ronald Garcia, voinko saada tietää haluamanne päivämäärät tälle matkalle? asiakas: Asiamies: Toki, matkapäiväni ovat 14.06. - 16.06. agentti: Mihin päivämäärään haluatte matkustaa? Asiakas: Tarvitsetteko taukoa matkanne välissä? Agentti: Kyllä, tarvitsen tauon: Lento-1001 on saatavilla sinulle 1 jatkoyhteydellä hintaan 100 Hawaiian airlinesin turistiluokassa. Voinko varata sen teille? asiakas: Voin varata sen teille: Hyvä on, jatka varausta. agentti: Voitte tehdä varauksen: Varaus on tehty. asiakas: Kiitos. agentti: Kiitos, että lähestyitte palveluitamme.</w:t>
      </w:r>
    </w:p>
    <w:p>
      <w:r>
        <w:rPr>
          <w:b/>
        </w:rPr>
        <w:t xml:space="preserve">Tulos</w:t>
      </w:r>
    </w:p>
    <w:p>
      <w:r>
        <w:t xml:space="preserve">agentti: Hei. Kuinka voin auttaa teitä nyt?</w:t>
      </w:r>
    </w:p>
    <w:p>
      <w:r>
        <w:rPr>
          <w:b/>
        </w:rPr>
        <w:t xml:space="preserve">Esimerkki 7.4936</w:t>
      </w:r>
    </w:p>
    <w:p>
      <w:r>
        <w:t xml:space="preserve">asiakas: Hei. Olen Sandra Gonzalez Detroitista. asiamies: Päivää, miten voin auttaa teitä?  Asiamies: Aion vierailla CNN-keskuksessa Atlantassa, joten pyydän teitä varaamaan lentolipun 1000 euron hintarajalla. agentti: Voisitteko varata minulle lentolipun? Asiakas: Toki, kertokaa minulle matkapäivänne? asiak: Asiamies: Suunnitellut matkapäiväni ovat 17.02.-19.02.19. Agentti: Mihin aikaan? Asiakas: Voisitteko kertoa minulle lentokenttäkoodinne? asiakas: Voisitteko kertoa minulle lentokenttäkoodinne? Agentti: Lentokenttäkoodini ovat DTW - ATL. agentti: Lentokenttäkoodini ovat DTW - ATL: Asiakas: Tarvitsetteko pysähdyksiä matkanne välissä? Agentti: Tarvitsen pysähdyksen: Löysimme UA-lentoyhtiön, jonka hinta on 100 ja jolla on pysähdys matkan välissä. asiakas: Jatkakaa varauksen tekemistä.  __ asiakas: Asiamies: Kiitos: Asiakas: Kiitos, että tavoititte meidät.</w:t>
      </w:r>
    </w:p>
    <w:p>
      <w:r>
        <w:rPr>
          <w:b/>
        </w:rPr>
        <w:t xml:space="preserve">Tulos</w:t>
      </w:r>
    </w:p>
    <w:p>
      <w:r>
        <w:t xml:space="preserve">agentti: Lento numero 1019 on vahvistettu.</w:t>
      </w:r>
    </w:p>
    <w:p>
      <w:r>
        <w:rPr>
          <w:b/>
        </w:rPr>
        <w:t xml:space="preserve">Esimerkki 7.4937</w:t>
      </w:r>
    </w:p>
    <w:p>
      <w:r>
        <w:t xml:space="preserve">asiakas: Hei.  __ asiakas: Voitteko varata lipun, jossa on 1 yhteys nimellä Carol Robinson? agentti: Voitteko varata lipun, jossa on 1 yhteys nimellä Carol Robinson? asiakas: Toki, voisitteko antaa matkanne päivämäärät? asiak: Matkapäiväni ovat 1.10.01-10.03. agentti: Haluan lähteä Yosemite Adventure -seikkailulle New Yorkiin: Asiakas: Okei, mainitsisitteko lentokenttäkoodinne. asiakas: Voisitteko kertoa, mitä haluatte tehdä? Lentokenttäkoodini ovat IAD:stä EWR:ään. Varmista, että hintarajani ei saa ylittää 200. agentti: Asiakas: Totta kai, odottakaa hetki. asiakas: Asiakas: Toki, ei kiirettä: Asiakas: Kiitos odottelusta, valitettavasti emme löytäneet lentoja tietojesi perusteella. asiakas: Selvä, ei mitään ongelmaa. Kiitos tiedoistanne. agentti: Kiitos, että valitsitte meidät, hyvää päivänjatkoa.</w:t>
      </w:r>
    </w:p>
    <w:p>
      <w:r>
        <w:rPr>
          <w:b/>
        </w:rPr>
        <w:t xml:space="preserve">Tulos</w:t>
      </w:r>
    </w:p>
    <w:p>
      <w:r>
        <w:t xml:space="preserve">agentti: Päivää, miten voin auttaa teitä tänään?</w:t>
      </w:r>
    </w:p>
    <w:p>
      <w:r>
        <w:rPr>
          <w:b/>
        </w:rPr>
        <w:t xml:space="preserve">Esimerkki 7.4938</w:t>
      </w:r>
    </w:p>
    <w:p>
      <w:r>
        <w:t xml:space="preserve">asiakas: Agentti: Hei. Miten voin auttaa? Olen Gregory Lee. Aion käydä DFW:ssä tapaamassa ystävääni, voisitteko löytää lennon IAD:stä? agentti: IAD: Toki, autan teitä. Voisitteko antaa minulle matkapäivänne? asiakas: Asiamies: Suunnittelupäiväni ovat 17.01.-19.01. agentti: Minulla on suunnitelmissa päivämäärät 17.01: Asiakas: Yksi lento on käytettävissäsi yhdellä yhteydellä... asiakas: Minulla on yksi lento, joka on saatavilla: Asiakas: Olkaa hyvä ja jatkakaa: Lentolippunne on varattu lennolle numero 1000 ja lentoyhtiö on Jetblue.  __ agentti: Kiitos, että valitsitte meidät.</w:t>
      </w:r>
    </w:p>
    <w:p>
      <w:r>
        <w:rPr>
          <w:b/>
        </w:rPr>
        <w:t xml:space="preserve">Tulos</w:t>
      </w:r>
    </w:p>
    <w:p>
      <w:r>
        <w:t xml:space="preserve">asiakas: Kiitos varauksesta.</w:t>
      </w:r>
    </w:p>
    <w:p>
      <w:r>
        <w:rPr>
          <w:b/>
        </w:rPr>
        <w:t xml:space="preserve">Esimerkki 7.4939</w:t>
      </w:r>
    </w:p>
    <w:p>
      <w:r>
        <w:t xml:space="preserve">asiakas: Asiakas: Hei. asiamies: Päivää, miten voin auttaa? asiakas: Hei: Agentti: Haluaisin käydä New Yorkissa tapaamassa lapsuudenystävääni, voisitteko varata minulle lipun HOU:sta LGA:han? agentti: Voisitteko varata minulle lipun HOU:sta LGA:han? Totta kai, olen iloinen voidessani auttaa teitä. Voisitteko antaa matkapäivänne, jotta voisin etsiä lennon? asiakas: Asiamies: Hyvä on, haluan matkustaa 24.04. ja palata 26.04. agentti: Haluan matkustaa 24.04. ja palata 26.04: Asiakas: Odottakaa hetki, tarkistan lentojen saatavuuden tällä reitillä. asiakas: Odottakaa hetki, tarkistan lentojen saatavuuden tällä reitillä: Agentti: Hyvä on, ei kiirettä: Asiakas: Valitettavasti reitiltänne ei löytynyt yhtään lentoa. asiakas: Ei se mitään, ei ongelmaa. Kiitos vastauksestanne.  __ asiakas: Asiakas: Nimeni on Steven Garcia: Asiakas: Kiitos, että otitte yhteyttä, hyvää päivänjatkoa. asiakas: Hyvää päivänjatkoa.</w:t>
      </w:r>
    </w:p>
    <w:p>
      <w:r>
        <w:rPr>
          <w:b/>
        </w:rPr>
        <w:t xml:space="preserve">Tulos</w:t>
      </w:r>
    </w:p>
    <w:p>
      <w:r>
        <w:t xml:space="preserve">agentti: Saanko tietää nimenne dokumentointia varten?</w:t>
      </w:r>
    </w:p>
    <w:p>
      <w:r>
        <w:rPr>
          <w:b/>
        </w:rPr>
        <w:t xml:space="preserve">Esimerkki 7.4940</w:t>
      </w:r>
    </w:p>
    <w:p>
      <w:r>
        <w:t xml:space="preserve">asiakas: Asiakas: Päivää, olen Patricia Taylor. asiamies: Päivää, miten voin auttaa teitä tällä hetkellä? asiakas: Olen Patricia Taylor: Asiamies: Haluaisin osallistua työpajaan Kalifornian tiedeakatemiassa San Franciscossa, SFO:ssa. asiamies: Haluaisin osallistua työpajaan Kalifornian tiedeakatemiassa San Franciscossa: Asiakas: Hyvä on: Voitteko auttaa minua jatkolennon varaamisessa, kantaman 500 sisällä? agentti: Asiakas: Totta kai, palvelemme teitä mielellämme. asiakas: Kiitos: Milloin teillä oli aikomus matkustaa?  __ agentti: Mistä lähdette? asiakas: Detroitista, DTW:stä. asiamies: Asiakkaalla on jatkolento, jonka hinta on 200 ja lennon numero 1028. asiakas:  Selvä, jatka sitä varten. agentti: - Missä on lento 2828? Asiakas: Paikkanne on varattu Havaijin lentoyhtiöltä. asiakas: Kiitos ystävällisestä avusta. agentti: Asiakas: Kiitos, että käytitte meitä.</w:t>
      </w:r>
    </w:p>
    <w:p>
      <w:r>
        <w:rPr>
          <w:b/>
        </w:rPr>
        <w:t xml:space="preserve">Tulos</w:t>
      </w:r>
    </w:p>
    <w:p>
      <w:r>
        <w:t xml:space="preserve">asiakas: (Haluan nousta lennolle 29.10. ja palata 1.11.</w:t>
      </w:r>
    </w:p>
    <w:p>
      <w:r>
        <w:rPr>
          <w:b/>
        </w:rPr>
        <w:t xml:space="preserve">Esimerkki 7.4941</w:t>
      </w:r>
    </w:p>
    <w:p>
      <w:r>
        <w:t xml:space="preserve">asiakas: Hei, George Lewis täällä. agentti: Hei. Miten voin auttaa teitä tänään? asiakas: Agentti: Minulla on yrityskokous Orlandossa, voisitteko auttaa minua varaamalla lipun DEN:stä MCO:han? asiamies: Voisitteko auttaa minua varaamalla lipun DEN:stä MCO:han: Asiakas: Saanko tietää matkapäivänne? Asiakas: Voisitteko kertoa minulle matkapäivänne? Asiamies: Suunnitellut matkapäiväni ovat 01.08.-03.08: Asiakas: Hyvä on, odottakaa hetki: Asiakas: Toki, kaikessa rauhassa. asiamies: Kyllä: Löysin teille lentolipun, jonka hinta on 100 ja 1 jatkolento. Voinko jatkaa varausta? asiakas: Varatkaa lippuni tälle lennolle.  __ asiakas: Agentti: Kiitos, että varasitte lippuni: Kiitos neuvonnasta.</w:t>
      </w:r>
    </w:p>
    <w:p>
      <w:r>
        <w:rPr>
          <w:b/>
        </w:rPr>
        <w:t xml:space="preserve">Tulos</w:t>
      </w:r>
    </w:p>
    <w:p>
      <w:r>
        <w:t xml:space="preserve">agentti: Havaijin lentoyhtiön 1024 lentoyhtiöltä: Okei, lippusi on varattu Havaijin lentoyhtiöltä.</w:t>
      </w:r>
    </w:p>
    <w:p>
      <w:r>
        <w:rPr>
          <w:b/>
        </w:rPr>
        <w:t xml:space="preserve">Esimerkki 7.4942</w:t>
      </w:r>
    </w:p>
    <w:p>
      <w:r>
        <w:t xml:space="preserve">asiakas: Asiakas: Päivää, olen Christine Perez. asiamies: Päivää, miten voin auttaa teitä? Voisitteko auttaa minua varaamaan lentolippua, jonka hinta on 200 €? Totta kai, olemme täällä auttamassa teitä. Saanko tietää matkanne päivämäärät? Matkapäiväni ovat 24.05.-26.05.  __ asiakas: Lähtölentokenttäni on CA-LAX. agentti: Odottakaa hetki. asiakas: Toki: Löysin lennon lentoyhtiö Spiritillä ja lennon numero on 1003, jossa on 1 jatkoyhteys ja hinta on 100. Voinko tehdä varauksen? asiakas: Agentti: Kyllä, voitte: Varauksenne on tehty. asiakas: Kiitos. agentti: Kiitos, että valitsitte meidät.</w:t>
      </w:r>
    </w:p>
    <w:p>
      <w:r>
        <w:rPr>
          <w:b/>
        </w:rPr>
        <w:t xml:space="preserve">Tulos</w:t>
      </w:r>
    </w:p>
    <w:p>
      <w:r>
        <w:t xml:space="preserve">agentti: Saanko tietää lähtölentokenttänne koodin?</w:t>
      </w:r>
    </w:p>
    <w:p>
      <w:r>
        <w:rPr>
          <w:b/>
        </w:rPr>
        <w:t xml:space="preserve">Esimerkki 7.4943</w:t>
      </w:r>
    </w:p>
    <w:p>
      <w:r>
        <w:t xml:space="preserve">asiakas: Asiakas: Hei. asiamies: Hei, miten voin palvella teitä? asiakas: Hei: Paulista osallistuakseni ystäväni uuden yrityksen avajaisiin. Voitteko auttaa minua siinä?  __ asiakas: Agentti: MSP:stä DTW:hen: Asiakas: Auttakaa minua ilmoittamalla matkustuspäivämäärät ja nimi. asiakas: Missä matkustuspäivämäärät ja nimi ovat? 06/25 on lähtöpäiväni ja 06/27 on paluupäiväni. Olen Rebecca Clark: Clark Clark: Olkaa hyvä ja odottakaa hetki: Asiakas: Okei: Asiakas: Olen pahoillani, ei löytynyt lentoja haluamillanne päivämäärillä. asiakas: Asiakas: Hyvä on, kiitos avusta. asiamies: Kiitos: Kiitos, että valitsitte meidät.</w:t>
      </w:r>
    </w:p>
    <w:p>
      <w:r>
        <w:rPr>
          <w:b/>
        </w:rPr>
        <w:t xml:space="preserve">Tulos</w:t>
      </w:r>
    </w:p>
    <w:p>
      <w:r>
        <w:t xml:space="preserve">agentti: Saanko tietää matkakoodit?</w:t>
      </w:r>
    </w:p>
    <w:p>
      <w:r>
        <w:rPr>
          <w:b/>
        </w:rPr>
        <w:t xml:space="preserve">Esimerkki 7.4944</w:t>
      </w:r>
    </w:p>
    <w:p>
      <w:r>
        <w:t xml:space="preserve">asiakas: Asiakas: Hei. asiamies: Päivää, miten voin auttaa? asiakas: Hei: Edwards. Haluaisin matkustaa ATL:stä DFW:hen. asiamies: Haluaisin matkustaa ATL:stä DFW:hen: Edwards, voisitteko kertoa haluamanne päivämäärät? asiakas: Edwards: Matkapäivät ovat 28.03. - 30.03. välisenä aikana. Varmista, että hinta- ja yhteysrajan tulee olla 500 ja 1. agentti: Ok, JetBlue airlines on käytettävissäsi yhteydellä 1 ja hinnalla 100. asiakas: Agentti: Toki, voitte jatkaa lippuni varaamista. agentti: Kyllä, voitte jatkaa lippuni varaamista. agentti: Kyllä: Ok, lippusi on vahvistettu lennolla numero 1003. Kiitos, että tavoititte meidät.  __ agentti: Turvallista matkaa.</w:t>
      </w:r>
    </w:p>
    <w:p>
      <w:r>
        <w:rPr>
          <w:b/>
        </w:rPr>
        <w:t xml:space="preserve">Tulos</w:t>
      </w:r>
    </w:p>
    <w:p>
      <w:r>
        <w:t xml:space="preserve">asiakas: Tervetuloa.</w:t>
      </w:r>
    </w:p>
    <w:p>
      <w:r>
        <w:rPr>
          <w:b/>
        </w:rPr>
        <w:t xml:space="preserve">Esimerkki 7.4945</w:t>
      </w:r>
    </w:p>
    <w:p>
      <w:r>
        <w:t xml:space="preserve">asiakas: Asiakas: Päivää. asiamies: Päivää, miten voin auttaa teitä? Olen Jessica Moore, haluan matkustaa LGA:sta MCO:han. Auttakaa minua: Asiakas: Toki, voinko saada tietää matkanne päivämäärät? asiakas: Voisitteko auttaa minua? Asiamies: Matkapäiväni ovat 01.08.-03.08: Asiakas: Onko teillä jokin luokkatoivomus? Asiakas: Onko teillä jokin luokkatoivomus? Ei, minulle kelpaa mikä tahansa luokka.  __ asiakas: Asiamies: Hyvä on: Asiakas: Valitettavasti joudumme ilmoittamaan teille, että pyyntöönne vastaavia lentoja ei ole saatavilla. asiakas: Valitettavasti emme voi tarjota teille lentoa. asiakas: Valitettavasti emme voi tarjota teille lentoa: Agentti: Ei se mitään, kiitos: Asiakas: Ilo on minun puolellani.</w:t>
      </w:r>
    </w:p>
    <w:p>
      <w:r>
        <w:rPr>
          <w:b/>
        </w:rPr>
        <w:t xml:space="preserve">Tulos</w:t>
      </w:r>
    </w:p>
    <w:p>
      <w:r>
        <w:t xml:space="preserve">agentti: Odota.</w:t>
      </w:r>
    </w:p>
    <w:p>
      <w:r>
        <w:rPr>
          <w:b/>
        </w:rPr>
        <w:t xml:space="preserve">Esimerkki 7.4946</w:t>
      </w:r>
    </w:p>
    <w:p>
      <w:r>
        <w:t xml:space="preserve">asiakas: Asiakas: Hei: Agentti: Miten voin auttaa teitä tällä hetkellä? asiakas: Olen Angela Mitchell: Asiamies: Haluan muuttaa edellisen varaukseni matkustuspäivämääriä, joten voitteko auttaa minua siinä? agentti: Totta kai, olen täällä auttamassa teitä. Antakaa minulle hetki aikaa tarkistaa varauksenne tila. asiakas: Kiitos vastauksestanne.  __ asiakas: Voi! Ei mitään hätää. Kiitos tiedoistanne. agentti: Kiitos, että otitte meihin yhteyttä.</w:t>
      </w:r>
    </w:p>
    <w:p>
      <w:r>
        <w:rPr>
          <w:b/>
        </w:rPr>
        <w:t xml:space="preserve">Tulos</w:t>
      </w:r>
    </w:p>
    <w:p>
      <w:r>
        <w:t xml:space="preserve">agentti: Angela Mitchell, tietokannassamme ei ole aktiivista varausta nimelläsi.</w:t>
      </w:r>
    </w:p>
    <w:p>
      <w:r>
        <w:rPr>
          <w:b/>
        </w:rPr>
        <w:t xml:space="preserve">Esimerkki 7.4947</w:t>
      </w:r>
    </w:p>
    <w:p>
      <w:r>
        <w:t xml:space="preserve">asiakas: Asiakas: Päivää. asiamies: Päivää, miten voin auttaa teitä? HOU:sta DCA:han. Voitteko auttaa minua siinä? Asiakas: Toki, voinko saada tietää matkustuspäivänne? asiakas: Kyllä: Asiakas: Matkapäiväni ovat 18.10. ja 20.10. agentti: Asiakas: Millä nimellä minun pitäisi varata lentolippu? Agentti: Nimeni on William Gonzalez: Onko teillä jokin yhteysraja?  __ agentti: Asiakas: Onko teillä muita tarkennuksia? Asiamies: Lähtöaikani on ilta: Asiakas: Olen pahoillani, mutta kyseisinä päivinä ei löydy yhtään lentoa. asiakas: Olen pahoillani: Agentti: Ei se mitään, kiitos kun tarkistitte. agentti: Ei se mitään: Asiakas: Kiitos, että tavoititte meidät.</w:t>
      </w:r>
    </w:p>
    <w:p>
      <w:r>
        <w:rPr>
          <w:b/>
        </w:rPr>
        <w:t xml:space="preserve">Tulos</w:t>
      </w:r>
    </w:p>
    <w:p>
      <w:r>
        <w:t xml:space="preserve">asiakas: Varaan mieluummin yhden jatkolennon.</w:t>
      </w:r>
    </w:p>
    <w:p>
      <w:r>
        <w:rPr>
          <w:b/>
        </w:rPr>
        <w:t xml:space="preserve">Esimerkki 7.4948</w:t>
      </w:r>
    </w:p>
    <w:p>
      <w:r>
        <w:t xml:space="preserve">asiakas: Agentti: Hei. Miten voin auttaa teitä tänään? Voitteko auttaa minua äskettäisen varaukseni peruuttamisessa? Koska terveyteni ei ole hyvä tehdä matkoja. agentti: Asiakas: Toki, autan teitä. Saanko tietää hyvän nimenne?  __ agentti: Asiakas: Odottakaa hetki: Asiakas: Odottakaa hetki: Asiakas: Kiitos, että odotitte, nimenne kohdalla ei löytynyt varausta. asiakas: Asiamies: Ei se mitään, kiitos. asiamies: Ei se mitään, kiitos: Asiakas: Kiitos.</w:t>
      </w:r>
    </w:p>
    <w:p>
      <w:r>
        <w:rPr>
          <w:b/>
        </w:rPr>
        <w:t xml:space="preserve">Tulos</w:t>
      </w:r>
    </w:p>
    <w:p>
      <w:r>
        <w:t xml:space="preserve">asiakas: Edwards.</w:t>
      </w:r>
    </w:p>
    <w:p>
      <w:r>
        <w:rPr>
          <w:b/>
        </w:rPr>
        <w:t xml:space="preserve">Esimerkki 7.4949</w:t>
      </w:r>
    </w:p>
    <w:p>
      <w:r>
        <w:t xml:space="preserve">asiakas: Asiakas: Päivää, olen Charles Rodriguez. asiamies: Päivää, miten voin auttaa teitä? Agentti: Aion osallistua ystäväni syntymäpäiväjuhliin Washingtonissa: Asiakas: Toki, voisitteko antaa matkanne tiedot? asiakas: Voisitteko antaa matkanne tiedot? Matkapäiväni ovat 15.12.-17.12. Matkustan CO - OAK:sta DC - DCA:han. Varmista, että hintarajani on 5000. Ja tarvitsen lennon yhdellä jatkoyhteydellä. agentti: Tarkistan saatavuuden ja palaan asiaan.  __ agentti: Asiakas: Valitettavasti joudumme ilmoittamaan teille, että annettujen tietojenne perusteella ei ole saatavilla lentoja. asiakas: Asiakas: Selvä, ei ongelmia: Asiakas: Kiitos, että valitsitte meidät: Asiakas: Kiitos palvelustanne. agentti: Hyvää päivänjatkoa. asiakas: Kiitos.</w:t>
      </w:r>
    </w:p>
    <w:p>
      <w:r>
        <w:rPr>
          <w:b/>
        </w:rPr>
        <w:t xml:space="preserve">Tulos</w:t>
      </w:r>
    </w:p>
    <w:p>
      <w:r>
        <w:t xml:space="preserve">asiakas: Asiakas: Selvä.</w:t>
      </w:r>
    </w:p>
    <w:p>
      <w:r>
        <w:rPr>
          <w:b/>
        </w:rPr>
        <w:t xml:space="preserve">Esimerkki 7.4950</w:t>
      </w:r>
    </w:p>
    <w:p>
      <w:r>
        <w:t xml:space="preserve">asiakas: Asiakas: Hei. asiamies: Päivää, miten voin auttaa? asiakas: Hei: Andrew Lewis tässä. Voitteko peruuttaa lentolippuvaraukseni? asiamies: Asiakas: Toki, saisinko tietää teidän hyvän nimenne, kiitos: Olen Andrew Lewis: Lewis: Odottakaa hetki.  __ agentti: Asiakas: Olen pahoillani, tietokannastamme ei löydy nimellänne tehtyä varausta peruutettavaksi. asiakas: Asiakas: Ei mitään ongelmaa. Kiitos: Asiakas: Kiitos, että tavoititte meidät.</w:t>
      </w:r>
    </w:p>
    <w:p>
      <w:r>
        <w:rPr>
          <w:b/>
        </w:rPr>
        <w:t xml:space="preserve">Tulos</w:t>
      </w:r>
    </w:p>
    <w:p>
      <w:r>
        <w:t xml:space="preserve">asiakas: Asiakas: Toki.</w:t>
      </w:r>
    </w:p>
    <w:p>
      <w:r>
        <w:rPr>
          <w:b/>
        </w:rPr>
        <w:t xml:space="preserve">Esimerkki 7.4951</w:t>
      </w:r>
    </w:p>
    <w:p>
      <w:r>
        <w:t xml:space="preserve">asiakas: Asiakas: Hei, olen Gregory Johnson. asiamies: Päivää, miten voin auttaa teitä? Asiamies: Haluan päästä New Yorkiin, NY - EWR, tapaamaan serkkuani hänen syntymäpäivänään. agentti: Missä olet? Asiakas: Agentti: Voitteko auttaa minua lentolipun varaamisessa 1000:n vaihteluvälillä? Totta kai, palvelemme teitä mielellämme. Saanko tietää nousupaikkanne? asiakas: Asiamies: Haluan nousta koneeseen Austinista, TX - AUS. asiamies: Mihin lennolle? Asiakas: Milloin aiotte matkustaa? Agentti: Olen suunnitellut matkustavani 02/12 ja palaavani 12/14. Agentti: Olen suunnitellut matkustavani 02/12 ja palaavani 12/14: Odottakaa hetki.  __ agentti: Asiakas: Kiitos odotuksesta, joudumme valitettavasti ilmoittamaan, että aikataulusi perusteella ei ollut saatavilla lentoja. asiakas: Asiakas: Selvä, ei mitään ongelmaa. Kiitos ystävällisestä avusta. agentti: Kiitos, että tavoititte meidät.</w:t>
      </w:r>
    </w:p>
    <w:p>
      <w:r>
        <w:rPr>
          <w:b/>
        </w:rPr>
        <w:t xml:space="preserve">Tulos</w:t>
      </w:r>
    </w:p>
    <w:p>
      <w:r>
        <w:t xml:space="preserve">asiakas: Asiakas: Toki.</w:t>
      </w:r>
    </w:p>
    <w:p>
      <w:r>
        <w:rPr>
          <w:b/>
        </w:rPr>
        <w:t xml:space="preserve">Esimerkki 7.4952</w:t>
      </w:r>
    </w:p>
    <w:p>
      <w:r>
        <w:t xml:space="preserve">asiakas: Asiakas: Hei: Asiakas: Jonathan Lewis: Asiamies: Voitteko auttaa minua varaamaan lentoliput HOU:sta IAD:hen: IAD: Toki, olen iloinen voidessani auttaa teitä. Voisitteko antaa minulle matkanne päivämäärät? asiakas: Asiamies: Toki, matkapäiväni ovat 15.11.-17.11. agentti: Asiakas: Odottakaa hetki: Asiakas: Toki, odotan vastaustanne. agentti: Kyllä, odotan vastaustanne: AA airlinesilla on suora lento lennolla 1028 ja hinta on 100. Jatkanko matkaa?  __ agentti: Asiakas: Okei, lippusi on varattu onnistuneesti. asiakas: Kiitos varauksesta. agentti: Kiitos, että lähestyitte meitä, hyvää päivänjatkoa.</w:t>
      </w:r>
    </w:p>
    <w:p>
      <w:r>
        <w:rPr>
          <w:b/>
        </w:rPr>
        <w:t xml:space="preserve">Tulos</w:t>
      </w:r>
    </w:p>
    <w:p>
      <w:r>
        <w:t xml:space="preserve">asiakas: Jatkakaa varauksen tekemistä.</w:t>
      </w:r>
    </w:p>
    <w:p>
      <w:r>
        <w:rPr>
          <w:b/>
        </w:rPr>
        <w:t xml:space="preserve">Esimerkki 7.4953</w:t>
      </w:r>
    </w:p>
    <w:p>
      <w:r>
        <w:t xml:space="preserve">asiakas: Asiakas: Päivää. asiamies: Päivää, miten voin auttaa teitä? Asiamies: Aion osallistua kauneuskilpailuun, voisitteko varata minulle lipun? agentti: Voisitteko varata minulle lipun? Saanko tietää matkanne yksityiskohdat?  __ agentti: Tulen pian takaisin ja kerron yksityiskohdat. Saanko tietää nimenne? asiakas: Lentokenttäkoodini ovat SEA ja ORD. Nimeni on Amy Lee: Olen löytänyt teille lennon, lentoyhtiö AA:lla ja lennon numero on 1006. asiakas: Asiakas: Varatkaa lippuni: Asiakas: Okei, lippunne on varattu. asiakas: Kiitos, että autoitte minua: Kiitos, hyvää matkaa Lee.</w:t>
      </w:r>
    </w:p>
    <w:p>
      <w:r>
        <w:rPr>
          <w:b/>
        </w:rPr>
        <w:t xml:space="preserve">Tulos</w:t>
      </w:r>
    </w:p>
    <w:p>
      <w:r>
        <w:t xml:space="preserve">asiakas: Matkapäiväni ovat 29.08. ja 31.08.</w:t>
      </w:r>
    </w:p>
    <w:p>
      <w:r>
        <w:rPr>
          <w:b/>
        </w:rPr>
        <w:t xml:space="preserve">Esimerkki 7.4954</w:t>
      </w:r>
    </w:p>
    <w:p>
      <w:r>
        <w:t xml:space="preserve">asiakas: Asiakas: Päivää, olen Donna Campbell. asiamies: Päivää, miten voin auttaa teitä? Donna Donna: Minulla on tapahtuma New Yorkissa. Voitteko varata minulle lipun?  __ asiakas: Kiitos, että olette iloinen. Aion lähteä 28.07. ja palata takaisin 30.07. Agentti: Asiakas: Okei, saanko tietää lentokenttäkoodinne, kiitos: Etsikää saatavilla olevat lennot SEA:sta EWR:ään. agentti: Etsikää SEA:sta EWR:ään: Okei, odottakaa hetki. Tarkistan teille parhaan lennon. asiakas: Varmista, että yhteysraja on 1. agentti: Löysin sinulle lennon Spirit-lentoyhtiön lennolla ja se maksaa sinulle 100. Jatkanko matkaa? asiakas: Asiakas: Kyllä, voitte jatkaa. agentti: Lippunne on varattu lennon numerolla 1019. asiakas: Kiitos: Asiakas: Tervetuloa, kiitos, että valitsitte meidät. Hyvää päivänjatkoa. asiakas: Kiitos.</w:t>
      </w:r>
    </w:p>
    <w:p>
      <w:r>
        <w:rPr>
          <w:b/>
        </w:rPr>
        <w:t xml:space="preserve">Tulos</w:t>
      </w:r>
    </w:p>
    <w:p>
      <w:r>
        <w:t xml:space="preserve">agentti: Olen iloinen voidessani auttaa sinua. Saanko tietää matkanne päivämäärät?</w:t>
      </w:r>
    </w:p>
    <w:p>
      <w:r>
        <w:rPr>
          <w:b/>
        </w:rPr>
        <w:t xml:space="preserve">Esimerkki 7.4955</w:t>
      </w:r>
    </w:p>
    <w:p>
      <w:r>
        <w:t xml:space="preserve">asiakas: Asiakas: Päivää. asiamies: Päivää, miten voin auttaa teitä? Nicholas Miller. Suunnittelen vierailua Disney Worldiin Washingtonissa, voisitteko varata lipun OAK:sta IAD:hen? agentti: Asiakas: Toki, saanko tietää matkapäivänne? asiak: Agentti: Toki, suunnitellut lähtö- ja paluupäiväni ovat 10. ja 12. tammikuuta. agentti: Kyllä: Jatkanko? asiakas: Löysimme JetBlue-lentoyhtiön lennon, jossa on 1 jatkoyhteys ja hinta on 100 turistiluokassa. jatkanko? asiakas: Jatkakaa: Asiamies: Tämä vastaa täysin vaatimuksiani, voitte jatkaa lipun varaamista. agentti: Lentolippu on varattu lennon numerolla 1002.  __ agentti: Kiitos, että otitte yhteyttä meihin.</w:t>
      </w:r>
    </w:p>
    <w:p>
      <w:r>
        <w:rPr>
          <w:b/>
        </w:rPr>
        <w:t xml:space="preserve">Tulos</w:t>
      </w:r>
    </w:p>
    <w:p>
      <w:r>
        <w:t xml:space="preserve">asiakas: Kiitos paljon avusta lipun varaamisessa.</w:t>
      </w:r>
    </w:p>
    <w:p>
      <w:r>
        <w:rPr>
          <w:b/>
        </w:rPr>
        <w:t xml:space="preserve">Esimerkki 7.4956</w:t>
      </w:r>
    </w:p>
    <w:p>
      <w:r>
        <w:t xml:space="preserve">asiakas: Asiakas: Hei. asiamies: Hei, miten voin opastaa teitä? asiakas: Hei: Olen Jeffrey Williams. Haluaisin varata lentoliput BOS:sta AUS:iin. Voisitteko auttaa minua? Asiakas: Toki, saanko tietää haluamanne päivämäärät? asiakas: Kyllä: Asiamies: Suunnittelen lähtöä 29.05. ja paluuta 31.05. takaisin: Asiakas: Löysin Southwest airlinesin lennon 1004, joka vastaa mieltymyksiänne: Kyllä, jatka vain.  __ asiakas: Asiakas: Kiitos avusta: Kiitos, hyvää päivänjatkoa.</w:t>
      </w:r>
    </w:p>
    <w:p>
      <w:r>
        <w:rPr>
          <w:b/>
        </w:rPr>
        <w:t xml:space="preserve">Tulos</w:t>
      </w:r>
    </w:p>
    <w:p>
      <w:r>
        <w:t xml:space="preserve">agentti: Lippusi on varattu.</w:t>
      </w:r>
    </w:p>
    <w:p>
      <w:r>
        <w:rPr>
          <w:b/>
        </w:rPr>
        <w:t xml:space="preserve">Esimerkki 7.4957</w:t>
      </w:r>
    </w:p>
    <w:p>
      <w:r>
        <w:t xml:space="preserve">asiakas: Asiakas: Päivää. asiamies: Päivää, miten voin auttaa teitä tänään? asiakas: Päivää: Phoenixissa järjestettävään liiketapaamiseen. Voisitteko auttaa minua varaamaan lentoliput MCO:sta PHX:ään?  __ asiakas: Asiamies: Suunnitellut matkapäiväni ovat 28.12.-30.12. agentti: Mihin aikaan? Asiakas: Onko teillä jokin yhteys tälle matkalle? asiakas: Onko teillä jokin yhteys tälle matkalle? Asiamies: Kyllä, tarvitsen lennon, jossa on liityntäkorvaus 1: Asiakas: Onko jokin lentoyhtiö mieleinen? Agentti: Kyllä, paluuaikani tulisi olla aamulla. agentti: Kyllä, paluuaikani tulisi olla aamulla: Asiakas: Onko teillä muita tarkennuksia? Asiakas: Ei, kiitos kysymästä. asiamies: Ei, kiitos: Voisitteko sanoa hyvän nimenne? asiakas: Toki, olen Patricia Phillips. agentti: Asiakas: Odottakaa hetki: Asiakas: Toki, odotan vastaustanne. asiamies: Löysimme jatkolennon hintaan 200 lentoyhtiö Deltalla ja numero on 1005. Jatkanko? asiakas: Asiamies: Kyllä, jatkakaa tuon lentolippuvarauksen tekemistä. asiamies: Kyllä, jatkakaa: Asiakas: Lippunne on vahvistettu: Kiitos, että autoitte minua. agentti: Kiitos.</w:t>
      </w:r>
    </w:p>
    <w:p>
      <w:r>
        <w:rPr>
          <w:b/>
        </w:rPr>
        <w:t xml:space="preserve">Tulos</w:t>
      </w:r>
    </w:p>
    <w:p>
      <w:r>
        <w:t xml:space="preserve">agentti: Saanko tietää suunnitellun matkanne päivämäärät?</w:t>
      </w:r>
    </w:p>
    <w:p>
      <w:r>
        <w:rPr>
          <w:b/>
        </w:rPr>
        <w:t xml:space="preserve">Esimerkki 7.4958</w:t>
      </w:r>
    </w:p>
    <w:p>
      <w:r>
        <w:t xml:space="preserve">asiakas: Asiakas: Hei. asiamies: Hei, miten voin auttaa teitä tänään? asiakas: Hei:  Agentti: Auttakaa minua varaamaan lento ATL:stä DTW:hen? Asiakas: Saisinko matkanne päivämäärät?  Matkapäiväni ovat 02.-04. maaliskuuta. __ asiakas:  Asiamies: Haluaisin mieluummin jatkolennon: Asiakas: Tarvitsetteko muita tietoja? Asiakas: Ei: Asiakas: Saanko tietää nimenne? Olen Helen Garcia: Asiakas: Frontier Airlines tarjoaa jatkolennon tälle reitille lipun hinnalla 1100 ja lento lähtee klo 17:00 ja saapuu klo 23:00. Varaanko lippunne tälle lennolle? Asiamies: Voitte jatkaa: Lippunne on varattu lennolle 1025. asiakas: Kiitos: Kiitos, että valitsitte meidät.</w:t>
      </w:r>
    </w:p>
    <w:p>
      <w:r>
        <w:rPr>
          <w:b/>
        </w:rPr>
        <w:t xml:space="preserve">Tulos</w:t>
      </w:r>
    </w:p>
    <w:p>
      <w:r>
        <w:t xml:space="preserve">agentti: Tarvitsetteko yhteysrajaa?</w:t>
      </w:r>
    </w:p>
    <w:p>
      <w:r>
        <w:rPr>
          <w:b/>
        </w:rPr>
        <w:t xml:space="preserve">Esimerkki 7.4959</w:t>
      </w:r>
    </w:p>
    <w:p>
      <w:r>
        <w:t xml:space="preserve">asiakas: Asiakas: Hei: Agentti: Auttakaa minua varaamaan lentolippu DEN:stä ATL:ään: Asiakas: Toki, saisinko tietää nimenne, kiitos? Melissa Green: Melissa Melissa: Melissa Melissa: Melissa Melissa: Melissa Melissa: Asiamies: Olen tyytyväinen mihin tahansa luokkaan: Asiakas: Saanko tietää, milloin haluatte matkustaa? asiakas: Saanko kysyä, milloin haluatte matkustaa? Asiamies: Minulle sopii mikä tahansa aika: Saanko tietää yhteysrajanne? asiakas: Tarvitsen yhden jatkolennon. asiamies: Asiakas: Saanko tietää matkapäivänne? asiakas: Saanko tietää matkustuspäivämääränne? Matkapäiväni ovat 28.2.-01.3. agentti: Matkustan 28.2: Asiakas: Minulla on suora lento Frontier-lentoyhtiön turistiluokassa hintaan 100. Jatkanko varausta? Asiamies: Olkaa hyvä ja jatkakaa: Lento numero 1015 on vahvistettu.  __ agentti: Kiitos, että tavoititte meidät.</w:t>
      </w:r>
    </w:p>
    <w:p>
      <w:r>
        <w:rPr>
          <w:b/>
        </w:rPr>
        <w:t xml:space="preserve">Tulos</w:t>
      </w:r>
    </w:p>
    <w:p>
      <w:r>
        <w:t xml:space="preserve">asiakas: Kiitos varauksesta.</w:t>
      </w:r>
    </w:p>
    <w:p>
      <w:r>
        <w:rPr>
          <w:b/>
        </w:rPr>
        <w:t xml:space="preserve">Esimerkki 7.4960</w:t>
      </w:r>
    </w:p>
    <w:p>
      <w:r>
        <w:t xml:space="preserve">asiakas: Agentti: Hei. Miten voin auttaa teitä?  __ agentti: Asiakas: Toki, saanko tietää nimenne tarkistusta varten? asiakas: Kyllä, kiitos: Emma Gonzalez: Asiakas: Okei, annas kun tarkistan: Asiakas: Okei: Asiakas: Anteeksi, Emma, en ole löytänyt yhtään varausta nimellänne. asiakas: Ei se mitään. Kiitos tiedoista. agentti: Asiakas: Kiitos, että otitte yhteyttä, hyvää päivänjatkoa.</w:t>
      </w:r>
    </w:p>
    <w:p>
      <w:r>
        <w:rPr>
          <w:b/>
        </w:rPr>
        <w:t xml:space="preserve">Tulos</w:t>
      </w:r>
    </w:p>
    <w:p>
      <w:r>
        <w:t xml:space="preserve">asiakas: Voisitteko auttaa minua, koska en saanut konserttilippuja ja aion matkustaa toisena päivänä?</w:t>
      </w:r>
    </w:p>
    <w:p>
      <w:r>
        <w:rPr>
          <w:b/>
        </w:rPr>
        <w:t xml:space="preserve">Esimerkki 7.4961</w:t>
      </w:r>
    </w:p>
    <w:p>
      <w:r>
        <w:t xml:space="preserve">asiakas: Asiakas: Päivää. asiamies: Päivää, miten voin auttaa teitä? Kevin Hernandez. Haluan vierailla Denverin kasvitieteellisessä puutarhassa Denver-DEN, joten haluan varata lipun Phoenix-PHX. agentti: Okei, voisitteko kertoa haluamanne matkustuspäivämäärät?  __ agentti: Asiakas: Tällä reitillä on saatavilla lento Jet blue airlinesilta, jolla on 1 jatkolento. asiakas: Asiamies: Jatkakaa varauksen tekemistä: Asiakas: Lippunne on varattu lennolle 1024. Asiakas: Asiakas: Kiitos avusta: Kiitos, että lennätte palvelullamme.</w:t>
      </w:r>
    </w:p>
    <w:p>
      <w:r>
        <w:rPr>
          <w:b/>
        </w:rPr>
        <w:t xml:space="preserve">Tulos</w:t>
      </w:r>
    </w:p>
    <w:p>
      <w:r>
        <w:t xml:space="preserve">asiakas: Lähden 15.09. ja palaan 17.09.</w:t>
      </w:r>
    </w:p>
    <w:p>
      <w:r>
        <w:rPr>
          <w:b/>
        </w:rPr>
        <w:t xml:space="preserve">Esimerkki 7.4962</w:t>
      </w:r>
    </w:p>
    <w:p>
      <w:r>
        <w:t xml:space="preserve">asiakas: Asiakas: Hei. asiamies: Hei, miten voin olla palveluksessanne? asiakas: Hei: Asiamies: Minun on peruttava varaukseni asiakastapaamista varten, mutta sain äkillisen puhelun ystävältäni, että yksi ystäväni joutui onnettomuuteen, joten minun on peruttava varaukseni. Voitteko auttaa minua?  Asiakas: Toki, voinko saada tietää hyvän nimenne? Asiakas: Kyllä, kiitos: Helen Gonzalez: Asiakas: Okei, odottakaa hetki. Asiakas: Asiakas: Selvä: Valitettavasti nimellänne ei ole aktiivista varausta.  __ agentti: Asiakas: Kiitos, että käytitte meitä.</w:t>
      </w:r>
    </w:p>
    <w:p>
      <w:r>
        <w:rPr>
          <w:b/>
        </w:rPr>
        <w:t xml:space="preserve">Tulos</w:t>
      </w:r>
    </w:p>
    <w:p>
      <w:r>
        <w:t xml:space="preserve">asiakas: Kiitos avusta.</w:t>
      </w:r>
    </w:p>
    <w:p>
      <w:r>
        <w:rPr>
          <w:b/>
        </w:rPr>
        <w:t xml:space="preserve">Esimerkki 7.4963</w:t>
      </w:r>
    </w:p>
    <w:p>
      <w:r>
        <w:t xml:space="preserve">asiakas: Asiakas: Hei: Asiakas: Miten voin auttaa? asiakas: Olen Emily Thomas: Asiamies: Suunnittelen matkaa DEN:stä EWR:ään: Thomas, voisinko saada tietää matkustuspäivämäärät? asiakas: Asiamies: Matkapäiväni ovat 13.07.-15.07.15. Asiamies: Asiakas: UA-lentoyhtiössä on lento, jonka hinta on 100, voinko varata sen? Asiakas: Voisinko varata sen? Asiamies: Jatkakaa varauksen tekemistä: Lippunne on varattu lennolle numero 1018.  __ agentti: Kiitos, että otitte yhteyttä.</w:t>
      </w:r>
    </w:p>
    <w:p>
      <w:r>
        <w:rPr>
          <w:b/>
        </w:rPr>
        <w:t xml:space="preserve">Tulos</w:t>
      </w:r>
    </w:p>
    <w:p>
      <w:r>
        <w:t xml:space="preserve">asiakas: Kiitos.</w:t>
      </w:r>
    </w:p>
    <w:p>
      <w:r>
        <w:rPr>
          <w:b/>
        </w:rPr>
        <w:t xml:space="preserve">Esimerkki 7.4964</w:t>
      </w:r>
    </w:p>
    <w:p>
      <w:r>
        <w:t xml:space="preserve">asiakas: Asiakas: Päivää. asiamies: Päivää, miten voin auttaa teitä tällä hetkellä? asiakas: Päivää: Olen Susan Hall. Haluan muuttaa edellisen varaukseni matkapäiviä, joten voisitteko auttaa minua siinä? agentti: Toki, odottakaa pari minuuttia.  __ agentti: Asiakas: Olen pahoillani, nimellänne ei ole varausta. asiakas: Olen pahoillani, nimellänne ei ole varausta: Ei se mitään, ei ongelmaa. Kiitos tiedoistanne. agentti: Asiakas: Kiitos, että otitte meihin yhteyttä.</w:t>
      </w:r>
    </w:p>
    <w:p>
      <w:r>
        <w:rPr>
          <w:b/>
        </w:rPr>
        <w:t xml:space="preserve">Tulos</w:t>
      </w:r>
    </w:p>
    <w:p>
      <w:r>
        <w:t xml:space="preserve">asiakas: Kiitos.</w:t>
      </w:r>
    </w:p>
    <w:p>
      <w:r>
        <w:rPr>
          <w:b/>
        </w:rPr>
        <w:t xml:space="preserve">Esimerkki 7.4965</w:t>
      </w:r>
    </w:p>
    <w:p>
      <w:r>
        <w:t xml:space="preserve">asiakas: Agentti: Hei. Miten voin auttaa? Agentti: Voitteko auttaa minua varaamaan lentolippua EWR:stä ORD:hen: Asiakas: Toki. Saanko tietää nimenne? asiakas: Kyllä: Asiakas: Nimeni on John Davis: John Davis: Etsittekö välilaskupaikkaa matkallanne? asiakas: Kyllä: Etsin välilaskupaikkaa.  __ asiakas: Mainitsin sen jo edellä. agentti: Onko muita mieltymyksiä? asiakas: Asiakas: Ei: Asiakas: Kertokaa minulle matkapäivänne, kiitos: Asiakas: Matkapäiväni ovat 9.3. ja 11.3. agentti: Matkustan 9.3. ja 11.3. välisenä aikana: Asiakas: Odottakaa: Asiakas: Toki: Kiitos kärsivällisyydestänne. Olen löytänyt Hawaiian airlinesin, joka on välilaskulento. asiakas: Asiamies: Varatkaa se: Asiakas: Kyllä, olen vahvistanut lentolippunne lennolle numero 1022. Asiakas: Kiitos. agentti: Asiakas: Kiitos.</w:t>
      </w:r>
    </w:p>
    <w:p>
      <w:r>
        <w:rPr>
          <w:b/>
        </w:rPr>
        <w:t xml:space="preserve">Tulos</w:t>
      </w:r>
    </w:p>
    <w:p>
      <w:r>
        <w:t xml:space="preserve">agentti: Agentti: Saanko tietää nimenne?</w:t>
      </w:r>
    </w:p>
    <w:p>
      <w:r>
        <w:rPr>
          <w:b/>
        </w:rPr>
        <w:t xml:space="preserve">Esimerkki 7.4966</w:t>
      </w:r>
    </w:p>
    <w:p>
      <w:r>
        <w:t xml:space="preserve">asiakas: Agentti: Hei. Miten voin auttaa teitä nyt? asiakas: Asiakas: Voisitteko varata lentolipun nimellä James Jackson, sillä haluan osallistua veljeni kihlajaisiin Charlottessa, CLT:ssä? Asiakas: Selvä. Minä päivinä haluaisitte matkustaa? asiakas: Matkapäiväni ovat 12.5.-12.7. välisenä aikana.  __ asiakas: Asiamies: Havaijin lentoyhtiön hinta on 100 ja 1 jatkoyhteys lennolla 1011. Asiakas: Haluan lentää Denveristä, DEN: Jatkakaa tämän lennon vahvistamista. agentti: Varaus on tehty. asiakas: Kiitos avustanne. agentti: - Kiitos, että autoitte minua. agentti: - Kiitos, että autoitte minua: Asiakas: Kiitos, että konsultoitte meitä.</w:t>
      </w:r>
    </w:p>
    <w:p>
      <w:r>
        <w:rPr>
          <w:b/>
        </w:rPr>
        <w:t xml:space="preserve">Tulos</w:t>
      </w:r>
    </w:p>
    <w:p>
      <w:r>
        <w:t xml:space="preserve">agentti: Mistä teidän on aloitettava?</w:t>
      </w:r>
    </w:p>
    <w:p>
      <w:r>
        <w:rPr>
          <w:b/>
        </w:rPr>
        <w:t xml:space="preserve">Esimerkki 7.4967</w:t>
      </w:r>
    </w:p>
    <w:p>
      <w:r>
        <w:t xml:space="preserve">asiakas: Agentti: Hei. Miten voin auttaa? Agentti: Voisitteko varata lentoliput LGA:sta SEA:han? Totta kai, autan teitä lipun varaamisessa. Saanko tietää matkapäivänne?  __ agentti: Asiakas: Saanko tietää liityntämääränne? Tarvitsen jatkolennon. agentti: Missä on jatkolento? Asiakas: Onko teillä muita tietoja? Asiamies: Haluan lähteä aamulla ja palata illalla. asiamies: Mihin aikaan? Asiakas: Pahoittelen tätä vaivaa, en löytänyt yhtään lentoa, joka vastaisi vaatimuksianne. asiakas: Olen pahoillani tästä vaivasta: Agentti: Ei se mitään: Asiakas: Auttakaa minua varauksen tekemisessä. asiakas: Olen John Davis: Kiitos, että tavoititte meidät. asiakas: Kiitos tiedoista.</w:t>
      </w:r>
    </w:p>
    <w:p>
      <w:r>
        <w:rPr>
          <w:b/>
        </w:rPr>
        <w:t xml:space="preserve">Tulos</w:t>
      </w:r>
    </w:p>
    <w:p>
      <w:r>
        <w:t xml:space="preserve">asiakas: Marraskuun 19. ja 21. marraskuuta.</w:t>
      </w:r>
    </w:p>
    <w:p>
      <w:r>
        <w:rPr>
          <w:b/>
        </w:rPr>
        <w:t xml:space="preserve">Esimerkki 7.4968</w:t>
      </w:r>
    </w:p>
    <w:p>
      <w:r>
        <w:t xml:space="preserve">asiakas: Asiakas: Päivää, miten voin auttaa teitä tänään? asiakas: Hei, täällä on Betty Roberts: Asiamies: Voitteko varata minulle lentoliput, joiden lähtöaika on iltapäivällä: Asiakas: Saanko tietää lentokenttäkoodinne, kiitos: Asiakas: Lentokenttäkoodini ovat DTW - PHX. asiamies: Lentokenttäkoodini ovat DTW - PHX: Asiakas: Voisitteko kertoa, minä päivinä aiotte matkustaa? asiakas: Voisitteko kertoa, minä päivänä aiotte matkustaa? Matkapäiväni ovat 19.11. - 21.11. agentti: Matkan ajankohdat ovat 19.11. - 21.11: Mihin aikaan haluatte aloittaa ja lopettaa matkanne? asiakas: Jo edellä mainittu. agentti: Löysimme lennon, jossa on pari jatkoyhteyttä, jatkanko matkaa?  __ agentti: Asiakas: Hyvä on, kiitos: Asiakas: Kiitos tiedoistanne.</w:t>
      </w:r>
    </w:p>
    <w:p>
      <w:r>
        <w:rPr>
          <w:b/>
        </w:rPr>
        <w:t xml:space="preserve">Tulos</w:t>
      </w:r>
    </w:p>
    <w:p>
      <w:r>
        <w:t xml:space="preserve">asiakas: Älä jatka.</w:t>
      </w:r>
    </w:p>
    <w:p>
      <w:r>
        <w:rPr>
          <w:b/>
        </w:rPr>
        <w:t xml:space="preserve">Esimerkki 7.4969</w:t>
      </w:r>
    </w:p>
    <w:p>
      <w:r>
        <w:t xml:space="preserve">asiakas: Hei.  __ asiakas:  Voitteko auttaa minua varaukseni muuttamisessa? agentti: Minun on tehtävä muutoksia aiempaan lentolippuvaraukseeni, koska kotikaupungissani järjestetään äkillinen tapahtuma, joten en voi matkustaa: Totta kai, voin muuttaa varaustanne juuri nyt. Ennen sitä minun on tiedettävä hyvä nimenne, kiitos? asiakas: Stephen Carter:  Carter: Kiitos. Olkaa hyvä ja pysykää hetki verkossa, tarkistan varauksenne tilan ja ilmoitan teille. asiakas: Asiakas: Hyvä on: Asiakas: Olen pahoillani, mutta nimellänne ei ole aktiivista varausta: Asiamies: Ei se mitään, kiitos avusta. asiamies: Kiitos, että valitsitte meidät.</w:t>
      </w:r>
    </w:p>
    <w:p>
      <w:r>
        <w:rPr>
          <w:b/>
        </w:rPr>
        <w:t xml:space="preserve">Tulos</w:t>
      </w:r>
    </w:p>
    <w:p>
      <w:r>
        <w:t xml:space="preserve">agentti: Päivää, mitä palveluja haluatte meiltä?</w:t>
      </w:r>
    </w:p>
    <w:p>
      <w:r>
        <w:rPr>
          <w:b/>
        </w:rPr>
        <w:t xml:space="preserve">Esimerkki 7.4970</w:t>
      </w:r>
    </w:p>
    <w:p>
      <w:r>
        <w:t xml:space="preserve">asiakas: Agentti: Hei. Miten voin auttaa teitä tänään? Minulla on tapaaminen ulkomaisten edustajien kanssa San Franciscossa. Voitteko auttaa minua lipun varaamisessa? agentti: Asiakas: Toki, kertokaa lentokenttätunnuksenne. asiakas: Voisitteko kertoa, mitä lentokenttäkoodeja teillä on? Agentti: Lentokenttäkoodit ovat EWR ja SFO: Asiakas: Minä päivinä haluatte matkustaa? asiakas: Millä päivämäärillä haluatte matkustaa? Asiamies: Suunnittelen matkaani päivinä 26.02. ja 28.02. agentti: Saanko tietää nimenne? asiakas: Nimeni on Samuel Moore.  __ asiakas: Varatkaa lippu. asiamies: Asiakas: Lippunne on vahvistettu onnistuneesti: Kiitos avustanne. agentti: Kiitos, että valitsitte meidät, hyvää päivänjatkoa.</w:t>
      </w:r>
    </w:p>
    <w:p>
      <w:r>
        <w:rPr>
          <w:b/>
        </w:rPr>
        <w:t xml:space="preserve">Tulos</w:t>
      </w:r>
    </w:p>
    <w:p>
      <w:r>
        <w:t xml:space="preserve">agentti: AA-lentoyhtiön lento 1022 on käytettävissäsi reitilläsi, jossa on 1 yhteys.</w:t>
      </w:r>
    </w:p>
    <w:p>
      <w:r>
        <w:rPr>
          <w:b/>
        </w:rPr>
        <w:t xml:space="preserve">Esimerkki 7.4971</w:t>
      </w:r>
    </w:p>
    <w:p>
      <w:r>
        <w:t xml:space="preserve">asiakas: Asiakas: Päivää. asiamies: Päivää, miten voin auttaa? Agentti: Haluaisin tavata vanhempani Houstonissa, voisitteko selvittää lentojen saatavuuden SFO:sta HOU:hun? agentti: Haluaisin tavata vanhempani Houstonissa: Voisitteko antaa matkapäivänne lentoa etsiessänne?  __ agentti: Asiakas: Onko teillä mitään vaatimuksia? Asiakas: Tarvitsen jatkolennon: Asiakas: Saanko tietää nimenne? Asiakas: Nimeni on Stephanie Carter. agentti: Nimeni on Stephanie Carter: Asiakas: JetBlue airlinesin jatkolento, voinko jatkaa? Asiakas: Asiakas: Okei, jatkakaa varauksen tekemistä: Asiakas: Varauksenne on tehty lennolle 1029. Asiakas: Kiitos avusta. agentti: Asiakas: Tervetuloa.</w:t>
      </w:r>
    </w:p>
    <w:p>
      <w:r>
        <w:rPr>
          <w:b/>
        </w:rPr>
        <w:t xml:space="preserve">Tulos</w:t>
      </w:r>
    </w:p>
    <w:p>
      <w:r>
        <w:t xml:space="preserve">asiakas: Syyskuun 09. ja 11. syyskuuta.</w:t>
      </w:r>
    </w:p>
    <w:p>
      <w:r>
        <w:rPr>
          <w:b/>
        </w:rPr>
        <w:t xml:space="preserve">Esimerkki 7.4972</w:t>
      </w:r>
    </w:p>
    <w:p>
      <w:r>
        <w:t xml:space="preserve">asiakas: Asiakas: Hei: Asiakas: Miten voin palvella teitä tänään? asiakas: Olen Elizabeth Campbell: Asiamies: Minun täytyy varata lentolippu EWR:stä PHX:ään, voisitteko auttaa minua varauksen tekemisessä? agentti: Asiakas: Toki, autamme teitä mielellämme. asiakas: Kiitos: Asiakas: Kertokaa, jos tarvitsette jatkolentoa. asiakas: Kyllä, tarvitsen jatkolennon.  __ asiakas: Voin maksaa enintään 200. asiamies: Voin maksaa enintään 200:  Asiakas: Mille päiville haluatte, että varaan teille lentoliput? asiakas: Mihin päivämääriin haluatte, että varaan teille lentoliput? asiakas: Mihin päivämääriin? Asiamies: Haluaisin matkustaa 15.11. ja 17.11. välisenä aikana. asiamies: Haluaisin matkustaa 15.11. ja 17.11. välisenä aikana: Kiitos, että kerroitte matkanne yksityiskohdat. Löysimme AA-lentoyhtiön, joka vastaa olennaisia tietojasi, yhden jatkoyhteyden ja hinnan 200. asiakas: Asiakas: Hyvä on, jatka varauksen tekemistä: Asiakas: Paikkanne on varattu lennon numerolla 1016. Asiakas: Asiamies: Kiitos tiedoistanne: Asiakas: Kiitos, että käytitte meitä.</w:t>
      </w:r>
    </w:p>
    <w:p>
      <w:r>
        <w:rPr>
          <w:b/>
        </w:rPr>
        <w:t xml:space="preserve">Tulos</w:t>
      </w:r>
    </w:p>
    <w:p>
      <w:r>
        <w:t xml:space="preserve">agentti: Onko teillä jokin hintapreferenssi?</w:t>
      </w:r>
    </w:p>
    <w:p>
      <w:r>
        <w:rPr>
          <w:b/>
        </w:rPr>
        <w:t xml:space="preserve">Esimerkki 7.4973</w:t>
      </w:r>
    </w:p>
    <w:p>
      <w:r>
        <w:t xml:space="preserve">asiakas: Agentti: Hei. Miten voin auttaa teitä tällä hetkellä? asiakas: Alexander Mitchell. Minun täytyy peruuttaa olemassa oleva varaukseni, joka on tehty äskettäin. Voisitteko auttaa minua? agentti: Autan teitä siinä. Odottakaa hetki.  __ agentti: Asiakas: Teidän nimellänne ei ole aiempaa varausta. asiakas: Ei ole: Asiamies: Ei suurta ongelmaa, kiitos kuitenkin tiedoista. agentti: Ei, kiitos: Asiakas: Kiitos, että tavoititte meidät: Kiitos etsinnästä.</w:t>
      </w:r>
    </w:p>
    <w:p>
      <w:r>
        <w:rPr>
          <w:b/>
        </w:rPr>
        <w:t xml:space="preserve">Tulos</w:t>
      </w:r>
    </w:p>
    <w:p>
      <w:r>
        <w:t xml:space="preserve">asiakas: Kiitos, että harkitsitte pyyntöäni.</w:t>
      </w:r>
    </w:p>
    <w:p>
      <w:r>
        <w:rPr>
          <w:b/>
        </w:rPr>
        <w:t xml:space="preserve">Esimerkki 7.4974</w:t>
      </w:r>
    </w:p>
    <w:p>
      <w:r>
        <w:t xml:space="preserve">asiakas: Agentti: Hei. Miten voin auttaa teitä tänään? Nimeni on Carol Robinson. Haluan peruuttaa äskettäisen varaukseni ilmastomuutoksen vuoksi. Voitteko auttaa minua siinä?  __ asiakas: Asiakas: Kiitos: Asiakas: Okei, odottakaa hetki: Asiakas: Toki, kaikessa rauhassa. asiamies: Carol Robinson -nimellä ei ole aiempaa varausta. asiakas: Agentti: Ei se mitään, ehkä veljeni oli jo perunut ottelun. agentti: Ei se mitään, ehkä veljeni oli jo perunut ottelun. agentti: Ei se mitään: Asiakas: Kiitos, että tavoititte meidät, hyvää päivänjatkoa Carol Robinson. asiakas: Kiitos avustanne.</w:t>
      </w:r>
    </w:p>
    <w:p>
      <w:r>
        <w:rPr>
          <w:b/>
        </w:rPr>
        <w:t xml:space="preserve">Tulos</w:t>
      </w:r>
    </w:p>
    <w:p>
      <w:r>
        <w:t xml:space="preserve">agentti: Totta kai, voin auttaa sinua siinä.</w:t>
      </w:r>
    </w:p>
    <w:p>
      <w:r>
        <w:rPr>
          <w:b/>
        </w:rPr>
        <w:t xml:space="preserve">Esimerkki 7.4975</w:t>
      </w:r>
    </w:p>
    <w:p>
      <w:r>
        <w:t xml:space="preserve">asiakas: Agentti: Hei. Miten voin auttaa teitä? Agentti: Auttakaa minua varaamaan lippu LAS:sta LGA:han. agentti: Auttakaa minua varaamaan lippu LAS:sta LGA:han: Asiakas: Toki, jotta voin varata lipun, saanko tietää suunnitellut matkustuspäivämääränne? asiakas: Kyllä: Agentti: Matkapäiväni ovat 25.-27. heinäkuuta: Asiakas: Voisitteko ilmoittaa nimenne? Amanda Evans on nimeni.  __ asiakas: Tarvitsen suoran lennon: Asiakas: Valitettavasti emme löytäneet mitään lentoa antamillanne tiedoilla. asiakas: Agentti: Ei se mitään, kiitos: Asiakas: Kiitos, että lähestyitte meitä.</w:t>
      </w:r>
    </w:p>
    <w:p>
      <w:r>
        <w:rPr>
          <w:b/>
        </w:rPr>
        <w:t xml:space="preserve">Tulos</w:t>
      </w:r>
    </w:p>
    <w:p>
      <w:r>
        <w:t xml:space="preserve">agentti: Haluatteko mieluummin jatkolennon vai suoran lennon?</w:t>
      </w:r>
    </w:p>
    <w:p>
      <w:r>
        <w:rPr>
          <w:b/>
        </w:rPr>
        <w:t xml:space="preserve">Esimerkki 7.4976</w:t>
      </w:r>
    </w:p>
    <w:p>
      <w:r>
        <w:t xml:space="preserve">asiakas: Miten voin auttaa teitä tänään?  __ agentti: Totta kai, olen täällä auttamassa teitä varauksen tekemisessä. Voisitteko kertoa matkapäivänne? asiakas: Asiamies: Matkapäiväni ovat 18.10.-20.10. agentti: Matkustan 18.10.-20.10: Asiakas: Okei, kertokaa nimenne: Jerry Thomas: Jerry Thomas Jerry: Kerro minulle yhteysrajasi. asiakas: Kerro minulle yhteysrajasi. asiakas: Kerro minulle yhteysrajasi: Agentti: Tarvitsen yhden lentoyhteyden: Asiakas: Onko teillä jokin erittely? Asiakas: Ei: Asiakas: Valitan, ei löytynyt lentoja antamillanne tiedoilla. asiakas: Asiamies: Ei ongelmaa, kiitos: Asiakas: Kiitos, että tavoititte meidät, hyvää päivänjatkoa.</w:t>
      </w:r>
    </w:p>
    <w:p>
      <w:r>
        <w:rPr>
          <w:b/>
        </w:rPr>
        <w:t xml:space="preserve">Tulos</w:t>
      </w:r>
    </w:p>
    <w:p>
      <w:r>
        <w:t xml:space="preserve">asiakas: Voitteko auttaa minua varaamaan lentoliput SFO:sta MCO:han?</w:t>
      </w:r>
    </w:p>
    <w:p>
      <w:r>
        <w:rPr>
          <w:b/>
        </w:rPr>
        <w:t xml:space="preserve">Esimerkki 7.4977</w:t>
      </w:r>
    </w:p>
    <w:p>
      <w:r>
        <w:t xml:space="preserve">asiakas: Agentti: Hei. Miten voin auttaa teitä? Agentti: Onko tämä Travel leaders -toimisto? Kyllä: Agentti: Olen Ruth Campbell, aion matkustaa Houstonista Denveriin tapaamaan ystäviäni pitkästä aikaa. agentti: Autan teitä matkustamaan. Saanko tietää lentokenttäkoodinne? asiakas: Asiamies: Lähden HOU:sta ja määränpääni on DEN. agentti: Okei, voisitteko antaa minulle matkapäivänne?  __ agentti: Löysin teille lennon, jossa on 1 jatkoyhteys. Jatkanko varauksen tekemistä? asiakas: Asiakas: Kyllä, jatkakaa varauksen tekemistä. agentti: Kyllä, jatkakaa varauksen tekemistä: Asiakas: Teidän lippunne on varattu lennolle numero 1003 ja lentoyhtiö on Southwest. asiakas: Asiamies: Kiitos avustanne: Kiitos, että valitsitte meidät. Tervetuloa.</w:t>
      </w:r>
    </w:p>
    <w:p>
      <w:r>
        <w:rPr>
          <w:b/>
        </w:rPr>
        <w:t xml:space="preserve">Tulos</w:t>
      </w:r>
    </w:p>
    <w:p>
      <w:r>
        <w:t xml:space="preserve">asiakas: 09/06 ja paluu Denveristä 09/08.</w:t>
      </w:r>
    </w:p>
    <w:p>
      <w:r>
        <w:rPr>
          <w:b/>
        </w:rPr>
        <w:t xml:space="preserve">Esimerkki 7.4978</w:t>
      </w:r>
    </w:p>
    <w:p>
      <w:r>
        <w:t xml:space="preserve">asiakas: Asiakas: Hei: ORD:stä LAS:iin?  __ asiakas: Asiamies: Haluan matkustaa 15.10. ja palata 17.10. takaisin: Asiakas: Saanko tietää hyvän nimenne, kiitos: Agentti: Olen Lisa Hernandez: Hernandez Hernandez: Tarvitsetteko muuta apua minun puoleltani, kiitos? Asiamies: Haluan turistiluokkaan: Asiakas: Odottakaa hetki: Asiakas: Toki: JetBlue-lentoyhtiön jatkolento hintaan 100, onko teillä kaikki hyvin? asiakas: Jatkakaa varausta: Okei, vahvistin lippunne lennon numerolla 1029. asiakas: Asiamies: Kiitos avusta: Asiakas: Ei kestä, hyvää matkaa.</w:t>
      </w:r>
    </w:p>
    <w:p>
      <w:r>
        <w:rPr>
          <w:b/>
        </w:rPr>
        <w:t xml:space="preserve">Tulos</w:t>
      </w:r>
    </w:p>
    <w:p>
      <w:r>
        <w:t xml:space="preserve">agentti: Voisitteko kertoa minulle matkanne päivämäärät?</w:t>
      </w:r>
    </w:p>
    <w:p>
      <w:r>
        <w:rPr>
          <w:b/>
        </w:rPr>
        <w:t xml:space="preserve">Esimerkki 7.4979</w:t>
      </w:r>
    </w:p>
    <w:p>
      <w:r>
        <w:t xml:space="preserve">asiakas: Hei.  __ asiakas: Voitteko ystävällisesti auttaa minua varauksen tekemisessä? asiamies: Voisitteko auttaa minua varauksen tekemisessä? Asiakas: Saanko tietää, minä päivinä haluatte matkustaa? asiakas: Voisitteko auttaa minua lentolipun hankkimisessa? Agentti: Haluaisin matkustaa 27.03. ja palata 29.03: Asiakas: Tarvitsetteko välilaskua matkan välissä? Asiamies: Tarvitsen jatkolennon: Asiakas: Onko matkanne suhteen muita tarkennuksia? Asiamies: Ei: Asiakas: Saanko tietää hyvän nimenne? Patrick Wilson: On lento, jonka hinta on 100 ja yksi jatkoyhteysraja. Voinko jatkaa varausta? asiakas: Asiakas: Okei, jatka varausta. agentti: Voitte tehdä varauksen: Asiakas: Lippunne on varattu lennolle- 1011. asiakas: Asiakas: Kiitos tiedoistanne. agentti: Kiitos, että otitte yhteyttä.</w:t>
      </w:r>
    </w:p>
    <w:p>
      <w:r>
        <w:rPr>
          <w:b/>
        </w:rPr>
        <w:t xml:space="preserve">Tulos</w:t>
      </w:r>
    </w:p>
    <w:p>
      <w:r>
        <w:t xml:space="preserve">agentti: Hei. Miten voin auttaa teitä tällä hetkellä?</w:t>
      </w:r>
    </w:p>
    <w:p>
      <w:r>
        <w:rPr>
          <w:b/>
        </w:rPr>
        <w:t xml:space="preserve">Esimerkki 7.4980</w:t>
      </w:r>
    </w:p>
    <w:p>
      <w:r>
        <w:t xml:space="preserve">asiakas: Agentti: Hei. Miten voin auttaa teitä?  __ agentti: Asiakas: Toki, saanko tietää matkapäivänne? asiakas: Saanko puhua kanssanne? Asiakas: Matkapäiväni ovat 26.01. ja 28.01. agentti: Matkapäiväni ovat 26.01. ja 28.01: Okei, olkaa hyvä ja olkaa verkossa. Soitan teille takaisin. asiakas: Asiakas: Hyvä on, odotan: Jacob, kyseisinä päivinä teille ei ole saatavilla lentoja. asiakas: Kiitos tiedoista. agentti: Kiitos, että valitsit meidät.</w:t>
      </w:r>
    </w:p>
    <w:p>
      <w:r>
        <w:rPr>
          <w:b/>
        </w:rPr>
        <w:t xml:space="preserve">Tulos</w:t>
      </w:r>
    </w:p>
    <w:p>
      <w:r>
        <w:t xml:space="preserve">asiakas: Jacob Baker, olen valmis matkustamaan JFK:lta HOU:lle: Itse olen Jacob Baker, olen valmis matkustamaan JFK:lta HOU:lle. Voinko auttaa?</w:t>
      </w:r>
    </w:p>
    <w:p>
      <w:r>
        <w:rPr>
          <w:b/>
        </w:rPr>
        <w:t xml:space="preserve">Esimerkki 7.4981</w:t>
      </w:r>
    </w:p>
    <w:p>
      <w:r>
        <w:t xml:space="preserve">asiakas: Hei.  __ asiakas: Asiakas: Olen Ronald White: Prepone-suunnitelma tuli kuvaan poikavauvan syntymäilmoituksen vuoksi. Minun on siis peruttava äskettäinen varaukseni, voitteko auttaa minua siinä? agentti: ASIAKAS: HYVÄ ON. Antakaa minulle hetki aikaa. asiakas: Toki: Asiakas: Valitettavasti emme löytäneet mitään varausta nimellänne. Asiakas: Olen pahoillani, että emme löytäneet mitään varausta nimellänne: Agentti: Ei se ole ongelma: Asiakas: Kiitos, että soititte meille: Kiitos.</w:t>
      </w:r>
    </w:p>
    <w:p>
      <w:r>
        <w:rPr>
          <w:b/>
        </w:rPr>
        <w:t xml:space="preserve">Tulos</w:t>
      </w:r>
    </w:p>
    <w:p>
      <w:r>
        <w:t xml:space="preserve">agentti: Hei.</w:t>
      </w:r>
    </w:p>
    <w:p>
      <w:r>
        <w:rPr>
          <w:b/>
        </w:rPr>
        <w:t xml:space="preserve">Esimerkki 7.4982</w:t>
      </w:r>
    </w:p>
    <w:p>
      <w:r>
        <w:t xml:space="preserve">asiakas: Asiakas: Hei: Agentti: Miten voin auttaa teitä, Joshua Smith?  __ agentti: Joshua Smith: Toki, odottakaa hetki. Tarkistan tietokannan ja palaan asiaan. asiakas: Toki: Tietokannastamme ei löydy aktiivista varausta nimellänne, jonka peruuttaminen olisi mahdollista. asiakas: Asiamies: Ei se mitään, kiitos tiedoistanne. agentti: Kiitos, että käytätte palveluitamme.</w:t>
      </w:r>
    </w:p>
    <w:p>
      <w:r>
        <w:rPr>
          <w:b/>
        </w:rPr>
        <w:t xml:space="preserve">Tulos</w:t>
      </w:r>
    </w:p>
    <w:p>
      <w:r>
        <w:t xml:space="preserve">asiakas: En pääse lennolle, koska paikkakunnallani on voimakkaita tornadoja. Pyydän teitä peruuttamaan äskettäisen varaukseni.</w:t>
      </w:r>
    </w:p>
    <w:p>
      <w:r>
        <w:rPr>
          <w:b/>
        </w:rPr>
        <w:t xml:space="preserve">Esimerkki 7.4983</w:t>
      </w:r>
    </w:p>
    <w:p>
      <w:r>
        <w:t xml:space="preserve">asiakas: Asiakas: Hei: Asiakas: Miten voin auttaa teitä nyt? asiakas: Olen Matthew Green: Asiamies: Pyydän, etsikää lentoja näillä reiteillä LAX - JFK? agentti: Asiakas: Toki, voisitteko mainita matkanne päivämäärät? asiakas: Voisitteko mainita matkanne päivämäärät? asiakas: Haluaisin aloittaa matkani 01.05. ja palata 03.05.  __ asiakas: OK: Delta lentoyhtiön lennolla 1001 on hinta 100, jossa on 1 jatkoyhteys. Voinko jatkaa varausta? asiakas: Asiamies: Hyvä on, jatka varausta: Varaus on tehty, turvallista matkaa. asiakas: Kiitos varauksesta. agentti: Kiitos, että lähestyitte meitä, hyvää päivänjatkoa.</w:t>
      </w:r>
    </w:p>
    <w:p>
      <w:r>
        <w:rPr>
          <w:b/>
        </w:rPr>
        <w:t xml:space="preserve">Tulos</w:t>
      </w:r>
    </w:p>
    <w:p>
      <w:r>
        <w:t xml:space="preserve">agentti: Odottakaa hetki.</w:t>
      </w:r>
    </w:p>
    <w:p>
      <w:r>
        <w:rPr>
          <w:b/>
        </w:rPr>
        <w:t xml:space="preserve">Esimerkki 7.4984</w:t>
      </w:r>
    </w:p>
    <w:p>
      <w:r>
        <w:t xml:space="preserve">asiakas: Hei. Olen Brandon Brown. agentti: Hei. Miten voin auttaa teitä? Minun on varattava lippu mieheni tapaamiseen, ja aiomme vierailla New England Shiva Temple -temppelissä ja ostaa asusteita. Voisitteko auttaa minua varaamaan lipun LAX:stä BOS:iin? agentti: Asiakas: Toki, antakaa minulle matkapäivänne? asiakas: Voisitteko kertoa minulle matkapäivänne? Agentti: Matkapäiväni ovat 21.11. ja paluu 23.11:  Asiakas: Onko teillä mitään toiveita? Agentti: Kyllä, tarvitsen tauon matkan välissä. agentti: Kyllä, tarvitsen tauon matkan välissä: Asiakas: Hyvä on, olkaa hyvä ja odottakaa: Asiakas: Selvä:  Löysimme jatkolennon Deltan lennolla numero 1008 ja hinta on 200. Jatkanko matkaa?  __ agentti:  Asiakas: Varauksenne on vahvistettu: Asiakas: Kiitos avusta: Asiakas: Kiitos, että käytitte meitä.</w:t>
      </w:r>
    </w:p>
    <w:p>
      <w:r>
        <w:rPr>
          <w:b/>
        </w:rPr>
        <w:t xml:space="preserve">Tulos</w:t>
      </w:r>
    </w:p>
    <w:p>
      <w:r>
        <w:t xml:space="preserve">asiakas: Voit jatkaa varauksen tekemistä.</w:t>
      </w:r>
    </w:p>
    <w:p>
      <w:r>
        <w:rPr>
          <w:b/>
        </w:rPr>
        <w:t xml:space="preserve">Esimerkki 7.4985</w:t>
      </w:r>
    </w:p>
    <w:p>
      <w:r>
        <w:t xml:space="preserve">asiakas: Agentti: Hei. Miten voin auttaa? Asiakas: Voisitteko muuttaa olemassa olevaa varaustani? asiamies: Voisitteko muuttaa olemassa olevaa varaustani? Kertokaa minulle nimenne?  __ agentti: Asiakas: Anteeksi, nimellänne ei ole varausta. asiakas: Asiamies: Ei se mitään, kiitos: Asiakas: Kiitos.</w:t>
      </w:r>
    </w:p>
    <w:p>
      <w:r>
        <w:rPr>
          <w:b/>
        </w:rPr>
        <w:t xml:space="preserve">Tulos</w:t>
      </w:r>
    </w:p>
    <w:p>
      <w:r>
        <w:t xml:space="preserve">asiakas: Donald Green.</w:t>
      </w:r>
    </w:p>
    <w:p>
      <w:r>
        <w:rPr>
          <w:b/>
        </w:rPr>
        <w:t xml:space="preserve">Esimerkki 7.4986</w:t>
      </w:r>
    </w:p>
    <w:p>
      <w:r>
        <w:t xml:space="preserve">asiakas: Agentti: Hei. Miten voin auttaa? John Hernandez.  __ asiakas: Asiamies: Voitteko varata minulle lentoliput IAD:stä ATL:ään: Asiakas: Kertokaa minulle matkapäivänne, kiitos: Asiakas: Matkapäiväni ovat 19. ja 21. maaliskuuta. asiamies: Matkustan 19. ja 21. maaliskuuta: Asiakas: Odottakaa: Asiakas: Toki: Asiakas: Kiitos kärsivällisyydestänne. Olen löytänyt Hawaiian airlinesin, joka lentää yhdellä yhteydellä. asiakas: Asiamies: Jatkakaa, olkaa hyvä: Asiakas: Toki, lentolippunne on nyt vahvistettu. asiakas: Kiitos. agentti: Asiakas: Kiitos.</w:t>
      </w:r>
    </w:p>
    <w:p>
      <w:r>
        <w:rPr>
          <w:b/>
        </w:rPr>
        <w:t xml:space="preserve">Tulos</w:t>
      </w:r>
    </w:p>
    <w:p>
      <w:r>
        <w:t xml:space="preserve">agentti: John.</w:t>
      </w:r>
    </w:p>
    <w:p>
      <w:r>
        <w:rPr>
          <w:b/>
        </w:rPr>
        <w:t xml:space="preserve">Esimerkki 7.4987</w:t>
      </w:r>
    </w:p>
    <w:p>
      <w:r>
        <w:t xml:space="preserve">asiakas: Asiakas: Päivää. asiamies: Päivää, miten voin auttaa teitä tänään? asiakas: Päivää: Agentti: Voitteko auttaa minua varauksen tekemisessä LAS:sta SFO:han? Voisitteko kertoa minulle matkustuspäivänne?  __ agentti: Asiakas: Tarvitsetteko taukoa matkan välissä? Agentti: Tarvitsen jatkolennon: Asiakas: Onko muita tarkennuksia? Asiamies: Haluan lähteä ja palata iltapäivällä. asiamies: Mihin aikaan? Asiakas: Saanko tietää hyvän nimenne? Agentti: Olen Frank Allen: Asiakas: En löydä lentoja ilmoittamillenne matkapäiville. asiakas: En ole löytänyt yhtään lentoa: Asiakas: Selvä, ei ongelmia. Kiitos tiedoista. asiamies: Asiakas: Kiitos, että otitte yhteyttä.</w:t>
      </w:r>
    </w:p>
    <w:p>
      <w:r>
        <w:rPr>
          <w:b/>
        </w:rPr>
        <w:t xml:space="preserve">Tulos</w:t>
      </w:r>
    </w:p>
    <w:p>
      <w:r>
        <w:t xml:space="preserve">asiakas: Matkapäiväni ovat 17.-19. maaliskuuta.</w:t>
      </w:r>
    </w:p>
    <w:p>
      <w:r>
        <w:rPr>
          <w:b/>
        </w:rPr>
        <w:t xml:space="preserve">Esimerkki 7.4988</w:t>
      </w:r>
    </w:p>
    <w:p>
      <w:r>
        <w:t xml:space="preserve">asiakas: Asiakas: Hei, olen John Carter. agentti: Päivää, miten voin palvella? Agentti: Voitteko auttaa minua varaamaan lentoliput DCA:sta LAS:iin? Asiakas: Toki, saanko tietää matkapäivänne? Asiakas: Matkapäivät ovat 26.7. ja 28.7. agentti: Matkustan 26.7. ja 28.7: Asiakas: Tarvitsetteko välilaskua matkanne aikana? Agentti: Tarvitsen yhden välilaskun: Lento löytyy numerolla 1000, lentoyhtiönä Delta ja lipun hinta on 200. Jatkanko matkaa?  __ agentti: Agentti: Kiitos, että käytätte meitä. Lippunne on varattu. asiakas: Kiitos avusta.</w:t>
      </w:r>
    </w:p>
    <w:p>
      <w:r>
        <w:rPr>
          <w:b/>
        </w:rPr>
        <w:t xml:space="preserve">Tulos</w:t>
      </w:r>
    </w:p>
    <w:p>
      <w:r>
        <w:t xml:space="preserve">asiakas: Voit jatkaa varauksen tekemistä.</w:t>
      </w:r>
    </w:p>
    <w:p>
      <w:r>
        <w:rPr>
          <w:b/>
        </w:rPr>
        <w:t xml:space="preserve">Esimerkki 7.4989</w:t>
      </w:r>
    </w:p>
    <w:p>
      <w:r>
        <w:t xml:space="preserve">asiakas: Agentti: Hei. Miten voin auttaa teitä? Kenneth King. Etsin lentoa Houstonista tapaamaan ystävääni. Voitteko auttaa minua varaamaan lentolipun HOU:sta SEA:han? agentti: King, voinko saada tietää matkapäivämäärät? asiakas: Asiamies: Toki, matkapäiväni ovat 11.10. ja 13.10. agentti: Kiitos, King: Asiakas: Okei, odottakaa hetki: Asiakas: Hyvä on, odotan vastaustanne. agentti: Hyvä on: Havaijin lentoyhtiöllä on lento hintaan 200, voinko varata sen?  __ agentti: Asiakas: Lippunne on varattu lennolle numero 1018. asiakas: Lento on varattu: Kiitos nopeasta palvelustanne. agentti: Kiitos varauksesta.</w:t>
      </w:r>
    </w:p>
    <w:p>
      <w:r>
        <w:rPr>
          <w:b/>
        </w:rPr>
        <w:t xml:space="preserve">Tulos</w:t>
      </w:r>
    </w:p>
    <w:p>
      <w:r>
        <w:t xml:space="preserve">asiakas: Jatka varausta tällä lennolla.</w:t>
      </w:r>
    </w:p>
    <w:p>
      <w:r>
        <w:rPr>
          <w:b/>
        </w:rPr>
        <w:t xml:space="preserve">Esimerkki 7.4990</w:t>
      </w:r>
    </w:p>
    <w:p>
      <w:r>
        <w:t xml:space="preserve">asiakas: Hei. Olen Emma Baker. asiamies: Päivää, miten voin auttaa? asiakas: Olen Emma Baker: Asiamies: Voitteko auttaa minua varaamaan lipun 21.05.-23.05.-31.05: Asiakas: Voitte auttaa minua, jos haluatte: Asiakas: Lentokenttäkoodini ovat PHX:stä ATL:ään: Asiakas: Odottakaa: Asiakas: Selvä.  __ asiakas: Asiakas: Saanko tietää lipun hinnan? Asiakas: Lennon hinta on 100. asiakas: Asiamies: Hyvä on, varaa se: Asiakas: Ok, lippusi on vahvistettu: Kiitos varauksesta. agentti: Asiakas: Olkaa hyvä.</w:t>
      </w:r>
    </w:p>
    <w:p>
      <w:r>
        <w:rPr>
          <w:b/>
        </w:rPr>
        <w:t xml:space="preserve">Tulos</w:t>
      </w:r>
    </w:p>
    <w:p>
      <w:r>
        <w:t xml:space="preserve">agentti: UA-lentoyhtiön lento 1009 on käytettävissäsi.</w:t>
      </w:r>
    </w:p>
    <w:p>
      <w:r>
        <w:rPr>
          <w:b/>
        </w:rPr>
        <w:t xml:space="preserve">Esimerkki 7.4991</w:t>
      </w:r>
    </w:p>
    <w:p>
      <w:r>
        <w:t xml:space="preserve">asiakas: Tarvitsetteko meiltä apua? asiakas: Päivää: Olen Jerry Rodriguez. Haluaisin varata lipun HOustoniin, voisitteko auttaa minua? agentti: Asiakas: Toki, kertokaa minulle lentokenttäkoodinne. asiakas: Houston: Matkustan näillä päivämäärillä 03/03 ja 03/05. Lennän DFW:stä IAH:hen.  __ asiakas: Asiamies: Toki, voitte jatkaa tätä lentoa. asiamies: Voitte jatkaa tätä lentoa: Ok, varauksenne on tehty. asiakas: Kiitos palveluistanne.</w:t>
      </w:r>
    </w:p>
    <w:p>
      <w:r>
        <w:rPr>
          <w:b/>
        </w:rPr>
        <w:t xml:space="preserve">Tulos</w:t>
      </w:r>
    </w:p>
    <w:p>
      <w:r>
        <w:t xml:space="preserve">agentti: UA-lentoyhtiön lento numero 1003 on saatavilla, ja sen hinta on 200 ja yhteys 1.</w:t>
      </w:r>
    </w:p>
    <w:p>
      <w:r>
        <w:rPr>
          <w:b/>
        </w:rPr>
        <w:t xml:space="preserve">Esimerkki 7.4992</w:t>
      </w:r>
    </w:p>
    <w:p>
      <w:r>
        <w:t xml:space="preserve">asiakas: Hei. Olen Mary Scott.  __ asiakas: Voitteko ystävällisesti auttaa minua? asiamies: Voisitteko auttaa minua? Asiakas: Totta kai, odottakaa hetki: Asiakas: Hyvä on, ei kiirettä: Asiakas: Olen pahoillani, tietokannastamme ei löydy nimellänne olevaa varausta peruutettavaksi. asiakas: Asiamies: Ei se mitään, kiitos kun tarkistitte. agentti: Asiakas: Olkaa hyvä.</w:t>
      </w:r>
    </w:p>
    <w:p>
      <w:r>
        <w:rPr>
          <w:b/>
        </w:rPr>
        <w:t xml:space="preserve">Tulos</w:t>
      </w:r>
    </w:p>
    <w:p>
      <w:r>
        <w:t xml:space="preserve">agentti: Päivää, miten voin opastaa teitä?</w:t>
      </w:r>
    </w:p>
    <w:p>
      <w:r>
        <w:rPr>
          <w:b/>
        </w:rPr>
        <w:t xml:space="preserve">Esimerkki 7.4993</w:t>
      </w:r>
    </w:p>
    <w:p>
      <w:r>
        <w:t xml:space="preserve">asiakas: Hei.  __ asiakas: Olen Jennifer Clark. Minun on päästävä San Franciscoon osallistuakseni puoluekokoukseen. Voitteko varata minulle lipun JFK:sta SFO:han? agentti: Voitte varata minulle lipun JFK:sta SFO:han: Totta kai, olemme valmiita auttamaan teitä. Saanko tietää haluamanne jatkoyhteyden? asiakas: Agentti: Tarvitsen yhden hengen lay by: Okei, mitkä ovat suunnitellut matkustuspäivänne? asiakas: Asiamies: Haluaisin lähteä 30.06. ja palata 02.07. agentti: Asiakas: Hyvä on, tarkastan lentojen saatavuuden reitillänne. asiakas: Jos haluatte, että lennän takaisin, niin tarkistan, että lennot ovat saatavilla. asiakas: Hyvä on: Agentti: Hyvä on: Jennifer Clark, löysimme jatkolennon UA-lentoyhtiöllä hintaan 100 turistiluokassa ja lennon numero on 1018. asiakas: Hyvä on, jatkakaa. agentti: Asiakas: Jatkanko? Asiakas: Kyllä: Varauksenne on tehty. asiakas: Kiitos avustanne. agentti: Kiitos, että valitsitte meidät.</w:t>
      </w:r>
    </w:p>
    <w:p>
      <w:r>
        <w:rPr>
          <w:b/>
        </w:rPr>
        <w:t xml:space="preserve">Tulos</w:t>
      </w:r>
    </w:p>
    <w:p>
      <w:r>
        <w:t xml:space="preserve">agentti: Päivää, miten voin auttaa teitä?</w:t>
      </w:r>
    </w:p>
    <w:p>
      <w:r>
        <w:rPr>
          <w:b/>
        </w:rPr>
        <w:t xml:space="preserve">Esimerkki 7.4994</w:t>
      </w:r>
    </w:p>
    <w:p>
      <w:r>
        <w:t xml:space="preserve">asiakas: Agentti: Hei. Miten voin auttaa teitä? Agentti: Haluan varata lipun New Yorkista Denveriin: Saanko tietää, milloin aiotte matkustaa?  __ agentti: Asiakas: Voisitteko kertoa minulle lentokenttäkoodinne? asiakas: LGA ja DEN: Onko teillä muita vaatimuksia? asiakas: Asiamies: Haluaisin mieluiten business-luokassa. agentti: Asiakas: Ilmoittakaa nimenne: Agentti: Nimeni on Donna Gonzalez: Asiakas: Valitettavasti meidän on ilmoitettava teille, että reitillenne ei ole saatavilla lentoa antamienne tietojen mukaisesti. asiakas: Asiakas: Kiitos: Asiakas: Kiitos.</w:t>
      </w:r>
    </w:p>
    <w:p>
      <w:r>
        <w:rPr>
          <w:b/>
        </w:rPr>
        <w:t xml:space="preserve">Tulos</w:t>
      </w:r>
    </w:p>
    <w:p>
      <w:r>
        <w:t xml:space="preserve">asiakas: Maaliskuu 29 ja 31. maaliskuuta.</w:t>
      </w:r>
    </w:p>
    <w:p>
      <w:r>
        <w:rPr>
          <w:b/>
        </w:rPr>
        <w:t xml:space="preserve">Esimerkki 7.4995</w:t>
      </w:r>
    </w:p>
    <w:p>
      <w:r>
        <w:t xml:space="preserve">asiakas: Asiakas: Hei, miten voin auttaa teitä tänään? asiakasta: Olen Andrew Hill. Haluan tietää, onko PHX:stä saatavilla lippuja DEN:hen. Voisitteko ystävällisesti antaa tiedot? agentti: - Voisitteko antaa tiedot? agentti: - Voisitteko ystävällisesti antaa tiedot? Totta kai, olemme täällä auttamassa teitä. Voisitteko antaa matkanne päivämäärät? asiakas: Joo. Matkapäiväni ovat 26.12. ja 28.12.  __ asiakas: Asiamies: Hyvä on: Kiitos ajastanne. Lento on lentoyhtiö JetBlue ja lentoyhtiön numero on 1026. Lipun hinta on 200 yhdellä jatkoyhteydellä. Jatkanko varauksen tekemistä? asiakas: Agentti: Voit jatkaa: Lippunne on varattu. Kiitos, että teillä on vaihtoyhteys kanssamme. Turvallista matkaa.</w:t>
      </w:r>
    </w:p>
    <w:p>
      <w:r>
        <w:rPr>
          <w:b/>
        </w:rPr>
        <w:t xml:space="preserve">Tulos</w:t>
      </w:r>
    </w:p>
    <w:p>
      <w:r>
        <w:t xml:space="preserve">agentti: Odottakaa hetki. Tarkistan saatavuuden.</w:t>
      </w:r>
    </w:p>
    <w:p>
      <w:r>
        <w:rPr>
          <w:b/>
        </w:rPr>
        <w:t xml:space="preserve">Esimerkki 7.4996</w:t>
      </w:r>
    </w:p>
    <w:p>
      <w:r>
        <w:t xml:space="preserve">asiakas: Hei.  __ asiakas: Asiakas: Alexander Taylor tässä: Asiamies: Haluaisin peruuttaa varaukseni, voisitteko auttaa minua? agentti: Asiakas: Olkaa hyvä ja odottakaa hetki tarkistaakseni varauksen tilan. asiakas: Asiamies: Toki, odotan vastaustanne. agentti: Asiakas: Olen pahoillani, nimellänne ei löytynyt yhtään varausta. asiakas: Ei se mitään, ei mitään ongelmaa. Kiitos, että ilmoittauduitte. agentti: Kiitos.</w:t>
      </w:r>
    </w:p>
    <w:p>
      <w:r>
        <w:rPr>
          <w:b/>
        </w:rPr>
        <w:t xml:space="preserve">Tulos</w:t>
      </w:r>
    </w:p>
    <w:p>
      <w:r>
        <w:t xml:space="preserve">agentti: Hei.</w:t>
      </w:r>
    </w:p>
    <w:p>
      <w:r>
        <w:rPr>
          <w:b/>
        </w:rPr>
        <w:t xml:space="preserve">Esimerkki 7.4997</w:t>
      </w:r>
    </w:p>
    <w:p>
      <w:r>
        <w:t xml:space="preserve">asiakas: Asiakas: Hei: Asiakas: Miten voin palvella teitä tällä hetkellä?  __ agentti: Asiakas: Toki, kertoisitteko paluupäivänne? asiakas: Asiakas: Paluupäiväni on 22.08: Asiakas: Okei, tarvitsetteko mitään lomaa matkan välissä? asiakas: Kyllä, kiitos: Agentti: Kyllä, tarvitsen lomaa matkani välissä. agentti: Kyllä, tarvitsen lomaa matkani välissä: Asiakas: Hyvä on, saanko tietää lähtökenttänne koodin? asiakas: Kyllä: Agentti: Boston, MA - BOS on lähdölentokenttäni koodi. agentti: Asiakas: Okei, odottakaa muutama minuutti. Asiakas: Okei, odottakaa muutama minuutti: OK: Löysimme Frontier-lentoyhtiön, jonka hinta on 200 ja pysähdys matkan välissä sopii aikatauluusi. Jatkanko varauksen tekemistä? asiakas: Asiamies: Minulle sopii tämä lentoyhtiö, jatkakaa varausta. agentti: Lentolippunne on vahvistettu lennolle numero 1017. asiakas: Okei, kiitos paljon ystävällisestä avusta. agentti: Kiitos, että lähestyitte meitä.</w:t>
      </w:r>
    </w:p>
    <w:p>
      <w:r>
        <w:rPr>
          <w:b/>
        </w:rPr>
        <w:t xml:space="preserve">Tulos</w:t>
      </w:r>
    </w:p>
    <w:p>
      <w:r>
        <w:t xml:space="preserve">asiakas: Denver, CO - DEN.</w:t>
      </w:r>
    </w:p>
    <w:p>
      <w:r>
        <w:rPr>
          <w:b/>
        </w:rPr>
        <w:t xml:space="preserve">Esimerkki 7.4998</w:t>
      </w:r>
    </w:p>
    <w:p>
      <w:r>
        <w:t xml:space="preserve">asiakas: Asiakas: Päivää. asiamies: Päivää, miten voin auttaa teitä tänään? asiakas: Päivää: Asiakas: Minun täytyy käydä Austinissa, voisitteko varata lipun DTW:stä AUS:iin? agentti: Voisitteko varata lipun DTW:stä AUS:iin? Asiakas: Toki, saanko tietää suunnitellut matkustuspäivämääränne? asiak: Agentti: Toki, suunnitellut lähtö- ja paluupäiväni ovat 12. ja 14. joulukuuta. agentti: Kyllä: Asiakas: Onko teillä rajoituksia jatkoyhteyksien määrässä? Agentti: Tarvitsen vain suoran lennon: Asiakas: Onko teillä muita tarkennuksia matkanne suhteen? Ei, minulla ei ole muita määrittelyjä.  __ asiakas: Asiakas: Nimeni on Barbara Young: JetBlue Airlines tarjoaa lennon hintaan 200, jossa on 0 jatkoyhteyttä. Voinko jatkaa varauksen tekemistä? asiakas: Agentti: Minulle sopii, voitte jatkaa lipun varaamista. agentti: Voitte tehdä lipun: Lentolippuvarauksenne on tehty lennon numerolla 1002. asiakas: Asiakas: Kiitos paljon avusta. agentti: Asiakas: Tervetuloa, kiitos, että valitsitte meidät.</w:t>
      </w:r>
    </w:p>
    <w:p>
      <w:r>
        <w:rPr>
          <w:b/>
        </w:rPr>
        <w:t xml:space="preserve">Tulos</w:t>
      </w:r>
    </w:p>
    <w:p>
      <w:r>
        <w:t xml:space="preserve">agentti: Agentti: Saanko tietää nimenne varausta varten?</w:t>
      </w:r>
    </w:p>
    <w:p>
      <w:r>
        <w:rPr>
          <w:b/>
        </w:rPr>
        <w:t xml:space="preserve">Esimerkki 7.4999</w:t>
      </w:r>
    </w:p>
    <w:p>
      <w:r>
        <w:t xml:space="preserve">asiakas: Agentti: Hei. Miten voin palvella teitä tänään? Asiakas: Olen Frank Thompson: Thompson: Okei: Agentti: Voitteko varata minulle lipun, jonka hinta on 200? Kertokaa molempien paikkojen lentokenttäkoodit. asiakas: Toki: Asiamies: Lentoasemani ovat DTW:stä DEN:hen. agentti: Voinko saada matkanne päivämäärät?  __ agentti: Okei. Löysimme JetBluen koneen, jolla on jatkolento. Lennon numero on 1015. Jatkanko? asiakas: Asiamies: Okei, varaa tämä lippu: Asiakas: Varauksenne on tehty: Kiitos paljon. agentti: Asiakas: Kiitos.</w:t>
      </w:r>
    </w:p>
    <w:p>
      <w:r>
        <w:rPr>
          <w:b/>
        </w:rPr>
        <w:t xml:space="preserve">Tulos</w:t>
      </w:r>
    </w:p>
    <w:p>
      <w:r>
        <w:t xml:space="preserve">asiakas: Matkapäiväni ovat 03/08 ja 03/10.</w:t>
      </w:r>
    </w:p>
    <w:p>
      <w:r>
        <w:rPr>
          <w:b/>
        </w:rPr>
        <w:t xml:space="preserve">Esimerkki 7.5000</w:t>
      </w:r>
    </w:p>
    <w:p>
      <w:r>
        <w:t xml:space="preserve">asiakas: Asiakas: Hei,: Asiakas: Miten voin auttaa teitä tänään? asiakas: Olen Dorothy Smith: St. Paul, MSP - New York, LGA - New York, agentti: Voisitteko varata lentoliput Minneapolis &amp; St: Asiakas: Totta kai, olen täällä auttamassa teitä siinä. asiakas: Voisitteko auttaa minua? Asiakas: Kiitos: Saanko tietää matkapäivänne?  __ agentti: Asiakas: Odottakaa hetki: Asiakas: Toki: Spirit airlinesin lento 1026 on saatavilla teille 1 jatkoyhteydellä ja se maksaa teille 100. Jatkanko matkaa? asiakas: Asiakas: Hyvä on, jatka: Asiakas: Varauksenne on tehty: Kiitos avusta. agentti: Kiitos, että tavoititte meidät, turvallista lentoa.</w:t>
      </w:r>
    </w:p>
    <w:p>
      <w:r>
        <w:rPr>
          <w:b/>
        </w:rPr>
        <w:t xml:space="preserve">Tulos</w:t>
      </w:r>
    </w:p>
    <w:p>
      <w:r>
        <w:t xml:space="preserve">asiakas: Matkapäiväni ovat 05/08 ja 05/10.</w:t>
      </w:r>
    </w:p>
    <w:p>
      <w:r>
        <w:rPr>
          <w:b/>
        </w:rPr>
        <w:t xml:space="preserve">Esimerkki 7.5001</w:t>
      </w:r>
    </w:p>
    <w:p>
      <w:r>
        <w:t xml:space="preserve">asiakas: Hei. Donald Lopez täällä. asiamies: Päivää, miten voin palvella teitä? asiakas: Haluan osallistua seminaariin Washingtonissa. Voisitteko auttaa minua lentolippujen varaamisessa? agentti: Okei, autan teitä mielelläni siinä. Saanko tietää lentokenttäkoodit? asiakas: Lentokenttäkoodini ovat LGA:sta DCA:han. asiamies: Asiakas: Hyvä on, voisitteko kertoa myös matkapäivänne? asiakas: Kyllä, kiitos: Agentti: Matkapäiväni ovat 15.09. - 17.09. välisenä aikana: Asiakas: Okei, odottakaa hetki: Varmista, että yhteysrajani on 1. agentti: Asiakas: Okei, tarkistan: Ok. agentti: Lento, jonka hinta on 100 ja lentoyhtiö on JetBlue. Voinko varata sen?  __ agentti: Asiakas: Ok, lento on varattu 1 jatkolentorajan kanssa, kuten tarvitsitte. asiakas: Asiakas: Kiitos, että autoitte minua. agentti: Asiakas: Kiitos, että valitsitte toimistomme.</w:t>
      </w:r>
    </w:p>
    <w:p>
      <w:r>
        <w:rPr>
          <w:b/>
        </w:rPr>
        <w:t xml:space="preserve">Tulos</w:t>
      </w:r>
    </w:p>
    <w:p>
      <w:r>
        <w:t xml:space="preserve">asiakas: Jatkakaa lentolippujen varaamista.</w:t>
      </w:r>
    </w:p>
    <w:p>
      <w:r>
        <w:rPr>
          <w:b/>
        </w:rPr>
        <w:t xml:space="preserve">Esimerkki 7.5002</w:t>
      </w:r>
    </w:p>
    <w:p>
      <w:r>
        <w:t xml:space="preserve">asiakas: Asiakas: Hei: Asiakas: Miten voin auttaa? asiakas: Olen Deborah Martinez: Voisitteko auttaa minua lentolipun varaamisessa? agentti: Voisitteko auttaa minua lentolipun varaamisessa? agentti: Voisitteko auttaa minua lentolipun varaamisessa? agentti: Voisitteko auttaa minua lentolipun varaamisessa? Totta kai, autan mielelläni. Voisitteko kertoa matkapäivänne? asiakas: Haluan matkustaa päivinä 11/09 ja 11/11.  __ asiakas: Lentokenttäkoodini ovat MCO ja ORD. asiamies: MCO ja ORD: Asiakas: Odottakaa hetki: Agentti: Tässä on lento, jossa on 1 yhteys Southwest airlinesilla ja hinta on 100. Voinko jatkaa? asiakas: Asiakas: Kyllä, jatkakaa: Okei, lippusi on varattu lennolle 1003. asiakas: Asiakas: Kiitos avusta. asiamies: Kiitos, että autoitte: Kiitos, että tavoititte meidät, hyvää matkaa.</w:t>
      </w:r>
    </w:p>
    <w:p>
      <w:r>
        <w:rPr>
          <w:b/>
        </w:rPr>
        <w:t xml:space="preserve">Tulos</w:t>
      </w:r>
    </w:p>
    <w:p>
      <w:r>
        <w:t xml:space="preserve">agentti: Saanko tietää lentokenttäkoodinne?</w:t>
      </w:r>
    </w:p>
    <w:p>
      <w:r>
        <w:rPr>
          <w:b/>
        </w:rPr>
        <w:t xml:space="preserve">Esimerkki 7.5003</w:t>
      </w:r>
    </w:p>
    <w:p>
      <w:r>
        <w:t xml:space="preserve">asiakas: Agentti: Hei. Miten voin auttaa teitä tänään? Olen Richard Carter. Voisitteko auttaa minua tekemään lentovarauksen MCO:sta SFO:hon? agentti: Totta kai, autan teitä lipun varaamisessa. Saanko tietää myös matkapäivänne? asiakas: Asiamies: Matkapäiväni ovat 13. ja 15. joulukuuta: Tarvitsetteko mitään vaatimuksia?  __ agentti: Asiakas: Olen pahoillani, mutta lentoja ei löytynyt. asiakas: Asiakas: Selvä, ei haittaa. Kiitos. agentti: Asiakas: Kiitos, että tavoititte meidät.</w:t>
      </w:r>
    </w:p>
    <w:p>
      <w:r>
        <w:rPr>
          <w:b/>
        </w:rPr>
        <w:t xml:space="preserve">Tulos</w:t>
      </w:r>
    </w:p>
    <w:p>
      <w:r>
        <w:t xml:space="preserve">asiakas: Lähtöajan pitäisi olla ilta. Tarvitsen jatkolennon.</w:t>
      </w:r>
    </w:p>
    <w:p>
      <w:r>
        <w:rPr>
          <w:b/>
        </w:rPr>
        <w:t xml:space="preserve">Esimerkki 7.5004</w:t>
      </w:r>
    </w:p>
    <w:p>
      <w:r>
        <w:t xml:space="preserve">asiakas: Asiakas: Hei, miten voin palvella teitä parhaiten tänään? Haluan muuttaa hiljattain tekemääni varausta, koska liittymispäivääni siirrettiin. Voitteko auttaa minua muutoksessa? agentti: Voitteko auttaa minua muutoksessa? Asiakas: Toki, autan teitä siinä. asiakasta: Kiitos: Saanko tietää nimenne, jotta voin tarkistaa tietonne tietokannastamme?  __ agentti: Asiakas: Odottakaa hetki: Asiakas: Toki: Asiakas: Kiitos, että odotitte. Olen tarkistanut varausluettelosta lippunne vaihtamista varten, mutta en löytänyt yhtään varausta, jossa olisi teidän nimenne. asiakas: Asiamies: Ei mitään ongelmaa, kiitos tiedoista. agentti: Ei mitään ongelmaa, kiitos tiedoista: Kiitos, että tavoititte meidät.</w:t>
      </w:r>
    </w:p>
    <w:p>
      <w:r>
        <w:rPr>
          <w:b/>
        </w:rPr>
        <w:t xml:space="preserve">Tulos</w:t>
      </w:r>
    </w:p>
    <w:p>
      <w:r>
        <w:t xml:space="preserve">asiakas: Garcia.</w:t>
      </w:r>
    </w:p>
    <w:p>
      <w:r>
        <w:rPr>
          <w:b/>
        </w:rPr>
        <w:t xml:space="preserve">Esimerkki 7.5005</w:t>
      </w:r>
    </w:p>
    <w:p>
      <w:r>
        <w:t xml:space="preserve">asiakas: Hei. Olen Richard Thomas. asiamies: Päivää, miten voin auttaa teitä tänään? asiakas: Miten voin auttaa teitä tänään? Agentti: Voisitteko peruuttaa olemassa olevan varaukseni, koska suunnitelmani tavata ystäväni peruuntui? Asiakas: Toki, olen täällä auttaakseni teitä. asiakas: Totta kai, olen täällä auttaakseni teitä: Asiakas: Kiitos: Asiakas: Odottakaa hetki, tarkistan edellisen varauksenne. asiakas: __ asiakas: Asiakas: Ei se mitään, ei mitään ongelmaa. Kiitos tiedoista. agentti: Asiakas: Kiitos, että tavoititte meidät.</w:t>
      </w:r>
    </w:p>
    <w:p>
      <w:r>
        <w:rPr>
          <w:b/>
        </w:rPr>
        <w:t xml:space="preserve">Tulos</w:t>
      </w:r>
    </w:p>
    <w:p>
      <w:r>
        <w:t xml:space="preserve">agentti: Nimenne ei ole varattu.</w:t>
      </w:r>
    </w:p>
    <w:p>
      <w:r>
        <w:rPr>
          <w:b/>
        </w:rPr>
        <w:t xml:space="preserve">Esimerkki 7.5006</w:t>
      </w:r>
    </w:p>
    <w:p>
      <w:r>
        <w:t xml:space="preserve">asiakas: Hei. Olen Michael Baker. agentti: Hei. Kuinka voitte, Baker? asiakas: Baker: Minun oli tarkoitus osallistua kokoukseen, mutta se peruttiin. Etsin peruutusta. Voitteko auttaa minua?  __ asiakas: Asiakas: Selvä: Asiakas: Anteeksi, Baker, tietokannastani ei löydy varausta nimellänne. asiakas: Asiamies: Se ei ole ongelma: Kiitos myönteisestä vastauksestanne. asiakas: Joka tapauksessa, kiitos avusta. agentti: Asiakas: Olkaa hyvä.</w:t>
      </w:r>
    </w:p>
    <w:p>
      <w:r>
        <w:rPr>
          <w:b/>
        </w:rPr>
        <w:t xml:space="preserve">Tulos</w:t>
      </w:r>
    </w:p>
    <w:p>
      <w:r>
        <w:t xml:space="preserve">agentti: Voin auttaa sinua siinä.</w:t>
      </w:r>
    </w:p>
    <w:p>
      <w:r>
        <w:rPr>
          <w:b/>
        </w:rPr>
        <w:t xml:space="preserve">Esimerkki 7.5007</w:t>
      </w:r>
    </w:p>
    <w:p>
      <w:r>
        <w:t xml:space="preserve">asiakas: Hei. Olen Mary Allen. asiamies: Päivää, miten voin auttaa teitä tällä hetkellä?  __ agentti: Asiakas: Toki, autan teitä. Odottakaa hetki. asiakas: Asiakas: Toki, kaikessa rauhassa. Odotan vastaustanne. agentti: Asiakas: Olen pahoillani, nimellänne ei ole varausta. asiakas: Ei se mitään, ei mitään ongelmaa. Kiitos tiedoistanne. agentti: Olkaa hyvä. Kiitos, että tavoititte meidät, hyvää päivänjatkoa.</w:t>
      </w:r>
    </w:p>
    <w:p>
      <w:r>
        <w:rPr>
          <w:b/>
        </w:rPr>
        <w:t xml:space="preserve">Tulos</w:t>
      </w:r>
    </w:p>
    <w:p>
      <w:r>
        <w:t xml:space="preserve">asiakas: Voitteko auttaa minua?</w:t>
      </w:r>
    </w:p>
    <w:p>
      <w:r>
        <w:rPr>
          <w:b/>
        </w:rPr>
        <w:t xml:space="preserve">Esimerkki 7.5008</w:t>
      </w:r>
    </w:p>
    <w:p>
      <w:r>
        <w:t xml:space="preserve">asiakas: Asiakas: Hei, olen Timothy Wilson. agentti: Hei, miten voin auttaa teitä tänään? asiakas: Hei, olen Timothy Wilson: Haluan muuttaa varaustani kiireellisen kokouksen vuoksi. Voitteko auttaa minua siinä? asiamies: Voin muuttaa varaukseni: Asiakas: Toki, olkaa hyvä ja odottakaa hetki. asiakasta: ASIAKAS: HYVÄ ON.  __ asiakas: Asiakas: Ei mitään ongelmaa, kiitos tiedoista. agentti: Ei mitään ongelmaa, kiitos tiedoista. agentti: Ei mitään ongelmaa: Asiakas: Kiitos, että tavoititte meidät.</w:t>
      </w:r>
    </w:p>
    <w:p>
      <w:r>
        <w:rPr>
          <w:b/>
        </w:rPr>
        <w:t xml:space="preserve">Tulos</w:t>
      </w:r>
    </w:p>
    <w:p>
      <w:r>
        <w:t xml:space="preserve">agentti: Valitettavasti teidän hyvällä nimellänne ei löytynyt varausta.</w:t>
      </w:r>
    </w:p>
    <w:p>
      <w:r>
        <w:rPr>
          <w:b/>
        </w:rPr>
        <w:t xml:space="preserve">Esimerkki 7.5009</w:t>
      </w:r>
    </w:p>
    <w:p>
      <w:r>
        <w:t xml:space="preserve">asiakas: Asiakas: Hei, olen Angela Campbell. agentti: Hei, miten voin palvella teitä tänään? asiakas: Hei, olen Angela Campbell: Agentti: Haluaisin varata lentoliput IAD:stä DTW:hen osallistuakseni perhetilaisuuteeni, voisitteko tehdä varauksen, jonka hinta on 1000? asiamies: Voisitteko tehdä varauksen, jonka hinta on 1000? Asiakas: Toki, voisitteko ilmoittaa matkanne päivämäärät? asiak: Asiamies: Matkapäiväni ovat 09/10-09/12. Agentti: Matkapäiväni ovat 09/10-09/12: Tarvitsetteko pysähdyksiä matkan välissä?  __ agentti: Asiakas: Hyvä on, odottakaa hetki: Asiamies: Hyvä on: Asiakas: Kiitos ajastanne, olemme löytäneet Havaijin lentoyhtiön, lennon numero 1026 connections-1 ja lipun hinta on 100. asiakas: Asiakas: Okei, varaa lippu: Asiakas: Toki, lippunne on varattu. asiakas: Kiitos palvelustanne. agentti: Kiitos, että käytitte meitä.</w:t>
      </w:r>
    </w:p>
    <w:p>
      <w:r>
        <w:rPr>
          <w:b/>
        </w:rPr>
        <w:t xml:space="preserve">Tulos</w:t>
      </w:r>
    </w:p>
    <w:p>
      <w:r>
        <w:t xml:space="preserve">asiakas: Kyllä, tarvitsen välilaskun matkani välissä.</w:t>
      </w:r>
    </w:p>
    <w:p>
      <w:r>
        <w:rPr>
          <w:b/>
        </w:rPr>
        <w:t xml:space="preserve">Esimerkki 7.5010</w:t>
      </w:r>
    </w:p>
    <w:p>
      <w:r>
        <w:t xml:space="preserve">asiakas: Agentti: Hei. Miten voin auttaa teitä tänään? Haluan muuttaa kohdelentokenttäni koodia, koska paikka, jonne minun on mentävä, ei ole lähellä kyseistä kohdelentokenttää. Voitteko auttaa minua muuttamaan tietoja? agentti: Asiakas: Toki, autan teitä siinä. asiakas: Asiamies: Kiitos, että otitte pyyntöni huomioon: Saanko tietää nimenne, kiitos.  __ agentti: Asiakas: Anteeksi, tietokannassamme ei ole varausta nimestänne. asiakas: Ei se mitään, ei se ole ongelma. Joka tapauksessa kiitos ajastanne. agentti: Asiakas: Kiitos, että tavoititte meidät: Olkaa hyvä.</w:t>
      </w:r>
    </w:p>
    <w:p>
      <w:r>
        <w:rPr>
          <w:b/>
        </w:rPr>
        <w:t xml:space="preserve">Tulos</w:t>
      </w:r>
    </w:p>
    <w:p>
      <w:r>
        <w:t xml:space="preserve">asiakas: Adams.</w:t>
      </w:r>
    </w:p>
    <w:p>
      <w:r>
        <w:rPr>
          <w:b/>
        </w:rPr>
        <w:t xml:space="preserve">Esimerkki 7.5011</w:t>
      </w:r>
    </w:p>
    <w:p>
      <w:r>
        <w:t xml:space="preserve">asiakas: Asiakas: Päivää. asiamies: Päivää, miten voin auttaa teitä tänään? asiakas: Päivää: Olen Stephen Clark. Tarvitsen apuanne lentolippujen varaamisessa. koska aion matkustaa Bostoniin katsomaan kaupunkia. agentti: - Olen pahoillani, että olen myöhässä: Asiakas: Toki, voisitteko ilmoittaa matkapäivänne? asiakas: Kyllä, kiitos: Asiamies: Matkapäivät ovat 02/03 - 02/05. Agentti: Mihin mennessä? Voisitteko kertoa lähtö- ja kohdelentokentän koodit?  __ agentti: Kiitos, että kerroitte tietonne, löysimme Southwest-lentoyhtiön jatkolennon 1015, jonka hinta on 200. Vahvistanko sen? Asiamies: Älkää jatkako, tarvitsen suoran lennon. agentti: Asiakas: Asiakas: Kiitos: Asiakas: Kiitos, että tavoititte meidät.</w:t>
      </w:r>
    </w:p>
    <w:p>
      <w:r>
        <w:rPr>
          <w:b/>
        </w:rPr>
        <w:t xml:space="preserve">Tulos</w:t>
      </w:r>
    </w:p>
    <w:p>
      <w:r>
        <w:t xml:space="preserve">asiakas: Lähdekoodi on Detroit, DTW ja laskeutumispaikka on BOS.</w:t>
      </w:r>
    </w:p>
    <w:p>
      <w:r>
        <w:rPr>
          <w:b/>
        </w:rPr>
        <w:t xml:space="preserve">Esimerkki 7.5012</w:t>
      </w:r>
    </w:p>
    <w:p>
      <w:r>
        <w:t xml:space="preserve">asiakas: Asiakas: Päivää. asiamies: Päivää, miten voin auttaa teitä tänään? asiakas: Päivää: Asiakas: Minulla on liikekonferenssikokous Las Vegasissa. Voitteko auttaa minua varaamaan lipun EWR:stä LAS:iin? agentti: Asiakas: Olen täällä auttaakseni teitä lentolippujen varaamisessa, voisitteko kertoa minulle suunnitellut matkapäivänne? asiakas: Voisitteko kertoa minulle suunnitellut matkapäivänne: Suunnittelen matkaani 20. kesäkuuta ja palaan takaisin 22. kesäkuuta.  __ asiakas: Asiamies: Haluan matkustaa yhden jatkolennon lennolla. agentti: Asiakas: Onko matkallanne jokin muu vaatimus matkan suorittamiseksi? asiakas: Asiamies: Haluaisin lähteä aamulla. asiamies: Mihin aikaan? American Airlines tarjoaa tietojesi mukaan matkallesi yhden välilaskun sisältävän lennon, jonka minimihinta on 100. Jatkanko tämän lentolippuvarauksen tekemistä? asiakas: Agentti: Kyllä, pyydän teitä jatkamaan ja varaamaan lipun. agentti: Kyllä: Asiakas: Voisitteko antaa nimenne, jotta voimme vahvistaa varauksen nimellänne? asiakas: Voisitteko antaa nimenne, jotta voimme vahvistaa varauksen nimellänne? Olen Pamela Scott. agentti: Olen vahvistanut lentolippunne onnistuneesti lennolle 1010 turistiluokassa. asiakas: Kiitos paljon lipun varaamisesta. agentti: Kiitos, että käytätte palveluitamme.</w:t>
      </w:r>
    </w:p>
    <w:p>
      <w:r>
        <w:rPr>
          <w:b/>
        </w:rPr>
        <w:t xml:space="preserve">Tulos</w:t>
      </w:r>
    </w:p>
    <w:p>
      <w:r>
        <w:t xml:space="preserve">agentti: Haluaisitko matkallesi yhden jatkolennon vai suoran lennon?</w:t>
      </w:r>
    </w:p>
    <w:p>
      <w:r>
        <w:rPr>
          <w:b/>
        </w:rPr>
        <w:t xml:space="preserve">Esimerkki 7.5013</w:t>
      </w:r>
    </w:p>
    <w:p>
      <w:r>
        <w:t xml:space="preserve">asiakas: Asiakas: Hei. asiamies: Päivää, miten voin auttaa? asiakas: Hei: Asiakas: Voisitteko varata lentoliput DCA:sta IAH:hen? asiamies: Voisitteko varata lentoliput DCA:sta IAH:hen: IAH: Toki, olen täällä auttamassa teitä. Kertokaa minulle matkapäivänne. asiakas: Asiamies: Matkapäiväni ovat 08. elokuuta ja 10. elokuuta: Asiakas: Haluatteko pitää taukoa matkan välissä? Asiamies: Tarvitsen suoran lennon: Asiakas: Onko teillä muita vaatimuksia? asiakas: Jos haluatte, että matkustan lentokoneella, niin pyydän teitä ilmoittamaan, mitä haluatte tehdä: Agentti: Haluan palata aamulla: Asiakas: Saanko tietää hyvän nimenne? Eric Wright.  __ asiakas: Asiamies: Ei mitään ongelmaa, kiitos tiedoista. asiamies: Ei mitään ongelmaa, kiitos tiedoista. asiamies: Ei mitään ongelmaa: Kiitos, että otitte meihin yhteyttä.</w:t>
      </w:r>
    </w:p>
    <w:p>
      <w:r>
        <w:rPr>
          <w:b/>
        </w:rPr>
        <w:t xml:space="preserve">Tulos</w:t>
      </w:r>
    </w:p>
    <w:p>
      <w:r>
        <w:t xml:space="preserve">agentti: Valitettavasti matkareitillesi ei ole saatavilla lentoja.</w:t>
      </w:r>
    </w:p>
    <w:p>
      <w:r>
        <w:rPr>
          <w:b/>
        </w:rPr>
        <w:t xml:space="preserve">Esimerkki 7.5014</w:t>
      </w:r>
    </w:p>
    <w:p>
      <w:r>
        <w:t xml:space="preserve">asiakas: Scott Nelson tässä. asiamies: Päivää, miten voin auttaa? Nelson Nelson: Haluaisin viettää lomani Washingtonissa. Auttakaa minua varaamalla lentolippu DFW:stä DCA:han. asiamies: Asiakas: Toki, saanko tietää suunnitellut matkustuspäivämääränne? asiakas: Kyllä: Asiamies: Suunnitellut matkapäiväni ovat 16. ja 18. lokakuuta. agentti: Asiakas: Saanko tietää liityntämääränne? Tarvitsen jatkolennon.  __ asiakas: Haluan palata illalla. asiamies: Asiakas: Onko teillä muita toiveita? Asiakas: Ei paljon sanottavaa: Asiakas: Okei, löysimme Spirit-lentoyhtiön, lennon numero: 1012, paluuaika: klo 23:00, hinta: 100 yhdellä jatkoyhteydellä. asiakas: Asiamies: Hienoa! Asiakas: Jatkanko varauksen tekemistä? Varatkaa lentolippu. agentti: Lentolippunne on vahvistettu turistiluokkaan. asiakas: Kiitos paljon avusta. asiamies: Kiitos, hyvää päivänjatkoa.</w:t>
      </w:r>
    </w:p>
    <w:p>
      <w:r>
        <w:rPr>
          <w:b/>
        </w:rPr>
        <w:t xml:space="preserve">Tulos</w:t>
      </w:r>
    </w:p>
    <w:p>
      <w:r>
        <w:t xml:space="preserve">agentti: Voisitteko kertoa lähtö- ja paluuaikanne?</w:t>
      </w:r>
    </w:p>
    <w:p>
      <w:r>
        <w:rPr>
          <w:b/>
        </w:rPr>
        <w:t xml:space="preserve">Esimerkki 7.5015</w:t>
      </w:r>
    </w:p>
    <w:p>
      <w:r>
        <w:t xml:space="preserve">asiakas: Asiakas: Hei, olen Barbara Walker. asiamies: Hei, miten voin auttaa? asiakas: Olen Barbara Walker:  Asiakas: Tarvitsen varauksen tapaamiseen projektipäälliköni kanssa. Voitteko varata lipun, jonka hintaraja on 500?  __ asiakas: Aikomukseni on matkustaa 10/11 ja palata 10/13. Matkakoodini ovat lähtöpaikka on EWR ja määränpää DCA. agentti: Asiakas: Onko teillä jokin yhteysraja? Asiamies: Suosin jatkolentoa matkallani. asiamies: Kiitos tiedoista. Emme löytäneet yhtään kriteeriänne vastaavaa lentoa. asiakas: Selvä, ei ole ongelma. agentti: Jos asiakas ei ole valmis, hän voi ottaa yhteyttä asiakaspalvelijaan, jos hän ei ole valmis: Asiakas: Kiitos, että valitsitte meidät: Kiitos tiedoistanne.</w:t>
      </w:r>
    </w:p>
    <w:p>
      <w:r>
        <w:rPr>
          <w:b/>
        </w:rPr>
        <w:t xml:space="preserve">Tulos</w:t>
      </w:r>
    </w:p>
    <w:p>
      <w:r>
        <w:t xml:space="preserve">agentti: Voisitteko antaa matkustustiedot?</w:t>
      </w:r>
    </w:p>
    <w:p>
      <w:r>
        <w:rPr>
          <w:b/>
        </w:rPr>
        <w:t xml:space="preserve">Esimerkki 7.5016</w:t>
      </w:r>
    </w:p>
    <w:p>
      <w:r>
        <w:t xml:space="preserve">asiakas: Agentti: Hei. Miten voin auttaa? Asiakas: Voisitteko varata minulle lentoliput DEN:stä LGA:han lomamatkalle? agentti: Voisitteko varata minulle lentoliput DEN:stä LGA:han lomamatkalle? Asiakas: Ilmoittakaa minulle matkapäivänne: Suunnitellut matkapäiväni ovat 24.12. ja 26.12. agentti: Asiakas: Onko teillä jokin mieltymys? Tarvitsen suoran lennon. agentti: Jos haluatte, että lennonne on suora: Saanko tietää nimenne/.  __ agentti: Asiakas: Olen pahoillani, ei löytynyt lentoja matkapäivillenne. asiakas: Olen pahoillani, ei löytynyt lentoja matkapäivillenne: Agentti: Ei mitään ongelmaa: Kiitos: Asiakas: Kiitos tiedoista.</w:t>
      </w:r>
    </w:p>
    <w:p>
      <w:r>
        <w:rPr>
          <w:b/>
        </w:rPr>
        <w:t xml:space="preserve">Tulos</w:t>
      </w:r>
    </w:p>
    <w:p>
      <w:r>
        <w:t xml:space="preserve">asiakas: Miller.</w:t>
      </w:r>
    </w:p>
    <w:p>
      <w:r>
        <w:rPr>
          <w:b/>
        </w:rPr>
        <w:t xml:space="preserve">Esimerkki 7.5017</w:t>
      </w:r>
    </w:p>
    <w:p>
      <w:r>
        <w:t xml:space="preserve">asiakas: Hei,... Olen Karen Rodriguez. asiamies: Päivää, miten voin auttaa teitä? Asiamies: Minulla on suunnitelma vierailla Harry Potterin velhomaailmassa Oralandossa, varaa minulle lentolippu jatkoyhteydellä. agentti: Asiakas: Toki, saanko tietää lentokenttäkoodinne? asiakas: Kyllä, kiitos: Agentti: Lähtökoodini on DCA ja määränpääkoodini on MCO. asiamies: Asiakas: Voitteko kertoa minulle matkapäivänne? asiakas: Matkapäiväni ovat 27.07.-29.07. agentti: Asiakas: Tarvitsetteko tarkennuksia? Asiamies: Tarvitsen lipun hintaan 1000. agentti: lentoyhtiö Frontierin lento numero: 1015. Varaanko tämän lipun?  __ agentti: Asiakas: Lippunne on varattu: Kiitos: Asiakas: Kiitos.</w:t>
      </w:r>
    </w:p>
    <w:p>
      <w:r>
        <w:rPr>
          <w:b/>
        </w:rPr>
        <w:t xml:space="preserve">Tulos</w:t>
      </w:r>
    </w:p>
    <w:p>
      <w:r>
        <w:t xml:space="preserve">asiakas: Mene varauksen kanssa.</w:t>
      </w:r>
    </w:p>
    <w:p>
      <w:r>
        <w:rPr>
          <w:b/>
        </w:rPr>
        <w:t xml:space="preserve">Esimerkki 7.5018</w:t>
      </w:r>
    </w:p>
    <w:p>
      <w:r>
        <w:t xml:space="preserve">asiakas: Hei.  __ asiakas: Agentti: Voitteko auttaa minua varaamaan lentolipun IAH:hen DEN:stä: Totta kai, olen täällä auttamassa teitä. Ilmoittakaa minulle matkanne päivämäärät. asiakas: Asiamies: Matkapäiväni ovat 12. toukokuuta - 14. toukokuuta: Asiakas: Saanko tietää nimenne, jotta voisin jatkaa eteenpäin? Jacob Hall: Onko teillä jokin yhteysraja? asiakas: Tarvitsen jatkolennon. asiamies:  Jacob Hall, tässä on jatkolento Southwest airlinesin turistiluokassa. Voinko jatkaa sen kanssa? asiakas: Asiakas: Voit jatkaa: Lippunne on varattu lennolle 1007. asiakas: Kiitos: Asiakas: Kiitos.</w:t>
      </w:r>
    </w:p>
    <w:p>
      <w:r>
        <w:rPr>
          <w:b/>
        </w:rPr>
        <w:t xml:space="preserve">Tulos</w:t>
      </w:r>
    </w:p>
    <w:p>
      <w:r>
        <w:t xml:space="preserve">agentti: Päivää, miten voin auttaa teitä tänään?</w:t>
      </w:r>
    </w:p>
    <w:p>
      <w:r>
        <w:rPr>
          <w:b/>
        </w:rPr>
        <w:t xml:space="preserve">Esimerkki 7.5019</w:t>
      </w:r>
    </w:p>
    <w:p>
      <w:r>
        <w:t xml:space="preserve">asiakas: Miten voin palvella teitä tänään? asiakas: Päivää: Haluan varata suoran lennon Dallasista Houstoniin käydäkseni Comic-Conissa. Voitteko varata minulle lennon?  __ asiakas: Asiamies: Lennän 01.07. ja palaan 03.07: Asiakas: Voisitteko antaa minulle lentokenttäkoodinne? Asiakas: Voisitteko antaa minulle lentokenttäkoodinne? Asiamies: Lähtölentokenttäkoodini on TX-DFW ja määränpääni TX-IAH. agentti: Asiakas: Okei, odottakaa hetki: Asiakas: Toki: Asiakas: Olen pahoillani, mutta vaatimuksia vastaavia lentoja ei löytynyt. asiakas: Asiakas: Selvä, kiitos tiedoista. agentti: Asiakas: Kiitos yhteydenotosta, hyvää päivänjatkoa.</w:t>
      </w:r>
    </w:p>
    <w:p>
      <w:r>
        <w:rPr>
          <w:b/>
        </w:rPr>
        <w:t xml:space="preserve">Tulos</w:t>
      </w:r>
    </w:p>
    <w:p>
      <w:r>
        <w:t xml:space="preserve">agentti: Olemme täällä auttamassa sinua. Mainitse ystävällisesti matkapäivänne.</w:t>
      </w:r>
    </w:p>
    <w:p>
      <w:r>
        <w:rPr>
          <w:b/>
        </w:rPr>
        <w:t xml:space="preserve">Esimerkki 7.5020</w:t>
      </w:r>
    </w:p>
    <w:p>
      <w:r>
        <w:t xml:space="preserve">asiakas: Asiakas: Päivää, olen Ronald Evans. asiamies: Päivää, miten voin auttaa teitä? OAK. Voitteko auttaa minua varaamaan lentolippua, jonka hinta on 200? agentti: Asiakas: Toki, kertokaa minulle lähdekoodinne? asiak: Agentti: Lentokenttäkoodini on Chicago, IL-ORD: Asiakas: Saanko tietää aikataulun mukaiset matkapäivänne? asiakas: Aikatauluni päivämäärät ovat 01/05-01/07.  __ asiakas: Ok. agentti: Asiakas: Kiitos, että odotitte, emme löytäneet yhtään lentoa. asiakas: Selvä, ei ongelmaa. Kiitos tiedoistanne. agentti: Kiitos, että tavoititte meidät.</w:t>
      </w:r>
    </w:p>
    <w:p>
      <w:r>
        <w:rPr>
          <w:b/>
        </w:rPr>
        <w:t xml:space="preserve">Tulos</w:t>
      </w:r>
    </w:p>
    <w:p>
      <w:r>
        <w:t xml:space="preserve">agentti: Odota.</w:t>
      </w:r>
    </w:p>
    <w:p>
      <w:r>
        <w:rPr>
          <w:b/>
        </w:rPr>
        <w:t xml:space="preserve">Esimerkki 7.5021</w:t>
      </w:r>
    </w:p>
    <w:p>
      <w:r>
        <w:t xml:space="preserve">asiakas: Asiakas: Päivää. asiamies: Päivää, miten voin auttaa? Haluan peruuttaa äskettäin tekemäni varauksen. Voitteko auttaa minua siinä? agentti: Totta kai, voin auttaa teitä siinä. Saisinko tietää hyvän nimenne?  __ agentti: Asiakas: Odottakaa, kun tarkistan varauksenne tilan. asiakas: Asiamies: Hyvä on: Larry Robinson, nimellänne ei löydy aktiivista varausta, jonka voisi peruuttaa. asiakas: Hyvä on, ei ongelmaa. Kiitos: Kiitos, että valitsitte meidät.</w:t>
      </w:r>
    </w:p>
    <w:p>
      <w:r>
        <w:rPr>
          <w:b/>
        </w:rPr>
        <w:t xml:space="preserve">Tulos</w:t>
      </w:r>
    </w:p>
    <w:p>
      <w:r>
        <w:t xml:space="preserve">asiakas: Larry Robinson täällä.</w:t>
      </w:r>
    </w:p>
    <w:p>
      <w:r>
        <w:rPr>
          <w:b/>
        </w:rPr>
        <w:t xml:space="preserve">Esimerkki 7.5022</w:t>
      </w:r>
    </w:p>
    <w:p>
      <w:r>
        <w:t xml:space="preserve">asiakas: Asiakas: Hei, nimeni on Frank Allen. asiamies: Hei, miten voin auttaa teitä? Mutta lomani peruuntui hätätilanteen vuoksi. Voitteko auttaa minua äskeisen varaukseni peruuttamisessa?  __ asiakas: Asiakas: Hyvä on: Asiakas: Ei löytynyt varausta nimellänne: Kiitos ystävällisestä huomiostanne. agentti: Kiitos, että tavoititte meidät.</w:t>
      </w:r>
    </w:p>
    <w:p>
      <w:r>
        <w:rPr>
          <w:b/>
        </w:rPr>
        <w:t xml:space="preserve">Tulos</w:t>
      </w:r>
    </w:p>
    <w:p>
      <w:r>
        <w:t xml:space="preserve">agentti: Odota muutama minuutti.</w:t>
      </w:r>
    </w:p>
    <w:p>
      <w:r>
        <w:rPr>
          <w:b/>
        </w:rPr>
        <w:t xml:space="preserve">Esimerkki 7.5023</w:t>
      </w:r>
    </w:p>
    <w:p>
      <w:r>
        <w:t xml:space="preserve">asiakas: Hei.  __ asiakas: Asiakas: Miten voin auttaa teitä tänään? asiakas: Olen Deborah Perez: Agentti: Voisitteko auttaa minua varaamaan lentolippuni BOS:sta MCO:han: Voinko saada tietää haluamanne päivämäärät? Onko teillä mitään tarkempia tietoja? kesäkuuta ja 28. kesäkuuta. Tarvitsen jatkolennon matkani loppuunsaattamiseksi. agentti: Asiakas: Odottakaa jonkin aikaa: Asiamies: Havaijin lentoyhtiöllä on käytettävissä yksi jatkolento, ja lentolippu maksaa 200. Voinko edetä varaukseen? asiakas: Asiakas: Hyvä on, jatkakaa varauksen tekemistä. agentti: Asiakas: Lippunne on varattu lennolla-1000. asiakas: Asiakas: Kiitos avusta. agentti: Kiitos, että autoitte: Kiitos, että tavoititte meidät. Kiitos, että tavoititte meidät.</w:t>
      </w:r>
    </w:p>
    <w:p>
      <w:r>
        <w:rPr>
          <w:b/>
        </w:rPr>
        <w:t xml:space="preserve">Tulos</w:t>
      </w:r>
    </w:p>
    <w:p>
      <w:r>
        <w:t xml:space="preserve">agentti: Hei.</w:t>
      </w:r>
    </w:p>
    <w:p>
      <w:r>
        <w:rPr>
          <w:b/>
        </w:rPr>
        <w:t xml:space="preserve">Esimerkki 7.5024</w:t>
      </w:r>
    </w:p>
    <w:p>
      <w:r>
        <w:t xml:space="preserve">asiakas: Agentti: Hei. Miten voin auttaa teitä?  __ agentti:  Asiakas: Okei, odottakaa, otan teihin yhteyttä. asiakas: Asiakas: Toki:  Löysimme varauksen nimellänne ja se on peruttu. asiakas: Asiakas: Selvä. Kiitos:  Asiakas: Kiitos, että käytitte meitä.</w:t>
      </w:r>
    </w:p>
    <w:p>
      <w:r>
        <w:rPr>
          <w:b/>
        </w:rPr>
        <w:t xml:space="preserve">Tulos</w:t>
      </w:r>
    </w:p>
    <w:p>
      <w:r>
        <w:t xml:space="preserve">asiakas: Jonathan Williams. Voitteko peruuttaa varaukseni, koska tapaaminen asiakkaani kanssa lykkääntyi?</w:t>
      </w:r>
    </w:p>
    <w:p>
      <w:r>
        <w:rPr>
          <w:b/>
        </w:rPr>
        <w:t xml:space="preserve">Esimerkki 7.5025</w:t>
      </w:r>
    </w:p>
    <w:p>
      <w:r>
        <w:t xml:space="preserve">asiakas: Hei.  __ asiakas: Agentti: Voitteko muuttaa varaustani, koska matkasuunnitelmani on muuttunut toiseen paikkaan: Asiakas: Toki, kertokaa hyvä nimenne? asiak: Agentti: Nimeni on Robert Gonzalez: Asiakas: Olkaa hyvä ja odottakaa: Toki: Asiakas: Kiitos odottelusta, kyseisellä nimellä ei löydy aktiivista varausta. asiakas: Asiakas: Selvä, ei ongelmaa. Kiitos: Asiakas: Kiitos, että otitte meihin yhteyttä.</w:t>
      </w:r>
    </w:p>
    <w:p>
      <w:r>
        <w:rPr>
          <w:b/>
        </w:rPr>
        <w:t xml:space="preserve">Tulos</w:t>
      </w:r>
    </w:p>
    <w:p>
      <w:r>
        <w:t xml:space="preserve">agentti: Päivää, miten voin parhaiten auttaa teitä tänään?</w:t>
      </w:r>
    </w:p>
    <w:p>
      <w:r>
        <w:rPr>
          <w:b/>
        </w:rPr>
        <w:t xml:space="preserve">Esimerkki 7.5026</w:t>
      </w:r>
    </w:p>
    <w:p>
      <w:r>
        <w:t xml:space="preserve">asiakas: Agentti: Hei. Hyvää iltaa: Henkilökohtaisista syistä haluan muuttaa varaukseni toiseen paikkaan. Voitteko auttaa minua?  __ asiakas: Jonathan Evans. Saisinko tiedot? asiamies: Evans, teidän nimellänne ei löydy varausta, jota voisi muuttaa. asiakas: Asiakas: Se on hienoa, ei ongelmia. Kiitos tiedoista. agentti: Asiakas: Olkaa hyvä.</w:t>
      </w:r>
    </w:p>
    <w:p>
      <w:r>
        <w:rPr>
          <w:b/>
        </w:rPr>
        <w:t xml:space="preserve">Tulos</w:t>
      </w:r>
    </w:p>
    <w:p>
      <w:r>
        <w:t xml:space="preserve">agentti: Agentti: Toki, saanko tietää nimenne?</w:t>
      </w:r>
    </w:p>
    <w:p>
      <w:r>
        <w:rPr>
          <w:b/>
        </w:rPr>
        <w:t xml:space="preserve">Esimerkki 7.5027</w:t>
      </w:r>
    </w:p>
    <w:p>
      <w:r>
        <w:t xml:space="preserve">asiakas: Asiakas: Hei, olen Christine Davis. asiamies: Hei, miten voin auttaa teitä? Voitteko auttaa minua varaamaan lentoliput HOU:sta? agentti: Aion osallistua DCA:ssa järjestettäviin pioneerifestivaaleihin: Totta kai, kertokaa minulle matkapäivänne?  __ agentti: Asiakas: Ilmoittakaa tarkemmat tiedot: Tarvitsen pysähdyspaikan. Ja hintani on 5000: Southwest airlines yhdellä yhteydellä ja hinta on 100 1001 lennosta. asiakas: Asiakas: Okei, varaa lippu. agentti: Asiakas: Lippunne on vahvistettu: Kiitos avusta. agentti: Kiitos.</w:t>
      </w:r>
    </w:p>
    <w:p>
      <w:r>
        <w:rPr>
          <w:b/>
        </w:rPr>
        <w:t xml:space="preserve">Tulos</w:t>
      </w:r>
    </w:p>
    <w:p>
      <w:r>
        <w:t xml:space="preserve">asiakas: Matkapäiväni ovat 17.01.-19.01.</w:t>
      </w:r>
    </w:p>
    <w:p>
      <w:r>
        <w:rPr>
          <w:b/>
        </w:rPr>
        <w:t xml:space="preserve">Esimerkki 7.5028</w:t>
      </w:r>
    </w:p>
    <w:p>
      <w:r>
        <w:t xml:space="preserve">asiakas: Asiakas: Päivää. asiamies: Päivää, miten voin auttaa teitä tänään? asiakasta: Agentti: Haluan varata lipun SEA:sta DTW:hen, voisitteko auttaa minua varaamaan lipun? agentti: Haluan varata lipun SEA:sta DTW:hen: Asiakas: Toki, kertokaa minulle matkanne päivämäärät. asiakas: Agentti: Toki, suunnitellut matkapäiväni ovat 24.6.-26.6. välisenä aikana. asiamies: Mihin aikaan? Asiakas: Tarvitsetteko mitään yhteysrajoitusta? Agentti: Kyllä, haluan suoran lennon. agentti: Kyllä, haluan suoran lennon: Onko teillä jokin tietty luokkatoive?  __ agentti: Asiakas: Tarvitsetteko muita vaatimuksia? Asiakas: Ei vaadita: Saanko tietää nimenne? asiakas: Asiakas: Toki, nimeni on Debra Wilson. asiamies: Hawaiian Airlinesin turistiluokan lento ja lipun hinta 100. Jatkanko matkaa? asiakas: Agentti: Hyvä on, voitte varata sen: Asiakas: Lippunne on vahvistettu lennolle 1004. Asiakas: Kiitos avusta lippuni varaamisessa. agentti: Kiitos, että valitsitte meidät.</w:t>
      </w:r>
    </w:p>
    <w:p>
      <w:r>
        <w:rPr>
          <w:b/>
        </w:rPr>
        <w:t xml:space="preserve">Tulos</w:t>
      </w:r>
    </w:p>
    <w:p>
      <w:r>
        <w:t xml:space="preserve">asiakas: Asiakas: Minulle kelpaa mikä tahansa luokkapreferenssi.</w:t>
      </w:r>
    </w:p>
    <w:p>
      <w:r>
        <w:rPr>
          <w:b/>
        </w:rPr>
        <w:t xml:space="preserve">Esimerkki 7.5029</w:t>
      </w:r>
    </w:p>
    <w:p>
      <w:r>
        <w:t xml:space="preserve">asiakas: Asiakas: Hei: Asiakas: Janet King täällä. asiamies: Kuinka voin auttaa teitä tällä hetkellä? asiakas: Janet King täällä: Haluan matkustaa LAS:sta DCA:han osallistuakseni avioliittoon. Voisitteko auttaa minua lentolippujen varaamisessa? agentti: Asiakas: Totta kai, autan mielelläni: Asiakas: Kiitos: Asiakas: Hyvä on, saanko tietää lähtö- ja paluupäivänne: Matkapäiväni ovat 12.02.-14.02.  __ asiakas: Ok, varmista, että yhteyksien rajani on 1. agentti: Asiakas: Valitettavasti joudumme ilmoittamaan, että alueellesi ei ole liikkuvia lentoja, joilla olisi haluamasi määrä yhteyksiä. asiakas: Asiakas: Joka tapauksessa, kiitos tiedoista. agentti: Asiakkaat: Ei, ei, ei, ei, ei, ei, ei, ei, ei: Asiakas: Kiitos, että otit yhteyttä, toivottavasti sinulla on hyvä päivä.</w:t>
      </w:r>
    </w:p>
    <w:p>
      <w:r>
        <w:rPr>
          <w:b/>
        </w:rPr>
        <w:t xml:space="preserve">Tulos</w:t>
      </w:r>
    </w:p>
    <w:p>
      <w:r>
        <w:t xml:space="preserve">agentti: Odota hetki tarkistaaksesi lentojen saatavuuden reitilläsi.</w:t>
      </w:r>
    </w:p>
    <w:p>
      <w:r>
        <w:rPr>
          <w:b/>
        </w:rPr>
        <w:t xml:space="preserve">Esimerkki 7.5030</w:t>
      </w:r>
    </w:p>
    <w:p>
      <w:r>
        <w:t xml:space="preserve">asiakas: Asiakas: Päivää. asiamies: Päivää, miten voin auttaa teitä tänään? asiakas: Päivää: Moore. Haluan peruuttaa varaukseni terveysongelmieni vuoksi.  __ asiakas: Asiakas: Toki: Asiakas: Löysin varauksen nimellänne, jatkanko peruuttamista? asiakas: Agentti: Kyllä, voitte jatkaa peruutusta. agentti: Kyllä, voitte jatkaa peruutusta: Varauksenne on peruutettu onnistuneesti. asiakas: Kiitos hyvästä palvelusta. agentti: Kiitos, että valitsitte meidät.</w:t>
      </w:r>
    </w:p>
    <w:p>
      <w:r>
        <w:rPr>
          <w:b/>
        </w:rPr>
        <w:t xml:space="preserve">Tulos</w:t>
      </w:r>
    </w:p>
    <w:p>
      <w:r>
        <w:t xml:space="preserve">agentti: Odottakaa hetki.</w:t>
      </w:r>
    </w:p>
    <w:p>
      <w:r>
        <w:rPr>
          <w:b/>
        </w:rPr>
        <w:t xml:space="preserve">Esimerkki 7.5031</w:t>
      </w:r>
    </w:p>
    <w:p>
      <w:r>
        <w:t xml:space="preserve">asiakas: Asiakas: Päivää. asiamies: Päivää, miten voin auttaa teitä? Voitteko auttaa minua varaamaan lentoliput DCA:sta OAK:hon? agentti: Aion käydä Oaklandissa tapaamassa isääni: Asiakas: Totta kai, olen täällä auttamassa teitä. asiakas: Kiitos: Asiakas: Tarvitsetteko mitään jatkoyhteyksiä matkan välissä? Agentti: Kyllä, tarvitsen jatkolennon. agentti: Kyllä, tarvitsen jatkolennon: Asiakas: Okei, kertokaa matkapäivänne, jotta voimme tarkistaa lentojen saatavuuden. asiakas: Okei: Agentti: Toki, matkapäiväni ovat 13. ja 15. syyskuuta: Asiakas: Onko teillä luokkatoivomuksia? Agentti: Kyllä, mieluiten turistiluokassa: Asiakas: Saanko tietää nimenne? Nancy Taylor: Kertokaa muut mieltymyksenne. asiakas: Asiakas: Ei: Asiakas: Odottakaa hetki, pyydän: Agentti: Toki, odotan vastaustanne. asiamies: Kyllä: Kiitos, että odotitte, pahoittelen, ettei lentoja löytynyt teidän tiedoillanne.  __ agentti: Asiakas: Kiitos, että tavoititte meidät, hyvää päivänjatkoa.</w:t>
      </w:r>
    </w:p>
    <w:p>
      <w:r>
        <w:rPr>
          <w:b/>
        </w:rPr>
        <w:t xml:space="preserve">Tulos</w:t>
      </w:r>
    </w:p>
    <w:p>
      <w:r>
        <w:t xml:space="preserve">asiakas: Kiitos tiedoista.</w:t>
      </w:r>
    </w:p>
    <w:p>
      <w:r>
        <w:rPr>
          <w:b/>
        </w:rPr>
        <w:t xml:space="preserve">Esimerkki 7.5032</w:t>
      </w:r>
    </w:p>
    <w:p>
      <w:r>
        <w:t xml:space="preserve">asiakas: Asiakas: Päivää, olen Nancy Mitchell. agentti: Päivää, miten voin auttaa teitä tänään? asiakas: Hei, olen Nancy Mitchell: Nancy Nancy: Minun on osallistuttava ystävieni kanssa yliopistoni tiedenäyttelyyn. Voisitteko auttaa minua varaamaan lipun PHL:stä DFW:hen? agentti: Asiakas: Toki, voisitteko auttaa minua matkapäivienne kanssa? asiakas: Voisitteko auttaa minua matkan päivämäärien kanssa? Agentti: Matkapäiväni ovat 20.02.-22.02: Asiakas: Onko teillä tarkempia tietoja? Agentti: Tarvitsen jatkolennon: Asiakas: Odottakaa hetki: Asiakas: Selvä: AA airlinesilla on lento, lennon numero on 1005 yhdellä jatkoyhteydellä ja hinta on 200.  __ agentti: Asiakas: Okei, lippunne on varattu. asiakas: Kiitos: Asiakas: Kiitos, että valitsitte meidät.</w:t>
      </w:r>
    </w:p>
    <w:p>
      <w:r>
        <w:rPr>
          <w:b/>
        </w:rPr>
        <w:t xml:space="preserve">Tulos</w:t>
      </w:r>
    </w:p>
    <w:p>
      <w:r>
        <w:t xml:space="preserve">asiakas: Voit jatkaa varauksen tekemistä.</w:t>
      </w:r>
    </w:p>
    <w:p>
      <w:r>
        <w:rPr>
          <w:b/>
        </w:rPr>
        <w:t xml:space="preserve">Esimerkki 7.5033</w:t>
      </w:r>
    </w:p>
    <w:p>
      <w:r>
        <w:t xml:space="preserve">asiakas: Agentti: Hei. Miten voin auttaa? Haluan peruuttaa lippuni, koska suunnitelmani tavata siskoni on peruttu. Voitteko auttaa minua siinä?  __ asiakas: Asiamies: Kiitos tiedoista: Asiakas: Kiitos, että otitte yhteyttä.</w:t>
      </w:r>
    </w:p>
    <w:p>
      <w:r>
        <w:rPr>
          <w:b/>
        </w:rPr>
        <w:t xml:space="preserve">Tulos</w:t>
      </w:r>
    </w:p>
    <w:p>
      <w:r>
        <w:t xml:space="preserve">agentti: Kyllä, voin auttaa sinua. Odottakaa hetki. Valitettavasti teidän nimellänne ei ole varausta.</w:t>
      </w:r>
    </w:p>
    <w:p>
      <w:r>
        <w:rPr>
          <w:b/>
        </w:rPr>
        <w:t xml:space="preserve">Esimerkki 7.5034</w:t>
      </w:r>
    </w:p>
    <w:p>
      <w:r>
        <w:t xml:space="preserve">asiakas: Asiakas: Hei: Agentti: Miten voin auttaa? asiakas: Olen Mary Mitchell: Terveysongelman vuoksi haluan muuttaa olemassa olevaa varaustani. Voitteko auttaa minua? Asiakas: Toki, voin auttaa teitä siinä. Odottakaa hetki. asiakas: Asiakas: Toki, odotan tietojasi. agentti: Mary Mitchell, teidän nimellänne ei ole aktiivista varausta, johon voisimme tehdä muutoksia.  __ agentti: Asiakas: Kiitos, että valitsitte meidät, hyvää päivänjatkoa.</w:t>
      </w:r>
    </w:p>
    <w:p>
      <w:r>
        <w:rPr>
          <w:b/>
        </w:rPr>
        <w:t xml:space="preserve">Tulos</w:t>
      </w:r>
    </w:p>
    <w:p>
      <w:r>
        <w:t xml:space="preserve">asiakas: Kiitos, että tarkistit asian.</w:t>
      </w:r>
    </w:p>
    <w:p>
      <w:r>
        <w:rPr>
          <w:b/>
        </w:rPr>
        <w:t xml:space="preserve">Esimerkki 7.5035</w:t>
      </w:r>
    </w:p>
    <w:p>
      <w:r>
        <w:t xml:space="preserve">asiakas: Agentti: Hei, Lisa Lopez. Miten voin auttaa teitä tänään? Lopez Lopez: Koska aion mennä kokoontumaan sisarusteni luokse Phoenixiin. Voitteko varata lentoliput 11/02, joiden hinta on 200? agentti: Asiakas: Hyvä on, voisitteko antaa minulle lentokenttäkoodinne: Lentokentän koodit: HOU - PHX: Asiakas: Saanko tietää paluupäivänne? Asiamies: Paluupäiväni on 11/04: Onko teillä jokin yhteysraja?  __ agentti: Asiakas: Odottakaa hetki, palaan asiaan ja ilmoitan teille lentojen saatavuuden. asiakas: Odottakaa hetki, palaan asiaan ja ilmoitan teille lentojen saatavuuden: Asiakas: Toki: Pahoittelen, että määrittelemillänne lennoilla ei ollut saatavissa lentoja. Kiitos, että valitsitte meidät. Hyvää päivänjatkoa. asiakas: Asiakas: Selvä, ei mitään ongelmaa. Kiitos, että autoitte minua.</w:t>
      </w:r>
    </w:p>
    <w:p>
      <w:r>
        <w:rPr>
          <w:b/>
        </w:rPr>
        <w:t xml:space="preserve">Tulos</w:t>
      </w:r>
    </w:p>
    <w:p>
      <w:r>
        <w:t xml:space="preserve">asiakas: Yhteysrajoitusta ei ole.</w:t>
      </w:r>
    </w:p>
    <w:p>
      <w:r>
        <w:rPr>
          <w:b/>
        </w:rPr>
        <w:t xml:space="preserve">Esimerkki 7.5036</w:t>
      </w:r>
    </w:p>
    <w:p>
      <w:r>
        <w:t xml:space="preserve">asiakas: Agentti: Hei. Miten voin auttaa teitä tänään? Haluan peruuttaa äskettäisen varaukseni. Auttakaa minua siinä: Asiakas: Odottakaa hetki: Asiakas: Toki: Valitettavasti John, tietokannastamme ei löytynyt varausta nimellesi.  __ agentti: Asiakas: Kiitos, että tavoititte meidät: Tervetuloa.</w:t>
      </w:r>
    </w:p>
    <w:p>
      <w:r>
        <w:rPr>
          <w:b/>
        </w:rPr>
        <w:t xml:space="preserve">Tulos</w:t>
      </w:r>
    </w:p>
    <w:p>
      <w:r>
        <w:t xml:space="preserve">asiakas: Kiitos avusta.</w:t>
      </w:r>
    </w:p>
    <w:p>
      <w:r>
        <w:rPr>
          <w:b/>
        </w:rPr>
        <w:t xml:space="preserve">Esimerkki 7.5037</w:t>
      </w:r>
    </w:p>
    <w:p>
      <w:r>
        <w:t xml:space="preserve">asiakas: Agentti: Hei. Miten voin auttaa? Asiamies: Haluan muuttaa matkapäiviä varauksessani, joten voisitteko auttaa minua siinä? agentti: Voisitteko auttaa minua siinä? Kertokaa nimenne, olkaa hyvä.  __ agentti: Asiakas: Odottakaa, olkaa hyvä: Asiakas: Selvä: Asiakas: Kiitos, että odotitte. Mutta minun on valitettavasti sanottava, että nimellänne ei ole lentovarausta, jotta voisin vaihtaa sen. asiakas: Asiamies: Ei se mitään, ei mitään ongelmaa. asiamies: Voi, ei se mitään: Kiitos. asiakas: Kiitos tiedoistanne.</w:t>
      </w:r>
    </w:p>
    <w:p>
      <w:r>
        <w:rPr>
          <w:b/>
        </w:rPr>
        <w:t xml:space="preserve">Tulos</w:t>
      </w:r>
    </w:p>
    <w:p>
      <w:r>
        <w:t xml:space="preserve">asiakas: Nimeni on Sarah Wright.</w:t>
      </w:r>
    </w:p>
    <w:p>
      <w:r>
        <w:rPr>
          <w:b/>
        </w:rPr>
        <w:t xml:space="preserve">Esimerkki 7.5038</w:t>
      </w:r>
    </w:p>
    <w:p>
      <w:r>
        <w:t xml:space="preserve">asiakas: Asiakas: Hei: Asiakas: Miten voin auttaa teitä tänään? asiakas: Nimeni on James Williams: DFW:hen, voitteko auttaa minua siinä?  __ asiakas: Asiamies: Suunnitellut matkapäiväni ovat 1.8. ja 3.8. agentti: Minulla ei ole aikaa matkustaa: Asiakas: Onko teillä tarkempia tietoja? Asiamies: Haluan lippuni hintaan 200. Agentti: Haluan, että lippuni on 200 euron sisällä: AA-lentoyhtiöllä on lento, jonka hinta on 100 ja jossa on yksi jatkoyhteys. Voinko jatkaa varausta? Agentti: Jatkakaa varausta: Asiakas: Lippunne on vahvistettu lennolle 1021. Asiakas: Asiakas: Kiitos nopeasta palvelustanne. asiamies: Kiitos, että olette palvelleet nopeasti: Kiitos, että tavoititte meidät.</w:t>
      </w:r>
    </w:p>
    <w:p>
      <w:r>
        <w:rPr>
          <w:b/>
        </w:rPr>
        <w:t xml:space="preserve">Tulos</w:t>
      </w:r>
    </w:p>
    <w:p>
      <w:r>
        <w:t xml:space="preserve">agentti: Voitteko kertoa minulle matkapäivänne?</w:t>
      </w:r>
    </w:p>
    <w:p>
      <w:r>
        <w:rPr>
          <w:b/>
        </w:rPr>
        <w:t xml:space="preserve">Esimerkki 7.5039</w:t>
      </w:r>
    </w:p>
    <w:p>
      <w:r>
        <w:t xml:space="preserve">asiakas: Asiakas: Päivää. asiamies: Päivää, miten voin auttaa teitä tänään? asiakas: Päivää: Voitteko auttaa minua peruuttamaan äskettäisen varaukseni? Koska suunnittelemani matka peruuntui yhtäkkiä. agentti: Saanko tietää nimenne?  __ agentti: Asiakas: Hyvä on, odottakaa hetki: Asiakas: Odottakaa hetki: Asiakas: Anteeksi, nimellänne ei löytynyt varausta. asiakas: Asiakas: Ei se mitään, se ei ole ongelma. Joka tapauksessa kiitos, että tarkistitte lipun tilan. agentti: Kiitos, että valitsitte meidät.</w:t>
      </w:r>
    </w:p>
    <w:p>
      <w:r>
        <w:rPr>
          <w:b/>
        </w:rPr>
        <w:t xml:space="preserve">Tulos</w:t>
      </w:r>
    </w:p>
    <w:p>
      <w:r>
        <w:t xml:space="preserve">asiakas: Kiitos, että hyväksyit pyyntöni. Nimeni on Ronald King.</w:t>
      </w:r>
    </w:p>
    <w:p>
      <w:r>
        <w:rPr>
          <w:b/>
        </w:rPr>
        <w:t xml:space="preserve">Esimerkki 7.5040</w:t>
      </w:r>
    </w:p>
    <w:p>
      <w:r>
        <w:t xml:space="preserve">asiakas: Asiakas: Hei, olen Sharon Green! Green Green: Hätätilanteen vuoksi haluan peruuttaa varaukseni. Voisitteko auttaa minua peruutuksessa? asiamies: Voisitteko auttaa minua peruuttamisessa? Totta kai autan teitä. Olkaa hyvä ja odottakaa muutama minuutti.  __ agentti: Asiakas: Kiitos, että odotitte, nimellänne ei löytynyt peruutettavaa varausta. asiakas: Ei mitään ongelmaa. Kiitos: Kiitos, että käytitte meitä, hyvää päivänjatkoa.</w:t>
      </w:r>
    </w:p>
    <w:p>
      <w:r>
        <w:rPr>
          <w:b/>
        </w:rPr>
        <w:t xml:space="preserve">Tulos</w:t>
      </w:r>
    </w:p>
    <w:p>
      <w:r>
        <w:t xml:space="preserve">asiakas: Asiakas: Selvä.</w:t>
      </w:r>
    </w:p>
    <w:p>
      <w:r>
        <w:rPr>
          <w:b/>
        </w:rPr>
        <w:t xml:space="preserve">Esimerkki 7.5041</w:t>
      </w:r>
    </w:p>
    <w:p>
      <w:r>
        <w:t xml:space="preserve">asiakas: Asiakas: Päivää, olen George Adams. asiamies: Päivää, miten voin auttaa teitä? Agentti: Voisitteko peruuttaa äskettäisen varaukseni äkillisten säämuutosten vuoksi? agentti: Voisitteko peruuttaa äskettäisen varaukseni? Odottakaa hetki.  __ agentti: Asiakas: Valitettavasti varausta ei löytynyt: Varauksia ei ole: Ei mitään ongelmaa. Kiitos: Kiitos.</w:t>
      </w:r>
    </w:p>
    <w:p>
      <w:r>
        <w:rPr>
          <w:b/>
        </w:rPr>
        <w:t xml:space="preserve">Tulos</w:t>
      </w:r>
    </w:p>
    <w:p>
      <w:r>
        <w:t xml:space="preserve">asiakas: Asiakas: Toki.</w:t>
      </w:r>
    </w:p>
    <w:p>
      <w:r>
        <w:rPr>
          <w:b/>
        </w:rPr>
        <w:t xml:space="preserve">Esimerkki 7.5042</w:t>
      </w:r>
    </w:p>
    <w:p>
      <w:r>
        <w:t xml:space="preserve">asiakas: Asiakas: Päivää, olen Shirley Collins. asiamies: Päivää, miten voin auttaa teitä tällä hetkellä? asiakas: Olen Shirley Collins: Asiamies: Haluaisin mennä rannalle Minneapolisiin, voisitteko varata minulle lipun? asiamies: Voisitteko varata minulle lipun? Asiakas: Toki, saanko tietää matkapäivänne? Asiamies: Haluaisin lähteä 07/05 ja palata takaisin 07/07. Agentti: Haluaisin lähteä 07/07: Asiakas: Ilmoittakaa lähialueen lentokenttäkoodit: Agentti: Lähtö- ja kohdelentokenttäni koodit ovat ATL ja MSP. agentti: MSP on ATL: Odottakaa hetki.  __ agentti: Asiakas: Lento on vapaana: Asiakas: Selvä, jatkakaa eteenpäin: Asiakas: Varauksenne on tehty Spirit-lentoyhtiöltä. asiakas: Kiitos: Asiakas: Kiitos, että tavoititte meidät: Tervetuloa.</w:t>
      </w:r>
    </w:p>
    <w:p>
      <w:r>
        <w:rPr>
          <w:b/>
        </w:rPr>
        <w:t xml:space="preserve">Tulos</w:t>
      </w:r>
    </w:p>
    <w:p>
      <w:r>
        <w:t xml:space="preserve">asiakas: Varmista, että kyseessä on yksi jatkolento.</w:t>
      </w:r>
    </w:p>
    <w:p>
      <w:r>
        <w:rPr>
          <w:b/>
        </w:rPr>
        <w:t xml:space="preserve">Esimerkki 7.5043</w:t>
      </w:r>
    </w:p>
    <w:p>
      <w:r>
        <w:t xml:space="preserve">asiakas: Asiakas: Päivää. asiamies: Päivää, miten voin auttaa teitä? asiakas: Päivää: Asiamies: Voisitteko varata lentoliput Orlandoon, MCO:hon nimellä Timothy Campbell: Asiakas: Toki, olemme täällä auttamassa teitä. asiakas: Totta kai, olemme täällä auttamassa teitä: Kiitos: Asiakas: Saanko tietää matkanne päivämäärät? Asiamies: Matkapäiväni ovat, lähtö 03/08 ja paluu takaisin 03/10. Asiamies: Mihin mennessä? Mihin teidän on päästävä lennolle 03/08? asiakas: Minneapolis &amp; St. Paul, MSP. asiamies: Minneapolis &amp; St. Paul: Asiakas: Saanko tietää hintarajanne? Asiamies: Hintarajani lipun hinnalle on enintään 1000. asiamies: Hintarajoitus: On jatkolento turistiluokassa hintaan 200. Jatkanko Southwest-lentoyhtiön varausta?  __ agentti: Asiakas: Paikkanne on varattu lennon numerolla 1010. asiakas: Kiitos, että varasitte lippuni. agentti: Kiitos, että valitsitte meidät, hyvää päivänjatkoa.</w:t>
      </w:r>
    </w:p>
    <w:p>
      <w:r>
        <w:rPr>
          <w:b/>
        </w:rPr>
        <w:t xml:space="preserve">Tulos</w:t>
      </w:r>
    </w:p>
    <w:p>
      <w:r>
        <w:t xml:space="preserve">asiakas: Jatka.</w:t>
      </w:r>
    </w:p>
    <w:p>
      <w:r>
        <w:rPr>
          <w:b/>
        </w:rPr>
        <w:t xml:space="preserve">Esimerkki 7.5044</w:t>
      </w:r>
    </w:p>
    <w:p>
      <w:r>
        <w:t xml:space="preserve">asiakas: Asiakas: Hei: Agentti: Miten voin auttaa teitä tällä hetkellä?  __ agentti: Asiakas: Toki Jack Walker, autan teitä: Kiitos: Asiakas: Odottakaa hetki tarkistaakseni varauksenne tilan. asiakas: Asiamies: Toki, kaikessa rauhassa: Asiakas: Olen pahoillani Jack Walker, teidän nimellänne ei ole löytynyt varausta, jonka voisitte peruuttaa. asiakas: Selvä, ei ongelmia. Kiitos tarkistuksesta. agentti: Asiakas: Kiitos, että valitsitte meidät, hyvää päivänjatkoa. asiakas: Eipä kestä.</w:t>
      </w:r>
    </w:p>
    <w:p>
      <w:r>
        <w:rPr>
          <w:b/>
        </w:rPr>
        <w:t xml:space="preserve">Tulos</w:t>
      </w:r>
    </w:p>
    <w:p>
      <w:r>
        <w:t xml:space="preserve">asiakas: Haluaisin peruuttaa varaukseni, joka on minun nimissäni. Voitteko auttaa minua siinä?</w:t>
      </w:r>
    </w:p>
    <w:p>
      <w:r>
        <w:rPr>
          <w:b/>
        </w:rPr>
        <w:t xml:space="preserve">Esimerkki 7.5045</w:t>
      </w:r>
    </w:p>
    <w:p>
      <w:r>
        <w:t xml:space="preserve">asiakas: Päivää. agentti: Päivää, miten voin auttaa teitä tänään?  __ agentti: Asiakas: Saanko kysyä teidän hyvää nimeänne? asiakas: Saanko kysyä teidän hyvää nimeänne? Asiamies: Olen Laura Turner: Asiakas: Odottakaa hetki: Asiakas: Toki: Asiakas: Anteeksi, emme löytäneet varausta hyvästä nimestänne. asiakas: Kiitos tiedoista. agentti: Asiakas: Kiitos, että otitte yhteyttä.</w:t>
      </w:r>
    </w:p>
    <w:p>
      <w:r>
        <w:rPr>
          <w:b/>
        </w:rPr>
        <w:t xml:space="preserve">Tulos</w:t>
      </w:r>
    </w:p>
    <w:p>
      <w:r>
        <w:t xml:space="preserve">asiakas: Voitteko auttaa minua siinä, koska liiketapaamiseni muuttui äkillisesti jonkin teknisen ongelman vuoksi, ja minun on muutettava varaustani?</w:t>
      </w:r>
    </w:p>
    <w:p>
      <w:r>
        <w:rPr>
          <w:b/>
        </w:rPr>
        <w:t xml:space="preserve">Esimerkki 7.5046</w:t>
      </w:r>
    </w:p>
    <w:p>
      <w:r>
        <w:t xml:space="preserve">asiakas: Agentti: Hei, saanko tietää nimenne?  __ agentti: Miten voin palvella teitä parhaiten? asiakas: Miten voin palvella teitä parhaiten? Asiakas: Pyydän teitä peruuttamaan äskettäisen varaukseni: Asiakas: Okei, olkaa hyvä ja odottakaa: Asiakas: Toki: Asiakas: Kiitos, että odotitte. Koska ilmoititte meille peruuttavanne varauksenne, mutta nimellänne ei löydy varausta. asiakas: Asiamies: Kiitos avusta: Asiakas: Kiitos, että tavoititte meidät, toivottavasti palvelemme teitä uudelleen. asiakas: Kiitos.</w:t>
      </w:r>
    </w:p>
    <w:p>
      <w:r>
        <w:rPr>
          <w:b/>
        </w:rPr>
        <w:t xml:space="preserve">Tulos</w:t>
      </w:r>
    </w:p>
    <w:p>
      <w:r>
        <w:t xml:space="preserve">asiakas: Dorothy Baker.</w:t>
      </w:r>
    </w:p>
    <w:p>
      <w:r>
        <w:rPr>
          <w:b/>
        </w:rPr>
        <w:t xml:space="preserve">Esimerkki 7.5047</w:t>
      </w:r>
    </w:p>
    <w:p>
      <w:r>
        <w:t xml:space="preserve">asiakas: Asiakas: Päivää. asiamies: Päivää, miten voin auttaa teitä nyt? Williams Miller: Miller Miller: Okei: Agentti: Voisitteko löytää lennon EWR:stä MCO:n paikkoihin? agentti: Voisitteko löytää lennon EWR:stä MCO:n paikkoihin? Asiakas: Toki, saanko tietää matkanne matkustuspäivämäärät? asiakas: Matkapäiväni ovat 10/01 ja 10/03.  __ asiakas: Jatkakaa, olkaa hyvä. agentti: Matkalippunne on varattu, turvallista matkaa. asiakas: Kiitos paljon: Asiakas: Kiitos, että lähestyitte meitä, hyvää päivänjatkoa.</w:t>
      </w:r>
    </w:p>
    <w:p>
      <w:r>
        <w:rPr>
          <w:b/>
        </w:rPr>
        <w:t xml:space="preserve">Tulos</w:t>
      </w:r>
    </w:p>
    <w:p>
      <w:r>
        <w:t xml:space="preserve">agentti: Odottakaa hetki. Kiitos, että odotitte, Spirit-lentoyhtiön lento 1018 maksaa 400. Voinko jatkaa varausta?</w:t>
      </w:r>
    </w:p>
    <w:p>
      <w:r>
        <w:rPr>
          <w:b/>
        </w:rPr>
        <w:t xml:space="preserve">Esimerkki 7.5048</w:t>
      </w:r>
    </w:p>
    <w:p>
      <w:r>
        <w:t xml:space="preserve">asiakas: Asiakas: Hei: Asiakas: Olen Jessica Campbell: SFO San Franciscossa. Voisitteko auttaa minua lentolipun varaamisessa Orlandosta MCO:sta? agentti: Asiakas: Kyllä, palveluntarjoajamme voi auttaa teitä myös lentolippujen varaamisessa ja tarvitsen matkustuspäivämääränne, voisitteko antaa sen? asiakas: Kyllä, palveluntarjoajamme voi auttaa teitä myös lentolippujen varaamisessa ja tarvitsen matkustuspäivämääränne, voisitteko antaa sen? asiakas: Kyllä, palveluntarjoajamme voi auttaa teitä myös lentolippujen varaamisessa: Asiamies: Toki, suunnitellut matkapäiväni ovat 15.07. ja 17.07. agentti: Asiakas: Teille on lento matkapäiville Spirit airlinesilla ja lipun hinta on 100 ja siinä on 1 pysähdys, voinko vahvistaa lentolippuvarauksenne? asiakas: Voisitteko vahvistaa lentolippuvarauksenne? Asiamies: Se on täydellinen, voitte jatkaa kyseistä lippuvarausta. agentti: Campbell, lentolippusi on vahvistettu onnistuneesti tietojesi perusteella.  __ agentti: Kiitos, että tavoititte meidät.</w:t>
      </w:r>
    </w:p>
    <w:p>
      <w:r>
        <w:rPr>
          <w:b/>
        </w:rPr>
        <w:t xml:space="preserve">Tulos</w:t>
      </w:r>
    </w:p>
    <w:p>
      <w:r>
        <w:t xml:space="preserve">asiakas: Kiitos, että varasitte lippuni Spirit-lentoyhtiölle.</w:t>
      </w:r>
    </w:p>
    <w:p>
      <w:r>
        <w:rPr>
          <w:b/>
        </w:rPr>
        <w:t xml:space="preserve">Esimerkki 7.5049</w:t>
      </w:r>
    </w:p>
    <w:p>
      <w:r>
        <w:t xml:space="preserve">asiakas: Asiakas: Hei: Asiakas: Miten voin auttaa? asiakas: Olen Christopher Taylor: Asiamies: Aion tavata serkkuni DCA:ssa, voisitteko auttaa minua varaamaan lentoliput PHL:stä: Asiakas: Toki, voisitteko kertoa matkustuspäivämääränne? asiak: Agentti: Suunnittelin matkustavani 18.02. ja 20.02: Valitettavasti ei ole saatavilla lentoja pyytämillänne tiedoilla.  __ agentti: Asiakas: Kiitos ja hyvää päivänjatkoa.</w:t>
      </w:r>
    </w:p>
    <w:p>
      <w:r>
        <w:rPr>
          <w:b/>
        </w:rPr>
        <w:t xml:space="preserve">Tulos</w:t>
      </w:r>
    </w:p>
    <w:p>
      <w:r>
        <w:t xml:space="preserve">asiakas: Asiakas: Selvä, ei ongelmaa. Kiitos ajastanne.</w:t>
      </w:r>
    </w:p>
    <w:p>
      <w:r>
        <w:rPr>
          <w:b/>
        </w:rPr>
        <w:t xml:space="preserve">Esimerkki 7.5050</w:t>
      </w:r>
    </w:p>
    <w:p>
      <w:r>
        <w:t xml:space="preserve">asiakas: Miten voin auttaa?  __ agentti: Asiakas: Toki, olemme täällä auttamassa teitä. Saanko tietää suunnitellut matkapäivänne? asiakas: Asiamies: Matkapäiväni ovat 29.10.-31.10. agentti: Mihin aikaan haluatte matkustaa? Asiakas: Saanko tietää nousupaikkanne? Asiakas: Saanko kysyä, missä matkustatte? Lähde: PHX: Kiitos yksityiskohdista. Olkaa hyvä ja odottakaa: Asiakas: Toki: Löysin lennon numerolla 1024 ja Deltan lentoyhtiöltä. Jatkanko matkaa? asiakas: Asiakas: Voit jatkaa: Asiakas: Lentolippunne on varattu yhdellä jatkoyhteydellä ja lipun hinta on 200. Asiakas: Lentolippu on varattu yhdellä jatkoyhteydellä ja lipun hinta on 200: Asiakas: Kiitos: Asiakas: Kiitos, että tavoititte meidät.</w:t>
      </w:r>
    </w:p>
    <w:p>
      <w:r>
        <w:rPr>
          <w:b/>
        </w:rPr>
        <w:t xml:space="preserve">Tulos</w:t>
      </w:r>
    </w:p>
    <w:p>
      <w:r>
        <w:t xml:space="preserve">asiakas: Olen Mary Walker. Haluan vierailla Titanic the aircraft -näyttelyssä MCO:ssa, voisitteko varata minulle lipun?</w:t>
      </w:r>
    </w:p>
    <w:p>
      <w:r>
        <w:rPr>
          <w:b/>
        </w:rPr>
        <w:t xml:space="preserve">Esimerkki 7.5051</w:t>
      </w:r>
    </w:p>
    <w:p>
      <w:r>
        <w:t xml:space="preserve">asiakas: Asiakas: Hei. asiamies: Hei, saanko kysyä, millaista palvelua etsitte? asiakas: Hei: Olen antanut lentokenttäkoodin, joka on kaukana nykyisestä sijainnistani. Tarvitsen siis apuanne. Voisitteko auttaa minua tietojen muuttamisessa? agentti: Toki, voin muuttaa varaustanne juuri nyt. Ennen sitä minun on tiedettävä hyvä nimenne, kiitos?  __ agentti: Asiakas: Okei, odottakaa hetki, tarkistan varauksen nimellänne ja palaan asiaan. asiakas: Okei, odottakaa hetki: Asiakas: Hyvä on: Asiakas: Olemme pahoillamme, mutta nimellänne ei ole aktiivista varausta. Asiakas: Asiamies: Ei mitään ongelmaa, kiitos tiedoista. agentti: Asiakas: Kiitos, että lähestyitte meitä.</w:t>
      </w:r>
    </w:p>
    <w:p>
      <w:r>
        <w:rPr>
          <w:b/>
        </w:rPr>
        <w:t xml:space="preserve">Tulos</w:t>
      </w:r>
    </w:p>
    <w:p>
      <w:r>
        <w:t xml:space="preserve">asiakas: Nancy Jackson täällä.</w:t>
      </w:r>
    </w:p>
    <w:p>
      <w:r>
        <w:rPr>
          <w:b/>
        </w:rPr>
        <w:t xml:space="preserve">Esimerkki 7.5052</w:t>
      </w:r>
    </w:p>
    <w:p>
      <w:r>
        <w:t xml:space="preserve">asiakas: Asiakas: Hei, olen Sharon Gonzalez. asiamies: Hei, miten voin auttaa teitä tänään? asiakas: Hei, olen Sharon Gonzalez: Asiamies: Haluan matkustaa Austiniin varaamaan auton automessuille, voisitteko auttaa minua varaamaan lentolippuni? Asiakas: Toki, saanko tietää matkanne päivämäärät? asiak: Asiamies: Toki, suunnitellut matkapäiväni ovat 07/02 - 07/04. agentti: Kyllä, matkapäiväni ovat 07/02 - 07/04. agentti: Kyllä: Asiakas: Voisitteko auttaa minua ilmoittamalla vastaavat lentokenttäkoodit? asiakas: Voisitteko auttaa minua ilmoittamalla vastaavien lentokenttien koodit? Asiamies: Paljonko teillä on varaa lipun hintaan? asiakas: Paljonko teillä on varaa lipun hintaan? asiakas: Paljonko teillä on varaa lipun hintaan? asiakas: Paljonko teillä on varaa lipun hintaan? Asiamies: Voin maksaa 500 dollaria: Asiakas: Kiitos tiedoistanne, löysimme suoran lennon määränpäähänne. asiakas: Kiitos: Älä jatka varausta, tarvitsen pysähdyksen.  __ asiakas: Asiamies: Kiitos: Asiakas: Kiitos, että valitsitte meidät.</w:t>
      </w:r>
    </w:p>
    <w:p>
      <w:r>
        <w:rPr>
          <w:b/>
        </w:rPr>
        <w:t xml:space="preserve">Tulos</w:t>
      </w:r>
    </w:p>
    <w:p>
      <w:r>
        <w:t xml:space="preserve">agentti: Selvä.</w:t>
      </w:r>
    </w:p>
    <w:p>
      <w:r>
        <w:rPr>
          <w:b/>
        </w:rPr>
        <w:t xml:space="preserve">Esimerkki 7.5053</w:t>
      </w:r>
    </w:p>
    <w:p>
      <w:r>
        <w:t xml:space="preserve">asiakas: Agentti: Hei. Miten voin auttaa teitä tällä hetkellä? asiakas: Asiamies: Voitteko auttaa minua varaamaan lipun SEA:sta PHX:ään: Totta kai, autan teitä tässä. Voisitteko antaa matkanne päivämäärät? asiakas: Agentti: Matkapäiväni ovat 19. ja 21. heinäkuuta: Asiakas: Onko teillä jokin yhteysrajoitus mieltymys. asiakas: Onko teillä jokin yhteysrajoitus mieltymys? Agentti: Tarvitsen yhden välilaskun: Onko teillä muita tarkennuksia?  __ agentti: Asiakas: Saanko tietää hyvä nimenne? asiakas: Saanko kysyä, mikä on teidän nimenne? Agentti: Nimeni on Rachel Young: United Airlines tarjoaa jatkolennon tälle reitille lipun hinnalla 100, lento lähtee klo 15:00 ja saapuu klo 2:00 aamulla: Asiamies: Voitte jatkaa: Rachel Young, lippunne on varattu turistiluokkaan lennolle numero 1011. asiakas: Asiamies: Kiitos: Asiakas: Olkaa hyvä ja turvallista matkaa.</w:t>
      </w:r>
    </w:p>
    <w:p>
      <w:r>
        <w:rPr>
          <w:b/>
        </w:rPr>
        <w:t xml:space="preserve">Tulos</w:t>
      </w:r>
    </w:p>
    <w:p>
      <w:r>
        <w:t xml:space="preserve">asiakas: Ei.</w:t>
      </w:r>
    </w:p>
    <w:p>
      <w:r>
        <w:rPr>
          <w:b/>
        </w:rPr>
        <w:t xml:space="preserve">Esimerkki 7.5054</w:t>
      </w:r>
    </w:p>
    <w:p>
      <w:r>
        <w:t xml:space="preserve">asiakas: Agentti: Hei. Miten voin auttaa teitä? PHX:stä LAX:iin. Voitteko tehdä varauksen puolestani? agentti: Voitte tehdä varauksen: Totta kai, voin auttaa teitä siinä. Saanko tietää haluamanne matkustuspäivämäärät? asiakas: Asiamies: Toki, haluan lentoon 26.03. ja takaisin 28.03. agentti: Haluan lentoon 26.03. ja takaisin 28.03: Hyvä on, olkaa hyvä ja odottakaa.  __ agentti: Asiakas: Saanko tietää hyvän nimenne? asiakas: Saanko kysyä, mikä on teidän nimenne? Agentti: Kyllä, olen Gary Lee: Asiakas: Olen pahoillani, mutta teille ei ole saatavilla lentoja kyseisinä päivinä. asiakas: Asiakas: Selvä, ei mitään ongelmaa. Joka tapauksessa kiitos tiedoistanne. agentti: Kiitos, että otitte yhteyttä.</w:t>
      </w:r>
    </w:p>
    <w:p>
      <w:r>
        <w:rPr>
          <w:b/>
        </w:rPr>
        <w:t xml:space="preserve">Tulos</w:t>
      </w:r>
    </w:p>
    <w:p>
      <w:r>
        <w:t xml:space="preserve">asiakas: Asiakas: Selvä.</w:t>
      </w:r>
    </w:p>
    <w:p>
      <w:r>
        <w:rPr>
          <w:b/>
        </w:rPr>
        <w:t xml:space="preserve">Esimerkki 7.5055</w:t>
      </w:r>
    </w:p>
    <w:p>
      <w:r>
        <w:t xml:space="preserve">asiakas: Asiakas: Päivää. asiamies: Päivää, miten voin auttaa teitä? Olen Sarah Brown. Voitteko auttaa minua varaamaan lentolippuni? Koska tämä on ensimmäinen kerta, kun aion matkustaa lennolla.  __ asiakas: Asiakas: Kiitos. Suunnitellut matkapäiväni ovat 28.02. ja 01.03. Agentti: Voin tarjota teille lentolipun: Asiakas: Okei, jos sopii, saanko tietää lentokenttäkoodinne? asiakas: Kyllä, kiitos: Agentti: Toki, suosikkilentokenttäni, jotka ovat lähellä sijaintipaikkaani, ovat SEA ja LGA. agentti: Asiakas: Löysin AA airlinesin, jonka lipun hinta on 100 ja matkallanne on 1 välilasku lennolla 1029, voinko vahvistaa lentolippuvarauksenne? asiakas: Asiamies: Hyvä on, jatkakaa lipun varaamista. agentti: Voitte jatkaa lipun varaamista: Asiakas: Brow, pyyntösi mukaisesti lipunvaraus on tehty onnistuneesti matkapäivillesi. asiakas: Brow, pyyntösi mukaisesti lipunvaraus on tehty onnistuneesti matkapäivillesi. asiakas: Brow: Asiamies: Kiitos avusta lentolippuvarauksessanne. asiamies: Kiitos: Asiakas: Ilo on minun puolellani ja hyvää matkaa.</w:t>
      </w:r>
    </w:p>
    <w:p>
      <w:r>
        <w:rPr>
          <w:b/>
        </w:rPr>
        <w:t xml:space="preserve">Tulos</w:t>
      </w:r>
    </w:p>
    <w:p>
      <w:r>
        <w:t xml:space="preserve">agentti: Lentolippuvarauksen yhteydessä: Toki, autan mielelläni. Voisitteko mainita matkapäivänne?</w:t>
      </w:r>
    </w:p>
    <w:p>
      <w:r>
        <w:rPr>
          <w:b/>
        </w:rPr>
        <w:t xml:space="preserve">Esimerkki 7.5056</w:t>
      </w:r>
    </w:p>
    <w:p>
      <w:r>
        <w:t xml:space="preserve">asiakas: Asiakas: Hei, olen Ryan Carter. asiamies: Hei, miten voin auttaa? Asiakas: Minulla on varaus kokoukseen osallistumista varten, koska kokousta lykättiin jostain syystä, joten minun on peruutettava äskettäinen varaukseni. Voitteko auttaa minua siinä? Toki, odota hetki, tarkistan asian ja palaan asiaan.  __ agentti: Agentti: Kiitos, että odotitte. Olen pahoillani, että teidän nimellänne ei ole varausta. asiakas: Agentti: Kiitos palvelustanne ja tiedoistanne. asiamies: Hyvä on, kiitos: Asiakas: Kiitos, että otitte meihin yhteyttä.</w:t>
      </w:r>
    </w:p>
    <w:p>
      <w:r>
        <w:rPr>
          <w:b/>
        </w:rPr>
        <w:t xml:space="preserve">Tulos</w:t>
      </w:r>
    </w:p>
    <w:p>
      <w:r>
        <w:t xml:space="preserve">asiakas: Asiakas: Toki.</w:t>
      </w:r>
    </w:p>
    <w:p>
      <w:r>
        <w:rPr>
          <w:b/>
        </w:rPr>
        <w:t xml:space="preserve">Esimerkki 7.5057</w:t>
      </w:r>
    </w:p>
    <w:p>
      <w:r>
        <w:t xml:space="preserve">asiakas: Asiakas: Päivää. asiamies: Päivää, miten voin auttaa teitä tänään? asiakas: Päivää: Asiamies: Voitteko auttaa minua varaamaan lentoliput MCO:sta LAX:iin: Asiakas: Toki, kertokaa suunnitellut matkapäivänne? asiakas: Kyllä, kertokaa suunnitellut matkapäivänne? Asiamies: Matkapäiväni ovat 10.10.-12.10. agentti: Matkapäiväni ovat 10.10.-12.10: Asiakas: Saisinko nimenne? Agentti: Nimeni on Dennis Hernandez: Hernandez Hernandez: Kertokaa minulle liityntärajanne?  __ agentti: Asiakas: Onko muita vaatimuksia? Matkustan mieluiten bisnesluokassa. Valitan, tarvitsen suoran lennon. asiamies: Asiakas: Valitettavasti ei löytynyt lentoja antamillanne tiedoilla. asiakas: Valitettavasti ei löytynyt lentoja antamillanne tiedoilla: Asiamies: Ei mitään ongelmaa, kiitos tiedoista. agentti: Ei mitään ongelmaa, kiitos tiedoista: Asiakas: Kiitos, että otitte yhteyttä.</w:t>
      </w:r>
    </w:p>
    <w:p>
      <w:r>
        <w:rPr>
          <w:b/>
        </w:rPr>
        <w:t xml:space="preserve">Tulos</w:t>
      </w:r>
    </w:p>
    <w:p>
      <w:r>
        <w:t xml:space="preserve">asiakas: Tarvitsen lennon yhdellä yhteydellä.</w:t>
      </w:r>
    </w:p>
    <w:p>
      <w:r>
        <w:rPr>
          <w:b/>
        </w:rPr>
        <w:t xml:space="preserve">Esimerkki 7.5058</w:t>
      </w:r>
    </w:p>
    <w:p>
      <w:r>
        <w:t xml:space="preserve">asiakas: Asiakas: Hei, olen Timothy Campbell. asiamies: Hei, miten voin auttaa teitä tänään? asiakas: Hei, olen Timothy Campbell: Serkkuni syntymäpäivää juhlimaan New Yorkiin. Voitteko tehdä varauksen yhdellä yhteydellä? asiamies: Asiakas: Toki, voisitteko kertoa matkapäivänne? asiak: Asiamies: Toki, minun on lennettävä 06/09 ja 06/11. Agentti: Kyllä, haluan lentää 06/09 ja 06/11: Asiakas: Hyvä on, voinko saada tietää lähialueen lentokenttäkoodinne? asiakas: Voisitteko kertoa minulle lentokenttäkoodin? Agentti: Toki, minun täytyy poiketa Austin AUS:sta. agentti: Kyllä: Asiakas: Mainitsetteko ystävällisesti määränpäänne lentokenttäkoodin? asiakas: Agentti: Toki, laskeutumispaikkani on LGA. asiamies: Asiakas: Ei löytynyt lentoja haluamillanne päivämäärillä. asiakas: Ei löytynyt lentoja haluamillanne päivämäärillä. asiakas: Ei löytynyt: Selvä, se ei ole ongelma.  __ asiakas: Kiitos tiedoistanne.</w:t>
      </w:r>
    </w:p>
    <w:p>
      <w:r>
        <w:rPr>
          <w:b/>
        </w:rPr>
        <w:t xml:space="preserve">Tulos</w:t>
      </w:r>
    </w:p>
    <w:p>
      <w:r>
        <w:t xml:space="preserve">agentti: Kiitos, että otitte yhteyttä.</w:t>
      </w:r>
    </w:p>
    <w:p>
      <w:r>
        <w:rPr>
          <w:b/>
        </w:rPr>
        <w:t xml:space="preserve">Esimerkki 7.5059</w:t>
      </w:r>
    </w:p>
    <w:p>
      <w:r>
        <w:t xml:space="preserve">asiakas: Voisitteko kertoa, mitä apua pyysitte meiltä?  __ agentti:  Asiakas: Toki, saanko tietää lähtö- ja tulopäivänne? asiakas: Kyllä, kiitos: Agentti: Matkapäiväni ovat 17.-19. marraskuuta:  Asiakas: Okei, voisinko saada nimenne, kiitos? Asiakas: Olen Brandon Taylor: Asiakas: Okei, tarvitsetteko suoran vai jatkolennon? asiakas: Kyllä, kiitos: Agentti: Haluan suoran lennon: Asiakas: Okei, onko teillä muita tarkennuksia? asiakas: Asiakas: Ei:  Asiakas: Valitan, pyydettyinä matkustuspäivinä ei ole lentoa. asiakas: Ei ole: Asiamies: Ei se mitään, ei se mitään, kiitos. asiamies: Ei se mitään, ei se mitään, kiitos: Kiitos, hyvää päivänjatkoa.</w:t>
      </w:r>
    </w:p>
    <w:p>
      <w:r>
        <w:rPr>
          <w:b/>
        </w:rPr>
        <w:t xml:space="preserve">Tulos</w:t>
      </w:r>
    </w:p>
    <w:p>
      <w:r>
        <w:t xml:space="preserve">asiakas: ATL-HOU: Voitteko auttaa minua varaamaan lentoliput ATL:stä HOU:hun?</w:t>
      </w:r>
    </w:p>
    <w:p>
      <w:r>
        <w:rPr>
          <w:b/>
        </w:rPr>
        <w:t xml:space="preserve">Esimerkki 7.5060</w:t>
      </w:r>
    </w:p>
    <w:p>
      <w:r>
        <w:t xml:space="preserve">asiakas: Asiakas: Hei: Agentti: Haluaisin varata lipun IAD:stä IAH:hen, voisitteko auttaa minua? agentti: Haluaisin varata lipun IAD:stä IAH:hen: Asiakas: Saanko tietää suunnitellut päivämääränne? Asiamies: Matkustan näinä päivinä 14. ja 16. joulukuuta. asiamies: Mihin päivämäärään? Asiakas: Tarvitsetteko jatkolentoa? Agentti: Tarvitsen yhden jatkolennon: Asiakas: Hyvä on, mainitsisitteko hyvän nimenne. Asiakas: Hyvä on: Frank Anderson: Asiakas: Saanko tietää muutkin tietonne? Frank Anderson: Minulla ei ole muita eritelmiä.  __ asiakas: Asiamies: Hyvä on, voitte jatkaa: Asiakas: Lippunne on varattu, kiitos, että valitsitte meidät. asiakas: Asiamies: Turvallista matkaa.</w:t>
      </w:r>
    </w:p>
    <w:p>
      <w:r>
        <w:rPr>
          <w:b/>
        </w:rPr>
        <w:t xml:space="preserve">Tulos</w:t>
      </w:r>
    </w:p>
    <w:p>
      <w:r>
        <w:t xml:space="preserve">agentti: Lento 1000, joka on saatavilla sinulle ja jolla on yksi yhteys Delta Airlinesin turistiluokassa, lähtö klo 8:00 ja paluu klo 19:00. Voinko varata sen teille?</w:t>
      </w:r>
    </w:p>
    <w:p>
      <w:r>
        <w:rPr>
          <w:b/>
        </w:rPr>
        <w:t xml:space="preserve">Esimerkki 7.5061</w:t>
      </w:r>
    </w:p>
    <w:p>
      <w:r>
        <w:t xml:space="preserve">asiakas: Hei,...  __ asiakas: Ole hyvä ja muuta olemassa olevaa varausta. Olen David Turner: Turner: Toki, odottakaa hetki. asiakas: Asiakas: Okei: Asiakas: Kiitos, että odotitte, nimellänne ei löydy varausta. asiakas: Kiitos avusta.</w:t>
      </w:r>
    </w:p>
    <w:p>
      <w:r>
        <w:rPr>
          <w:b/>
        </w:rPr>
        <w:t xml:space="preserve">Tulos</w:t>
      </w:r>
    </w:p>
    <w:p>
      <w:r>
        <w:t xml:space="preserve">agentti: Päivää, miten voin auttaa teitä nyt?</w:t>
      </w:r>
    </w:p>
    <w:p>
      <w:r>
        <w:rPr>
          <w:b/>
        </w:rPr>
        <w:t xml:space="preserve">Esimerkki 7.5062</w:t>
      </w:r>
    </w:p>
    <w:p>
      <w:r>
        <w:t xml:space="preserve">asiakas: Asiakas: Hei. asiamies: Hei, miten voin palvella teitä tänään? Asiakas: Koska olen toimittaja, haluan saada tietoa kirjoista Billy Grahamin kirjastosta Charlottessa, CLT:ssä. asiamies: Olen toimittaja ja haluan saada tietoa kirjoista Billy Grahamin kirjastosta: Asiakas: Voin auttaa teitä, jos haluatte: Agentti: Voisitteko varata minulle lentolipun: Asiakas: Saanko tietää hyvän nimenne? Olen Michelle Taylor: Asiakas: Ilmoittakaa matkanne päivämäärät: Asiakas: Minun suunnitellut matkapäiväni ovat 11.07.-13.07: Asiakas: Onko teillä jokin yhteysraja? Kyllä, pitäisi olla lay by. agentti: Mainitse ystävällisesti lähdekoodisi. asiakas: Houston, IAH on lähtökohtani. agentti: Houston, IAH on lähtökohtani. agentti: Houston, IAH on lähtökohtani: Asiakas: Odottakaa hetki: Toki: Lentoyhtiöllä on lento: Southwest, lennon numero:1001, hinta 100, 1 yhteys.  __ agentti: Asiakas: Lentolippunne on vahvistettu: Agentti: Kiitos, että autoitte minua: Kiitos.</w:t>
      </w:r>
    </w:p>
    <w:p>
      <w:r>
        <w:rPr>
          <w:b/>
        </w:rPr>
        <w:t xml:space="preserve">Tulos</w:t>
      </w:r>
    </w:p>
    <w:p>
      <w:r>
        <w:t xml:space="preserve">asiakas: Se on täydellinen, voitte vahvistaa tämän lennon.</w:t>
      </w:r>
    </w:p>
    <w:p>
      <w:r>
        <w:rPr>
          <w:b/>
        </w:rPr>
        <w:t xml:space="preserve">Esimerkki 7.5063</w:t>
      </w:r>
    </w:p>
    <w:p>
      <w:r>
        <w:t xml:space="preserve">asiakas: Asiakas: Hei. asiamies: Päivää, miten voin auttaa? asiakas: Hei: Asiakas: Koska matkani peruuntui voimakkaan myrskyn vuoksi, olkaa hyvä ja peruuttakaa varaukseni: Totta kai, odottakaa hetki.  __ agentti: Asiakas: Saanko tietää nimenne? Asiakas: Varauksen teki nimellä Angela Walker. agentti: Asiakas: Anteeksi, emme löytäneet varausta nimellä Angela Walker. asiakas: Agentti: Ei mitään ongelmaa, kiitos tiedoistanne. agentti: Kiitos, että valitsitte meidät.</w:t>
      </w:r>
    </w:p>
    <w:p>
      <w:r>
        <w:rPr>
          <w:b/>
        </w:rPr>
        <w:t xml:space="preserve">Tulos</w:t>
      </w:r>
    </w:p>
    <w:p>
      <w:r>
        <w:t xml:space="preserve">asiakas: Asiakas: Selvä.</w:t>
      </w:r>
    </w:p>
    <w:p>
      <w:r>
        <w:rPr>
          <w:b/>
        </w:rPr>
        <w:t xml:space="preserve">Esimerkki 7.5064</w:t>
      </w:r>
    </w:p>
    <w:p>
      <w:r>
        <w:t xml:space="preserve">asiakas: Asiakas: Hei: Haluaisin muuttaa olemassa olevaa varausta, koska elokuvakuvaukseni lykättiin. Tarkistaisitteko varauksen muuttamista varten?  __ asiakas: Asiakas: Toki: Asiakas: Kiitos, että odotitte, nimellänne ei löydy varausta. asiakas: Asiamies: Okei, kiitos nopeasta vastauksesta. asiamies: Kiitos.</w:t>
      </w:r>
    </w:p>
    <w:p>
      <w:r>
        <w:rPr>
          <w:b/>
        </w:rPr>
        <w:t xml:space="preserve">Tulos</w:t>
      </w:r>
    </w:p>
    <w:p>
      <w:r>
        <w:t xml:space="preserve">agentti: Odottakaa hetki.</w:t>
      </w:r>
    </w:p>
    <w:p>
      <w:r>
        <w:rPr>
          <w:b/>
        </w:rPr>
        <w:t xml:space="preserve">Esimerkki 7.5065</w:t>
      </w:r>
    </w:p>
    <w:p>
      <w:r>
        <w:t xml:space="preserve">asiakas: Agentti: Hei. Miten voin auttaa teitä tänään? Haastatteluni peruttiin yllättäen, joten aion peruuttaa äskettäin tekemäni varauksen. Olkaa hyvä ja auttakaa minua siinä. asiamies: Asiakas: Toki, saisinko tietää nimenne, kiitos: Asiakas: Nimeni on Robert Scott: Robert, anna minun tarkistaa tietosi. Robert, löysin varauksenne. Peruutanko varauksen?  __ agentti: Varaus on onnistuneesti peruutettu. Kiitos yhteydenotostanne. asiakas: Eipä kestä.</w:t>
      </w:r>
    </w:p>
    <w:p>
      <w:r>
        <w:rPr>
          <w:b/>
        </w:rPr>
        <w:t xml:space="preserve">Tulos</w:t>
      </w:r>
    </w:p>
    <w:p>
      <w:r>
        <w:t xml:space="preserve">asiakas: Asiakas: Okei, peruuttakaa sitten varaukseni.</w:t>
      </w:r>
    </w:p>
    <w:p>
      <w:r>
        <w:rPr>
          <w:b/>
        </w:rPr>
        <w:t xml:space="preserve">Esimerkki 7.5066</w:t>
      </w:r>
    </w:p>
    <w:p>
      <w:r>
        <w:t xml:space="preserve">asiakas: Asiakas: Päivää. asiamies: Päivää, miten voin auttaa teitä tänään? asiakas: Päivää:  Voitteko auttaa minua?  __ asiakas: Paul King tässä: Asiakas: Löysimme varauksen teidän nimellänne, jatkanko? asiakas: Asiamies: Jatkakaa, olkaa hyvä: Asiakas: Varauksenne on peruutettu onnistuneesti. asiakas: Varauksenne on peruutettu: Asiakas: Kiitos avusta: Asiakas: Kiitos, että tavoititte meidät.</w:t>
      </w:r>
    </w:p>
    <w:p>
      <w:r>
        <w:rPr>
          <w:b/>
        </w:rPr>
        <w:t xml:space="preserve">Tulos</w:t>
      </w:r>
    </w:p>
    <w:p>
      <w:r>
        <w:t xml:space="preserve">agentti: Agentti: Toki, saisinko tietää hyvän nimenne?</w:t>
      </w:r>
    </w:p>
    <w:p>
      <w:r>
        <w:rPr>
          <w:b/>
        </w:rPr>
        <w:t xml:space="preserve">Esimerkki 7.5067</w:t>
      </w:r>
    </w:p>
    <w:p>
      <w:r>
        <w:t xml:space="preserve">asiakas: Päivää. agentti: Päivää, miten voin auttaa teitä tänään?  __ agentti: Asiakas: Toki, autamme teitä mielellämme. asiakas: Asiakas: Kiitos: Asiakas: Saanko tietää nimenne? Rebecca Johnson tässä: Asiakas: Johnson Rebecca Johnson, Rebecca Johnson, asiakas: Odottakaa hetki: Asiakas: Okei: Asiakas: Anteeksi, nimellänne ei ole aktiivista varausta, jonka voisitte peruuttaa. asiakas: Asiamies: Ei mitään ongelmaa, kiitos tiedoista. agentti: Ei mitään ongelmaa, kiitos tiedoista: Asiakas: Kiitos, että otitte meihin yhteyttä.</w:t>
      </w:r>
    </w:p>
    <w:p>
      <w:r>
        <w:rPr>
          <w:b/>
        </w:rPr>
        <w:t xml:space="preserve">Tulos</w:t>
      </w:r>
    </w:p>
    <w:p>
      <w:r>
        <w:t xml:space="preserve">asiakas: Haluan peruuttaa äskettäisen varaukseni rankkasateen vuoksi. Voitteko auttaa minua?</w:t>
      </w:r>
    </w:p>
    <w:p>
      <w:r>
        <w:rPr>
          <w:b/>
        </w:rPr>
        <w:t xml:space="preserve">Esimerkki 7.5068</w:t>
      </w:r>
    </w:p>
    <w:p>
      <w:r>
        <w:t xml:space="preserve">asiakas: Päivää. agentti: Päivää, miten voin opastaa teitä tänään?  __ agentti: Olen iloinen voidessani auttaa teitä lentolippujen varaamisessa. Voisitteko ilmoittaa suunnitellut matkapäivänne? asiakas: Asiamies: Suunnitellut matkapäiväni ovat 21.-23.10. agentti: Jessica King, haluatteko matkustaa turistiluokassa vai business-luokassa? asiakas: Jessica King, haluatteko matkustaa turistiluokassa vai business-luokassa? asiakas: Jessica King: Asiamies: Minulle kelpaa molemmat: lento, jossa on 1 jatkolento ja jonka lipun hinta on 400. Lennon tarjoaa Hawaiian airlines business-luokassa. Jatkanko varauksen tekemistä? asiakas: Asiamies: Kyllä, jatka vain: Olen varannut lentolippunne lennolla 1010 ja paluumatka on illalla. asiakas: Asiamies: Kiitos, että autoitte minua: Asiakas: Olette aina tervetullut, kiitos, että käytätte palveluitamme. Turvallista matkaa.</w:t>
      </w:r>
    </w:p>
    <w:p>
      <w:r>
        <w:rPr>
          <w:b/>
        </w:rPr>
        <w:t xml:space="preserve">Tulos</w:t>
      </w:r>
    </w:p>
    <w:p>
      <w:r>
        <w:t xml:space="preserve">asiakas: Jessica King. Haluan varata lentoliput HOU:sta AUS:iin. Voitteko auttaa minua varauksen tekemisessä?</w:t>
      </w:r>
    </w:p>
    <w:p>
      <w:r>
        <w:rPr>
          <w:b/>
        </w:rPr>
        <w:t xml:space="preserve">Esimerkki 7.5069</w:t>
      </w:r>
    </w:p>
    <w:p>
      <w:r>
        <w:t xml:space="preserve">asiakas: Hei. Nimeni on Linda Lewis. agentti: Hei. Miten voin auttaa, Linda?  __ agentti: Linda: Toki, olen iloinen voidessani auttaa teitä varauksen tekemisessä. Voisitteko kertoa matkapäivänne? asiakas: Asiamies: Matkapäiväni ovat 25.07.-27.07: Asiakas: Mihin matkustatte? Asiamies: Matkakohteeni lentokenttäkoodit ovat EWR:stä PHX:ään. agentti: Hawaiian airlinesin lento 1003 on käytettävissäsi 1 jatkoyhteydellä ja hinta on 300. Jatkanko matkaa? asiakas: Asiamies: Hyvä on, jatkakaa varauksen tekemistä: Ok Linda, varauksesi on vahvistettu. asiakas: Kiitos varauksesta. agentti: Asiakas: Tervetuloa, turvallista matkaa. Kiitos, että valitsitte meidät.</w:t>
      </w:r>
    </w:p>
    <w:p>
      <w:r>
        <w:rPr>
          <w:b/>
        </w:rPr>
        <w:t xml:space="preserve">Tulos</w:t>
      </w:r>
    </w:p>
    <w:p>
      <w:r>
        <w:t xml:space="preserve">asiakas: Voitteko auttaa minua lentolippujen varaamisessa?</w:t>
      </w:r>
    </w:p>
    <w:p>
      <w:r>
        <w:rPr>
          <w:b/>
        </w:rPr>
        <w:t xml:space="preserve">Esimerkki 7.5070</w:t>
      </w:r>
    </w:p>
    <w:p>
      <w:r>
        <w:t xml:space="preserve">asiakas: Asiakas: Päivää. asiamies: Päivää, miten voin auttaa teitä tänään?Asiakas: Päivää: Agentti: Aion varata lentolippua MCO:n lentokentältä DTW:stä, voitteko auttaa minua? agentti: Voisitteko auttaa minua? Totta kai, autan mielelläni. Milloin aiotte lähteä ja palata? asiakas: Asiamies: Toki, suunnitellut matkapäiväni ovat 08. toukokuuta ja 10. toukokuuta. agentti: Selvä, tarkentakaa nimenne.  __ agentti: Missä luokassa haluatte matkustaa? asiakas: Asiamies: Ei kysymyksiä luokasta: Onko teillä muita huolenaiheita? asiakas: Agentti: Kyllä, etsin lentoa, jossa on 1 jatkoyhteys. agentti: Kyllä, etsin lentoa, jossa on 1 jatkoyhteys. agentti: Kyllä: Löysimme jatkolennon hintaan 100 hintaan 1022 Frontier Airlines, jatkanko? asiakas: Okei, vahvistakaa varaukseni. agentti: Ok, lippunne on vahvistettu turistiluokassa. asiakas: Kiitos avusta. agentti: Kiitos, että valitsitte meidät.</w:t>
      </w:r>
    </w:p>
    <w:p>
      <w:r>
        <w:rPr>
          <w:b/>
        </w:rPr>
        <w:t xml:space="preserve">Tulos</w:t>
      </w:r>
    </w:p>
    <w:p>
      <w:r>
        <w:t xml:space="preserve">asiakas: Nimeni on Shirley Taylor.</w:t>
      </w:r>
    </w:p>
    <w:p>
      <w:r>
        <w:rPr>
          <w:b/>
        </w:rPr>
        <w:t xml:space="preserve">Esimerkki 7.5071</w:t>
      </w:r>
    </w:p>
    <w:p>
      <w:r>
        <w:t xml:space="preserve">asiakas: Hei.  __ asiakas: Agentti: Voitteko auttaa minua varaamaan lentolipun LAX:stä IAD:hen? agentti: Voitteko auttaa minua varaamaan lentolipun LAX:stä IAD:hen: IAD: Toki, olemme täällä auttamassa teitä. Voitteko kertoa minulle matkapäivänne lentolippujen varaamista varten? asiakas: Asiamies: Haluan lähteä 25. kesäkuuta ja palata 27. kesäkuuta. asiamies: Haluan lähteä 25. kesäkuuta ja palata 27. kesäkuuta: Asiakas: Saanko tietää nimenne? Asiakas: Olen Frank Hill: Hill: Onko teillä muita tietoja? Asiamies: Tarvitsen jatkolennon: Asiakas: Hyvä on, odottakaa jonkin aikaa: Asiakas: Toki: Löysimme American airlinesin suoran lennon numerolla 1018 hintaan 200 turistiluokassa, jatkanko varausta? asiakas: Asiakas: Olkaa hyvä ja jatkakaa: Asiakas: Lippunne on vahvistettu: Kiitos, että autoitte minua.</w:t>
      </w:r>
    </w:p>
    <w:p>
      <w:r>
        <w:rPr>
          <w:b/>
        </w:rPr>
        <w:t xml:space="preserve">Tulos</w:t>
      </w:r>
    </w:p>
    <w:p>
      <w:r>
        <w:t xml:space="preserve">agentti: Päivää, miten voin auttaa teitä tänään?</w:t>
      </w:r>
    </w:p>
    <w:p>
      <w:r>
        <w:rPr>
          <w:b/>
        </w:rPr>
        <w:t xml:space="preserve">Esimerkki 7.5072</w:t>
      </w:r>
    </w:p>
    <w:p>
      <w:r>
        <w:t xml:space="preserve">asiakas: Agentti: Hei.  __ agentti: Miten voin auttaa teitä tänään? asiakas: Matkapäiväni ovat 01/09 - 01/11. Voitteko varata lentolippuni? agentti: Totta kai, voin auttaa teitä siinä. Saanko tietää lentokenttäkoodinne? asiakas: Lentokenttäkoodini lennolle pääsyä varten ovat MCO-BOS. Tarvitsen jatkolennon. asiamies: Mihin lennolle? Asiakas: Hyvä on, odottakaa hetki. asiakas: Ei, kiitos: Asiakas: Toki: Valitettavasti teille ei ole saatavilla lentoja kyseisinä päivinä. asiakas: Ei mitään ongelmaa. Kiitos: Asiakas: Kiitos, että tavoititte meidät, hyvää päivänjatkoa.</w:t>
      </w:r>
    </w:p>
    <w:p>
      <w:r>
        <w:rPr>
          <w:b/>
        </w:rPr>
        <w:t xml:space="preserve">Tulos</w:t>
      </w:r>
    </w:p>
    <w:p>
      <w:r>
        <w:t xml:space="preserve">asiakas: Pamela Smith täällä.</w:t>
      </w:r>
    </w:p>
    <w:p>
      <w:r>
        <w:rPr>
          <w:b/>
        </w:rPr>
        <w:t xml:space="preserve">Esimerkki 7.5073</w:t>
      </w:r>
    </w:p>
    <w:p>
      <w:r>
        <w:t xml:space="preserve">asiakas: Hei.  __ asiakas: Robinson. Haluan varata lentoliput Seattlesta, WA - SEA - Austiniin, TX - AUS. Voitteko auttaa minua varaamaan yhden jatkoyhteyden lennon? agentti: Asiakas: Toki, auttakaa minua suunnitelluilla päivämäärillänne. asiakas: Asiamies: Matkapäiväni ovat 10/04-10/06. Asiamies: Matkan päivämäärät ovat 10/04-10/06: Asiakas: Okei, olkaa hyvä ja odottakaa: Asiakas: Toki: Teillä on Delta-lentoyhtiön hinta 100 lennolta 1018. asiakas: Olkaa hyvä ja jatkakaa varausta. agentti: Varaus on tehty. asiakas: Kiitos, että valitsitte meidät. agentti: Asiakas: Kiitos, että käytitte meitä.</w:t>
      </w:r>
    </w:p>
    <w:p>
      <w:r>
        <w:rPr>
          <w:b/>
        </w:rPr>
        <w:t xml:space="preserve">Tulos</w:t>
      </w:r>
    </w:p>
    <w:p>
      <w:r>
        <w:t xml:space="preserve">agentti: Päivää, miten voin puhutella teitä?</w:t>
      </w:r>
    </w:p>
    <w:p>
      <w:r>
        <w:rPr>
          <w:b/>
        </w:rPr>
        <w:t xml:space="preserve">Esimerkki 7.5074</w:t>
      </w:r>
    </w:p>
    <w:p>
      <w:r>
        <w:t xml:space="preserve">asiakas: Agentti: Hei Michelle Carter. Millaista palvelua odotatte meiltä? asiakas: Aion lähteä Atlantaan tutustumaan globaaliin kulttuuriin. Voitteko auttaa minua varaamaan lentolippuni 1000 euron hintaan?  __ asiakas: Asiamies: Lähtöpaikkani on Houston, TX - IAH ja määränpääni Atlanta, GA - ATL. agentti: Asiakas: Voisitteko ystävällisesti varmistaa matkapäivänne tässä? asiakas: Asiamies: Haluan lentää 10.12. ja aion palata 12.12. agentti: Asiakas: Tarvitsetteko matkallanne välilaskuja? Agentti: Kyllä, tarvitsen välilaskun. agentti: Kyllä, tarvitsen välilaskun. agentti: Kyllä, tarvitsen välilaskun: Okei, JetBlue-lentoyhtiön lento numero 1006 sopii sinulle. Lipun hinta on 100. Menenkö varaamaan? asiakas: Agentti: Voit mennä varaukseen: Ok, varauksenne on tehty onnistuneesti. asiakas: Kiitos palvelustanne. agentti: Kiitos, että tavoititte meidät, turvallista matkaa. asiakas: Kiitos.</w:t>
      </w:r>
    </w:p>
    <w:p>
      <w:r>
        <w:rPr>
          <w:b/>
        </w:rPr>
        <w:t xml:space="preserve">Tulos</w:t>
      </w:r>
    </w:p>
    <w:p>
      <w:r>
        <w:t xml:space="preserve">agentti: Voin auttaa sinua saamaan paremman lennon. Kertoisitko lähtö- ja kohdelentokentät koodeineen?</w:t>
      </w:r>
    </w:p>
    <w:p>
      <w:r>
        <w:rPr>
          <w:b/>
        </w:rPr>
        <w:t xml:space="preserve">Esimerkki 7.5075</w:t>
      </w:r>
    </w:p>
    <w:p>
      <w:r>
        <w:t xml:space="preserve">asiakas: Asiakas: Hei. asiamies: Hei, miten voin auttaa? asiakas: Hei: Asiakas: Haluan muuttaa olemassa olevaa varausta matkani äkillisen muutoksen vuoksi. agentti: Haluan muuttaa olemassa olevaa varausta: Asiakas: Hyvä on, antakaa minulle nimenne. asiakas: Olkaa hyvä ja kertokaa minulle nimenne: Asiakas: Olen Kimberly Wilson: Kimberly Wilson: Nimellänne ei ole varausta.  __ agentti: Asiakas: Kiitos, että valitsitte meidät.</w:t>
      </w:r>
    </w:p>
    <w:p>
      <w:r>
        <w:rPr>
          <w:b/>
        </w:rPr>
        <w:t xml:space="preserve">Tulos</w:t>
      </w:r>
    </w:p>
    <w:p>
      <w:r>
        <w:t xml:space="preserve">asiakas: Asiakas: Selvä. Kiitos palvelustanne.</w:t>
      </w:r>
    </w:p>
    <w:p>
      <w:r>
        <w:rPr>
          <w:b/>
        </w:rPr>
        <w:t xml:space="preserve">Esimerkki 7.5076</w:t>
      </w:r>
    </w:p>
    <w:p>
      <w:r>
        <w:t xml:space="preserve">asiakas: Asiakas: Hei, olen Gregory Thompson. asiamies: Päivää, miten voin auttaa teitä? BOS:n pääkonttorissani Bostonissa, BOS:ssä, järjestettävään uuden projektin koulutustilaisuuteen. Voisitteko auttaa minua siinä? agentti: Totta kai, olen täällä auttamassa teitä. Voisitteko mainita hintarajanne? asiakas: Agentti: Minulla on varaa enintään 1000: Asiakas: Milloin aiotte tehdä matkanne? asiakas: Asiamies: Haluaisin matkustaa päivinä 14.07. ja 16.07. agentti: Haluaisin matkustaa 14.07. ja 16.07. päivinä: Asiakas: Voisitteko ilmoittaa lentoonlähtökentän koodin? asiakas: Voisitteko ilmoittaa lentoonlähtökentän koodin? Agentti: Lentokentän koodi on AUS: Odottakaa hetki, tutkin lentojen saatavuuden ja ilmoitan teille.  __ agentti: Asiakas: Kiitos ajastanne, JetBlue-lentoyhtiöltä on jatkolento lentonumerolla 1020. Asiakas: Agentti: Voitte jatkaa varauksen tekemistä: Lentovarauksenne on tehty. asiakas: Kiitos avusta. agentti: Kiitos, että tavoititte meidät, turvallista matkaa.</w:t>
      </w:r>
    </w:p>
    <w:p>
      <w:r>
        <w:rPr>
          <w:b/>
        </w:rPr>
        <w:t xml:space="preserve">Tulos</w:t>
      </w:r>
    </w:p>
    <w:p>
      <w:r>
        <w:t xml:space="preserve">asiakas: Asiakas: Selvä.</w:t>
      </w:r>
    </w:p>
    <w:p>
      <w:r>
        <w:rPr>
          <w:b/>
        </w:rPr>
        <w:t xml:space="preserve">Esimerkki 7.5077</w:t>
      </w:r>
    </w:p>
    <w:p>
      <w:r>
        <w:t xml:space="preserve">asiakas: Asiakas: Hei: Agentti: Haluaisin matkustaa Dallas &amp; Fort Worthiin osallistuakseni kokoukseen. voisitteko varata lentoliput Phoenixista? agentti: Voisitteko varata lentoliput Phoenixista? Asiakas: Toki, voisitteko mainita matkustuspäivämääränne? asiakas: Voisitteko mainita matkustuspäivämääränne? Kiitos. Haluaisin matkustaa päivinä 11. helmikuuta ja 13. helmikuuta. agentti: Asiakas: Hyvä on, voisinko saada tietää lentokenttäkoodinne? asiakas: Voisitteko kertoa minulle, mitä lentokenttäkoodeja teillä on? Agentti: Lentokenttäkoodit ovat PHX ja DFW: Asiakas: Onko teillä muita toiveita? Asiakas: Onko teillä muita toiveita? Olen aina halukas matkustamaan yhdellä jatkolennolla, joten pyydän teitä etsimään lennon tällä vaatimuksella. agentti: Asiakas: Odotatteko muita eritelmiä, olkaa hyvä? asiakas: Agentti: Ei, kiitos kysymästä: UA-lentoyhtiöllä on jatkolento hintaan 200, jatkanko varausta? Saanko tietää nimenne?  __ agentti: Helen, varasin lippunne lennon numerolla 1002. asiakas: Asiamies: Kiitos paljon opastuksestanne lippuni varaamisessa. asiamies: Ei kestä, hyvää matkaa.</w:t>
      </w:r>
    </w:p>
    <w:p>
      <w:r>
        <w:rPr>
          <w:b/>
        </w:rPr>
        <w:t xml:space="preserve">Tulos</w:t>
      </w:r>
    </w:p>
    <w:p>
      <w:r>
        <w:t xml:space="preserve">asiakas: Asiakas: Kyllä, tämä lento sopii minulle. Varatkaa lentolippu nimellä Helen Hernandez.</w:t>
      </w:r>
    </w:p>
    <w:p>
      <w:r>
        <w:rPr>
          <w:b/>
        </w:rPr>
        <w:t xml:space="preserve">Esimerkki 7.5078</w:t>
      </w:r>
    </w:p>
    <w:p>
      <w:r>
        <w:t xml:space="preserve">asiakas: Miten voin auttaa teitä tänään?  __ agentti: Asiakas: Milloin aiotte tehdä matkanne? asiakas: Agentti: Haluaisin matkustaa 01/07 ja palata 01/09. Agentti: Mihin aikaan haluatte matkustaa? Onko teillä jokin luokkatoivomus? asiakas: Agentti: Minulle sopii mikä tahansa luokka: Saanko tietää nimenne? asiakas: Ryan Roberts: Onko matkanne suhteen muita tarkennuksia? asiakas: Asiamies: Ei: Asiakas: Odottakaa hetki: Asiakas: Toki: JetBlue Airlines tarjoaa lennon 1005 yhdellä jatkoyhteydellä ja lipun hinta on 100. Voinko jatkaa matkaa? asiakas: Okei, jatka varauksen tekemistä. agentti: Lippunne on onnistuneesti varattu turistiluokkaan. asiakas: Kiitos tiedoista. agentti: Kiitos yhteydenotosta.</w:t>
      </w:r>
    </w:p>
    <w:p>
      <w:r>
        <w:rPr>
          <w:b/>
        </w:rPr>
        <w:t xml:space="preserve">Tulos</w:t>
      </w:r>
    </w:p>
    <w:p>
      <w:r>
        <w:t xml:space="preserve">asiakas: Voitteko auttaa minua varauksen tekemisessä?</w:t>
      </w:r>
    </w:p>
    <w:p>
      <w:r>
        <w:rPr>
          <w:b/>
        </w:rPr>
        <w:t xml:space="preserve">Esimerkki 7.5079</w:t>
      </w:r>
    </w:p>
    <w:p>
      <w:r>
        <w:t xml:space="preserve">asiakas: Turner.  __ asiakas: Turner: Voitteko varata lentoliput? Asiakas: Toki, saanko tietää matkanne yksityiskohdat? asiakas: Voisitteko kertoa minulle matkanne yksityiskohdat? Seattlessa on ainutlaatuinen taidemuseo, ja olen taiteen ystävä. Varatkaa siis lippu lennolta TX - IAH kohteeseen WA - SEA. Päivämäärät ovat 07/05 - 07/07. agentti: - Mihin mennessä? Kiitos annetuista tiedoista. Odottakaa hetki, tarkistan saatavuuden ja palaan asiaan. asiakas: Asiakas: Selvä. Hintani on 1000 ja yksi yhteys, kiitos. agentti: Löysimme Spiritin lennolla numero 1025 ja hinta on 200 vastaa vaatimustasi. Jatkanko varauksen tekemistä? asiakas: Agentti: Varatkaa tämä lento: Varauksenne on vahvistettu. Kiitos, että valitsitte meidät, hyvää matkaa. asiakas: Kiitos.</w:t>
      </w:r>
    </w:p>
    <w:p>
      <w:r>
        <w:rPr>
          <w:b/>
        </w:rPr>
        <w:t xml:space="preserve">Tulos</w:t>
      </w:r>
    </w:p>
    <w:p>
      <w:r>
        <w:t xml:space="preserve">agentti: Päivää, miten voin auttaa teitä tänään?</w:t>
      </w:r>
    </w:p>
    <w:p>
      <w:r>
        <w:rPr>
          <w:b/>
        </w:rPr>
        <w:t xml:space="preserve">Esimerkki 7.5080</w:t>
      </w:r>
    </w:p>
    <w:p>
      <w:r>
        <w:t xml:space="preserve">asiakas: Agentti: Hei. Miten voin auttaa teitä tänään? Agentti: Etsin lentoa CLT:stä PHL:ään, voisitteko auttaa minua? agentti: Etsin lentoa CLT:stä PHL:ään: Asiakas: Toki, saanko tietää suunnitellut matkustuspäivämääränne? asiak: Matkapäiväni ovat 24. elokuuta - 26. elokuuta.  __ asiakas: Agentti: Kyllä, tarvitsen jatkolennon ja minun on lähdettävä aamulla. agentti: Kyllä, tarvitsen jatkolennon ja minun on lähdettävä aamulla: Asiakas: Onko teillä jokin lentoyhtiö, jota suositte? asiakas: Onko teillä jokin lentoyhtiö, jota suositte? Kyllä, etsin normaalihintaista lentoyhtiötä. Esimerkiksi UA, AA, Delta tai Hawaiian airlines. agentti: Millaisia lentoyhtiöitä? Asiakas: Mikä on hyvä nimenne? Stephanie Evans: Asiakas: Ei löytynyt lentoa antamillanne tiedoilla. asiakas: Asiakas: Ei se mitään, ei se haittaa. Thank you for your help.  agent: Asiakas: Kiitos, että valitsitte meidät.</w:t>
      </w:r>
    </w:p>
    <w:p>
      <w:r>
        <w:rPr>
          <w:b/>
        </w:rPr>
        <w:t xml:space="preserve">Tulos</w:t>
      </w:r>
    </w:p>
    <w:p>
      <w:r>
        <w:t xml:space="preserve">agentti: Tarvitsetteko jatkolentoa vai suoraa lentoa?</w:t>
      </w:r>
    </w:p>
    <w:p>
      <w:r>
        <w:rPr>
          <w:b/>
        </w:rPr>
        <w:t xml:space="preserve">Esimerkki 7.5081</w:t>
      </w:r>
    </w:p>
    <w:p>
      <w:r>
        <w:t xml:space="preserve">asiakas: Agentti: Hei. Miten voin auttaa? Asiakas: Tarvitsen apuanne olemassa olevan varaukseni muuttamisessa. asiamies: Tarvitsen apuanne: Totta kai, autan mielelläni.  __ agentti: Asiakas: Auttakaa minua nimenne kanssa: Asiamies: Nimeni on Kenneth White: Hetkinen: Asiakas: Toki, odotan: Kenneth White, löysin varauksenne. Voisitteko antaa lentokenttäkoodinne? asiakas: Asiamies: LAS ja PHX ovat lentokenttäkoodit, jotka koskevat saapumista ja poistumista: Saanko tietää suunnitellut matkapäivänne? asiakas: 4. ja 6. helmikuuta ovat suunnitellut matkapäiväni. agentti: Asiakas: Saanko tietää, mitä lentoyhtiötä suositte? Asiakas: Saanko tietää, mitä lentoyhtiötä suositte? Asiamies: Minulle kelpaa mikä tahansa lentoyhtiö, jolla on tauko matkan aikana. agentti: Asiakas: Odottakaa hetki: Asiakas: Toki, odotan: Löysin United Airlinesin turistiluokan, jonka hinta on 100, ja siinä on yksi yhteys. Voinko varata lippunne? asiakas: Asiamies: Kyllä, kiitos: Okei, varauksenne on vahvistettu lennolle numero 1020. asiakas: Hienoa! Kiitos. asiamies: Asiakas: Kiitos, että valitsitte meidät.</w:t>
      </w:r>
    </w:p>
    <w:p>
      <w:r>
        <w:rPr>
          <w:b/>
        </w:rPr>
        <w:t xml:space="preserve">Tulos</w:t>
      </w:r>
    </w:p>
    <w:p>
      <w:r>
        <w:t xml:space="preserve">asiakas: Kiitos.</w:t>
      </w:r>
    </w:p>
    <w:p>
      <w:r>
        <w:rPr>
          <w:b/>
        </w:rPr>
        <w:t xml:space="preserve">Esimerkki 7.5082</w:t>
      </w:r>
    </w:p>
    <w:p>
      <w:r>
        <w:t xml:space="preserve">asiakas: Asiakas: Hei: Asiakas: Tarvitsen lentolippua osallistuakseni liiketapaamiseen Houstonissa, voisitteko etsiä minulle lennon? agentti: Tarvitsen lentolipun: Asiakas: Toki, ilmoittaisitteko matkustuspäivämääränne? asiakas: Voisitteko ilmoittaa matkustuspäivämääränne? Matkapäivät olisivat 26.10. ja paluu takaisin Houstonista 28.10. agentti: Asiakas: Ilmoittakaa lentokenttäkoodit, joilla haluatte matkustaa. asiakas: Ilmoittakaa lentokenttäkoodit, joilla haluatte matkustaa: Asiamies: Toki, kiitotieni lentokenttäkoodit ovat IAH, joka on Houstonissa, ja HOU, joka on myös Houstonissa. agentti: Ilmoittakaa nimi, jolla lippu varataan. asiakas: Agentti: Toki, nimeni on Kathleen Rodriguez: Asiakas: Olkaa hyvä ja antakaa minulle hetki aikaa: Asiakas: Toki: Kiitos, että odotitte. Tietojenne perusteella on saatavilla lento, jonka hinta on 100 ja yhteydet 0. Asiakas: Agentti: Ei, älkää jatkako lipun vahvistamista, tarvitsen jatkolennon matkalleni. agentti: Ei, kiitos: Valitettavasti ei löytynyt lentoja yhteyksillä 1.  __ agentti: Asiakas: Kiitos, että otitte yhteyttä meihin. Hyvää päivänjatkoa. asiakas: Kiitos hyvästä palvelusta.</w:t>
      </w:r>
    </w:p>
    <w:p>
      <w:r>
        <w:rPr>
          <w:b/>
        </w:rPr>
        <w:t xml:space="preserve">Tulos</w:t>
      </w:r>
    </w:p>
    <w:p>
      <w:r>
        <w:t xml:space="preserve">asiakas: Asiakas: Ei ongelmia tämän kanssa.</w:t>
      </w:r>
    </w:p>
    <w:p>
      <w:r>
        <w:rPr>
          <w:b/>
        </w:rPr>
        <w:t xml:space="preserve">Esimerkki 7.5083</w:t>
      </w:r>
    </w:p>
    <w:p>
      <w:r>
        <w:t xml:space="preserve">asiakas: Agentti: Hei. Miten voin auttaa teitä? Agentti: Olen Jason Wilson, haluan varata lippuni PHX:stä DTW:hen, voisitteko auttaa minua? agentti: Olen Jason Wilson, haluan varata lippuni PHX:stä DTW:hen: Asiakas: Toki, saanko tietää matkasuunnitelmanne päivämäärät? asiakas: Kyllä: Asiamies: Toki, suunnitellut matkapäiväni ovat 22.11.-24.11. agentti: Kyllä, matkan suunnitellut päivämäärät ovat 22.11: Asiakas: Saanko tietää liityntämääränne? Agentti: Kyllä, tarvitsen jatkolennon. agentti: Kyllä, tarvitsen jatkolennon: Saanko matkustusajankohtanne? asiakas: Kyllä, tarvitsen lähtöajankohdan illalla.  __ asiakas: Asiamies: Ei: Asiakas: Valitan, matkustuspäivinäsi ei löydy lentoja. asiakas: Agentti: Kiitos palvelustanne: Asiakas: Kiitos, että tavoititte meidät.</w:t>
      </w:r>
    </w:p>
    <w:p>
      <w:r>
        <w:rPr>
          <w:b/>
        </w:rPr>
        <w:t xml:space="preserve">Tulos</w:t>
      </w:r>
    </w:p>
    <w:p>
      <w:r>
        <w:t xml:space="preserve">agentti: Onko teillä muita eritelmiä?</w:t>
      </w:r>
    </w:p>
    <w:p>
      <w:r>
        <w:rPr>
          <w:b/>
        </w:rPr>
        <w:t xml:space="preserve">Esimerkki 7.5084</w:t>
      </w:r>
    </w:p>
    <w:p>
      <w:r>
        <w:t xml:space="preserve">asiakas: Hei.  __ asiakas: Etsin lentoa, joka kulkee Denveristä EWR:ään. Voitteko auttaa minua tässä? agentti: Voisitteko auttaa minua tässä? Totta kai, olen iloinen voidessani auttaa sinua siinä. Saanko tietää matkapäivänne, kiitos? asiakas: Asiamies: Matkapäiväni ovat 24.10.-26.10. agentti: Asiakas: Saanko tietää liityntärajanne? Asiamies: Minulle riittää vähintään 1 yhteysraja. agentti: Minulle riittää: Asiakas: Onko teillä jokin luokkatoive? asiakas: Onko teillä jokin luokkatoive? Asiamies: Ei, kiitos: Onko matkallanne muita vaatimuksia? asiakas: Onko teillä muita vaatimuksia, jotka koskevat matkaanne? Asiamies: Ei: Jet Blue Airlinesilla on käytettävissä jatkolento-1000, jonka hinta on 100. Varaammeko sen? asiakas: Jos haluatte, että varaan sen, niin pyydän teitä varaamaan sen: Asiamies: Jatkakaa varaustani, nimeni on David Thompson: David Thompson, varauksenne on tehty turistiluokkaan. asiakas: Kiitos paljon.</w:t>
      </w:r>
    </w:p>
    <w:p>
      <w:r>
        <w:rPr>
          <w:b/>
        </w:rPr>
        <w:t xml:space="preserve">Tulos</w:t>
      </w:r>
    </w:p>
    <w:p>
      <w:r>
        <w:t xml:space="preserve">agentti: Hei. Miten voin auttaa teitä tänään?</w:t>
      </w:r>
    </w:p>
    <w:p>
      <w:r>
        <w:rPr>
          <w:b/>
        </w:rPr>
        <w:t xml:space="preserve">Esimerkki 7.5085</w:t>
      </w:r>
    </w:p>
    <w:p>
      <w:r>
        <w:t xml:space="preserve">asiakas: Asiakas: Hei, olen Katherine Perez. agentti: Hei, miten voin auttaa? Asiamies: Haluan peruuttaa varaukseni, koska avioliittoni lykkääntyy: Valitettavasti nimellänne ei ole varausta.  __ agentti: Asiakas: Kiitos, että valitsitte meidät: Kiitos tiedoistanne.</w:t>
      </w:r>
    </w:p>
    <w:p>
      <w:r>
        <w:rPr>
          <w:b/>
        </w:rPr>
        <w:t xml:space="preserve">Tulos</w:t>
      </w:r>
    </w:p>
    <w:p>
      <w:r>
        <w:t xml:space="preserve">asiakas: Asiakas: Okei, ei ole ongelma.</w:t>
      </w:r>
    </w:p>
    <w:p>
      <w:r>
        <w:rPr>
          <w:b/>
        </w:rPr>
        <w:t xml:space="preserve">Esimerkki 7.5086</w:t>
      </w:r>
    </w:p>
    <w:p>
      <w:r>
        <w:t xml:space="preserve">asiakas: Asiakas: Päivää. asiamies: Päivää, miten voin auttaa teitä tänään? asiakasta: Asiakas: Tarvitsen apuanne varauksen peruuttamisessa, koska ystäväni joutui onnettomuuteen. agentti: Varaukseni on peruutettu: Asiakas: Toki, saanko tietää hyvän nimenne?  __ agentti: Asiakas: Odottakaa hetki: Asiakas: Toki, odotan: Valitettavasti varausta ei löytynyt teidän hyvällä nimellänne. asiakas: Agentti: Hyvä on, kiitos: Asiakas: Kiitos, että tavoititte meidät.</w:t>
      </w:r>
    </w:p>
    <w:p>
      <w:r>
        <w:rPr>
          <w:b/>
        </w:rPr>
        <w:t xml:space="preserve">Tulos</w:t>
      </w:r>
    </w:p>
    <w:p>
      <w:r>
        <w:t xml:space="preserve">asiakas: Varaus oli Linda Collinsin nimissä.</w:t>
      </w:r>
    </w:p>
    <w:p>
      <w:r>
        <w:rPr>
          <w:b/>
        </w:rPr>
        <w:t xml:space="preserve">Esimerkki 7.5087</w:t>
      </w:r>
    </w:p>
    <w:p>
      <w:r>
        <w:t xml:space="preserve">asiakas: Agentti: Hei. Miten voin auttaa teitä? IAH:sta LAX:iin? asiamies: Voitteko auttaa minua varaamaan lentolipun IAH:sta LAX:iin? Totta kai, olemme täällä auttamassa teitä. Saanko tietää matkapäivänne? asiakas: Matkapäiväni ovat 27. ja 29. maaliskuuta.  __ asiakas: Agentti: Tarvitsen jatkolennon: Asiakas: Saanko tietää nimenne? Asiakas: Nimeni on Jeffrey Baker. agentti: Nimeni on Jeffrey Baker: Asiakas: Onko muita tietoja? Asiakas: Ei:  Asiakas: Emme voi tarjota lentoa matkareittinne välille, koska kohdelentoasemalla on tehty teknisiä parannuksia. asiakas: Emme voi tarjota lentoa matkareittinne välille: Selvä, ei ongelmia. Kiitos. asiamies: Asiakas: Kiitos, että tavoititte meidät.</w:t>
      </w:r>
    </w:p>
    <w:p>
      <w:r>
        <w:rPr>
          <w:b/>
        </w:rPr>
        <w:t xml:space="preserve">Tulos</w:t>
      </w:r>
    </w:p>
    <w:p>
      <w:r>
        <w:t xml:space="preserve">agentti: Tarvitsetko taukoa?</w:t>
      </w:r>
    </w:p>
    <w:p>
      <w:r>
        <w:rPr>
          <w:b/>
        </w:rPr>
        <w:t xml:space="preserve">Esimerkki 7.5088</w:t>
      </w:r>
    </w:p>
    <w:p>
      <w:r>
        <w:t xml:space="preserve">asiakas: Agentti: Hei. Miten voin auttaa teitä nyt? Agentti: Hätätilanteen vuoksi haluan peruuttaa varaukseni, voisitteko auttaa minua? agentti: Voisitteko auttaa minua? Asiakas: Toki, saisinko tietää nimenne, kiitos? Emma Phillips. asiamies: Emma Phillips: Phillips Phillips: Löysin varauksen nimellänne, voinko peruuttaa sen?  __ agentti: Asiakas: Varauksenne on onnistuneesti peruutettu. asiakas: Kiitos avusta: Asiakas: Olkaa hyvä.</w:t>
      </w:r>
    </w:p>
    <w:p>
      <w:r>
        <w:rPr>
          <w:b/>
        </w:rPr>
        <w:t xml:space="preserve">Tulos</w:t>
      </w:r>
    </w:p>
    <w:p>
      <w:r>
        <w:t xml:space="preserve">asiakas: Voit peruuttaa sen.</w:t>
      </w:r>
    </w:p>
    <w:p>
      <w:r>
        <w:rPr>
          <w:b/>
        </w:rPr>
        <w:t xml:space="preserve">Esimerkki 7.5089</w:t>
      </w:r>
    </w:p>
    <w:p>
      <w:r>
        <w:t xml:space="preserve">asiakas: Asiakas: Hei. asiamies: Hei, miten voin auttaa? asiakas: Hei: George Perez. Voitteko auttaa minua varaamaan lipun CA-LAXiin osallistuakseni siskoni vauvakutsuille? agentti: Voisitteko auttaa minua varaamaan lipun CA-LAXiin osallistuakseni siskoni vauvakutsuille? Asiakas: Toki, mistä haluatte lähteä? asiak: TX-DFW on lähtölentokenttäni koodi. asiamies: Mihin lennolle lähden? Asiakas: Saanko tietää suunnitellut matkustuspäivänne? Asiamies: 12/08 ja 12/10 ovat matkapäiväni. asiamies: Lentoyhtiö Havaijin jatkolento lennon numerolla 1017, jonka hinta on 100. Kiitos tiedoistanne, löysin jatkolennon. Jatkanko matkaa? Agentti: Voitte jatkaa varausta: Lentolippunne on varattu.  __ agentti: Kiitos, että otitte yhteyden meihin.</w:t>
      </w:r>
    </w:p>
    <w:p>
      <w:r>
        <w:rPr>
          <w:b/>
        </w:rPr>
        <w:t xml:space="preserve">Tulos</w:t>
      </w:r>
    </w:p>
    <w:p>
      <w:r>
        <w:t xml:space="preserve">asiakas: Kiitos.</w:t>
      </w:r>
    </w:p>
    <w:p>
      <w:r>
        <w:rPr>
          <w:b/>
        </w:rPr>
        <w:t xml:space="preserve">Esimerkki 7.5090</w:t>
      </w:r>
    </w:p>
    <w:p>
      <w:r>
        <w:t xml:space="preserve">asiakas: Asiakas: Päivää. asiamies: Päivää, miten voin auttaa? MSP:hen 08/09. Auttakaa minua varaamaan lippu nimellä Samantha Perez.  __ asiakas: Asiamies: 08/11, minun on palattava: Asiakas: Voisitko jakaa lähdekoodisi? asiakas: Voisitko jakaa lähdekoodisi? asiakas: Phoenix, PHX on lähtöpisteeni. agentti: Tarvitsetteko pysähdystä matkanne välissä? asiakas: Kyllä, yhteys on oltava 1. agentti: Asiakas: Kiitos tiedoistanne, määränpäähän ei löytynyt lentoa. asiakas: Kiitos: Hyvä on, otan toisen lennon. Kiitos palvelustanne. asiamies: Kiitos, että tavoititte meidät.</w:t>
      </w:r>
    </w:p>
    <w:p>
      <w:r>
        <w:rPr>
          <w:b/>
        </w:rPr>
        <w:t xml:space="preserve">Tulos</w:t>
      </w:r>
    </w:p>
    <w:p>
      <w:r>
        <w:t xml:space="preserve">agentti: Totta kai, olen täällä auttaakseni sinua. Saanko tietää paluupäivänne?</w:t>
      </w:r>
    </w:p>
    <w:p>
      <w:r>
        <w:rPr>
          <w:b/>
        </w:rPr>
        <w:t xml:space="preserve">Esimerkki 7.5091</w:t>
      </w:r>
    </w:p>
    <w:p>
      <w:r>
        <w:t xml:space="preserve">asiakas: Hei.  __ asiakas: Asiakas: Miten voin auttaa teitä tänään? asiakas: Olen Benjamin Phillips: Asiamies: Suunnittelen matkaa ORD:stä ATL:ään osallistuakseni musiikkikonserttiin Atlantassa. agentti: Missä asiamies on? Asiakas: Hyvä on, voinko saada tietää matkustuspäivämääränne? Asiakas: Hyvä on: Asiamies: Toki, haluaisin lähteä 13.10. ja palata 15.10. takaisin. asiamies: Voisitteko kertoa minulle, mitä haluatte tehdä? Lentoyhtiö UA:n lento numero 1006 on saatavilla, hinta 100 ja yhteys 1. Jatkanko varausta? asiakas: Jatkakaa: Agentti: Kyllä, jatka varausta: Selvä. Phillips, varauksenne on tehty. asiakas: Asiakas: Arvostan apuanne, kiitos. asiamies: Asiakas: Kiitos, että otitte yhteyden meihin, hyvää päivänjatkoa.</w:t>
      </w:r>
    </w:p>
    <w:p>
      <w:r>
        <w:rPr>
          <w:b/>
        </w:rPr>
        <w:t xml:space="preserve">Tulos</w:t>
      </w:r>
    </w:p>
    <w:p>
      <w:r>
        <w:t xml:space="preserve">agentti: Hei.</w:t>
      </w:r>
    </w:p>
    <w:p>
      <w:r>
        <w:rPr>
          <w:b/>
        </w:rPr>
        <w:t xml:space="preserve">Esimerkki 7.5092</w:t>
      </w:r>
    </w:p>
    <w:p>
      <w:r>
        <w:t xml:space="preserve">asiakas: Asiakas: Päivää. asiamies: Päivää, miten voin auttaa? Voitteko auttaa minua varaamaan lentoliput MCO:sta? agentti: Aion osallistua musiikkikonserttiin PHX:ssä: Asiakas: Saanko tietää haluamanne matkustuspäivämäärät? asiak: Agentti: Haluaisin lähteä 7. kesäkuuta ja palata 9. kesäkuuta: Asiakas: Haluatteko mieluummin suoran lennon vai jatkolennon? Asiamies: Haluaisin jatkolennon: Asiakas: Onko teillä jokin aikatoivomus? Asiakas: Mihin aikaan haluatte lentää? Asiamies: Haluaisin palata aamupäivällä. agentti: Saanko tietää nimenne?  __ agentti: Asiakas: On olemassa lento, jonka liityntämäärän raja on 1 ja hinta 200. Jatkanko varausta? asiakas: Jatkakaa: Agentti: Kyllä, jatkakaa varausta. agentti: Kyllä, jatkakaa varausta: Asiakas: Lippunne on varattu, lento numero 1024 United Airlinesilla. asiakas: Lento on varattu: Asiakas: Arvostan apuanne, kiitos. asiamies: Kiitos, että autoitte minua: Asiakas: Kiitos, että valitsitte meidät: Asiakas: Olkaa hyvä.</w:t>
      </w:r>
    </w:p>
    <w:p>
      <w:r>
        <w:rPr>
          <w:b/>
        </w:rPr>
        <w:t xml:space="preserve">Tulos</w:t>
      </w:r>
    </w:p>
    <w:p>
      <w:r>
        <w:t xml:space="preserve">asiakas: Paul Rodriguez.</w:t>
      </w:r>
    </w:p>
    <w:p>
      <w:r>
        <w:rPr>
          <w:b/>
        </w:rPr>
        <w:t xml:space="preserve">Esimerkki 7.5093</w:t>
      </w:r>
    </w:p>
    <w:p>
      <w:r>
        <w:t xml:space="preserve">asiakas: Asiakas: Hei. agentti: Hei.,. Miten voin palvella teitä tänään? asiakas: Asiakas: Nimeni on Daniel Phillips. asiamies: Nimeni on Daniel Phillips: Phillips: Selvä.  __ agentti: Phillips: Toki. Ilmoittakaa matkapäivänne. asiakas: Kyllä: Asiamies: Auttakaa minua lentokenttäkoodienne kanssa. asiakas: Asiamies: Lähtö- ja kohdelentokenttäni koodit ovat NY - JFK, NV - LAS. asiamies: Kiitos, että kerroit tietosi. Lentonne numero on Spirit-lentoyhtiön lento 1012. Lipun hinta on 100. Jatkanko matkaa? asiakas: Asiakas: Kyllä, kiitos: Lippuvarauksenne on tehty. Kiitos yhteydenotostanne. asiakas: Kiitos.</w:t>
      </w:r>
    </w:p>
    <w:p>
      <w:r>
        <w:rPr>
          <w:b/>
        </w:rPr>
        <w:t xml:space="preserve">Tulos</w:t>
      </w:r>
    </w:p>
    <w:p>
      <w:r>
        <w:t xml:space="preserve">asiakas: Varaathan minulle jatkolennon?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docId:3DF075C87F8EFCA8044C6D29CEA20731</keywords>
  <dc:description>generated by python-docx</dc:description>
  <lastModifiedBy/>
  <revision>1</revision>
  <dcterms:created xsi:type="dcterms:W3CDTF">2013-12-23T23:15:00.0000000Z</dcterms:created>
  <dcterms:modified xsi:type="dcterms:W3CDTF">2013-12-23T23:15:00.0000000Z</dcterms:modified>
  <category/>
</coreProperties>
</file>