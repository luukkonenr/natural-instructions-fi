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1.2696</w:t>
      </w:r>
    </w:p>
    <w:p>
      <w:r>
        <w:t xml:space="preserve">Akuutti leukemia tamoksifeenihoidon aikana.</w:t>
      </w:r>
    </w:p>
    <w:p>
      <w:r>
        <w:rPr>
          <w:b/>
        </w:rPr>
        <w:t xml:space="preserve">Tulos</w:t>
      </w:r>
    </w:p>
    <w:p>
      <w:r>
        <w:t xml:space="preserve">tamoksifeeni</w:t>
      </w:r>
    </w:p>
    <w:p>
      <w:r>
        <w:rPr>
          <w:b/>
        </w:rPr>
        <w:t xml:space="preserve">Esimerkki 1.2697</w:t>
      </w:r>
    </w:p>
    <w:p>
      <w:r>
        <w:t xml:space="preserve">Tamoksifeenin oletetaan olevan karsinogeeninen sekä suorien genotoksisten että epigeneettisten mekanismien kautta.</w:t>
      </w:r>
    </w:p>
    <w:p>
      <w:r>
        <w:rPr>
          <w:b/>
        </w:rPr>
        <w:t xml:space="preserve">Tulos</w:t>
      </w:r>
    </w:p>
    <w:p>
      <w:r>
        <w:t xml:space="preserve">Tamoksifeeni</w:t>
      </w:r>
    </w:p>
    <w:p>
      <w:r>
        <w:rPr>
          <w:b/>
        </w:rPr>
        <w:t xml:space="preserve">Esimerkki 1.2698</w:t>
      </w:r>
    </w:p>
    <w:p>
      <w:r>
        <w:t xml:space="preserve">Akuutin promyelosyyttisen leukemian uusiutuminen ulkoisessa kuulokanavassa all-trans-retinohappohoidon jälkeen.</w:t>
      </w:r>
    </w:p>
    <w:p>
      <w:r>
        <w:rPr>
          <w:b/>
        </w:rPr>
        <w:t xml:space="preserve">Tulos</w:t>
      </w:r>
    </w:p>
    <w:p>
      <w:r>
        <w:t xml:space="preserve">all-trans-retinohappo</w:t>
      </w:r>
    </w:p>
    <w:p>
      <w:r>
        <w:rPr>
          <w:b/>
        </w:rPr>
        <w:t xml:space="preserve">Esimerkki 1.2699</w:t>
      </w:r>
    </w:p>
    <w:p>
      <w:r>
        <w:t xml:space="preserve">Tämä tapaus osoittaa, että ATRA-hoitoa saavien potilaiden on tärkeää tarkkailla huolellisesti, jotta he eivät joudu ekstramedullaarisen relapsin kohteeksi.</w:t>
      </w:r>
    </w:p>
    <w:p>
      <w:r>
        <w:rPr>
          <w:b/>
        </w:rPr>
        <w:t xml:space="preserve">Tulos</w:t>
      </w:r>
    </w:p>
    <w:p>
      <w:r>
        <w:t xml:space="preserve">ATRA</w:t>
      </w:r>
    </w:p>
    <w:p>
      <w:r>
        <w:rPr>
          <w:b/>
        </w:rPr>
        <w:t xml:space="preserve">Esimerkki 1.2700</w:t>
      </w:r>
    </w:p>
    <w:p>
      <w:r>
        <w:t xml:space="preserve">Yleistyneet makulopapulaariset ja papulaariset purppurapurppuraiset ihottumat ovat ehkä yleisimpiä tionamidin aiheuttamia reaktioita.</w:t>
      </w:r>
    </w:p>
    <w:p>
      <w:r>
        <w:rPr>
          <w:b/>
        </w:rPr>
        <w:t xml:space="preserve">Tulos</w:t>
      </w:r>
    </w:p>
    <w:p>
      <w:r>
        <w:t xml:space="preserve">tionamidi</w:t>
      </w:r>
    </w:p>
    <w:p>
      <w:r>
        <w:rPr>
          <w:b/>
        </w:rPr>
        <w:t xml:space="preserve">Esimerkki 1.2701</w:t>
      </w:r>
    </w:p>
    <w:p>
      <w:r>
        <w:t xml:space="preserve">Propyylitiourasiilin aiheuttama ihon vaskuliitti.</w:t>
      </w:r>
    </w:p>
    <w:p>
      <w:r>
        <w:rPr>
          <w:b/>
        </w:rPr>
        <w:t xml:space="preserve">Tulos</w:t>
      </w:r>
    </w:p>
    <w:p>
      <w:r>
        <w:t xml:space="preserve">Propylthiouracil</w:t>
      </w:r>
    </w:p>
    <w:p>
      <w:r>
        <w:rPr>
          <w:b/>
        </w:rPr>
        <w:t xml:space="preserve">Esimerkki 1.2702</w:t>
      </w:r>
    </w:p>
    <w:p>
      <w:r>
        <w:t xml:space="preserve">Propyylitiourasiilin antamisen aikana havaittu ihon vaskuliitti viittaa siihen, että kliinisen tietoisuuden tästä komplikaatiosta pitäisi olla erittäin tärkeää.</w:t>
      </w:r>
    </w:p>
    <w:p>
      <w:r>
        <w:rPr>
          <w:b/>
        </w:rPr>
        <w:t xml:space="preserve">Tulos</w:t>
      </w:r>
    </w:p>
    <w:p>
      <w:r>
        <w:t xml:space="preserve">propyylitiourasiili</w:t>
      </w:r>
    </w:p>
    <w:p>
      <w:r>
        <w:rPr>
          <w:b/>
        </w:rPr>
        <w:t xml:space="preserve">Esimerkki 1.2703</w:t>
      </w:r>
    </w:p>
    <w:p>
      <w:r>
        <w:t xml:space="preserve">2-vuotiaalla kehitysvammaisella pojalla, jolla oli otsalohkoepilepsia, ilmeni lämpöhalvausta muistuttava kohtaus zonisamidin antamisen aikana.</w:t>
      </w:r>
    </w:p>
    <w:p>
      <w:r>
        <w:rPr>
          <w:b/>
        </w:rPr>
        <w:t xml:space="preserve">Tulos</w:t>
      </w:r>
    </w:p>
    <w:p>
      <w:r>
        <w:t xml:space="preserve">zonisamidi</w:t>
      </w:r>
    </w:p>
    <w:p>
      <w:r>
        <w:rPr>
          <w:b/>
        </w:rPr>
        <w:t xml:space="preserve">Esimerkki 1.2704</w:t>
      </w:r>
    </w:p>
    <w:p>
      <w:r>
        <w:t xml:space="preserve">Zonisamidin aiheuttama lämpöhalvauksen kaltainen kohtaus lapsella.</w:t>
      </w:r>
    </w:p>
    <w:p>
      <w:r>
        <w:rPr>
          <w:b/>
        </w:rPr>
        <w:t xml:space="preserve">Tulos</w:t>
      </w:r>
    </w:p>
    <w:p>
      <w:r>
        <w:t xml:space="preserve">zonisamidi</w:t>
      </w:r>
    </w:p>
    <w:p>
      <w:r>
        <w:rPr>
          <w:b/>
        </w:rPr>
        <w:t xml:space="preserve">Esimerkki 1.2705</w:t>
      </w:r>
    </w:p>
    <w:p>
      <w:r>
        <w:t xml:space="preserve">Zonisamidin aiheuttama oligohidroosi oli palautuva, sillä potilas sai hikoilukyvyn takaisin kahden viikon kuluessa lääkkeen antamisen lopettamisesta.</w:t>
      </w:r>
    </w:p>
    <w:p>
      <w:r>
        <w:rPr>
          <w:b/>
        </w:rPr>
        <w:t xml:space="preserve">Tulos</w:t>
      </w:r>
    </w:p>
    <w:p>
      <w:r>
        <w:t xml:space="preserve">zonisamidi</w:t>
      </w:r>
    </w:p>
    <w:p>
      <w:r>
        <w:rPr>
          <w:b/>
        </w:rPr>
        <w:t xml:space="preserve">Esimerkki 1.2706</w:t>
      </w:r>
    </w:p>
    <w:p>
      <w:r>
        <w:t xml:space="preserve">Akuutti munuaisten vajaatoiminta potilaalla, joka sai suramiinihoitoa.</w:t>
      </w:r>
    </w:p>
    <w:p>
      <w:r>
        <w:rPr>
          <w:b/>
        </w:rPr>
        <w:t xml:space="preserve">Tulos</w:t>
      </w:r>
    </w:p>
    <w:p>
      <w:r>
        <w:t xml:space="preserve">suramin</w:t>
      </w:r>
    </w:p>
    <w:p>
      <w:r>
        <w:rPr>
          <w:b/>
        </w:rPr>
        <w:t xml:space="preserve">Esimerkki 1.2707</w:t>
      </w:r>
    </w:p>
    <w:p>
      <w:r>
        <w:t xml:space="preserve">Akuutti munuaisten vajaatoiminta on tunnistettava suramiinihoidon mahdolliseksi komplikaatioksi.</w:t>
      </w:r>
    </w:p>
    <w:p>
      <w:r>
        <w:rPr>
          <w:b/>
        </w:rPr>
        <w:t xml:space="preserve">Tulos</w:t>
      </w:r>
    </w:p>
    <w:p>
      <w:r>
        <w:t xml:space="preserve">suramin</w:t>
      </w:r>
    </w:p>
    <w:p>
      <w:r>
        <w:rPr>
          <w:b/>
        </w:rPr>
        <w:t xml:space="preserve">Esimerkki 1.2708</w:t>
      </w:r>
    </w:p>
    <w:p>
      <w:r>
        <w:t xml:space="preserve">Potilaallamme ei ollut muita mahdollisia munuaisten vajaatoiminnan syitä, ja hänen munuaistoimintansa parani vähitellen suramiinihoidon lopettamisen myötä.</w:t>
      </w:r>
    </w:p>
    <w:p>
      <w:r>
        <w:rPr>
          <w:b/>
        </w:rPr>
        <w:t xml:space="preserve">Tulos</w:t>
      </w:r>
    </w:p>
    <w:p>
      <w:r>
        <w:t xml:space="preserve">suramin</w:t>
      </w:r>
    </w:p>
    <w:p>
      <w:r>
        <w:rPr>
          <w:b/>
        </w:rPr>
        <w:t xml:space="preserve">Esimerkki 1.2709</w:t>
      </w:r>
    </w:p>
    <w:p>
      <w:r>
        <w:t xml:space="preserve">Kuvaamme metastaattista eturauhassyöpää sairastavan potilaan, jolle kehittyi ei-oligurinen munuaisten vajaatoiminta suramiinihoidon aikana.</w:t>
      </w:r>
    </w:p>
    <w:p>
      <w:r>
        <w:rPr>
          <w:b/>
        </w:rPr>
        <w:t xml:space="preserve">Tulos</w:t>
      </w:r>
    </w:p>
    <w:p>
      <w:r>
        <w:t xml:space="preserve">suramin</w:t>
      </w:r>
    </w:p>
    <w:p>
      <w:r>
        <w:rPr>
          <w:b/>
        </w:rPr>
        <w:t xml:space="preserve">Esimerkki 1.2710</w:t>
      </w:r>
    </w:p>
    <w:p>
      <w:r>
        <w:t xml:space="preserve">Klotsapiinin aiheuttama polyserosiitti.</w:t>
      </w:r>
    </w:p>
    <w:p>
      <w:r>
        <w:rPr>
          <w:b/>
        </w:rPr>
        <w:t xml:space="preserve">Tulos</w:t>
      </w:r>
    </w:p>
    <w:p>
      <w:r>
        <w:t xml:space="preserve">Klotsapiini</w:t>
      </w:r>
    </w:p>
    <w:p>
      <w:r>
        <w:rPr>
          <w:b/>
        </w:rPr>
        <w:t xml:space="preserve">Esimerkki 1.2711</w:t>
      </w:r>
    </w:p>
    <w:p>
      <w:r>
        <w:t xml:space="preserve">Kun tauti uusiutui, käytettiin jälleen tavanomaista amfoterisiini B:tä, mutta se jouduttiin lopettamaan vakavien sivuvaikutusten vuoksi.</w:t>
      </w:r>
    </w:p>
    <w:p>
      <w:r>
        <w:rPr>
          <w:b/>
        </w:rPr>
        <w:t xml:space="preserve">Tulos</w:t>
      </w:r>
    </w:p>
    <w:p>
      <w:r>
        <w:t xml:space="preserve">amfoterisiini B</w:t>
      </w:r>
    </w:p>
    <w:p>
      <w:r>
        <w:rPr>
          <w:b/>
        </w:rPr>
        <w:t xml:space="preserve">Esimerkki 1.2712</w:t>
      </w:r>
    </w:p>
    <w:p>
      <w:r>
        <w:t xml:space="preserve">YHTEENVETO: Uskomme, että tämä on ensimmäinen raportoitu tapaus rhGH:n aiheuttamasta hyperkalsemiasta HIV-infektoituneella potilaalla.</w:t>
      </w:r>
    </w:p>
    <w:p>
      <w:r>
        <w:rPr>
          <w:b/>
        </w:rPr>
        <w:t xml:space="preserve">Tulos</w:t>
      </w:r>
    </w:p>
    <w:p>
      <w:r>
        <w:t xml:space="preserve">rhGH</w:t>
      </w:r>
    </w:p>
    <w:p>
      <w:r>
        <w:rPr>
          <w:b/>
        </w:rPr>
        <w:t xml:space="preserve">Esimerkki 1.2713</w:t>
      </w:r>
    </w:p>
    <w:p>
      <w:r>
        <w:t xml:space="preserve">Kasvuhormonilla hoidetun AIDS-potilaan hyperkalsemia.</w:t>
      </w:r>
    </w:p>
    <w:p>
      <w:r>
        <w:rPr>
          <w:b/>
        </w:rPr>
        <w:t xml:space="preserve">Tulos</w:t>
      </w:r>
    </w:p>
    <w:p>
      <w:r>
        <w:t xml:space="preserve">kasvuhormoni</w:t>
      </w:r>
    </w:p>
    <w:p>
      <w:r>
        <w:rPr>
          <w:b/>
        </w:rPr>
        <w:t xml:space="preserve">Esimerkki 1.2714</w:t>
      </w:r>
    </w:p>
    <w:p>
      <w:r>
        <w:t xml:space="preserve">Hyperkalsemia reagoi rhGH:n lopettamiseen ja laskimonsisäisen pamidronaattidinatrium-kerta-annoksen antamiseen, eikä se ole uusiutunut 8 kuukauden seurannan aikana.</w:t>
      </w:r>
    </w:p>
    <w:p>
      <w:r>
        <w:rPr>
          <w:b/>
        </w:rPr>
        <w:t xml:space="preserve">Tulos</w:t>
      </w:r>
    </w:p>
    <w:p>
      <w:r>
        <w:t xml:space="preserve">rhGH</w:t>
      </w:r>
    </w:p>
    <w:p>
      <w:r>
        <w:rPr>
          <w:b/>
        </w:rPr>
        <w:t xml:space="preserve">Esimerkki 1.2715</w:t>
      </w:r>
    </w:p>
    <w:p>
      <w:r>
        <w:t xml:space="preserve">Raportoimme pitkälle edennyttä AIDSia sairastavasta miespotilaasta, jolle kehittyi hyperkalsemia 2 viikkoa rhGH-hoidon aloittamisen jälkeen.</w:t>
      </w:r>
    </w:p>
    <w:p>
      <w:r>
        <w:rPr>
          <w:b/>
        </w:rPr>
        <w:t xml:space="preserve">Tulos</w:t>
      </w:r>
    </w:p>
    <w:p>
      <w:r>
        <w:t xml:space="preserve">rhGH</w:t>
      </w:r>
    </w:p>
    <w:p>
      <w:r>
        <w:rPr>
          <w:b/>
        </w:rPr>
        <w:t xml:space="preserve">Esimerkki 1.2716</w:t>
      </w:r>
    </w:p>
    <w:p>
      <w:r>
        <w:t xml:space="preserve">Yliherkkyysreaktiot sisplatiinille useiden mutkattomien hoitojaksojen jälkeen: raportti kahdesta tapauksesta.</w:t>
      </w:r>
    </w:p>
    <w:p>
      <w:r>
        <w:rPr>
          <w:b/>
        </w:rPr>
        <w:t xml:space="preserve">Tulos</w:t>
      </w:r>
    </w:p>
    <w:p>
      <w:r>
        <w:t xml:space="preserve">sisplatiini</w:t>
      </w:r>
    </w:p>
    <w:p>
      <w:r>
        <w:rPr>
          <w:b/>
        </w:rPr>
        <w:t xml:space="preserve">Esimerkki 1.2717</w:t>
      </w:r>
    </w:p>
    <w:p>
      <w:r>
        <w:t xml:space="preserve">Raportoimme epätavallisen lyhytkestoisen ja oireettoman vakavan sisplatiinin aiheuttaman munuaisten tubulaarisen suolan tuhlauksen epätavallisen lyhytaikaisesta episodista hyväkuntoisella 41-vuotiaalla potilaalla, jolla oli pahanlaatuinen teratooma.</w:t>
      </w:r>
    </w:p>
    <w:p>
      <w:r>
        <w:rPr>
          <w:b/>
        </w:rPr>
        <w:t xml:space="preserve">Tulos</w:t>
      </w:r>
    </w:p>
    <w:p>
      <w:r>
        <w:t xml:space="preserve">sisplatiini</w:t>
      </w:r>
    </w:p>
    <w:p>
      <w:r>
        <w:rPr>
          <w:b/>
          <w:u w:val="single"/>
        </w:rPr>
        <w:t xml:space="preserve">Tehtävä numero 2</w:t>
      </w:r>
    </w:p>
    <w:p>
      <w:r>
        <w:t xml:space="preserve">Tässä tehtävässä olet antanut syötteen, joka on käyttäjän komento tai kysymys, ja sen perusteella sinun on palautettava, mikä on agentin vastaus/vastaus kyseiseen käyttäjän komentoon tai kysymykseen.</w:t>
      </w:r>
    </w:p>
    <w:p>
      <w:r>
        <w:rPr>
          <w:b/>
        </w:rPr>
        <w:t xml:space="preserve">Esimerkki 2.0</w:t>
      </w:r>
    </w:p>
    <w:p>
      <w:r>
        <w:t xml:space="preserve">Mikä päivä on huomenna?</w:t>
      </w:r>
    </w:p>
    <w:p>
      <w:r>
        <w:rPr>
          <w:b/>
        </w:rPr>
        <w:t xml:space="preserve">Tulos</w:t>
      </w:r>
    </w:p>
    <w:p>
      <w:r>
        <w:t xml:space="preserve">Huominen päivämäärä on 5. helmikuuta 2019.</w:t>
      </w:r>
    </w:p>
    <w:p>
      <w:r>
        <w:rPr>
          <w:b/>
        </w:rPr>
        <w:t xml:space="preserve">Esimerkki 2.1</w:t>
      </w:r>
    </w:p>
    <w:p>
      <w:r>
        <w:t xml:space="preserve">Mikä viikonpäivä on huomenna?</w:t>
      </w:r>
    </w:p>
    <w:p>
      <w:r>
        <w:rPr>
          <w:b/>
        </w:rPr>
        <w:t xml:space="preserve">Tulos</w:t>
      </w:r>
    </w:p>
    <w:p>
      <w:r>
        <w:t xml:space="preserve">Huomenna on keskiviikko.</w:t>
      </w:r>
    </w:p>
    <w:p>
      <w:r>
        <w:rPr>
          <w:b/>
        </w:rPr>
        <w:t xml:space="preserve">Esimerkki 2.2</w:t>
      </w:r>
    </w:p>
    <w:p>
      <w:r>
        <w:t xml:space="preserve">auttakaa minua</w:t>
      </w:r>
    </w:p>
    <w:p>
      <w:r>
        <w:rPr>
          <w:b/>
        </w:rPr>
        <w:t xml:space="preserve">Tulos</w:t>
      </w:r>
    </w:p>
    <w:p>
      <w:r>
        <w:t xml:space="preserve">Voin auttaa sinua luomaan, päivittämään ja poistamaan tapahtumia kalenteristasi. Voit myös kysyä minulta aikataulustasi.</w:t>
      </w:r>
    </w:p>
    <w:p>
      <w:r>
        <w:rPr>
          <w:b/>
        </w:rPr>
        <w:t xml:space="preserve">Esimerkki 2.3</w:t>
      </w:r>
    </w:p>
    <w:p>
      <w:r>
        <w:t xml:space="preserve">Onko Walk-onsissa Mobilessa täysi baari?</w:t>
      </w:r>
    </w:p>
    <w:p>
      <w:r>
        <w:rPr>
          <w:b/>
        </w:rPr>
        <w:t xml:space="preserve">Tulos</w:t>
      </w:r>
    </w:p>
    <w:p>
      <w:r>
        <w:t xml:space="preserve">Kyllä.</w:t>
      </w:r>
    </w:p>
    <w:p>
      <w:r>
        <w:rPr>
          <w:b/>
        </w:rPr>
        <w:t xml:space="preserve">Esimerkki 2.4</w:t>
      </w:r>
    </w:p>
    <w:p>
      <w:r>
        <w:t xml:space="preserve">Onko Pizza and Kabobissa Folsomissa täysi baari?</w:t>
      </w:r>
    </w:p>
    <w:p>
      <w:r>
        <w:rPr>
          <w:b/>
        </w:rPr>
        <w:t xml:space="preserve">Tulos</w:t>
      </w:r>
    </w:p>
    <w:p>
      <w:r>
        <w:t xml:space="preserve">Kyllä.</w:t>
      </w:r>
    </w:p>
    <w:p>
      <w:r>
        <w:rPr>
          <w:b/>
        </w:rPr>
        <w:t xml:space="preserve">Esimerkki 2.5</w:t>
      </w:r>
    </w:p>
    <w:p>
      <w:r>
        <w:t xml:space="preserve">Voitko järjestää tapahtuman perjantaiksi?</w:t>
      </w:r>
    </w:p>
    <w:p>
      <w:r>
        <w:rPr>
          <w:b/>
        </w:rPr>
        <w:t xml:space="preserve">Tulos</w:t>
      </w:r>
    </w:p>
    <w:p>
      <w:r>
        <w:t xml:space="preserve">Toimiiko jokin näistä?</w:t>
      </w:r>
    </w:p>
    <w:p>
      <w:r>
        <w:rPr>
          <w:b/>
        </w:rPr>
        <w:t xml:space="preserve">Esimerkki 2.6</w:t>
      </w:r>
    </w:p>
    <w:p>
      <w:r>
        <w:t xml:space="preserve">2. on enimmäkseen näyttää hyvältä minulle.</w:t>
      </w:r>
    </w:p>
    <w:p>
      <w:r>
        <w:rPr>
          <w:b/>
        </w:rPr>
        <w:t xml:space="preserve">Tulos</w:t>
      </w:r>
    </w:p>
    <w:p>
      <w:r>
        <w:t xml:space="preserve">Laitoin sen kalenteriisi.</w:t>
      </w:r>
    </w:p>
    <w:p>
      <w:r>
        <w:rPr>
          <w:b/>
        </w:rPr>
        <w:t xml:space="preserve">Esimerkki 2.7</w:t>
      </w:r>
    </w:p>
    <w:p>
      <w:r>
        <w:t xml:space="preserve">Kiitos sinulle greatfull työtä minulle</w:t>
      </w:r>
    </w:p>
    <w:p>
      <w:r>
        <w:rPr>
          <w:b/>
        </w:rPr>
        <w:t xml:space="preserve">Tulos</w:t>
      </w:r>
    </w:p>
    <w:p>
      <w:r>
        <w:t xml:space="preserve">Kerro minulle, jos voin auttaa sinua jossakin muussa asiassa.</w:t>
      </w:r>
    </w:p>
    <w:p>
      <w:r>
        <w:rPr>
          <w:b/>
        </w:rPr>
        <w:t xml:space="preserve">Esimerkki 2.8</w:t>
      </w:r>
    </w:p>
    <w:p>
      <w:r>
        <w:t xml:space="preserve">Voisitko itse asiassa luoda uuden tapahtuman nimeltä "rantaretki" Coney Islandille?</w:t>
      </w:r>
    </w:p>
    <w:p>
      <w:r>
        <w:rPr>
          <w:b/>
        </w:rPr>
        <w:t xml:space="preserve">Tulos</w:t>
      </w:r>
    </w:p>
    <w:p>
      <w:r>
        <w:t xml:space="preserve">Toimiiko jokin näistä?</w:t>
      </w:r>
    </w:p>
    <w:p>
      <w:r>
        <w:rPr>
          <w:b/>
        </w:rPr>
        <w:t xml:space="preserve">Esimerkki 2.9</w:t>
      </w:r>
    </w:p>
    <w:p>
      <w:r>
        <w:t xml:space="preserve">Milloin on seuraava henkilöstökokoukseni?</w:t>
      </w:r>
    </w:p>
    <w:p>
      <w:r>
        <w:rPr>
          <w:b/>
        </w:rPr>
        <w:t xml:space="preserve">Tulos</w:t>
      </w:r>
    </w:p>
    <w:p>
      <w:r>
        <w:t xml:space="preserve">Seuraava "henkilökunnan kokous" on 2. kesäkuuta klo 10:00.</w:t>
      </w:r>
    </w:p>
    <w:p>
      <w:r>
        <w:rPr>
          <w:b/>
        </w:rPr>
        <w:t xml:space="preserve">Esimerkki 2.10</w:t>
      </w:r>
    </w:p>
    <w:p>
      <w:r>
        <w:t xml:space="preserve">Onko sen jälkeen kokous?</w:t>
      </w:r>
    </w:p>
    <w:p>
      <w:r>
        <w:rPr>
          <w:b/>
        </w:rPr>
        <w:t xml:space="preserve">Tulos</w:t>
      </w:r>
    </w:p>
    <w:p>
      <w:r>
        <w:t xml:space="preserve">Ei, en löytänyt 2. kesäkuuta klo 10:45 jälkeen tapahtumia.</w:t>
      </w:r>
    </w:p>
    <w:p>
      <w:r>
        <w:rPr>
          <w:b/>
        </w:rPr>
        <w:t xml:space="preserve">Esimerkki 2.11</w:t>
      </w:r>
    </w:p>
    <w:p>
      <w:r>
        <w:t xml:space="preserve">Onko kyseisenä päivänä iltapäivällä kokouksia?</w:t>
      </w:r>
    </w:p>
    <w:p>
      <w:r>
        <w:rPr>
          <w:b/>
        </w:rPr>
        <w:t xml:space="preserve">Tulos</w:t>
      </w:r>
    </w:p>
    <w:p>
      <w:r>
        <w:t xml:space="preserve">Ei, en löytänyt mitään tapahtumia 2. kesäkuuta iltapäivällä.</w:t>
      </w:r>
    </w:p>
    <w:p>
      <w:r>
        <w:rPr>
          <w:b/>
        </w:rPr>
        <w:t xml:space="preserve">Esimerkki 2.12</w:t>
      </w:r>
    </w:p>
    <w:p>
      <w:r>
        <w:t xml:space="preserve">Voitko lähettää kutsun Markille tätä varten</w:t>
      </w:r>
    </w:p>
    <w:p>
      <w:r>
        <w:rPr>
          <w:b/>
        </w:rPr>
        <w:t xml:space="preserve">Tulos</w:t>
      </w:r>
    </w:p>
    <w:p>
      <w:r>
        <w:t xml:space="preserve">Miten tämä on mahdollista?</w:t>
      </w:r>
    </w:p>
    <w:p>
      <w:r>
        <w:rPr>
          <w:b/>
        </w:rPr>
        <w:t xml:space="preserve">Esimerkki 2.13</w:t>
      </w:r>
    </w:p>
    <w:p>
      <w:r>
        <w:t xml:space="preserve">Se näyttää minusta oikealta.</w:t>
      </w:r>
    </w:p>
    <w:p>
      <w:r>
        <w:rPr>
          <w:b/>
        </w:rPr>
        <w:t xml:space="preserve">Tulos</w:t>
      </w:r>
    </w:p>
    <w:p>
      <w:r>
        <w:t xml:space="preserve">Olen muuttanut "Henkilökunnan kokous" muotoon Mark.</w:t>
      </w:r>
    </w:p>
    <w:p>
      <w:r>
        <w:rPr>
          <w:b/>
        </w:rPr>
        <w:t xml:space="preserve">Esimerkki 2.14</w:t>
      </w:r>
    </w:p>
    <w:p>
      <w:r>
        <w:t xml:space="preserve">Milloin on luentokokous?</w:t>
      </w:r>
    </w:p>
    <w:p>
      <w:r>
        <w:rPr>
          <w:b/>
        </w:rPr>
        <w:t xml:space="preserve">Tulos</w:t>
      </w:r>
    </w:p>
    <w:p>
      <w:r>
        <w:t xml:space="preserve">Se on 11. huhtikuuta kello 14.00.</w:t>
      </w:r>
    </w:p>
    <w:p>
      <w:r>
        <w:rPr>
          <w:b/>
        </w:rPr>
        <w:t xml:space="preserve">Esimerkki 2.15</w:t>
      </w:r>
    </w:p>
    <w:p>
      <w:r>
        <w:t xml:space="preserve">Voitteko siirtää sen seuraavaan torstaihin?</w:t>
      </w:r>
    </w:p>
    <w:p>
      <w:r>
        <w:rPr>
          <w:b/>
        </w:rPr>
        <w:t xml:space="preserve">Tulos</w:t>
      </w:r>
    </w:p>
    <w:p>
      <w:r>
        <w:t xml:space="preserve">Näyttääkö tämä oikealta?</w:t>
      </w:r>
    </w:p>
    <w:p>
      <w:r>
        <w:rPr>
          <w:b/>
        </w:rPr>
        <w:t xml:space="preserve">Esimerkki 2.16</w:t>
      </w:r>
    </w:p>
    <w:p>
      <w:r>
        <w:t xml:space="preserve">Jep ja lisää siihen Lori</w:t>
      </w:r>
    </w:p>
    <w:p>
      <w:r>
        <w:rPr>
          <w:b/>
        </w:rPr>
        <w:t xml:space="preserve">Tulos</w:t>
      </w:r>
    </w:p>
    <w:p>
      <w:r>
        <w:t xml:space="preserve">Entä nyt?</w:t>
      </w:r>
    </w:p>
    <w:p>
      <w:r>
        <w:rPr>
          <w:b/>
        </w:rPr>
        <w:t xml:space="preserve">Esimerkki 2.17</w:t>
      </w:r>
    </w:p>
    <w:p>
      <w:r>
        <w:t xml:space="preserve">näyttää aika hyvältä</w:t>
      </w:r>
    </w:p>
    <w:p>
      <w:r>
        <w:rPr>
          <w:b/>
        </w:rPr>
        <w:t xml:space="preserve">Tulos</w:t>
      </w:r>
    </w:p>
    <w:p>
      <w:r>
        <w:t xml:space="preserve">Olen muuttanut "tapaaminen luennon kanssa" Loriksi.</w:t>
      </w:r>
    </w:p>
    <w:p>
      <w:r>
        <w:rPr>
          <w:b/>
        </w:rPr>
        <w:t xml:space="preserve">Esimerkki 2.18</w:t>
      </w:r>
    </w:p>
    <w:p>
      <w:r>
        <w:t xml:space="preserve">OK</w:t>
      </w:r>
    </w:p>
    <w:p>
      <w:r>
        <w:rPr>
          <w:b/>
        </w:rPr>
        <w:t xml:space="preserve">Tulos</w:t>
      </w:r>
    </w:p>
    <w:p>
      <w:r>
        <w:t xml:space="preserve">Kerro minulle, jos voin auttaa sinua jossakin muussa asiassa.</w:t>
      </w:r>
    </w:p>
    <w:p>
      <w:r>
        <w:rPr>
          <w:b/>
        </w:rPr>
        <w:t xml:space="preserve">Esimerkki 2.19</w:t>
      </w:r>
    </w:p>
    <w:p>
      <w:r>
        <w:t xml:space="preserve">Lisää 30 minuuttia lisää öljynvaihtoon 15. maaliskuuta klo 11:00.</w:t>
      </w:r>
    </w:p>
    <w:p>
      <w:r>
        <w:rPr>
          <w:b/>
        </w:rPr>
        <w:t xml:space="preserve">Tulos</w:t>
      </w:r>
    </w:p>
    <w:p>
      <w:r>
        <w:t xml:space="preserve">Miten tämä on mahdollista?</w:t>
      </w:r>
    </w:p>
    <w:p>
      <w:r>
        <w:rPr>
          <w:b/>
        </w:rPr>
        <w:t xml:space="preserve">Esimerkki 2.20</w:t>
      </w:r>
    </w:p>
    <w:p>
      <w:r>
        <w:t xml:space="preserve">Selvä!</w:t>
      </w:r>
    </w:p>
    <w:p>
      <w:r>
        <w:rPr>
          <w:b/>
        </w:rPr>
        <w:t xml:space="preserve">Tulos</w:t>
      </w:r>
    </w:p>
    <w:p>
      <w:r>
        <w:t xml:space="preserve">Olen muuttanut "öljynvaihdon" kestoksi 1 tunti.</w:t>
      </w:r>
    </w:p>
    <w:p>
      <w:r>
        <w:rPr>
          <w:b/>
        </w:rPr>
        <w:t xml:space="preserve">Esimerkki 2.21</w:t>
      </w:r>
    </w:p>
    <w:p>
      <w:r>
        <w:t xml:space="preserve">Minun on myös vaihdettava renkaani perjantaina 15. maaliskuuta kello 12.00-14.00.</w:t>
      </w:r>
    </w:p>
    <w:p>
      <w:r>
        <w:rPr>
          <w:b/>
        </w:rPr>
        <w:t xml:space="preserve">Tulos</w:t>
      </w:r>
    </w:p>
    <w:p>
      <w:r>
        <w:t xml:space="preserve">Mitäs sanot?</w:t>
      </w:r>
    </w:p>
    <w:p>
      <w:r>
        <w:rPr>
          <w:b/>
        </w:rPr>
        <w:t xml:space="preserve">Esimerkki 2.22</w:t>
      </w:r>
    </w:p>
    <w:p>
      <w:r>
        <w:t xml:space="preserve">Täydellistä!</w:t>
      </w:r>
    </w:p>
    <w:p>
      <w:r>
        <w:rPr>
          <w:b/>
        </w:rPr>
        <w:t xml:space="preserve">Tulos</w:t>
      </w:r>
    </w:p>
    <w:p>
      <w:r>
        <w:t xml:space="preserve">Laitoin sen kalenteriisi.</w:t>
      </w:r>
    </w:p>
    <w:p>
      <w:r>
        <w:rPr>
          <w:b/>
        </w:rPr>
        <w:t xml:space="preserve">Esimerkki 2.23</w:t>
      </w:r>
    </w:p>
    <w:p>
      <w:r>
        <w:t xml:space="preserve">Etsi Gavinin kanssa pidettäviä kokouksia tältä viikolta.</w:t>
      </w:r>
    </w:p>
    <w:p>
      <w:r>
        <w:rPr>
          <w:b/>
        </w:rPr>
        <w:t xml:space="preserve">Tulos</w:t>
      </w:r>
    </w:p>
    <w:p>
      <w:r>
        <w:t xml:space="preserve">En löytänyt yhtään tapahtumaa Gavinin kanssa tällä viikolla.</w:t>
      </w:r>
    </w:p>
    <w:p>
      <w:r>
        <w:rPr>
          <w:b/>
        </w:rPr>
        <w:t xml:space="preserve">Esimerkki 2.24</w:t>
      </w:r>
    </w:p>
    <w:p>
      <w:r>
        <w:t xml:space="preserve">Missä on tapaamiseni Gavinin kanssa tällä viikolla?</w:t>
      </w:r>
    </w:p>
    <w:p>
      <w:r>
        <w:rPr>
          <w:b/>
        </w:rPr>
        <w:t xml:space="preserve">Tulos</w:t>
      </w:r>
    </w:p>
    <w:p>
      <w:r>
        <w:t xml:space="preserve">Tapahtuma Gavinin kanssa tällä viikolla on osoitteessa wc.</w:t>
      </w:r>
    </w:p>
    <w:p>
      <w:r>
        <w:rPr>
          <w:b/>
        </w:rPr>
        <w:t xml:space="preserve">Esimerkki 2.25</w:t>
      </w:r>
    </w:p>
    <w:p>
      <w:r>
        <w:t xml:space="preserve">Suuri muutos tämä sijainti Walmart</w:t>
      </w:r>
    </w:p>
    <w:p>
      <w:r>
        <w:rPr>
          <w:b/>
        </w:rPr>
        <w:t xml:space="preserve">Tulos</w:t>
      </w:r>
    </w:p>
    <w:p>
      <w:r>
        <w:t xml:space="preserve">Miten tämä on mahdollista?</w:t>
      </w:r>
    </w:p>
    <w:p>
      <w:r>
        <w:rPr>
          <w:b/>
        </w:rPr>
        <w:t xml:space="preserve">Esimerkki 2.26</w:t>
      </w:r>
    </w:p>
    <w:p>
      <w:r>
        <w:t xml:space="preserve">Voitko etsiä kaikki suunnitelmat, joita minulla on tällä viikolla Samin kanssa?</w:t>
      </w:r>
    </w:p>
    <w:p>
      <w:r>
        <w:rPr>
          <w:b/>
        </w:rPr>
        <w:t xml:space="preserve">Tulos</w:t>
      </w:r>
    </w:p>
    <w:p>
      <w:r>
        <w:t xml:space="preserve">Löysin yhden tapahtuman Samin kanssa tällä viikolla. Se on "Tapaaminen Samin ja Megan Bowenin kanssa" torstaina klo 9:00-9:30.</w:t>
      </w:r>
    </w:p>
    <w:p>
      <w:r>
        <w:rPr>
          <w:b/>
        </w:rPr>
        <w:t xml:space="preserve">Esimerkki 2.27</w:t>
      </w:r>
    </w:p>
    <w:p>
      <w:r>
        <w:t xml:space="preserve">vaihda tämä kokous perjantaiksi 29. maaliskuuta.</w:t>
      </w:r>
    </w:p>
    <w:p>
      <w:r>
        <w:rPr>
          <w:b/>
        </w:rPr>
        <w:t xml:space="preserve">Tulos</w:t>
      </w:r>
    </w:p>
    <w:p>
      <w:r>
        <w:t xml:space="preserve">Entä nyt?</w:t>
      </w:r>
    </w:p>
    <w:p>
      <w:r>
        <w:rPr>
          <w:b/>
        </w:rPr>
        <w:t xml:space="preserve">Esimerkki 2.28</w:t>
      </w:r>
    </w:p>
    <w:p>
      <w:r>
        <w:t xml:space="preserve">Milloin hammaslääkärin vastaanotto on maaliskuussa?</w:t>
      </w:r>
    </w:p>
    <w:p>
      <w:r>
        <w:rPr>
          <w:b/>
        </w:rPr>
        <w:t xml:space="preserve">Tulos</w:t>
      </w:r>
    </w:p>
    <w:p>
      <w:r>
        <w:t xml:space="preserve">Se alkaa 18. maaliskuuta klo 13.00.</w:t>
      </w:r>
    </w:p>
    <w:p>
      <w:r>
        <w:rPr>
          <w:b/>
        </w:rPr>
        <w:t xml:space="preserve">Esimerkki 2.29</w:t>
      </w:r>
    </w:p>
    <w:p>
      <w:r>
        <w:t xml:space="preserve">Aseta muistutus soittaa siskoilleni ja kiittää heitä siitä mukavasta tuolista, jonka he hankkivat minulle.</w:t>
      </w:r>
    </w:p>
    <w:p>
      <w:r>
        <w:rPr>
          <w:b/>
        </w:rPr>
        <w:t xml:space="preserve">Tulos</w:t>
      </w:r>
    </w:p>
    <w:p>
      <w:r>
        <w:t xml:space="preserve">Anteeksi, en voi tehdä muistutuksia.</w:t>
      </w:r>
    </w:p>
    <w:p>
      <w:r>
        <w:rPr>
          <w:b/>
        </w:rPr>
        <w:t xml:space="preserve">Esimerkki 2.30</w:t>
      </w:r>
    </w:p>
    <w:p>
      <w:r>
        <w:t xml:space="preserve">Onko tänä viikonloppuna peli?</w:t>
      </w:r>
    </w:p>
    <w:p>
      <w:r>
        <w:rPr>
          <w:b/>
        </w:rPr>
        <w:t xml:space="preserve">Tulos</w:t>
      </w:r>
    </w:p>
    <w:p>
      <w:r>
        <w:t xml:space="preserve">En löytänyt tapahtumia sunnuntaina 28. päivä.</w:t>
      </w:r>
    </w:p>
    <w:p>
      <w:r>
        <w:rPr>
          <w:b/>
        </w:rPr>
        <w:t xml:space="preserve">Esimerkki 2.31</w:t>
      </w:r>
    </w:p>
    <w:p>
      <w:r>
        <w:t xml:space="preserve">Voitko tehdä yhden illalliseksi klo 18.00</w:t>
      </w:r>
    </w:p>
    <w:p>
      <w:r>
        <w:rPr>
          <w:b/>
        </w:rPr>
        <w:t xml:space="preserve">Tulos</w:t>
      </w:r>
    </w:p>
    <w:p>
      <w:r>
        <w:t xml:space="preserve">Onko tämä hyvä?</w:t>
      </w:r>
    </w:p>
    <w:p>
      <w:r>
        <w:rPr>
          <w:b/>
        </w:rPr>
        <w:t xml:space="preserve">Esimerkki 2.32</w:t>
      </w:r>
    </w:p>
    <w:p>
      <w:r>
        <w:t xml:space="preserve">kutsu ruusu illalliselle</w:t>
      </w:r>
    </w:p>
    <w:p>
      <w:r>
        <w:rPr>
          <w:b/>
        </w:rPr>
        <w:t xml:space="preserve">Tulos</w:t>
      </w:r>
    </w:p>
    <w:p>
      <w:r>
        <w:t xml:space="preserve">Mitäs sanot?</w:t>
      </w:r>
    </w:p>
    <w:p>
      <w:r>
        <w:rPr>
          <w:b/>
        </w:rPr>
        <w:t xml:space="preserve">Esimerkki 2.33</w:t>
      </w:r>
    </w:p>
    <w:p>
      <w:r>
        <w:t xml:space="preserve">Onko minulla mitään suunnitelmia Rosyn kanssa tässä kuussa?</w:t>
      </w:r>
    </w:p>
    <w:p>
      <w:r>
        <w:rPr>
          <w:b/>
        </w:rPr>
        <w:t xml:space="preserve">Tulos</w:t>
      </w:r>
    </w:p>
    <w:p>
      <w:r>
        <w:t xml:space="preserve">En löytänyt kalenteristasi mitään tapahtumia.</w:t>
      </w:r>
    </w:p>
    <w:p>
      <w:r>
        <w:rPr>
          <w:b/>
        </w:rPr>
        <w:t xml:space="preserve">Esimerkki 2.34</w:t>
      </w:r>
    </w:p>
    <w:p>
      <w:r>
        <w:t xml:space="preserve">Onko minulla lääkäriaikoja ensi viikolla?</w:t>
      </w:r>
    </w:p>
    <w:p>
      <w:r>
        <w:rPr>
          <w:b/>
        </w:rPr>
        <w:t xml:space="preserve">Tulos</w:t>
      </w:r>
    </w:p>
    <w:p>
      <w:r>
        <w:t xml:space="preserve">En löytänyt yhtään tapahtumaa nimeltä "lääkärit" ensi viikolla.</w:t>
      </w:r>
    </w:p>
    <w:p>
      <w:r>
        <w:rPr>
          <w:b/>
        </w:rPr>
        <w:t xml:space="preserve">Esimerkki 2.35</w:t>
      </w:r>
    </w:p>
    <w:p>
      <w:r>
        <w:t xml:space="preserve">näetkö, milloin seuraava kokoukseni sisältää lounaan?</w:t>
      </w:r>
    </w:p>
    <w:p>
      <w:r>
        <w:rPr>
          <w:b/>
        </w:rPr>
        <w:t xml:space="preserve">Tulos</w:t>
      </w:r>
    </w:p>
    <w:p>
      <w:r>
        <w:t xml:space="preserve">Seuraava "lounas" on maanantaina 11. päivä klo 12:00.</w:t>
      </w:r>
    </w:p>
    <w:p>
      <w:r>
        <w:rPr>
          <w:b/>
        </w:rPr>
        <w:t xml:space="preserve">Esimerkki 2.36</w:t>
      </w:r>
    </w:p>
    <w:p>
      <w:r>
        <w:t xml:space="preserve">Muistuttaa minua ensimmäisestä lennosta Lontooseen...</w:t>
      </w:r>
    </w:p>
    <w:p>
      <w:r>
        <w:rPr>
          <w:b/>
        </w:rPr>
        <w:t xml:space="preserve">Tulos</w:t>
      </w:r>
    </w:p>
    <w:p>
      <w:r>
        <w:t xml:space="preserve">Anteeksi, en voi tehdä muistutuksia.</w:t>
      </w:r>
    </w:p>
    <w:p>
      <w:r>
        <w:rPr>
          <w:b/>
        </w:rPr>
        <w:t xml:space="preserve">Esimerkki 2.37</w:t>
      </w:r>
    </w:p>
    <w:p>
      <w:r>
        <w:t xml:space="preserve">Onko minulla mitään tapahtumia perjantaina?</w:t>
      </w:r>
    </w:p>
    <w:p>
      <w:r>
        <w:rPr>
          <w:b/>
        </w:rPr>
        <w:t xml:space="preserve">Tulos</w:t>
      </w:r>
    </w:p>
    <w:p>
      <w:r>
        <w:t xml:space="preserve">Ei, en löytänyt mitään tapahtumia huomenna.</w:t>
      </w:r>
    </w:p>
    <w:p>
      <w:r>
        <w:rPr>
          <w:b/>
        </w:rPr>
        <w:t xml:space="preserve">Esimerkki 2.38</w:t>
      </w:r>
    </w:p>
    <w:p>
      <w:r>
        <w:t xml:space="preserve">ok hieno kiitos</w:t>
      </w:r>
    </w:p>
    <w:p>
      <w:r>
        <w:rPr>
          <w:b/>
        </w:rPr>
        <w:t xml:space="preserve">Tulos</w:t>
      </w:r>
    </w:p>
    <w:p>
      <w:r>
        <w:t xml:space="preserve">Kerro minulle, jos voin auttaa sinua jossakin muussa asiassa.</w:t>
      </w:r>
    </w:p>
    <w:p>
      <w:r>
        <w:rPr>
          <w:b/>
        </w:rPr>
        <w:t xml:space="preserve">Esimerkki 2.39</w:t>
      </w:r>
    </w:p>
    <w:p>
      <w:r>
        <w:t xml:space="preserve">Järjestä tapahtuma perjantaille nimeltä Jeffsin pizzajuhlat klo 18.00.</w:t>
      </w:r>
    </w:p>
    <w:p>
      <w:r>
        <w:rPr>
          <w:b/>
        </w:rPr>
        <w:t xml:space="preserve">Tulos</w:t>
      </w:r>
    </w:p>
    <w:p>
      <w:r>
        <w:t xml:space="preserve">Onko tämä hyvä?</w:t>
      </w:r>
    </w:p>
    <w:p>
      <w:r>
        <w:rPr>
          <w:b/>
        </w:rPr>
        <w:t xml:space="preserve">Esimerkki 2.40</w:t>
      </w:r>
    </w:p>
    <w:p>
      <w:r>
        <w:t xml:space="preserve">Kyllä, paljon parempi</w:t>
      </w:r>
    </w:p>
    <w:p>
      <w:r>
        <w:rPr>
          <w:b/>
        </w:rPr>
        <w:t xml:space="preserve">Tulos</w:t>
      </w:r>
    </w:p>
    <w:p>
      <w:r>
        <w:t xml:space="preserve">Laitoin sen kalenteriisi.</w:t>
      </w:r>
    </w:p>
    <w:p>
      <w:r>
        <w:rPr>
          <w:b/>
        </w:rPr>
        <w:t xml:space="preserve">Esimerkki 2.41</w:t>
      </w:r>
    </w:p>
    <w:p>
      <w:r>
        <w:t xml:space="preserve">Mihin aikaan tapaaminen Jerri Skinnerin kanssa on perjantaina?</w:t>
      </w:r>
    </w:p>
    <w:p>
      <w:r>
        <w:rPr>
          <w:b/>
        </w:rPr>
        <w:t xml:space="preserve">Tulos</w:t>
      </w:r>
    </w:p>
    <w:p>
      <w:r>
        <w:t xml:space="preserve">En löytänyt yhtään tapahtumaa Jerri Skinnerin kanssa.</w:t>
      </w:r>
    </w:p>
    <w:p>
      <w:r>
        <w:rPr>
          <w:b/>
        </w:rPr>
        <w:t xml:space="preserve">Esimerkki 2.42</w:t>
      </w:r>
    </w:p>
    <w:p>
      <w:r>
        <w:t xml:space="preserve">Voitko lisätä tapaamisen Jerri Skinnerin kanssa klo 9?</w:t>
      </w:r>
    </w:p>
    <w:p>
      <w:r>
        <w:rPr>
          <w:b/>
        </w:rPr>
        <w:t xml:space="preserve">Tulos</w:t>
      </w:r>
    </w:p>
    <w:p>
      <w:r>
        <w:t xml:space="preserve">Onko tämä hyvä?</w:t>
      </w:r>
    </w:p>
    <w:p>
      <w:r>
        <w:rPr>
          <w:b/>
        </w:rPr>
        <w:t xml:space="preserve">Esimerkki 2.43</w:t>
      </w:r>
    </w:p>
    <w:p>
      <w:r>
        <w:t xml:space="preserve">Sen on kestettävä 2 tuntia.</w:t>
      </w:r>
    </w:p>
    <w:p>
      <w:r>
        <w:rPr>
          <w:b/>
        </w:rPr>
        <w:t xml:space="preserve">Tulos</w:t>
      </w:r>
    </w:p>
    <w:p>
      <w:r>
        <w:t xml:space="preserve">Mitäs sanot?</w:t>
      </w:r>
    </w:p>
    <w:p>
      <w:r>
        <w:rPr>
          <w:b/>
        </w:rPr>
        <w:t xml:space="preserve">Esimerkki 2.44</w:t>
      </w:r>
    </w:p>
    <w:p>
      <w:r>
        <w:t xml:space="preserve">Hyvä, kiitos.</w:t>
      </w:r>
    </w:p>
    <w:p>
      <w:r>
        <w:rPr>
          <w:b/>
        </w:rPr>
        <w:t xml:space="preserve">Tulos</w:t>
      </w:r>
    </w:p>
    <w:p>
      <w:r>
        <w:t xml:space="preserve">Laitoin sen kalenteriisi.</w:t>
      </w:r>
    </w:p>
    <w:p>
      <w:r>
        <w:rPr>
          <w:b/>
        </w:rPr>
        <w:t xml:space="preserve">Esimerkki 2.45</w:t>
      </w:r>
    </w:p>
    <w:p>
      <w:r>
        <w:t xml:space="preserve">Voitko varata tapaamisen Sallyn, Mayn ja Johnnyn kanssa huomiseksi klo 15.00...</w:t>
      </w:r>
    </w:p>
    <w:p>
      <w:r>
        <w:rPr>
          <w:b/>
        </w:rPr>
        <w:t xml:space="preserve">Tulos</w:t>
      </w:r>
    </w:p>
    <w:p>
      <w:r>
        <w:t xml:space="preserve">Onko tämä hyvä?</w:t>
      </w:r>
    </w:p>
    <w:p>
      <w:r>
        <w:rPr>
          <w:b/>
        </w:rPr>
        <w:t xml:space="preserve">Esimerkki 2.46</w:t>
      </w:r>
    </w:p>
    <w:p>
      <w:r>
        <w:t xml:space="preserve">Kyllä on.</w:t>
      </w:r>
    </w:p>
    <w:p>
      <w:r>
        <w:rPr>
          <w:b/>
        </w:rPr>
        <w:t xml:space="preserve">Tulos</w:t>
      </w:r>
    </w:p>
    <w:p>
      <w:r>
        <w:t xml:space="preserve">Laitoin sen kalenteriisi.</w:t>
      </w:r>
    </w:p>
    <w:p>
      <w:r>
        <w:rPr>
          <w:b/>
        </w:rPr>
        <w:t xml:space="preserve">Esimerkki 2.47</w:t>
      </w:r>
    </w:p>
    <w:p>
      <w:r>
        <w:t xml:space="preserve">Tuo näyttää hyvältä. Voitko lisätä siihen JEssen, Kimin ja Abbyn?</w:t>
      </w:r>
    </w:p>
    <w:p>
      <w:r>
        <w:rPr>
          <w:b/>
        </w:rPr>
        <w:t xml:space="preserve">Tulos</w:t>
      </w:r>
    </w:p>
    <w:p>
      <w:r>
        <w:t xml:space="preserve">Mikään mainituista tapahtumista ei ole.</w:t>
      </w:r>
    </w:p>
    <w:p>
      <w:r>
        <w:rPr>
          <w:b/>
        </w:rPr>
        <w:t xml:space="preserve">Esimerkki 2.48</w:t>
      </w:r>
    </w:p>
    <w:p>
      <w:r>
        <w:t xml:space="preserve">Lisää Steven siihen, kiitos</w:t>
      </w:r>
    </w:p>
    <w:p>
      <w:r>
        <w:rPr>
          <w:b/>
        </w:rPr>
        <w:t xml:space="preserve">Tulos</w:t>
      </w:r>
    </w:p>
    <w:p>
      <w:r>
        <w:t xml:space="preserve">En löytänyt yhtään vastaavaa tapahtumaa.</w:t>
      </w:r>
    </w:p>
    <w:p>
      <w:r>
        <w:rPr>
          <w:b/>
        </w:rPr>
        <w:t xml:space="preserve">Esimerkki 2.49</w:t>
      </w:r>
    </w:p>
    <w:p>
      <w:r>
        <w:t xml:space="preserve">Ei se mitään.</w:t>
      </w:r>
    </w:p>
    <w:p>
      <w:r>
        <w:rPr>
          <w:b/>
        </w:rPr>
        <w:t xml:space="preserve">Tulos</w:t>
      </w:r>
    </w:p>
    <w:p>
      <w:r>
        <w:t xml:space="preserve">Laitoin sen kalenteriisi.</w:t>
      </w:r>
    </w:p>
    <w:p>
      <w:r>
        <w:rPr>
          <w:b/>
        </w:rPr>
        <w:t xml:space="preserve">Esimerkki 2.50</w:t>
      </w:r>
    </w:p>
    <w:p>
      <w:r>
        <w:t xml:space="preserve">Laita asunnon katselu Stacy huomenna aamulla klo 10 am Lincoln Square paikalla</w:t>
      </w:r>
    </w:p>
    <w:p>
      <w:r>
        <w:rPr>
          <w:b/>
        </w:rPr>
        <w:t xml:space="preserve">Tulos</w:t>
      </w:r>
    </w:p>
    <w:p>
      <w:r>
        <w:t xml:space="preserve">Onko tämä hyvä?</w:t>
      </w:r>
    </w:p>
    <w:p>
      <w:r>
        <w:rPr>
          <w:b/>
        </w:rPr>
        <w:t xml:space="preserve">Esimerkki 2.51</w:t>
      </w:r>
    </w:p>
    <w:p>
      <w:r>
        <w:t xml:space="preserve">voisitteko vaihtaa tämän sijainnin Lincoln Parkin sijaintiin?</w:t>
      </w:r>
    </w:p>
    <w:p>
      <w:r>
        <w:rPr>
          <w:b/>
        </w:rPr>
        <w:t xml:space="preserve">Tulos</w:t>
      </w:r>
    </w:p>
    <w:p>
      <w:r>
        <w:t xml:space="preserve">Mitäs sanot?</w:t>
      </w:r>
    </w:p>
    <w:p>
      <w:r>
        <w:rPr>
          <w:b/>
        </w:rPr>
        <w:t xml:space="preserve">Esimerkki 2.52</w:t>
      </w:r>
    </w:p>
    <w:p>
      <w:r>
        <w:t xml:space="preserve">Voitko lisätä tapaaminen ystävieni kanssa huomenna klo 12-15 kirjastossa...</w:t>
      </w:r>
    </w:p>
    <w:p>
      <w:r>
        <w:rPr>
          <w:b/>
        </w:rPr>
        <w:t xml:space="preserve">Tulos</w:t>
      </w:r>
    </w:p>
    <w:p>
      <w:r>
        <w:t xml:space="preserve">Laitoin sen kalenteriisi. Tilasi on varattu.</w:t>
      </w:r>
    </w:p>
    <w:p>
      <w:r>
        <w:rPr>
          <w:b/>
        </w:rPr>
        <w:t xml:space="preserve">Esimerkki 2.53</w:t>
      </w:r>
    </w:p>
    <w:p>
      <w:r>
        <w:t xml:space="preserve">Minun täytyy päivittää se Starbucksiin.</w:t>
      </w:r>
    </w:p>
    <w:p>
      <w:r>
        <w:rPr>
          <w:b/>
        </w:rPr>
        <w:t xml:space="preserve">Tulos</w:t>
      </w:r>
    </w:p>
    <w:p>
      <w:r>
        <w:t xml:space="preserve">Olen vaihtanut ystävieni tapaamispaikan Starbucksiin.</w:t>
      </w:r>
    </w:p>
    <w:p>
      <w:r>
        <w:rPr>
          <w:b/>
        </w:rPr>
        <w:t xml:space="preserve">Esimerkki 2.54</w:t>
      </w:r>
    </w:p>
    <w:p>
      <w:r>
        <w:t xml:space="preserve">Milloin on minun katselmukseni?</w:t>
      </w:r>
    </w:p>
    <w:p>
      <w:r>
        <w:rPr>
          <w:b/>
        </w:rPr>
        <w:t xml:space="preserve">Tulos</w:t>
      </w:r>
    </w:p>
    <w:p>
      <w:r>
        <w:t xml:space="preserve">Se on huomenna klo 10:00.</w:t>
      </w:r>
    </w:p>
    <w:p>
      <w:r>
        <w:rPr>
          <w:b/>
        </w:rPr>
        <w:t xml:space="preserve">Esimerkki 2.55</w:t>
      </w:r>
    </w:p>
    <w:p>
      <w:r>
        <w:t xml:space="preserve">Milloin on videopeli-iltani Jackin, Curtisin ja Deen kanssa?</w:t>
      </w:r>
    </w:p>
    <w:p>
      <w:r>
        <w:rPr>
          <w:b/>
        </w:rPr>
        <w:t xml:space="preserve">Tulos</w:t>
      </w:r>
    </w:p>
    <w:p>
      <w:r>
        <w:t xml:space="preserve">Tapahtuma "videopeli-ilta" Jackin, Curtisin ja Deen kanssa on perjantaina 23. päivä klo 21.00.</w:t>
      </w:r>
    </w:p>
    <w:p>
      <w:r>
        <w:rPr>
          <w:b/>
        </w:rPr>
        <w:t xml:space="preserve">Esimerkki 2.56</w:t>
      </w:r>
    </w:p>
    <w:p>
      <w:r>
        <w:t xml:space="preserve">Poistaa paintball-pelini Shellyn, Marcelin ja Annan kanssa ensi kuussa.</w:t>
      </w:r>
    </w:p>
    <w:p>
      <w:r>
        <w:rPr>
          <w:b/>
        </w:rPr>
        <w:t xml:space="preserve">Tulos</w:t>
      </w:r>
    </w:p>
    <w:p>
      <w:r>
        <w:t xml:space="preserve">Haluatko, että perun tämän?</w:t>
      </w:r>
    </w:p>
    <w:p>
      <w:r>
        <w:rPr>
          <w:b/>
        </w:rPr>
        <w:t xml:space="preserve">Esimerkki 2.57</w:t>
      </w:r>
    </w:p>
    <w:p>
      <w:r>
        <w:t xml:space="preserve">Kyllä, siirtäkää se sen sijaan 21. lokakuuta.</w:t>
      </w:r>
    </w:p>
    <w:p>
      <w:r>
        <w:rPr>
          <w:b/>
        </w:rPr>
        <w:t xml:space="preserve">Tulos</w:t>
      </w:r>
    </w:p>
    <w:p>
      <w:r>
        <w:t xml:space="preserve">Näyttääkö tämä oikealta?</w:t>
      </w:r>
    </w:p>
    <w:p>
      <w:r>
        <w:rPr>
          <w:b/>
        </w:rPr>
        <w:t xml:space="preserve">Esimerkki 2.58</w:t>
      </w:r>
    </w:p>
    <w:p>
      <w:r>
        <w:t xml:space="preserve">Sen pitäisi jatkua kello 18.00 asti.</w:t>
      </w:r>
    </w:p>
    <w:p>
      <w:r>
        <w:rPr>
          <w:b/>
        </w:rPr>
        <w:t xml:space="preserve">Tulos</w:t>
      </w:r>
    </w:p>
    <w:p>
      <w:r>
        <w:t xml:space="preserve">Näyttääkö tämä oikealta?</w:t>
      </w:r>
    </w:p>
    <w:p>
      <w:r>
        <w:rPr>
          <w:b/>
        </w:rPr>
        <w:t xml:space="preserve">Esimerkki 2.59</w:t>
      </w:r>
    </w:p>
    <w:p>
      <w:r>
        <w:t xml:space="preserve">Juuri sitä minä etsin!</w:t>
      </w:r>
    </w:p>
    <w:p>
      <w:r>
        <w:rPr>
          <w:b/>
        </w:rPr>
        <w:t xml:space="preserve">Tulos</w:t>
      </w:r>
    </w:p>
    <w:p>
      <w:r>
        <w:t xml:space="preserve">Olen muuttanut "paintball-peli" muotoon.</w:t>
      </w:r>
    </w:p>
    <w:p>
      <w:r>
        <w:rPr>
          <w:b/>
        </w:rPr>
        <w:t xml:space="preserve">Esimerkki 2.60</w:t>
      </w:r>
    </w:p>
    <w:p>
      <w:r>
        <w:t xml:space="preserve">Laita kirjakerho kalenteriini Lucy, Shellie, Barb ja Jessica 7. joulukuuta klo 19.00.</w:t>
      </w:r>
    </w:p>
    <w:p>
      <w:r>
        <w:rPr>
          <w:b/>
        </w:rPr>
        <w:t xml:space="preserve">Tulos</w:t>
      </w:r>
    </w:p>
    <w:p>
      <w:r>
        <w:t xml:space="preserve">Onko tämä hyvä?</w:t>
      </w:r>
    </w:p>
    <w:p>
      <w:r>
        <w:rPr>
          <w:b/>
        </w:rPr>
        <w:t xml:space="preserve">Esimerkki 2.61</w:t>
      </w:r>
    </w:p>
    <w:p>
      <w:r>
        <w:t xml:space="preserve">Se näyttää täydelliseltä.</w:t>
      </w:r>
    </w:p>
    <w:p>
      <w:r>
        <w:rPr>
          <w:b/>
        </w:rPr>
        <w:t xml:space="preserve">Tulos</w:t>
      </w:r>
    </w:p>
    <w:p>
      <w:r>
        <w:t xml:space="preserve">Laitoin sen kalenteriisi.</w:t>
      </w:r>
    </w:p>
    <w:p>
      <w:r>
        <w:rPr>
          <w:b/>
        </w:rPr>
        <w:t xml:space="preserve">Esimerkki 2.62</w:t>
      </w:r>
    </w:p>
    <w:p>
      <w:r>
        <w:t xml:space="preserve">Varaa huomiseksi tapaaminen Kimin, Ellin, Jenniferin ja Jaken kanssa.</w:t>
      </w:r>
    </w:p>
    <w:p>
      <w:r>
        <w:rPr>
          <w:b/>
        </w:rPr>
        <w:t xml:space="preserve">Tulos</w:t>
      </w:r>
    </w:p>
    <w:p>
      <w:r>
        <w:t xml:space="preserve">Tässä on joitakin aikoja, jolloin kaikki ovat vapaita.</w:t>
      </w:r>
    </w:p>
    <w:p>
      <w:r>
        <w:rPr>
          <w:b/>
        </w:rPr>
        <w:t xml:space="preserve">Esimerkki 2.63</w:t>
      </w:r>
    </w:p>
    <w:p>
      <w:r>
        <w:t xml:space="preserve">ok</w:t>
      </w:r>
    </w:p>
    <w:p>
      <w:r>
        <w:rPr>
          <w:b/>
        </w:rPr>
        <w:t xml:space="preserve">Tulos</w:t>
      </w:r>
    </w:p>
    <w:p>
      <w:r>
        <w:t xml:space="preserve">Laitoin sen kalenteriisi huomenna klo 13.00-13.30.</w:t>
      </w:r>
    </w:p>
    <w:p>
      <w:r>
        <w:rPr>
          <w:b/>
        </w:rPr>
        <w:t xml:space="preserve">Esimerkki 2.64</w:t>
      </w:r>
    </w:p>
    <w:p>
      <w:r>
        <w:t xml:space="preserve">Milloin käyn läpi kokeen Lucyn, Shellie, Barbin ja Jessican kanssa?</w:t>
      </w:r>
    </w:p>
    <w:p>
      <w:r>
        <w:rPr>
          <w:b/>
        </w:rPr>
        <w:t xml:space="preserve">Tulos</w:t>
      </w:r>
    </w:p>
    <w:p>
      <w:r>
        <w:t xml:space="preserve">Tapahtuma, jossa Lucy, Shellie, Barb ja Jessica "käyvät läpi kokeen", on perjantaina klo 11:00.</w:t>
      </w:r>
    </w:p>
    <w:p>
      <w:r>
        <w:rPr>
          <w:b/>
        </w:rPr>
        <w:t xml:space="preserve">Esimerkki 2.65</w:t>
      </w:r>
    </w:p>
    <w:p>
      <w:r>
        <w:t xml:space="preserve">poista tapahtuma 23rd soittajalta.</w:t>
      </w:r>
    </w:p>
    <w:p>
      <w:r>
        <w:rPr>
          <w:b/>
        </w:rPr>
        <w:t xml:space="preserve">Tulos</w:t>
      </w:r>
    </w:p>
    <w:p>
      <w:r>
        <w:t xml:space="preserve">En löytänyt mitään tapahtumia tiistaina 23. päivä.</w:t>
      </w:r>
    </w:p>
    <w:p>
      <w:r>
        <w:rPr>
          <w:b/>
        </w:rPr>
        <w:t xml:space="preserve">Esimerkki 2.66</w:t>
      </w:r>
    </w:p>
    <w:p>
      <w:r>
        <w:t xml:space="preserve">Ei, tarkoitin vuosikokousta, jonka päivämäärät ovat 23.-7. toukokuuta.</w:t>
      </w:r>
    </w:p>
    <w:p>
      <w:r>
        <w:rPr>
          <w:b/>
        </w:rPr>
        <w:t xml:space="preserve">Tulos</w:t>
      </w:r>
    </w:p>
    <w:p>
      <w:r>
        <w:t xml:space="preserve">En löytänyt kalenteristasi tapahtumia nimeltä "vuosikokous".</w:t>
      </w:r>
    </w:p>
    <w:p>
      <w:r>
        <w:rPr>
          <w:b/>
        </w:rPr>
        <w:t xml:space="preserve">Esimerkki 2.67</w:t>
      </w:r>
    </w:p>
    <w:p>
      <w:r>
        <w:t xml:space="preserve">luoda ja tapahtuma yleiskokousta varten 7.</w:t>
      </w:r>
    </w:p>
    <w:p>
      <w:r>
        <w:rPr>
          <w:b/>
        </w:rPr>
        <w:t xml:space="preserve">Tulos</w:t>
      </w:r>
    </w:p>
    <w:p>
      <w:r>
        <w:t xml:space="preserve">Toimiiko jokin näistä?</w:t>
      </w:r>
    </w:p>
    <w:p>
      <w:r>
        <w:rPr>
          <w:b/>
        </w:rPr>
        <w:t xml:space="preserve">Esimerkki 2.68</w:t>
      </w:r>
    </w:p>
    <w:p>
      <w:r>
        <w:t xml:space="preserve">poista nyt yhtiökokouksen tapahtuma 23. päivä</w:t>
      </w:r>
    </w:p>
    <w:p>
      <w:r>
        <w:rPr>
          <w:b/>
        </w:rPr>
        <w:t xml:space="preserve">Tulos</w:t>
      </w:r>
    </w:p>
    <w:p>
      <w:r>
        <w:t xml:space="preserve">En löytänyt kalenteristasi tapahtumia nimeltä "yleinen kokous".</w:t>
      </w:r>
    </w:p>
    <w:p>
      <w:r>
        <w:rPr>
          <w:b/>
        </w:rPr>
        <w:t xml:space="preserve">Esimerkki 2.69</w:t>
      </w:r>
    </w:p>
    <w:p>
      <w:r>
        <w:t xml:space="preserve">Mikä on sää nyt DC:ssä?</w:t>
      </w:r>
    </w:p>
    <w:p>
      <w:r>
        <w:rPr>
          <w:b/>
        </w:rPr>
        <w:t xml:space="preserve">Tulos</w:t>
      </w:r>
    </w:p>
    <w:p>
      <w:r>
        <w:t xml:space="preserve">Se on kirkas ja sen lämpötila on 0,00 °F.</w:t>
      </w:r>
    </w:p>
    <w:p>
      <w:r>
        <w:rPr>
          <w:b/>
        </w:rPr>
        <w:t xml:space="preserve">Esimerkki 2.70</w:t>
      </w:r>
    </w:p>
    <w:p>
      <w:r>
        <w:t xml:space="preserve">Luo tapahtuma, jossa tapaat ystäviäsi klo 15-17 välillä.</w:t>
      </w:r>
    </w:p>
    <w:p>
      <w:r>
        <w:rPr>
          <w:b/>
        </w:rPr>
        <w:t xml:space="preserve">Tulos</w:t>
      </w:r>
    </w:p>
    <w:p>
      <w:r>
        <w:t xml:space="preserve">Voin etsiä nimiä vain osoitekirjastasi.</w:t>
      </w:r>
    </w:p>
    <w:p>
      <w:r>
        <w:rPr>
          <w:b/>
        </w:rPr>
        <w:t xml:space="preserve">Esimerkki 2.71</w:t>
      </w:r>
    </w:p>
    <w:p>
      <w:r>
        <w:t xml:space="preserve">Luo tapahtuma, joka koskee matkustamista kello 18.00-23.00 välisenä aikana.</w:t>
      </w:r>
    </w:p>
    <w:p>
      <w:r>
        <w:rPr>
          <w:b/>
        </w:rPr>
        <w:t xml:space="preserve">Tulos</w:t>
      </w:r>
    </w:p>
    <w:p>
      <w:r>
        <w:t xml:space="preserve">Onko tämä hyvä?</w:t>
      </w:r>
    </w:p>
    <w:p>
      <w:r>
        <w:rPr>
          <w:b/>
        </w:rPr>
        <w:t xml:space="preserve">Esimerkki 2.72</w:t>
      </w:r>
    </w:p>
    <w:p>
      <w:r>
        <w:t xml:space="preserve">Kyllä</w:t>
      </w:r>
    </w:p>
    <w:p>
      <w:r>
        <w:rPr>
          <w:b/>
        </w:rPr>
        <w:t xml:space="preserve">Tulos</w:t>
      </w:r>
    </w:p>
    <w:p>
      <w:r>
        <w:t xml:space="preserve">Laitoin sen kalenteriisi.</w:t>
      </w:r>
    </w:p>
    <w:p>
      <w:r>
        <w:rPr>
          <w:b/>
        </w:rPr>
        <w:t xml:space="preserve">Esimerkki 2.73</w:t>
      </w:r>
    </w:p>
    <w:p>
      <w:r>
        <w:t xml:space="preserve">Kiitos</w:t>
      </w:r>
    </w:p>
    <w:p>
      <w:r>
        <w:rPr>
          <w:b/>
        </w:rPr>
        <w:t xml:space="preserve">Tulos</w:t>
      </w:r>
    </w:p>
    <w:p>
      <w:r>
        <w:t xml:space="preserve">Kerro minulle, jos voin auttaa sinua jossakin muussa asiassa.</w:t>
      </w:r>
    </w:p>
    <w:p>
      <w:r>
        <w:rPr>
          <w:b/>
        </w:rPr>
        <w:t xml:space="preserve">Esimerkki 2.74</w:t>
      </w:r>
    </w:p>
    <w:p>
      <w:r>
        <w:t xml:space="preserve">Onko minulla huomenna lääkäriaika?</w:t>
      </w:r>
    </w:p>
    <w:p>
      <w:r>
        <w:rPr>
          <w:b/>
        </w:rPr>
        <w:t xml:space="preserve">Tulos</w:t>
      </w:r>
    </w:p>
    <w:p>
      <w:r>
        <w:t xml:space="preserve">Ei, en löytänyt yhtään tapahtumaa, joka vastaisi "lääkärin tapaaminen" huomenna.</w:t>
      </w:r>
    </w:p>
    <w:p>
      <w:r>
        <w:rPr>
          <w:b/>
        </w:rPr>
        <w:t xml:space="preserve">Esimerkki 2.75</w:t>
      </w:r>
    </w:p>
    <w:p>
      <w:r>
        <w:t xml:space="preserve">Onko minulla ensi viikolla tapaaminen hammaslääkärin vastaanotolla?</w:t>
      </w:r>
    </w:p>
    <w:p>
      <w:r>
        <w:rPr>
          <w:b/>
        </w:rPr>
        <w:t xml:space="preserve">Tulos</w:t>
      </w:r>
    </w:p>
    <w:p>
      <w:r>
        <w:t xml:space="preserve">Ei, en löytänyt yhtään tapahtumaa, joka vastaa "denist appointment" ensi viikolla.</w:t>
      </w:r>
    </w:p>
    <w:p>
      <w:r>
        <w:rPr>
          <w:b/>
        </w:rPr>
        <w:t xml:space="preserve">Esimerkki 2.76</w:t>
      </w:r>
    </w:p>
    <w:p>
      <w:r>
        <w:t xml:space="preserve">SELVÄ. Onko minulla jalkapallo-ottelu tulossa tänä viikonloppuna?</w:t>
      </w:r>
    </w:p>
    <w:p>
      <w:r>
        <w:rPr>
          <w:b/>
        </w:rPr>
        <w:t xml:space="preserve">Tulos</w:t>
      </w:r>
    </w:p>
    <w:p>
      <w:r>
        <w:t xml:space="preserve">Kyllä, löysin yhden tapahtuman, joka vastaa "jalkapallopeliä" tänä viikonloppuna. Se on lauantaina klo 11:00-16:00.</w:t>
      </w:r>
    </w:p>
    <w:p>
      <w:r>
        <w:rPr>
          <w:b/>
        </w:rPr>
        <w:t xml:space="preserve">Esimerkki 2.77</w:t>
      </w:r>
    </w:p>
    <w:p>
      <w:r>
        <w:t xml:space="preserve">Hienoa. Onko minulla koripallo-ottelu tulossa jalkapallo-ottelun jälkeen?</w:t>
      </w:r>
    </w:p>
    <w:p>
      <w:r>
        <w:rPr>
          <w:b/>
        </w:rPr>
        <w:t xml:space="preserve">Tulos</w:t>
      </w:r>
    </w:p>
    <w:p>
      <w:r>
        <w:t xml:space="preserve">Ei, en löytänyt kalenteristasi tapahtumia, jotka sopisivat "koripallo-ottelu" -nimikkeeseen lauantaina klo 16:00 jälkeen.</w:t>
      </w:r>
    </w:p>
    <w:p>
      <w:r>
        <w:rPr>
          <w:b/>
        </w:rPr>
        <w:t xml:space="preserve">Esimerkki 2.78</w:t>
      </w:r>
    </w:p>
    <w:p>
      <w:r>
        <w:t xml:space="preserve">Onko perjantaiksi suunniteltu esittelyä?</w:t>
      </w:r>
    </w:p>
    <w:p>
      <w:r>
        <w:rPr>
          <w:b/>
        </w:rPr>
        <w:t xml:space="preserve">Tulos</w:t>
      </w:r>
    </w:p>
    <w:p>
      <w:r>
        <w:t xml:space="preserve">Ei, en löytänyt kalenteristasi perjantaina mitään tapahtumia "esittely".</w:t>
      </w:r>
    </w:p>
    <w:p>
      <w:r>
        <w:rPr>
          <w:b/>
        </w:rPr>
        <w:t xml:space="preserve">Esimerkki 2.79</w:t>
      </w:r>
    </w:p>
    <w:p>
      <w:r>
        <w:t xml:space="preserve">Olenko kiireinen 18. huhtikuuta?</w:t>
      </w:r>
    </w:p>
    <w:p>
      <w:r>
        <w:rPr>
          <w:b/>
        </w:rPr>
        <w:t xml:space="preserve">Tulos</w:t>
      </w:r>
    </w:p>
    <w:p>
      <w:r>
        <w:t xml:space="preserve">Ei. Löysin ainoan ajan, jolloin olet vapaa torstaina.</w:t>
      </w:r>
    </w:p>
    <w:p>
      <w:r>
        <w:rPr>
          <w:b/>
        </w:rPr>
        <w:t xml:space="preserve">Esimerkki 2.80</w:t>
      </w:r>
    </w:p>
    <w:p>
      <w:r>
        <w:t xml:space="preserve">Voitteko merkitä minut poissaolevaksi huomenna klo 15.00...</w:t>
      </w:r>
    </w:p>
    <w:p>
      <w:r>
        <w:rPr>
          <w:b/>
        </w:rPr>
        <w:t xml:space="preserve">Tulos</w:t>
      </w:r>
    </w:p>
    <w:p>
      <w:r>
        <w:t xml:space="preserve">Laitoin sen kalenteriisi. Tilasi on poissa työstä.</w:t>
      </w:r>
    </w:p>
    <w:p>
      <w:r>
        <w:rPr>
          <w:b/>
        </w:rPr>
        <w:t xml:space="preserve">Esimerkki 2.81</w:t>
      </w:r>
    </w:p>
    <w:p>
      <w:r>
        <w:t xml:space="preserve">Itse asiassa, koska suoritan edelleen tehtäviä, voisitko vaihtaa tämän aseman työskentelyyn muualla?</w:t>
      </w:r>
    </w:p>
    <w:p>
      <w:r>
        <w:rPr>
          <w:b/>
        </w:rPr>
        <w:t xml:space="preserve">Tulos</w:t>
      </w:r>
    </w:p>
    <w:p>
      <w:r>
        <w:t xml:space="preserve">Olen asettanut nimityksen tilaksi Työskentely muualla.</w:t>
      </w:r>
    </w:p>
    <w:p>
      <w:r>
        <w:rPr>
          <w:b/>
        </w:rPr>
        <w:t xml:space="preserve">Esimerkki 2.82</w:t>
      </w:r>
    </w:p>
    <w:p>
      <w:r>
        <w:t xml:space="preserve">Siistiä, kiitos!</w:t>
      </w:r>
    </w:p>
    <w:p>
      <w:r>
        <w:rPr>
          <w:b/>
        </w:rPr>
        <w:t xml:space="preserve">Tulos</w:t>
      </w:r>
    </w:p>
    <w:p>
      <w:r>
        <w:t xml:space="preserve">Kerro minulle, jos voin auttaa sinua jossakin muussa asiassa.</w:t>
      </w:r>
    </w:p>
    <w:p>
      <w:r>
        <w:rPr>
          <w:b/>
        </w:rPr>
        <w:t xml:space="preserve">Esimerkki 2.83</w:t>
      </w:r>
    </w:p>
    <w:p>
      <w:r>
        <w:t xml:space="preserve">Sinun täytyy sopia illallinen työkavereiden kanssa 15.2. klo 19-22...</w:t>
      </w:r>
    </w:p>
    <w:p>
      <w:r>
        <w:rPr>
          <w:b/>
        </w:rPr>
        <w:t xml:space="preserve">Tulos</w:t>
      </w:r>
    </w:p>
    <w:p>
      <w:r>
        <w:t xml:space="preserve">Voin etsiä nimiä vain osoitekirjastasi.</w:t>
      </w:r>
    </w:p>
    <w:p>
      <w:r>
        <w:rPr>
          <w:b/>
        </w:rPr>
        <w:t xml:space="preserve">Esimerkki 2.84</w:t>
      </w:r>
    </w:p>
    <w:p>
      <w:r>
        <w:t xml:space="preserve">muuttaa kellonajaksi 20.00</w:t>
      </w:r>
    </w:p>
    <w:p>
      <w:r>
        <w:rPr>
          <w:b/>
        </w:rPr>
        <w:t xml:space="preserve">Tulos</w:t>
      </w:r>
    </w:p>
    <w:p>
      <w:r>
        <w:t xml:space="preserve">Olen törmännyt virheeseen, jonka käsittelyyn minua ei ole koulutettu. Voitko kokeilla toista pyyntöä?</w:t>
      </w:r>
    </w:p>
    <w:p>
      <w:r>
        <w:rPr>
          <w:b/>
        </w:rPr>
        <w:t xml:space="preserve">Esimerkki 2.85</w:t>
      </w:r>
    </w:p>
    <w:p>
      <w:r>
        <w:t xml:space="preserve">Aikataulu elokuva ilta perjantai-iltana klo 19:30 pm</w:t>
      </w:r>
    </w:p>
    <w:p>
      <w:r>
        <w:rPr>
          <w:b/>
        </w:rPr>
        <w:t xml:space="preserve">Tulos</w:t>
      </w:r>
    </w:p>
    <w:p>
      <w:r>
        <w:t xml:space="preserve">Laitoin sen kalenteriisi. Tilasi on varattu.</w:t>
      </w:r>
    </w:p>
    <w:p>
      <w:r>
        <w:rPr>
          <w:b/>
        </w:rPr>
        <w:t xml:space="preserve">Esimerkki 2.86</w:t>
      </w:r>
    </w:p>
    <w:p>
      <w:r>
        <w:t xml:space="preserve">Lisää kaksi tuntia lisää elokuvailtaan.</w:t>
      </w:r>
    </w:p>
    <w:p>
      <w:r>
        <w:rPr>
          <w:b/>
        </w:rPr>
        <w:t xml:space="preserve">Tulos</w:t>
      </w:r>
    </w:p>
    <w:p>
      <w:r>
        <w:t xml:space="preserve">Elokuvailtasi on päivitetty 2 tuntiin ja 30 minuuttiin.</w:t>
      </w:r>
    </w:p>
    <w:p>
      <w:r>
        <w:rPr>
          <w:b/>
        </w:rPr>
        <w:t xml:space="preserve">Esimerkki 2.87</w:t>
      </w:r>
    </w:p>
    <w:p>
      <w:r>
        <w:t xml:space="preserve">Lisää 45 minuuttia lisää, jos katsomme Titanicin.</w:t>
      </w:r>
    </w:p>
    <w:p>
      <w:r>
        <w:rPr>
          <w:b/>
        </w:rPr>
        <w:t xml:space="preserve">Tulos</w:t>
      </w:r>
    </w:p>
    <w:p>
      <w:r>
        <w:t xml:space="preserve">Elokuvailtasi on päivitetty 1 tuntiin ja 15 minuuttiin.</w:t>
      </w:r>
    </w:p>
    <w:p>
      <w:r>
        <w:rPr>
          <w:b/>
        </w:rPr>
        <w:t xml:space="preserve">Esimerkki 2.88</w:t>
      </w:r>
    </w:p>
    <w:p>
      <w:r>
        <w:t xml:space="preserve">Huomista kokousta varten lisätään Maria ja poistetaan Stan ja Jane.</w:t>
      </w:r>
    </w:p>
    <w:p>
      <w:r>
        <w:rPr>
          <w:b/>
        </w:rPr>
        <w:t xml:space="preserve">Tulos</w:t>
      </w:r>
    </w:p>
    <w:p>
      <w:r>
        <w:t xml:space="preserve">Miten tämä on mahdollista?</w:t>
      </w:r>
    </w:p>
    <w:p>
      <w:r>
        <w:rPr>
          <w:b/>
        </w:rPr>
        <w:t xml:space="preserve">Esimerkki 2.89</w:t>
      </w:r>
    </w:p>
    <w:p>
      <w:r>
        <w:t xml:space="preserve">Valitettavasti Susan on myös lähdössä, ja Maria on sairaana eikä pääse paikalle.</w:t>
      </w:r>
    </w:p>
    <w:p>
      <w:r>
        <w:rPr>
          <w:b/>
        </w:rPr>
        <w:t xml:space="preserve">Tulos</w:t>
      </w:r>
    </w:p>
    <w:p>
      <w:r>
        <w:t xml:space="preserve">Entä nyt?</w:t>
      </w:r>
    </w:p>
    <w:p>
      <w:r>
        <w:rPr>
          <w:b/>
        </w:rPr>
        <w:t xml:space="preserve">Esimerkki 2.90</w:t>
      </w:r>
    </w:p>
    <w:p>
      <w:r>
        <w:t xml:space="preserve">Tuo näyttää hyvältä.</w:t>
      </w:r>
    </w:p>
    <w:p>
      <w:r>
        <w:rPr>
          <w:b/>
        </w:rPr>
        <w:t xml:space="preserve">Tulos</w:t>
      </w:r>
    </w:p>
    <w:p>
      <w:r>
        <w:t xml:space="preserve">Olen muuttanut "konventiota" siten, että se on ilman Stania, Janea, Susania ja Mariaa.</w:t>
      </w:r>
    </w:p>
    <w:p>
      <w:r>
        <w:rPr>
          <w:b/>
        </w:rPr>
        <w:t xml:space="preserve">Esimerkki 2.91</w:t>
      </w:r>
    </w:p>
    <w:p>
      <w:r>
        <w:t xml:space="preserve">Päivitetään yleissopimus, jotta se olisi 4 tuntia pitkä.</w:t>
      </w:r>
    </w:p>
    <w:p>
      <w:r>
        <w:rPr>
          <w:b/>
        </w:rPr>
        <w:t xml:space="preserve">Tulos</w:t>
      </w:r>
    </w:p>
    <w:p>
      <w:r>
        <w:t xml:space="preserve">Miten tämä on mahdollista?</w:t>
      </w:r>
    </w:p>
    <w:p>
      <w:r>
        <w:rPr>
          <w:b/>
        </w:rPr>
        <w:t xml:space="preserve">Esimerkki 2.92</w:t>
      </w:r>
    </w:p>
    <w:p>
      <w:r>
        <w:t xml:space="preserve">lisää siihen Jane ja Susan</w:t>
      </w:r>
    </w:p>
    <w:p>
      <w:r>
        <w:rPr>
          <w:b/>
        </w:rPr>
        <w:t xml:space="preserve">Tulos</w:t>
      </w:r>
    </w:p>
    <w:p>
      <w:r>
        <w:t xml:space="preserve">Entä nyt?</w:t>
      </w:r>
    </w:p>
    <w:p>
      <w:r>
        <w:rPr>
          <w:b/>
        </w:rPr>
        <w:t xml:space="preserve">Esimerkki 2.93</w:t>
      </w:r>
    </w:p>
    <w:p>
      <w:r>
        <w:t xml:space="preserve">Mikä on tämänhetkinen sää Dallasissa, tarkoitan San Antoniossa, Texasissa?</w:t>
      </w:r>
    </w:p>
    <w:p>
      <w:r>
        <w:rPr>
          <w:b/>
        </w:rPr>
        <w:t xml:space="preserve">Tulos</w:t>
      </w:r>
    </w:p>
    <w:p>
      <w:r>
        <w:t xml:space="preserve">Sää on kirkas, ja lämpötila on tällä hetkellä 0,00 °C.</w:t>
      </w:r>
    </w:p>
    <w:p>
      <w:r>
        <w:rPr>
          <w:b/>
        </w:rPr>
        <w:t xml:space="preserve">Esimerkki 2.94</w:t>
      </w:r>
    </w:p>
    <w:p>
      <w:r>
        <w:t xml:space="preserve">Onko minulla sovittu tapaamisia San Antoniossa tälle tai ensi viikolle?</w:t>
      </w:r>
    </w:p>
    <w:p>
      <w:r>
        <w:rPr>
          <w:b/>
        </w:rPr>
        <w:t xml:space="preserve">Tulos</w:t>
      </w:r>
    </w:p>
    <w:p>
      <w:r>
        <w:t xml:space="preserve">Ei, en löytänyt kalenteristasi tapahtumia.</w:t>
      </w:r>
    </w:p>
    <w:p>
      <w:r>
        <w:rPr>
          <w:b/>
        </w:rPr>
        <w:t xml:space="preserve">Esimerkki 2.95</w:t>
      </w:r>
    </w:p>
    <w:p>
      <w:r>
        <w:t xml:space="preserve">MUUTTAA HUOMISEN TAPAHTUMAN</w:t>
      </w:r>
    </w:p>
    <w:p>
      <w:r>
        <w:rPr>
          <w:b/>
        </w:rPr>
        <w:t xml:space="preserve">Tulos</w:t>
      </w:r>
    </w:p>
    <w:p>
      <w:r>
        <w:t xml:space="preserve">Voisitteko täsmentää pyyntöänne?</w:t>
      </w:r>
    </w:p>
    <w:p>
      <w:r>
        <w:rPr>
          <w:b/>
        </w:rPr>
        <w:t xml:space="preserve">Esimerkki 2.96</w:t>
      </w:r>
    </w:p>
    <w:p>
      <w:r>
        <w:t xml:space="preserve">Missä on illalliseni tänä iltana?</w:t>
      </w:r>
    </w:p>
    <w:p>
      <w:r>
        <w:rPr>
          <w:b/>
        </w:rPr>
        <w:t xml:space="preserve">Tulos</w:t>
      </w:r>
    </w:p>
    <w:p>
      <w:r>
        <w:t xml:space="preserve">Tapahtumaa vastaava "illallinen" on tänä iltana Maggiano'sissa.</w:t>
      </w:r>
    </w:p>
    <w:p>
      <w:r>
        <w:rPr>
          <w:b/>
        </w:rPr>
        <w:t xml:space="preserve">Esimerkki 2.97</w:t>
      </w:r>
    </w:p>
    <w:p>
      <w:r>
        <w:t xml:space="preserve">Lisää Adam tapahtumaan</w:t>
      </w:r>
    </w:p>
    <w:p>
      <w:r>
        <w:rPr>
          <w:b/>
        </w:rPr>
        <w:t xml:space="preserve">Tulos</w:t>
      </w:r>
    </w:p>
    <w:p>
      <w:r>
        <w:t xml:space="preserve">Miten tämä on mahdollista?</w:t>
      </w:r>
    </w:p>
    <w:p>
      <w:r>
        <w:rPr>
          <w:b/>
        </w:rPr>
        <w:t xml:space="preserve">Esimerkki 2.98</w:t>
      </w:r>
    </w:p>
    <w:p>
      <w:r>
        <w:t xml:space="preserve">Onko Maggiano'sissa ulkotiloja?</w:t>
      </w:r>
    </w:p>
    <w:p>
      <w:r>
        <w:rPr>
          <w:b/>
        </w:rPr>
        <w:t xml:space="preserve">Tulos</w:t>
      </w:r>
    </w:p>
    <w:p>
      <w:r>
        <w:t xml:space="preserve">Kyllä, Maggiano's Little Italyssa on ulkoruokailu.</w:t>
      </w:r>
    </w:p>
    <w:p>
      <w:r>
        <w:rPr>
          <w:b/>
        </w:rPr>
        <w:t xml:space="preserve">Esimerkki 2.99</w:t>
      </w:r>
    </w:p>
    <w:p>
      <w:r>
        <w:t xml:space="preserve">Voitko näyttää minulle kaikki seuraavan kuukauden tapahtumat Miken kanssa?</w:t>
      </w:r>
    </w:p>
    <w:p>
      <w:r>
        <w:rPr>
          <w:b/>
        </w:rPr>
        <w:t xml:space="preserve">Tulos</w:t>
      </w:r>
    </w:p>
    <w:p>
      <w:r>
        <w:t xml:space="preserve">Löysin yhden tapahtuman Miken kanssa ensi kuussa. Se on "Tapaaminen Miken ja Damon Straeterin kanssa" 12. marraskuuta klo 11:00-11:30.</w:t>
      </w:r>
    </w:p>
    <w:p>
      <w:r>
        <w:rPr>
          <w:b/>
        </w:rPr>
        <w:t xml:space="preserve">Esimerkki 2.100</w:t>
      </w:r>
    </w:p>
    <w:p>
      <w:r>
        <w:t xml:space="preserve">Entä tammikuu?</w:t>
      </w:r>
    </w:p>
    <w:p>
      <w:r>
        <w:rPr>
          <w:b/>
        </w:rPr>
        <w:t xml:space="preserve">Tulos</w:t>
      </w:r>
    </w:p>
    <w:p>
      <w:r>
        <w:t xml:space="preserve">En löytänyt yhtään tapahtumaa Miken kanssa tammikuussa.</w:t>
      </w:r>
    </w:p>
    <w:p>
      <w:r>
        <w:rPr>
          <w:b/>
        </w:rPr>
        <w:t xml:space="preserve">Esimerkki 2.101</w:t>
      </w:r>
    </w:p>
    <w:p>
      <w:r>
        <w:t xml:space="preserve">Voi, en antanut sinulle muistiinpanoja.</w:t>
      </w:r>
    </w:p>
    <w:p>
      <w:r>
        <w:rPr>
          <w:b/>
        </w:rPr>
        <w:t xml:space="preserve">Tulos</w:t>
      </w:r>
    </w:p>
    <w:p>
      <w:r>
        <w:t xml:space="preserve">Kerro minulle, jos voin auttaa sinua jossakin muussa asiassa.</w:t>
      </w:r>
    </w:p>
    <w:p>
      <w:r>
        <w:rPr>
          <w:b/>
        </w:rPr>
        <w:t xml:space="preserve">Esimerkki 2.102</w:t>
      </w:r>
    </w:p>
    <w:p>
      <w:r>
        <w:t xml:space="preserve">Onko minulla ensi viikolla tapahtumia Kimin kanssa?</w:t>
      </w:r>
    </w:p>
    <w:p>
      <w:r>
        <w:rPr>
          <w:b/>
        </w:rPr>
        <w:t xml:space="preserve">Tulos</w:t>
      </w:r>
    </w:p>
    <w:p>
      <w:r>
        <w:t xml:space="preserve">Kyllä, löysin yhden tapahtuman Kimin kanssa ensi viikolla. Se on "rake in the lake" perjantaina 15. päivä klo 12:00-12:30.</w:t>
      </w:r>
    </w:p>
    <w:p>
      <w:r>
        <w:rPr>
          <w:b/>
        </w:rPr>
        <w:t xml:space="preserve">Esimerkki 2.103</w:t>
      </w:r>
    </w:p>
    <w:p>
      <w:r>
        <w:t xml:space="preserve">Entä seuraava viikko Kimin kanssa?</w:t>
      </w:r>
    </w:p>
    <w:p>
      <w:r>
        <w:rPr>
          <w:b/>
        </w:rPr>
        <w:t xml:space="preserve">Tulos</w:t>
      </w:r>
    </w:p>
    <w:p>
      <w:r>
        <w:t xml:space="preserve">Kyllä, löysin yhden tapahtuman Kimin kanssa. Se on "rake in the lake" klo 12:00-12:30.</w:t>
      </w:r>
    </w:p>
    <w:p>
      <w:r>
        <w:rPr>
          <w:b/>
        </w:rPr>
        <w:t xml:space="preserve">Esimerkki 2.104</w:t>
      </w:r>
    </w:p>
    <w:p>
      <w:r>
        <w:t xml:space="preserve">Järjestä tapahtuma Abbyn ja hänen pomonsa kanssa</w:t>
      </w:r>
    </w:p>
    <w:p>
      <w:r>
        <w:rPr>
          <w:b/>
        </w:rPr>
        <w:t xml:space="preserve">Tulos</w:t>
      </w:r>
    </w:p>
    <w:p>
      <w:r>
        <w:t xml:space="preserve">Tässä on joitakin aikoja, jolloin sinä ja Abby Gonano olette vapaita.</w:t>
      </w:r>
    </w:p>
    <w:p>
      <w:r>
        <w:rPr>
          <w:b/>
        </w:rPr>
        <w:t xml:space="preserve">Esimerkki 2.105</w:t>
      </w:r>
    </w:p>
    <w:p>
      <w:r>
        <w:t xml:space="preserve">Valitsen numeron 2.</w:t>
      </w:r>
    </w:p>
    <w:p>
      <w:r>
        <w:rPr>
          <w:b/>
        </w:rPr>
        <w:t xml:space="preserve">Tulos</w:t>
      </w:r>
    </w:p>
    <w:p>
      <w:r>
        <w:t xml:space="preserve">Laitoin sen kalenteriisi.</w:t>
      </w:r>
    </w:p>
    <w:p>
      <w:r>
        <w:rPr>
          <w:b/>
        </w:rPr>
        <w:t xml:space="preserve">Esimerkki 2.106</w:t>
      </w:r>
    </w:p>
    <w:p>
      <w:r>
        <w:t xml:space="preserve">Löydätkö tammikuun tapaamiseni Salin ja hänen pomonsa kanssa?</w:t>
      </w:r>
    </w:p>
    <w:p>
      <w:r>
        <w:rPr>
          <w:b/>
        </w:rPr>
        <w:t xml:space="preserve">Tulos</w:t>
      </w:r>
    </w:p>
    <w:p>
      <w:r>
        <w:t xml:space="preserve">Sinun "Lumilautailu" on 15. tammikuuta 2020 klo 8:00-16:00.</w:t>
      </w:r>
    </w:p>
    <w:p>
      <w:r>
        <w:rPr>
          <w:b/>
        </w:rPr>
        <w:t xml:space="preserve">Esimerkki 2.107</w:t>
      </w:r>
    </w:p>
    <w:p>
      <w:r>
        <w:t xml:space="preserve">Aloitetaan sen sijaan klo 9.</w:t>
      </w:r>
    </w:p>
    <w:p>
      <w:r>
        <w:rPr>
          <w:b/>
        </w:rPr>
        <w:t xml:space="preserve">Tulos</w:t>
      </w:r>
    </w:p>
    <w:p>
      <w:r>
        <w:t xml:space="preserve">Miten tämä on mahdollista?</w:t>
      </w:r>
    </w:p>
    <w:p>
      <w:r>
        <w:rPr>
          <w:b/>
        </w:rPr>
        <w:t xml:space="preserve">Esimerkki 2.108</w:t>
      </w:r>
    </w:p>
    <w:p>
      <w:r>
        <w:t xml:space="preserve">Se käy hyvin</w:t>
      </w:r>
    </w:p>
    <w:p>
      <w:r>
        <w:rPr>
          <w:b/>
        </w:rPr>
        <w:t xml:space="preserve">Tulos</w:t>
      </w:r>
    </w:p>
    <w:p>
      <w:r>
        <w:t xml:space="preserve">Olen muuttanut "Lumilautailua" kello 21:00.</w:t>
      </w:r>
    </w:p>
    <w:p>
      <w:r>
        <w:rPr>
          <w:b/>
        </w:rPr>
        <w:t xml:space="preserve">Esimerkki 2.109</w:t>
      </w:r>
    </w:p>
    <w:p>
      <w:r>
        <w:t xml:space="preserve">Varaa meille konferenssihuone Cambridgesta.</w:t>
      </w:r>
    </w:p>
    <w:p>
      <w:r>
        <w:rPr>
          <w:b/>
        </w:rPr>
        <w:t xml:space="preserve">Tulos</w:t>
      </w:r>
    </w:p>
    <w:p>
      <w:r>
        <w:t xml:space="preserve">Toimiiko jokin näistä?</w:t>
      </w:r>
    </w:p>
    <w:p>
      <w:r>
        <w:rPr>
          <w:b/>
        </w:rPr>
        <w:t xml:space="preserve">Esimerkki 2.110</w:t>
      </w:r>
    </w:p>
    <w:p>
      <w:r>
        <w:t xml:space="preserve">Keskiviikko Cambridgessa on paras.</w:t>
      </w:r>
    </w:p>
    <w:p>
      <w:r>
        <w:rPr>
          <w:b/>
        </w:rPr>
        <w:t xml:space="preserve">Tulos</w:t>
      </w:r>
    </w:p>
    <w:p>
      <w:r>
        <w:t xml:space="preserve">Laitoin sen kalenteriisi.</w:t>
      </w:r>
    </w:p>
    <w:p>
      <w:r>
        <w:rPr>
          <w:b/>
        </w:rPr>
        <w:t xml:space="preserve">Esimerkki 2.111</w:t>
      </w:r>
    </w:p>
    <w:p>
      <w:r>
        <w:t xml:space="preserve">Varatkaa nyt huone NERD:stä 20. päivä pidettävää talousarvioehdotusta käsittelevää kokousta varten.</w:t>
      </w:r>
    </w:p>
    <w:p>
      <w:r>
        <w:rPr>
          <w:b/>
        </w:rPr>
        <w:t xml:space="preserve">Tulos</w:t>
      </w:r>
    </w:p>
    <w:p>
      <w:r>
        <w:t xml:space="preserve">Toimiiko jokin näistä?</w:t>
      </w:r>
    </w:p>
    <w:p>
      <w:r>
        <w:rPr>
          <w:b/>
        </w:rPr>
        <w:t xml:space="preserve">Esimerkki 2.112</w:t>
      </w:r>
    </w:p>
    <w:p>
      <w:r>
        <w:t xml:space="preserve">Korjaa toinen</w:t>
      </w:r>
    </w:p>
    <w:p>
      <w:r>
        <w:rPr>
          <w:b/>
        </w:rPr>
        <w:t xml:space="preserve">Tulos</w:t>
      </w:r>
    </w:p>
    <w:p>
      <w:r>
        <w:t xml:space="preserve">Laitoin sen kalenteriisi.</w:t>
      </w:r>
    </w:p>
    <w:p>
      <w:r>
        <w:rPr>
          <w:b/>
        </w:rPr>
        <w:t xml:space="preserve">Esimerkki 2.113</w:t>
      </w:r>
    </w:p>
    <w:p>
      <w:r>
        <w:t xml:space="preserve">Kiitos.</w:t>
      </w:r>
    </w:p>
    <w:p>
      <w:r>
        <w:rPr>
          <w:b/>
        </w:rPr>
        <w:t xml:space="preserve">Tulos</w:t>
      </w:r>
    </w:p>
    <w:p>
      <w:r>
        <w:t xml:space="preserve">Kerro minulle, jos voin auttaa sinua jossakin muussa asiassa.</w:t>
      </w:r>
    </w:p>
    <w:p>
      <w:r>
        <w:rPr>
          <w:b/>
        </w:rPr>
        <w:t xml:space="preserve">Esimerkki 2.114</w:t>
      </w:r>
    </w:p>
    <w:p>
      <w:r>
        <w:t xml:space="preserve">Voitko järjestää lounaan Billin ja hänen pomonsa kanssa?</w:t>
      </w:r>
    </w:p>
    <w:p>
      <w:r>
        <w:rPr>
          <w:b/>
        </w:rPr>
        <w:t xml:space="preserve">Tulos</w:t>
      </w:r>
    </w:p>
    <w:p>
      <w:r>
        <w:t xml:space="preserve">Tässä on joitakin aikoja, jolloin kaikki ovat vapaita.</w:t>
      </w:r>
    </w:p>
    <w:p>
      <w:r>
        <w:rPr>
          <w:b/>
        </w:rPr>
        <w:t xml:space="preserve">Esimerkki 2.115</w:t>
      </w:r>
    </w:p>
    <w:p>
      <w:r>
        <w:t xml:space="preserve">Ei kumpaakaan. Otsikon pitäisi olla Manager's Lunch and invite Bill.</w:t>
      </w:r>
    </w:p>
    <w:p>
      <w:r>
        <w:rPr>
          <w:b/>
        </w:rPr>
        <w:t xml:space="preserve">Tulos</w:t>
      </w:r>
    </w:p>
    <w:p>
      <w:r>
        <w:t xml:space="preserve">Tässä on joitakin aikoja, jolloin kaikki ovat vapaita.</w:t>
      </w:r>
    </w:p>
    <w:p>
      <w:r>
        <w:rPr>
          <w:b/>
        </w:rPr>
        <w:t xml:space="preserve">Esimerkki 2.116</w:t>
      </w:r>
    </w:p>
    <w:p>
      <w:r>
        <w:t xml:space="preserve">Lisää heidän ryhmänjohtajansa Hilary Clinton. Hän hyväksyi kutsumme.</w:t>
      </w:r>
    </w:p>
    <w:p>
      <w:r>
        <w:rPr>
          <w:b/>
        </w:rPr>
        <w:t xml:space="preserve">Tulos</w:t>
      </w:r>
    </w:p>
    <w:p>
      <w:r>
        <w:t xml:space="preserve">Tässä on joitakin aikoja, jolloin kaikki ovat vapaita.</w:t>
      </w:r>
    </w:p>
    <w:p>
      <w:r>
        <w:rPr>
          <w:b/>
        </w:rPr>
        <w:t xml:space="preserve">Esimerkki 2.117</w:t>
      </w:r>
    </w:p>
    <w:p>
      <w:r>
        <w:t xml:space="preserve">Perjantai toimii täydellisesti. Vaihtakaa kuitenkin kellonaika kello 11:20-12:40.</w:t>
      </w:r>
    </w:p>
    <w:p>
      <w:r>
        <w:rPr>
          <w:b/>
        </w:rPr>
        <w:t xml:space="preserve">Tulos</w:t>
      </w:r>
    </w:p>
    <w:p>
      <w:r>
        <w:t xml:space="preserve">Voin tehdä vain yhden toiminnon kerrallaan. Jos erotat pyynnöt toisistaan, voin auttaa sinua.</w:t>
      </w:r>
    </w:p>
    <w:p>
      <w:r>
        <w:rPr>
          <w:b/>
        </w:rPr>
        <w:t xml:space="preserve">Esimerkki 2.118</w:t>
      </w:r>
    </w:p>
    <w:p>
      <w:r>
        <w:t xml:space="preserve">sitä minä tarvitsen kiitos ja muistutus kaikille lounaasta.</w:t>
      </w:r>
    </w:p>
    <w:p>
      <w:r>
        <w:rPr>
          <w:b/>
        </w:rPr>
        <w:t xml:space="preserve">Tulos</w:t>
      </w:r>
    </w:p>
    <w:p>
      <w:r>
        <w:t xml:space="preserve">Onko tämä hyvä?</w:t>
      </w:r>
    </w:p>
    <w:p>
      <w:r>
        <w:rPr>
          <w:b/>
        </w:rPr>
        <w:t xml:space="preserve">Esimerkki 2.119</w:t>
      </w:r>
    </w:p>
    <w:p>
      <w:r>
        <w:t xml:space="preserve">Hei tarvitsen apua aikatauluni suunnittelussa</w:t>
      </w:r>
    </w:p>
    <w:p>
      <w:r>
        <w:rPr>
          <w:b/>
        </w:rPr>
        <w:t xml:space="preserve">Tulos</w:t>
      </w:r>
    </w:p>
    <w:p>
      <w:r>
        <w:t xml:space="preserve">Voin auttaa sinua luomaan, päivittämään ja poistamaan tapahtumia kalenteristasi. Voit myös kysyä minulta aikataulustasi.</w:t>
      </w:r>
    </w:p>
    <w:p>
      <w:r>
        <w:rPr>
          <w:b/>
        </w:rPr>
        <w:t xml:space="preserve">Esimerkki 2.120</w:t>
      </w:r>
    </w:p>
    <w:p>
      <w:r>
        <w:t xml:space="preserve">Lisää kokous Cherin kanssa klo 17.00 tänä tiistaina.</w:t>
      </w:r>
    </w:p>
    <w:p>
      <w:r>
        <w:rPr>
          <w:b/>
        </w:rPr>
        <w:t xml:space="preserve">Tulos</w:t>
      </w:r>
    </w:p>
    <w:p>
      <w:r>
        <w:t xml:space="preserve">Onko tämä hyvä?</w:t>
      </w:r>
    </w:p>
    <w:p>
      <w:r>
        <w:rPr>
          <w:b/>
        </w:rPr>
        <w:t xml:space="preserve">Esimerkki 2.121</w:t>
      </w:r>
    </w:p>
    <w:p>
      <w:r>
        <w:t xml:space="preserve">kyllä</w:t>
      </w:r>
    </w:p>
    <w:p>
      <w:r>
        <w:rPr>
          <w:b/>
        </w:rPr>
        <w:t xml:space="preserve">Tulos</w:t>
      </w:r>
    </w:p>
    <w:p>
      <w:r>
        <w:t xml:space="preserve">Laitoin sen kalenteriisi.</w:t>
      </w:r>
    </w:p>
    <w:p>
      <w:r>
        <w:rPr>
          <w:b/>
        </w:rPr>
        <w:t xml:space="preserve">Esimerkki 2.122</w:t>
      </w:r>
    </w:p>
    <w:p>
      <w:r>
        <w:t xml:space="preserve">Tapaaminen Cher Roydonin kanssa</w:t>
      </w:r>
    </w:p>
    <w:p>
      <w:r>
        <w:rPr>
          <w:b/>
        </w:rPr>
        <w:t xml:space="preserve">Tulos</w:t>
      </w:r>
    </w:p>
    <w:p>
      <w:r>
        <w:t xml:space="preserve">Tässä on joitakin aikoja, jolloin sinä ja Cher Roydon olette vapaita.</w:t>
      </w:r>
    </w:p>
    <w:p>
      <w:r>
        <w:rPr>
          <w:b/>
        </w:rPr>
        <w:t xml:space="preserve">Esimerkki 2.123</w:t>
      </w:r>
    </w:p>
    <w:p>
      <w:r>
        <w:t xml:space="preserve">Ensimmäinen</w:t>
      </w:r>
    </w:p>
    <w:p>
      <w:r>
        <w:rPr>
          <w:b/>
        </w:rPr>
        <w:t xml:space="preserve">Tulos</w:t>
      </w:r>
    </w:p>
    <w:p>
      <w:r>
        <w:t xml:space="preserve">Laitoin sen kalenteriisi.</w:t>
      </w:r>
    </w:p>
    <w:p>
      <w:r>
        <w:rPr>
          <w:b/>
        </w:rPr>
        <w:t xml:space="preserve">Esimerkki 2.124</w:t>
      </w:r>
    </w:p>
    <w:p>
      <w:r>
        <w:t xml:space="preserve">Muistuta minua kokousta edeltävänä päivänä</w:t>
      </w:r>
    </w:p>
    <w:p>
      <w:r>
        <w:rPr>
          <w:b/>
        </w:rPr>
        <w:t xml:space="preserve">Tulos</w:t>
      </w:r>
    </w:p>
    <w:p>
      <w:r>
        <w:t xml:space="preserve">Anteeksi, en voi tehdä muistutuksia.</w:t>
      </w:r>
    </w:p>
    <w:p>
      <w:r>
        <w:rPr>
          <w:b/>
        </w:rPr>
        <w:t xml:space="preserve">Esimerkki 2.125</w:t>
      </w:r>
    </w:p>
    <w:p>
      <w:r>
        <w:t xml:space="preserve">Tapaamiseni Barack Obaman kanssa on siirrettävä ensi maanantaiksi.</w:t>
      </w:r>
    </w:p>
    <w:p>
      <w:r>
        <w:rPr>
          <w:b/>
        </w:rPr>
        <w:t xml:space="preserve">Tulos</w:t>
      </w:r>
    </w:p>
    <w:p>
      <w:r>
        <w:t xml:space="preserve">En löytänyt yhtään tapahtumaa, jossa olisi ollut Barack Obama.</w:t>
      </w:r>
    </w:p>
    <w:p>
      <w:r>
        <w:rPr>
          <w:b/>
        </w:rPr>
        <w:t xml:space="preserve">Esimerkki 2.126</w:t>
      </w:r>
    </w:p>
    <w:p>
      <w:r>
        <w:t xml:space="preserve">Järjestetään koulutuskokous 3. päivä klo 10.45.</w:t>
      </w:r>
    </w:p>
    <w:p>
      <w:r>
        <w:rPr>
          <w:b/>
        </w:rPr>
        <w:t xml:space="preserve">Tulos</w:t>
      </w:r>
    </w:p>
    <w:p>
      <w:r>
        <w:t xml:space="preserve">Onko tämä hyvä?</w:t>
      </w:r>
    </w:p>
    <w:p>
      <w:r>
        <w:rPr>
          <w:b/>
        </w:rPr>
        <w:t xml:space="preserve">Esimerkki 2.127</w:t>
      </w:r>
    </w:p>
    <w:p>
      <w:r>
        <w:t xml:space="preserve">Kyllä. Mitä muita tapahtumia minulla on sinä aamuna?</w:t>
      </w:r>
    </w:p>
    <w:p>
      <w:r>
        <w:rPr>
          <w:b/>
        </w:rPr>
        <w:t xml:space="preserve">Tulos</w:t>
      </w:r>
    </w:p>
    <w:p>
      <w:r>
        <w:t xml:space="preserve">Laitoin sen kalenteriisi. En löytänyt muita tapahtumia 3. marraskuuta aamulla.</w:t>
      </w:r>
    </w:p>
    <w:p>
      <w:r>
        <w:rPr>
          <w:b/>
        </w:rPr>
        <w:t xml:space="preserve">Esimerkki 2.128</w:t>
      </w:r>
    </w:p>
    <w:p>
      <w:r>
        <w:t xml:space="preserve">Varaa työpuhelu Robin kanssa perjantaiksi klo 7.</w:t>
      </w:r>
    </w:p>
    <w:p>
      <w:r>
        <w:rPr>
          <w:b/>
        </w:rPr>
        <w:t xml:space="preserve">Tulos</w:t>
      </w:r>
    </w:p>
    <w:p>
      <w:r>
        <w:t xml:space="preserve">Tätäkö sinä etsit?</w:t>
      </w:r>
    </w:p>
    <w:p>
      <w:r>
        <w:rPr>
          <w:b/>
        </w:rPr>
        <w:t xml:space="preserve">Esimerkki 2.129</w:t>
      </w:r>
    </w:p>
    <w:p>
      <w:r>
        <w:t xml:space="preserve">Kyllä on. Onko perjantaina muuta menoa?</w:t>
      </w:r>
    </w:p>
    <w:p>
      <w:r>
        <w:rPr>
          <w:b/>
        </w:rPr>
        <w:t xml:space="preserve">Tulos</w:t>
      </w:r>
    </w:p>
    <w:p>
      <w:r>
        <w:t xml:space="preserve">Laitoin sen kalenteriisi. Löysin vielä yhden tapahtuman perjantaina. Se on "Appointment" kello 12:00-12:30.</w:t>
      </w:r>
    </w:p>
    <w:p>
      <w:r>
        <w:rPr>
          <w:b/>
        </w:rPr>
        <w:t xml:space="preserve">Esimerkki 2.130</w:t>
      </w:r>
    </w:p>
    <w:p>
      <w:r>
        <w:t xml:space="preserve">Tee minulle tapahtuma huomenna illalla</w:t>
      </w:r>
    </w:p>
    <w:p>
      <w:r>
        <w:rPr>
          <w:b/>
        </w:rPr>
        <w:t xml:space="preserve">Tulos</w:t>
      </w:r>
    </w:p>
    <w:p>
      <w:r>
        <w:t xml:space="preserve">Toimiiko jokin näistä?</w:t>
      </w:r>
    </w:p>
    <w:p>
      <w:r>
        <w:rPr>
          <w:b/>
        </w:rPr>
        <w:t xml:space="preserve">Esimerkki 2.131</w:t>
      </w:r>
    </w:p>
    <w:p>
      <w:r>
        <w:t xml:space="preserve">Milloin on tapaamiseni Wells Fargon pankkivirkailijan kanssa?</w:t>
      </w:r>
    </w:p>
    <w:p>
      <w:r>
        <w:rPr>
          <w:b/>
        </w:rPr>
        <w:t xml:space="preserve">Tulos</w:t>
      </w:r>
    </w:p>
    <w:p>
      <w:r>
        <w:t xml:space="preserve">Voin etsiä nimiä vain osoitekirjastasi.</w:t>
      </w:r>
    </w:p>
    <w:p>
      <w:r>
        <w:rPr>
          <w:b/>
        </w:rPr>
        <w:t xml:space="preserve">Esimerkki 2.132</w:t>
      </w:r>
    </w:p>
    <w:p>
      <w:r>
        <w:t xml:space="preserve">Haluan, että muutat sen.</w:t>
      </w:r>
    </w:p>
    <w:p>
      <w:r>
        <w:rPr>
          <w:b/>
        </w:rPr>
        <w:t xml:space="preserve">Tulos</w:t>
      </w:r>
    </w:p>
    <w:p>
      <w:r>
        <w:t xml:space="preserve">Voin auttaa sinua luomaan, päivittämään ja poistamaan tapahtumia kalenteristasi. Voit myös kysyä minulta aikataulustasi.</w:t>
      </w:r>
    </w:p>
    <w:p>
      <w:r>
        <w:rPr>
          <w:b/>
        </w:rPr>
        <w:t xml:space="preserve">Esimerkki 2.133</w:t>
      </w:r>
    </w:p>
    <w:p>
      <w:r>
        <w:t xml:space="preserve">Muutetaan alkamisajaksi 15.00 ja muutetaan tapahtuman kesto pankkivirkailija Bobin kanssa sovitun tapaamisen mukaan.</w:t>
      </w:r>
    </w:p>
    <w:p>
      <w:r>
        <w:rPr>
          <w:b/>
        </w:rPr>
        <w:t xml:space="preserve">Tulos</w:t>
      </w:r>
    </w:p>
    <w:p>
      <w:r>
        <w:t xml:space="preserve">Olen muuttanut "tapaaminen pankkivirkailija Bobin kanssa" puolestasi.</w:t>
      </w:r>
    </w:p>
    <w:p>
      <w:r>
        <w:rPr>
          <w:b/>
        </w:rPr>
        <w:t xml:space="preserve">Esimerkki 2.134</w:t>
      </w:r>
    </w:p>
    <w:p>
      <w:r>
        <w:t xml:space="preserve">Kerro minulle, mitä tiistain aikataulussani on.</w:t>
      </w:r>
    </w:p>
    <w:p>
      <w:r>
        <w:rPr>
          <w:b/>
        </w:rPr>
        <w:t xml:space="preserve">Tulos</w:t>
      </w:r>
    </w:p>
    <w:p>
      <w:r>
        <w:t xml:space="preserve">Kalenterissasi on yksi tapahtuma. Tapaamisesi pankkivirkailija Bobin kanssa tiistaina 29. päivä on kello 15.00-17.00.</w:t>
      </w:r>
    </w:p>
    <w:p>
      <w:r>
        <w:rPr>
          <w:b/>
        </w:rPr>
        <w:t xml:space="preserve">Esimerkki 2.135</w:t>
      </w:r>
    </w:p>
    <w:p>
      <w:r>
        <w:t xml:space="preserve">Voitteko etsiä, milloin viimeisin hammaslääkäriaikani oli?</w:t>
      </w:r>
    </w:p>
    <w:p>
      <w:r>
        <w:rPr>
          <w:b/>
        </w:rPr>
        <w:t xml:space="preserve">Tulos</w:t>
      </w:r>
    </w:p>
    <w:p>
      <w:r>
        <w:t xml:space="preserve">En löytänyt mitään tapahtumia.</w:t>
      </w:r>
    </w:p>
    <w:p>
      <w:r>
        <w:rPr>
          <w:b/>
        </w:rPr>
        <w:t xml:space="preserve">Esimerkki 2.136</w:t>
      </w:r>
    </w:p>
    <w:p>
      <w:r>
        <w:t xml:space="preserve">Voitko ajoittaa tapahtuman hammaslääkärin tapaamiselle 35 päivän kuluttua?</w:t>
      </w:r>
    </w:p>
    <w:p>
      <w:r>
        <w:rPr>
          <w:b/>
        </w:rPr>
        <w:t xml:space="preserve">Tulos</w:t>
      </w:r>
    </w:p>
    <w:p>
      <w:r>
        <w:t xml:space="preserve">Toimiiko jokin näistä?</w:t>
      </w:r>
    </w:p>
    <w:p>
      <w:r>
        <w:rPr>
          <w:b/>
        </w:rPr>
        <w:t xml:space="preserve">Esimerkki 2.137</w:t>
      </w:r>
    </w:p>
    <w:p>
      <w:r>
        <w:t xml:space="preserve">Onko minulla aikaa 3 tunnin aivoriihelle torstaina?</w:t>
      </w:r>
    </w:p>
    <w:p>
      <w:r>
        <w:rPr>
          <w:b/>
        </w:rPr>
        <w:t xml:space="preserve">Tulos</w:t>
      </w:r>
    </w:p>
    <w:p>
      <w:r>
        <w:t xml:space="preserve">Toimiiko jokin näistä?</w:t>
      </w:r>
    </w:p>
    <w:p>
      <w:r>
        <w:rPr>
          <w:b/>
        </w:rPr>
        <w:t xml:space="preserve">Esimerkki 2.138</w:t>
      </w:r>
    </w:p>
    <w:p>
      <w:r>
        <w:t xml:space="preserve">Voitko poistaa huomisen puolenpäivän kokoukseni?</w:t>
      </w:r>
    </w:p>
    <w:p>
      <w:r>
        <w:rPr>
          <w:b/>
        </w:rPr>
        <w:t xml:space="preserve">Tulos</w:t>
      </w:r>
    </w:p>
    <w:p>
      <w:r>
        <w:t xml:space="preserve">Haluatko, että perun tämän?</w:t>
      </w:r>
    </w:p>
    <w:p>
      <w:r>
        <w:rPr>
          <w:b/>
        </w:rPr>
        <w:t xml:space="preserve">Esimerkki 2.139</w:t>
      </w:r>
    </w:p>
    <w:p>
      <w:r>
        <w:t xml:space="preserve">Ei</w:t>
      </w:r>
    </w:p>
    <w:p>
      <w:r>
        <w:rPr>
          <w:b/>
        </w:rPr>
        <w:t xml:space="preserve">Tulos</w:t>
      </w:r>
    </w:p>
    <w:p>
      <w:r>
        <w:t xml:space="preserve">Hyvä on, en tee mitään toistaiseksi. Kerro minulle, missä muussa voin auttaa sinua.</w:t>
      </w:r>
    </w:p>
    <w:p>
      <w:r>
        <w:rPr>
          <w:b/>
        </w:rPr>
        <w:t xml:space="preserve">Esimerkki 2.140</w:t>
      </w:r>
    </w:p>
    <w:p>
      <w:r>
        <w:t xml:space="preserve">Sovi kurinpitopalaveri Maryn kanssa huomiseksi</w:t>
      </w:r>
    </w:p>
    <w:p>
      <w:r>
        <w:rPr>
          <w:b/>
        </w:rPr>
        <w:t xml:space="preserve">Tulos</w:t>
      </w:r>
    </w:p>
    <w:p>
      <w:r>
        <w:t xml:space="preserve">Toimiiko jokin näistä?</w:t>
      </w:r>
    </w:p>
    <w:p>
      <w:r>
        <w:rPr>
          <w:b/>
        </w:rPr>
        <w:t xml:space="preserve">Esimerkki 2.141</w:t>
      </w:r>
    </w:p>
    <w:p>
      <w:r>
        <w:t xml:space="preserve">En halua näitä</w:t>
      </w:r>
    </w:p>
    <w:p>
      <w:r>
        <w:rPr>
          <w:b/>
        </w:rPr>
        <w:t xml:space="preserve">Tulos</w:t>
      </w:r>
    </w:p>
    <w:p>
      <w:r>
        <w:t xml:space="preserve">Hyvä on, en tee mitään toistaiseksi. Kerro minulle, missä muussa voin auttaa sinua.</w:t>
      </w:r>
    </w:p>
    <w:p>
      <w:r>
        <w:rPr>
          <w:b/>
        </w:rPr>
        <w:t xml:space="preserve">Esimerkki 2.142</w:t>
      </w:r>
    </w:p>
    <w:p>
      <w:r>
        <w:t xml:space="preserve">voitko järjestää tapahtuman kello 17.00</w:t>
      </w:r>
    </w:p>
    <w:p>
      <w:r>
        <w:rPr>
          <w:b/>
        </w:rPr>
        <w:t xml:space="preserve">Tulos</w:t>
      </w:r>
    </w:p>
    <w:p>
      <w:r>
        <w:t xml:space="preserve">Mitäs sanot?</w:t>
      </w:r>
    </w:p>
    <w:p>
      <w:r>
        <w:rPr>
          <w:b/>
        </w:rPr>
        <w:t xml:space="preserve">Esimerkki 2.143</w:t>
      </w:r>
    </w:p>
    <w:p>
      <w:r>
        <w:t xml:space="preserve">Ei, en ajatellut ihan sitä.</w:t>
      </w:r>
    </w:p>
    <w:p>
      <w:r>
        <w:rPr>
          <w:b/>
        </w:rPr>
        <w:t xml:space="preserve">Tulos</w:t>
      </w:r>
    </w:p>
    <w:p>
      <w:r>
        <w:t xml:space="preserve">Hyvä on, en tee mitään toistaiseksi. Kerro minulle, missä muussa voin auttaa sinua.</w:t>
      </w:r>
    </w:p>
    <w:p>
      <w:r>
        <w:rPr>
          <w:b/>
        </w:rPr>
        <w:t xml:space="preserve">Esimerkki 2.144</w:t>
      </w:r>
    </w:p>
    <w:p>
      <w:r>
        <w:t xml:space="preserve">Keitä ovat Jaken raportit</w:t>
      </w:r>
    </w:p>
    <w:p>
      <w:r>
        <w:rPr>
          <w:b/>
        </w:rPr>
        <w:t xml:space="preserve">Tulos</w:t>
      </w:r>
    </w:p>
    <w:p>
      <w:r>
        <w:t xml:space="preserve">Jake Cobbilla ei ole suoria alaisia.</w:t>
      </w:r>
    </w:p>
    <w:p>
      <w:r>
        <w:rPr>
          <w:b/>
        </w:rPr>
        <w:t xml:space="preserve">Esimerkki 2.145</w:t>
      </w:r>
    </w:p>
    <w:p>
      <w:r>
        <w:t xml:space="preserve">Kenelle hän raportoi?</w:t>
      </w:r>
    </w:p>
    <w:p>
      <w:r>
        <w:rPr>
          <w:b/>
        </w:rPr>
        <w:t xml:space="preserve">Tulos</w:t>
      </w:r>
    </w:p>
    <w:p>
      <w:r>
        <w:t xml:space="preserve">Jake Cobbin manageri on Kim Possible.</w:t>
      </w:r>
    </w:p>
    <w:p>
      <w:r>
        <w:rPr>
          <w:b/>
        </w:rPr>
        <w:t xml:space="preserve">Esimerkki 2.146</w:t>
      </w:r>
    </w:p>
    <w:p>
      <w:r>
        <w:t xml:space="preserve">Keitä ovat Kimin raportit</w:t>
      </w:r>
    </w:p>
    <w:p>
      <w:r>
        <w:rPr>
          <w:b/>
        </w:rPr>
        <w:t xml:space="preserve">Tulos</w:t>
      </w:r>
    </w:p>
    <w:p>
      <w:r>
        <w:t xml:space="preserve">Kim Possiblen suorat alaiset ovat Jake Cobb ja Jennifer Watts.</w:t>
      </w:r>
    </w:p>
    <w:p>
      <w:r>
        <w:rPr>
          <w:b/>
        </w:rPr>
        <w:t xml:space="preserve">Esimerkki 2.147</w:t>
      </w:r>
    </w:p>
    <w:p>
      <w:r>
        <w:t xml:space="preserve">Sovitaan strategiapalaveri Kimin raportin kanssa torstaina klo 15.00.</w:t>
      </w:r>
    </w:p>
    <w:p>
      <w:r>
        <w:rPr>
          <w:b/>
        </w:rPr>
        <w:t xml:space="preserve">Tulos</w:t>
      </w:r>
    </w:p>
    <w:p>
      <w:r>
        <w:t xml:space="preserve">Onko tämä hyvä?</w:t>
      </w:r>
    </w:p>
    <w:p>
      <w:r>
        <w:rPr>
          <w:b/>
        </w:rPr>
        <w:t xml:space="preserve">Esimerkki 2.148</w:t>
      </w:r>
    </w:p>
    <w:p>
      <w:r>
        <w:t xml:space="preserve">Jep, se näyttää hyvältä kiitos</w:t>
      </w:r>
    </w:p>
    <w:p>
      <w:r>
        <w:rPr>
          <w:b/>
        </w:rPr>
        <w:t xml:space="preserve">Tulos</w:t>
      </w:r>
    </w:p>
    <w:p>
      <w:r>
        <w:t xml:space="preserve">Laitoin sen kalenteriisi.</w:t>
      </w:r>
    </w:p>
    <w:p>
      <w:r>
        <w:rPr>
          <w:b/>
        </w:rPr>
        <w:t xml:space="preserve">Esimerkki 2.149</w:t>
      </w:r>
    </w:p>
    <w:p>
      <w:r>
        <w:t xml:space="preserve">Peruutetaan huominen aamukokous</w:t>
      </w:r>
    </w:p>
    <w:p>
      <w:r>
        <w:rPr>
          <w:b/>
        </w:rPr>
        <w:t xml:space="preserve">Tulos</w:t>
      </w:r>
    </w:p>
    <w:p>
      <w:r>
        <w:t xml:space="preserve">Haluatko, että perun tämän?</w:t>
      </w:r>
    </w:p>
    <w:p>
      <w:r>
        <w:rPr>
          <w:b/>
        </w:rPr>
        <w:t xml:space="preserve">Esimerkki 2.150</w:t>
      </w:r>
    </w:p>
    <w:p>
      <w:r>
        <w:t xml:space="preserve">Kyllä, minun on tehtävä se 15. heinäkuuta sen sijaan.</w:t>
      </w:r>
    </w:p>
    <w:p>
      <w:r>
        <w:rPr>
          <w:b/>
        </w:rPr>
        <w:t xml:space="preserve">Tulos</w:t>
      </w:r>
    </w:p>
    <w:p>
      <w:r>
        <w:t xml:space="preserve">Anteeksi, en pysty käsittelemään sitä vielä.</w:t>
      </w:r>
    </w:p>
    <w:p>
      <w:r>
        <w:rPr>
          <w:b/>
        </w:rPr>
        <w:t xml:space="preserve">Esimerkki 2.151</w:t>
      </w:r>
    </w:p>
    <w:p>
      <w:r>
        <w:t xml:space="preserve">Onko 15. heinäkuuta mitään kokousta?</w:t>
      </w:r>
    </w:p>
    <w:p>
      <w:r>
        <w:rPr>
          <w:b/>
        </w:rPr>
        <w:t xml:space="preserve">Tulos</w:t>
      </w:r>
    </w:p>
    <w:p>
      <w:r>
        <w:t xml:space="preserve">Kyllä, löysin yhden tapahtuman maanantaina 15. päivä. Se on "tapaaminen" klo 8:00-8:30.</w:t>
      </w:r>
    </w:p>
    <w:p>
      <w:r>
        <w:rPr>
          <w:b/>
        </w:rPr>
        <w:t xml:space="preserve">Esimerkki 2.152</w:t>
      </w:r>
    </w:p>
    <w:p>
      <w:r>
        <w:t xml:space="preserve">HYVÄ TYÖ</w:t>
      </w:r>
    </w:p>
    <w:p>
      <w:r>
        <w:rPr>
          <w:b/>
        </w:rPr>
        <w:t xml:space="preserve">Tulos</w:t>
      </w:r>
    </w:p>
    <w:p>
      <w:r>
        <w:t xml:space="preserve">Kerro minulle, jos voin auttaa sinua jossakin muussa asiassa.</w:t>
      </w:r>
    </w:p>
    <w:p>
      <w:r>
        <w:rPr>
          <w:b/>
        </w:rPr>
        <w:t xml:space="preserve">Esimerkki 2.153</w:t>
      </w:r>
    </w:p>
    <w:p>
      <w:r>
        <w:t xml:space="preserve">Varaa aika suurimpaan huoneeseen, joka meillä on sillä hetkellä vapaana.</w:t>
      </w:r>
    </w:p>
    <w:p>
      <w:r>
        <w:rPr>
          <w:b/>
        </w:rPr>
        <w:t xml:space="preserve">Tulos</w:t>
      </w:r>
    </w:p>
    <w:p>
      <w:r>
        <w:t xml:space="preserve">Anteeksi, en pysty käsittelemään sitä vielä.</w:t>
      </w:r>
    </w:p>
    <w:p>
      <w:r>
        <w:rPr>
          <w:b/>
        </w:rPr>
        <w:t xml:space="preserve">Esimerkki 2.154</w:t>
      </w:r>
    </w:p>
    <w:p>
      <w:r>
        <w:t xml:space="preserve">Laita syntymäpäiväjuhlat kalenteriini ensi tiistaina klo 19.00...</w:t>
      </w:r>
    </w:p>
    <w:p>
      <w:r>
        <w:rPr>
          <w:b/>
        </w:rPr>
        <w:t xml:space="preserve">Tulos</w:t>
      </w:r>
    </w:p>
    <w:p>
      <w:r>
        <w:t xml:space="preserve">Onko tämä hyvä?</w:t>
      </w:r>
    </w:p>
    <w:p>
      <w:r>
        <w:rPr>
          <w:b/>
        </w:rPr>
        <w:t xml:space="preserve">Esimerkki 2.155</w:t>
      </w:r>
    </w:p>
    <w:p>
      <w:r>
        <w:t xml:space="preserve">näyttää hyvältä</w:t>
      </w:r>
    </w:p>
    <w:p>
      <w:r>
        <w:rPr>
          <w:b/>
        </w:rPr>
        <w:t xml:space="preserve">Tulos</w:t>
      </w:r>
    </w:p>
    <w:p>
      <w:r>
        <w:t xml:space="preserve">Laitoin sen kalenteriisi.</w:t>
      </w:r>
    </w:p>
    <w:p>
      <w:r>
        <w:rPr>
          <w:b/>
        </w:rPr>
        <w:t xml:space="preserve">Esimerkki 2.156</w:t>
      </w:r>
    </w:p>
    <w:p>
      <w:r>
        <w:t xml:space="preserve">Voisitteko oikeastaan saada sen päättymään klo 10?</w:t>
      </w:r>
    </w:p>
    <w:p>
      <w:r>
        <w:rPr>
          <w:b/>
        </w:rPr>
        <w:t xml:space="preserve">Tulos</w:t>
      </w:r>
    </w:p>
    <w:p>
      <w:r>
        <w:t xml:space="preserve">Onko tämä se muutos, jonka haluat tehdä?</w:t>
      </w:r>
    </w:p>
    <w:p>
      <w:r>
        <w:rPr>
          <w:b/>
        </w:rPr>
        <w:t xml:space="preserve">Esimerkki 2.157</w:t>
      </w:r>
    </w:p>
    <w:p>
      <w:r>
        <w:t xml:space="preserve">Ei, klo 22.00</w:t>
      </w:r>
    </w:p>
    <w:p>
      <w:r>
        <w:rPr>
          <w:b/>
        </w:rPr>
        <w:t xml:space="preserve">Tulos</w:t>
      </w:r>
    </w:p>
    <w:p>
      <w:r>
        <w:t xml:space="preserve">Onko tämä haluamasi päivitys?</w:t>
      </w:r>
    </w:p>
    <w:p>
      <w:r>
        <w:rPr>
          <w:b/>
        </w:rPr>
        <w:t xml:space="preserve">Esimerkki 2.158</w:t>
      </w:r>
    </w:p>
    <w:p>
      <w:r>
        <w:t xml:space="preserve">Voitteko perua klo 15:00 pidettävän kokoukseni?</w:t>
      </w:r>
    </w:p>
    <w:p>
      <w:r>
        <w:rPr>
          <w:b/>
        </w:rPr>
        <w:t xml:space="preserve">Tulos</w:t>
      </w:r>
    </w:p>
    <w:p>
      <w:r>
        <w:t xml:space="preserve">Haluatko, että perun tämän?</w:t>
      </w:r>
    </w:p>
    <w:p>
      <w:r>
        <w:rPr>
          <w:b/>
        </w:rPr>
        <w:t xml:space="preserve">Esimerkki 2.159</w:t>
      </w:r>
    </w:p>
    <w:p>
      <w:r>
        <w:t xml:space="preserve">Ai, tarkoitin sitä kello 17.00.</w:t>
      </w:r>
    </w:p>
    <w:p>
      <w:r>
        <w:rPr>
          <w:b/>
        </w:rPr>
        <w:t xml:space="preserve">Tulos</w:t>
      </w:r>
    </w:p>
    <w:p>
      <w:r>
        <w:t xml:space="preserve">Haluatko, että perun tämän?</w:t>
      </w:r>
    </w:p>
    <w:p>
      <w:r>
        <w:rPr>
          <w:b/>
        </w:rPr>
        <w:t xml:space="preserve">Esimerkki 2.160</w:t>
      </w:r>
    </w:p>
    <w:p>
      <w:r>
        <w:t xml:space="preserve">Joo</w:t>
      </w:r>
    </w:p>
    <w:p>
      <w:r>
        <w:rPr>
          <w:b/>
        </w:rPr>
        <w:t xml:space="preserve">Tulos</w:t>
      </w:r>
    </w:p>
    <w:p>
      <w:r>
        <w:t xml:space="preserve">Olen poistanut sen.</w:t>
      </w:r>
    </w:p>
    <w:p>
      <w:r>
        <w:rPr>
          <w:b/>
        </w:rPr>
        <w:t xml:space="preserve">Esimerkki 2.161</w:t>
      </w:r>
    </w:p>
    <w:p>
      <w:r>
        <w:t xml:space="preserve">Hienoa! Voisitteko myös varata linnun hautajaiset huomiselle kello yhdeksi?</w:t>
      </w:r>
    </w:p>
    <w:p>
      <w:r>
        <w:rPr>
          <w:b/>
        </w:rPr>
        <w:t xml:space="preserve">Tulos</w:t>
      </w:r>
    </w:p>
    <w:p>
      <w:r>
        <w:t xml:space="preserve">Tätäkö sinä etsit?</w:t>
      </w:r>
    </w:p>
    <w:p>
      <w:r>
        <w:rPr>
          <w:b/>
        </w:rPr>
        <w:t xml:space="preserve">Esimerkki 2.162</w:t>
      </w:r>
    </w:p>
    <w:p>
      <w:r>
        <w:t xml:space="preserve">Kiitos.</w:t>
      </w:r>
    </w:p>
    <w:p>
      <w:r>
        <w:rPr>
          <w:b/>
        </w:rPr>
        <w:t xml:space="preserve">Tulos</w:t>
      </w:r>
    </w:p>
    <w:p>
      <w:r>
        <w:t xml:space="preserve">Laitoin sen kalenteriisi.</w:t>
      </w:r>
    </w:p>
    <w:p>
      <w:r>
        <w:rPr>
          <w:b/>
        </w:rPr>
        <w:t xml:space="preserve">Esimerkki 2.163</w:t>
      </w:r>
    </w:p>
    <w:p>
      <w:r>
        <w:t xml:space="preserve">Hei! Kuinka pitkä se työmatka on ensi kuussa?</w:t>
      </w:r>
    </w:p>
    <w:p>
      <w:r>
        <w:rPr>
          <w:b/>
        </w:rPr>
        <w:t xml:space="preserve">Tulos</w:t>
      </w:r>
    </w:p>
    <w:p>
      <w:r>
        <w:t xml:space="preserve">Ensi kuun "työmatka" on 6 tunnin mittainen.</w:t>
      </w:r>
    </w:p>
    <w:p>
      <w:r>
        <w:rPr>
          <w:b/>
        </w:rPr>
        <w:t xml:space="preserve">Esimerkki 2.164</w:t>
      </w:r>
    </w:p>
    <w:p>
      <w:r>
        <w:t xml:space="preserve">Entä tiimikokous?</w:t>
      </w:r>
    </w:p>
    <w:p>
      <w:r>
        <w:rPr>
          <w:b/>
        </w:rPr>
        <w:t xml:space="preserve">Tulos</w:t>
      </w:r>
    </w:p>
    <w:p>
      <w:r>
        <w:t xml:space="preserve">4 tuntia, 0 minuuttia ja 0 sekuntia</w:t>
      </w:r>
    </w:p>
    <w:p>
      <w:r>
        <w:rPr>
          <w:b/>
        </w:rPr>
        <w:t xml:space="preserve">Esimerkki 2.165</w:t>
      </w:r>
    </w:p>
    <w:p>
      <w:r>
        <w:t xml:space="preserve">Onko minulla mitään muuta kyseisenä kuukautena?</w:t>
      </w:r>
    </w:p>
    <w:p>
      <w:r>
        <w:rPr>
          <w:b/>
        </w:rPr>
        <w:t xml:space="preserve">Tulos</w:t>
      </w:r>
    </w:p>
    <w:p>
      <w:r>
        <w:t xml:space="preserve">Ei, en löytänyt muita tapahtumia 20. lokakuuta ja 26. lokakuuta välisenä aikana.</w:t>
      </w:r>
    </w:p>
    <w:p>
      <w:r>
        <w:rPr>
          <w:b/>
        </w:rPr>
        <w:t xml:space="preserve">Esimerkki 2.166</w:t>
      </w:r>
    </w:p>
    <w:p>
      <w:r>
        <w:t xml:space="preserve">Entä marraskuussa, joka on seuraava kuukausi?</w:t>
      </w:r>
    </w:p>
    <w:p>
      <w:r>
        <w:rPr>
          <w:b/>
        </w:rPr>
        <w:t xml:space="preserve">Tulos</w:t>
      </w:r>
    </w:p>
    <w:p>
      <w:r>
        <w:t xml:space="preserve">Kyllä, löysin vielä yhden tapahtuman marraskuussa. Se on "Appointment" 23. marraskuuta kello 15.00-15.30.</w:t>
      </w:r>
    </w:p>
    <w:p>
      <w:r>
        <w:rPr>
          <w:b/>
        </w:rPr>
        <w:t xml:space="preserve">Esimerkki 2.167</w:t>
      </w:r>
    </w:p>
    <w:p>
      <w:r>
        <w:t xml:space="preserve">Kiitos!</w:t>
      </w:r>
    </w:p>
    <w:p>
      <w:r>
        <w:rPr>
          <w:b/>
        </w:rPr>
        <w:t xml:space="preserve">Tulos</w:t>
      </w:r>
    </w:p>
    <w:p>
      <w:r>
        <w:t xml:space="preserve">Kerro minulle, jos voin auttaa sinua jossakin muussa asiassa.</w:t>
      </w:r>
    </w:p>
    <w:p>
      <w:r>
        <w:rPr>
          <w:b/>
        </w:rPr>
        <w:t xml:space="preserve">Esimerkki 2.168</w:t>
      </w:r>
    </w:p>
    <w:p>
      <w:r>
        <w:t xml:space="preserve">Voisitko kertoa, milloin minun on määrä syödä rajattomasti pastaa Olive Gardenissa Jessican kanssa?</w:t>
      </w:r>
    </w:p>
    <w:p>
      <w:r>
        <w:rPr>
          <w:b/>
        </w:rPr>
        <w:t xml:space="preserve">Tulos</w:t>
      </w:r>
    </w:p>
    <w:p>
      <w:r>
        <w:t xml:space="preserve">Tapahtuma, jossa sovitetaan yhteen "syödä rajattomasti pastaa" Jessican kanssa Olive Gardenissa, on huomenna klo 18:30.</w:t>
      </w:r>
    </w:p>
    <w:p>
      <w:r>
        <w:rPr>
          <w:b/>
        </w:rPr>
        <w:t xml:space="preserve">Esimerkki 2.169</w:t>
      </w:r>
    </w:p>
    <w:p>
      <w:r>
        <w:t xml:space="preserve">Mitä muita tapahtumia minulla on sovittuna Jessican kanssa?</w:t>
      </w:r>
    </w:p>
    <w:p>
      <w:r>
        <w:rPr>
          <w:b/>
        </w:rPr>
        <w:t xml:space="preserve">Tulos</w:t>
      </w:r>
    </w:p>
    <w:p>
      <w:r>
        <w:t xml:space="preserve">En löytänyt muita tapahtumia Jessican kanssa.</w:t>
      </w:r>
    </w:p>
    <w:p>
      <w:r>
        <w:rPr>
          <w:b/>
        </w:rPr>
        <w:t xml:space="preserve">Esimerkki 2.170</w:t>
      </w:r>
    </w:p>
    <w:p>
      <w:r>
        <w:t xml:space="preserve">Entä Saran kanssa?</w:t>
      </w:r>
    </w:p>
    <w:p>
      <w:r>
        <w:rPr>
          <w:b/>
        </w:rPr>
        <w:t xml:space="preserve">Tulos</w:t>
      </w:r>
    </w:p>
    <w:p>
      <w:r>
        <w:t xml:space="preserve">En löytänyt muita tapahtumia Saran kanssa.</w:t>
      </w:r>
    </w:p>
    <w:p>
      <w:r>
        <w:rPr>
          <w:b/>
        </w:rPr>
        <w:t xml:space="preserve">Esimerkki 2.171</w:t>
      </w:r>
    </w:p>
    <w:p>
      <w:r>
        <w:t xml:space="preserve">Sopiiko se Bethille?</w:t>
      </w:r>
    </w:p>
    <w:p>
      <w:r>
        <w:rPr>
          <w:b/>
        </w:rPr>
        <w:t xml:space="preserve">Tulos</w:t>
      </w:r>
    </w:p>
    <w:p>
      <w:r>
        <w:t xml:space="preserve">Löysin yhden toisen tapahtuman Bethin kanssa. Se on "Tapaaminen Bethin ja Damon Straeterin kanssa" tiistaina 10. päivä klo 9:00-9:30.</w:t>
      </w:r>
    </w:p>
    <w:p>
      <w:r>
        <w:rPr>
          <w:b/>
        </w:rPr>
        <w:t xml:space="preserve">Esimerkki 2.172</w:t>
      </w:r>
    </w:p>
    <w:p>
      <w:r>
        <w:t xml:space="preserve">Entä Paulin kanssa?</w:t>
      </w:r>
    </w:p>
    <w:p>
      <w:r>
        <w:rPr>
          <w:b/>
        </w:rPr>
        <w:t xml:space="preserve">Tulos</w:t>
      </w:r>
    </w:p>
    <w:p>
      <w:r>
        <w:t xml:space="preserve">Löysin vielä yhden tapahtuman, jossa Paul oli mukana. Se on "Tapaaminen Paul ja Damon Straeterin kanssa" tiistaina 10. päivä klo 9:00-9:30.</w:t>
      </w:r>
    </w:p>
    <w:p>
      <w:r>
        <w:rPr>
          <w:b/>
        </w:rPr>
        <w:t xml:space="preserve">Esimerkki 2.173</w:t>
      </w:r>
    </w:p>
    <w:p>
      <w:r>
        <w:t xml:space="preserve">Lisää golfia lauantaina klo 10:00-15:00.</w:t>
      </w:r>
    </w:p>
    <w:p>
      <w:r>
        <w:rPr>
          <w:b/>
        </w:rPr>
        <w:t xml:space="preserve">Tulos</w:t>
      </w:r>
    </w:p>
    <w:p>
      <w:r>
        <w:t xml:space="preserve">Onko tämä hyvä?</w:t>
      </w:r>
    </w:p>
    <w:p>
      <w:r>
        <w:rPr>
          <w:b/>
        </w:rPr>
        <w:t xml:space="preserve">Esimerkki 2.174</w:t>
      </w:r>
    </w:p>
    <w:p>
      <w:r>
        <w:t xml:space="preserve">Dan on aina myöhässä. Aloitetaan puoli yhdeltätoista.</w:t>
      </w:r>
    </w:p>
    <w:p>
      <w:r>
        <w:rPr>
          <w:b/>
        </w:rPr>
        <w:t xml:space="preserve">Tulos</w:t>
      </w:r>
    </w:p>
    <w:p>
      <w:r>
        <w:t xml:space="preserve">Mitäs sanot?</w:t>
      </w:r>
    </w:p>
    <w:p>
      <w:r>
        <w:rPr>
          <w:b/>
        </w:rPr>
        <w:t xml:space="preserve">Esimerkki 2.175</w:t>
      </w:r>
    </w:p>
    <w:p>
      <w:r>
        <w:t xml:space="preserve">Vaihda nimi golfpäiväksi.</w:t>
      </w:r>
    </w:p>
    <w:p>
      <w:r>
        <w:rPr>
          <w:b/>
        </w:rPr>
        <w:t xml:space="preserve">Tulos</w:t>
      </w:r>
    </w:p>
    <w:p>
      <w:r>
        <w:t xml:space="preserve">Tätäkö sinä etsit?</w:t>
      </w:r>
    </w:p>
    <w:p>
      <w:r>
        <w:rPr>
          <w:b/>
        </w:rPr>
        <w:t xml:space="preserve">Esimerkki 2.176</w:t>
      </w:r>
    </w:p>
    <w:p>
      <w:r>
        <w:t xml:space="preserve">Se on täydellinen.</w:t>
      </w:r>
    </w:p>
    <w:p>
      <w:r>
        <w:rPr>
          <w:b/>
        </w:rPr>
        <w:t xml:space="preserve">Tulos</w:t>
      </w:r>
    </w:p>
    <w:p>
      <w:r>
        <w:t xml:space="preserve">Laitoin sen kalenteriisi.</w:t>
      </w:r>
    </w:p>
    <w:p>
      <w:r>
        <w:rPr>
          <w:b/>
        </w:rPr>
        <w:t xml:space="preserve">Esimerkki 2.177</w:t>
      </w:r>
    </w:p>
    <w:p>
      <w:r>
        <w:t xml:space="preserve">Se on hyvä.</w:t>
      </w:r>
    </w:p>
    <w:p>
      <w:r>
        <w:rPr>
          <w:b/>
        </w:rPr>
        <w:t xml:space="preserve">Tulos</w:t>
      </w:r>
    </w:p>
    <w:p>
      <w:r>
        <w:t xml:space="preserve">Kerro minulle, jos voin auttaa sinua jossakin muussa asiassa.</w:t>
      </w:r>
    </w:p>
    <w:p>
      <w:r>
        <w:rPr>
          <w:b/>
        </w:rPr>
        <w:t xml:space="preserve">Esimerkki 2.178</w:t>
      </w:r>
    </w:p>
    <w:p>
      <w:r>
        <w:t xml:space="preserve">luo jalkapallopeli sunnuntaina klo 8</w:t>
      </w:r>
    </w:p>
    <w:p>
      <w:r>
        <w:rPr>
          <w:b/>
        </w:rPr>
        <w:t xml:space="preserve">Tulos</w:t>
      </w:r>
    </w:p>
    <w:p>
      <w:r>
        <w:t xml:space="preserve">Onko tämä hyvä?</w:t>
      </w:r>
    </w:p>
    <w:p>
      <w:r>
        <w:rPr>
          <w:b/>
        </w:rPr>
        <w:t xml:space="preserve">Esimerkki 2.179</w:t>
      </w:r>
    </w:p>
    <w:p>
      <w:r>
        <w:t xml:space="preserve">Sen on kestettävä 3 tuntia</w:t>
      </w:r>
    </w:p>
    <w:p>
      <w:r>
        <w:rPr>
          <w:b/>
        </w:rPr>
        <w:t xml:space="preserve">Tulos</w:t>
      </w:r>
    </w:p>
    <w:p>
      <w:r>
        <w:t xml:space="preserve">Mitäs sanot?</w:t>
      </w:r>
    </w:p>
    <w:p>
      <w:r>
        <w:rPr>
          <w:b/>
        </w:rPr>
        <w:t xml:space="preserve">Esimerkki 2.180</w:t>
      </w:r>
    </w:p>
    <w:p>
      <w:r>
        <w:t xml:space="preserve">ei, sen pitäisi päättyä klo 21.00</w:t>
      </w:r>
    </w:p>
    <w:p>
      <w:r>
        <w:rPr>
          <w:b/>
        </w:rPr>
        <w:t xml:space="preserve">Tulos</w:t>
      </w:r>
    </w:p>
    <w:p>
      <w:r>
        <w:t xml:space="preserve">Tätäkö sinä etsit?</w:t>
      </w:r>
    </w:p>
    <w:p>
      <w:r>
        <w:rPr>
          <w:b/>
        </w:rPr>
        <w:t xml:space="preserve">Esimerkki 2.181</w:t>
      </w:r>
    </w:p>
    <w:p>
      <w:r>
        <w:t xml:space="preserve">Viimeinen tapahtuma on oikein.</w:t>
      </w:r>
    </w:p>
    <w:p>
      <w:r>
        <w:rPr>
          <w:b/>
        </w:rPr>
        <w:t xml:space="preserve">Tulos</w:t>
      </w:r>
    </w:p>
    <w:p>
      <w:r>
        <w:t xml:space="preserve">Laitoin sen kalenteriisi.</w:t>
      </w:r>
    </w:p>
    <w:p>
      <w:r>
        <w:rPr>
          <w:b/>
        </w:rPr>
        <w:t xml:space="preserve">Esimerkki 2.182</w:t>
      </w:r>
    </w:p>
    <w:p>
      <w:r>
        <w:t xml:space="preserve">Laitetaan drinkit kavereiden kanssa jalkapallo-ottelun jälkeen -</w:t>
      </w:r>
    </w:p>
    <w:p>
      <w:r>
        <w:rPr>
          <w:b/>
        </w:rPr>
        <w:t xml:space="preserve">Tulos</w:t>
      </w:r>
    </w:p>
    <w:p>
      <w:r>
        <w:t xml:space="preserve">Voin etsiä nimiä vain osoitekirjastasi.</w:t>
      </w:r>
    </w:p>
    <w:p>
      <w:r>
        <w:rPr>
          <w:b/>
        </w:rPr>
        <w:t xml:space="preserve">Esimerkki 2.183</w:t>
      </w:r>
    </w:p>
    <w:p>
      <w:r>
        <w:t xml:space="preserve">Mitä tällä hetkellä tapahtuu?</w:t>
      </w:r>
    </w:p>
    <w:p>
      <w:r>
        <w:rPr>
          <w:b/>
        </w:rPr>
        <w:t xml:space="preserve">Tulos</w:t>
      </w:r>
    </w:p>
    <w:p>
      <w:r>
        <w:t xml:space="preserve">"Häämatka" on tänään klo 14:30-15:00.</w:t>
      </w:r>
    </w:p>
    <w:p>
      <w:r>
        <w:rPr>
          <w:b/>
        </w:rPr>
        <w:t xml:space="preserve">Esimerkki 2.184</w:t>
      </w:r>
    </w:p>
    <w:p>
      <w:r>
        <w:t xml:space="preserve">Voitteko pidentää sitä kolmeen tuntiin tästä hetkestä?</w:t>
      </w:r>
    </w:p>
    <w:p>
      <w:r>
        <w:rPr>
          <w:b/>
        </w:rPr>
        <w:t xml:space="preserve">Tulos</w:t>
      </w:r>
    </w:p>
    <w:p>
      <w:r>
        <w:t xml:space="preserve">Näyttääkö tämä oikealta?</w:t>
      </w:r>
    </w:p>
    <w:p>
      <w:r>
        <w:rPr>
          <w:b/>
        </w:rPr>
        <w:t xml:space="preserve">Esimerkki 2.185</w:t>
      </w:r>
    </w:p>
    <w:p>
      <w:r>
        <w:t xml:space="preserve">kyllä tämä näyttää hyvältä</w:t>
      </w:r>
    </w:p>
    <w:p>
      <w:r>
        <w:rPr>
          <w:b/>
        </w:rPr>
        <w:t xml:space="preserve">Tulos</w:t>
      </w:r>
    </w:p>
    <w:p>
      <w:r>
        <w:t xml:space="preserve">Olen muuttanut "Honeymoon" muotoon.</w:t>
      </w:r>
    </w:p>
    <w:p>
      <w:r>
        <w:rPr>
          <w:b/>
        </w:rPr>
        <w:t xml:space="preserve">Esimerkki 2.186</w:t>
      </w:r>
    </w:p>
    <w:p>
      <w:r>
        <w:t xml:space="preserve">Laita se alkamaan 2 päivän kuluttua tästä hetkestä</w:t>
      </w:r>
    </w:p>
    <w:p>
      <w:r>
        <w:rPr>
          <w:b/>
        </w:rPr>
        <w:t xml:space="preserve">Tulos</w:t>
      </w:r>
    </w:p>
    <w:p>
      <w:r>
        <w:t xml:space="preserve">Näyttääkö tämä oikealta?</w:t>
      </w:r>
    </w:p>
    <w:p>
      <w:r>
        <w:rPr>
          <w:b/>
        </w:rPr>
        <w:t xml:space="preserve">Esimerkki 2.187</w:t>
      </w:r>
    </w:p>
    <w:p>
      <w:r>
        <w:t xml:space="preserve">Kyllä on.</w:t>
      </w:r>
    </w:p>
    <w:p>
      <w:r>
        <w:rPr>
          <w:b/>
        </w:rPr>
        <w:t xml:space="preserve">Tulos</w:t>
      </w:r>
    </w:p>
    <w:p>
      <w:r>
        <w:t xml:space="preserve">Olen muuttanut "Honeymoon" muotoon.</w:t>
      </w:r>
    </w:p>
    <w:p>
      <w:r>
        <w:rPr>
          <w:b/>
        </w:rPr>
        <w:t xml:space="preserve">Esimerkki 2.188</w:t>
      </w:r>
    </w:p>
    <w:p>
      <w:r>
        <w:t xml:space="preserve">Missä on huomenna ensimmäinen kokous?</w:t>
      </w:r>
    </w:p>
    <w:p>
      <w:r>
        <w:rPr>
          <w:b/>
        </w:rPr>
        <w:t xml:space="preserve">Tulos</w:t>
      </w:r>
    </w:p>
    <w:p>
      <w:r>
        <w:t xml:space="preserve">Ensimmäinen huominen on osoitteessa Zoom Meeting.</w:t>
      </w:r>
    </w:p>
    <w:p>
      <w:r>
        <w:rPr>
          <w:b/>
        </w:rPr>
        <w:t xml:space="preserve">Esimerkki 2.189</w:t>
      </w:r>
    </w:p>
    <w:p>
      <w:r>
        <w:t xml:space="preserve">Missä sijaitsee huominen viimeinen tapahtumani?</w:t>
      </w:r>
    </w:p>
    <w:p>
      <w:r>
        <w:rPr>
          <w:b/>
        </w:rPr>
        <w:t xml:space="preserve">Tulos</w:t>
      </w:r>
    </w:p>
    <w:p>
      <w:r>
        <w:t xml:space="preserve">Viimeinen huominen tapahtuma on Microsoft Teamsin kokous.</w:t>
      </w:r>
    </w:p>
    <w:p>
      <w:r>
        <w:rPr>
          <w:b/>
        </w:rPr>
        <w:t xml:space="preserve">Esimerkki 2.190</w:t>
      </w:r>
    </w:p>
    <w:p>
      <w:r>
        <w:t xml:space="preserve">Missä on maanantain ensimmäinen tapahtuma?</w:t>
      </w:r>
    </w:p>
    <w:p>
      <w:r>
        <w:rPr>
          <w:b/>
        </w:rPr>
        <w:t xml:space="preserve">Tulos</w:t>
      </w:r>
    </w:p>
    <w:p>
      <w:r>
        <w:t xml:space="preserve">Ensimmäinen maanantaina 30. päivä järjestettävä kokous on Zoom Meetingissä.</w:t>
      </w:r>
    </w:p>
    <w:p>
      <w:r>
        <w:rPr>
          <w:b/>
        </w:rPr>
        <w:t xml:space="preserve">Esimerkki 2.191</w:t>
      </w:r>
    </w:p>
    <w:p>
      <w:r>
        <w:t xml:space="preserve">Onko Avana Sushilla Bostonissa tarjoilupalvelua?</w:t>
      </w:r>
    </w:p>
    <w:p>
      <w:r>
        <w:rPr>
          <w:b/>
        </w:rPr>
        <w:t xml:space="preserve">Tulos</w:t>
      </w:r>
    </w:p>
    <w:p>
      <w:r>
        <w:t xml:space="preserve">Löysin 2 eri paikkaa, jotka vastaavat tuota kuvausta. Voitteko tarkentaa?</w:t>
      </w:r>
    </w:p>
    <w:p>
      <w:r>
        <w:rPr>
          <w:b/>
        </w:rPr>
        <w:t xml:space="preserve">Esimerkki 2.192</w:t>
      </w:r>
    </w:p>
    <w:p>
      <w:r>
        <w:t xml:space="preserve">Voitko kertoa, onko Mean Sandwichissa Seattlessa tarjoilijoita?</w:t>
      </w:r>
    </w:p>
    <w:p>
      <w:r>
        <w:rPr>
          <w:b/>
        </w:rPr>
        <w:t xml:space="preserve">Tulos</w:t>
      </w:r>
    </w:p>
    <w:p>
      <w:r>
        <w:t xml:space="preserve">En pysty selvittämään, onko Mean Sandwichissä tarjoilupalvelua. Sinun on otettava heihin yhteyttä.</w:t>
      </w:r>
    </w:p>
    <w:p>
      <w:r>
        <w:rPr>
          <w:b/>
        </w:rPr>
        <w:t xml:space="preserve">Esimerkki 2.193</w:t>
      </w:r>
    </w:p>
    <w:p>
      <w:r>
        <w:t xml:space="preserve">Onko M3:ssa Renossa tarjoilupalvelu?</w:t>
      </w:r>
    </w:p>
    <w:p>
      <w:r>
        <w:rPr>
          <w:b/>
        </w:rPr>
        <w:t xml:space="preserve">Tulos</w:t>
      </w:r>
    </w:p>
    <w:p>
      <w:r>
        <w:t xml:space="preserve">Kyllä.</w:t>
      </w:r>
    </w:p>
    <w:p>
      <w:r>
        <w:rPr>
          <w:b/>
        </w:rPr>
        <w:t xml:space="preserve">Esimerkki 2.194</w:t>
      </w:r>
    </w:p>
    <w:p>
      <w:r>
        <w:t xml:space="preserve">TARKISTA ALBERTIN SYNTYMÄPÄIVÄTAPAHTUMA</w:t>
      </w:r>
    </w:p>
    <w:p>
      <w:r>
        <w:rPr>
          <w:b/>
        </w:rPr>
        <w:t xml:space="preserve">Tulos</w:t>
      </w:r>
    </w:p>
    <w:p>
      <w:r>
        <w:t xml:space="preserve">Löysin yhden tapahtuman, joka vastaa "ALBERTIN SYNTYMÄPÄIVÄ". Se on "Albertin syntymäpäivä" huomenna klo 20:00-20:30.</w:t>
      </w:r>
    </w:p>
    <w:p>
      <w:r>
        <w:rPr>
          <w:b/>
        </w:rPr>
        <w:t xml:space="preserve">Esimerkki 2.195</w:t>
      </w:r>
    </w:p>
    <w:p>
      <w:r>
        <w:t xml:space="preserve">Lisää illallinen ja juomat sen jälkeen.</w:t>
      </w:r>
    </w:p>
    <w:p>
      <w:r>
        <w:rPr>
          <w:b/>
        </w:rPr>
        <w:t xml:space="preserve">Tulos</w:t>
      </w:r>
    </w:p>
    <w:p>
      <w:r>
        <w:t xml:space="preserve">Onko tämä hyvä?</w:t>
      </w:r>
    </w:p>
    <w:p>
      <w:r>
        <w:rPr>
          <w:b/>
        </w:rPr>
        <w:t xml:space="preserve">Esimerkki 2.196</w:t>
      </w:r>
    </w:p>
    <w:p>
      <w:r>
        <w:t xml:space="preserve">Muuta tapahtuman päättymisaika kello 21:45.</w:t>
      </w:r>
    </w:p>
    <w:p>
      <w:r>
        <w:rPr>
          <w:b/>
        </w:rPr>
        <w:t xml:space="preserve">Tulos</w:t>
      </w:r>
    </w:p>
    <w:p>
      <w:r>
        <w:t xml:space="preserve">Mitäs sanot?</w:t>
      </w:r>
    </w:p>
    <w:p>
      <w:r>
        <w:rPr>
          <w:b/>
        </w:rPr>
        <w:t xml:space="preserve">Esimerkki 2.197</w:t>
      </w:r>
    </w:p>
    <w:p>
      <w:r>
        <w:t xml:space="preserve">Mahtava</w:t>
      </w:r>
    </w:p>
    <w:p>
      <w:r>
        <w:rPr>
          <w:b/>
        </w:rPr>
        <w:t xml:space="preserve">Tulos</w:t>
      </w:r>
    </w:p>
    <w:p>
      <w:r>
        <w:t xml:space="preserve">Laitoin sen kalenteriisi.</w:t>
      </w:r>
    </w:p>
    <w:p>
      <w:r>
        <w:rPr>
          <w:b/>
        </w:rPr>
        <w:t xml:space="preserve">Esimerkki 2.198</w:t>
      </w:r>
    </w:p>
    <w:p>
      <w:r>
        <w:t xml:space="preserve">Siirretään kellonaika klo 21:30</w:t>
      </w:r>
    </w:p>
    <w:p>
      <w:r>
        <w:rPr>
          <w:b/>
        </w:rPr>
        <w:t xml:space="preserve">Tulos</w:t>
      </w:r>
    </w:p>
    <w:p>
      <w:r>
        <w:t xml:space="preserve">Onko tämä haluamasi päivitys?</w:t>
      </w:r>
    </w:p>
    <w:p>
      <w:r>
        <w:rPr>
          <w:b/>
        </w:rPr>
        <w:t xml:space="preserve">Esimerkki 2.199</w:t>
      </w:r>
    </w:p>
    <w:p>
      <w:r>
        <w:t xml:space="preserve">Haluaisin varata Janice Kangille tapaamisen kello 16.00...</w:t>
      </w:r>
    </w:p>
    <w:p>
      <w:r>
        <w:rPr>
          <w:b/>
        </w:rPr>
        <w:t xml:space="preserve">Tulos</w:t>
      </w:r>
    </w:p>
    <w:p>
      <w:r>
        <w:t xml:space="preserve">Onko tämä hyvä?</w:t>
      </w:r>
    </w:p>
    <w:p>
      <w:r>
        <w:rPr>
          <w:b/>
        </w:rPr>
        <w:t xml:space="preserve">Esimerkki 2.200</w:t>
      </w:r>
    </w:p>
    <w:p>
      <w:r>
        <w:t xml:space="preserve">Kyllä, mutta myös Kristen Clifford ja Cornelio Hernandez osallistuvat.</w:t>
      </w:r>
    </w:p>
    <w:p>
      <w:r>
        <w:rPr>
          <w:b/>
        </w:rPr>
        <w:t xml:space="preserve">Tulos</w:t>
      </w:r>
    </w:p>
    <w:p>
      <w:r>
        <w:t xml:space="preserve">Mitäs sanot?</w:t>
      </w:r>
    </w:p>
    <w:p>
      <w:r>
        <w:rPr>
          <w:b/>
        </w:rPr>
        <w:t xml:space="preserve">Esimerkki 2.201</w:t>
      </w:r>
    </w:p>
    <w:p>
      <w:r>
        <w:t xml:space="preserve">Varmista, että kokouksen aihe on selkeä, eli tiimin rakentaminen.</w:t>
      </w:r>
    </w:p>
    <w:p>
      <w:r>
        <w:rPr>
          <w:b/>
        </w:rPr>
        <w:t xml:space="preserve">Tulos</w:t>
      </w:r>
    </w:p>
    <w:p>
      <w:r>
        <w:t xml:space="preserve">Tapahtumia ei ole mainittu.</w:t>
      </w:r>
    </w:p>
    <w:p>
      <w:r>
        <w:rPr>
          <w:b/>
        </w:rPr>
        <w:t xml:space="preserve">Esimerkki 2.202</w:t>
      </w:r>
    </w:p>
    <w:p>
      <w:r>
        <w:t xml:space="preserve">Kyllä, se on hieno</w:t>
      </w:r>
    </w:p>
    <w:p>
      <w:r>
        <w:rPr>
          <w:b/>
        </w:rPr>
        <w:t xml:space="preserve">Tulos</w:t>
      </w:r>
    </w:p>
    <w:p>
      <w:r>
        <w:t xml:space="preserve">Kerro minulle, jos voin auttaa sinua jossakin muussa asiassa.</w:t>
      </w:r>
    </w:p>
    <w:p>
      <w:r>
        <w:rPr>
          <w:b/>
        </w:rPr>
        <w:t xml:space="preserve">Esimerkki 2.203</w:t>
      </w:r>
    </w:p>
    <w:p>
      <w:r>
        <w:t xml:space="preserve">Lisää kokoukseen otsikko Team Building</w:t>
      </w:r>
    </w:p>
    <w:p>
      <w:r>
        <w:rPr>
          <w:b/>
        </w:rPr>
        <w:t xml:space="preserve">Tulos</w:t>
      </w:r>
    </w:p>
    <w:p>
      <w:r>
        <w:t xml:space="preserve">Tapahtumia ei ole mainittu.</w:t>
      </w:r>
    </w:p>
    <w:p>
      <w:r>
        <w:rPr>
          <w:b/>
        </w:rPr>
        <w:t xml:space="preserve">Esimerkki 2.204</w:t>
      </w:r>
    </w:p>
    <w:p>
      <w:r>
        <w:t xml:space="preserve">Jos voisimme myös ajoittaa tiimirakennuksen klo 17-18 samojen osallistujien kanssa.</w:t>
      </w:r>
    </w:p>
    <w:p>
      <w:r>
        <w:rPr>
          <w:b/>
        </w:rPr>
        <w:t xml:space="preserve">Tulos</w:t>
      </w:r>
    </w:p>
    <w:p>
      <w:r>
        <w:t xml:space="preserve">Voin etsiä nimiä vain osoitekirjastasi.</w:t>
      </w:r>
    </w:p>
    <w:p>
      <w:r>
        <w:rPr>
          <w:b/>
        </w:rPr>
        <w:t xml:space="preserve">Esimerkki 2.205</w:t>
      </w:r>
    </w:p>
    <w:p>
      <w:r>
        <w:t xml:space="preserve">Meidän on varattava aika tiiminrakennustilaisuuteen klo 17.00 Scot Hansonille, Damon Ellerylle ja Cher Roydonille.</w:t>
      </w:r>
    </w:p>
    <w:p>
      <w:r>
        <w:rPr>
          <w:b/>
        </w:rPr>
        <w:t xml:space="preserve">Tulos</w:t>
      </w:r>
    </w:p>
    <w:p>
      <w:r>
        <w:t xml:space="preserve">Tätäkö sinä etsit?</w:t>
      </w:r>
    </w:p>
    <w:p>
      <w:r>
        <w:rPr>
          <w:b/>
        </w:rPr>
        <w:t xml:space="preserve">Esimerkki 2.206</w:t>
      </w:r>
    </w:p>
    <w:p>
      <w:r>
        <w:t xml:space="preserve">Okei, oletko lähettänyt heille sähköpostia asiasta?</w:t>
      </w:r>
    </w:p>
    <w:p>
      <w:r>
        <w:rPr>
          <w:b/>
        </w:rPr>
        <w:t xml:space="preserve">Tulos</w:t>
      </w:r>
    </w:p>
    <w:p>
      <w:r>
        <w:t xml:space="preserve">En vielä tue tätä mahdollisuutta.</w:t>
      </w:r>
    </w:p>
    <w:p>
      <w:r>
        <w:rPr>
          <w:b/>
        </w:rPr>
        <w:t xml:space="preserve">Esimerkki 2.207</w:t>
      </w:r>
    </w:p>
    <w:p>
      <w:r>
        <w:t xml:space="preserve">Mihin aikaan tapaan Jeong-Ho Kimin?</w:t>
      </w:r>
    </w:p>
    <w:p>
      <w:r>
        <w:rPr>
          <w:b/>
        </w:rPr>
        <w:t xml:space="preserve">Tulos</w:t>
      </w:r>
    </w:p>
    <w:p>
      <w:r>
        <w:t xml:space="preserve">En löytänyt yhtään tapahtumaa, jossa olisi Jeong-Ho Kim.</w:t>
      </w:r>
    </w:p>
    <w:p>
      <w:r>
        <w:rPr>
          <w:b/>
        </w:rPr>
        <w:t xml:space="preserve">Esimerkki 2.208</w:t>
      </w:r>
    </w:p>
    <w:p>
      <w:r>
        <w:t xml:space="preserve">Näyttää siltä, että minulla on hänen aikataulunsa tälle perjantaille klo 13.00, voimmeko lisätä sen kalenteriin?</w:t>
      </w:r>
    </w:p>
    <w:p>
      <w:r>
        <w:rPr>
          <w:b/>
        </w:rPr>
        <w:t xml:space="preserve">Tulos</w:t>
      </w:r>
    </w:p>
    <w:p>
      <w:r>
        <w:t xml:space="preserve">Onko tämä hyvä?</w:t>
      </w:r>
    </w:p>
    <w:p>
      <w:r>
        <w:rPr>
          <w:b/>
        </w:rPr>
        <w:t xml:space="preserve">Esimerkki 2.209</w:t>
      </w:r>
    </w:p>
    <w:p>
      <w:r>
        <w:t xml:space="preserve">kyllä, mutta varmista, että hänen nimensä on mainittu</w:t>
      </w:r>
    </w:p>
    <w:p>
      <w:r>
        <w:rPr>
          <w:b/>
        </w:rPr>
        <w:t xml:space="preserve">Tulos</w:t>
      </w:r>
    </w:p>
    <w:p>
      <w:r>
        <w:t xml:space="preserve">Laitoin sen kalenteriisi.</w:t>
      </w:r>
    </w:p>
    <w:p>
      <w:r>
        <w:rPr>
          <w:b/>
        </w:rPr>
        <w:t xml:space="preserve">Esimerkki 2.210</w:t>
      </w:r>
    </w:p>
    <w:p>
      <w:r>
        <w:t xml:space="preserve">Jeong-Ho Kim on se, jonka kanssa tapaan. Varmista, että se on selvää, -</w:t>
      </w:r>
    </w:p>
    <w:p>
      <w:r>
        <w:rPr>
          <w:b/>
        </w:rPr>
        <w:t xml:space="preserve">Tulos</w:t>
      </w:r>
    </w:p>
    <w:p>
      <w:r>
        <w:t xml:space="preserve">Valitettavasti en pysty käsittelemään ihmisiä koskevia kysymyksiä.</w:t>
      </w:r>
    </w:p>
    <w:p>
      <w:r>
        <w:rPr>
          <w:b/>
        </w:rPr>
        <w:t xml:space="preserve">Esimerkki 2.211</w:t>
      </w:r>
    </w:p>
    <w:p>
      <w:r>
        <w:t xml:space="preserve">Varmista, että siihen on kirjoitettu, että tapaan Jeong-Ho Kimin kello 13.00.</w:t>
      </w:r>
    </w:p>
    <w:p>
      <w:r>
        <w:rPr>
          <w:b/>
        </w:rPr>
        <w:t xml:space="preserve">Tulos</w:t>
      </w:r>
    </w:p>
    <w:p>
      <w:r>
        <w:t xml:space="preserve">Entä nyt?</w:t>
      </w:r>
    </w:p>
    <w:p>
      <w:r>
        <w:rPr>
          <w:b/>
        </w:rPr>
        <w:t xml:space="preserve">Esimerkki 2.212</w:t>
      </w:r>
    </w:p>
    <w:p>
      <w:r>
        <w:t xml:space="preserve">hyvää työtä</w:t>
      </w:r>
    </w:p>
    <w:p>
      <w:r>
        <w:rPr>
          <w:b/>
        </w:rPr>
        <w:t xml:space="preserve">Tulos</w:t>
      </w:r>
    </w:p>
    <w:p>
      <w:r>
        <w:t xml:space="preserve">Kerro minulle, jos voin auttaa sinua jossakin muussa asiassa.</w:t>
      </w:r>
    </w:p>
    <w:p>
      <w:r>
        <w:rPr>
          <w:b/>
        </w:rPr>
        <w:t xml:space="preserve">Esimerkki 2.213</w:t>
      </w:r>
    </w:p>
    <w:p>
      <w:r>
        <w:t xml:space="preserve">Lisää aivoriihikokous kalenteriin ensi maanantaiaamuksi.</w:t>
      </w:r>
    </w:p>
    <w:p>
      <w:r>
        <w:rPr>
          <w:b/>
        </w:rPr>
        <w:t xml:space="preserve">Tulos</w:t>
      </w:r>
    </w:p>
    <w:p>
      <w:r>
        <w:t xml:space="preserve">Toimiiko jokin näistä?</w:t>
      </w:r>
    </w:p>
    <w:p>
      <w:r>
        <w:rPr>
          <w:b/>
        </w:rPr>
        <w:t xml:space="preserve">Esimerkki 2.214</w:t>
      </w:r>
    </w:p>
    <w:p>
      <w:r>
        <w:t xml:space="preserve">se on Jamaikalla</w:t>
      </w:r>
    </w:p>
    <w:p>
      <w:r>
        <w:rPr>
          <w:b/>
        </w:rPr>
        <w:t xml:space="preserve">Tulos</w:t>
      </w:r>
    </w:p>
    <w:p>
      <w:r>
        <w:t xml:space="preserve">Toimiiko jokin näistä?</w:t>
      </w:r>
    </w:p>
    <w:p>
      <w:r>
        <w:rPr>
          <w:b/>
        </w:rPr>
        <w:t xml:space="preserve">Esimerkki 2.215</w:t>
      </w:r>
    </w:p>
    <w:p>
      <w:r>
        <w:t xml:space="preserve">Ei, tarvitsen jotain myöhemmin päivällä.</w:t>
      </w:r>
    </w:p>
    <w:p>
      <w:r>
        <w:rPr>
          <w:b/>
        </w:rPr>
        <w:t xml:space="preserve">Tulos</w:t>
      </w:r>
    </w:p>
    <w:p>
      <w:r>
        <w:t xml:space="preserve">Toimiiko jokin näistä?</w:t>
      </w:r>
    </w:p>
    <w:p>
      <w:r>
        <w:rPr>
          <w:b/>
        </w:rPr>
        <w:t xml:space="preserve">Esimerkki 2.216</w:t>
      </w:r>
    </w:p>
    <w:p>
      <w:r>
        <w:t xml:space="preserve">ensimmäinen näyttää hyvältä</w:t>
      </w:r>
    </w:p>
    <w:p>
      <w:r>
        <w:rPr>
          <w:b/>
        </w:rPr>
        <w:t xml:space="preserve">Tulos</w:t>
      </w:r>
    </w:p>
    <w:p>
      <w:r>
        <w:t xml:space="preserve">Laitoin sen kalenteriisi.</w:t>
      </w:r>
    </w:p>
    <w:p>
      <w:r>
        <w:rPr>
          <w:b/>
        </w:rPr>
        <w:t xml:space="preserve">Esimerkki 2.217</w:t>
      </w:r>
    </w:p>
    <w:p>
      <w:r>
        <w:t xml:space="preserve">lisätään 20 minuuttia aivovirtauskokouksen aloittamiseen.</w:t>
      </w:r>
    </w:p>
    <w:p>
      <w:r>
        <w:rPr>
          <w:b/>
        </w:rPr>
        <w:t xml:space="preserve">Tulos</w:t>
      </w:r>
    </w:p>
    <w:p>
      <w:r>
        <w:t xml:space="preserve">Toimiiko jokin näistä?</w:t>
      </w:r>
    </w:p>
    <w:p>
      <w:r>
        <w:rPr>
          <w:b/>
        </w:rPr>
        <w:t xml:space="preserve">Esimerkki 2.218</w:t>
      </w:r>
    </w:p>
    <w:p>
      <w:r>
        <w:t xml:space="preserve">Siirtäkää se maanantaiksi</w:t>
      </w:r>
    </w:p>
    <w:p>
      <w:r>
        <w:rPr>
          <w:b/>
        </w:rPr>
        <w:t xml:space="preserve">Tulos</w:t>
      </w:r>
    </w:p>
    <w:p>
      <w:r>
        <w:t xml:space="preserve">Toimiiko jokin näistä?</w:t>
      </w:r>
    </w:p>
    <w:p>
      <w:r>
        <w:rPr>
          <w:b/>
        </w:rPr>
        <w:t xml:space="preserve">Esimerkki 2.219</w:t>
      </w:r>
    </w:p>
    <w:p>
      <w:r>
        <w:t xml:space="preserve">Mihin aikaan tapaamiseni on?</w:t>
      </w:r>
    </w:p>
    <w:p>
      <w:r>
        <w:rPr>
          <w:b/>
        </w:rPr>
        <w:t xml:space="preserve">Tulos</w:t>
      </w:r>
    </w:p>
    <w:p>
      <w:r>
        <w:t xml:space="preserve">Tapahtuma on huomenna klo 15.00.</w:t>
      </w:r>
    </w:p>
    <w:p>
      <w:r>
        <w:rPr>
          <w:b/>
        </w:rPr>
        <w:t xml:space="preserve">Esimerkki 2.220</w:t>
      </w:r>
    </w:p>
    <w:p>
      <w:r>
        <w:t xml:space="preserve">Varaa hiustenleikkaus tämän tapaamisen jälkeen</w:t>
      </w:r>
    </w:p>
    <w:p>
      <w:r>
        <w:rPr>
          <w:b/>
        </w:rPr>
        <w:t xml:space="preserve">Tulos</w:t>
      </w:r>
    </w:p>
    <w:p>
      <w:r>
        <w:t xml:space="preserve">Onko tämä hyvä?</w:t>
      </w:r>
    </w:p>
    <w:p>
      <w:r>
        <w:rPr>
          <w:b/>
        </w:rPr>
        <w:t xml:space="preserve">Esimerkki 2.221</w:t>
      </w:r>
    </w:p>
    <w:p>
      <w:r>
        <w:t xml:space="preserve">se on täydellinen</w:t>
      </w:r>
    </w:p>
    <w:p>
      <w:r>
        <w:rPr>
          <w:b/>
        </w:rPr>
        <w:t xml:space="preserve">Tulos</w:t>
      </w:r>
    </w:p>
    <w:p>
      <w:r>
        <w:t xml:space="preserve">Laitoin sen kalenteriisi.</w:t>
      </w:r>
    </w:p>
    <w:p>
      <w:r>
        <w:rPr>
          <w:b/>
        </w:rPr>
        <w:t xml:space="preserve">Esimerkki 2.222</w:t>
      </w:r>
    </w:p>
    <w:p>
      <w:r>
        <w:t xml:space="preserve">Onko minulla mitään tämän jälkeen?</w:t>
      </w:r>
    </w:p>
    <w:p>
      <w:r>
        <w:rPr>
          <w:b/>
        </w:rPr>
        <w:t xml:space="preserve">Tulos</w:t>
      </w:r>
    </w:p>
    <w:p>
      <w:r>
        <w:t xml:space="preserve">Ei, en löytänyt tapahtumia 27. huhtikuuta klo 16:00 jälkeen.</w:t>
      </w:r>
    </w:p>
    <w:p>
      <w:r>
        <w:rPr>
          <w:b/>
        </w:rPr>
        <w:t xml:space="preserve">Esimerkki 2.223</w:t>
      </w:r>
    </w:p>
    <w:p>
      <w:r>
        <w:t xml:space="preserve">Hienoa, muuta en tarvitse!</w:t>
      </w:r>
    </w:p>
    <w:p>
      <w:r>
        <w:rPr>
          <w:b/>
        </w:rPr>
        <w:t xml:space="preserve">Tulos</w:t>
      </w:r>
    </w:p>
    <w:p>
      <w:r>
        <w:t xml:space="preserve">Kerro minulle, jos voin auttaa sinua jossakin muussa asiassa.</w:t>
      </w:r>
    </w:p>
    <w:p>
      <w:r>
        <w:rPr>
          <w:b/>
        </w:rPr>
        <w:t xml:space="preserve">Esimerkki 2.224</w:t>
      </w:r>
    </w:p>
    <w:p>
      <w:r>
        <w:t xml:space="preserve">Voitteko kertoa, mihin aikaan minulla on magneettikuvaus tällä viikolla?</w:t>
      </w:r>
    </w:p>
    <w:p>
      <w:r>
        <w:rPr>
          <w:b/>
        </w:rPr>
        <w:t xml:space="preserve">Tulos</w:t>
      </w:r>
    </w:p>
    <w:p>
      <w:r>
        <w:t xml:space="preserve">En löytänyt kalenteristasi tapahtumia nimeltä "MRI".</w:t>
      </w:r>
    </w:p>
    <w:p>
      <w:r>
        <w:rPr>
          <w:b/>
        </w:rPr>
        <w:t xml:space="preserve">Esimerkki 2.225</w:t>
      </w:r>
    </w:p>
    <w:p>
      <w:r>
        <w:t xml:space="preserve">Voitko sinä taas? Se voi tapahtua jo seuraavalla viikolla.</w:t>
      </w:r>
    </w:p>
    <w:p>
      <w:r>
        <w:rPr>
          <w:b/>
        </w:rPr>
        <w:t xml:space="preserve">Tulos</w:t>
      </w:r>
    </w:p>
    <w:p>
      <w:r>
        <w:t xml:space="preserve">En löytänyt kalenteristasi tapahtumia nimeltä "MRI".</w:t>
      </w:r>
    </w:p>
    <w:p>
      <w:r>
        <w:rPr>
          <w:b/>
        </w:rPr>
        <w:t xml:space="preserve">Esimerkki 2.226</w:t>
      </w:r>
    </w:p>
    <w:p>
      <w:r>
        <w:t xml:space="preserve">Onko minulle varattu magneettikuvaus ensi tiistaiksi?</w:t>
      </w:r>
    </w:p>
    <w:p>
      <w:r>
        <w:rPr>
          <w:b/>
        </w:rPr>
        <w:t xml:space="preserve">Tulos</w:t>
      </w:r>
    </w:p>
    <w:p>
      <w:r>
        <w:t xml:space="preserve">Ei, en löytänyt mitään tapahtumia huomenna.</w:t>
      </w:r>
    </w:p>
    <w:p>
      <w:r>
        <w:rPr>
          <w:b/>
        </w:rPr>
        <w:t xml:space="preserve">Esimerkki 2.227</w:t>
      </w:r>
    </w:p>
    <w:p>
      <w:r>
        <w:t xml:space="preserve">Onko pizzeriassa vielä pöytiä vapaana tänä iltana?</w:t>
      </w:r>
    </w:p>
    <w:p>
      <w:r>
        <w:rPr>
          <w:b/>
        </w:rPr>
        <w:t xml:space="preserve">Tulos</w:t>
      </w:r>
    </w:p>
    <w:p>
      <w:r>
        <w:t xml:space="preserve">Valitettavasti voin auttaa vain kalenterisi kanssa.</w:t>
      </w:r>
    </w:p>
    <w:p>
      <w:r>
        <w:rPr>
          <w:b/>
        </w:rPr>
        <w:t xml:space="preserve">Esimerkki 2.228</w:t>
      </w:r>
    </w:p>
    <w:p>
      <w:r>
        <w:t xml:space="preserve">Lisää tapaaminen Lorin kanssa huomiseksi klo 15.00.</w:t>
      </w:r>
    </w:p>
    <w:p>
      <w:r>
        <w:rPr>
          <w:b/>
        </w:rPr>
        <w:t xml:space="preserve">Tulos</w:t>
      </w:r>
    </w:p>
    <w:p>
      <w:r>
        <w:t xml:space="preserve">Onko tämä hyvä?</w:t>
      </w:r>
    </w:p>
    <w:p>
      <w:r>
        <w:rPr>
          <w:b/>
        </w:rPr>
        <w:t xml:space="preserve">Esimerkki 2.229</w:t>
      </w:r>
    </w:p>
    <w:p>
      <w:r>
        <w:t xml:space="preserve">Näyttää hyvältä, kiitos.</w:t>
      </w:r>
    </w:p>
    <w:p>
      <w:r>
        <w:rPr>
          <w:b/>
        </w:rPr>
        <w:t xml:space="preserve">Tulos</w:t>
      </w:r>
    </w:p>
    <w:p>
      <w:r>
        <w:t xml:space="preserve">Laitoin sen kalenteriisi.</w:t>
      </w:r>
    </w:p>
    <w:p>
      <w:r>
        <w:rPr>
          <w:b/>
        </w:rPr>
        <w:t xml:space="preserve">Esimerkki 2.230</w:t>
      </w:r>
    </w:p>
    <w:p>
      <w:r>
        <w:t xml:space="preserve">Lisää Robert kokoukseen</w:t>
      </w:r>
    </w:p>
    <w:p>
      <w:r>
        <w:rPr>
          <w:b/>
        </w:rPr>
        <w:t xml:space="preserve">Tulos</w:t>
      </w:r>
    </w:p>
    <w:p>
      <w:r>
        <w:t xml:space="preserve">Onko tämä se muutos, jonka haluat tehdä?</w:t>
      </w:r>
    </w:p>
    <w:p>
      <w:r>
        <w:rPr>
          <w:b/>
        </w:rPr>
        <w:t xml:space="preserve">Esimerkki 2.231</w:t>
      </w:r>
    </w:p>
    <w:p>
      <w:r>
        <w:t xml:space="preserve">Tarvitsen tapahtuman nimeltä "Hide from the Cold", joka alkaa joskus talvella ja kestää 72 tuntia.</w:t>
      </w:r>
    </w:p>
    <w:p>
      <w:r>
        <w:rPr>
          <w:b/>
        </w:rPr>
        <w:t xml:space="preserve">Tulos</w:t>
      </w:r>
    </w:p>
    <w:p>
      <w:r>
        <w:t xml:space="preserve">Toimiiko jokin näistä?</w:t>
      </w:r>
    </w:p>
    <w:p>
      <w:r>
        <w:rPr>
          <w:b/>
        </w:rPr>
        <w:t xml:space="preserve">Esimerkki 2.232</w:t>
      </w:r>
    </w:p>
    <w:p>
      <w:r>
        <w:t xml:space="preserve">Joo, anna se toinen.</w:t>
      </w:r>
    </w:p>
    <w:p>
      <w:r>
        <w:rPr>
          <w:b/>
        </w:rPr>
        <w:t xml:space="preserve">Tulos</w:t>
      </w:r>
    </w:p>
    <w:p>
      <w:r>
        <w:t xml:space="preserve">Laitoin sen kalenteriisi.</w:t>
      </w:r>
    </w:p>
    <w:p>
      <w:r>
        <w:rPr>
          <w:b/>
        </w:rPr>
        <w:t xml:space="preserve">Esimerkki 2.233</w:t>
      </w:r>
    </w:p>
    <w:p>
      <w:r>
        <w:t xml:space="preserve">Onko minulla muita tapahtumia talvella?</w:t>
      </w:r>
    </w:p>
    <w:p>
      <w:r>
        <w:rPr>
          <w:b/>
        </w:rPr>
        <w:t xml:space="preserve">Tulos</w:t>
      </w:r>
    </w:p>
    <w:p>
      <w:r>
        <w:t xml:space="preserve">Ei, en löytänyt tapahtumia 1. joulukuuta ja 29. helmikuuta 2020 väliseltä ajalta.</w:t>
      </w:r>
    </w:p>
    <w:p>
      <w:r>
        <w:rPr>
          <w:b/>
        </w:rPr>
        <w:t xml:space="preserve">Esimerkki 2.234</w:t>
      </w:r>
    </w:p>
    <w:p>
      <w:r>
        <w:t xml:space="preserve">Miltä aikataulu näyttää tänään, kun pääsen töistä klo 17.00?</w:t>
      </w:r>
    </w:p>
    <w:p>
      <w:r>
        <w:rPr>
          <w:b/>
        </w:rPr>
        <w:t xml:space="preserve">Tulos</w:t>
      </w:r>
    </w:p>
    <w:p>
      <w:r>
        <w:t xml:space="preserve">Löysin seuraavaa:</w:t>
      </w:r>
    </w:p>
    <w:p>
      <w:r>
        <w:rPr>
          <w:b/>
        </w:rPr>
        <w:t xml:space="preserve">Esimerkki 2.235</w:t>
      </w:r>
    </w:p>
    <w:p>
      <w:r>
        <w:t xml:space="preserve">Mikä on toinen tapahtuma?</w:t>
      </w:r>
    </w:p>
    <w:p>
      <w:r>
        <w:rPr>
          <w:b/>
        </w:rPr>
        <w:t xml:space="preserve">Tulos</w:t>
      </w:r>
    </w:p>
    <w:p>
      <w:r>
        <w:t xml:space="preserve">Se oli viimeinen tulos.</w:t>
      </w:r>
    </w:p>
    <w:p>
      <w:r>
        <w:rPr>
          <w:b/>
        </w:rPr>
        <w:t xml:space="preserve">Esimerkki 2.236</w:t>
      </w:r>
    </w:p>
    <w:p>
      <w:r>
        <w:t xml:space="preserve">hyvä</w:t>
      </w:r>
    </w:p>
    <w:p>
      <w:r>
        <w:rPr>
          <w:b/>
        </w:rPr>
        <w:t xml:space="preserve">Tulos</w:t>
      </w:r>
    </w:p>
    <w:p>
      <w:r>
        <w:t xml:space="preserve">Kerro minulle, jos voin auttaa sinua jossakin muussa asiassa.</w:t>
      </w:r>
    </w:p>
    <w:p>
      <w:r>
        <w:rPr>
          <w:b/>
        </w:rPr>
        <w:t xml:space="preserve">Esimerkki 2.237</w:t>
      </w:r>
    </w:p>
    <w:p>
      <w:r>
        <w:t xml:space="preserve">Miltä päiväni näyttää keskiviikkona?</w:t>
      </w:r>
    </w:p>
    <w:p>
      <w:r>
        <w:rPr>
          <w:b/>
        </w:rPr>
        <w:t xml:space="preserve">Tulos</w:t>
      </w:r>
    </w:p>
    <w:p>
      <w:r>
        <w:t xml:space="preserve">Löysin 2 tapahtumaa keskiviikkona.</w:t>
      </w:r>
    </w:p>
    <w:p>
      <w:r>
        <w:rPr>
          <w:b/>
        </w:rPr>
        <w:t xml:space="preserve">Esimerkki 2.238</w:t>
      </w:r>
    </w:p>
    <w:p>
      <w:r>
        <w:t xml:space="preserve">Siirtäkää ensimmäinen klo 10 aamulla.</w:t>
      </w:r>
    </w:p>
    <w:p>
      <w:r>
        <w:rPr>
          <w:b/>
        </w:rPr>
        <w:t xml:space="preserve">Tulos</w:t>
      </w:r>
    </w:p>
    <w:p>
      <w:r>
        <w:t xml:space="preserve">Miten tämä on mahdollista?</w:t>
      </w:r>
    </w:p>
    <w:p>
      <w:r>
        <w:rPr>
          <w:b/>
        </w:rPr>
        <w:t xml:space="preserve">Esimerkki 2.239</w:t>
      </w:r>
    </w:p>
    <w:p>
      <w:r>
        <w:t xml:space="preserve">muutetaan kellonaika 11:ksi</w:t>
      </w:r>
    </w:p>
    <w:p>
      <w:r>
        <w:rPr>
          <w:b/>
        </w:rPr>
        <w:t xml:space="preserve">Tulos</w:t>
      </w:r>
    </w:p>
    <w:p>
      <w:r>
        <w:t xml:space="preserve">Entä nyt?</w:t>
      </w:r>
    </w:p>
    <w:p>
      <w:r>
        <w:rPr>
          <w:b/>
        </w:rPr>
        <w:t xml:space="preserve">Esimerkki 2.240</w:t>
      </w:r>
    </w:p>
    <w:p>
      <w:r>
        <w:t xml:space="preserve">Ei, poistetaan vain Make Smoothie</w:t>
      </w:r>
    </w:p>
    <w:p>
      <w:r>
        <w:rPr>
          <w:b/>
        </w:rPr>
        <w:t xml:space="preserve">Tulos</w:t>
      </w:r>
    </w:p>
    <w:p>
      <w:r>
        <w:t xml:space="preserve">Haluatko, että perun tämän?</w:t>
      </w:r>
    </w:p>
    <w:p>
      <w:r>
        <w:rPr>
          <w:b/>
        </w:rPr>
        <w:t xml:space="preserve">Esimerkki 2.241</w:t>
      </w:r>
    </w:p>
    <w:p>
      <w:r>
        <w:t xml:space="preserve">Kyllä, pyydän, tuo ensimmäinen pitäisi poistaa.</w:t>
      </w:r>
    </w:p>
    <w:p>
      <w:r>
        <w:rPr>
          <w:b/>
        </w:rPr>
        <w:t xml:space="preserve">Tulos</w:t>
      </w:r>
    </w:p>
    <w:p>
      <w:r>
        <w:t xml:space="preserve">Poistin tapahtuman, joka vastaa "Make Smoothie".</w:t>
      </w:r>
    </w:p>
    <w:p>
      <w:r>
        <w:rPr>
          <w:b/>
        </w:rPr>
        <w:t xml:space="preserve">Esimerkki 2.242</w:t>
      </w:r>
    </w:p>
    <w:p>
      <w:r>
        <w:t xml:space="preserve">Lukitse koko Derby-viikko pois työstä. Derby on tänä vuonna 4. toukokuuta. Sulje pois maanantaina klo 8:00 ja perjantaina klo 17:00 välisenä aikana.</w:t>
      </w:r>
    </w:p>
    <w:p>
      <w:r>
        <w:rPr>
          <w:b/>
        </w:rPr>
        <w:t xml:space="preserve">Tulos</w:t>
      </w:r>
    </w:p>
    <w:p>
      <w:r>
        <w:t xml:space="preserve">Onko tämä hyvä?</w:t>
      </w:r>
    </w:p>
    <w:p>
      <w:r>
        <w:rPr>
          <w:b/>
        </w:rPr>
        <w:t xml:space="preserve">Esimerkki 2.243</w:t>
      </w:r>
    </w:p>
    <w:p>
      <w:r>
        <w:t xml:space="preserve">jep</w:t>
      </w:r>
    </w:p>
    <w:p>
      <w:r>
        <w:rPr>
          <w:b/>
        </w:rPr>
        <w:t xml:space="preserve">Tulos</w:t>
      </w:r>
    </w:p>
    <w:p>
      <w:r>
        <w:t xml:space="preserve">Laitoin sen kalenteriisi. Tilasi on poissa työstä.</w:t>
      </w:r>
    </w:p>
    <w:p>
      <w:r>
        <w:rPr>
          <w:b/>
        </w:rPr>
        <w:t xml:space="preserve">Esimerkki 2.244</w:t>
      </w:r>
    </w:p>
    <w:p>
      <w:r>
        <w:t xml:space="preserve">Kirjoita minut kyseisen viikon perjantaina Churchill Downsin tammikilpailuihin, jotka järjestetään keskipäivästä iltakahdeksaan.</w:t>
      </w:r>
    </w:p>
    <w:p>
      <w:r>
        <w:rPr>
          <w:b/>
        </w:rPr>
        <w:t xml:space="preserve">Tulos</w:t>
      </w:r>
    </w:p>
    <w:p>
      <w:r>
        <w:t xml:space="preserve">Mitäs sanot?</w:t>
      </w:r>
    </w:p>
    <w:p>
      <w:r>
        <w:rPr>
          <w:b/>
        </w:rPr>
        <w:t xml:space="preserve">Esimerkki 2.245</w:t>
      </w:r>
    </w:p>
    <w:p>
      <w:r>
        <w:t xml:space="preserve">Näyttää hyvältä.</w:t>
      </w:r>
    </w:p>
    <w:p>
      <w:r>
        <w:rPr>
          <w:b/>
        </w:rPr>
        <w:t xml:space="preserve">Tulos</w:t>
      </w:r>
    </w:p>
    <w:p>
      <w:r>
        <w:t xml:space="preserve">Laitoin sen kalenteriisi.</w:t>
      </w:r>
    </w:p>
    <w:p>
      <w:r>
        <w:rPr>
          <w:b/>
        </w:rPr>
        <w:t xml:space="preserve">Esimerkki 2.246</w:t>
      </w:r>
    </w:p>
    <w:p>
      <w:r>
        <w:t xml:space="preserve">Haluan tietää Hillary Clintonin kotipuhelinnumeron.</w:t>
      </w:r>
    </w:p>
    <w:p>
      <w:r>
        <w:rPr>
          <w:b/>
        </w:rPr>
        <w:t xml:space="preserve">Tulos</w:t>
      </w:r>
    </w:p>
    <w:p>
      <w:r>
        <w:t xml:space="preserve">Hillary Clintonin puhelinnumero on 1-800-TRYAGAIN.</w:t>
      </w:r>
    </w:p>
    <w:p>
      <w:r>
        <w:rPr>
          <w:b/>
        </w:rPr>
        <w:t xml:space="preserve">Esimerkki 2.247</w:t>
      </w:r>
    </w:p>
    <w:p>
      <w:r>
        <w:t xml:space="preserve">Kiitos. Tiedätkö Bill Clintonin puhelinnumeron?</w:t>
      </w:r>
    </w:p>
    <w:p>
      <w:r>
        <w:rPr>
          <w:b/>
        </w:rPr>
        <w:t xml:space="preserve">Tulos</w:t>
      </w:r>
    </w:p>
    <w:p>
      <w:r>
        <w:t xml:space="preserve">Bill Clintonin puhelinnumero on 4254252222.</w:t>
      </w:r>
    </w:p>
    <w:p>
      <w:r>
        <w:rPr>
          <w:b/>
        </w:rPr>
        <w:t xml:space="preserve">Esimerkki 2.248</w:t>
      </w:r>
    </w:p>
    <w:p>
      <w:r>
        <w:t xml:space="preserve">Mikä on äidin kotiosoite?</w:t>
      </w:r>
    </w:p>
    <w:p>
      <w:r>
        <w:rPr>
          <w:b/>
        </w:rPr>
        <w:t xml:space="preserve">Tulos</w:t>
      </w:r>
    </w:p>
    <w:p>
      <w:r>
        <w:t xml:space="preserve">Minulla ei ole sellaista tietoa ihmisistä.</w:t>
      </w:r>
    </w:p>
    <w:p>
      <w:r>
        <w:rPr>
          <w:b/>
        </w:rPr>
        <w:t xml:space="preserve">Esimerkki 2.249</w:t>
      </w:r>
    </w:p>
    <w:p>
      <w:r>
        <w:t xml:space="preserve">missä on Bill Clintonin toimisto, anna toimiston osoite.</w:t>
      </w:r>
    </w:p>
    <w:p>
      <w:r>
        <w:rPr>
          <w:b/>
        </w:rPr>
        <w:t xml:space="preserve">Tulos</w:t>
      </w:r>
    </w:p>
    <w:p>
      <w:r>
        <w:t xml:space="preserve">Bill Clintonin toimipaikka on Valkoinen talo.</w:t>
      </w:r>
    </w:p>
    <w:p>
      <w:r>
        <w:rPr>
          <w:b/>
        </w:rPr>
        <w:t xml:space="preserve">Esimerkki 2.250</w:t>
      </w:r>
    </w:p>
    <w:p>
      <w:r>
        <w:t xml:space="preserve">Etsi minulle isäni puhelinnumero</w:t>
      </w:r>
    </w:p>
    <w:p>
      <w:r>
        <w:rPr>
          <w:b/>
        </w:rPr>
        <w:t xml:space="preserve">Tulos</w:t>
      </w:r>
    </w:p>
    <w:p>
      <w:r>
        <w:t xml:space="preserve">Voin etsiä nimiä vain osoitekirjastasi. Käytä koko nimeä ja yritä uudelleen.</w:t>
      </w:r>
    </w:p>
    <w:p>
      <w:r>
        <w:rPr>
          <w:b/>
        </w:rPr>
        <w:t xml:space="preserve">Esimerkki 2.251</w:t>
      </w:r>
    </w:p>
    <w:p>
      <w:r>
        <w:t xml:space="preserve">Minulla on kokous tänään klo 15.00</w:t>
      </w:r>
    </w:p>
    <w:p>
      <w:r>
        <w:rPr>
          <w:b/>
        </w:rPr>
        <w:t xml:space="preserve">Tulos</w:t>
      </w:r>
    </w:p>
    <w:p>
      <w:r>
        <w:t xml:space="preserve">Onko tämä hyvä?</w:t>
      </w:r>
    </w:p>
    <w:p>
      <w:r>
        <w:rPr>
          <w:b/>
        </w:rPr>
        <w:t xml:space="preserve">Esimerkki 2.252</w:t>
      </w:r>
    </w:p>
    <w:p>
      <w:r>
        <w:t xml:space="preserve">Se on hieno</w:t>
      </w:r>
    </w:p>
    <w:p>
      <w:r>
        <w:rPr>
          <w:b/>
        </w:rPr>
        <w:t xml:space="preserve">Tulos</w:t>
      </w:r>
    </w:p>
    <w:p>
      <w:r>
        <w:t xml:space="preserve">Laitoin sen kalenteriisi.</w:t>
      </w:r>
    </w:p>
    <w:p>
      <w:r>
        <w:rPr>
          <w:b/>
        </w:rPr>
        <w:t xml:space="preserve">Esimerkki 2.253</w:t>
      </w:r>
    </w:p>
    <w:p>
      <w:r>
        <w:t xml:space="preserve">Laitoin tapaamisen Jackin kanssa huomenna kello 13.00.</w:t>
      </w:r>
    </w:p>
    <w:p>
      <w:r>
        <w:rPr>
          <w:b/>
        </w:rPr>
        <w:t xml:space="preserve">Tulos</w:t>
      </w:r>
    </w:p>
    <w:p>
      <w:r>
        <w:t xml:space="preserve">Mitäs sanot?</w:t>
      </w:r>
    </w:p>
    <w:p>
      <w:r>
        <w:rPr>
          <w:b/>
        </w:rPr>
        <w:t xml:space="preserve">Esimerkki 2.254</w:t>
      </w:r>
    </w:p>
    <w:p>
      <w:r>
        <w:t xml:space="preserve">Varaa tapaaminen tänään</w:t>
      </w:r>
    </w:p>
    <w:p>
      <w:r>
        <w:rPr>
          <w:b/>
        </w:rPr>
        <w:t xml:space="preserve">Tulos</w:t>
      </w:r>
    </w:p>
    <w:p>
      <w:r>
        <w:t xml:space="preserve">Toimiiko jokin näistä?</w:t>
      </w:r>
    </w:p>
    <w:p>
      <w:r>
        <w:rPr>
          <w:b/>
        </w:rPr>
        <w:t xml:space="preserve">Esimerkki 2.255</w:t>
      </w:r>
    </w:p>
    <w:p>
      <w:r>
        <w:t xml:space="preserve">Poista seuraava tapahtuma</w:t>
      </w:r>
    </w:p>
    <w:p>
      <w:r>
        <w:rPr>
          <w:b/>
        </w:rPr>
        <w:t xml:space="preserve">Tulos</w:t>
      </w:r>
    </w:p>
    <w:p>
      <w:r>
        <w:t xml:space="preserve">Haluatko, että perun tämän?</w:t>
      </w:r>
    </w:p>
    <w:p>
      <w:r>
        <w:rPr>
          <w:b/>
        </w:rPr>
        <w:t xml:space="preserve">Esimerkki 2.256</w:t>
      </w:r>
    </w:p>
    <w:p>
      <w:r>
        <w:t xml:space="preserve">Ei, pidä se toistaiseksi.</w:t>
      </w:r>
    </w:p>
    <w:p>
      <w:r>
        <w:rPr>
          <w:b/>
        </w:rPr>
        <w:t xml:space="preserve">Tulos</w:t>
      </w:r>
    </w:p>
    <w:p>
      <w:r>
        <w:t xml:space="preserve">Hyvä on, en tee mitään toistaiseksi. Kerro minulle, missä muussa voin auttaa sinua.</w:t>
      </w:r>
    </w:p>
    <w:p>
      <w:r>
        <w:rPr>
          <w:b/>
        </w:rPr>
        <w:t xml:space="preserve">Esimerkki 2.257</w:t>
      </w:r>
    </w:p>
    <w:p>
      <w:r>
        <w:t xml:space="preserve">Hankkiutukaa eroon hallituksen kokouksestani.</w:t>
      </w:r>
    </w:p>
    <w:p>
      <w:r>
        <w:rPr>
          <w:b/>
        </w:rPr>
        <w:t xml:space="preserve">Tulos</w:t>
      </w:r>
    </w:p>
    <w:p>
      <w:r>
        <w:t xml:space="preserve">Haluatko, että perun tämän?</w:t>
      </w:r>
    </w:p>
    <w:p>
      <w:r>
        <w:rPr>
          <w:b/>
        </w:rPr>
        <w:t xml:space="preserve">Esimerkki 2.258</w:t>
      </w:r>
    </w:p>
    <w:p>
      <w:r>
        <w:t xml:space="preserve">Anna sen jäädä.</w:t>
      </w:r>
    </w:p>
    <w:p>
      <w:r>
        <w:rPr>
          <w:b/>
        </w:rPr>
        <w:t xml:space="preserve">Tulos</w:t>
      </w:r>
    </w:p>
    <w:p>
      <w:r>
        <w:t xml:space="preserve">Hyvä on, en tee mitään toistaiseksi. Kerro minulle, missä muussa voin auttaa sinua.</w:t>
      </w:r>
    </w:p>
    <w:p>
      <w:r>
        <w:rPr>
          <w:b/>
        </w:rPr>
        <w:t xml:space="preserve">Esimerkki 2.259</w:t>
      </w:r>
    </w:p>
    <w:p>
      <w:r>
        <w:t xml:space="preserve">lisää tapaaminen Andrew'n kanssa huomenna klo 18.00...</w:t>
      </w:r>
    </w:p>
    <w:p>
      <w:r>
        <w:rPr>
          <w:b/>
        </w:rPr>
        <w:t xml:space="preserve">Tulos</w:t>
      </w:r>
    </w:p>
    <w:p>
      <w:r>
        <w:t xml:space="preserve">Onko tämä hyvä?</w:t>
      </w:r>
    </w:p>
    <w:p>
      <w:r>
        <w:rPr>
          <w:b/>
        </w:rPr>
        <w:t xml:space="preserve">Esimerkki 2.260</w:t>
      </w:r>
    </w:p>
    <w:p>
      <w:r>
        <w:t xml:space="preserve">Lisää sijainti pieni kokoushuone.</w:t>
      </w:r>
    </w:p>
    <w:p>
      <w:r>
        <w:rPr>
          <w:b/>
        </w:rPr>
        <w:t xml:space="preserve">Tulos</w:t>
      </w:r>
    </w:p>
    <w:p>
      <w:r>
        <w:t xml:space="preserve">En pysty käsittelemään useita neuvotteluhuoneita tai pyyntöjä tietyistä huoneista.</w:t>
      </w:r>
    </w:p>
    <w:p>
      <w:r>
        <w:rPr>
          <w:b/>
        </w:rPr>
        <w:t xml:space="preserve">Esimerkki 2.261</w:t>
      </w:r>
    </w:p>
    <w:p>
      <w:r>
        <w:t xml:space="preserve">Sovi tapaaminen tiimini kanssa perjantaiksi</w:t>
      </w:r>
    </w:p>
    <w:p>
      <w:r>
        <w:rPr>
          <w:b/>
        </w:rPr>
        <w:t xml:space="preserve">Tulos</w:t>
      </w:r>
    </w:p>
    <w:p>
      <w:r>
        <w:t xml:space="preserve">Tässä on joitakin aikoja, jolloin kaikki ovat vapaita.</w:t>
      </w:r>
    </w:p>
    <w:p>
      <w:r>
        <w:rPr>
          <w:b/>
        </w:rPr>
        <w:t xml:space="preserve">Esimerkki 2.262</w:t>
      </w:r>
    </w:p>
    <w:p>
      <w:r>
        <w:t xml:space="preserve">Pidän kello 10:stä, mutta tee siitä tunnin mittainen.</w:t>
      </w:r>
    </w:p>
    <w:p>
      <w:r>
        <w:rPr>
          <w:b/>
        </w:rPr>
        <w:t xml:space="preserve">Tulos</w:t>
      </w:r>
    </w:p>
    <w:p>
      <w:r>
        <w:t xml:space="preserve">Onko tämä hyvä?</w:t>
      </w:r>
    </w:p>
    <w:p>
      <w:r>
        <w:rPr>
          <w:b/>
        </w:rPr>
        <w:t xml:space="preserve">Esimerkki 2.263</w:t>
      </w:r>
    </w:p>
    <w:p>
      <w:r>
        <w:t xml:space="preserve">Kyllä, laita se aikatauluun.</w:t>
      </w:r>
    </w:p>
    <w:p>
      <w:r>
        <w:rPr>
          <w:b/>
        </w:rPr>
        <w:t xml:space="preserve">Tulos</w:t>
      </w:r>
    </w:p>
    <w:p>
      <w:r>
        <w:t xml:space="preserve">Laitoin sen kalenteriisi.</w:t>
      </w:r>
    </w:p>
    <w:p>
      <w:r>
        <w:rPr>
          <w:b/>
        </w:rPr>
        <w:t xml:space="preserve">Esimerkki 2.264</w:t>
      </w:r>
    </w:p>
    <w:p>
      <w:r>
        <w:t xml:space="preserve">Tarvitsen toisenlaisen tapaamisen tiimini kanssa huomenna</w:t>
      </w:r>
    </w:p>
    <w:p>
      <w:r>
        <w:rPr>
          <w:b/>
        </w:rPr>
        <w:t xml:space="preserve">Tulos</w:t>
      </w:r>
    </w:p>
    <w:p>
      <w:r>
        <w:t xml:space="preserve">Tässä on joitakin aikoja, jolloin kaikki ovat vapaita.</w:t>
      </w:r>
    </w:p>
    <w:p>
      <w:r>
        <w:rPr>
          <w:b/>
        </w:rPr>
        <w:t xml:space="preserve">Esimerkki 2.265</w:t>
      </w:r>
    </w:p>
    <w:p>
      <w:r>
        <w:t xml:space="preserve">Näyttää hyvältä</w:t>
      </w:r>
    </w:p>
    <w:p>
      <w:r>
        <w:rPr>
          <w:b/>
        </w:rPr>
        <w:t xml:space="preserve">Tulos</w:t>
      </w:r>
    </w:p>
    <w:p>
      <w:r>
        <w:t xml:space="preserve">Laitoin sen kalenteriisi huomenna klo 13.00-13.30.</w:t>
      </w:r>
    </w:p>
    <w:p>
      <w:r>
        <w:rPr>
          <w:b/>
        </w:rPr>
        <w:t xml:space="preserve">Esimerkki 2.266</w:t>
      </w:r>
    </w:p>
    <w:p>
      <w:r>
        <w:t xml:space="preserve">Ei, minä hoidan tämän ongelman</w:t>
      </w:r>
    </w:p>
    <w:p>
      <w:r>
        <w:rPr>
          <w:b/>
        </w:rPr>
        <w:t xml:space="preserve">Tulos</w:t>
      </w:r>
    </w:p>
    <w:p>
      <w:r>
        <w:t xml:space="preserve">Voin auttaa sinua luomaan, päivittämään ja poistamaan tapahtumia kalenteristasi. Voit myös kysyä minulta aikataulustasi.</w:t>
      </w:r>
    </w:p>
    <w:p>
      <w:r>
        <w:rPr>
          <w:b/>
        </w:rPr>
        <w:t xml:space="preserve">Esimerkki 2.267</w:t>
      </w:r>
    </w:p>
    <w:p>
      <w:r>
        <w:t xml:space="preserve">Tarvitsen perhekokouksen tänä iltana Starbucksissa Nashvillessä -</w:t>
      </w:r>
    </w:p>
    <w:p>
      <w:r>
        <w:rPr>
          <w:b/>
        </w:rPr>
        <w:t xml:space="preserve">Tulos</w:t>
      </w:r>
    </w:p>
    <w:p>
      <w:r>
        <w:t xml:space="preserve">Toimiiko jokin näistä?</w:t>
      </w:r>
    </w:p>
    <w:p>
      <w:r>
        <w:rPr>
          <w:b/>
        </w:rPr>
        <w:t xml:space="preserve">Esimerkki 2.268</w:t>
      </w:r>
    </w:p>
    <w:p>
      <w:r>
        <w:t xml:space="preserve">Ensimmäinen on paras, mutta vaihda kellonaika kello 19.00.</w:t>
      </w:r>
    </w:p>
    <w:p>
      <w:r>
        <w:rPr>
          <w:b/>
        </w:rPr>
        <w:t xml:space="preserve">Tulos</w:t>
      </w:r>
    </w:p>
    <w:p>
      <w:r>
        <w:t xml:space="preserve">Laitoin sen kalenteriisi. Millainen tämä on?</w:t>
      </w:r>
    </w:p>
    <w:p>
      <w:r>
        <w:rPr>
          <w:b/>
        </w:rPr>
        <w:t xml:space="preserve">Esimerkki 2.269</w:t>
      </w:r>
    </w:p>
    <w:p>
      <w:r>
        <w:t xml:space="preserve">millainen sää on perhekokouksen aikana?</w:t>
      </w:r>
    </w:p>
    <w:p>
      <w:r>
        <w:rPr>
          <w:b/>
        </w:rPr>
        <w:t xml:space="preserve">Tulos</w:t>
      </w:r>
    </w:p>
    <w:p>
      <w:r>
        <w:t xml:space="preserve">Se on selkeä ja lämpötila on noin 0.00 °F "perhekokous" 315 4th Ave N, Nashville, TN, 37219 tänään klo 10:00 - 10:30 PM.</w:t>
      </w:r>
    </w:p>
    <w:p>
      <w:r>
        <w:rPr>
          <w:b/>
        </w:rPr>
        <w:t xml:space="preserve">Esimerkki 2.270</w:t>
      </w:r>
    </w:p>
    <w:p>
      <w:r>
        <w:t xml:space="preserve">Tämä tapahtuma on oikein.</w:t>
      </w:r>
    </w:p>
    <w:p>
      <w:r>
        <w:rPr>
          <w:b/>
        </w:rPr>
        <w:t xml:space="preserve">Tulos</w:t>
      </w:r>
    </w:p>
    <w:p>
      <w:r>
        <w:t xml:space="preserve">Kerro minulle, jos voin auttaa sinua jossakin muussa asiassa.</w:t>
      </w:r>
    </w:p>
    <w:p>
      <w:r>
        <w:rPr>
          <w:b/>
        </w:rPr>
        <w:t xml:space="preserve">Esimerkki 2.271</w:t>
      </w:r>
    </w:p>
    <w:p>
      <w:r>
        <w:t xml:space="preserve">Hei</w:t>
      </w:r>
    </w:p>
    <w:p>
      <w:r>
        <w:rPr>
          <w:b/>
        </w:rPr>
        <w:t xml:space="preserve">Tulos</w:t>
      </w:r>
    </w:p>
    <w:p>
      <w:r>
        <w:t xml:space="preserve">Voin auttaa sinua kalenterisi kanssa.</w:t>
      </w:r>
    </w:p>
    <w:p>
      <w:r>
        <w:rPr>
          <w:b/>
        </w:rPr>
        <w:t xml:space="preserve">Esimerkki 2.272</w:t>
      </w:r>
    </w:p>
    <w:p>
      <w:r>
        <w:t xml:space="preserve">Voitko järjestää tapaamisen Wade Blakeleyn kanssa -</w:t>
      </w:r>
    </w:p>
    <w:p>
      <w:r>
        <w:rPr>
          <w:b/>
        </w:rPr>
        <w:t xml:space="preserve">Tulos</w:t>
      </w:r>
    </w:p>
    <w:p>
      <w:r>
        <w:t xml:space="preserve">Toimiiko jokin näistä?</w:t>
      </w:r>
    </w:p>
    <w:p>
      <w:r>
        <w:rPr>
          <w:b/>
        </w:rPr>
        <w:t xml:space="preserve">Esimerkki 2.273</w:t>
      </w:r>
    </w:p>
    <w:p>
      <w:r>
        <w:t xml:space="preserve">Kiitos</w:t>
      </w:r>
    </w:p>
    <w:p>
      <w:r>
        <w:rPr>
          <w:b/>
        </w:rPr>
        <w:t xml:space="preserve">Tulos</w:t>
      </w:r>
    </w:p>
    <w:p>
      <w:r>
        <w:t xml:space="preserve">Kerro minulle, jos voin auttaa sinua jossakin muussa asiassa.</w:t>
      </w:r>
    </w:p>
    <w:p>
      <w:r>
        <w:rPr>
          <w:b/>
        </w:rPr>
        <w:t xml:space="preserve">Esimerkki 2.274</w:t>
      </w:r>
    </w:p>
    <w:p>
      <w:r>
        <w:t xml:space="preserve">Luo tapahtuma Johnin syntymäpäiväjuhliin 13. päivä klo 18:00-12:00 Main Eventissä Houstonissa.</w:t>
      </w:r>
    </w:p>
    <w:p>
      <w:r>
        <w:rPr>
          <w:b/>
        </w:rPr>
        <w:t xml:space="preserve">Tulos</w:t>
      </w:r>
    </w:p>
    <w:p>
      <w:r>
        <w:t xml:space="preserve">Laitoin sen kalenteriisi. Tilasi on varattu.</w:t>
      </w:r>
    </w:p>
    <w:p>
      <w:r>
        <w:rPr>
          <w:b/>
        </w:rPr>
        <w:t xml:space="preserve">Esimerkki 2.275</w:t>
      </w:r>
    </w:p>
    <w:p>
      <w:r>
        <w:t xml:space="preserve">Aikataulu saa pizzat Johnin syntymäpäiväksi klo 17.00.</w:t>
      </w:r>
    </w:p>
    <w:p>
      <w:r>
        <w:rPr>
          <w:b/>
        </w:rPr>
        <w:t xml:space="preserve">Tulos</w:t>
      </w:r>
    </w:p>
    <w:p>
      <w:r>
        <w:t xml:space="preserve">Laitoin sen kalenteriisi. Tilasi on varattu.</w:t>
      </w:r>
    </w:p>
    <w:p>
      <w:r>
        <w:rPr>
          <w:b/>
        </w:rPr>
        <w:t xml:space="preserve">Esimerkki 2.276</w:t>
      </w:r>
    </w:p>
    <w:p>
      <w:r>
        <w:t xml:space="preserve">Etsi hammaslääkärin tapaamista.</w:t>
      </w:r>
    </w:p>
    <w:p>
      <w:r>
        <w:rPr>
          <w:b/>
        </w:rPr>
        <w:t xml:space="preserve">Tulos</w:t>
      </w:r>
    </w:p>
    <w:p>
      <w:r>
        <w:t xml:space="preserve">Hammaslääkäriaikasi on perjantaina klo 9:00-9:30.</w:t>
      </w:r>
    </w:p>
    <w:p>
      <w:r>
        <w:rPr>
          <w:b/>
        </w:rPr>
        <w:t xml:space="preserve">Esimerkki 2.277</w:t>
      </w:r>
    </w:p>
    <w:p>
      <w:r>
        <w:t xml:space="preserve">Hei</w:t>
      </w:r>
    </w:p>
    <w:p>
      <w:r>
        <w:rPr>
          <w:b/>
        </w:rPr>
        <w:t xml:space="preserve">Tulos</w:t>
      </w:r>
    </w:p>
    <w:p>
      <w:r>
        <w:t xml:space="preserve">Voin auttaa sinua kalenterisi kanssa.</w:t>
      </w:r>
    </w:p>
    <w:p>
      <w:r>
        <w:rPr>
          <w:b/>
        </w:rPr>
        <w:t xml:space="preserve">Esimerkki 2.278</w:t>
      </w:r>
    </w:p>
    <w:p>
      <w:r>
        <w:t xml:space="preserve">millainen sää on ensi viikolla?</w:t>
      </w:r>
    </w:p>
    <w:p>
      <w:r>
        <w:rPr>
          <w:b/>
        </w:rPr>
        <w:t xml:space="preserve">Tulos</w:t>
      </w:r>
    </w:p>
    <w:p>
      <w:r>
        <w:t xml:space="preserve">Philadelphia on selkeä, ja korkein lämpötila on 0,00 °F ja matalin lämpötila on 0,00 °F 3. helmikuuta ja 9. helmikuuta välisenä aikana.</w:t>
      </w:r>
    </w:p>
    <w:p>
      <w:r>
        <w:rPr>
          <w:b/>
        </w:rPr>
        <w:t xml:space="preserve">Esimerkki 2.279</w:t>
      </w:r>
    </w:p>
    <w:p>
      <w:r>
        <w:t xml:space="preserve">colorado springs, co</w:t>
      </w:r>
    </w:p>
    <w:p>
      <w:r>
        <w:rPr>
          <w:b/>
        </w:rPr>
        <w:t xml:space="preserve">Tulos</w:t>
      </w:r>
    </w:p>
    <w:p>
      <w:r>
        <w:t xml:space="preserve">On selkeää, ja korkein 0,00 °F ja matalin 0,00 °F Colorado Springs välillä 3. helmikuuta 2019 ja 9. helmikuuta 2019.</w:t>
      </w:r>
    </w:p>
    <w:p>
      <w:r>
        <w:rPr>
          <w:b/>
        </w:rPr>
        <w:t xml:space="preserve">Esimerkki 2.280</w:t>
      </w:r>
    </w:p>
    <w:p>
      <w:r>
        <w:t xml:space="preserve">millainen sää Coloradossa on?</w:t>
      </w:r>
    </w:p>
    <w:p>
      <w:r>
        <w:rPr>
          <w:b/>
        </w:rPr>
        <w:t xml:space="preserve">Tulos</w:t>
      </w:r>
    </w:p>
    <w:p>
      <w:r>
        <w:t xml:space="preserve">Juuri nyt on selkeää ja lämpötila on 0,00 °F.</w:t>
      </w:r>
    </w:p>
    <w:p>
      <w:r>
        <w:rPr>
          <w:b/>
        </w:rPr>
        <w:t xml:space="preserve">Esimerkki 2.281</w:t>
      </w:r>
    </w:p>
    <w:p>
      <w:r>
        <w:t xml:space="preserve">millainen sää on Coloradossa ensi viikolla?</w:t>
      </w:r>
    </w:p>
    <w:p>
      <w:r>
        <w:rPr>
          <w:b/>
        </w:rPr>
        <w:t xml:space="preserve">Tulos</w:t>
      </w:r>
    </w:p>
    <w:p>
      <w:r>
        <w:t xml:space="preserve">Se on kirkas ja sen lämpötila on 0,00 °F.</w:t>
      </w:r>
    </w:p>
    <w:p>
      <w:r>
        <w:rPr>
          <w:b/>
        </w:rPr>
        <w:t xml:space="preserve">Esimerkki 2.282</w:t>
      </w:r>
    </w:p>
    <w:p>
      <w:r>
        <w:t xml:space="preserve">Onko ensi viikolla tarkoitus sataa lunta?</w:t>
      </w:r>
    </w:p>
    <w:p>
      <w:r>
        <w:rPr>
          <w:b/>
        </w:rPr>
        <w:t xml:space="preserve">Tulos</w:t>
      </w:r>
    </w:p>
    <w:p>
      <w:r>
        <w:t xml:space="preserve">Kyllä. Lumen mahdollisuus on 0,00 % huomenna ja 3. marraskuuta.</w:t>
      </w:r>
    </w:p>
    <w:p>
      <w:r>
        <w:rPr>
          <w:b/>
        </w:rPr>
        <w:t xml:space="preserve">Esimerkki 2.283</w:t>
      </w:r>
    </w:p>
    <w:p>
      <w:r>
        <w:t xml:space="preserve">miksi hurrikaaneja tapahtuu?</w:t>
      </w:r>
    </w:p>
    <w:p>
      <w:r>
        <w:rPr>
          <w:b/>
        </w:rPr>
        <w:t xml:space="preserve">Tulos</w:t>
      </w:r>
    </w:p>
    <w:p>
      <w:r>
        <w:t xml:space="preserve">Valitettavasti en voi vastata tähän niillä tiedoilla, jotka minulla on käytettävissäni.</w:t>
      </w:r>
    </w:p>
    <w:p>
      <w:r>
        <w:rPr>
          <w:b/>
        </w:rPr>
        <w:t xml:space="preserve">Esimerkki 2.284</w:t>
      </w:r>
    </w:p>
    <w:p>
      <w:r>
        <w:t xml:space="preserve">mikä on lempisääsi?</w:t>
      </w:r>
    </w:p>
    <w:p>
      <w:r>
        <w:rPr>
          <w:b/>
        </w:rPr>
        <w:t xml:space="preserve">Tulos</w:t>
      </w:r>
    </w:p>
    <w:p>
      <w:r>
        <w:t xml:space="preserve">Valitettavasti en voi vastata tähän niillä tiedoilla, jotka minulla on käytettävissäni.</w:t>
      </w:r>
    </w:p>
    <w:p>
      <w:r>
        <w:rPr>
          <w:b/>
        </w:rPr>
        <w:t xml:space="preserve">Esimerkki 2.285</w:t>
      </w:r>
    </w:p>
    <w:p>
      <w:r>
        <w:t xml:space="preserve">Milloin on isänpäivä tänä vuonna?</w:t>
      </w:r>
    </w:p>
    <w:p>
      <w:r>
        <w:rPr>
          <w:b/>
        </w:rPr>
        <w:t xml:space="preserve">Tulos</w:t>
      </w:r>
    </w:p>
    <w:p>
      <w:r>
        <w:t xml:space="preserve">Isänpäivä oli sunnuntaina 16. kesäkuuta.</w:t>
      </w:r>
    </w:p>
    <w:p>
      <w:r>
        <w:rPr>
          <w:b/>
        </w:rPr>
        <w:t xml:space="preserve">Esimerkki 2.286</w:t>
      </w:r>
    </w:p>
    <w:p>
      <w:r>
        <w:t xml:space="preserve">Lisää tapaaminen pomon kanssa huomiseksi klo 14:15 30 minuutiksi.</w:t>
      </w:r>
    </w:p>
    <w:p>
      <w:r>
        <w:rPr>
          <w:b/>
        </w:rPr>
        <w:t xml:space="preserve">Tulos</w:t>
      </w:r>
    </w:p>
    <w:p>
      <w:r>
        <w:t xml:space="preserve">En löytänyt Megan Bowenin manageria.</w:t>
      </w:r>
    </w:p>
    <w:p>
      <w:r>
        <w:rPr>
          <w:b/>
        </w:rPr>
        <w:t xml:space="preserve">Esimerkki 2.287</w:t>
      </w:r>
    </w:p>
    <w:p>
      <w:r>
        <w:t xml:space="preserve">Onko minulla kokous perjantaina?</w:t>
      </w:r>
    </w:p>
    <w:p>
      <w:r>
        <w:rPr>
          <w:b/>
        </w:rPr>
        <w:t xml:space="preserve">Tulos</w:t>
      </w:r>
    </w:p>
    <w:p>
      <w:r>
        <w:t xml:space="preserve">Kyllä, löysin yhden huomisen tapahtuman. Se on "asiakaslounas" kello 11:00-13:00.</w:t>
      </w:r>
    </w:p>
    <w:p>
      <w:r>
        <w:rPr>
          <w:b/>
        </w:rPr>
        <w:t xml:space="preserve">Esimerkki 2.288</w:t>
      </w:r>
    </w:p>
    <w:p>
      <w:r>
        <w:t xml:space="preserve">Voitko lisätä kyseisenä päivänä klo 14.00 kokouksen nimeltä "Hankkeen viimeistely"?</w:t>
      </w:r>
    </w:p>
    <w:p>
      <w:r>
        <w:rPr>
          <w:b/>
        </w:rPr>
        <w:t xml:space="preserve">Tulos</w:t>
      </w:r>
    </w:p>
    <w:p>
      <w:r>
        <w:t xml:space="preserve">Laitoin sen kalenteriisi. Tilasi on varattu.</w:t>
      </w:r>
    </w:p>
    <w:p>
      <w:r>
        <w:rPr>
          <w:b/>
        </w:rPr>
        <w:t xml:space="preserve">Esimerkki 2.289</w:t>
      </w:r>
    </w:p>
    <w:p>
      <w:r>
        <w:t xml:space="preserve">Tyhjentäkää kalenterini tältä päivältä.</w:t>
      </w:r>
    </w:p>
    <w:p>
      <w:r>
        <w:rPr>
          <w:b/>
        </w:rPr>
        <w:t xml:space="preserve">Tulos</w:t>
      </w:r>
    </w:p>
    <w:p>
      <w:r>
        <w:t xml:space="preserve">Voin tehdä vain yhden toiminnon kerrallaan. Jos erotat pyynnöt toisistaan, voin auttaa sinua.</w:t>
      </w:r>
    </w:p>
    <w:p>
      <w:r>
        <w:rPr>
          <w:b/>
        </w:rPr>
        <w:t xml:space="preserve">Esimerkki 2.290</w:t>
      </w:r>
    </w:p>
    <w:p>
      <w:r>
        <w:t xml:space="preserve">Voisitko kuitenkin kertoa minulle yksityiskohtia poistamastasi puolueesta?</w:t>
      </w:r>
    </w:p>
    <w:p>
      <w:r>
        <w:rPr>
          <w:b/>
        </w:rPr>
        <w:t xml:space="preserve">Tulos</w:t>
      </w:r>
    </w:p>
    <w:p>
      <w:r>
        <w:t xml:space="preserve">Valitettavasti voin auttaa vain kalenterisi kanssa.</w:t>
      </w:r>
    </w:p>
    <w:p>
      <w:r>
        <w:rPr>
          <w:b/>
        </w:rPr>
        <w:t xml:space="preserve">Esimerkki 2.291</w:t>
      </w:r>
    </w:p>
    <w:p>
      <w:r>
        <w:t xml:space="preserve">Mitä voit tehdä?</w:t>
      </w:r>
    </w:p>
    <w:p>
      <w:r>
        <w:rPr>
          <w:b/>
        </w:rPr>
        <w:t xml:space="preserve">Tulos</w:t>
      </w:r>
    </w:p>
    <w:p>
      <w:r>
        <w:t xml:space="preserve">Voin auttaa sinua luomaan, päivittämään ja poistamaan tapahtumia kalenteristasi. Voit myös kysyä minulta aikataulustasi.</w:t>
      </w:r>
    </w:p>
    <w:p>
      <w:r>
        <w:rPr>
          <w:b/>
        </w:rPr>
        <w:t xml:space="preserve">Esimerkki 2.292</w:t>
      </w:r>
    </w:p>
    <w:p>
      <w:r>
        <w:t xml:space="preserve">Luo kirkkovaltuuston kokous Obaman,Waden kanssa.</w:t>
      </w:r>
    </w:p>
    <w:p>
      <w:r>
        <w:rPr>
          <w:b/>
        </w:rPr>
        <w:t xml:space="preserve">Tulos</w:t>
      </w:r>
    </w:p>
    <w:p>
      <w:r>
        <w:t xml:space="preserve">Toimiiko jokin näistä?</w:t>
      </w:r>
    </w:p>
    <w:p>
      <w:r>
        <w:rPr>
          <w:b/>
        </w:rPr>
        <w:t xml:space="preserve">Esimerkki 2.293</w:t>
      </w:r>
    </w:p>
    <w:p>
      <w:r>
        <w:t xml:space="preserve">Ei, huomenna klo 6 aamulla</w:t>
      </w:r>
    </w:p>
    <w:p>
      <w:r>
        <w:rPr>
          <w:b/>
        </w:rPr>
        <w:t xml:space="preserve">Tulos</w:t>
      </w:r>
    </w:p>
    <w:p>
      <w:r>
        <w:t xml:space="preserve">Onko tämä hyvä?</w:t>
      </w:r>
    </w:p>
    <w:p>
      <w:r>
        <w:rPr>
          <w:b/>
        </w:rPr>
        <w:t xml:space="preserve">Esimerkki 2.294</w:t>
      </w:r>
    </w:p>
    <w:p>
      <w:r>
        <w:t xml:space="preserve">Kyllä, kiitos</w:t>
      </w:r>
    </w:p>
    <w:p>
      <w:r>
        <w:rPr>
          <w:b/>
        </w:rPr>
        <w:t xml:space="preserve">Tulos</w:t>
      </w:r>
    </w:p>
    <w:p>
      <w:r>
        <w:t xml:space="preserve">Laitoin sen kalenteriisi.</w:t>
      </w:r>
    </w:p>
    <w:p>
      <w:r>
        <w:rPr>
          <w:b/>
        </w:rPr>
        <w:t xml:space="preserve">Esimerkki 2.295</w:t>
      </w:r>
    </w:p>
    <w:p>
      <w:r>
        <w:t xml:space="preserve">Kiitos.</w:t>
      </w:r>
    </w:p>
    <w:p>
      <w:r>
        <w:rPr>
          <w:b/>
        </w:rPr>
        <w:t xml:space="preserve">Tulos</w:t>
      </w:r>
    </w:p>
    <w:p>
      <w:r>
        <w:t xml:space="preserve">Kerro minulle, jos voin auttaa sinua jossakin muussa asiassa.</w:t>
      </w:r>
    </w:p>
    <w:p>
      <w:r>
        <w:rPr>
          <w:b/>
        </w:rPr>
        <w:t xml:space="preserve">Esimerkki 2.296</w:t>
      </w:r>
    </w:p>
    <w:p>
      <w:r>
        <w:t xml:space="preserve">Ei kiitos</w:t>
      </w:r>
    </w:p>
    <w:p>
      <w:r>
        <w:rPr>
          <w:b/>
        </w:rPr>
        <w:t xml:space="preserve">Tulos</w:t>
      </w:r>
    </w:p>
    <w:p>
      <w:r>
        <w:t xml:space="preserve">Kerro minulle, jos voin auttaa sinua jossakin muussa asiassa.</w:t>
      </w:r>
    </w:p>
    <w:p>
      <w:r>
        <w:rPr>
          <w:b/>
        </w:rPr>
        <w:t xml:space="preserve">Esimerkki 2.297</w:t>
      </w:r>
    </w:p>
    <w:p>
      <w:r>
        <w:t xml:space="preserve">Sovi tapaaminen Bobin kanssa 1-5 välillä 45 minuutin ajaksi perjantaina.</w:t>
      </w:r>
    </w:p>
    <w:p>
      <w:r>
        <w:rPr>
          <w:b/>
        </w:rPr>
        <w:t xml:space="preserve">Tulos</w:t>
      </w:r>
    </w:p>
    <w:p>
      <w:r>
        <w:t xml:space="preserve">En löytänyt ketään Bobia osoitekirjastasi.</w:t>
      </w:r>
    </w:p>
    <w:p>
      <w:r>
        <w:rPr>
          <w:b/>
        </w:rPr>
        <w:t xml:space="preserve">Esimerkki 2.298</w:t>
      </w:r>
    </w:p>
    <w:p>
      <w:r>
        <w:t xml:space="preserve">Hei! Mikä on Taran puhelinnumero? Minun täytyy soittaa hänelle heti.</w:t>
      </w:r>
    </w:p>
    <w:p>
      <w:r>
        <w:rPr>
          <w:b/>
        </w:rPr>
        <w:t xml:space="preserve">Tulos</w:t>
      </w:r>
    </w:p>
    <w:p>
      <w:r>
        <w:t xml:space="preserve">Miss Tara Simpsonin puhelinnumero on 206-333-4444.</w:t>
      </w:r>
    </w:p>
    <w:p>
      <w:r>
        <w:rPr>
          <w:b/>
        </w:rPr>
        <w:t xml:space="preserve">Esimerkki 2.299</w:t>
      </w:r>
    </w:p>
    <w:p>
      <w:r>
        <w:t xml:space="preserve">Okei, siistiä, ja mikä on hänen sähköpostinsa? Täytyy lähettää hänelle sähköpostia jossain vaiheessa.</w:t>
      </w:r>
    </w:p>
    <w:p>
      <w:r>
        <w:rPr>
          <w:b/>
        </w:rPr>
        <w:t xml:space="preserve">Tulos</w:t>
      </w:r>
    </w:p>
    <w:p>
      <w:r>
        <w:t xml:space="preserve">Miss Tara Simpsonin sähköpostiosoite on m@email.com.</w:t>
      </w:r>
    </w:p>
    <w:p>
      <w:r>
        <w:rPr>
          <w:b/>
        </w:rPr>
        <w:t xml:space="preserve">Esimerkki 2.300</w:t>
      </w:r>
    </w:p>
    <w:p>
      <w:r>
        <w:t xml:space="preserve">Vielä yksi asia, mikä on hänen toimistonsa sijainti... Minun täytyy ehkä käydä tervehtimässä.</w:t>
      </w:r>
    </w:p>
    <w:p>
      <w:r>
        <w:rPr>
          <w:b/>
        </w:rPr>
        <w:t xml:space="preserve">Tulos</w:t>
      </w:r>
    </w:p>
    <w:p>
      <w:r>
        <w:t xml:space="preserve">Miss Tara Simpsonin toimiston sijainti on rakennus D.</w:t>
      </w:r>
    </w:p>
    <w:p>
      <w:r>
        <w:rPr>
          <w:b/>
        </w:rPr>
        <w:t xml:space="preserve">Esimerkki 2.301</w:t>
      </w:r>
    </w:p>
    <w:p>
      <w:r>
        <w:t xml:space="preserve">Voinko auttaa teitä?</w:t>
      </w:r>
    </w:p>
    <w:p>
      <w:r>
        <w:rPr>
          <w:b/>
        </w:rPr>
        <w:t xml:space="preserve">Tulos</w:t>
      </w:r>
    </w:p>
    <w:p>
      <w:r>
        <w:t xml:space="preserve">Voin auttaa sinua luomaan, päivittämään ja poistamaan tapahtumia kalenteristasi. Voit myös kysyä minulta aikataulustasi.</w:t>
      </w:r>
    </w:p>
    <w:p>
      <w:r>
        <w:rPr>
          <w:b/>
        </w:rPr>
        <w:t xml:space="preserve">Esimerkki 2.302</w:t>
      </w:r>
    </w:p>
    <w:p>
      <w:r>
        <w:t xml:space="preserve">Lisää mennä jäätelöfestivaaleille lauantaina klo 12-16.</w:t>
      </w:r>
    </w:p>
    <w:p>
      <w:r>
        <w:rPr>
          <w:b/>
        </w:rPr>
        <w:t xml:space="preserve">Tulos</w:t>
      </w:r>
    </w:p>
    <w:p>
      <w:r>
        <w:t xml:space="preserve">Onko tämä hyvä?</w:t>
      </w:r>
    </w:p>
    <w:p>
      <w:r>
        <w:rPr>
          <w:b/>
        </w:rPr>
        <w:t xml:space="preserve">Esimerkki 2.303</w:t>
      </w:r>
    </w:p>
    <w:p>
      <w:r>
        <w:t xml:space="preserve">Kyllä.</w:t>
      </w:r>
    </w:p>
    <w:p>
      <w:r>
        <w:rPr>
          <w:b/>
        </w:rPr>
        <w:t xml:space="preserve">Tulos</w:t>
      </w:r>
    </w:p>
    <w:p>
      <w:r>
        <w:t xml:space="preserve">Laitoin sen kalenteriisi.</w:t>
      </w:r>
    </w:p>
    <w:p>
      <w:r>
        <w:rPr>
          <w:b/>
        </w:rPr>
        <w:t xml:space="preserve">Esimerkki 2.304</w:t>
      </w:r>
    </w:p>
    <w:p>
      <w:r>
        <w:t xml:space="preserve">Minulla on treffit tänä viikonloppuna</w:t>
      </w:r>
    </w:p>
    <w:p>
      <w:r>
        <w:rPr>
          <w:b/>
        </w:rPr>
        <w:t xml:space="preserve">Tulos</w:t>
      </w:r>
    </w:p>
    <w:p>
      <w:r>
        <w:t xml:space="preserve">Toimiiko jokin näistä?</w:t>
      </w:r>
    </w:p>
    <w:p>
      <w:r>
        <w:rPr>
          <w:b/>
        </w:rPr>
        <w:t xml:space="preserve">Esimerkki 2.305</w:t>
      </w:r>
    </w:p>
    <w:p>
      <w:r>
        <w:t xml:space="preserve">En voi tehdä sitä tänä viikonloppuna. tee se viikonloppuna.</w:t>
      </w:r>
    </w:p>
    <w:p>
      <w:r>
        <w:rPr>
          <w:b/>
        </w:rPr>
        <w:t xml:space="preserve">Tulos</w:t>
      </w:r>
    </w:p>
    <w:p>
      <w:r>
        <w:t xml:space="preserve">Toimiiko jokin näistä?</w:t>
      </w:r>
    </w:p>
    <w:p>
      <w:r>
        <w:rPr>
          <w:b/>
        </w:rPr>
        <w:t xml:space="preserve">Esimerkki 2.306</w:t>
      </w:r>
    </w:p>
    <w:p>
      <w:r>
        <w:t xml:space="preserve">täydellinen, lisää kuntosali aikaa viikonloppuna</w:t>
      </w:r>
    </w:p>
    <w:p>
      <w:r>
        <w:rPr>
          <w:b/>
        </w:rPr>
        <w:t xml:space="preserve">Tulos</w:t>
      </w:r>
    </w:p>
    <w:p>
      <w:r>
        <w:t xml:space="preserve">Laitoin sen kalenteriisi huomenna klo 13.00-13.30. Onko jokin näistä toimiva?</w:t>
      </w:r>
    </w:p>
    <w:p>
      <w:r>
        <w:rPr>
          <w:b/>
        </w:rPr>
        <w:t xml:space="preserve">Esimerkki 2.307</w:t>
      </w:r>
    </w:p>
    <w:p>
      <w:r>
        <w:t xml:space="preserve">ei viikonloppuna, kiitos</w:t>
      </w:r>
    </w:p>
    <w:p>
      <w:r>
        <w:rPr>
          <w:b/>
        </w:rPr>
        <w:t xml:space="preserve">Tulos</w:t>
      </w:r>
    </w:p>
    <w:p>
      <w:r>
        <w:t xml:space="preserve">Toimiiko jokin näistä?</w:t>
      </w:r>
    </w:p>
    <w:p>
      <w:r>
        <w:rPr>
          <w:b/>
        </w:rPr>
        <w:t xml:space="preserve">Esimerkki 2.308</w:t>
      </w:r>
    </w:p>
    <w:p>
      <w:r>
        <w:t xml:space="preserve">Suunnittele metsäseikkailu tälle viikonlopulle.</w:t>
      </w:r>
    </w:p>
    <w:p>
      <w:r>
        <w:rPr>
          <w:b/>
        </w:rPr>
        <w:t xml:space="preserve">Tulos</w:t>
      </w:r>
    </w:p>
    <w:p>
      <w:r>
        <w:t xml:space="preserve">Toimiiko jokin näistä?</w:t>
      </w:r>
    </w:p>
    <w:p>
      <w:r>
        <w:rPr>
          <w:b/>
        </w:rPr>
        <w:t xml:space="preserve">Esimerkki 2.309</w:t>
      </w:r>
    </w:p>
    <w:p>
      <w:r>
        <w:t xml:space="preserve">Oikeastaan ei. Olen päättämätön, ja sinä palvelet minua. Joten vaihda se ei viikonloppuna.</w:t>
      </w:r>
    </w:p>
    <w:p>
      <w:r>
        <w:rPr>
          <w:b/>
        </w:rPr>
        <w:t xml:space="preserve">Tulos</w:t>
      </w:r>
    </w:p>
    <w:p>
      <w:r>
        <w:t xml:space="preserve">Toimiiko jokin näistä?</w:t>
      </w:r>
    </w:p>
    <w:p>
      <w:r>
        <w:rPr>
          <w:b/>
        </w:rPr>
        <w:t xml:space="preserve">Esimerkki 2.310</w:t>
      </w:r>
    </w:p>
    <w:p>
      <w:r>
        <w:t xml:space="preserve">Varaa lounas tiimin kanssa</w:t>
      </w:r>
    </w:p>
    <w:p>
      <w:r>
        <w:rPr>
          <w:b/>
        </w:rPr>
        <w:t xml:space="preserve">Tulos</w:t>
      </w:r>
    </w:p>
    <w:p>
      <w:r>
        <w:t xml:space="preserve">Olen kohdannut sisäisen virheen (InvalidExpression).</w:t>
      </w:r>
    </w:p>
    <w:p>
      <w:r>
        <w:rPr>
          <w:b/>
        </w:rPr>
        <w:t xml:space="preserve">Esimerkki 2.311</w:t>
      </w:r>
    </w:p>
    <w:p>
      <w:r>
        <w:t xml:space="preserve">varaa lounastapaaminen Paige Ashworthin kanssa</w:t>
      </w:r>
    </w:p>
    <w:p>
      <w:r>
        <w:rPr>
          <w:b/>
        </w:rPr>
        <w:t xml:space="preserve">Tulos</w:t>
      </w:r>
    </w:p>
    <w:p>
      <w:r>
        <w:t xml:space="preserve">Toimiiko jokin näistä?</w:t>
      </w:r>
    </w:p>
    <w:p>
      <w:r>
        <w:rPr>
          <w:b/>
        </w:rPr>
        <w:t xml:space="preserve">Esimerkki 2.312</w:t>
      </w:r>
    </w:p>
    <w:p>
      <w:r>
        <w:t xml:space="preserve">Ei</w:t>
      </w:r>
    </w:p>
    <w:p>
      <w:r>
        <w:rPr>
          <w:b/>
        </w:rPr>
        <w:t xml:space="preserve">Tulos</w:t>
      </w:r>
    </w:p>
    <w:p>
      <w:r>
        <w:t xml:space="preserve">Hyvä on, en tee mitään toistaiseksi. Kerro minulle, missä muussa voin auttaa sinua.</w:t>
      </w:r>
    </w:p>
    <w:p>
      <w:r>
        <w:rPr>
          <w:b/>
        </w:rPr>
        <w:t xml:space="preserve">Esimerkki 2.313</w:t>
      </w:r>
    </w:p>
    <w:p>
      <w:r>
        <w:t xml:space="preserve">soita Mollylle</w:t>
      </w:r>
    </w:p>
    <w:p>
      <w:r>
        <w:rPr>
          <w:b/>
        </w:rPr>
        <w:t xml:space="preserve">Tulos</w:t>
      </w:r>
    </w:p>
    <w:p>
      <w:r>
        <w:t xml:space="preserve">Mollyn puhelinnumero on 1112223334.</w:t>
      </w:r>
    </w:p>
    <w:p>
      <w:r>
        <w:rPr>
          <w:b/>
        </w:rPr>
        <w:t xml:space="preserve">Esimerkki 2.314</w:t>
      </w:r>
    </w:p>
    <w:p>
      <w:r>
        <w:t xml:space="preserve">lisää tapaaminen meganin kanssa</w:t>
      </w:r>
    </w:p>
    <w:p>
      <w:r>
        <w:rPr>
          <w:b/>
        </w:rPr>
        <w:t xml:space="preserve">Tulos</w:t>
      </w:r>
    </w:p>
    <w:p>
      <w:r>
        <w:t xml:space="preserve">Toimiiko jokin näistä?</w:t>
      </w:r>
    </w:p>
    <w:p>
      <w:r>
        <w:rPr>
          <w:b/>
        </w:rPr>
        <w:t xml:space="preserve">Esimerkki 2.315</w:t>
      </w:r>
    </w:p>
    <w:p>
      <w:r>
        <w:t xml:space="preserve">kyllä 2.</w:t>
      </w:r>
    </w:p>
    <w:p>
      <w:r>
        <w:rPr>
          <w:b/>
        </w:rPr>
        <w:t xml:space="preserve">Tulos</w:t>
      </w:r>
    </w:p>
    <w:p>
      <w:r>
        <w:t xml:space="preserve">Laitoin sen kalenteriisi.</w:t>
      </w:r>
    </w:p>
    <w:p>
      <w:r>
        <w:rPr>
          <w:b/>
        </w:rPr>
        <w:t xml:space="preserve">Esimerkki 2.316</w:t>
      </w:r>
    </w:p>
    <w:p>
      <w:r>
        <w:t xml:space="preserve">Haluaisin poistaa kaikki muut kokoukset kalenteristani tällä viikolla.</w:t>
      </w:r>
    </w:p>
    <w:p>
      <w:r>
        <w:rPr>
          <w:b/>
        </w:rPr>
        <w:t xml:space="preserve">Tulos</w:t>
      </w:r>
    </w:p>
    <w:p>
      <w:r>
        <w:t xml:space="preserve">Voin tehdä vain yhden toiminnon kerrallaan. Jos erotat pyynnöt toisistaan, voin auttaa sinua.</w:t>
      </w:r>
    </w:p>
    <w:p>
      <w:r>
        <w:rPr>
          <w:b/>
        </w:rPr>
        <w:t xml:space="preserve">Esimerkki 2.317</w:t>
      </w:r>
    </w:p>
    <w:p>
      <w:r>
        <w:t xml:space="preserve">Voitteko poistaa kaikki tapahtumat, jotka olen asettanut tälle lauantaille?</w:t>
      </w:r>
    </w:p>
    <w:p>
      <w:r>
        <w:rPr>
          <w:b/>
        </w:rPr>
        <w:t xml:space="preserve">Tulos</w:t>
      </w:r>
    </w:p>
    <w:p>
      <w:r>
        <w:t xml:space="preserve">Voin tehdä vain yhden toiminnon kerrallaan. Jos erotat pyynnöt toisistaan, voin auttaa sinua.</w:t>
      </w:r>
    </w:p>
    <w:p>
      <w:r>
        <w:rPr>
          <w:b/>
        </w:rPr>
        <w:t xml:space="preserve">Esimerkki 2.318</w:t>
      </w:r>
    </w:p>
    <w:p>
      <w:r>
        <w:t xml:space="preserve">Näytä kaikki tämän päivän kokoukseni.</w:t>
      </w:r>
    </w:p>
    <w:p>
      <w:r>
        <w:rPr>
          <w:b/>
        </w:rPr>
        <w:t xml:space="preserve">Tulos</w:t>
      </w:r>
    </w:p>
    <w:p>
      <w:r>
        <w:t xml:space="preserve">En löytänyt kalenteristasi yhtään vastaavaa tapahtumaa.</w:t>
      </w:r>
    </w:p>
    <w:p>
      <w:r>
        <w:rPr>
          <w:b/>
        </w:rPr>
        <w:t xml:space="preserve">Esimerkki 2.319</w:t>
      </w:r>
    </w:p>
    <w:p>
      <w:r>
        <w:t xml:space="preserve">Selvä</w:t>
      </w:r>
    </w:p>
    <w:p>
      <w:r>
        <w:rPr>
          <w:b/>
        </w:rPr>
        <w:t xml:space="preserve">Tulos</w:t>
      </w:r>
    </w:p>
    <w:p>
      <w:r>
        <w:t xml:space="preserve">Kerro minulle, jos voin auttaa sinua jossakin muussa asiassa.</w:t>
      </w:r>
    </w:p>
    <w:p>
      <w:r>
        <w:rPr>
          <w:b/>
        </w:rPr>
        <w:t xml:space="preserve">Esimerkki 2.320</w:t>
      </w:r>
    </w:p>
    <w:p>
      <w:r>
        <w:t xml:space="preserve">Minun on siirrettävä kokoukseni keskipäivän jälkeen.</w:t>
      </w:r>
    </w:p>
    <w:p>
      <w:r>
        <w:rPr>
          <w:b/>
        </w:rPr>
        <w:t xml:space="preserve">Tulos</w:t>
      </w:r>
    </w:p>
    <w:p>
      <w:r>
        <w:t xml:space="preserve">Toimiiko jokin näistä?</w:t>
      </w:r>
    </w:p>
    <w:p>
      <w:r>
        <w:rPr>
          <w:b/>
        </w:rPr>
        <w:t xml:space="preserve">Esimerkki 2.321</w:t>
      </w:r>
    </w:p>
    <w:p>
      <w:r>
        <w:t xml:space="preserve">Toinen.</w:t>
      </w:r>
    </w:p>
    <w:p>
      <w:r>
        <w:rPr>
          <w:b/>
        </w:rPr>
        <w:t xml:space="preserve">Tulos</w:t>
      </w:r>
    </w:p>
    <w:p>
      <w:r>
        <w:t xml:space="preserve">Olen muuttanut "tapaamisen" päivämääräksi tänään klo 14:00.</w:t>
      </w:r>
    </w:p>
    <w:p>
      <w:r>
        <w:rPr>
          <w:b/>
        </w:rPr>
        <w:t xml:space="preserve">Esimerkki 2.322</w:t>
      </w:r>
    </w:p>
    <w:p>
      <w:r>
        <w:t xml:space="preserve">Onko minulla mitään myöhempää?</w:t>
      </w:r>
    </w:p>
    <w:p>
      <w:r>
        <w:rPr>
          <w:b/>
        </w:rPr>
        <w:t xml:space="preserve">Tulos</w:t>
      </w:r>
    </w:p>
    <w:p>
      <w:r>
        <w:t xml:space="preserve">Ei, en löytänyt mitään tapahtumia tänään klo 14:30 jälkeen.</w:t>
      </w:r>
    </w:p>
    <w:p>
      <w:r>
        <w:rPr>
          <w:b/>
        </w:rPr>
        <w:t xml:space="preserve">Esimerkki 2.323</w:t>
      </w:r>
    </w:p>
    <w:p>
      <w:r>
        <w:t xml:space="preserve">Minun on varattava viesti tänään klo 16.00 yhdeksi tunniksi.</w:t>
      </w:r>
    </w:p>
    <w:p>
      <w:r>
        <w:rPr>
          <w:b/>
        </w:rPr>
        <w:t xml:space="preserve">Tulos</w:t>
      </w:r>
    </w:p>
    <w:p>
      <w:r>
        <w:t xml:space="preserve">Onko tämä hyvä?</w:t>
      </w:r>
    </w:p>
    <w:p>
      <w:r>
        <w:rPr>
          <w:b/>
        </w:rPr>
        <w:t xml:space="preserve">Esimerkki 2.324</w:t>
      </w:r>
    </w:p>
    <w:p>
      <w:r>
        <w:t xml:space="preserve">Teidän on tehtävä se hieman aikaisemmin, jos voisitte?</w:t>
      </w:r>
    </w:p>
    <w:p>
      <w:r>
        <w:rPr>
          <w:b/>
        </w:rPr>
        <w:t xml:space="preserve">Tulos</w:t>
      </w:r>
    </w:p>
    <w:p>
      <w:r>
        <w:t xml:space="preserve">Toimiiko jokin näistä?</w:t>
      </w:r>
    </w:p>
    <w:p>
      <w:r>
        <w:rPr>
          <w:b/>
        </w:rPr>
        <w:t xml:space="preserve">Esimerkki 2.325</w:t>
      </w:r>
    </w:p>
    <w:p>
      <w:r>
        <w:t xml:space="preserve">Vaihda tämänpäiväinen kokous huomiseksi.</w:t>
      </w:r>
    </w:p>
    <w:p>
      <w:r>
        <w:rPr>
          <w:b/>
        </w:rPr>
        <w:t xml:space="preserve">Tulos</w:t>
      </w:r>
    </w:p>
    <w:p>
      <w:r>
        <w:t xml:space="preserve">Näyttääkö tämä oikealta?</w:t>
      </w:r>
    </w:p>
    <w:p>
      <w:r>
        <w:rPr>
          <w:b/>
        </w:rPr>
        <w:t xml:space="preserve">Esimerkki 2.326</w:t>
      </w:r>
    </w:p>
    <w:p>
      <w:r>
        <w:t xml:space="preserve">En halua olla, että mitä se on vain yhdelle?</w:t>
      </w:r>
    </w:p>
    <w:p>
      <w:r>
        <w:rPr>
          <w:b/>
        </w:rPr>
        <w:t xml:space="preserve">Tulos</w:t>
      </w:r>
    </w:p>
    <w:p>
      <w:r>
        <w:t xml:space="preserve">Hyvä on, en tee mitään toistaiseksi. Kerro minulle, missä muussa voin auttaa sinua.</w:t>
      </w:r>
    </w:p>
    <w:p>
      <w:r>
        <w:rPr>
          <w:b/>
        </w:rPr>
        <w:t xml:space="preserve">Esimerkki 2.327</w:t>
      </w:r>
    </w:p>
    <w:p>
      <w:r>
        <w:t xml:space="preserve">Etsi tapaamiseni 2. elokuuta klo 14.00.</w:t>
      </w:r>
    </w:p>
    <w:p>
      <w:r>
        <w:rPr>
          <w:b/>
        </w:rPr>
        <w:t xml:space="preserve">Tulos</w:t>
      </w:r>
    </w:p>
    <w:p>
      <w:r>
        <w:t xml:space="preserve">Löysin 1 tapahtuman kalenteristasi. Se on "Appointment" kello 14:00-14:30.</w:t>
      </w:r>
    </w:p>
    <w:p>
      <w:r>
        <w:rPr>
          <w:b/>
        </w:rPr>
        <w:t xml:space="preserve">Esimerkki 2.328</w:t>
      </w:r>
    </w:p>
    <w:p>
      <w:r>
        <w:t xml:space="preserve">sade tekee minut surulliseksi</w:t>
      </w:r>
    </w:p>
    <w:p>
      <w:r>
        <w:rPr>
          <w:b/>
        </w:rPr>
        <w:t xml:space="preserve">Tulos</w:t>
      </w:r>
    </w:p>
    <w:p>
      <w:r>
        <w:t xml:space="preserve">Anteeksi, en pysty käsittelemään sitä vielä.</w:t>
      </w:r>
    </w:p>
    <w:p>
      <w:r>
        <w:rPr>
          <w:b/>
        </w:rPr>
        <w:t xml:space="preserve">Esimerkki 2.329</w:t>
      </w:r>
    </w:p>
    <w:p>
      <w:r>
        <w:t xml:space="preserve">mukava</w:t>
      </w:r>
    </w:p>
    <w:p>
      <w:r>
        <w:rPr>
          <w:b/>
        </w:rPr>
        <w:t xml:space="preserve">Tulos</w:t>
      </w:r>
    </w:p>
    <w:p>
      <w:r>
        <w:t xml:space="preserve">Kerro minulle, jos voin auttaa sinua jossakin muussa asiassa.</w:t>
      </w:r>
    </w:p>
    <w:p>
      <w:r>
        <w:rPr>
          <w:b/>
        </w:rPr>
        <w:t xml:space="preserve">Esimerkki 2.330</w:t>
      </w:r>
    </w:p>
    <w:p>
      <w:r>
        <w:t xml:space="preserve">millainen sää on</w:t>
      </w:r>
    </w:p>
    <w:p>
      <w:r>
        <w:rPr>
          <w:b/>
        </w:rPr>
        <w:t xml:space="preserve">Tulos</w:t>
      </w:r>
    </w:p>
    <w:p>
      <w:r>
        <w:t xml:space="preserve">Juuri nyt on selkeää ja lämpötila on 0,00 °F.</w:t>
      </w:r>
    </w:p>
    <w:p>
      <w:r>
        <w:rPr>
          <w:b/>
        </w:rPr>
        <w:t xml:space="preserve">Esimerkki 2.331</w:t>
      </w:r>
    </w:p>
    <w:p>
      <w:r>
        <w:t xml:space="preserve">Mikä on sää Orlandossa</w:t>
      </w:r>
    </w:p>
    <w:p>
      <w:r>
        <w:rPr>
          <w:b/>
        </w:rPr>
        <w:t xml:space="preserve">Tulos</w:t>
      </w:r>
    </w:p>
    <w:p>
      <w:r>
        <w:t xml:space="preserve">Juuri nyt on selkeää ja lämpötila on 0,00 °F.</w:t>
      </w:r>
    </w:p>
    <w:p>
      <w:r>
        <w:rPr>
          <w:b/>
        </w:rPr>
        <w:t xml:space="preserve">Esimerkki 2.332</w:t>
      </w:r>
    </w:p>
    <w:p>
      <w:r>
        <w:t xml:space="preserve">Entä Pariisi?</w:t>
      </w:r>
    </w:p>
    <w:p>
      <w:r>
        <w:rPr>
          <w:b/>
        </w:rPr>
        <w:t xml:space="preserve">Tulos</w:t>
      </w:r>
    </w:p>
    <w:p>
      <w:r>
        <w:t xml:space="preserve">Minua ei ole koulutettu kuvaamaan pyyntösi tulosta. Voitko kokeilla jotain muuta?</w:t>
      </w:r>
    </w:p>
    <w:p>
      <w:r>
        <w:rPr>
          <w:b/>
        </w:rPr>
        <w:t xml:space="preserve">Esimerkki 2.333</w:t>
      </w:r>
    </w:p>
    <w:p>
      <w:r>
        <w:t xml:space="preserve">millainen sää on ensi viikolla</w:t>
      </w:r>
    </w:p>
    <w:p>
      <w:r>
        <w:rPr>
          <w:b/>
        </w:rPr>
        <w:t xml:space="preserve">Tulos</w:t>
      </w:r>
    </w:p>
    <w:p>
      <w:r>
        <w:t xml:space="preserve">Se on kirkas ja sen lämpötila on 0,00 °F.</w:t>
      </w:r>
    </w:p>
    <w:p>
      <w:r>
        <w:rPr>
          <w:b/>
        </w:rPr>
        <w:t xml:space="preserve">Esimerkki 2.334</w:t>
      </w:r>
    </w:p>
    <w:p>
      <w:r>
        <w:t xml:space="preserve">VOINKO AUTTAA SINUA?</w:t>
      </w:r>
    </w:p>
    <w:p>
      <w:r>
        <w:rPr>
          <w:b/>
        </w:rPr>
        <w:t xml:space="preserve">Tulos</w:t>
      </w:r>
    </w:p>
    <w:p>
      <w:r>
        <w:t xml:space="preserve">Voin auttaa sinua luomaan, päivittämään ja poistamaan tapahtumia kalenteristasi. Voit myös kysyä minulta aikataulustasi.</w:t>
      </w:r>
    </w:p>
    <w:p>
      <w:r>
        <w:rPr>
          <w:b/>
        </w:rPr>
        <w:t xml:space="preserve">Esimerkki 2.335</w:t>
      </w:r>
    </w:p>
    <w:p>
      <w:r>
        <w:t xml:space="preserve">Milloin on seuraava hammaslääkäriaikani?</w:t>
      </w:r>
    </w:p>
    <w:p>
      <w:r>
        <w:rPr>
          <w:b/>
        </w:rPr>
        <w:t xml:space="preserve">Tulos</w:t>
      </w:r>
    </w:p>
    <w:p>
      <w:r>
        <w:t xml:space="preserve">Se alkaa 1. maaliskuuta klo 10:00.</w:t>
      </w:r>
    </w:p>
    <w:p>
      <w:r>
        <w:rPr>
          <w:b/>
        </w:rPr>
        <w:t xml:space="preserve">Esimerkki 2.336</w:t>
      </w:r>
    </w:p>
    <w:p>
      <w:r>
        <w:t xml:space="preserve">Voitko lisätä Delta dentalin sijainniksi?</w:t>
      </w:r>
    </w:p>
    <w:p>
      <w:r>
        <w:rPr>
          <w:b/>
        </w:rPr>
        <w:t xml:space="preserve">Tulos</w:t>
      </w:r>
    </w:p>
    <w:p>
      <w:r>
        <w:t xml:space="preserve">Näyttääkö tämä oikealta?</w:t>
      </w:r>
    </w:p>
    <w:p>
      <w:r>
        <w:rPr>
          <w:b/>
        </w:rPr>
        <w:t xml:space="preserve">Esimerkki 2.337</w:t>
      </w:r>
    </w:p>
    <w:p>
      <w:r>
        <w:t xml:space="preserve">Onko minulla jotain menossa 22. helmikuuta?</w:t>
      </w:r>
    </w:p>
    <w:p>
      <w:r>
        <w:rPr>
          <w:b/>
        </w:rPr>
        <w:t xml:space="preserve">Tulos</w:t>
      </w:r>
    </w:p>
    <w:p>
      <w:r>
        <w:t xml:space="preserve">Ei, en löytänyt mitään tapahtumia huomenna.</w:t>
      </w:r>
    </w:p>
    <w:p>
      <w:r>
        <w:rPr>
          <w:b/>
        </w:rPr>
        <w:t xml:space="preserve">Esimerkki 2.338</w:t>
      </w:r>
    </w:p>
    <w:p>
      <w:r>
        <w:t xml:space="preserve">Poista keskiviikon lounaani.</w:t>
      </w:r>
    </w:p>
    <w:p>
      <w:r>
        <w:rPr>
          <w:b/>
        </w:rPr>
        <w:t xml:space="preserve">Tulos</w:t>
      </w:r>
    </w:p>
    <w:p>
      <w:r>
        <w:t xml:space="preserve">Haluatko, että perun tämän?</w:t>
      </w:r>
    </w:p>
    <w:p>
      <w:r>
        <w:rPr>
          <w:b/>
        </w:rPr>
        <w:t xml:space="preserve">Esimerkki 2.339</w:t>
      </w:r>
    </w:p>
    <w:p>
      <w:r>
        <w:t xml:space="preserve">Voitko luoda uuden tapaamisen maanantaiaamuksi?</w:t>
      </w:r>
    </w:p>
    <w:p>
      <w:r>
        <w:rPr>
          <w:b/>
        </w:rPr>
        <w:t xml:space="preserve">Tulos</w:t>
      </w:r>
    </w:p>
    <w:p>
      <w:r>
        <w:t xml:space="preserve">Toimiiko jokin näistä?</w:t>
      </w:r>
    </w:p>
    <w:p>
      <w:r>
        <w:rPr>
          <w:b/>
        </w:rPr>
        <w:t xml:space="preserve">Esimerkki 2.340</w:t>
      </w:r>
    </w:p>
    <w:p>
      <w:r>
        <w:t xml:space="preserve">ei kumpaakaan heistä kiitos</w:t>
      </w:r>
    </w:p>
    <w:p>
      <w:r>
        <w:rPr>
          <w:b/>
        </w:rPr>
        <w:t xml:space="preserve">Tulos</w:t>
      </w:r>
    </w:p>
    <w:p>
      <w:r>
        <w:t xml:space="preserve">Hyvä on, en tee mitään toistaiseksi. Kerro minulle, missä muussa voin auttaa sinua.</w:t>
      </w:r>
    </w:p>
    <w:p>
      <w:r>
        <w:rPr>
          <w:b/>
        </w:rPr>
        <w:t xml:space="preserve">Esimerkki 2.341</w:t>
      </w:r>
    </w:p>
    <w:p>
      <w:r>
        <w:t xml:space="preserve">Syvällinen tutkimus 4.</w:t>
      </w:r>
    </w:p>
    <w:p>
      <w:r>
        <w:rPr>
          <w:b/>
        </w:rPr>
        <w:t xml:space="preserve">Tulos</w:t>
      </w:r>
    </w:p>
    <w:p>
      <w:r>
        <w:t xml:space="preserve">Näyttääkö tämä oikealta?</w:t>
      </w:r>
    </w:p>
    <w:p>
      <w:r>
        <w:rPr>
          <w:b/>
        </w:rPr>
        <w:t xml:space="preserve">Esimerkki 2.342</w:t>
      </w:r>
    </w:p>
    <w:p>
      <w:r>
        <w:t xml:space="preserve">Ei, voisitko vaihtaa sen kello 17.00?</w:t>
      </w:r>
    </w:p>
    <w:p>
      <w:r>
        <w:rPr>
          <w:b/>
        </w:rPr>
        <w:t xml:space="preserve">Tulos</w:t>
      </w:r>
    </w:p>
    <w:p>
      <w:r>
        <w:t xml:space="preserve">Miten tämä on mahdollista?</w:t>
      </w:r>
    </w:p>
    <w:p>
      <w:r>
        <w:rPr>
          <w:b/>
        </w:rPr>
        <w:t xml:space="preserve">Esimerkki 2.343</w:t>
      </w:r>
    </w:p>
    <w:p>
      <w:r>
        <w:t xml:space="preserve">Kyllä, aivan oikein.</w:t>
      </w:r>
    </w:p>
    <w:p>
      <w:r>
        <w:rPr>
          <w:b/>
        </w:rPr>
        <w:t xml:space="preserve">Tulos</w:t>
      </w:r>
    </w:p>
    <w:p>
      <w:r>
        <w:t xml:space="preserve">Laitoin sen kalenteriisi.</w:t>
      </w:r>
    </w:p>
    <w:p>
      <w:r>
        <w:rPr>
          <w:b/>
        </w:rPr>
        <w:t xml:space="preserve">Esimerkki 2.344</w:t>
      </w:r>
    </w:p>
    <w:p>
      <w:r>
        <w:t xml:space="preserve">Peruuta kaikki tapaamiset 25. huhtikuuta</w:t>
      </w:r>
    </w:p>
    <w:p>
      <w:r>
        <w:rPr>
          <w:b/>
        </w:rPr>
        <w:t xml:space="preserve">Tulos</w:t>
      </w:r>
    </w:p>
    <w:p>
      <w:r>
        <w:t xml:space="preserve">Voin tehdä vain yhden toiminnon kerrallaan. Jos erotat pyynnöt toisistaan, voin auttaa sinua.</w:t>
      </w:r>
    </w:p>
    <w:p>
      <w:r>
        <w:rPr>
          <w:b/>
        </w:rPr>
        <w:t xml:space="preserve">Esimerkki 2.345</w:t>
      </w:r>
    </w:p>
    <w:p>
      <w:r>
        <w:t xml:space="preserve">luo koiran ulkoiluttaminen torstaiksi ja perjantaiksi, molemmat klo 7 aamulla.</w:t>
      </w:r>
    </w:p>
    <w:p>
      <w:r>
        <w:rPr>
          <w:b/>
        </w:rPr>
        <w:t xml:space="preserve">Tulos</w:t>
      </w:r>
    </w:p>
    <w:p>
      <w:r>
        <w:t xml:space="preserve">Laitoin sen kalenteriisi. Tilasi on varattu. Laitoin sen kalenteriisi. Tilasi on varattu.</w:t>
      </w:r>
    </w:p>
    <w:p>
      <w:r>
        <w:rPr>
          <w:b/>
        </w:rPr>
        <w:t xml:space="preserve">Esimerkki 2.346</w:t>
      </w:r>
    </w:p>
    <w:p>
      <w:r>
        <w:t xml:space="preserve">Ok</w:t>
      </w:r>
    </w:p>
    <w:p>
      <w:r>
        <w:rPr>
          <w:b/>
        </w:rPr>
        <w:t xml:space="preserve">Tulos</w:t>
      </w:r>
    </w:p>
    <w:p>
      <w:r>
        <w:t xml:space="preserve">Kerro minulle, jos voin auttaa sinua jossakin muussa asiassa.</w:t>
      </w:r>
    </w:p>
    <w:p>
      <w:r>
        <w:rPr>
          <w:b/>
        </w:rPr>
        <w:t xml:space="preserve">Esimerkki 2.347</w:t>
      </w:r>
    </w:p>
    <w:p>
      <w:r>
        <w:t xml:space="preserve">Laita herätyskelloni kello 6:15 aamulla.</w:t>
      </w:r>
    </w:p>
    <w:p>
      <w:r>
        <w:rPr>
          <w:b/>
        </w:rPr>
        <w:t xml:space="preserve">Tulos</w:t>
      </w:r>
    </w:p>
    <w:p>
      <w:r>
        <w:t xml:space="preserve">Anteeksi, en voi tehdä muistutuksia.</w:t>
      </w:r>
    </w:p>
    <w:p>
      <w:r>
        <w:rPr>
          <w:b/>
        </w:rPr>
        <w:t xml:space="preserve">Esimerkki 2.348</w:t>
      </w:r>
    </w:p>
    <w:p>
      <w:r>
        <w:t xml:space="preserve">Menen illalla National Mallilla järjestettävään zumbaan. Miltä sää näyttää?</w:t>
      </w:r>
    </w:p>
    <w:p>
      <w:r>
        <w:rPr>
          <w:b/>
        </w:rPr>
        <w:t xml:space="preserve">Tulos</w:t>
      </w:r>
    </w:p>
    <w:p>
      <w:r>
        <w:t xml:space="preserve">Se on selkeä, ja korkein 0,00 °F ja matalin 0,00 °F on To, 24. tammikuuta 12:00 ja 12:00 välillä.</w:t>
      </w:r>
    </w:p>
    <w:p>
      <w:r>
        <w:rPr>
          <w:b/>
        </w:rPr>
        <w:t xml:space="preserve">Esimerkki 2.349</w:t>
      </w:r>
    </w:p>
    <w:p>
      <w:r>
        <w:t xml:space="preserve">Juoksu National Mallilla. Mikä lämpötila on kello 15.00?</w:t>
      </w:r>
    </w:p>
    <w:p>
      <w:r>
        <w:rPr>
          <w:b/>
        </w:rPr>
        <w:t xml:space="preserve">Tulos</w:t>
      </w:r>
    </w:p>
    <w:p>
      <w:r>
        <w:t xml:space="preserve">Keskilämpötila oli 0.00 °F to, 24. tammikuuta klo 15:00.</w:t>
      </w:r>
    </w:p>
    <w:p>
      <w:r>
        <w:rPr>
          <w:b/>
        </w:rPr>
        <w:t xml:space="preserve">Esimerkki 2.350</w:t>
      </w:r>
    </w:p>
    <w:p>
      <w:r>
        <w:t xml:space="preserve">Minulla on huomenna klo 8.00 kahden tunnin kokous Googlen pääkonttorissa. Minkälainen sää tulee olemaan?</w:t>
      </w:r>
    </w:p>
    <w:p>
      <w:r>
        <w:rPr>
          <w:b/>
        </w:rPr>
        <w:t xml:space="preserve">Tulos</w:t>
      </w:r>
    </w:p>
    <w:p>
      <w:r>
        <w:t xml:space="preserve">Voin tehdä vain yhden toiminnon kerrallaan. Jos erotat pyynnöt toisistaan, voin auttaa sinua.</w:t>
      </w:r>
    </w:p>
    <w:p>
      <w:r>
        <w:rPr>
          <w:b/>
        </w:rPr>
        <w:t xml:space="preserve">Esimerkki 2.351</w:t>
      </w:r>
    </w:p>
    <w:p>
      <w:r>
        <w:t xml:space="preserve">Tuleeko Mountain View'ssa olemaan lunta 25. tammikuuta?</w:t>
      </w:r>
    </w:p>
    <w:p>
      <w:r>
        <w:rPr>
          <w:b/>
        </w:rPr>
        <w:t xml:space="preserve">Tulos</w:t>
      </w:r>
    </w:p>
    <w:p>
      <w:r>
        <w:t xml:space="preserve">Kyllä.</w:t>
      </w:r>
    </w:p>
    <w:p>
      <w:r>
        <w:rPr>
          <w:b/>
        </w:rPr>
        <w:t xml:space="preserve">Esimerkki 2.352</w:t>
      </w:r>
    </w:p>
    <w:p>
      <w:r>
        <w:t xml:space="preserve">Milloin on hammaslääkärin tapaaminen?</w:t>
      </w:r>
    </w:p>
    <w:p>
      <w:r>
        <w:rPr>
          <w:b/>
        </w:rPr>
        <w:t xml:space="preserve">Tulos</w:t>
      </w:r>
    </w:p>
    <w:p>
      <w:r>
        <w:t xml:space="preserve">Se alkaa 7. tammikuuta klo 15.30.</w:t>
      </w:r>
    </w:p>
    <w:p>
      <w:r>
        <w:rPr>
          <w:b/>
        </w:rPr>
        <w:t xml:space="preserve">Esimerkki 2.353</w:t>
      </w:r>
    </w:p>
    <w:p>
      <w:r>
        <w:t xml:space="preserve">Voitteko varata lääkäriajan 8. helmikuuta klo 8?</w:t>
      </w:r>
    </w:p>
    <w:p>
      <w:r>
        <w:rPr>
          <w:b/>
        </w:rPr>
        <w:t xml:space="preserve">Tulos</w:t>
      </w:r>
    </w:p>
    <w:p>
      <w:r>
        <w:t xml:space="preserve">Laitoin sen kalenteriisi. Tilasi on varattu.</w:t>
      </w:r>
    </w:p>
    <w:p>
      <w:r>
        <w:rPr>
          <w:b/>
        </w:rPr>
        <w:t xml:space="preserve">Esimerkki 2.354</w:t>
      </w:r>
    </w:p>
    <w:p>
      <w:r>
        <w:t xml:space="preserve">Onko minulla suunniteltuja tapahtumia talvella?</w:t>
      </w:r>
    </w:p>
    <w:p>
      <w:r>
        <w:rPr>
          <w:b/>
        </w:rPr>
        <w:t xml:space="preserve">Tulos</w:t>
      </w:r>
    </w:p>
    <w:p>
      <w:r>
        <w:t xml:space="preserve">Kyllä, löysin yhden tapahtuman 1. joulukuuta ja 29. helmikuuta 2020 välisenä aikana. Se on "Appointment" klo 7:00-7:30.</w:t>
      </w:r>
    </w:p>
    <w:p>
      <w:r>
        <w:rPr>
          <w:b/>
        </w:rPr>
        <w:t xml:space="preserve">Esimerkki 2.355</w:t>
      </w:r>
    </w:p>
    <w:p>
      <w:r>
        <w:t xml:space="preserve">Voisitko vaihtaa sen syksyksi?</w:t>
      </w:r>
    </w:p>
    <w:p>
      <w:r>
        <w:rPr>
          <w:b/>
        </w:rPr>
        <w:t xml:space="preserve">Tulos</w:t>
      </w:r>
    </w:p>
    <w:p>
      <w:r>
        <w:t xml:space="preserve">Toimiiko jokin näistä?</w:t>
      </w:r>
    </w:p>
    <w:p>
      <w:r>
        <w:rPr>
          <w:b/>
        </w:rPr>
        <w:t xml:space="preserve">Esimerkki 2.356</w:t>
      </w:r>
    </w:p>
    <w:p>
      <w:r>
        <w:t xml:space="preserve">autat vain minua</w:t>
      </w:r>
    </w:p>
    <w:p>
      <w:r>
        <w:rPr>
          <w:b/>
        </w:rPr>
        <w:t xml:space="preserve">Tulos</w:t>
      </w:r>
    </w:p>
    <w:p>
      <w:r>
        <w:t xml:space="preserve">Voin auttaa sinua kalenterisi kanssa.</w:t>
      </w:r>
    </w:p>
    <w:p>
      <w:r>
        <w:rPr>
          <w:b/>
        </w:rPr>
        <w:t xml:space="preserve">Esimerkki 2.357</w:t>
      </w:r>
    </w:p>
    <w:p>
      <w:r>
        <w:t xml:space="preserve">Aikataulu Review Calendar huomenna klo 14.00.</w:t>
      </w:r>
    </w:p>
    <w:p>
      <w:r>
        <w:rPr>
          <w:b/>
        </w:rPr>
        <w:t xml:space="preserve">Tulos</w:t>
      </w:r>
    </w:p>
    <w:p>
      <w:r>
        <w:t xml:space="preserve">Onko tämä hyvä?</w:t>
      </w:r>
    </w:p>
    <w:p>
      <w:r>
        <w:rPr>
          <w:b/>
        </w:rPr>
        <w:t xml:space="preserve">Esimerkki 2.358</w:t>
      </w:r>
    </w:p>
    <w:p>
      <w:r>
        <w:t xml:space="preserve">Kyllä, se näyttää hyvältä.</w:t>
      </w:r>
    </w:p>
    <w:p>
      <w:r>
        <w:rPr>
          <w:b/>
        </w:rPr>
        <w:t xml:space="preserve">Tulos</w:t>
      </w:r>
    </w:p>
    <w:p>
      <w:r>
        <w:t xml:space="preserve">Laitoin sen kalenteriisi.</w:t>
      </w:r>
    </w:p>
    <w:p>
      <w:r>
        <w:rPr>
          <w:b/>
        </w:rPr>
        <w:t xml:space="preserve">Esimerkki 2.359</w:t>
      </w:r>
    </w:p>
    <w:p>
      <w:r>
        <w:t xml:space="preserve">tarkistuskalenterin pitäisi päättyä klo 15:00</w:t>
      </w:r>
    </w:p>
    <w:p>
      <w:r>
        <w:rPr>
          <w:b/>
        </w:rPr>
        <w:t xml:space="preserve">Tulos</w:t>
      </w:r>
    </w:p>
    <w:p>
      <w:r>
        <w:t xml:space="preserve">Entä nyt?</w:t>
      </w:r>
    </w:p>
    <w:p>
      <w:r>
        <w:rPr>
          <w:b/>
        </w:rPr>
        <w:t xml:space="preserve">Esimerkki 2.360</w:t>
      </w:r>
    </w:p>
    <w:p>
      <w:r>
        <w:t xml:space="preserve">Sovi kokous perjantaina klo 10.</w:t>
      </w:r>
    </w:p>
    <w:p>
      <w:r>
        <w:rPr>
          <w:b/>
        </w:rPr>
        <w:t xml:space="preserve">Tulos</w:t>
      </w:r>
    </w:p>
    <w:p>
      <w:r>
        <w:t xml:space="preserve">Laitoin sen kalenteriisi. Tilasi on varattu.</w:t>
      </w:r>
    </w:p>
    <w:p>
      <w:r>
        <w:rPr>
          <w:b/>
        </w:rPr>
        <w:t xml:space="preserve">Esimerkki 2.361</w:t>
      </w:r>
    </w:p>
    <w:p>
      <w:r>
        <w:t xml:space="preserve">Millainen sää Los Angelesissa sitten on?</w:t>
      </w:r>
    </w:p>
    <w:p>
      <w:r>
        <w:rPr>
          <w:b/>
        </w:rPr>
        <w:t xml:space="preserve">Tulos</w:t>
      </w:r>
    </w:p>
    <w:p>
      <w:r>
        <w:t xml:space="preserve">On selkeää ja lämpötila on 0.00 °F pe, 18 tammikuu 12:00 ja 12:00 välillä.</w:t>
      </w:r>
    </w:p>
    <w:p>
      <w:r>
        <w:rPr>
          <w:b/>
        </w:rPr>
        <w:t xml:space="preserve">Esimerkki 2.362</w:t>
      </w:r>
    </w:p>
    <w:p>
      <w:r>
        <w:t xml:space="preserve">pyydän, että tapaatte lääkärini</w:t>
      </w:r>
    </w:p>
    <w:p>
      <w:r>
        <w:rPr>
          <w:b/>
        </w:rPr>
        <w:t xml:space="preserve">Tulos</w:t>
      </w:r>
    </w:p>
    <w:p>
      <w:r>
        <w:t xml:space="preserve">Voin etsiä nimiä vain osoitekirjastasi. Käytä koko nimeä ja yritä uudelleen.</w:t>
      </w:r>
    </w:p>
    <w:p>
      <w:r>
        <w:rPr>
          <w:b/>
        </w:rPr>
        <w:t xml:space="preserve">Esimerkki 2.363</w:t>
      </w:r>
    </w:p>
    <w:p>
      <w:r>
        <w:t xml:space="preserve">Luo uusi kahvitapaaminen jimin, jolenen ja stevenin kanssa.</w:t>
      </w:r>
    </w:p>
    <w:p>
      <w:r>
        <w:rPr>
          <w:b/>
        </w:rPr>
        <w:t xml:space="preserve">Tulos</w:t>
      </w:r>
    </w:p>
    <w:p>
      <w:r>
        <w:t xml:space="preserve">Toimiiko jokin näistä?</w:t>
      </w:r>
    </w:p>
    <w:p>
      <w:r>
        <w:rPr>
          <w:b/>
        </w:rPr>
        <w:t xml:space="preserve">Esimerkki 2.364</w:t>
      </w:r>
    </w:p>
    <w:p>
      <w:r>
        <w:t xml:space="preserve">Stevenin manageri on paikalla. Päivitä tapahtuma.</w:t>
      </w:r>
    </w:p>
    <w:p>
      <w:r>
        <w:rPr>
          <w:b/>
        </w:rPr>
        <w:t xml:space="preserve">Tulos</w:t>
      </w:r>
    </w:p>
    <w:p>
      <w:r>
        <w:t xml:space="preserve">Toimiiko jokin näistä?</w:t>
      </w:r>
    </w:p>
    <w:p>
      <w:r>
        <w:rPr>
          <w:b/>
        </w:rPr>
        <w:t xml:space="preserve">Esimerkki 2.365</w:t>
      </w:r>
    </w:p>
    <w:p>
      <w:r>
        <w:t xml:space="preserve">Yritetään muuttaa alkamisaika kello 13.30:een.</w:t>
      </w:r>
    </w:p>
    <w:p>
      <w:r>
        <w:rPr>
          <w:b/>
        </w:rPr>
        <w:t xml:space="preserve">Tulos</w:t>
      </w:r>
    </w:p>
    <w:p>
      <w:r>
        <w:t xml:space="preserve">Toimiiko jokin näistä?</w:t>
      </w:r>
    </w:p>
    <w:p>
      <w:r>
        <w:rPr>
          <w:b/>
        </w:rPr>
        <w:t xml:space="preserve">Esimerkki 2.366</w:t>
      </w:r>
    </w:p>
    <w:p>
      <w:r>
        <w:t xml:space="preserve">Kyllä, varaa maanantaille aika klo 130 ja lisää Susan, Betsy ja Michelle ryhmään.</w:t>
      </w:r>
    </w:p>
    <w:p>
      <w:r>
        <w:rPr>
          <w:b/>
        </w:rPr>
        <w:t xml:space="preserve">Tulos</w:t>
      </w:r>
    </w:p>
    <w:p>
      <w:r>
        <w:t xml:space="preserve">Voin tehdä vain yhden toiminnon kerrallaan. Jos erotat pyynnöt toisistaan, voin auttaa sinua.</w:t>
      </w:r>
    </w:p>
    <w:p>
      <w:r>
        <w:rPr>
          <w:b/>
        </w:rPr>
        <w:t xml:space="preserve">Esimerkki 2.367</w:t>
      </w:r>
    </w:p>
    <w:p>
      <w:r>
        <w:t xml:space="preserve">Lisää Charitylle hammaslääkäriaika keskiviikkona klo 16.00.</w:t>
      </w:r>
    </w:p>
    <w:p>
      <w:r>
        <w:rPr>
          <w:b/>
        </w:rPr>
        <w:t xml:space="preserve">Tulos</w:t>
      </w:r>
    </w:p>
    <w:p>
      <w:r>
        <w:t xml:space="preserve">Tässä on joitakin aikoja, jolloin sinä ja Charity olette vapaita.</w:t>
      </w:r>
    </w:p>
    <w:p>
      <w:r>
        <w:rPr>
          <w:b/>
        </w:rPr>
        <w:t xml:space="preserve">Esimerkki 2.368</w:t>
      </w:r>
    </w:p>
    <w:p>
      <w:r>
        <w:t xml:space="preserve">Oliko ystävänpäivä viime vuonna viikonloppuna?</w:t>
      </w:r>
    </w:p>
    <w:p>
      <w:r>
        <w:rPr>
          <w:b/>
        </w:rPr>
        <w:t xml:space="preserve">Tulos</w:t>
      </w:r>
    </w:p>
    <w:p>
      <w:r>
        <w:t xml:space="preserve">Ystävänpäivä oli torstaina 14. helmikuuta 2019.</w:t>
      </w:r>
    </w:p>
    <w:p>
      <w:r>
        <w:rPr>
          <w:b/>
        </w:rPr>
        <w:t xml:space="preserve">Esimerkki 2.369</w:t>
      </w:r>
    </w:p>
    <w:p>
      <w:r>
        <w:t xml:space="preserve">Lisää Elli Tikka-peliin 8. marraskuuta viime vuonna.</w:t>
      </w:r>
    </w:p>
    <w:p>
      <w:r>
        <w:rPr>
          <w:b/>
        </w:rPr>
        <w:t xml:space="preserve">Tulos</w:t>
      </w:r>
    </w:p>
    <w:p>
      <w:r>
        <w:t xml:space="preserve">Miten tämä on mahdollista?</w:t>
      </w:r>
    </w:p>
    <w:p>
      <w:r>
        <w:rPr>
          <w:b/>
        </w:rPr>
        <w:t xml:space="preserve">Esimerkki 2.370</w:t>
      </w:r>
    </w:p>
    <w:p>
      <w:r>
        <w:t xml:space="preserve">Varaa NERD 430 tiistaina</w:t>
      </w:r>
    </w:p>
    <w:p>
      <w:r>
        <w:rPr>
          <w:b/>
        </w:rPr>
        <w:t xml:space="preserve">Tulos</w:t>
      </w:r>
    </w:p>
    <w:p>
      <w:r>
        <w:t xml:space="preserve">Onko tämä hyvä?</w:t>
      </w:r>
    </w:p>
    <w:p>
      <w:r>
        <w:rPr>
          <w:b/>
        </w:rPr>
        <w:t xml:space="preserve">Esimerkki 2.371</w:t>
      </w:r>
    </w:p>
    <w:p>
      <w:r>
        <w:t xml:space="preserve">Minun on siirrettävä aamiaistapaamiseni Joyn kanssa myöhemmäksi päivällä.</w:t>
      </w:r>
    </w:p>
    <w:p>
      <w:r>
        <w:rPr>
          <w:b/>
        </w:rPr>
        <w:t xml:space="preserve">Tulos</w:t>
      </w:r>
    </w:p>
    <w:p>
      <w:r>
        <w:t xml:space="preserve">Tässä on joitakin aikoja, jolloin sinä ja Joy olette vapaita.</w:t>
      </w:r>
    </w:p>
    <w:p>
      <w:r>
        <w:rPr>
          <w:b/>
        </w:rPr>
        <w:t xml:space="preserve">Esimerkki 2.372</w:t>
      </w:r>
    </w:p>
    <w:p>
      <w:r>
        <w:t xml:space="preserve">Voitko tulla myöhemmin?</w:t>
      </w:r>
    </w:p>
    <w:p>
      <w:r>
        <w:rPr>
          <w:b/>
        </w:rPr>
        <w:t xml:space="preserve">Tulos</w:t>
      </w:r>
    </w:p>
    <w:p>
      <w:r>
        <w:t xml:space="preserve">Tässä on joitakin aikoja, jolloin sinä ja Joy olette vapaita.</w:t>
      </w:r>
    </w:p>
    <w:p>
      <w:r>
        <w:rPr>
          <w:b/>
        </w:rPr>
        <w:t xml:space="preserve">Esimerkki 2.373</w:t>
      </w:r>
    </w:p>
    <w:p>
      <w:r>
        <w:t xml:space="preserve">Ensimmäinen. Voinko myös kun Holly on vapaa sunnuntaina</w:t>
      </w:r>
    </w:p>
    <w:p>
      <w:r>
        <w:rPr>
          <w:b/>
        </w:rPr>
        <w:t xml:space="preserve">Tulos</w:t>
      </w:r>
    </w:p>
    <w:p>
      <w:r>
        <w:t xml:space="preserve">Olen muuttanut "aamiaiskokouksen" 22. elokuuta klo 13:30. __BREAK Tässä on joitakin aikoja, jolloin sinä ja Holly olette vapaita.</w:t>
      </w:r>
    </w:p>
    <w:p>
      <w:r>
        <w:rPr>
          <w:b/>
        </w:rPr>
        <w:t xml:space="preserve">Esimerkki 2.374</w:t>
      </w:r>
    </w:p>
    <w:p>
      <w:r>
        <w:t xml:space="preserve">ensimmäinen, kiitos</w:t>
      </w:r>
    </w:p>
    <w:p>
      <w:r>
        <w:rPr>
          <w:b/>
        </w:rPr>
        <w:t xml:space="preserve">Tulos</w:t>
      </w:r>
    </w:p>
    <w:p>
      <w:r>
        <w:t xml:space="preserve">Laitoin sen kalenteriisi.</w:t>
      </w:r>
    </w:p>
    <w:p>
      <w:r>
        <w:rPr>
          <w:b/>
        </w:rPr>
        <w:t xml:space="preserve">Esimerkki 2.375</w:t>
      </w:r>
    </w:p>
    <w:p>
      <w:r>
        <w:t xml:space="preserve">Mihin aikaan minun on valmistauduttava tänä aamuna?</w:t>
      </w:r>
    </w:p>
    <w:p>
      <w:r>
        <w:rPr>
          <w:b/>
        </w:rPr>
        <w:t xml:space="preserve">Tulos</w:t>
      </w:r>
    </w:p>
    <w:p>
      <w:r>
        <w:t xml:space="preserve">En löytänyt yhtään tapahtumaa nimeltä "get ready".</w:t>
      </w:r>
    </w:p>
    <w:p>
      <w:r>
        <w:rPr>
          <w:b/>
        </w:rPr>
        <w:t xml:space="preserve">Esimerkki 2.376</w:t>
      </w:r>
    </w:p>
    <w:p>
      <w:r>
        <w:t xml:space="preserve">Huomenaamulla ei siis ole mitään aikataulua minulle?</w:t>
      </w:r>
    </w:p>
    <w:p>
      <w:r>
        <w:rPr>
          <w:b/>
        </w:rPr>
        <w:t xml:space="preserve">Tulos</w:t>
      </w:r>
    </w:p>
    <w:p>
      <w:r>
        <w:t xml:space="preserve">Kalenterissasi on yksi tapahtuma. "Pyydä palkankorotusta" on huomenna klo 10.00-10.30.</w:t>
      </w:r>
    </w:p>
    <w:p>
      <w:r>
        <w:rPr>
          <w:b/>
        </w:rPr>
        <w:t xml:space="preserve">Esimerkki 2.377</w:t>
      </w:r>
    </w:p>
    <w:p>
      <w:r>
        <w:t xml:space="preserve">Siinäkö kaikki, mitä minulla on huomisaamuksi suunniteltuna? Entä loppupäivä työaikana?</w:t>
      </w:r>
    </w:p>
    <w:p>
      <w:r>
        <w:rPr>
          <w:b/>
        </w:rPr>
        <w:t xml:space="preserve">Tulos</w:t>
      </w:r>
    </w:p>
    <w:p>
      <w:r>
        <w:t xml:space="preserve">Kyllä, löysin yhden huomisen tapahtuman. Se on "Pyydä palkankorotusta" klo 10:00-10:30.</w:t>
      </w:r>
    </w:p>
    <w:p>
      <w:r>
        <w:rPr>
          <w:b/>
        </w:rPr>
        <w:t xml:space="preserve">Esimerkki 2.378</w:t>
      </w:r>
    </w:p>
    <w:p>
      <w:r>
        <w:t xml:space="preserve">Millainen sää on tänään?</w:t>
      </w:r>
    </w:p>
    <w:p>
      <w:r>
        <w:rPr>
          <w:b/>
        </w:rPr>
        <w:t xml:space="preserve">Tulos</w:t>
      </w:r>
    </w:p>
    <w:p>
      <w:r>
        <w:t xml:space="preserve">Tänään on selkeää, ja korkein lämpötila on 0,00 °F ja matalin 0,00 °F.</w:t>
      </w:r>
    </w:p>
    <w:p>
      <w:r>
        <w:rPr>
          <w:b/>
        </w:rPr>
        <w:t xml:space="preserve">Esimerkki 2.379</w:t>
      </w:r>
    </w:p>
    <w:p>
      <w:r>
        <w:t xml:space="preserve">Millainen sää on huomenna?</w:t>
      </w:r>
    </w:p>
    <w:p>
      <w:r>
        <w:rPr>
          <w:b/>
        </w:rPr>
        <w:t xml:space="preserve">Tulos</w:t>
      </w:r>
    </w:p>
    <w:p>
      <w:r>
        <w:t xml:space="preserve">Huomenna on selkeää, ja korkein lämpötila on 0,00 °F ja matalin lämpötila 0,00 °F.</w:t>
      </w:r>
    </w:p>
    <w:p>
      <w:r>
        <w:rPr>
          <w:b/>
        </w:rPr>
        <w:t xml:space="preserve">Esimerkki 2.380</w:t>
      </w:r>
    </w:p>
    <w:p>
      <w:r>
        <w:t xml:space="preserve">Sataako huomenna?</w:t>
      </w:r>
    </w:p>
    <w:p>
      <w:r>
        <w:rPr>
          <w:b/>
        </w:rPr>
        <w:t xml:space="preserve">Tulos</w:t>
      </w:r>
    </w:p>
    <w:p>
      <w:r>
        <w:t xml:space="preserve">Kyllä. Sateen mahdollisuus on 0,00 % huomenna.</w:t>
      </w:r>
    </w:p>
    <w:p>
      <w:r>
        <w:rPr>
          <w:b/>
        </w:rPr>
        <w:t xml:space="preserve">Esimerkki 2.381</w:t>
      </w:r>
    </w:p>
    <w:p>
      <w:r>
        <w:t xml:space="preserve">Millainen sää on viikonloppuna?</w:t>
      </w:r>
    </w:p>
    <w:p>
      <w:r>
        <w:rPr>
          <w:b/>
        </w:rPr>
        <w:t xml:space="preserve">Tulos</w:t>
      </w:r>
    </w:p>
    <w:p>
      <w:r>
        <w:t xml:space="preserve">Huomenna ja sunnuntaina 28. päivä on selkeää, ja korkein lämpötila on 0,00 °F ja matalin 0,00 °F.</w:t>
      </w:r>
    </w:p>
    <w:p>
      <w:r>
        <w:rPr>
          <w:b/>
        </w:rPr>
        <w:t xml:space="preserve">Esimerkki 2.382</w:t>
      </w:r>
    </w:p>
    <w:p>
      <w:r>
        <w:t xml:space="preserve">Milloin aurinko taas paistaa?</w:t>
      </w:r>
    </w:p>
    <w:p>
      <w:r>
        <w:rPr>
          <w:b/>
        </w:rPr>
        <w:t xml:space="preserve">Tulos</w:t>
      </w:r>
    </w:p>
    <w:p>
      <w:r>
        <w:t xml:space="preserve">Valitettavasti en voi vastata tähän niillä tiedoilla, jotka minulla on käytettävissäni.</w:t>
      </w:r>
    </w:p>
    <w:p>
      <w:r>
        <w:rPr>
          <w:b/>
        </w:rPr>
        <w:t xml:space="preserve">Esimerkki 2.383</w:t>
      </w:r>
    </w:p>
    <w:p>
      <w:r>
        <w:t xml:space="preserve">Millainen sää on ensi viikolla?</w:t>
      </w:r>
    </w:p>
    <w:p>
      <w:r>
        <w:rPr>
          <w:b/>
        </w:rPr>
        <w:t xml:space="preserve">Tulos</w:t>
      </w:r>
    </w:p>
    <w:p>
      <w:r>
        <w:t xml:space="preserve">Sunnuntain 28. päivän ja 3. marraskuuta välisenä aikana Canton Townshipissa on selkeää, ja korkein lämpötila on 0,00 °F ja matalin 0,00 °F.</w:t>
      </w:r>
    </w:p>
    <w:p>
      <w:r>
        <w:rPr>
          <w:b/>
        </w:rPr>
        <w:t xml:space="preserve">Esimerkki 2.384</w:t>
      </w:r>
    </w:p>
    <w:p>
      <w:r>
        <w:t xml:space="preserve">Millainen sää Pohjois-Carolinassa on?</w:t>
      </w:r>
    </w:p>
    <w:p>
      <w:r>
        <w:rPr>
          <w:b/>
        </w:rPr>
        <w:t xml:space="preserve">Tulos</w:t>
      </w:r>
    </w:p>
    <w:p>
      <w:r>
        <w:t xml:space="preserve">Juuri nyt on selkeää ja lämpötila on 0,00 °F.</w:t>
      </w:r>
    </w:p>
    <w:p>
      <w:r>
        <w:rPr>
          <w:b/>
        </w:rPr>
        <w:t xml:space="preserve">Esimerkki 2.385</w:t>
      </w:r>
    </w:p>
    <w:p>
      <w:r>
        <w:t xml:space="preserve">Mikä on nykyinen ilmankosteus?</w:t>
      </w:r>
    </w:p>
    <w:p>
      <w:r>
        <w:rPr>
          <w:b/>
        </w:rPr>
        <w:t xml:space="preserve">Tulos</w:t>
      </w:r>
    </w:p>
    <w:p>
      <w:r>
        <w:t xml:space="preserve">Pohjois-Carolinassa ilmankosteus on tällä hetkellä 96 prosenttia.</w:t>
      </w:r>
    </w:p>
    <w:p>
      <w:r>
        <w:rPr>
          <w:b/>
        </w:rPr>
        <w:t xml:space="preserve">Esimerkki 2.386</w:t>
      </w:r>
    </w:p>
    <w:p>
      <w:r>
        <w:t xml:space="preserve">Mikä on ilmankosteus canton michiganissa?</w:t>
      </w:r>
    </w:p>
    <w:p>
      <w:r>
        <w:rPr>
          <w:b/>
        </w:rPr>
        <w:t xml:space="preserve">Tulos</w:t>
      </w:r>
    </w:p>
    <w:p>
      <w:r>
        <w:t xml:space="preserve">Kosteus on tällä hetkellä 0,00 %.</w:t>
      </w:r>
    </w:p>
    <w:p>
      <w:r>
        <w:rPr>
          <w:b/>
        </w:rPr>
        <w:t xml:space="preserve">Esimerkki 2.387</w:t>
      </w:r>
    </w:p>
    <w:p>
      <w:r>
        <w:t xml:space="preserve">Mikä on huomenna ilmankosteus?</w:t>
      </w:r>
    </w:p>
    <w:p>
      <w:r>
        <w:rPr>
          <w:b/>
        </w:rPr>
        <w:t xml:space="preserve">Tulos</w:t>
      </w:r>
    </w:p>
    <w:p>
      <w:r>
        <w:t xml:space="preserve">Huomenna ilmankosteus on 0,00 %.</w:t>
      </w:r>
    </w:p>
    <w:p>
      <w:r>
        <w:rPr>
          <w:b/>
        </w:rPr>
        <w:t xml:space="preserve">Esimerkki 2.388</w:t>
      </w:r>
    </w:p>
    <w:p>
      <w:r>
        <w:t xml:space="preserve">Onko huomenna kylmä?</w:t>
      </w:r>
    </w:p>
    <w:p>
      <w:r>
        <w:rPr>
          <w:b/>
        </w:rPr>
        <w:t xml:space="preserve">Tulos</w:t>
      </w:r>
    </w:p>
    <w:p>
      <w:r>
        <w:t xml:space="preserve">Kyllä. Alin lämpötila on huomenna 0,00 °F.</w:t>
      </w:r>
    </w:p>
    <w:p>
      <w:r>
        <w:rPr>
          <w:b/>
        </w:rPr>
        <w:t xml:space="preserve">Esimerkki 2.389</w:t>
      </w:r>
    </w:p>
    <w:p>
      <w:r>
        <w:t xml:space="preserve">Sovi Elli kanssa tapaaminen, joka päättyy päivän päätteeksi.</w:t>
      </w:r>
    </w:p>
    <w:p>
      <w:r>
        <w:rPr>
          <w:b/>
        </w:rPr>
        <w:t xml:space="preserve">Tulos</w:t>
      </w:r>
    </w:p>
    <w:p>
      <w:r>
        <w:t xml:space="preserve">Onko tämä hyvä?</w:t>
      </w:r>
    </w:p>
    <w:p>
      <w:r>
        <w:rPr>
          <w:b/>
        </w:rPr>
        <w:t xml:space="preserve">Esimerkki 2.390</w:t>
      </w:r>
    </w:p>
    <w:p>
      <w:r>
        <w:t xml:space="preserve">näyttää hyvältä. kiitos.</w:t>
      </w:r>
    </w:p>
    <w:p>
      <w:r>
        <w:rPr>
          <w:b/>
        </w:rPr>
        <w:t xml:space="preserve">Tulos</w:t>
      </w:r>
    </w:p>
    <w:p>
      <w:r>
        <w:t xml:space="preserve">Laitoin sen kalenteriisi.</w:t>
      </w:r>
    </w:p>
    <w:p>
      <w:r>
        <w:rPr>
          <w:b/>
        </w:rPr>
        <w:t xml:space="preserve">Esimerkki 2.391</w:t>
      </w:r>
    </w:p>
    <w:p>
      <w:r>
        <w:t xml:space="preserve">Minun on saatava hammaslääkärin tapaaminen, joka alkaa työpäivän päätteeksi.</w:t>
      </w:r>
    </w:p>
    <w:p>
      <w:r>
        <w:rPr>
          <w:b/>
        </w:rPr>
        <w:t xml:space="preserve">Tulos</w:t>
      </w:r>
    </w:p>
    <w:p>
      <w:r>
        <w:t xml:space="preserve">Mitäs sanot?</w:t>
      </w:r>
    </w:p>
    <w:p>
      <w:r>
        <w:rPr>
          <w:b/>
        </w:rPr>
        <w:t xml:space="preserve">Esimerkki 2.392</w:t>
      </w:r>
    </w:p>
    <w:p>
      <w:r>
        <w:t xml:space="preserve">Keskiviikon tapaaminen sopisi minulle täydellisesti.</w:t>
      </w:r>
    </w:p>
    <w:p>
      <w:r>
        <w:rPr>
          <w:b/>
        </w:rPr>
        <w:t xml:space="preserve">Tulos</w:t>
      </w:r>
    </w:p>
    <w:p>
      <w:r>
        <w:t xml:space="preserve">Laitoin sen kalenteriisi.</w:t>
      </w:r>
    </w:p>
    <w:p>
      <w:r>
        <w:rPr>
          <w:b/>
        </w:rPr>
        <w:t xml:space="preserve">Esimerkki 2.393</w:t>
      </w:r>
    </w:p>
    <w:p>
      <w:r>
        <w:t xml:space="preserve">Suunnittelen pelottavaa elokuvaa kello 13:sta työpäivän loppuun.</w:t>
      </w:r>
    </w:p>
    <w:p>
      <w:r>
        <w:rPr>
          <w:b/>
        </w:rPr>
        <w:t xml:space="preserve">Tulos</w:t>
      </w:r>
    </w:p>
    <w:p>
      <w:r>
        <w:t xml:space="preserve">Tätäkö sinä etsit?</w:t>
      </w:r>
    </w:p>
    <w:p>
      <w:r>
        <w:rPr>
          <w:b/>
        </w:rPr>
        <w:t xml:space="preserve">Esimerkki 2.394</w:t>
      </w:r>
    </w:p>
    <w:p>
      <w:r>
        <w:t xml:space="preserve">Tämä näyttää täydelliseltä.</w:t>
      </w:r>
    </w:p>
    <w:p>
      <w:r>
        <w:rPr>
          <w:b/>
        </w:rPr>
        <w:t xml:space="preserve">Tulos</w:t>
      </w:r>
    </w:p>
    <w:p>
      <w:r>
        <w:t xml:space="preserve">Laitoin sen kalenteriisi.</w:t>
      </w:r>
    </w:p>
    <w:p>
      <w:r>
        <w:rPr>
          <w:b/>
        </w:rPr>
        <w:t xml:space="preserve">Esimerkki 2.395</w:t>
      </w:r>
    </w:p>
    <w:p>
      <w:r>
        <w:t xml:space="preserve">Varaa kissalleni eläinlääkäriaika perjantaiksi klo 14-16.</w:t>
      </w:r>
    </w:p>
    <w:p>
      <w:r>
        <w:rPr>
          <w:b/>
        </w:rPr>
        <w:t xml:space="preserve">Tulos</w:t>
      </w:r>
    </w:p>
    <w:p>
      <w:r>
        <w:t xml:space="preserve">Onko tämä hyvä?</w:t>
      </w:r>
    </w:p>
    <w:p>
      <w:r>
        <w:rPr>
          <w:b/>
        </w:rPr>
        <w:t xml:space="preserve">Esimerkki 2.396</w:t>
      </w:r>
    </w:p>
    <w:p>
      <w:r>
        <w:t xml:space="preserve">Kyllä, mutta lisää siihen lääkärini</w:t>
      </w:r>
    </w:p>
    <w:p>
      <w:r>
        <w:rPr>
          <w:b/>
        </w:rPr>
        <w:t xml:space="preserve">Tulos</w:t>
      </w:r>
    </w:p>
    <w:p>
      <w:r>
        <w:t xml:space="preserve">Voin etsiä nimiä vain osoitekirjastasi.</w:t>
      </w:r>
    </w:p>
    <w:p>
      <w:r>
        <w:rPr>
          <w:b/>
        </w:rPr>
        <w:t xml:space="preserve">Esimerkki 2.397</w:t>
      </w:r>
    </w:p>
    <w:p>
      <w:r>
        <w:t xml:space="preserve">Varaa tapaaminen ihotautilääkärini kanssa.</w:t>
      </w:r>
    </w:p>
    <w:p>
      <w:r>
        <w:rPr>
          <w:b/>
        </w:rPr>
        <w:t xml:space="preserve">Tulos</w:t>
      </w:r>
    </w:p>
    <w:p>
      <w:r>
        <w:t xml:space="preserve">Voin etsiä nimiä vain osoitekirjastasi.</w:t>
      </w:r>
    </w:p>
    <w:p>
      <w:r>
        <w:rPr>
          <w:b/>
        </w:rPr>
        <w:t xml:space="preserve">Esimerkki 2.398</w:t>
      </w:r>
    </w:p>
    <w:p>
      <w:r>
        <w:t xml:space="preserve">Varaa aika ihotautilääkärini kanssa tänään klo 15-16.</w:t>
      </w:r>
    </w:p>
    <w:p>
      <w:r>
        <w:rPr>
          <w:b/>
        </w:rPr>
        <w:t xml:space="preserve">Tulos</w:t>
      </w:r>
    </w:p>
    <w:p>
      <w:r>
        <w:t xml:space="preserve">Mitäs sanot?</w:t>
      </w:r>
    </w:p>
    <w:p>
      <w:r>
        <w:rPr>
          <w:b/>
        </w:rPr>
        <w:t xml:space="preserve">Esimerkki 2.399</w:t>
      </w:r>
    </w:p>
    <w:p>
      <w:r>
        <w:t xml:space="preserve">Siirtäkää tämä huomiseen.</w:t>
      </w:r>
    </w:p>
    <w:p>
      <w:r>
        <w:rPr>
          <w:b/>
        </w:rPr>
        <w:t xml:space="preserve">Tulos</w:t>
      </w:r>
    </w:p>
    <w:p>
      <w:r>
        <w:t xml:space="preserve">Tätäkö sinä etsit?</w:t>
      </w:r>
    </w:p>
    <w:p>
      <w:r>
        <w:rPr>
          <w:b/>
        </w:rPr>
        <w:t xml:space="preserve">Esimerkki 2.400</w:t>
      </w:r>
    </w:p>
    <w:p>
      <w:r>
        <w:t xml:space="preserve">Milloin on pääsiäismaanantai?</w:t>
      </w:r>
    </w:p>
    <w:p>
      <w:r>
        <w:rPr>
          <w:b/>
        </w:rPr>
        <w:t xml:space="preserve">Tulos</w:t>
      </w:r>
    </w:p>
    <w:p>
      <w:r>
        <w:t xml:space="preserve">Pääsiäismaanantai on maanantaina 13. huhtikuuta 2020.</w:t>
      </w:r>
    </w:p>
    <w:p>
      <w:r>
        <w:rPr>
          <w:b/>
        </w:rPr>
        <w:t xml:space="preserve">Esimerkki 2.401</w:t>
      </w:r>
    </w:p>
    <w:p>
      <w:r>
        <w:t xml:space="preserve">Ei kiitos, pärjään kyllä</w:t>
      </w:r>
    </w:p>
    <w:p>
      <w:r>
        <w:rPr>
          <w:b/>
        </w:rPr>
        <w:t xml:space="preserve">Tulos</w:t>
      </w:r>
    </w:p>
    <w:p>
      <w:r>
        <w:t xml:space="preserve">Kerro minulle, jos voin auttaa sinua jossakin muussa asiassa.</w:t>
      </w:r>
    </w:p>
    <w:p>
      <w:r>
        <w:rPr>
          <w:b/>
        </w:rPr>
        <w:t xml:space="preserve">Esimerkki 2.402</w:t>
      </w:r>
    </w:p>
    <w:p>
      <w:r>
        <w:t xml:space="preserve">Peruuta huominen lääkäriaikani.</w:t>
      </w:r>
    </w:p>
    <w:p>
      <w:r>
        <w:rPr>
          <w:b/>
        </w:rPr>
        <w:t xml:space="preserve">Tulos</w:t>
      </w:r>
    </w:p>
    <w:p>
      <w:r>
        <w:t xml:space="preserve">En löytänyt kalenteristasi tapahtumia nimeltä "lääkärin tapaaminen".</w:t>
      </w:r>
    </w:p>
    <w:p>
      <w:r>
        <w:rPr>
          <w:b/>
        </w:rPr>
        <w:t xml:space="preserve">Esimerkki 2.403</w:t>
      </w:r>
    </w:p>
    <w:p>
      <w:r>
        <w:t xml:space="preserve">Milloin on seuraava tapaamiseni.</w:t>
      </w:r>
    </w:p>
    <w:p>
      <w:r>
        <w:rPr>
          <w:b/>
        </w:rPr>
        <w:t xml:space="preserve">Tulos</w:t>
      </w:r>
    </w:p>
    <w:p>
      <w:r>
        <w:t xml:space="preserve">Se on lauantaina 28. syyskuuta 2019 klo 12:00.</w:t>
      </w:r>
    </w:p>
    <w:p>
      <w:r>
        <w:rPr>
          <w:b/>
        </w:rPr>
        <w:t xml:space="preserve">Esimerkki 2.404</w:t>
      </w:r>
    </w:p>
    <w:p>
      <w:r>
        <w:t xml:space="preserve">Peruuta tämä tapahtuma.</w:t>
      </w:r>
    </w:p>
    <w:p>
      <w:r>
        <w:rPr>
          <w:b/>
        </w:rPr>
        <w:t xml:space="preserve">Tulos</w:t>
      </w:r>
    </w:p>
    <w:p>
      <w:r>
        <w:t xml:space="preserve">Haluatko, että perun tämän?</w:t>
      </w:r>
    </w:p>
    <w:p>
      <w:r>
        <w:rPr>
          <w:b/>
        </w:rPr>
        <w:t xml:space="preserve">Esimerkki 2.405</w:t>
      </w:r>
    </w:p>
    <w:p>
      <w:r>
        <w:t xml:space="preserve">Merkitkää minut poissa olevaksi 4.-7. maaliskuuta.</w:t>
      </w:r>
    </w:p>
    <w:p>
      <w:r>
        <w:rPr>
          <w:b/>
        </w:rPr>
        <w:t xml:space="preserve">Tulos</w:t>
      </w:r>
    </w:p>
    <w:p>
      <w:r>
        <w:t xml:space="preserve">Onko tämä hyvä?</w:t>
      </w:r>
    </w:p>
    <w:p>
      <w:r>
        <w:rPr>
          <w:b/>
        </w:rPr>
        <w:t xml:space="preserve">Esimerkki 2.406</w:t>
      </w:r>
    </w:p>
    <w:p>
      <w:r>
        <w:t xml:space="preserve">Kerro minulle, milloin lääkäriaika on</w:t>
      </w:r>
    </w:p>
    <w:p>
      <w:r>
        <w:rPr>
          <w:b/>
        </w:rPr>
        <w:t xml:space="preserve">Tulos</w:t>
      </w:r>
    </w:p>
    <w:p>
      <w:r>
        <w:t xml:space="preserve">Se alkaa 10. maaliskuuta klo 17:00.</w:t>
      </w:r>
    </w:p>
    <w:p>
      <w:r>
        <w:rPr>
          <w:b/>
        </w:rPr>
        <w:t xml:space="preserve">Esimerkki 2.407</w:t>
      </w:r>
    </w:p>
    <w:p>
      <w:r>
        <w:t xml:space="preserve">Varaa lääkäriaika klo 17:00-18:00 välisenä aikana.</w:t>
      </w:r>
    </w:p>
    <w:p>
      <w:r>
        <w:rPr>
          <w:b/>
        </w:rPr>
        <w:t xml:space="preserve">Tulos</w:t>
      </w:r>
    </w:p>
    <w:p>
      <w:r>
        <w:t xml:space="preserve">Näyttääkö tämä oikealta?</w:t>
      </w:r>
    </w:p>
    <w:p>
      <w:r>
        <w:rPr>
          <w:b/>
        </w:rPr>
        <w:t xml:space="preserve">Esimerkki 2.408</w:t>
      </w:r>
    </w:p>
    <w:p>
      <w:r>
        <w:t xml:space="preserve">Näyttää minusta hyvältä!</w:t>
      </w:r>
    </w:p>
    <w:p>
      <w:r>
        <w:rPr>
          <w:b/>
        </w:rPr>
        <w:t xml:space="preserve">Tulos</w:t>
      </w:r>
    </w:p>
    <w:p>
      <w:r>
        <w:t xml:space="preserve">Olen päivittänyt tapahtumasi.</w:t>
      </w:r>
    </w:p>
    <w:p>
      <w:r>
        <w:rPr>
          <w:b/>
        </w:rPr>
        <w:t xml:space="preserve">Esimerkki 2.409</w:t>
      </w:r>
    </w:p>
    <w:p>
      <w:r>
        <w:t xml:space="preserve">Sijaintipaikaksi tulee 124 Main St.</w:t>
      </w:r>
    </w:p>
    <w:p>
      <w:r>
        <w:rPr>
          <w:b/>
        </w:rPr>
        <w:t xml:space="preserve">Tulos</w:t>
      </w:r>
    </w:p>
    <w:p>
      <w:r>
        <w:t xml:space="preserve">Näyttääkö tämä oikealta?</w:t>
      </w:r>
    </w:p>
    <w:p>
      <w:r>
        <w:rPr>
          <w:b/>
        </w:rPr>
        <w:t xml:space="preserve">Esimerkki 2.410</w:t>
      </w:r>
    </w:p>
    <w:p>
      <w:r>
        <w:t xml:space="preserve">Mihin aikaan #WorkDay-juhlat alkavat?</w:t>
      </w:r>
    </w:p>
    <w:p>
      <w:r>
        <w:rPr>
          <w:b/>
        </w:rPr>
        <w:t xml:space="preserve">Tulos</w:t>
      </w:r>
    </w:p>
    <w:p>
      <w:r>
        <w:t xml:space="preserve">Tapahtuma "#WorkDay party" on huomenna klo 9:00.</w:t>
      </w:r>
    </w:p>
    <w:p>
      <w:r>
        <w:rPr>
          <w:b/>
        </w:rPr>
        <w:t xml:space="preserve">Esimerkki 2.411</w:t>
      </w:r>
    </w:p>
    <w:p>
      <w:r>
        <w:t xml:space="preserve">Meillä on maanantaiaamuna "Yllätys!"-työntekijätilaisuus.</w:t>
      </w:r>
    </w:p>
    <w:p>
      <w:r>
        <w:rPr>
          <w:b/>
        </w:rPr>
        <w:t xml:space="preserve">Tulos</w:t>
      </w:r>
    </w:p>
    <w:p>
      <w:r>
        <w:t xml:space="preserve">Toimiiko jokin näistä?</w:t>
      </w:r>
    </w:p>
    <w:p>
      <w:r>
        <w:rPr>
          <w:b/>
        </w:rPr>
        <w:t xml:space="preserve">Esimerkki 2.412</w:t>
      </w:r>
    </w:p>
    <w:p>
      <w:r>
        <w:t xml:space="preserve">Kyllä ensimmäinen. tee "party@Hope's house" tälle lauantaille klo 18.00.</w:t>
      </w:r>
    </w:p>
    <w:p>
      <w:r>
        <w:rPr>
          <w:b/>
        </w:rPr>
        <w:t xml:space="preserve">Tulos</w:t>
      </w:r>
    </w:p>
    <w:p>
      <w:r>
        <w:t xml:space="preserve">Laitoin sen kalenteriisi. Onko tämä hyvä?</w:t>
      </w:r>
    </w:p>
    <w:p>
      <w:r>
        <w:rPr>
          <w:b/>
        </w:rPr>
        <w:t xml:space="preserve">Esimerkki 2.413</w:t>
      </w:r>
    </w:p>
    <w:p>
      <w:r>
        <w:t xml:space="preserve">Minulla on määräaika 1. huhtikuuta, ja tarvitsen apua, jotta saan aikaa tehdä sen.</w:t>
      </w:r>
    </w:p>
    <w:p>
      <w:r>
        <w:rPr>
          <w:b/>
        </w:rPr>
        <w:t xml:space="preserve">Tulos</w:t>
      </w:r>
    </w:p>
    <w:p>
      <w:r>
        <w:t xml:space="preserve">Voin auttaa sinua luomaan, päivittämään ja poistamaan tapahtumia kalenteristasi. Voit myös kysyä minulta aikataulustasi.</w:t>
      </w:r>
    </w:p>
    <w:p>
      <w:r>
        <w:rPr>
          <w:b/>
        </w:rPr>
        <w:t xml:space="preserve">Esimerkki 2.414</w:t>
      </w:r>
    </w:p>
    <w:p>
      <w:r>
        <w:t xml:space="preserve">Peruuta kaikki tapaamiset 1. huhtikuuta, jotta voin noudattaa määräaikaani.</w:t>
      </w:r>
    </w:p>
    <w:p>
      <w:r>
        <w:rPr>
          <w:b/>
        </w:rPr>
        <w:t xml:space="preserve">Tulos</w:t>
      </w:r>
    </w:p>
    <w:p>
      <w:r>
        <w:t xml:space="preserve">Voin tehdä vain yhden toiminnon kerrallaan. Jos erotat pyynnöt toisistaan, voin auttaa sinua.</w:t>
      </w:r>
    </w:p>
    <w:p>
      <w:r>
        <w:rPr>
          <w:b/>
        </w:rPr>
        <w:t xml:space="preserve">Esimerkki 2.415</w:t>
      </w:r>
    </w:p>
    <w:p>
      <w:r>
        <w:t xml:space="preserve">Onko minulla suunniteltuja tapahtumia 1. huhtikuuta?</w:t>
      </w:r>
    </w:p>
    <w:p>
      <w:r>
        <w:rPr>
          <w:b/>
        </w:rPr>
        <w:t xml:space="preserve">Tulos</w:t>
      </w:r>
    </w:p>
    <w:p>
      <w:r>
        <w:t xml:space="preserve">Ei, en löytänyt mitään tapahtumia 1. huhtikuuta.</w:t>
      </w:r>
    </w:p>
    <w:p>
      <w:r>
        <w:rPr>
          <w:b/>
        </w:rPr>
        <w:t xml:space="preserve">Esimerkki 2.416</w:t>
      </w:r>
    </w:p>
    <w:p>
      <w:r>
        <w:t xml:space="preserve">Voitko merkitä koko päivän kalenteriini kiireiseksi?</w:t>
      </w:r>
    </w:p>
    <w:p>
      <w:r>
        <w:rPr>
          <w:b/>
        </w:rPr>
        <w:t xml:space="preserve">Tulos</w:t>
      </w:r>
    </w:p>
    <w:p>
      <w:r>
        <w:t xml:space="preserve">Anteeksi, en pysty käsittelemään sitä vielä.</w:t>
      </w:r>
    </w:p>
    <w:p>
      <w:r>
        <w:rPr>
          <w:b/>
        </w:rPr>
        <w:t xml:space="preserve">Esimerkki 2.417</w:t>
      </w:r>
    </w:p>
    <w:p>
      <w:r>
        <w:t xml:space="preserve">Hei! päivitä sitoumukset tänään klo 2-4 välillä.</w:t>
      </w:r>
    </w:p>
    <w:p>
      <w:r>
        <w:rPr>
          <w:b/>
        </w:rPr>
        <w:t xml:space="preserve">Tulos</w:t>
      </w:r>
    </w:p>
    <w:p>
      <w:r>
        <w:t xml:space="preserve">Voisitteko täsmentää pyyntöänne?</w:t>
      </w:r>
    </w:p>
    <w:p>
      <w:r>
        <w:rPr>
          <w:b/>
        </w:rPr>
        <w:t xml:space="preserve">Esimerkki 2.418</w:t>
      </w:r>
    </w:p>
    <w:p>
      <w:r>
        <w:t xml:space="preserve">Voitteko kertoa, onko minulla kokouksia maanantaina klo 15 jälkeen?</w:t>
      </w:r>
    </w:p>
    <w:p>
      <w:r>
        <w:rPr>
          <w:b/>
        </w:rPr>
        <w:t xml:space="preserve">Tulos</w:t>
      </w:r>
    </w:p>
    <w:p>
      <w:r>
        <w:t xml:space="preserve">Löysin 1 vastaavaa tapahtumaa kalenteristasi. Se on "osta uusin puhelin" maanantaina 15. päivä klo 17:00-17:30.</w:t>
      </w:r>
    </w:p>
    <w:p>
      <w:r>
        <w:rPr>
          <w:b/>
        </w:rPr>
        <w:t xml:space="preserve">Esimerkki 2.419</w:t>
      </w:r>
    </w:p>
    <w:p>
      <w:r>
        <w:t xml:space="preserve">Kyllä, sen halusin tietää.</w:t>
      </w:r>
    </w:p>
    <w:p>
      <w:r>
        <w:rPr>
          <w:b/>
        </w:rPr>
        <w:t xml:space="preserve">Tulos</w:t>
      </w:r>
    </w:p>
    <w:p>
      <w:r>
        <w:t xml:space="preserve">Kerro minulle, jos voin auttaa sinua jossakin muussa asiassa.</w:t>
      </w:r>
    </w:p>
    <w:p>
      <w:r>
        <w:rPr>
          <w:b/>
        </w:rPr>
        <w:t xml:space="preserve">Esimerkki 2.420</w:t>
      </w:r>
    </w:p>
    <w:p>
      <w:r>
        <w:t xml:space="preserve">Siinä kaikki.</w:t>
      </w:r>
    </w:p>
    <w:p>
      <w:r>
        <w:rPr>
          <w:b/>
        </w:rPr>
        <w:t xml:space="preserve">Tulos</w:t>
      </w:r>
    </w:p>
    <w:p>
      <w:r>
        <w:t xml:space="preserve">Kerro minulle, jos voin auttaa sinua jossakin muussa asiassa.</w:t>
      </w:r>
    </w:p>
    <w:p>
      <w:r>
        <w:rPr>
          <w:b/>
        </w:rPr>
        <w:t xml:space="preserve">Esimerkki 2.421</w:t>
      </w:r>
    </w:p>
    <w:p>
      <w:r>
        <w:t xml:space="preserve">Luo kokous maanantaina iltapäivällä</w:t>
      </w:r>
    </w:p>
    <w:p>
      <w:r>
        <w:rPr>
          <w:b/>
        </w:rPr>
        <w:t xml:space="preserve">Tulos</w:t>
      </w:r>
    </w:p>
    <w:p>
      <w:r>
        <w:t xml:space="preserve">Toimiiko jokin näistä?</w:t>
      </w:r>
    </w:p>
    <w:p>
      <w:r>
        <w:rPr>
          <w:b/>
        </w:rPr>
        <w:t xml:space="preserve">Esimerkki 2.422</w:t>
      </w:r>
    </w:p>
    <w:p>
      <w:r>
        <w:t xml:space="preserve">Tarvitsen 2 tuntia, mutta kello 14.00 toimii, jos minulla ei ole muuta tekemistä.</w:t>
      </w:r>
    </w:p>
    <w:p>
      <w:r>
        <w:rPr>
          <w:b/>
        </w:rPr>
        <w:t xml:space="preserve">Tulos</w:t>
      </w:r>
    </w:p>
    <w:p>
      <w:r>
        <w:t xml:space="preserve">Onko tämä hyvä?</w:t>
      </w:r>
    </w:p>
    <w:p>
      <w:r>
        <w:rPr>
          <w:b/>
        </w:rPr>
        <w:t xml:space="preserve">Esimerkki 2.423</w:t>
      </w:r>
    </w:p>
    <w:p>
      <w:r>
        <w:t xml:space="preserve">Varaa kokous kello 14.00.</w:t>
      </w:r>
    </w:p>
    <w:p>
      <w:r>
        <w:rPr>
          <w:b/>
        </w:rPr>
        <w:t xml:space="preserve">Tulos</w:t>
      </w:r>
    </w:p>
    <w:p>
      <w:r>
        <w:t xml:space="preserve">Mitäs sanot?</w:t>
      </w:r>
    </w:p>
    <w:p>
      <w:r>
        <w:rPr>
          <w:b/>
        </w:rPr>
        <w:t xml:space="preserve">Esimerkki 2.424</w:t>
      </w:r>
    </w:p>
    <w:p>
      <w:r>
        <w:t xml:space="preserve">Se näyttää oikealta.</w:t>
      </w:r>
    </w:p>
    <w:p>
      <w:r>
        <w:rPr>
          <w:b/>
        </w:rPr>
        <w:t xml:space="preserve">Tulos</w:t>
      </w:r>
    </w:p>
    <w:p>
      <w:r>
        <w:t xml:space="preserve">Laitoin sen kalenteriisi.</w:t>
      </w:r>
    </w:p>
    <w:p>
      <w:r>
        <w:rPr>
          <w:b/>
        </w:rPr>
        <w:t xml:space="preserve">Esimerkki 2.425</w:t>
      </w:r>
    </w:p>
    <w:p>
      <w:r>
        <w:t xml:space="preserve">Onko minulla mitään loppupäiväksi?</w:t>
      </w:r>
    </w:p>
    <w:p>
      <w:r>
        <w:rPr>
          <w:b/>
        </w:rPr>
        <w:t xml:space="preserve">Tulos</w:t>
      </w:r>
    </w:p>
    <w:p>
      <w:r>
        <w:t xml:space="preserve">Ei, en löytänyt mitään tapahtumia tänään klo 22:22 jälkeen.</w:t>
      </w:r>
    </w:p>
    <w:p>
      <w:r>
        <w:rPr>
          <w:b/>
        </w:rPr>
        <w:t xml:space="preserve">Esimerkki 2.426</w:t>
      </w:r>
    </w:p>
    <w:p>
      <w:r>
        <w:t xml:space="preserve">Vuosipäiväjuhlani on 14. maaliskuuta klo 16.00.</w:t>
      </w:r>
    </w:p>
    <w:p>
      <w:r>
        <w:rPr>
          <w:b/>
        </w:rPr>
        <w:t xml:space="preserve">Tulos</w:t>
      </w:r>
    </w:p>
    <w:p>
      <w:r>
        <w:t xml:space="preserve">Laitoin sen kalenteriisi. Tilasi on varattu.</w:t>
      </w:r>
    </w:p>
    <w:p>
      <w:r>
        <w:rPr>
          <w:b/>
        </w:rPr>
        <w:t xml:space="preserve">Esimerkki 2.427</w:t>
      </w:r>
    </w:p>
    <w:p>
      <w:r>
        <w:t xml:space="preserve">Itse asiassa se on kyseisen viikon perjantaina.</w:t>
      </w:r>
    </w:p>
    <w:p>
      <w:r>
        <w:rPr>
          <w:b/>
        </w:rPr>
        <w:t xml:space="preserve">Tulos</w:t>
      </w:r>
    </w:p>
    <w:p>
      <w:r>
        <w:t xml:space="preserve">Olen muuttanut vuosipäiväjuhlat 15. maaliskuuta.</w:t>
      </w:r>
    </w:p>
    <w:p>
      <w:r>
        <w:rPr>
          <w:b/>
        </w:rPr>
        <w:t xml:space="preserve">Esimerkki 2.428</w:t>
      </w:r>
    </w:p>
    <w:p>
      <w:r>
        <w:t xml:space="preserve">Voitko siirtää kahdenkeskistä tapaamistani Jennan kanssa kahdella tunnilla huomenna?</w:t>
      </w:r>
    </w:p>
    <w:p>
      <w:r>
        <w:rPr>
          <w:b/>
        </w:rPr>
        <w:t xml:space="preserve">Tulos</w:t>
      </w:r>
    </w:p>
    <w:p>
      <w:r>
        <w:t xml:space="preserve">Miten tämä on mahdollista?</w:t>
      </w:r>
    </w:p>
    <w:p>
      <w:r>
        <w:rPr>
          <w:b/>
        </w:rPr>
        <w:t xml:space="preserve">Esimerkki 2.429</w:t>
      </w:r>
    </w:p>
    <w:p>
      <w:r>
        <w:t xml:space="preserve">Kyllä se näyttää hyvältä</w:t>
      </w:r>
    </w:p>
    <w:p>
      <w:r>
        <w:rPr>
          <w:b/>
        </w:rPr>
        <w:t xml:space="preserve">Tulos</w:t>
      </w:r>
    </w:p>
    <w:p>
      <w:r>
        <w:t xml:space="preserve">Olen muuttanut "Tapaaminen Jennan ja Megan Bowenin kanssa" kello 11:00 alkavaksi.</w:t>
      </w:r>
    </w:p>
    <w:p>
      <w:r>
        <w:rPr>
          <w:b/>
        </w:rPr>
        <w:t xml:space="preserve">Esimerkki 2.430</w:t>
      </w:r>
    </w:p>
    <w:p>
      <w:r>
        <w:t xml:space="preserve">Lisää 1 on 1 Tessin kanssa huomenna</w:t>
      </w:r>
    </w:p>
    <w:p>
      <w:r>
        <w:rPr>
          <w:b/>
        </w:rPr>
        <w:t xml:space="preserve">Tulos</w:t>
      </w:r>
    </w:p>
    <w:p>
      <w:r>
        <w:t xml:space="preserve">Tässä on joitakin aikoja, jolloin sinä ja Tess olette vapaita.</w:t>
      </w:r>
    </w:p>
    <w:p>
      <w:r>
        <w:rPr>
          <w:b/>
        </w:rPr>
        <w:t xml:space="preserve">Esimerkki 2.431</w:t>
      </w:r>
    </w:p>
    <w:p>
      <w:r>
        <w:t xml:space="preserve">Otan toisen Tessin kanssa.</w:t>
      </w:r>
    </w:p>
    <w:p>
      <w:r>
        <w:rPr>
          <w:b/>
        </w:rPr>
        <w:t xml:space="preserve">Tulos</w:t>
      </w:r>
    </w:p>
    <w:p>
      <w:r>
        <w:t xml:space="preserve">Laitoin sen kalenteriisi.</w:t>
      </w:r>
    </w:p>
    <w:p>
      <w:r>
        <w:rPr>
          <w:b/>
        </w:rPr>
        <w:t xml:space="preserve">Esimerkki 2.432</w:t>
      </w:r>
    </w:p>
    <w:p>
      <w:r>
        <w:t xml:space="preserve">Milloin on tapaamiseni Pearlin kanssa?</w:t>
      </w:r>
    </w:p>
    <w:p>
      <w:r>
        <w:rPr>
          <w:b/>
        </w:rPr>
        <w:t xml:space="preserve">Tulos</w:t>
      </w:r>
    </w:p>
    <w:p>
      <w:r>
        <w:t xml:space="preserve">"Tapaaminen Pearlin ja Megan Bowenin kanssa" on lauantaina 20. päivä kello 13:23-13:53.</w:t>
      </w:r>
    </w:p>
    <w:p>
      <w:r>
        <w:rPr>
          <w:b/>
        </w:rPr>
        <w:t xml:space="preserve">Esimerkki 2.433</w:t>
      </w:r>
    </w:p>
    <w:p>
      <w:r>
        <w:t xml:space="preserve">Luo jalkapallo-otteluni sunnuntaina klo 9 aamulla.</w:t>
      </w:r>
    </w:p>
    <w:p>
      <w:r>
        <w:rPr>
          <w:b/>
        </w:rPr>
        <w:t xml:space="preserve">Tulos</w:t>
      </w:r>
    </w:p>
    <w:p>
      <w:r>
        <w:t xml:space="preserve">Onko tämä hyvä?</w:t>
      </w:r>
    </w:p>
    <w:p>
      <w:r>
        <w:rPr>
          <w:b/>
        </w:rPr>
        <w:t xml:space="preserve">Esimerkki 2.434</w:t>
      </w:r>
    </w:p>
    <w:p>
      <w:r>
        <w:t xml:space="preserve">Odota hetki.</w:t>
      </w:r>
    </w:p>
    <w:p>
      <w:r>
        <w:rPr>
          <w:b/>
        </w:rPr>
        <w:t xml:space="preserve">Tulos</w:t>
      </w:r>
    </w:p>
    <w:p>
      <w:r>
        <w:t xml:space="preserve">Ei hätää.</w:t>
      </w:r>
    </w:p>
    <w:p>
      <w:r>
        <w:rPr>
          <w:b/>
        </w:rPr>
        <w:t xml:space="preserve">Esimerkki 2.435</w:t>
      </w:r>
    </w:p>
    <w:p>
      <w:r>
        <w:t xml:space="preserve">Mene ja tee se</w:t>
      </w:r>
    </w:p>
    <w:p>
      <w:r>
        <w:rPr>
          <w:b/>
        </w:rPr>
        <w:t xml:space="preserve">Tulos</w:t>
      </w:r>
    </w:p>
    <w:p>
      <w:r>
        <w:t xml:space="preserve">Laitoin sen kalenteriisi.</w:t>
      </w:r>
    </w:p>
    <w:p>
      <w:r>
        <w:rPr>
          <w:b/>
        </w:rPr>
        <w:t xml:space="preserve">Esimerkki 2.436</w:t>
      </w:r>
    </w:p>
    <w:p>
      <w:r>
        <w:t xml:space="preserve">Ok kiitos lisäyksestä.</w:t>
      </w:r>
    </w:p>
    <w:p>
      <w:r>
        <w:rPr>
          <w:b/>
        </w:rPr>
        <w:t xml:space="preserve">Tulos</w:t>
      </w:r>
    </w:p>
    <w:p>
      <w:r>
        <w:t xml:space="preserve">Kerro minulle, jos voin auttaa sinua jossakin muussa asiassa.</w:t>
      </w:r>
    </w:p>
    <w:p>
      <w:r>
        <w:rPr>
          <w:b/>
        </w:rPr>
        <w:t xml:space="preserve">Esimerkki 2.437</w:t>
      </w:r>
    </w:p>
    <w:p>
      <w:r>
        <w:t xml:space="preserve">Tee jalkapallo-ottelusta 3 tunnin mittainen.</w:t>
      </w:r>
    </w:p>
    <w:p>
      <w:r>
        <w:rPr>
          <w:b/>
        </w:rPr>
        <w:t xml:space="preserve">Tulos</w:t>
      </w:r>
    </w:p>
    <w:p>
      <w:r>
        <w:t xml:space="preserve">Onko tämä haluamasi päivitys?</w:t>
      </w:r>
    </w:p>
    <w:p>
      <w:r>
        <w:rPr>
          <w:b/>
        </w:rPr>
        <w:t xml:space="preserve">Esimerkki 2.438</w:t>
      </w:r>
    </w:p>
    <w:p>
      <w:r>
        <w:t xml:space="preserve">Hetkinen.</w:t>
      </w:r>
    </w:p>
    <w:p>
      <w:r>
        <w:rPr>
          <w:b/>
        </w:rPr>
        <w:t xml:space="preserve">Tulos</w:t>
      </w:r>
    </w:p>
    <w:p>
      <w:r>
        <w:t xml:space="preserve">Ei hätää.</w:t>
      </w:r>
    </w:p>
    <w:p>
      <w:r>
        <w:rPr>
          <w:b/>
        </w:rPr>
        <w:t xml:space="preserve">Esimerkki 2.439</w:t>
      </w:r>
    </w:p>
    <w:p>
      <w:r>
        <w:t xml:space="preserve">Kyllä tuo päivitys näyttää hyvältä</w:t>
      </w:r>
    </w:p>
    <w:p>
      <w:r>
        <w:rPr>
          <w:b/>
        </w:rPr>
        <w:t xml:space="preserve">Tulos</w:t>
      </w:r>
    </w:p>
    <w:p>
      <w:r>
        <w:t xml:space="preserve">Olen muuttanut "jalkapallo-ottelun" kestoksi 3 tuntia.</w:t>
      </w:r>
    </w:p>
    <w:p>
      <w:r>
        <w:rPr>
          <w:b/>
        </w:rPr>
        <w:t xml:space="preserve">Esimerkki 2.440</w:t>
      </w:r>
    </w:p>
    <w:p>
      <w:r>
        <w:t xml:space="preserve">Lisää päivällinen kalenteriini huomisiltana klo 19.00.</w:t>
      </w:r>
    </w:p>
    <w:p>
      <w:r>
        <w:rPr>
          <w:b/>
        </w:rPr>
        <w:t xml:space="preserve">Tulos</w:t>
      </w:r>
    </w:p>
    <w:p>
      <w:r>
        <w:t xml:space="preserve">Tätäkö sinä etsit?</w:t>
      </w:r>
    </w:p>
    <w:p>
      <w:r>
        <w:rPr>
          <w:b/>
        </w:rPr>
        <w:t xml:space="preserve">Esimerkki 2.441</w:t>
      </w:r>
    </w:p>
    <w:p>
      <w:r>
        <w:t xml:space="preserve">Jep!</w:t>
      </w:r>
    </w:p>
    <w:p>
      <w:r>
        <w:rPr>
          <w:b/>
        </w:rPr>
        <w:t xml:space="preserve">Tulos</w:t>
      </w:r>
    </w:p>
    <w:p>
      <w:r>
        <w:t xml:space="preserve">Laitoin sen kalenteriisi.</w:t>
      </w:r>
    </w:p>
    <w:p>
      <w:r>
        <w:rPr>
          <w:b/>
        </w:rPr>
        <w:t xml:space="preserve">Esimerkki 2.442</w:t>
      </w:r>
    </w:p>
    <w:p>
      <w:r>
        <w:t xml:space="preserve">Miltä aamuni näyttää?</w:t>
      </w:r>
    </w:p>
    <w:p>
      <w:r>
        <w:rPr>
          <w:b/>
        </w:rPr>
        <w:t xml:space="preserve">Tulos</w:t>
      </w:r>
    </w:p>
    <w:p>
      <w:r>
        <w:t xml:space="preserve">Löysin 1 tapahtuman tänään aamulla. Se oli "tapaaminen" klo 8:00-8:30.</w:t>
      </w:r>
    </w:p>
    <w:p>
      <w:r>
        <w:rPr>
          <w:b/>
        </w:rPr>
        <w:t xml:space="preserve">Esimerkki 2.443</w:t>
      </w:r>
    </w:p>
    <w:p>
      <w:r>
        <w:t xml:space="preserve">Voitko peruuttaa tämän tapahtuman</w:t>
      </w:r>
    </w:p>
    <w:p>
      <w:r>
        <w:rPr>
          <w:b/>
        </w:rPr>
        <w:t xml:space="preserve">Tulos</w:t>
      </w:r>
    </w:p>
    <w:p>
      <w:r>
        <w:t xml:space="preserve">Haluatko, että perun tämän?</w:t>
      </w:r>
    </w:p>
    <w:p>
      <w:r>
        <w:rPr>
          <w:b/>
        </w:rPr>
        <w:t xml:space="preserve">Esimerkki 2.444</w:t>
      </w:r>
    </w:p>
    <w:p>
      <w:r>
        <w:t xml:space="preserve">Itse asiassa, ei sitä, luulin, että oli toinenkin.</w:t>
      </w:r>
    </w:p>
    <w:p>
      <w:r>
        <w:rPr>
          <w:b/>
        </w:rPr>
        <w:t xml:space="preserve">Tulos</w:t>
      </w:r>
    </w:p>
    <w:p>
      <w:r>
        <w:t xml:space="preserve">Hyvä on, en tee mitään toistaiseksi. Kerro minulle, missä muussa voin auttaa sinua.</w:t>
      </w:r>
    </w:p>
    <w:p>
      <w:r>
        <w:rPr>
          <w:b/>
        </w:rPr>
        <w:t xml:space="preserve">Esimerkki 2.445</w:t>
      </w:r>
    </w:p>
    <w:p>
      <w:r>
        <w:t xml:space="preserve">Tee Golfing with Jim klo 4</w:t>
      </w:r>
    </w:p>
    <w:p>
      <w:r>
        <w:rPr>
          <w:b/>
        </w:rPr>
        <w:t xml:space="preserve">Tulos</w:t>
      </w:r>
    </w:p>
    <w:p>
      <w:r>
        <w:t xml:space="preserve">Mitäs sanot?</w:t>
      </w:r>
    </w:p>
    <w:p>
      <w:r>
        <w:rPr>
          <w:b/>
        </w:rPr>
        <w:t xml:space="preserve">Esimerkki 2.446</w:t>
      </w:r>
    </w:p>
    <w:p>
      <w:r>
        <w:t xml:space="preserve">Tuo näyttää oikealta.</w:t>
      </w:r>
    </w:p>
    <w:p>
      <w:r>
        <w:rPr>
          <w:b/>
        </w:rPr>
        <w:t xml:space="preserve">Tulos</w:t>
      </w:r>
    </w:p>
    <w:p>
      <w:r>
        <w:t xml:space="preserve">Laitoin sen kalenteriisi.</w:t>
      </w:r>
    </w:p>
    <w:p>
      <w:r>
        <w:rPr>
          <w:b/>
        </w:rPr>
        <w:t xml:space="preserve">Esimerkki 2.447</w:t>
      </w:r>
    </w:p>
    <w:p>
      <w:r>
        <w:t xml:space="preserve">Onko ostoslistallani leipää?</w:t>
      </w:r>
    </w:p>
    <w:p>
      <w:r>
        <w:rPr>
          <w:b/>
        </w:rPr>
        <w:t xml:space="preserve">Tulos</w:t>
      </w:r>
    </w:p>
    <w:p>
      <w:r>
        <w:t xml:space="preserve">Anteeksi, en pysty käsittelemään sitä vielä.</w:t>
      </w:r>
    </w:p>
    <w:p>
      <w:r>
        <w:rPr>
          <w:b/>
        </w:rPr>
        <w:t xml:space="preserve">Esimerkki 2.448</w:t>
      </w:r>
    </w:p>
    <w:p>
      <w:r>
        <w:t xml:space="preserve">voisitteko sopia tapaamisen huomenna kello 15.00?</w:t>
      </w:r>
    </w:p>
    <w:p>
      <w:r>
        <w:rPr>
          <w:b/>
        </w:rPr>
        <w:t xml:space="preserve">Tulos</w:t>
      </w:r>
    </w:p>
    <w:p>
      <w:r>
        <w:t xml:space="preserve">Onko tämä hyvä?</w:t>
      </w:r>
    </w:p>
    <w:p>
      <w:r>
        <w:rPr>
          <w:b/>
        </w:rPr>
        <w:t xml:space="preserve">Esimerkki 2.449</w:t>
      </w:r>
    </w:p>
    <w:p>
      <w:r>
        <w:t xml:space="preserve">Voitko saada sen kestämään viiteen asti?</w:t>
      </w:r>
    </w:p>
    <w:p>
      <w:r>
        <w:rPr>
          <w:b/>
        </w:rPr>
        <w:t xml:space="preserve">Tulos</w:t>
      </w:r>
    </w:p>
    <w:p>
      <w:r>
        <w:t xml:space="preserve">Onko tämä hyvä?</w:t>
      </w:r>
    </w:p>
    <w:p>
      <w:r>
        <w:rPr>
          <w:b/>
        </w:rPr>
        <w:t xml:space="preserve">Esimerkki 2.450</w:t>
      </w:r>
    </w:p>
    <w:p>
      <w:r>
        <w:t xml:space="preserve">Näyttää hyvältä, kiitos.</w:t>
      </w:r>
    </w:p>
    <w:p>
      <w:r>
        <w:rPr>
          <w:b/>
        </w:rPr>
        <w:t xml:space="preserve">Tulos</w:t>
      </w:r>
    </w:p>
    <w:p>
      <w:r>
        <w:t xml:space="preserve">Laitoin sen kalenteriisi.</w:t>
      </w:r>
    </w:p>
    <w:p>
      <w:r>
        <w:rPr>
          <w:b/>
        </w:rPr>
        <w:t xml:space="preserve">Esimerkki 2.451</w:t>
      </w:r>
    </w:p>
    <w:p>
      <w:r>
        <w:t xml:space="preserve">Voisitko itse asiassa sopia ostotapaamisesta klo 4-5?</w:t>
      </w:r>
    </w:p>
    <w:p>
      <w:r>
        <w:rPr>
          <w:b/>
        </w:rPr>
        <w:t xml:space="preserve">Tulos</w:t>
      </w:r>
    </w:p>
    <w:p>
      <w:r>
        <w:t xml:space="preserve">Onko tämä haluamasi päivitys?</w:t>
      </w:r>
    </w:p>
    <w:p>
      <w:r>
        <w:rPr>
          <w:b/>
        </w:rPr>
        <w:t xml:space="preserve">Esimerkki 2.452</w:t>
      </w:r>
    </w:p>
    <w:p>
      <w:r>
        <w:t xml:space="preserve">Milloin on seuraava jalkaterapeutin vastaanottokäynti?</w:t>
      </w:r>
    </w:p>
    <w:p>
      <w:r>
        <w:rPr>
          <w:b/>
        </w:rPr>
        <w:t xml:space="preserve">Tulos</w:t>
      </w:r>
    </w:p>
    <w:p>
      <w:r>
        <w:t xml:space="preserve">En löytänyt kalenteristasi yhtään tapahtumaa nimeltä "jalkalääkärin tapaaminen".</w:t>
      </w:r>
    </w:p>
    <w:p>
      <w:r>
        <w:rPr>
          <w:b/>
        </w:rPr>
        <w:t xml:space="preserve">Esimerkki 2.453</w:t>
      </w:r>
    </w:p>
    <w:p>
      <w:r>
        <w:t xml:space="preserve">Laita aikatauluun tiistai klo 8:00 aamulla jalka lääkärin tapaaminen 45 minuuttia.</w:t>
      </w:r>
    </w:p>
    <w:p>
      <w:r>
        <w:rPr>
          <w:b/>
        </w:rPr>
        <w:t xml:space="preserve">Tulos</w:t>
      </w:r>
    </w:p>
    <w:p>
      <w:r>
        <w:t xml:space="preserve">Onko tämä hyvä?</w:t>
      </w:r>
    </w:p>
    <w:p>
      <w:r>
        <w:rPr>
          <w:b/>
        </w:rPr>
        <w:t xml:space="preserve">Esimerkki 2.454</w:t>
      </w:r>
    </w:p>
    <w:p>
      <w:r>
        <w:t xml:space="preserve">Lisää aikatauluuni ensi maanantaina kello 14.00 alkava kahden tunnin tiimikokous.</w:t>
      </w:r>
    </w:p>
    <w:p>
      <w:r>
        <w:rPr>
          <w:b/>
        </w:rPr>
        <w:t xml:space="preserve">Tulos</w:t>
      </w:r>
    </w:p>
    <w:p>
      <w:r>
        <w:t xml:space="preserve">Onko tämä hyvä?</w:t>
      </w:r>
    </w:p>
    <w:p>
      <w:r>
        <w:rPr>
          <w:b/>
        </w:rPr>
        <w:t xml:space="preserve">Esimerkki 2.455</w:t>
      </w:r>
    </w:p>
    <w:p>
      <w:r>
        <w:t xml:space="preserve">Se on hyvä.</w:t>
      </w:r>
    </w:p>
    <w:p>
      <w:r>
        <w:rPr>
          <w:b/>
        </w:rPr>
        <w:t xml:space="preserve">Tulos</w:t>
      </w:r>
    </w:p>
    <w:p>
      <w:r>
        <w:t xml:space="preserve">Laitoin sen kalenteriisi.</w:t>
      </w:r>
    </w:p>
    <w:p>
      <w:r>
        <w:rPr>
          <w:b/>
        </w:rPr>
        <w:t xml:space="preserve">Esimerkki 2.456</w:t>
      </w:r>
    </w:p>
    <w:p>
      <w:r>
        <w:t xml:space="preserve">Varaa maanantaina 1 tunti lounasta varten.</w:t>
      </w:r>
    </w:p>
    <w:p>
      <w:r>
        <w:rPr>
          <w:b/>
        </w:rPr>
        <w:t xml:space="preserve">Tulos</w:t>
      </w:r>
    </w:p>
    <w:p>
      <w:r>
        <w:t xml:space="preserve">Toimiiko jokin näistä?</w:t>
      </w:r>
    </w:p>
    <w:p>
      <w:r>
        <w:rPr>
          <w:b/>
        </w:rPr>
        <w:t xml:space="preserve">Esimerkki 2.457</w:t>
      </w:r>
    </w:p>
    <w:p>
      <w:r>
        <w:t xml:space="preserve">Voinko käyttää ensimmäistä</w:t>
      </w:r>
    </w:p>
    <w:p>
      <w:r>
        <w:rPr>
          <w:b/>
        </w:rPr>
        <w:t xml:space="preserve">Tulos</w:t>
      </w:r>
    </w:p>
    <w:p>
      <w:r>
        <w:t xml:space="preserve">Laitoin sen kalenteriisi.</w:t>
      </w:r>
    </w:p>
    <w:p>
      <w:r>
        <w:rPr>
          <w:b/>
        </w:rPr>
        <w:t xml:space="preserve">Esimerkki 2.458</w:t>
      </w:r>
    </w:p>
    <w:p>
      <w:r>
        <w:t xml:space="preserve">hienoa työtä</w:t>
      </w:r>
    </w:p>
    <w:p>
      <w:r>
        <w:rPr>
          <w:b/>
        </w:rPr>
        <w:t xml:space="preserve">Tulos</w:t>
      </w:r>
    </w:p>
    <w:p>
      <w:r>
        <w:t xml:space="preserve">Kerro minulle, jos voin auttaa sinua jossakin muussa asiassa.</w:t>
      </w:r>
    </w:p>
    <w:p>
      <w:r>
        <w:rPr>
          <w:b/>
        </w:rPr>
        <w:t xml:space="preserve">Esimerkki 2.459</w:t>
      </w:r>
    </w:p>
    <w:p>
      <w:r>
        <w:t xml:space="preserve">Haluan tavata veljeni klo 4 aamulla</w:t>
      </w:r>
    </w:p>
    <w:p>
      <w:r>
        <w:rPr>
          <w:b/>
        </w:rPr>
        <w:t xml:space="preserve">Tulos</w:t>
      </w:r>
    </w:p>
    <w:p>
      <w:r>
        <w:t xml:space="preserve">Voin etsiä nimiä vain osoitekirjastasi.</w:t>
      </w:r>
    </w:p>
    <w:p>
      <w:r>
        <w:rPr>
          <w:b/>
        </w:rPr>
        <w:t xml:space="preserve">Esimerkki 2.460</w:t>
      </w:r>
    </w:p>
    <w:p>
      <w:r>
        <w:t xml:space="preserve">Okei, heippa.</w:t>
      </w:r>
    </w:p>
    <w:p>
      <w:r>
        <w:rPr>
          <w:b/>
        </w:rPr>
        <w:t xml:space="preserve">Tulos</w:t>
      </w:r>
    </w:p>
    <w:p>
      <w:r>
        <w:t xml:space="preserve">Kerro minulle, jos voin auttaa sinua jossakin muussa asiassa.</w:t>
      </w:r>
    </w:p>
    <w:p>
      <w:r>
        <w:rPr>
          <w:b/>
        </w:rPr>
        <w:t xml:space="preserve">Esimerkki 2.461</w:t>
      </w:r>
    </w:p>
    <w:p>
      <w:r>
        <w:t xml:space="preserve">Lisää tiimikokous tiistaina klo 15.00.</w:t>
      </w:r>
    </w:p>
    <w:p>
      <w:r>
        <w:rPr>
          <w:b/>
        </w:rPr>
        <w:t xml:space="preserve">Tulos</w:t>
      </w:r>
    </w:p>
    <w:p>
      <w:r>
        <w:t xml:space="preserve">Näyttääkö tämä oikealta?</w:t>
      </w:r>
    </w:p>
    <w:p>
      <w:r>
        <w:rPr>
          <w:b/>
        </w:rPr>
        <w:t xml:space="preserve">Esimerkki 2.462</w:t>
      </w:r>
    </w:p>
    <w:p>
      <w:r>
        <w:t xml:space="preserve">Kyllä, ja aseta sijainniksi EDS Building Dallasissa.</w:t>
      </w:r>
    </w:p>
    <w:p>
      <w:r>
        <w:rPr>
          <w:b/>
        </w:rPr>
        <w:t xml:space="preserve">Tulos</w:t>
      </w:r>
    </w:p>
    <w:p>
      <w:r>
        <w:t xml:space="preserve">Miten tämä on mahdollista?</w:t>
      </w:r>
    </w:p>
    <w:p>
      <w:r>
        <w:rPr>
          <w:b/>
        </w:rPr>
        <w:t xml:space="preserve">Esimerkki 2.463</w:t>
      </w:r>
    </w:p>
    <w:p>
      <w:r>
        <w:t xml:space="preserve">Oikein</w:t>
      </w:r>
    </w:p>
    <w:p>
      <w:r>
        <w:rPr>
          <w:b/>
        </w:rPr>
        <w:t xml:space="preserve">Tulos</w:t>
      </w:r>
    </w:p>
    <w:p>
      <w:r>
        <w:t xml:space="preserve">Laitoin sen kalenteriisi.</w:t>
      </w:r>
    </w:p>
    <w:p>
      <w:r>
        <w:rPr>
          <w:b/>
        </w:rPr>
        <w:t xml:space="preserve">Esimerkki 2.464</w:t>
      </w:r>
    </w:p>
    <w:p>
      <w:r>
        <w:t xml:space="preserve">Tarvitsenko sinä päivänä takkia?</w:t>
      </w:r>
    </w:p>
    <w:p>
      <w:r>
        <w:rPr>
          <w:b/>
        </w:rPr>
        <w:t xml:space="preserve">Tulos</w:t>
      </w:r>
    </w:p>
    <w:p>
      <w:r>
        <w:t xml:space="preserve">Kyllä. 7. toukokuuta kello 15.00-15.30 järjestettävän "tiimikokouksen" aikana on selkeää ja lämpötila on noin 0,00 °F.</w:t>
      </w:r>
    </w:p>
    <w:p>
      <w:r>
        <w:rPr>
          <w:b/>
        </w:rPr>
        <w:t xml:space="preserve">Esimerkki 2.465</w:t>
      </w:r>
    </w:p>
    <w:p>
      <w:r>
        <w:t xml:space="preserve">Okei, milloin sade loppuu?</w:t>
      </w:r>
    </w:p>
    <w:p>
      <w:r>
        <w:rPr>
          <w:b/>
        </w:rPr>
        <w:t xml:space="preserve">Tulos</w:t>
      </w:r>
    </w:p>
    <w:p>
      <w:r>
        <w:t xml:space="preserve">Valitettavasti en voi vastata tähän niillä tiedoilla, jotka minulla on käytettävissäni.</w:t>
      </w:r>
    </w:p>
    <w:p>
      <w:r>
        <w:rPr>
          <w:b/>
        </w:rPr>
        <w:t xml:space="preserve">Esimerkki 2.466</w:t>
      </w:r>
    </w:p>
    <w:p>
      <w:r>
        <w:t xml:space="preserve">Hei! Tarvitsen apua tapaamisen määrittämisessä kalenteriini.</w:t>
      </w:r>
    </w:p>
    <w:p>
      <w:r>
        <w:rPr>
          <w:b/>
        </w:rPr>
        <w:t xml:space="preserve">Tulos</w:t>
      </w:r>
    </w:p>
    <w:p>
      <w:r>
        <w:t xml:space="preserve">Voin auttaa sinua luomaan, päivittämään ja poistamaan tapahtumia kalenteristasi. Voit myös kysyä minulta aikataulustasi.</w:t>
      </w:r>
    </w:p>
    <w:p>
      <w:r>
        <w:rPr>
          <w:b/>
        </w:rPr>
        <w:t xml:space="preserve">Esimerkki 2.467</w:t>
      </w:r>
    </w:p>
    <w:p>
      <w:r>
        <w:t xml:space="preserve">Kiitos. Minun on luotava syntymäpäivätapahtuma 23. huhtikuuta 2019.</w:t>
      </w:r>
    </w:p>
    <w:p>
      <w:r>
        <w:rPr>
          <w:b/>
        </w:rPr>
        <w:t xml:space="preserve">Tulos</w:t>
      </w:r>
    </w:p>
    <w:p>
      <w:r>
        <w:t xml:space="preserve">Toimiiko jokin näistä?</w:t>
      </w:r>
    </w:p>
    <w:p>
      <w:r>
        <w:rPr>
          <w:b/>
        </w:rPr>
        <w:t xml:space="preserve">Esimerkki 2.468</w:t>
      </w:r>
    </w:p>
    <w:p>
      <w:r>
        <w:t xml:space="preserve">Ajan tulisi olla klo 12:00 - 16:30.</w:t>
      </w:r>
    </w:p>
    <w:p>
      <w:r>
        <w:rPr>
          <w:b/>
        </w:rPr>
        <w:t xml:space="preserve">Tulos</w:t>
      </w:r>
    </w:p>
    <w:p>
      <w:r>
        <w:t xml:space="preserve">Onko tämä hyvä?</w:t>
      </w:r>
    </w:p>
    <w:p>
      <w:r>
        <w:rPr>
          <w:b/>
        </w:rPr>
        <w:t xml:space="preserve">Esimerkki 2.469</w:t>
      </w:r>
    </w:p>
    <w:p>
      <w:r>
        <w:t xml:space="preserve">ensimmäinen toimii</w:t>
      </w:r>
    </w:p>
    <w:p>
      <w:r>
        <w:rPr>
          <w:b/>
        </w:rPr>
        <w:t xml:space="preserve">Tulos</w:t>
      </w:r>
    </w:p>
    <w:p>
      <w:r>
        <w:t xml:space="preserve">Mitäs sanot?</w:t>
      </w:r>
    </w:p>
    <w:p>
      <w:r>
        <w:rPr>
          <w:b/>
        </w:rPr>
        <w:t xml:space="preserve">Esimerkki 2.470</w:t>
      </w:r>
    </w:p>
    <w:p>
      <w:r>
        <w:t xml:space="preserve">great</w:t>
      </w:r>
    </w:p>
    <w:p>
      <w:r>
        <w:rPr>
          <w:b/>
        </w:rPr>
        <w:t xml:space="preserve">Tulos</w:t>
      </w:r>
    </w:p>
    <w:p>
      <w:r>
        <w:t xml:space="preserve">Laitoin sen kalenteriisi.</w:t>
      </w:r>
    </w:p>
    <w:p>
      <w:r>
        <w:rPr>
          <w:b/>
        </w:rPr>
        <w:t xml:space="preserve">Esimerkki 2.471</w:t>
      </w:r>
    </w:p>
    <w:p>
      <w:r>
        <w:t xml:space="preserve">Hei, ilmoittaisitko keskiviikon kokouksen varhain aamulla?</w:t>
      </w:r>
    </w:p>
    <w:p>
      <w:r>
        <w:rPr>
          <w:b/>
        </w:rPr>
        <w:t xml:space="preserve">Tulos</w:t>
      </w:r>
    </w:p>
    <w:p>
      <w:r>
        <w:t xml:space="preserve">Toimiiko jokin näistä?</w:t>
      </w:r>
    </w:p>
    <w:p>
      <w:r>
        <w:rPr>
          <w:b/>
        </w:rPr>
        <w:t xml:space="preserve">Esimerkki 2.472</w:t>
      </w:r>
    </w:p>
    <w:p>
      <w:r>
        <w:t xml:space="preserve">Ei, sen on oltava iltapäivällä</w:t>
      </w:r>
    </w:p>
    <w:p>
      <w:r>
        <w:rPr>
          <w:b/>
        </w:rPr>
        <w:t xml:space="preserve">Tulos</w:t>
      </w:r>
    </w:p>
    <w:p>
      <w:r>
        <w:t xml:space="preserve">Toimiiko jokin näistä?</w:t>
      </w:r>
    </w:p>
    <w:p>
      <w:r>
        <w:rPr>
          <w:b/>
        </w:rPr>
        <w:t xml:space="preserve">Esimerkki 2.473</w:t>
      </w:r>
    </w:p>
    <w:p>
      <w:r>
        <w:t xml:space="preserve">Ei ole</w:t>
      </w:r>
    </w:p>
    <w:p>
      <w:r>
        <w:rPr>
          <w:b/>
        </w:rPr>
        <w:t xml:space="preserve">Tulos</w:t>
      </w:r>
    </w:p>
    <w:p>
      <w:r>
        <w:t xml:space="preserve">Hyvä on, en tee mitään toistaiseksi. Kerro minulle, missä muussa voin auttaa sinua.</w:t>
      </w:r>
    </w:p>
    <w:p>
      <w:r>
        <w:rPr>
          <w:b/>
        </w:rPr>
        <w:t xml:space="preserve">Esimerkki 2.474</w:t>
      </w:r>
    </w:p>
    <w:p>
      <w:r>
        <w:t xml:space="preserve">Sovi tapaaminen Robin kanssa sunnuntaina klo 15</w:t>
      </w:r>
    </w:p>
    <w:p>
      <w:r>
        <w:rPr>
          <w:b/>
        </w:rPr>
        <w:t xml:space="preserve">Tulos</w:t>
      </w:r>
    </w:p>
    <w:p>
      <w:r>
        <w:t xml:space="preserve">Onko tämä hyvä?</w:t>
      </w:r>
    </w:p>
    <w:p>
      <w:r>
        <w:rPr>
          <w:b/>
        </w:rPr>
        <w:t xml:space="preserve">Esimerkki 2.475</w:t>
      </w:r>
    </w:p>
    <w:p>
      <w:r>
        <w:t xml:space="preserve">Kyllä, voitteko kertoa, kuka hänen pomonsa on?</w:t>
      </w:r>
    </w:p>
    <w:p>
      <w:r>
        <w:rPr>
          <w:b/>
        </w:rPr>
        <w:t xml:space="preserve">Tulos</w:t>
      </w:r>
    </w:p>
    <w:p>
      <w:r>
        <w:t xml:space="preserve">Laitoin sen kalenteriisi. Robin manageri on Dan Schoffel.</w:t>
      </w:r>
    </w:p>
    <w:p>
      <w:r>
        <w:rPr>
          <w:b/>
        </w:rPr>
        <w:t xml:space="preserve">Esimerkki 2.476</w:t>
      </w:r>
    </w:p>
    <w:p>
      <w:r>
        <w:t xml:space="preserve">valmis</w:t>
      </w:r>
    </w:p>
    <w:p>
      <w:r>
        <w:rPr>
          <w:b/>
        </w:rPr>
        <w:t xml:space="preserve">Tulos</w:t>
      </w:r>
    </w:p>
    <w:p>
      <w:r>
        <w:t xml:space="preserve">Kerro minulle, jos voin auttaa sinua jossakin muussa asiassa.</w:t>
      </w:r>
    </w:p>
    <w:p>
      <w:r>
        <w:rPr>
          <w:b/>
        </w:rPr>
        <w:t xml:space="preserve">Esimerkki 2.477</w:t>
      </w:r>
    </w:p>
    <w:p>
      <w:r>
        <w:t xml:space="preserve">Kuka on Dan Schoffelin manageri?</w:t>
      </w:r>
    </w:p>
    <w:p>
      <w:r>
        <w:rPr>
          <w:b/>
        </w:rPr>
        <w:t xml:space="preserve">Tulos</w:t>
      </w:r>
    </w:p>
    <w:p>
      <w:r>
        <w:t xml:space="preserve">En löytänyt Dan Schoffelin manageria.</w:t>
      </w:r>
    </w:p>
    <w:p>
      <w:r>
        <w:rPr>
          <w:b/>
        </w:rPr>
        <w:t xml:space="preserve">Esimerkki 2.478</w:t>
      </w:r>
    </w:p>
    <w:p>
      <w:r>
        <w:t xml:space="preserve">Kuka on Damon Straeterin manageri?</w:t>
      </w:r>
    </w:p>
    <w:p>
      <w:r>
        <w:rPr>
          <w:b/>
        </w:rPr>
        <w:t xml:space="preserve">Tulos</w:t>
      </w:r>
    </w:p>
    <w:p>
      <w:r>
        <w:t xml:space="preserve">Johtajanne on David Lax.</w:t>
      </w:r>
    </w:p>
    <w:p>
      <w:r>
        <w:rPr>
          <w:b/>
        </w:rPr>
        <w:t xml:space="preserve">Esimerkki 2.479</w:t>
      </w:r>
    </w:p>
    <w:p>
      <w:r>
        <w:t xml:space="preserve">seuraavaksi tapaamiseen asiakkaideni kanssa</w:t>
      </w:r>
    </w:p>
    <w:p>
      <w:r>
        <w:rPr>
          <w:b/>
        </w:rPr>
        <w:t xml:space="preserve">Tulos</w:t>
      </w:r>
    </w:p>
    <w:p>
      <w:r>
        <w:t xml:space="preserve">Voin etsiä nimiä vain osoitekirjastasi.</w:t>
      </w:r>
    </w:p>
    <w:p>
      <w:r>
        <w:rPr>
          <w:b/>
        </w:rPr>
        <w:t xml:space="preserve">Esimerkki 2.480</w:t>
      </w:r>
    </w:p>
    <w:p>
      <w:r>
        <w:t xml:space="preserve">Kello 10 aamulla järjestettävä tapahtuma toimii, mutta pyydän, että se kestää tunnin.</w:t>
      </w:r>
    </w:p>
    <w:p>
      <w:r>
        <w:rPr>
          <w:b/>
        </w:rPr>
        <w:t xml:space="preserve">Tulos</w:t>
      </w:r>
    </w:p>
    <w:p>
      <w:r>
        <w:t xml:space="preserve">Näyttääkö tämä oikealta?</w:t>
      </w:r>
    </w:p>
    <w:p>
      <w:r>
        <w:rPr>
          <w:b/>
        </w:rPr>
        <w:t xml:space="preserve">Esimerkki 2.481</w:t>
      </w:r>
    </w:p>
    <w:p>
      <w:r>
        <w:t xml:space="preserve">Näyttää hyvältä!</w:t>
      </w:r>
    </w:p>
    <w:p>
      <w:r>
        <w:rPr>
          <w:b/>
        </w:rPr>
        <w:t xml:space="preserve">Tulos</w:t>
      </w:r>
    </w:p>
    <w:p>
      <w:r>
        <w:t xml:space="preserve">Olen päivittänyt tapahtumasi.</w:t>
      </w:r>
    </w:p>
    <w:p>
      <w:r>
        <w:rPr>
          <w:b/>
        </w:rPr>
        <w:t xml:space="preserve">Esimerkki 2.482</w:t>
      </w:r>
    </w:p>
    <w:p>
      <w:r>
        <w:t xml:space="preserve">luo lentopallo-ottelu tiistaina klo 12</w:t>
      </w:r>
    </w:p>
    <w:p>
      <w:r>
        <w:rPr>
          <w:b/>
        </w:rPr>
        <w:t xml:space="preserve">Tulos</w:t>
      </w:r>
    </w:p>
    <w:p>
      <w:r>
        <w:t xml:space="preserve">Onko tämä hyvä?</w:t>
      </w:r>
    </w:p>
    <w:p>
      <w:r>
        <w:rPr>
          <w:b/>
        </w:rPr>
        <w:t xml:space="preserve">Esimerkki 2.483</w:t>
      </w:r>
    </w:p>
    <w:p>
      <w:r>
        <w:t xml:space="preserve">Ei, sen pitäisi olla tunnin mittainen</w:t>
      </w:r>
    </w:p>
    <w:p>
      <w:r>
        <w:rPr>
          <w:b/>
        </w:rPr>
        <w:t xml:space="preserve">Tulos</w:t>
      </w:r>
    </w:p>
    <w:p>
      <w:r>
        <w:t xml:space="preserve">Mitäs sanot?</w:t>
      </w:r>
    </w:p>
    <w:p>
      <w:r>
        <w:rPr>
          <w:b/>
        </w:rPr>
        <w:t xml:space="preserve">Esimerkki 2.484</w:t>
      </w:r>
    </w:p>
    <w:p>
      <w:r>
        <w:t xml:space="preserve">Vaihda kellonaika kello 14:00</w:t>
      </w:r>
    </w:p>
    <w:p>
      <w:r>
        <w:rPr>
          <w:b/>
        </w:rPr>
        <w:t xml:space="preserve">Tulos</w:t>
      </w:r>
    </w:p>
    <w:p>
      <w:r>
        <w:t xml:space="preserve">Tätäkö sinä etsit?</w:t>
      </w:r>
    </w:p>
    <w:p>
      <w:r>
        <w:rPr>
          <w:b/>
        </w:rPr>
        <w:t xml:space="preserve">Esimerkki 2.485</w:t>
      </w:r>
    </w:p>
    <w:p>
      <w:r>
        <w:t xml:space="preserve">Juuri tätä minä haluan</w:t>
      </w:r>
    </w:p>
    <w:p>
      <w:r>
        <w:rPr>
          <w:b/>
        </w:rPr>
        <w:t xml:space="preserve">Tulos</w:t>
      </w:r>
    </w:p>
    <w:p>
      <w:r>
        <w:t xml:space="preserve">Laitoin sen kalenteriisi.</w:t>
      </w:r>
    </w:p>
    <w:p>
      <w:r>
        <w:rPr>
          <w:b/>
        </w:rPr>
        <w:t xml:space="preserve">Esimerkki 2.486</w:t>
      </w:r>
    </w:p>
    <w:p>
      <w:r>
        <w:t xml:space="preserve">Voisitko vaihtaa kellonajaksi 4 sen sijaan?</w:t>
      </w:r>
    </w:p>
    <w:p>
      <w:r>
        <w:rPr>
          <w:b/>
        </w:rPr>
        <w:t xml:space="preserve">Tulos</w:t>
      </w:r>
    </w:p>
    <w:p>
      <w:r>
        <w:t xml:space="preserve">Entä nyt?</w:t>
      </w:r>
    </w:p>
    <w:p>
      <w:r>
        <w:rPr>
          <w:b/>
        </w:rPr>
        <w:t xml:space="preserve">Esimerkki 2.487</w:t>
      </w:r>
    </w:p>
    <w:p>
      <w:r>
        <w:t xml:space="preserve">Ei, en pidä kummastakaan noista..,</w:t>
      </w:r>
    </w:p>
    <w:p>
      <w:r>
        <w:rPr>
          <w:b/>
        </w:rPr>
        <w:t xml:space="preserve">Tulos</w:t>
      </w:r>
    </w:p>
    <w:p>
      <w:r>
        <w:t xml:space="preserve">Hyvä on, en tee mitään toistaiseksi. Kerro minulle, missä muussa voin auttaa sinua.</w:t>
      </w:r>
    </w:p>
    <w:p>
      <w:r>
        <w:rPr>
          <w:b/>
        </w:rPr>
        <w:t xml:space="preserve">Esimerkki 2.488</w:t>
      </w:r>
    </w:p>
    <w:p>
      <w:r>
        <w:t xml:space="preserve">lykkää tapaamista Johnin kanssa tänään klo 13.00.</w:t>
      </w:r>
    </w:p>
    <w:p>
      <w:r>
        <w:rPr>
          <w:b/>
        </w:rPr>
        <w:t xml:space="preserve">Tulos</w:t>
      </w:r>
    </w:p>
    <w:p>
      <w:r>
        <w:t xml:space="preserve">Anteeksi, en pysty käsittelemään sitä vielä.</w:t>
      </w:r>
    </w:p>
    <w:p>
      <w:r>
        <w:rPr>
          <w:b/>
        </w:rPr>
        <w:t xml:space="preserve">Esimerkki 2.489</w:t>
      </w:r>
    </w:p>
    <w:p>
      <w:r>
        <w:t xml:space="preserve">Voitko siirtää tapaamisen Johnin kanssa klo 13.00 tänään?</w:t>
      </w:r>
    </w:p>
    <w:p>
      <w:r>
        <w:rPr>
          <w:b/>
        </w:rPr>
        <w:t xml:space="preserve">Tulos</w:t>
      </w:r>
    </w:p>
    <w:p>
      <w:r>
        <w:t xml:space="preserve">Voisitteko täsmentää pyyntöänne?</w:t>
      </w:r>
    </w:p>
    <w:p>
      <w:r>
        <w:rPr>
          <w:b/>
        </w:rPr>
        <w:t xml:space="preserve">Esimerkki 2.490</w:t>
      </w:r>
    </w:p>
    <w:p>
      <w:r>
        <w:t xml:space="preserve">sen ok u yrittää jälkeen</w:t>
      </w:r>
    </w:p>
    <w:p>
      <w:r>
        <w:rPr>
          <w:b/>
        </w:rPr>
        <w:t xml:space="preserve">Tulos</w:t>
      </w:r>
    </w:p>
    <w:p>
      <w:r>
        <w:t xml:space="preserve">Kerro minulle, jos voin auttaa sinua jossakin muussa asiassa.</w:t>
      </w:r>
    </w:p>
    <w:p>
      <w:r>
        <w:rPr>
          <w:b/>
        </w:rPr>
        <w:t xml:space="preserve">Esimerkki 2.491</w:t>
      </w:r>
    </w:p>
    <w:p>
      <w:r>
        <w:t xml:space="preserve">voisitteko järjestää tapaamisen herra Johnin kanssa 2 päivän kuluttua?</w:t>
      </w:r>
    </w:p>
    <w:p>
      <w:r>
        <w:rPr>
          <w:b/>
        </w:rPr>
        <w:t xml:space="preserve">Tulos</w:t>
      </w:r>
    </w:p>
    <w:p>
      <w:r>
        <w:t xml:space="preserve">Toimiiko jokin näistä?</w:t>
      </w:r>
    </w:p>
    <w:p>
      <w:r>
        <w:rPr>
          <w:b/>
        </w:rPr>
        <w:t xml:space="preserve">Esimerkki 2.492</w:t>
      </w:r>
    </w:p>
    <w:p>
      <w:r>
        <w:t xml:space="preserve">ylin olisi täydellinen</w:t>
      </w:r>
    </w:p>
    <w:p>
      <w:r>
        <w:rPr>
          <w:b/>
        </w:rPr>
        <w:t xml:space="preserve">Tulos</w:t>
      </w:r>
    </w:p>
    <w:p>
      <w:r>
        <w:t xml:space="preserve">Olen järjestänyt "tapaamisen herra Johnin kanssa" klo 10:00-10:30.</w:t>
      </w:r>
    </w:p>
    <w:p>
      <w:r>
        <w:rPr>
          <w:b/>
        </w:rPr>
        <w:t xml:space="preserve">Esimerkki 2.493</w:t>
      </w:r>
    </w:p>
    <w:p>
      <w:r>
        <w:t xml:space="preserve">Luo kokous Alicen ja Jonathanin kanssa</w:t>
      </w:r>
    </w:p>
    <w:p>
      <w:r>
        <w:rPr>
          <w:b/>
        </w:rPr>
        <w:t xml:space="preserve">Tulos</w:t>
      </w:r>
    </w:p>
    <w:p>
      <w:r>
        <w:t xml:space="preserve">Tässä on muutamia aikoja, jolloin sinä, Alice ja Jonathan olette vapaita.</w:t>
      </w:r>
    </w:p>
    <w:p>
      <w:r>
        <w:rPr>
          <w:b/>
        </w:rPr>
        <w:t xml:space="preserve">Esimerkki 2.494</w:t>
      </w:r>
    </w:p>
    <w:p>
      <w:r>
        <w:t xml:space="preserve">Onko sinulla mitään keskiviikoksi?</w:t>
      </w:r>
    </w:p>
    <w:p>
      <w:r>
        <w:rPr>
          <w:b/>
        </w:rPr>
        <w:t xml:space="preserve">Tulos</w:t>
      </w:r>
    </w:p>
    <w:p>
      <w:r>
        <w:t xml:space="preserve">Tässä on muutamia aikoja, jolloin sinä, Alice ja Jonathan olette vapaita.</w:t>
      </w:r>
    </w:p>
    <w:p>
      <w:r>
        <w:rPr>
          <w:b/>
        </w:rPr>
        <w:t xml:space="preserve">Esimerkki 2.495</w:t>
      </w:r>
    </w:p>
    <w:p>
      <w:r>
        <w:t xml:space="preserve">Hups. Sen ei pitäisi olla Jonathanin kanssa.</w:t>
      </w:r>
    </w:p>
    <w:p>
      <w:r>
        <w:rPr>
          <w:b/>
        </w:rPr>
        <w:t xml:space="preserve">Tulos</w:t>
      </w:r>
    </w:p>
    <w:p>
      <w:r>
        <w:t xml:space="preserve">Tässä on joitakin aikoja, jolloin sinä ja Alice olette vapaita.</w:t>
      </w:r>
    </w:p>
    <w:p>
      <w:r>
        <w:rPr>
          <w:b/>
        </w:rPr>
        <w:t xml:space="preserve">Esimerkki 2.496</w:t>
      </w:r>
    </w:p>
    <w:p>
      <w:r>
        <w:t xml:space="preserve">Tarvitsen Jackin myös sinne.</w:t>
      </w:r>
    </w:p>
    <w:p>
      <w:r>
        <w:rPr>
          <w:b/>
        </w:rPr>
        <w:t xml:space="preserve">Tulos</w:t>
      </w:r>
    </w:p>
    <w:p>
      <w:r>
        <w:t xml:space="preserve">Tässä on joitakin aikoja, jolloin sinä, Alice ja Jacki olette vapaita.</w:t>
      </w:r>
    </w:p>
    <w:p>
      <w:r>
        <w:rPr>
          <w:b/>
        </w:rPr>
        <w:t xml:space="preserve">Esimerkki 2.497</w:t>
      </w:r>
    </w:p>
    <w:p>
      <w:r>
        <w:t xml:space="preserve">Ja Simon!</w:t>
      </w:r>
    </w:p>
    <w:p>
      <w:r>
        <w:rPr>
          <w:b/>
        </w:rPr>
        <w:t xml:space="preserve">Tulos</w:t>
      </w:r>
    </w:p>
    <w:p>
      <w:r>
        <w:t xml:space="preserve">Tässä on joitakin aikoja, jolloin kaikki ovat vapaita.</w:t>
      </w:r>
    </w:p>
    <w:p>
      <w:r>
        <w:rPr>
          <w:b/>
        </w:rPr>
        <w:t xml:space="preserve">Esimerkki 2.498</w:t>
      </w:r>
    </w:p>
    <w:p>
      <w:r>
        <w:t xml:space="preserve">Voitteko kertoa minulle Renossa sijaitsevan Golden Flowerin luokituksen?</w:t>
      </w:r>
    </w:p>
    <w:p>
      <w:r>
        <w:rPr>
          <w:b/>
        </w:rPr>
        <w:t xml:space="preserve">Tulos</w:t>
      </w:r>
    </w:p>
    <w:p>
      <w:r>
        <w:t xml:space="preserve">Se on saanut 0 tähteä.</w:t>
      </w:r>
    </w:p>
    <w:p>
      <w:r>
        <w:rPr>
          <w:b/>
        </w:rPr>
        <w:t xml:space="preserve">Esimerkki 2.499</w:t>
      </w:r>
    </w:p>
    <w:p>
      <w:r>
        <w:t xml:space="preserve">Entä Iowa Cityn turvapaikan luokitus?</w:t>
      </w:r>
    </w:p>
    <w:p>
      <w:r>
        <w:rPr>
          <w:b/>
        </w:rPr>
        <w:t xml:space="preserve">Tulos</w:t>
      </w:r>
    </w:p>
    <w:p>
      <w:r>
        <w:t xml:space="preserve">Se on saanut 0 tähteä.</w:t>
      </w:r>
    </w:p>
    <w:p>
      <w:r>
        <w:rPr>
          <w:b/>
        </w:rPr>
        <w:t xml:space="preserve">Esimerkki 2.500</w:t>
      </w:r>
    </w:p>
    <w:p>
      <w:r>
        <w:t xml:space="preserve">Mikä on Zombie Pizzan luokitus Des Moinesissa?</w:t>
      </w:r>
    </w:p>
    <w:p>
      <w:r>
        <w:rPr>
          <w:b/>
        </w:rPr>
        <w:t xml:space="preserve">Tulos</w:t>
      </w:r>
    </w:p>
    <w:p>
      <w:r>
        <w:t xml:space="preserve">En löydä yritykselle Zombie Burger + Drink Lab mitään luokitustietoja.</w:t>
      </w:r>
    </w:p>
    <w:p>
      <w:r>
        <w:rPr>
          <w:b/>
        </w:rPr>
        <w:t xml:space="preserve">Esimerkki 2.501</w:t>
      </w:r>
    </w:p>
    <w:p>
      <w:r>
        <w:t xml:space="preserve">Hei, minun täytyy lisätä tapahtuma tulevana tiistaina, 11. helmikuuta nimeltään, "Drop of Medical Records to Lawyer" klo 14.00-15.00 kiitos.</w:t>
      </w:r>
    </w:p>
    <w:p>
      <w:r>
        <w:rPr>
          <w:b/>
        </w:rPr>
        <w:t xml:space="preserve">Tulos</w:t>
      </w:r>
    </w:p>
    <w:p>
      <w:r>
        <w:t xml:space="preserve">Laitoin sen kalenteriisi. Tilasi on varattu.</w:t>
      </w:r>
    </w:p>
    <w:p>
      <w:r>
        <w:rPr>
          <w:b/>
        </w:rPr>
        <w:t xml:space="preserve">Esimerkki 2.502</w:t>
      </w:r>
    </w:p>
    <w:p>
      <w:r>
        <w:t xml:space="preserve">Kuinka paljon aikaa minulla on 15. toukokuuta noin 2 tuntia kestävään kokoukseen?</w:t>
      </w:r>
    </w:p>
    <w:p>
      <w:r>
        <w:rPr>
          <w:b/>
        </w:rPr>
        <w:t xml:space="preserve">Tulos</w:t>
      </w:r>
    </w:p>
    <w:p>
      <w:r>
        <w:t xml:space="preserve">Toimiiko jokin näistä?</w:t>
      </w:r>
    </w:p>
    <w:p>
      <w:r>
        <w:rPr>
          <w:b/>
        </w:rPr>
        <w:t xml:space="preserve">Esimerkki 2.503</w:t>
      </w:r>
    </w:p>
    <w:p>
      <w:r>
        <w:t xml:space="preserve">kuinka kauan harjoitustapahtuma kestää</w:t>
      </w:r>
    </w:p>
    <w:p>
      <w:r>
        <w:rPr>
          <w:b/>
        </w:rPr>
        <w:t xml:space="preserve">Tulos</w:t>
      </w:r>
    </w:p>
    <w:p>
      <w:r>
        <w:t xml:space="preserve">Se kestää kaksi tuntia.</w:t>
      </w:r>
    </w:p>
    <w:p>
      <w:r>
        <w:rPr>
          <w:b/>
        </w:rPr>
        <w:t xml:space="preserve">Esimerkki 2.504</w:t>
      </w:r>
    </w:p>
    <w:p>
      <w:r>
        <w:t xml:space="preserve">Mihin aikaan?</w:t>
      </w:r>
    </w:p>
    <w:p>
      <w:r>
        <w:rPr>
          <w:b/>
        </w:rPr>
        <w:t xml:space="preserve">Tulos</w:t>
      </w:r>
    </w:p>
    <w:p>
      <w:r>
        <w:t xml:space="preserve">Se alkaa kello 17:00.</w:t>
      </w:r>
    </w:p>
    <w:p>
      <w:r>
        <w:rPr>
          <w:b/>
        </w:rPr>
        <w:t xml:space="preserve">Esimerkki 2.505</w:t>
      </w:r>
    </w:p>
    <w:p>
      <w:r>
        <w:t xml:space="preserve">Minun on muutettava alkamisaika kello 15:00.</w:t>
      </w:r>
    </w:p>
    <w:p>
      <w:r>
        <w:rPr>
          <w:b/>
        </w:rPr>
        <w:t xml:space="preserve">Tulos</w:t>
      </w:r>
    </w:p>
    <w:p>
      <w:r>
        <w:t xml:space="preserve">Miten tämä on mahdollista?</w:t>
      </w:r>
    </w:p>
    <w:p>
      <w:r>
        <w:rPr>
          <w:b/>
        </w:rPr>
        <w:t xml:space="preserve">Esimerkki 2.506</w:t>
      </w:r>
    </w:p>
    <w:p>
      <w:r>
        <w:t xml:space="preserve">fantastinen, toivottavasti voitte jatkaa, ja antaa minulle parhaat teistä</w:t>
      </w:r>
    </w:p>
    <w:p>
      <w:r>
        <w:rPr>
          <w:b/>
        </w:rPr>
        <w:t xml:space="preserve">Tulos</w:t>
      </w:r>
    </w:p>
    <w:p>
      <w:r>
        <w:t xml:space="preserve">Olen muuttanut "treenin" kello 15:00.</w:t>
      </w:r>
    </w:p>
    <w:p>
      <w:r>
        <w:rPr>
          <w:b/>
        </w:rPr>
        <w:t xml:space="preserve">Esimerkki 2.507</w:t>
      </w:r>
    </w:p>
    <w:p>
      <w:r>
        <w:t xml:space="preserve">Poista kaikki tapahtumat 12/20/18</w:t>
      </w:r>
    </w:p>
    <w:p>
      <w:r>
        <w:rPr>
          <w:b/>
        </w:rPr>
        <w:t xml:space="preserve">Tulos</w:t>
      </w:r>
    </w:p>
    <w:p>
      <w:r>
        <w:t xml:space="preserve">Voin tehdä vain yhden toiminnon kerrallaan. Jos erotat pyynnöt toisistaan, voin auttaa sinua.</w:t>
      </w:r>
    </w:p>
    <w:p>
      <w:r>
        <w:rPr>
          <w:b/>
        </w:rPr>
        <w:t xml:space="preserve">Esimerkki 2.508</w:t>
      </w:r>
    </w:p>
    <w:p>
      <w:r>
        <w:t xml:space="preserve">Onko mitään jäljellä 20.12.?</w:t>
      </w:r>
    </w:p>
    <w:p>
      <w:r>
        <w:rPr>
          <w:b/>
        </w:rPr>
        <w:t xml:space="preserve">Tulos</w:t>
      </w:r>
    </w:p>
    <w:p>
      <w:r>
        <w:t xml:space="preserve">Ei, en löytänyt mitään tapahtumia loppupäivän ajaksi.</w:t>
      </w:r>
    </w:p>
    <w:p>
      <w:r>
        <w:rPr>
          <w:b/>
        </w:rPr>
        <w:t xml:space="preserve">Esimerkki 2.509</w:t>
      </w:r>
    </w:p>
    <w:p>
      <w:r>
        <w:t xml:space="preserve">Mitä kalenterissani on tällä viikolla?</w:t>
      </w:r>
    </w:p>
    <w:p>
      <w:r>
        <w:rPr>
          <w:b/>
        </w:rPr>
        <w:t xml:space="preserve">Tulos</w:t>
      </w:r>
    </w:p>
    <w:p>
      <w:r>
        <w:t xml:space="preserve">Kalenterissasi on 3 tapahtumaa. Lounas Alycen kanssa on huomenna klo 12.00-13.30.</w:t>
      </w:r>
    </w:p>
    <w:p>
      <w:r>
        <w:rPr>
          <w:b/>
        </w:rPr>
        <w:t xml:space="preserve">Esimerkki 2.510</w:t>
      </w:r>
    </w:p>
    <w:p>
      <w:r>
        <w:t xml:space="preserve">Poista tuo.</w:t>
      </w:r>
    </w:p>
    <w:p>
      <w:r>
        <w:rPr>
          <w:b/>
        </w:rPr>
        <w:t xml:space="preserve">Tulos</w:t>
      </w:r>
    </w:p>
    <w:p>
      <w:r>
        <w:t xml:space="preserve">Olen poistanut sen kalenteristasi.</w:t>
      </w:r>
    </w:p>
    <w:p>
      <w:r>
        <w:rPr>
          <w:b/>
        </w:rPr>
        <w:t xml:space="preserve">Esimerkki 2.511</w:t>
      </w:r>
    </w:p>
    <w:p>
      <w:r>
        <w:t xml:space="preserve">Lisätkää lounas Janetin kanssa tuon lounaan tilalle.</w:t>
      </w:r>
    </w:p>
    <w:p>
      <w:r>
        <w:rPr>
          <w:b/>
        </w:rPr>
        <w:t xml:space="preserve">Tulos</w:t>
      </w:r>
    </w:p>
    <w:p>
      <w:r>
        <w:t xml:space="preserve">En löytänyt osoitekirjastasi ketään Janet-nimistä henkilöä.</w:t>
      </w:r>
    </w:p>
    <w:p>
      <w:r>
        <w:rPr>
          <w:b/>
        </w:rPr>
        <w:t xml:space="preserve">Esimerkki 2.512</w:t>
      </w:r>
    </w:p>
    <w:p>
      <w:r>
        <w:t xml:space="preserve">Jätä viesti tapahtumaan tuoda juomaa.</w:t>
      </w:r>
    </w:p>
    <w:p>
      <w:r>
        <w:rPr>
          <w:b/>
        </w:rPr>
        <w:t xml:space="preserve">Tulos</w:t>
      </w:r>
    </w:p>
    <w:p>
      <w:r>
        <w:t xml:space="preserve">Anteeksi, en pysty käsittelemään sitä vielä.</w:t>
      </w:r>
    </w:p>
    <w:p>
      <w:r>
        <w:rPr>
          <w:b/>
        </w:rPr>
        <w:t xml:space="preserve">Esimerkki 2.513</w:t>
      </w:r>
    </w:p>
    <w:p>
      <w:r>
        <w:t xml:space="preserve">Johnia ei enää kutsuta suunnittelukokoukseeni.</w:t>
      </w:r>
    </w:p>
    <w:p>
      <w:r>
        <w:rPr>
          <w:b/>
        </w:rPr>
        <w:t xml:space="preserve">Tulos</w:t>
      </w:r>
    </w:p>
    <w:p>
      <w:r>
        <w:t xml:space="preserve">En löytänyt kalenteristasi tapahtumia nimeltä "suunnittelukokous".</w:t>
      </w:r>
    </w:p>
    <w:p>
      <w:r>
        <w:rPr>
          <w:b/>
        </w:rPr>
        <w:t xml:space="preserve">Esimerkki 2.514</w:t>
      </w:r>
    </w:p>
    <w:p>
      <w:r>
        <w:t xml:space="preserve">Haluan seuraavan tapaamisen Jasonin ja Danialin kanssa tänään klo 15.00.</w:t>
      </w:r>
    </w:p>
    <w:p>
      <w:r>
        <w:rPr>
          <w:b/>
        </w:rPr>
        <w:t xml:space="preserve">Tulos</w:t>
      </w:r>
    </w:p>
    <w:p>
      <w:r>
        <w:t xml:space="preserve">Onko tämä hyvä?</w:t>
      </w:r>
    </w:p>
    <w:p>
      <w:r>
        <w:rPr>
          <w:b/>
        </w:rPr>
        <w:t xml:space="preserve">Esimerkki 2.515</w:t>
      </w:r>
    </w:p>
    <w:p>
      <w:r>
        <w:t xml:space="preserve">kyllä, olen kokouksessa asetettu loput</w:t>
      </w:r>
    </w:p>
    <w:p>
      <w:r>
        <w:rPr>
          <w:b/>
        </w:rPr>
        <w:t xml:space="preserve">Tulos</w:t>
      </w:r>
    </w:p>
    <w:p>
      <w:r>
        <w:t xml:space="preserve">Laitoin sen kalenteriisi. Anteeksi, en pysty käsittelemään hälytyksiä vielä.</w:t>
      </w:r>
    </w:p>
    <w:p>
      <w:r>
        <w:rPr>
          <w:b/>
        </w:rPr>
        <w:t xml:space="preserve">Esimerkki 2.516</w:t>
      </w:r>
    </w:p>
    <w:p>
      <w:r>
        <w:t xml:space="preserve">Jos Jenny on myyntipuhelussa huomenna keskipäivällä, poistakaa hänet.</w:t>
      </w:r>
    </w:p>
    <w:p>
      <w:r>
        <w:rPr>
          <w:b/>
        </w:rPr>
        <w:t xml:space="preserve">Tulos</w:t>
      </w:r>
    </w:p>
    <w:p>
      <w:r>
        <w:t xml:space="preserve">Voin tehdä vain yhden toiminnon kerrallaan. Jos erotat pyynnöt toisistaan, voin auttaa sinua.</w:t>
      </w:r>
    </w:p>
    <w:p>
      <w:r>
        <w:rPr>
          <w:b/>
        </w:rPr>
        <w:t xml:space="preserve">Esimerkki 2.517</w:t>
      </w:r>
    </w:p>
    <w:p>
      <w:r>
        <w:t xml:space="preserve">Poista Jenny kutsuttujen listalta.</w:t>
      </w:r>
    </w:p>
    <w:p>
      <w:r>
        <w:rPr>
          <w:b/>
        </w:rPr>
        <w:t xml:space="preserve">Tulos</w:t>
      </w:r>
    </w:p>
    <w:p>
      <w:r>
        <w:t xml:space="preserve">Onko tämä se muutos, jonka haluat tehdä?</w:t>
      </w:r>
    </w:p>
    <w:p>
      <w:r>
        <w:rPr>
          <w:b/>
        </w:rPr>
        <w:t xml:space="preserve">Esimerkki 2.518</w:t>
      </w:r>
    </w:p>
    <w:p>
      <w:r>
        <w:t xml:space="preserve">Minun täytyy viettää iltapäivä Abbyn ja Jaken kanssa...</w:t>
      </w:r>
    </w:p>
    <w:p>
      <w:r>
        <w:rPr>
          <w:b/>
        </w:rPr>
        <w:t xml:space="preserve">Tulos</w:t>
      </w:r>
    </w:p>
    <w:p>
      <w:r>
        <w:t xml:space="preserve">Tässä on joitakin aikoja, jolloin kaikki ovat vapaita.</w:t>
      </w:r>
    </w:p>
    <w:p>
      <w:r>
        <w:rPr>
          <w:b/>
        </w:rPr>
        <w:t xml:space="preserve">Esimerkki 2.519</w:t>
      </w:r>
    </w:p>
    <w:p>
      <w:r>
        <w:t xml:space="preserve">Toinen on hieno</w:t>
      </w:r>
    </w:p>
    <w:p>
      <w:r>
        <w:rPr>
          <w:b/>
        </w:rPr>
        <w:t xml:space="preserve">Tulos</w:t>
      </w:r>
    </w:p>
    <w:p>
      <w:r>
        <w:t xml:space="preserve">Laitoin sen kalenteriisi.</w:t>
      </w:r>
    </w:p>
    <w:p>
      <w:r>
        <w:rPr>
          <w:b/>
        </w:rPr>
        <w:t xml:space="preserve">Esimerkki 2.520</w:t>
      </w:r>
    </w:p>
    <w:p>
      <w:r>
        <w:t xml:space="preserve">Varaa minulle päivälliset samaan aikaan huomenna.</w:t>
      </w:r>
    </w:p>
    <w:p>
      <w:r>
        <w:rPr>
          <w:b/>
        </w:rPr>
        <w:t xml:space="preserve">Tulos</w:t>
      </w:r>
    </w:p>
    <w:p>
      <w:r>
        <w:t xml:space="preserve">Onko tämä hyvä?</w:t>
      </w:r>
    </w:p>
    <w:p>
      <w:r>
        <w:rPr>
          <w:b/>
        </w:rPr>
        <w:t xml:space="preserve">Esimerkki 2.521</w:t>
      </w:r>
    </w:p>
    <w:p>
      <w:r>
        <w:t xml:space="preserve">Se on hienoa</w:t>
      </w:r>
    </w:p>
    <w:p>
      <w:r>
        <w:rPr>
          <w:b/>
        </w:rPr>
        <w:t xml:space="preserve">Tulos</w:t>
      </w:r>
    </w:p>
    <w:p>
      <w:r>
        <w:t xml:space="preserve">Laitoin sen kalenteriisi.</w:t>
      </w:r>
    </w:p>
    <w:p>
      <w:r>
        <w:rPr>
          <w:b/>
        </w:rPr>
        <w:t xml:space="preserve">Esimerkki 2.522</w:t>
      </w:r>
    </w:p>
    <w:p>
      <w:r>
        <w:t xml:space="preserve">Tee minulle myös lounasfiesta huomenna samaan aikaan...</w:t>
      </w:r>
    </w:p>
    <w:p>
      <w:r>
        <w:rPr>
          <w:b/>
        </w:rPr>
        <w:t xml:space="preserve">Tulos</w:t>
      </w:r>
    </w:p>
    <w:p>
      <w:r>
        <w:t xml:space="preserve">Mitäs sanot?</w:t>
      </w:r>
    </w:p>
    <w:p>
      <w:r>
        <w:rPr>
          <w:b/>
        </w:rPr>
        <w:t xml:space="preserve">Esimerkki 2.523</w:t>
      </w:r>
    </w:p>
    <w:p>
      <w:r>
        <w:t xml:space="preserve">Mikä on toinen tapahtumani ensi kuussa?</w:t>
      </w:r>
    </w:p>
    <w:p>
      <w:r>
        <w:rPr>
          <w:b/>
        </w:rPr>
        <w:t xml:space="preserve">Tulos</w:t>
      </w:r>
    </w:p>
    <w:p>
      <w:r>
        <w:t xml:space="preserve">Ensi kuun 2. tapahtuma on "Illallinen yrityksen kanssa" 10. maaliskuuta kello 18.00-18.30.</w:t>
      </w:r>
    </w:p>
    <w:p>
      <w:r>
        <w:rPr>
          <w:b/>
        </w:rPr>
        <w:t xml:space="preserve">Esimerkki 2.524</w:t>
      </w:r>
    </w:p>
    <w:p>
      <w:r>
        <w:t xml:space="preserve">Mikä on toinen tapahtumani ensi kuussa?</w:t>
      </w:r>
    </w:p>
    <w:p>
      <w:r>
        <w:rPr>
          <w:b/>
        </w:rPr>
        <w:t xml:space="preserve">Tulos</w:t>
      </w:r>
    </w:p>
    <w:p>
      <w:r>
        <w:t xml:space="preserve">Ensi kuun 2. tapahtuma on "Din" 4. huhtikuuta klo 18:00-18:30.</w:t>
      </w:r>
    </w:p>
    <w:p>
      <w:r>
        <w:rPr>
          <w:b/>
        </w:rPr>
        <w:t xml:space="preserve">Esimerkki 2.525</w:t>
      </w:r>
    </w:p>
    <w:p>
      <w:r>
        <w:t xml:space="preserve">Mikä on toinen tapahtumani huhtikuussa?</w:t>
      </w:r>
    </w:p>
    <w:p>
      <w:r>
        <w:rPr>
          <w:b/>
        </w:rPr>
        <w:t xml:space="preserve">Tulos</w:t>
      </w:r>
    </w:p>
    <w:p>
      <w:r>
        <w:t xml:space="preserve">Ensi kuun 2. päivä on "Din" 4. huhtikuuta klo 18:00-18:30.</w:t>
      </w:r>
    </w:p>
    <w:p>
      <w:r>
        <w:rPr>
          <w:b/>
        </w:rPr>
        <w:t xml:space="preserve">Esimerkki 2.526</w:t>
      </w:r>
    </w:p>
    <w:p>
      <w:r>
        <w:t xml:space="preserve">Lisää tapaaminen perjantaiksi klo 12.00.</w:t>
      </w:r>
    </w:p>
    <w:p>
      <w:r>
        <w:rPr>
          <w:b/>
        </w:rPr>
        <w:t xml:space="preserve">Tulos</w:t>
      </w:r>
    </w:p>
    <w:p>
      <w:r>
        <w:t xml:space="preserve">Onko tämä hyvä?</w:t>
      </w:r>
    </w:p>
    <w:p>
      <w:r>
        <w:rPr>
          <w:b/>
        </w:rPr>
        <w:t xml:space="preserve">Esimerkki 2.527</w:t>
      </w:r>
    </w:p>
    <w:p>
      <w:r>
        <w:t xml:space="preserve">näyttää hyvältä</w:t>
      </w:r>
    </w:p>
    <w:p>
      <w:r>
        <w:rPr>
          <w:b/>
        </w:rPr>
        <w:t xml:space="preserve">Tulos</w:t>
      </w:r>
    </w:p>
    <w:p>
      <w:r>
        <w:t xml:space="preserve">Laitoin sen kalenteriisi.</w:t>
      </w:r>
    </w:p>
    <w:p>
      <w:r>
        <w:rPr>
          <w:b/>
        </w:rPr>
        <w:t xml:space="preserve">Esimerkki 2.528</w:t>
      </w:r>
    </w:p>
    <w:p>
      <w:r>
        <w:t xml:space="preserve">Mitä huomenna on kalenterissani?</w:t>
      </w:r>
    </w:p>
    <w:p>
      <w:r>
        <w:rPr>
          <w:b/>
        </w:rPr>
        <w:t xml:space="preserve">Tulos</w:t>
      </w:r>
    </w:p>
    <w:p>
      <w:r>
        <w:t xml:space="preserve">Kalenterissasi on yksi tapahtuma. "Eeppinen tehtäväsi voittaa paha" on huomenna kello 15.00-15.45.</w:t>
      </w:r>
    </w:p>
    <w:p>
      <w:r>
        <w:rPr>
          <w:b/>
        </w:rPr>
        <w:t xml:space="preserve">Esimerkki 2.529</w:t>
      </w:r>
    </w:p>
    <w:p>
      <w:r>
        <w:t xml:space="preserve">Hienoa! Lisää taistelu tohtori Kauhean kanssa heti sen jälkeen.</w:t>
      </w:r>
    </w:p>
    <w:p>
      <w:r>
        <w:rPr>
          <w:b/>
        </w:rPr>
        <w:t xml:space="preserve">Tulos</w:t>
      </w:r>
    </w:p>
    <w:p>
      <w:r>
        <w:t xml:space="preserve">Onko tämä hyvä?</w:t>
      </w:r>
    </w:p>
    <w:p>
      <w:r>
        <w:rPr>
          <w:b/>
        </w:rPr>
        <w:t xml:space="preserve">Esimerkki 2.530</w:t>
      </w:r>
    </w:p>
    <w:p>
      <w:r>
        <w:t xml:space="preserve">vahvistettu</w:t>
      </w:r>
    </w:p>
    <w:p>
      <w:r>
        <w:rPr>
          <w:b/>
        </w:rPr>
        <w:t xml:space="preserve">Tulos</w:t>
      </w:r>
    </w:p>
    <w:p>
      <w:r>
        <w:t xml:space="preserve">Laitoin sen kalenteriisi.</w:t>
      </w:r>
    </w:p>
    <w:p>
      <w:r>
        <w:rPr>
          <w:b/>
        </w:rPr>
        <w:t xml:space="preserve">Esimerkki 2.531</w:t>
      </w:r>
    </w:p>
    <w:p>
      <w:r>
        <w:t xml:space="preserve">Selviämme kello 17.00 asti.</w:t>
      </w:r>
    </w:p>
    <w:p>
      <w:r>
        <w:rPr>
          <w:b/>
        </w:rPr>
        <w:t xml:space="preserve">Tulos</w:t>
      </w:r>
    </w:p>
    <w:p>
      <w:r>
        <w:t xml:space="preserve">Onko tämä se muutos, jonka haluat tehdä?</w:t>
      </w:r>
    </w:p>
    <w:p>
      <w:r>
        <w:rPr>
          <w:b/>
        </w:rPr>
        <w:t xml:space="preserve">Esimerkki 2.532</w:t>
      </w:r>
    </w:p>
    <w:p>
      <w:r>
        <w:t xml:space="preserve">Vaihda tapahtuman "taistelu" keskiviikkona 20. maaliskuuta kello 15:45:stä kello 17:een.</w:t>
      </w:r>
    </w:p>
    <w:p>
      <w:r>
        <w:rPr>
          <w:b/>
        </w:rPr>
        <w:t xml:space="preserve">Tulos</w:t>
      </w:r>
    </w:p>
    <w:p>
      <w:r>
        <w:t xml:space="preserve">Onko tämä haluamasi päivitys?</w:t>
      </w:r>
    </w:p>
    <w:p>
      <w:r>
        <w:rPr>
          <w:b/>
        </w:rPr>
        <w:t xml:space="preserve">Esimerkki 2.533</w:t>
      </w:r>
    </w:p>
    <w:p>
      <w:r>
        <w:t xml:space="preserve">Tarvitsen tapaamisen muistioiden päivittämiseksi Johnin ja hänen esimiehensä kanssa, mieluiten huomenna klo 17.00.</w:t>
      </w:r>
    </w:p>
    <w:p>
      <w:r>
        <w:rPr>
          <w:b/>
        </w:rPr>
        <w:t xml:space="preserve">Tulos</w:t>
      </w:r>
    </w:p>
    <w:p>
      <w:r>
        <w:t xml:space="preserve">Onko tämä hyvä?</w:t>
      </w:r>
    </w:p>
    <w:p>
      <w:r>
        <w:rPr>
          <w:b/>
        </w:rPr>
        <w:t xml:space="preserve">Esimerkki 2.534</w:t>
      </w:r>
    </w:p>
    <w:p>
      <w:r>
        <w:t xml:space="preserve">Näyttää hyvältä</w:t>
      </w:r>
    </w:p>
    <w:p>
      <w:r>
        <w:rPr>
          <w:b/>
        </w:rPr>
        <w:t xml:space="preserve">Tulos</w:t>
      </w:r>
    </w:p>
    <w:p>
      <w:r>
        <w:t xml:space="preserve">Laitoin sen kalenteriisi.</w:t>
      </w:r>
    </w:p>
    <w:p>
      <w:r>
        <w:rPr>
          <w:b/>
        </w:rPr>
        <w:t xml:space="preserve">Esimerkki 2.535</w:t>
      </w:r>
    </w:p>
    <w:p>
      <w:r>
        <w:t xml:space="preserve">Tapaan Abbyn ja hänen pomonsa huomenna kello 15.00 -</w:t>
      </w:r>
    </w:p>
    <w:p>
      <w:r>
        <w:rPr>
          <w:b/>
        </w:rPr>
        <w:t xml:space="preserve">Tulos</w:t>
      </w:r>
    </w:p>
    <w:p>
      <w:r>
        <w:t xml:space="preserve">Mitäs sanot?</w:t>
      </w:r>
    </w:p>
    <w:p>
      <w:r>
        <w:rPr>
          <w:b/>
        </w:rPr>
        <w:t xml:space="preserve">Esimerkki 2.536</w:t>
      </w:r>
    </w:p>
    <w:p>
      <w:r>
        <w:t xml:space="preserve">Sitä minä halusin.</w:t>
      </w:r>
    </w:p>
    <w:p>
      <w:r>
        <w:rPr>
          <w:b/>
        </w:rPr>
        <w:t xml:space="preserve">Tulos</w:t>
      </w:r>
    </w:p>
    <w:p>
      <w:r>
        <w:t xml:space="preserve">Laitoin sen kalenteriisi.</w:t>
      </w:r>
    </w:p>
    <w:p>
      <w:r>
        <w:rPr>
          <w:b/>
        </w:rPr>
        <w:t xml:space="preserve">Esimerkki 2.537</w:t>
      </w:r>
    </w:p>
    <w:p>
      <w:r>
        <w:t xml:space="preserve">Tee nyt työmatkatapahtuma 1 tunnin ajaksi ennen huomista muistioiden päivitystä.</w:t>
      </w:r>
    </w:p>
    <w:p>
      <w:r>
        <w:rPr>
          <w:b/>
        </w:rPr>
        <w:t xml:space="preserve">Tulos</w:t>
      </w:r>
    </w:p>
    <w:p>
      <w:r>
        <w:t xml:space="preserve">En löytänyt yhtään tapahtumaa, joka vastaisi "päivitysmuistioita" huomenna.</w:t>
      </w:r>
    </w:p>
    <w:p>
      <w:r>
        <w:rPr>
          <w:b/>
        </w:rPr>
        <w:t xml:space="preserve">Esimerkki 2.538</w:t>
      </w:r>
    </w:p>
    <w:p>
      <w:r>
        <w:t xml:space="preserve">Onko maaliskuulle 2020 suunniteltu terapiatapahtumia?</w:t>
      </w:r>
    </w:p>
    <w:p>
      <w:r>
        <w:rPr>
          <w:b/>
        </w:rPr>
        <w:t xml:space="preserve">Tulos</w:t>
      </w:r>
    </w:p>
    <w:p>
      <w:r>
        <w:t xml:space="preserve">Kyllä, löysin 2 tapahtumaa, jotka sopivat yhteen "Terapia" ensi kuussa. Ensimmäinen on "Terapia" 4. maaliskuuta klo 13:00-13:30.</w:t>
      </w:r>
    </w:p>
    <w:p>
      <w:r>
        <w:rPr>
          <w:b/>
        </w:rPr>
        <w:t xml:space="preserve">Esimerkki 2.539</w:t>
      </w:r>
    </w:p>
    <w:p>
      <w:r>
        <w:t xml:space="preserve">Onko toukokuulle 2020 suunniteltu baseball-pelejä?</w:t>
      </w:r>
    </w:p>
    <w:p>
      <w:r>
        <w:rPr>
          <w:b/>
        </w:rPr>
        <w:t xml:space="preserve">Tulos</w:t>
      </w:r>
    </w:p>
    <w:p>
      <w:r>
        <w:t xml:space="preserve">Kyllä, löysin yhden tapahtuman, joka vastaa "baseball game" toukokuussa. Se on kello 15.00-15.30.</w:t>
      </w:r>
    </w:p>
    <w:p>
      <w:r>
        <w:rPr>
          <w:b/>
        </w:rPr>
        <w:t xml:space="preserve">Esimerkki 2.540</w:t>
      </w:r>
    </w:p>
    <w:p>
      <w:r>
        <w:t xml:space="preserve">Minulla on uintikokous maaliskuussa 2030...</w:t>
      </w:r>
    </w:p>
    <w:p>
      <w:r>
        <w:rPr>
          <w:b/>
        </w:rPr>
        <w:t xml:space="preserve">Tulos</w:t>
      </w:r>
    </w:p>
    <w:p>
      <w:r>
        <w:t xml:space="preserve">Toimiiko jokin näistä?</w:t>
      </w:r>
    </w:p>
    <w:p>
      <w:r>
        <w:rPr>
          <w:b/>
        </w:rPr>
        <w:t xml:space="preserve">Esimerkki 2.541</w:t>
      </w:r>
    </w:p>
    <w:p>
      <w:r>
        <w:t xml:space="preserve">Kyllä. Poista myös pesäpallopelini toukokuussa 2020</w:t>
      </w:r>
    </w:p>
    <w:p>
      <w:r>
        <w:rPr>
          <w:b/>
        </w:rPr>
        <w:t xml:space="preserve">Tulos</w:t>
      </w:r>
    </w:p>
    <w:p>
      <w:r>
        <w:t xml:space="preserve">Olen merkinnyt sen kalenteriisi 4. maaliskuuta 2030 klo 10:00-10:30. Haluatko, että perun tämän?</w:t>
      </w:r>
    </w:p>
    <w:p>
      <w:r>
        <w:rPr>
          <w:b/>
        </w:rPr>
        <w:t xml:space="preserve">Esimerkki 2.542</w:t>
      </w:r>
    </w:p>
    <w:p>
      <w:r>
        <w:t xml:space="preserve">Hei voisitko muuttaa lisätä pesäpallo-ottelun elokuussa 2020?</w:t>
      </w:r>
    </w:p>
    <w:p>
      <w:r>
        <w:rPr>
          <w:b/>
        </w:rPr>
        <w:t xml:space="preserve">Tulos</w:t>
      </w:r>
    </w:p>
    <w:p>
      <w:r>
        <w:t xml:space="preserve">Toimiiko jokin näistä?</w:t>
      </w:r>
    </w:p>
    <w:p>
      <w:r>
        <w:rPr>
          <w:b/>
        </w:rPr>
        <w:t xml:space="preserve">Esimerkki 2.543</w:t>
      </w:r>
    </w:p>
    <w:p>
      <w:r>
        <w:t xml:space="preserve">3. elokuuta toimii täydellisesti</w:t>
      </w:r>
    </w:p>
    <w:p>
      <w:r>
        <w:rPr>
          <w:b/>
        </w:rPr>
        <w:t xml:space="preserve">Tulos</w:t>
      </w:r>
    </w:p>
    <w:p>
      <w:r>
        <w:t xml:space="preserve">Laitoin sen kalenteriisi.</w:t>
      </w:r>
    </w:p>
    <w:p>
      <w:r>
        <w:rPr>
          <w:b/>
        </w:rPr>
        <w:t xml:space="preserve">Esimerkki 2.544</w:t>
      </w:r>
    </w:p>
    <w:p>
      <w:r>
        <w:t xml:space="preserve">Voitteko tarkistaa CA:n sään tänään?</w:t>
      </w:r>
    </w:p>
    <w:p>
      <w:r>
        <w:rPr>
          <w:b/>
        </w:rPr>
        <w:t xml:space="preserve">Tulos</w:t>
      </w:r>
    </w:p>
    <w:p>
      <w:r>
        <w:t xml:space="preserve">Tänään on selkeää, ja korkein lämpötila on 0,00 °F ja matalin 0,00 °F.</w:t>
      </w:r>
    </w:p>
    <w:p>
      <w:r>
        <w:rPr>
          <w:b/>
        </w:rPr>
        <w:t xml:space="preserve">Esimerkki 2.545</w:t>
      </w:r>
    </w:p>
    <w:p>
      <w:r>
        <w:t xml:space="preserve">Minun on tavattava Jake korjausta varten kello 6.</w:t>
      </w:r>
    </w:p>
    <w:p>
      <w:r>
        <w:rPr>
          <w:b/>
        </w:rPr>
        <w:t xml:space="preserve">Tulos</w:t>
      </w:r>
    </w:p>
    <w:p>
      <w:r>
        <w:t xml:space="preserve">Onko tämä hyvä?</w:t>
      </w:r>
    </w:p>
    <w:p>
      <w:r>
        <w:rPr>
          <w:b/>
        </w:rPr>
        <w:t xml:space="preserve">Esimerkki 2.546</w:t>
      </w:r>
    </w:p>
    <w:p>
      <w:r>
        <w:t xml:space="preserve">Luulen, että sen pitäisi kestää 42 minuuttia.</w:t>
      </w:r>
    </w:p>
    <w:p>
      <w:r>
        <w:rPr>
          <w:b/>
        </w:rPr>
        <w:t xml:space="preserve">Tulos</w:t>
      </w:r>
    </w:p>
    <w:p>
      <w:r>
        <w:t xml:space="preserve">Onko tämä hyvä?</w:t>
      </w:r>
    </w:p>
    <w:p>
      <w:r>
        <w:rPr>
          <w:b/>
        </w:rPr>
        <w:t xml:space="preserve">Esimerkki 2.547</w:t>
      </w:r>
    </w:p>
    <w:p>
      <w:r>
        <w:t xml:space="preserve">voitko järjestää 7:00 PM</w:t>
      </w:r>
    </w:p>
    <w:p>
      <w:r>
        <w:rPr>
          <w:b/>
        </w:rPr>
        <w:t xml:space="preserve">Tulos</w:t>
      </w:r>
    </w:p>
    <w:p>
      <w:r>
        <w:t xml:space="preserve">Onko tämä haluamasi päivitys?</w:t>
      </w:r>
    </w:p>
    <w:p>
      <w:r>
        <w:rPr>
          <w:b/>
        </w:rPr>
        <w:t xml:space="preserve">Esimerkki 2.548</w:t>
      </w:r>
    </w:p>
    <w:p>
      <w:r>
        <w:t xml:space="preserve">Haluaisin vaihtaa huomisen tapaamiseni myöhempään ajankohtaan.</w:t>
      </w:r>
    </w:p>
    <w:p>
      <w:r>
        <w:rPr>
          <w:b/>
        </w:rPr>
        <w:t xml:space="preserve">Tulos</w:t>
      </w:r>
    </w:p>
    <w:p>
      <w:r>
        <w:t xml:space="preserve">Anteeksi, etten voi vielä auttaa sinua siinä.</w:t>
      </w:r>
    </w:p>
    <w:p>
      <w:r>
        <w:rPr>
          <w:b/>
        </w:rPr>
        <w:t xml:space="preserve">Esimerkki 2.549</w:t>
      </w:r>
    </w:p>
    <w:p>
      <w:r>
        <w:t xml:space="preserve">Päivitä päivällinen huomenna klo 18.00</w:t>
      </w:r>
    </w:p>
    <w:p>
      <w:r>
        <w:rPr>
          <w:b/>
        </w:rPr>
        <w:t xml:space="preserve">Tulos</w:t>
      </w:r>
    </w:p>
    <w:p>
      <w:r>
        <w:t xml:space="preserve">Miten tämä on mahdollista?</w:t>
      </w:r>
    </w:p>
    <w:p>
      <w:r>
        <w:rPr>
          <w:b/>
        </w:rPr>
        <w:t xml:space="preserve">Esimerkki 2.550</w:t>
      </w:r>
    </w:p>
    <w:p>
      <w:r>
        <w:t xml:space="preserve">Sen on oltava myöhemmin kuin tämä.</w:t>
      </w:r>
    </w:p>
    <w:p>
      <w:r>
        <w:rPr>
          <w:b/>
        </w:rPr>
        <w:t xml:space="preserve">Tulos</w:t>
      </w:r>
    </w:p>
    <w:p>
      <w:r>
        <w:t xml:space="preserve">Minua ei ole koulutettu kuvaamaan pyyntösi tulosta. Voitko kokeilla jotain muuta?</w:t>
      </w:r>
    </w:p>
    <w:p>
      <w:r>
        <w:rPr>
          <w:b/>
        </w:rPr>
        <w:t xml:space="preserve">Esimerkki 2.551</w:t>
      </w:r>
    </w:p>
    <w:p>
      <w:r>
        <w:t xml:space="preserve">Okei, tarvitsen ensimmäisen vaihtoehdon, mutta hieman myöhemmin, kiitos.</w:t>
      </w:r>
    </w:p>
    <w:p>
      <w:r>
        <w:rPr>
          <w:b/>
        </w:rPr>
        <w:t xml:space="preserve">Tulos</w:t>
      </w:r>
    </w:p>
    <w:p>
      <w:r>
        <w:t xml:space="preserve">Voin tehdä vain yhden toiminnon kerrallaan. Jos erotat pyynnöt toisistaan, voin auttaa sinua.</w:t>
      </w:r>
    </w:p>
    <w:p>
      <w:r>
        <w:rPr>
          <w:b/>
        </w:rPr>
        <w:t xml:space="preserve">Esimerkki 2.552</w:t>
      </w:r>
    </w:p>
    <w:p>
      <w:r>
        <w:t xml:space="preserve">Varaa päivällinen myöhään illalla.</w:t>
      </w:r>
    </w:p>
    <w:p>
      <w:r>
        <w:rPr>
          <w:b/>
        </w:rPr>
        <w:t xml:space="preserve">Tulos</w:t>
      </w:r>
    </w:p>
    <w:p>
      <w:r>
        <w:t xml:space="preserve">Toimiiko jokin näistä?</w:t>
      </w:r>
    </w:p>
    <w:p>
      <w:r>
        <w:rPr>
          <w:b/>
        </w:rPr>
        <w:t xml:space="preserve">Esimerkki 2.553</w:t>
      </w:r>
    </w:p>
    <w:p>
      <w:r>
        <w:t xml:space="preserve">Miten Abby reagoi teetreffeillemme?</w:t>
      </w:r>
    </w:p>
    <w:p>
      <w:r>
        <w:rPr>
          <w:b/>
        </w:rPr>
        <w:t xml:space="preserve">Tulos</w:t>
      </w:r>
    </w:p>
    <w:p>
      <w:r>
        <w:t xml:space="preserve">Abby Gonano on alustavasti hyväksynyt teetreffikutsun.</w:t>
      </w:r>
    </w:p>
    <w:p>
      <w:r>
        <w:rPr>
          <w:b/>
        </w:rPr>
        <w:t xml:space="preserve">Esimerkki 2.554</w:t>
      </w:r>
    </w:p>
    <w:p>
      <w:r>
        <w:t xml:space="preserve">voitko selitti tänään nimitys</w:t>
      </w:r>
    </w:p>
    <w:p>
      <w:r>
        <w:rPr>
          <w:b/>
        </w:rPr>
        <w:t xml:space="preserve">Tulos</w:t>
      </w:r>
    </w:p>
    <w:p>
      <w:r>
        <w:t xml:space="preserve">En löytänyt mitään tapahtumia.</w:t>
      </w:r>
    </w:p>
    <w:p>
      <w:r>
        <w:rPr>
          <w:b/>
        </w:rPr>
        <w:t xml:space="preserve">Esimerkki 2.555</w:t>
      </w:r>
    </w:p>
    <w:p>
      <w:r>
        <w:t xml:space="preserve">Minun on peruutettava se.</w:t>
      </w:r>
    </w:p>
    <w:p>
      <w:r>
        <w:rPr>
          <w:b/>
        </w:rPr>
        <w:t xml:space="preserve">Tulos</w:t>
      </w:r>
    </w:p>
    <w:p>
      <w:r>
        <w:t xml:space="preserve">Tapahtumia ei ole mainittu.</w:t>
      </w:r>
    </w:p>
    <w:p>
      <w:r>
        <w:rPr>
          <w:b/>
        </w:rPr>
        <w:t xml:space="preserve">Esimerkki 2.556</w:t>
      </w:r>
    </w:p>
    <w:p>
      <w:r>
        <w:t xml:space="preserve">kutsu isä pois perhekokouksesta</w:t>
      </w:r>
    </w:p>
    <w:p>
      <w:r>
        <w:rPr>
          <w:b/>
        </w:rPr>
        <w:t xml:space="preserve">Tulos</w:t>
      </w:r>
    </w:p>
    <w:p>
      <w:r>
        <w:t xml:space="preserve">Voin etsiä nimiä vain osoitekirjastasi.</w:t>
      </w:r>
    </w:p>
    <w:p>
      <w:r>
        <w:rPr>
          <w:b/>
        </w:rPr>
        <w:t xml:space="preserve">Esimerkki 2.557</w:t>
      </w:r>
    </w:p>
    <w:p>
      <w:r>
        <w:t xml:space="preserve">varaa aika yöllä</w:t>
      </w:r>
    </w:p>
    <w:p>
      <w:r>
        <w:rPr>
          <w:b/>
        </w:rPr>
        <w:t xml:space="preserve">Tulos</w:t>
      </w:r>
    </w:p>
    <w:p>
      <w:r>
        <w:t xml:space="preserve">Toimiiko jokin näistä?</w:t>
      </w:r>
    </w:p>
    <w:p>
      <w:r>
        <w:rPr>
          <w:b/>
        </w:rPr>
        <w:t xml:space="preserve">Esimerkki 2.558</w:t>
      </w:r>
    </w:p>
    <w:p>
      <w:r>
        <w:t xml:space="preserve">toinen, kiitos</w:t>
      </w:r>
    </w:p>
    <w:p>
      <w:r>
        <w:rPr>
          <w:b/>
        </w:rPr>
        <w:t xml:space="preserve">Tulos</w:t>
      </w:r>
    </w:p>
    <w:p>
      <w:r>
        <w:t xml:space="preserve">Laitoin sen kalenteriisi.</w:t>
      </w:r>
    </w:p>
    <w:p>
      <w:r>
        <w:rPr>
          <w:b/>
        </w:rPr>
        <w:t xml:space="preserve">Esimerkki 2.559</w:t>
      </w:r>
    </w:p>
    <w:p>
      <w:r>
        <w:t xml:space="preserve">ei, ei vain huomiotta jättäminen</w:t>
      </w:r>
    </w:p>
    <w:p>
      <w:r>
        <w:rPr>
          <w:b/>
        </w:rPr>
        <w:t xml:space="preserve">Tulos</w:t>
      </w:r>
    </w:p>
    <w:p>
      <w:r>
        <w:t xml:space="preserve">Kerro minulle, jos voin auttaa sinua jossakin muussa asiassa.</w:t>
      </w:r>
    </w:p>
    <w:p>
      <w:r>
        <w:rPr>
          <w:b/>
        </w:rPr>
        <w:t xml:space="preserve">Esimerkki 2.560</w:t>
      </w:r>
    </w:p>
    <w:p>
      <w:r>
        <w:t xml:space="preserve">Poistakaa Logan puolueestamme huomenna</w:t>
      </w:r>
    </w:p>
    <w:p>
      <w:r>
        <w:rPr>
          <w:b/>
        </w:rPr>
        <w:t xml:space="preserve">Tulos</w:t>
      </w:r>
    </w:p>
    <w:p>
      <w:r>
        <w:t xml:space="preserve">Miten tämä on mahdollista?</w:t>
      </w:r>
    </w:p>
    <w:p>
      <w:r>
        <w:rPr>
          <w:b/>
        </w:rPr>
        <w:t xml:space="preserve">Esimerkki 2.561</w:t>
      </w:r>
    </w:p>
    <w:p>
      <w:r>
        <w:t xml:space="preserve">Hei, mitkä ovat minun tapaamiseni tänään?</w:t>
      </w:r>
    </w:p>
    <w:p>
      <w:r>
        <w:rPr>
          <w:b/>
        </w:rPr>
        <w:t xml:space="preserve">Tulos</w:t>
      </w:r>
    </w:p>
    <w:p>
      <w:r>
        <w:t xml:space="preserve">En löytänyt mitään tapahtumia loppupäivän ajaksi.</w:t>
      </w:r>
    </w:p>
    <w:p>
      <w:r>
        <w:rPr>
          <w:b/>
        </w:rPr>
        <w:t xml:space="preserve">Esimerkki 2.562</w:t>
      </w:r>
    </w:p>
    <w:p>
      <w:r>
        <w:t xml:space="preserve">mitään huomiseksi?</w:t>
      </w:r>
    </w:p>
    <w:p>
      <w:r>
        <w:rPr>
          <w:b/>
        </w:rPr>
        <w:t xml:space="preserve">Tulos</w:t>
      </w:r>
    </w:p>
    <w:p>
      <w:r>
        <w:t xml:space="preserve">Löysin seuraavaa:</w:t>
      </w:r>
    </w:p>
    <w:p>
      <w:r>
        <w:rPr>
          <w:b/>
        </w:rPr>
        <w:t xml:space="preserve">Esimerkki 2.563</w:t>
      </w:r>
    </w:p>
    <w:p>
      <w:r>
        <w:t xml:space="preserve">menenkö lounaalle jonkun kanssa?</w:t>
      </w:r>
    </w:p>
    <w:p>
      <w:r>
        <w:rPr>
          <w:b/>
        </w:rPr>
        <w:t xml:space="preserve">Tulos</w:t>
      </w:r>
    </w:p>
    <w:p>
      <w:r>
        <w:t xml:space="preserve">Ei, en löytänyt tapahtumia nimeltä "lounas jonkun kanssa".</w:t>
      </w:r>
    </w:p>
    <w:p>
      <w:r>
        <w:rPr>
          <w:b/>
        </w:rPr>
        <w:t xml:space="preserve">Esimerkki 2.564</w:t>
      </w:r>
    </w:p>
    <w:p>
      <w:r>
        <w:t xml:space="preserve">Kuka tulee kanssani lounaalle?</w:t>
      </w:r>
    </w:p>
    <w:p>
      <w:r>
        <w:rPr>
          <w:b/>
        </w:rPr>
        <w:t xml:space="preserve">Tulos</w:t>
      </w:r>
    </w:p>
    <w:p>
      <w:r>
        <w:t xml:space="preserve">Tässä on osallistujien luettelo: Megan Bowen ja Barack Obama.</w:t>
      </w:r>
    </w:p>
    <w:p>
      <w:r>
        <w:rPr>
          <w:b/>
        </w:rPr>
        <w:t xml:space="preserve">Esimerkki 2.565</w:t>
      </w:r>
    </w:p>
    <w:p>
      <w:r>
        <w:t xml:space="preserve">Okei, hienoa. Voitko kertoa, milloin tapaan Fionan?</w:t>
      </w:r>
    </w:p>
    <w:p>
      <w:r>
        <w:rPr>
          <w:b/>
        </w:rPr>
        <w:t xml:space="preserve">Tulos</w:t>
      </w:r>
    </w:p>
    <w:p>
      <w:r>
        <w:t xml:space="preserve">En löytänyt yhtään tapahtumaa Fionan kanssa.</w:t>
      </w:r>
    </w:p>
    <w:p>
      <w:r>
        <w:rPr>
          <w:b/>
        </w:rPr>
        <w:t xml:space="preserve">Esimerkki 2.566</w:t>
      </w:r>
    </w:p>
    <w:p>
      <w:r>
        <w:t xml:space="preserve">Entä Paige?</w:t>
      </w:r>
    </w:p>
    <w:p>
      <w:r>
        <w:rPr>
          <w:b/>
        </w:rPr>
        <w:t xml:space="preserve">Tulos</w:t>
      </w:r>
    </w:p>
    <w:p>
      <w:r>
        <w:t xml:space="preserve">En löytänyt yhtään tapahtumaa Paigen kanssa.</w:t>
      </w:r>
    </w:p>
    <w:p>
      <w:r>
        <w:rPr>
          <w:b/>
        </w:rPr>
        <w:t xml:space="preserve">Esimerkki 2.567</w:t>
      </w:r>
    </w:p>
    <w:p>
      <w:r>
        <w:t xml:space="preserve">Etkö voi kertoa, milloin tapaan Janicen?</w:t>
      </w:r>
    </w:p>
    <w:p>
      <w:r>
        <w:rPr>
          <w:b/>
        </w:rPr>
        <w:t xml:space="preserve">Tulos</w:t>
      </w:r>
    </w:p>
    <w:p>
      <w:r>
        <w:t xml:space="preserve">En löytänyt mitään tapahtumia.</w:t>
      </w:r>
    </w:p>
    <w:p>
      <w:r>
        <w:rPr>
          <w:b/>
        </w:rPr>
        <w:t xml:space="preserve">Esimerkki 2.568</w:t>
      </w:r>
    </w:p>
    <w:p>
      <w:r>
        <w:t xml:space="preserve">Onko minulla tapaamisia perjantaina?</w:t>
      </w:r>
    </w:p>
    <w:p>
      <w:r>
        <w:rPr>
          <w:b/>
        </w:rPr>
        <w:t xml:space="preserve">Tulos</w:t>
      </w:r>
    </w:p>
    <w:p>
      <w:r>
        <w:t xml:space="preserve">Löysin seuraavaa:</w:t>
      </w:r>
    </w:p>
    <w:p>
      <w:r>
        <w:rPr>
          <w:b/>
        </w:rPr>
        <w:t xml:space="preserve">Esimerkki 2.569</w:t>
      </w:r>
    </w:p>
    <w:p>
      <w:r>
        <w:t xml:space="preserve">Eikö kukaan ottanut kutsua vastaan?</w:t>
      </w:r>
    </w:p>
    <w:p>
      <w:r>
        <w:rPr>
          <w:b/>
        </w:rPr>
        <w:t xml:space="preserve">Tulos</w:t>
      </w:r>
    </w:p>
    <w:p>
      <w:r>
        <w:t xml:space="preserve">Kyllä, löysin 3 osallistujaa, jotka eivät ole hyväksyneet "pikakeskustelua".</w:t>
      </w:r>
    </w:p>
    <w:p>
      <w:r>
        <w:rPr>
          <w:b/>
        </w:rPr>
        <w:t xml:space="preserve">Esimerkki 2.570</w:t>
      </w:r>
    </w:p>
    <w:p>
      <w:r>
        <w:t xml:space="preserve">Milloin minun on määrä mennä lääkäriin?</w:t>
      </w:r>
    </w:p>
    <w:p>
      <w:r>
        <w:rPr>
          <w:b/>
        </w:rPr>
        <w:t xml:space="preserve">Tulos</w:t>
      </w:r>
    </w:p>
    <w:p>
      <w:r>
        <w:t xml:space="preserve">En löytänyt kalenteristasi yhtään tapahtumaa nimeltä "mene lääkäriin".</w:t>
      </w:r>
    </w:p>
    <w:p>
      <w:r>
        <w:rPr>
          <w:b/>
        </w:rPr>
        <w:t xml:space="preserve">Esimerkki 2.571</w:t>
      </w:r>
    </w:p>
    <w:p>
      <w:r>
        <w:t xml:space="preserve">Onko ensi viikolla sovittu tapaamisia?</w:t>
      </w:r>
    </w:p>
    <w:p>
      <w:r>
        <w:rPr>
          <w:b/>
        </w:rPr>
        <w:t xml:space="preserve">Tulos</w:t>
      </w:r>
    </w:p>
    <w:p>
      <w:r>
        <w:t xml:space="preserve">Siltä näyttää.</w:t>
      </w:r>
    </w:p>
    <w:p>
      <w:r>
        <w:rPr>
          <w:b/>
        </w:rPr>
        <w:t xml:space="preserve">Esimerkki 2.572</w:t>
      </w:r>
    </w:p>
    <w:p>
      <w:r>
        <w:t xml:space="preserve">Varaa lounas Scot Hansonin kanssa huomenna klo 13-14.</w:t>
      </w:r>
    </w:p>
    <w:p>
      <w:r>
        <w:rPr>
          <w:b/>
        </w:rPr>
        <w:t xml:space="preserve">Tulos</w:t>
      </w:r>
    </w:p>
    <w:p>
      <w:r>
        <w:t xml:space="preserve">Onko tämä hyvä?</w:t>
      </w:r>
    </w:p>
    <w:p>
      <w:r>
        <w:rPr>
          <w:b/>
        </w:rPr>
        <w:t xml:space="preserve">Esimerkki 2.573</w:t>
      </w:r>
    </w:p>
    <w:p>
      <w:r>
        <w:t xml:space="preserve">Hienoa, kiitos.</w:t>
      </w:r>
    </w:p>
    <w:p>
      <w:r>
        <w:rPr>
          <w:b/>
        </w:rPr>
        <w:t xml:space="preserve">Tulos</w:t>
      </w:r>
    </w:p>
    <w:p>
      <w:r>
        <w:t xml:space="preserve">Laitoin sen kalenteriisi.</w:t>
      </w:r>
    </w:p>
    <w:p>
      <w:r>
        <w:rPr>
          <w:b/>
        </w:rPr>
        <w:t xml:space="preserve">Esimerkki 2.574</w:t>
      </w:r>
    </w:p>
    <w:p>
      <w:r>
        <w:t xml:space="preserve">sataako tänään Harlingenissa Teksasissa?</w:t>
      </w:r>
    </w:p>
    <w:p>
      <w:r>
        <w:rPr>
          <w:b/>
        </w:rPr>
        <w:t xml:space="preserve">Tulos</w:t>
      </w:r>
    </w:p>
    <w:p>
      <w:r>
        <w:t xml:space="preserve">Kyllä. Sateen mahdollisuus on 0,00 % tänään.</w:t>
      </w:r>
    </w:p>
    <w:p>
      <w:r>
        <w:rPr>
          <w:b/>
        </w:rPr>
        <w:t xml:space="preserve">Esimerkki 2.575</w:t>
      </w:r>
    </w:p>
    <w:p>
      <w:r>
        <w:t xml:space="preserve">mitkä ovat lämpötilat</w:t>
      </w:r>
    </w:p>
    <w:p>
      <w:r>
        <w:rPr>
          <w:b/>
        </w:rPr>
        <w:t xml:space="preserve">Tulos</w:t>
      </w:r>
    </w:p>
    <w:p>
      <w:r>
        <w:t xml:space="preserve">Lämpötila on tänään 0,00 °F.</w:t>
      </w:r>
    </w:p>
    <w:p>
      <w:r>
        <w:rPr>
          <w:b/>
        </w:rPr>
        <w:t xml:space="preserve">Esimerkki 2.576</w:t>
      </w:r>
    </w:p>
    <w:p>
      <w:r>
        <w:t xml:space="preserve">onko Harlingenissa Teksasissa mitään ravintoloita auki?</w:t>
      </w:r>
    </w:p>
    <w:p>
      <w:r>
        <w:rPr>
          <w:b/>
        </w:rPr>
        <w:t xml:space="preserve">Tulos</w:t>
      </w:r>
    </w:p>
    <w:p>
      <w:r>
        <w:t xml:space="preserve">Anteeksi, en pysty käsittelemään sitä vielä.</w:t>
      </w:r>
    </w:p>
    <w:p>
      <w:r>
        <w:rPr>
          <w:b/>
        </w:rPr>
        <w:t xml:space="preserve">Esimerkki 2.577</w:t>
      </w:r>
    </w:p>
    <w:p>
      <w:r>
        <w:t xml:space="preserve">Onko täällä hotelleja?</w:t>
      </w:r>
    </w:p>
    <w:p>
      <w:r>
        <w:rPr>
          <w:b/>
        </w:rPr>
        <w:t xml:space="preserve">Tulos</w:t>
      </w:r>
    </w:p>
    <w:p>
      <w:r>
        <w:t xml:space="preserve">Löysin 5 vaihtoehtoa. Ensimmäinen on Quality Inn osoitteessa 1002 S Expressway 83, Harlingen, TX, 78550.</w:t>
      </w:r>
    </w:p>
    <w:p>
      <w:r>
        <w:rPr>
          <w:b/>
        </w:rPr>
        <w:t xml:space="preserve">Esimerkki 2.578</w:t>
      </w:r>
    </w:p>
    <w:p>
      <w:r>
        <w:t xml:space="preserve">järjestä tapahtuma torstaina klo 8-17 ja merkitse minut poissaolevaksi.</w:t>
      </w:r>
    </w:p>
    <w:p>
      <w:r>
        <w:rPr>
          <w:b/>
        </w:rPr>
        <w:t xml:space="preserve">Tulos</w:t>
      </w:r>
    </w:p>
    <w:p>
      <w:r>
        <w:t xml:space="preserve">Laitoin sen kalenteriisi. Tilasi on poissa työstä.</w:t>
      </w:r>
    </w:p>
    <w:p>
      <w:r>
        <w:rPr>
          <w:b/>
        </w:rPr>
        <w:t xml:space="preserve">Esimerkki 2.579</w:t>
      </w:r>
    </w:p>
    <w:p>
      <w:r>
        <w:t xml:space="preserve">Nyt laittaa tapaaminen tammikuun 22 alkaen 8 am - 5 pm</w:t>
      </w:r>
    </w:p>
    <w:p>
      <w:r>
        <w:rPr>
          <w:b/>
        </w:rPr>
        <w:t xml:space="preserve">Tulos</w:t>
      </w:r>
    </w:p>
    <w:p>
      <w:r>
        <w:t xml:space="preserve">Laitoin sen kalenteriisi. Tilasi on varattu.</w:t>
      </w:r>
    </w:p>
    <w:p>
      <w:r>
        <w:rPr>
          <w:b/>
        </w:rPr>
        <w:t xml:space="preserve">Esimerkki 2.580</w:t>
      </w:r>
    </w:p>
    <w:p>
      <w:r>
        <w:t xml:space="preserve">löytää kaiken tällä viikolla nimeltä Appointment</w:t>
      </w:r>
    </w:p>
    <w:p>
      <w:r>
        <w:rPr>
          <w:b/>
        </w:rPr>
        <w:t xml:space="preserve">Tulos</w:t>
      </w:r>
    </w:p>
    <w:p>
      <w:r>
        <w:t xml:space="preserve">Kalenterissasi on 2 tapahtumaa. Sinun "tapaamisesi" on huomenna klo 8:00-17:00.</w:t>
      </w:r>
    </w:p>
    <w:p>
      <w:r>
        <w:rPr>
          <w:b/>
        </w:rPr>
        <w:t xml:space="preserve">Esimerkki 2.581</w:t>
      </w:r>
    </w:p>
    <w:p>
      <w:r>
        <w:t xml:space="preserve">Onko minulla torstaina salainen vakoilutehtävä?</w:t>
      </w:r>
    </w:p>
    <w:p>
      <w:r>
        <w:rPr>
          <w:b/>
        </w:rPr>
        <w:t xml:space="preserve">Tulos</w:t>
      </w:r>
    </w:p>
    <w:p>
      <w:r>
        <w:t xml:space="preserve">Kyllä, löysin yhden tapahtuman, joka vastaa "salaista vakoilutehtävää" torstaina. Se on "salainen vakoilutehtävä" klo 8:00-8:30.</w:t>
      </w:r>
    </w:p>
    <w:p>
      <w:r>
        <w:rPr>
          <w:b/>
        </w:rPr>
        <w:t xml:space="preserve">Esimerkki 2.582</w:t>
      </w:r>
    </w:p>
    <w:p>
      <w:r>
        <w:t xml:space="preserve">Onko minulla sunnuntaina golfottelu Markin kanssa?</w:t>
      </w:r>
    </w:p>
    <w:p>
      <w:r>
        <w:rPr>
          <w:b/>
        </w:rPr>
        <w:t xml:space="preserve">Tulos</w:t>
      </w:r>
    </w:p>
    <w:p>
      <w:r>
        <w:t xml:space="preserve">Kyllä, löysin yhden tapahtuman, joka vastaa "golfottelua" Markin kanssa sunnuntaina 8. päivä. Se on "Golf Match" klo 13:00-13:30.</w:t>
      </w:r>
    </w:p>
    <w:p>
      <w:r>
        <w:rPr>
          <w:b/>
        </w:rPr>
        <w:t xml:space="preserve">Esimerkki 2.583</w:t>
      </w:r>
    </w:p>
    <w:p>
      <w:r>
        <w:t xml:space="preserve">Onko ottelu Torrey Pinesissa?</w:t>
      </w:r>
    </w:p>
    <w:p>
      <w:r>
        <w:rPr>
          <w:b/>
        </w:rPr>
        <w:t xml:space="preserve">Tulos</w:t>
      </w:r>
    </w:p>
    <w:p>
      <w:r>
        <w:t xml:space="preserve">"Golf Match" sijaitsee Torrey Pinesissa.</w:t>
      </w:r>
    </w:p>
    <w:p>
      <w:r>
        <w:rPr>
          <w:b/>
        </w:rPr>
        <w:t xml:space="preserve">Esimerkki 2.584</w:t>
      </w:r>
    </w:p>
    <w:p>
      <w:r>
        <w:t xml:space="preserve">Ottelun on päätyttävä kello 18:00.</w:t>
      </w:r>
    </w:p>
    <w:p>
      <w:r>
        <w:rPr>
          <w:b/>
        </w:rPr>
        <w:t xml:space="preserve">Tulos</w:t>
      </w:r>
    </w:p>
    <w:p>
      <w:r>
        <w:t xml:space="preserve">Miten tämä on mahdollista?</w:t>
      </w:r>
    </w:p>
    <w:p>
      <w:r>
        <w:rPr>
          <w:b/>
        </w:rPr>
        <w:t xml:space="preserve">Esimerkki 2.585</w:t>
      </w:r>
    </w:p>
    <w:p>
      <w:r>
        <w:t xml:space="preserve">Onko minulla jotain Jessen kanssa huomenna?</w:t>
      </w:r>
    </w:p>
    <w:p>
      <w:r>
        <w:rPr>
          <w:b/>
        </w:rPr>
        <w:t xml:space="preserve">Tulos</w:t>
      </w:r>
    </w:p>
    <w:p>
      <w:r>
        <w:t xml:space="preserve">Ei, en löytänyt yhtään tapahtumaa, jossa Jesse olisi huomenna.</w:t>
      </w:r>
    </w:p>
    <w:p>
      <w:r>
        <w:rPr>
          <w:b/>
        </w:rPr>
        <w:t xml:space="preserve">Esimerkki 2.586</w:t>
      </w:r>
    </w:p>
    <w:p>
      <w:r>
        <w:t xml:space="preserve">Sinun täytyy kieltäytyä tapahtumasta Joshin kanssa...</w:t>
      </w:r>
    </w:p>
    <w:p>
      <w:r>
        <w:rPr>
          <w:b/>
        </w:rPr>
        <w:t xml:space="preserve">Tulos</w:t>
      </w:r>
    </w:p>
    <w:p>
      <w:r>
        <w:t xml:space="preserve">Kieltäydyn "tapaamisesta Josh ja Damon Straeterin kanssa". Sopiiko se?</w:t>
      </w:r>
    </w:p>
    <w:p>
      <w:r>
        <w:rPr>
          <w:b/>
        </w:rPr>
        <w:t xml:space="preserve">Esimerkki 2.587</w:t>
      </w:r>
    </w:p>
    <w:p>
      <w:r>
        <w:t xml:space="preserve">Kyllä, myös kieltäytyä AC/CD-tapaamisesta ja sanoa, että menen sen sijaan katsomaan Journeytä.</w:t>
      </w:r>
    </w:p>
    <w:p>
      <w:r>
        <w:rPr>
          <w:b/>
        </w:rPr>
        <w:t xml:space="preserve">Tulos</w:t>
      </w:r>
    </w:p>
    <w:p>
      <w:r>
        <w:t xml:space="preserve">Olen kieltäytynyt siitä. __BREAK Kieltäydyn "AC/CD Reunion" -tapahtumasta ja lähetän vastauksen järjestäjälle seuraavalla kommentilla: "menen sen sijaan katsomaan Journeyn". Onko se ok?</w:t>
      </w:r>
    </w:p>
    <w:p>
      <w:r>
        <w:rPr>
          <w:b/>
        </w:rPr>
        <w:t xml:space="preserve">Esimerkki 2.588</w:t>
      </w:r>
    </w:p>
    <w:p>
      <w:r>
        <w:t xml:space="preserve">Kyllä. Ja kieltäydyn vaelluksesta ja sanon, että minulla on kiireitä wake boardingilla sinä päivänä.</w:t>
      </w:r>
    </w:p>
    <w:p>
      <w:r>
        <w:rPr>
          <w:b/>
        </w:rPr>
        <w:t xml:space="preserve">Tulos</w:t>
      </w:r>
    </w:p>
    <w:p>
      <w:r>
        <w:t xml:space="preserve">Olen kieltäytynyt siitä. __BREAK Kieltäydyn "Hike" ja lähetän vastauksen järjestäjälle seuraavalla kommentilla: "Olen kiireinen wake boardingin suhteen sinä päivänä.".". Onko se ok?</w:t>
      </w:r>
    </w:p>
    <w:p>
      <w:r>
        <w:rPr>
          <w:b/>
        </w:rPr>
        <w:t xml:space="preserve">Esimerkki 2.589</w:t>
      </w:r>
    </w:p>
    <w:p>
      <w:r>
        <w:t xml:space="preserve">Kyllä, voitko pitää minut hallinnassa kalenterissani?</w:t>
      </w:r>
    </w:p>
    <w:p>
      <w:r>
        <w:rPr>
          <w:b/>
        </w:rPr>
        <w:t xml:space="preserve">Tulos</w:t>
      </w:r>
    </w:p>
    <w:p>
      <w:r>
        <w:t xml:space="preserve">Voin auttaa sinua luomaan, päivittämään ja poistamaan tapahtumia kalenteristasi. Voit myös kysyä minulta aikataulustasi.</w:t>
      </w:r>
    </w:p>
    <w:p>
      <w:r>
        <w:rPr>
          <w:b/>
        </w:rPr>
        <w:t xml:space="preserve">Esimerkki 2.590</w:t>
      </w:r>
    </w:p>
    <w:p>
      <w:r>
        <w:t xml:space="preserve">Voitteko kertoa minulle tarkemmin, mitä voitte tehdä auttaaksenne minua kalenterini kanssa?</w:t>
      </w:r>
    </w:p>
    <w:p>
      <w:r>
        <w:rPr>
          <w:b/>
        </w:rPr>
        <w:t xml:space="preserve">Tulos</w:t>
      </w:r>
    </w:p>
    <w:p>
      <w:r>
        <w:t xml:space="preserve">Anteeksi, en pysty käsittelemään sitä vielä.</w:t>
      </w:r>
    </w:p>
    <w:p>
      <w:r>
        <w:rPr>
          <w:b/>
        </w:rPr>
        <w:t xml:space="preserve">Esimerkki 2.591</w:t>
      </w:r>
    </w:p>
    <w:p>
      <w:r>
        <w:t xml:space="preserve">Mitä kalenterissani sitten on?</w:t>
      </w:r>
    </w:p>
    <w:p>
      <w:r>
        <w:rPr>
          <w:b/>
        </w:rPr>
        <w:t xml:space="preserve">Tulos</w:t>
      </w:r>
    </w:p>
    <w:p>
      <w:r>
        <w:t xml:space="preserve">En löytänyt mitään tapahtumia.</w:t>
      </w:r>
    </w:p>
    <w:p>
      <w:r>
        <w:rPr>
          <w:b/>
        </w:rPr>
        <w:t xml:space="preserve">Esimerkki 2.592</w:t>
      </w:r>
    </w:p>
    <w:p>
      <w:r>
        <w:t xml:space="preserve">Onko minulle huomenna kokous?</w:t>
      </w:r>
    </w:p>
    <w:p>
      <w:r>
        <w:rPr>
          <w:b/>
        </w:rPr>
        <w:t xml:space="preserve">Tulos</w:t>
      </w:r>
    </w:p>
    <w:p>
      <w:r>
        <w:t xml:space="preserve">Ei, en löytänyt mitään tapahtumia huomenna.</w:t>
      </w:r>
    </w:p>
    <w:p>
      <w:r>
        <w:rPr>
          <w:b/>
        </w:rPr>
        <w:t xml:space="preserve">Esimerkki 2.593</w:t>
      </w:r>
    </w:p>
    <w:p>
      <w:r>
        <w:t xml:space="preserve">millainen sää on huomenna?</w:t>
      </w:r>
    </w:p>
    <w:p>
      <w:r>
        <w:rPr>
          <w:b/>
        </w:rPr>
        <w:t xml:space="preserve">Tulos</w:t>
      </w:r>
    </w:p>
    <w:p>
      <w:r>
        <w:t xml:space="preserve">Huomenna on selkeää, ja korkein lämpötila on 0,00 °F ja matalin lämpötila 0,00 °F.</w:t>
      </w:r>
    </w:p>
    <w:p>
      <w:r>
        <w:rPr>
          <w:b/>
        </w:rPr>
        <w:t xml:space="preserve">Esimerkki 2.594</w:t>
      </w:r>
    </w:p>
    <w:p>
      <w:r>
        <w:t xml:space="preserve">Olen MA:ssa</w:t>
      </w:r>
    </w:p>
    <w:p>
      <w:r>
        <w:rPr>
          <w:b/>
        </w:rPr>
        <w:t xml:space="preserve">Tulos</w:t>
      </w:r>
    </w:p>
    <w:p>
      <w:r>
        <w:t xml:space="preserve">Huomenna on selkeää, ja korkein lämpötila on 0,00 °F ja matalin lämpötila 0,00 °F.</w:t>
      </w:r>
    </w:p>
    <w:p>
      <w:r>
        <w:rPr>
          <w:b/>
        </w:rPr>
        <w:t xml:space="preserve">Esimerkki 2.595</w:t>
      </w:r>
    </w:p>
    <w:p>
      <w:r>
        <w:t xml:space="preserve">Onko lunta luvassa?</w:t>
      </w:r>
    </w:p>
    <w:p>
      <w:r>
        <w:rPr>
          <w:b/>
        </w:rPr>
        <w:t xml:space="preserve">Tulos</w:t>
      </w:r>
    </w:p>
    <w:p>
      <w:r>
        <w:t xml:space="preserve">Kyllä. Lumen mahdollisuus on 0,00 % huomenna.</w:t>
      </w:r>
    </w:p>
    <w:p>
      <w:r>
        <w:rPr>
          <w:b/>
        </w:rPr>
        <w:t xml:space="preserve">Esimerkki 2.596</w:t>
      </w:r>
    </w:p>
    <w:p>
      <w:r>
        <w:t xml:space="preserve">Miltä aikatauluni näyttää perjantaiaamuna?</w:t>
      </w:r>
    </w:p>
    <w:p>
      <w:r>
        <w:rPr>
          <w:b/>
        </w:rPr>
        <w:t xml:space="preserve">Tulos</w:t>
      </w:r>
    </w:p>
    <w:p>
      <w:r>
        <w:t xml:space="preserve">En löytänyt kalenteristasi yhtään vastaavaa tapahtumaa.</w:t>
      </w:r>
    </w:p>
    <w:p>
      <w:r>
        <w:rPr>
          <w:b/>
        </w:rPr>
        <w:t xml:space="preserve">Esimerkki 2.597</w:t>
      </w:r>
    </w:p>
    <w:p>
      <w:r>
        <w:t xml:space="preserve">Lisää kahvi parhaan ystäväni kanssa perjantaiaamuun</w:t>
      </w:r>
    </w:p>
    <w:p>
      <w:r>
        <w:rPr>
          <w:b/>
        </w:rPr>
        <w:t xml:space="preserve">Tulos</w:t>
      </w:r>
    </w:p>
    <w:p>
      <w:r>
        <w:t xml:space="preserve">Voin etsiä nimiä vain osoitekirjastasi.</w:t>
      </w:r>
    </w:p>
    <w:p>
      <w:r>
        <w:rPr>
          <w:b/>
        </w:rPr>
        <w:t xml:space="preserve">Esimerkki 2.598</w:t>
      </w:r>
    </w:p>
    <w:p>
      <w:r>
        <w:t xml:space="preserve">Tarvitsen uuden kalenteritapahtuman maanantai-illaksi.</w:t>
      </w:r>
    </w:p>
    <w:p>
      <w:r>
        <w:rPr>
          <w:b/>
        </w:rPr>
        <w:t xml:space="preserve">Tulos</w:t>
      </w:r>
    </w:p>
    <w:p>
      <w:r>
        <w:t xml:space="preserve">Toimiiko jokin näistä?</w:t>
      </w:r>
    </w:p>
    <w:p>
      <w:r>
        <w:rPr>
          <w:b/>
        </w:rPr>
        <w:t xml:space="preserve">Esimerkki 2.599</w:t>
      </w:r>
    </w:p>
    <w:p>
      <w:r>
        <w:t xml:space="preserve">ensimmäinen kiitos</w:t>
      </w:r>
    </w:p>
    <w:p>
      <w:r>
        <w:rPr>
          <w:b/>
        </w:rPr>
        <w:t xml:space="preserve">Tulos</w:t>
      </w:r>
    </w:p>
    <w:p>
      <w:r>
        <w:t xml:space="preserve">Laitoin sen kalenteriisi.</w:t>
      </w:r>
    </w:p>
    <w:p>
      <w:r>
        <w:rPr>
          <w:b/>
        </w:rPr>
        <w:t xml:space="preserve">Esimerkki 2.600</w:t>
      </w:r>
    </w:p>
    <w:p>
      <w:r>
        <w:t xml:space="preserve">Pidetään se seitsemään asti.</w:t>
      </w:r>
    </w:p>
    <w:p>
      <w:r>
        <w:rPr>
          <w:b/>
        </w:rPr>
        <w:t xml:space="preserve">Tulos</w:t>
      </w:r>
    </w:p>
    <w:p>
      <w:r>
        <w:t xml:space="preserve">Miten tämä on mahdollista?</w:t>
      </w:r>
    </w:p>
    <w:p>
      <w:r>
        <w:rPr>
          <w:b/>
        </w:rPr>
        <w:t xml:space="preserve">Esimerkki 2.601</w:t>
      </w:r>
    </w:p>
    <w:p>
      <w:r>
        <w:t xml:space="preserve">Voitteko kertoa, minä vuonna Norton Anti-virus -tukemme päättyy?</w:t>
      </w:r>
    </w:p>
    <w:p>
      <w:r>
        <w:rPr>
          <w:b/>
        </w:rPr>
        <w:t xml:space="preserve">Tulos</w:t>
      </w:r>
    </w:p>
    <w:p>
      <w:r>
        <w:t xml:space="preserve">"Norton Anti-virus -tuki" päättyy vuonna 2021.</w:t>
      </w:r>
    </w:p>
    <w:p>
      <w:r>
        <w:rPr>
          <w:b/>
        </w:rPr>
        <w:t xml:space="preserve">Esimerkki 2.602</w:t>
      </w:r>
    </w:p>
    <w:p>
      <w:r>
        <w:t xml:space="preserve">Poista mcafee-tilaus 1. tammikuuta 2021.</w:t>
      </w:r>
    </w:p>
    <w:p>
      <w:r>
        <w:rPr>
          <w:b/>
        </w:rPr>
        <w:t xml:space="preserve">Tulos</w:t>
      </w:r>
    </w:p>
    <w:p>
      <w:r>
        <w:t xml:space="preserve">Haluatko, että perun tämän?</w:t>
      </w:r>
    </w:p>
    <w:p>
      <w:r>
        <w:rPr>
          <w:b/>
        </w:rPr>
        <w:t xml:space="preserve">Esimerkki 2.603</w:t>
      </w:r>
    </w:p>
    <w:p>
      <w:r>
        <w:t xml:space="preserve">kyllä, peruuta tämä mcafee-tilaus</w:t>
      </w:r>
    </w:p>
    <w:p>
      <w:r>
        <w:rPr>
          <w:b/>
        </w:rPr>
        <w:t xml:space="preserve">Tulos</w:t>
      </w:r>
    </w:p>
    <w:p>
      <w:r>
        <w:t xml:space="preserve">Olen poistanut tapahtuman, joka vastaa "mcafee subscription" 1. tammikuuta 2021.</w:t>
      </w:r>
    </w:p>
    <w:p>
      <w:r>
        <w:rPr>
          <w:b/>
        </w:rPr>
        <w:t xml:space="preserve">Esimerkki 2.604</w:t>
      </w:r>
    </w:p>
    <w:p>
      <w:r>
        <w:t xml:space="preserve">Minä vuonna uusi pentuni saapuu?</w:t>
      </w:r>
    </w:p>
    <w:p>
      <w:r>
        <w:rPr>
          <w:b/>
        </w:rPr>
        <w:t xml:space="preserve">Tulos</w:t>
      </w:r>
    </w:p>
    <w:p>
      <w:r>
        <w:t xml:space="preserve">"Pennun saapuminen" alkaa vuonna 2020.</w:t>
      </w:r>
    </w:p>
    <w:p>
      <w:r>
        <w:rPr>
          <w:b/>
        </w:rPr>
        <w:t xml:space="preserve">Esimerkki 2.605</w:t>
      </w:r>
    </w:p>
    <w:p>
      <w:r>
        <w:t xml:space="preserve">Lisää leiriytyminen Yogi Bear's Jellystone Park Camp-Resortissa Quarryvillessä ensi lauantaina.</w:t>
      </w:r>
    </w:p>
    <w:p>
      <w:r>
        <w:rPr>
          <w:b/>
        </w:rPr>
        <w:t xml:space="preserve">Tulos</w:t>
      </w:r>
    </w:p>
    <w:p>
      <w:r>
        <w:t xml:space="preserve">Toimiiko jokin näistä?</w:t>
      </w:r>
    </w:p>
    <w:p>
      <w:r>
        <w:rPr>
          <w:b/>
        </w:rPr>
        <w:t xml:space="preserve">Esimerkki 2.606</w:t>
      </w:r>
    </w:p>
    <w:p>
      <w:r>
        <w:t xml:space="preserve">Kyllä, ylin, kiitos</w:t>
      </w:r>
    </w:p>
    <w:p>
      <w:r>
        <w:rPr>
          <w:b/>
        </w:rPr>
        <w:t xml:space="preserve">Tulos</w:t>
      </w:r>
    </w:p>
    <w:p>
      <w:r>
        <w:t xml:space="preserve">Laitoin sen kalenteriisi.</w:t>
      </w:r>
    </w:p>
    <w:p>
      <w:r>
        <w:rPr>
          <w:b/>
        </w:rPr>
        <w:t xml:space="preserve">Esimerkki 2.607</w:t>
      </w:r>
    </w:p>
    <w:p>
      <w:r>
        <w:t xml:space="preserve">Hienoa! Onko sateen mahdollisuus leirintäni aikana?</w:t>
      </w:r>
    </w:p>
    <w:p>
      <w:r>
        <w:rPr>
          <w:b/>
        </w:rPr>
        <w:t xml:space="preserve">Tulos</w:t>
      </w:r>
    </w:p>
    <w:p>
      <w:r>
        <w:t xml:space="preserve">Sateen todennäköisyys on 0.00% "leiriytyminen" Yogi Bear's Jellystone Park Camp - Resort lauantaina klo 10:00-10:30.</w:t>
      </w:r>
    </w:p>
    <w:p>
      <w:r>
        <w:rPr>
          <w:b/>
        </w:rPr>
        <w:t xml:space="preserve">Esimerkki 2.608</w:t>
      </w:r>
    </w:p>
    <w:p>
      <w:r>
        <w:t xml:space="preserve">Mikä on lämpötila?</w:t>
      </w:r>
    </w:p>
    <w:p>
      <w:r>
        <w:rPr>
          <w:b/>
        </w:rPr>
        <w:t xml:space="preserve">Tulos</w:t>
      </w:r>
    </w:p>
    <w:p>
      <w:r>
        <w:t xml:space="preserve">Se on 0,00 °F.</w:t>
      </w:r>
    </w:p>
    <w:p>
      <w:r>
        <w:rPr>
          <w:b/>
        </w:rPr>
        <w:t xml:space="preserve">Esimerkki 2.609</w:t>
      </w:r>
    </w:p>
    <w:p>
      <w:r>
        <w:t xml:space="preserve">Laitetaan tarkistamaan Quarryvillen nähtävyydet 5. päivä.</w:t>
      </w:r>
    </w:p>
    <w:p>
      <w:r>
        <w:rPr>
          <w:b/>
        </w:rPr>
        <w:t xml:space="preserve">Tulos</w:t>
      </w:r>
    </w:p>
    <w:p>
      <w:r>
        <w:t xml:space="preserve">Toimiiko jokin näistä?</w:t>
      </w:r>
    </w:p>
    <w:p>
      <w:r>
        <w:rPr>
          <w:b/>
        </w:rPr>
        <w:t xml:space="preserve">Esimerkki 2.610</w:t>
      </w:r>
    </w:p>
    <w:p>
      <w:r>
        <w:t xml:space="preserve">Siirrä lenkkini tulevana perjantaiaamuna klo 8:30.</w:t>
      </w:r>
    </w:p>
    <w:p>
      <w:r>
        <w:rPr>
          <w:b/>
        </w:rPr>
        <w:t xml:space="preserve">Tulos</w:t>
      </w:r>
    </w:p>
    <w:p>
      <w:r>
        <w:t xml:space="preserve">Näyttääkö tämä oikealta?</w:t>
      </w:r>
    </w:p>
    <w:p>
      <w:r>
        <w:rPr>
          <w:b/>
        </w:rPr>
        <w:t xml:space="preserve">Esimerkki 2.611</w:t>
      </w:r>
    </w:p>
    <w:p>
      <w:r>
        <w:t xml:space="preserve">Näyttää minusta oikealta</w:t>
      </w:r>
    </w:p>
    <w:p>
      <w:r>
        <w:rPr>
          <w:b/>
        </w:rPr>
        <w:t xml:space="preserve">Tulos</w:t>
      </w:r>
    </w:p>
    <w:p>
      <w:r>
        <w:t xml:space="preserve">Olen muuttanut "lenkki" on 22. helmikuuta klo 8:30 AM.</w:t>
      </w:r>
    </w:p>
    <w:p>
      <w:r>
        <w:rPr>
          <w:b/>
        </w:rPr>
        <w:t xml:space="preserve">Esimerkki 2.612</w:t>
      </w:r>
    </w:p>
    <w:p>
      <w:r>
        <w:t xml:space="preserve">Onko lottovoitto merkitty kalenteriini ensi maanantaiksi?</w:t>
      </w:r>
    </w:p>
    <w:p>
      <w:r>
        <w:rPr>
          <w:b/>
        </w:rPr>
        <w:t xml:space="preserve">Tulos</w:t>
      </w:r>
    </w:p>
    <w:p>
      <w:r>
        <w:t xml:space="preserve">"Lunasta lottovoitot" on maanantaina 28th alkaen 3: 00 AM 3: 30 AM.</w:t>
      </w:r>
    </w:p>
    <w:p>
      <w:r>
        <w:rPr>
          <w:b/>
        </w:rPr>
        <w:t xml:space="preserve">Esimerkki 2.613</w:t>
      </w:r>
    </w:p>
    <w:p>
      <w:r>
        <w:t xml:space="preserve">Hyvä. Missä minä teen sen?</w:t>
      </w:r>
    </w:p>
    <w:p>
      <w:r>
        <w:rPr>
          <w:b/>
        </w:rPr>
        <w:t xml:space="preserve">Tulos</w:t>
      </w:r>
    </w:p>
    <w:p>
      <w:r>
        <w:t xml:space="preserve">Tapahtuma, joka vastaa "lottovoittoja" maanantaina 28. päivä, sijaitsee MetroGasilla.</w:t>
      </w:r>
    </w:p>
    <w:p>
      <w:r>
        <w:rPr>
          <w:b/>
        </w:rPr>
        <w:t xml:space="preserve">Esimerkki 2.614</w:t>
      </w:r>
    </w:p>
    <w:p>
      <w:r>
        <w:t xml:space="preserve">Hei, hemmo, ei ole mitään mahdollisuutta, että he maksavat tuosta, ota se pois tapahtumasta. Palaan asiaan, kunhan olen puhunut lakimieheni kanssa.</w:t>
      </w:r>
    </w:p>
    <w:p>
      <w:r>
        <w:rPr>
          <w:b/>
        </w:rPr>
        <w:t xml:space="preserve">Tulos</w:t>
      </w:r>
    </w:p>
    <w:p>
      <w:r>
        <w:t xml:space="preserve">Olen muuttanut "Lunasta lottovoitot" puolestasi.</w:t>
      </w:r>
    </w:p>
    <w:p>
      <w:r>
        <w:rPr>
          <w:b/>
        </w:rPr>
        <w:t xml:space="preserve">Esimerkki 2.615</w:t>
      </w:r>
    </w:p>
    <w:p>
      <w:r>
        <w:t xml:space="preserve">Mitä teen huomenna?</w:t>
      </w:r>
    </w:p>
    <w:p>
      <w:r>
        <w:rPr>
          <w:b/>
        </w:rPr>
        <w:t xml:space="preserve">Tulos</w:t>
      </w:r>
    </w:p>
    <w:p>
      <w:r>
        <w:t xml:space="preserve">Kalenterissasi on 2 tapahtumaa. Kävelyretki puistossa on huomenna klo 14.00-14.45.</w:t>
      </w:r>
    </w:p>
    <w:p>
      <w:r>
        <w:rPr>
          <w:b/>
        </w:rPr>
        <w:t xml:space="preserve">Esimerkki 2.616</w:t>
      </w:r>
    </w:p>
    <w:p>
      <w:r>
        <w:t xml:space="preserve">Mitä muuta minulla on huomenna?</w:t>
      </w:r>
    </w:p>
    <w:p>
      <w:r>
        <w:rPr>
          <w:b/>
        </w:rPr>
        <w:t xml:space="preserve">Tulos</w:t>
      </w:r>
    </w:p>
    <w:p>
      <w:r>
        <w:t xml:space="preserve">Kalenterissasi on yksi tapahtuma. "Illallinen" on huomenna kello 17:30-19:30.</w:t>
      </w:r>
    </w:p>
    <w:p>
      <w:r>
        <w:rPr>
          <w:b/>
        </w:rPr>
        <w:t xml:space="preserve">Esimerkki 2.617</w:t>
      </w:r>
    </w:p>
    <w:p>
      <w:r>
        <w:t xml:space="preserve">Lopeta illallinen klo 18:30.</w:t>
      </w:r>
    </w:p>
    <w:p>
      <w:r>
        <w:rPr>
          <w:b/>
        </w:rPr>
        <w:t xml:space="preserve">Tulos</w:t>
      </w:r>
    </w:p>
    <w:p>
      <w:r>
        <w:t xml:space="preserve">Miten tämä on mahdollista?</w:t>
      </w:r>
    </w:p>
    <w:p>
      <w:r>
        <w:rPr>
          <w:b/>
        </w:rPr>
        <w:t xml:space="preserve">Esimerkki 2.618</w:t>
      </w:r>
    </w:p>
    <w:p>
      <w:r>
        <w:t xml:space="preserve">jotka eivät ole hyväksyneet syntymäpäiväjuhliin</w:t>
      </w:r>
    </w:p>
    <w:p>
      <w:r>
        <w:rPr>
          <w:b/>
        </w:rPr>
        <w:t xml:space="preserve">Tulos</w:t>
      </w:r>
    </w:p>
    <w:p>
      <w:r>
        <w:t xml:space="preserve">Tässä on luettelo osallistujista, jotka eivät ole hyväksyneet "Syntymäpäiväjuhlia": sinä ja Jake Cobb. Valitettavasti Jake Cobb kieltäytyi.</w:t>
      </w:r>
    </w:p>
    <w:p>
      <w:r>
        <w:rPr>
          <w:b/>
        </w:rPr>
        <w:t xml:space="preserve">Esimerkki 2.619</w:t>
      </w:r>
    </w:p>
    <w:p>
      <w:r>
        <w:t xml:space="preserve">Ja kuka ei ole kieltäytynyt grillijuhlista?</w:t>
      </w:r>
    </w:p>
    <w:p>
      <w:r>
        <w:rPr>
          <w:b/>
        </w:rPr>
        <w:t xml:space="preserve">Tulos</w:t>
      </w:r>
    </w:p>
    <w:p>
      <w:r>
        <w:t xml:space="preserve">Tässä on luettelo osallistujista, jotka eivät ole kieltäytyneet "bbq party": sinä ja Abby Gonano.</w:t>
      </w:r>
    </w:p>
    <w:p>
      <w:r>
        <w:rPr>
          <w:b/>
        </w:rPr>
        <w:t xml:space="preserve">Esimerkki 2.620</w:t>
      </w:r>
    </w:p>
    <w:p>
      <w:r>
        <w:t xml:space="preserve">Kuka ei sitten ole alustavasti hyväksynyt bbq-juhlia?</w:t>
      </w:r>
    </w:p>
    <w:p>
      <w:r>
        <w:rPr>
          <w:b/>
        </w:rPr>
        <w:t xml:space="preserve">Tulos</w:t>
      </w:r>
    </w:p>
    <w:p>
      <w:r>
        <w:t xml:space="preserve">Tässä on luettelo osallistujista, jotka eivät ole alustavasti hyväksyneet "bbq party" -tapahtumaa: sinä ja Abby.</w:t>
      </w:r>
    </w:p>
    <w:p>
      <w:r>
        <w:rPr>
          <w:b/>
        </w:rPr>
        <w:t xml:space="preserve">Esimerkki 2.621</w:t>
      </w:r>
    </w:p>
    <w:p>
      <w:r>
        <w:t xml:space="preserve">Onko tänään tapaaminen Shirleyn kanssa?</w:t>
      </w:r>
    </w:p>
    <w:p>
      <w:r>
        <w:rPr>
          <w:b/>
        </w:rPr>
        <w:t xml:space="preserve">Tulos</w:t>
      </w:r>
    </w:p>
    <w:p>
      <w:r>
        <w:t xml:space="preserve">Ei, en löytänyt mitään tapahtumia loppupäivän ajaksi.</w:t>
      </w:r>
    </w:p>
    <w:p>
      <w:r>
        <w:rPr>
          <w:b/>
        </w:rPr>
        <w:t xml:space="preserve">Esimerkki 2.622</w:t>
      </w:r>
    </w:p>
    <w:p>
      <w:r>
        <w:t xml:space="preserve">Lisää yksi kello 13:30.</w:t>
      </w:r>
    </w:p>
    <w:p>
      <w:r>
        <w:rPr>
          <w:b/>
        </w:rPr>
        <w:t xml:space="preserve">Tulos</w:t>
      </w:r>
    </w:p>
    <w:p>
      <w:r>
        <w:t xml:space="preserve">Onko tämä hyvä?</w:t>
      </w:r>
    </w:p>
    <w:p>
      <w:r>
        <w:rPr>
          <w:b/>
        </w:rPr>
        <w:t xml:space="preserve">Esimerkki 2.623</w:t>
      </w:r>
    </w:p>
    <w:p>
      <w:r>
        <w:t xml:space="preserve">Onko mahdollista varata aika auton tarkastusta varten?</w:t>
      </w:r>
    </w:p>
    <w:p>
      <w:r>
        <w:rPr>
          <w:b/>
        </w:rPr>
        <w:t xml:space="preserve">Tulos</w:t>
      </w:r>
    </w:p>
    <w:p>
      <w:r>
        <w:t xml:space="preserve">Toimiiko jokin näistä?</w:t>
      </w:r>
    </w:p>
    <w:p>
      <w:r>
        <w:rPr>
          <w:b/>
        </w:rPr>
        <w:t xml:space="preserve">Esimerkki 2.624</w:t>
      </w:r>
    </w:p>
    <w:p>
      <w:r>
        <w:t xml:space="preserve">Maanantai on hyvä</w:t>
      </w:r>
    </w:p>
    <w:p>
      <w:r>
        <w:rPr>
          <w:b/>
        </w:rPr>
        <w:t xml:space="preserve">Tulos</w:t>
      </w:r>
    </w:p>
    <w:p>
      <w:r>
        <w:t xml:space="preserve">Laitoin sen kalenteriisi.</w:t>
      </w:r>
    </w:p>
    <w:p>
      <w:r>
        <w:rPr>
          <w:b/>
        </w:rPr>
        <w:t xml:space="preserve">Esimerkki 2.625</w:t>
      </w:r>
    </w:p>
    <w:p>
      <w:r>
        <w:t xml:space="preserve">tee aikataulu asiakaspalvelun puhutteluun ennen maanantaita.</w:t>
      </w:r>
    </w:p>
    <w:p>
      <w:r>
        <w:rPr>
          <w:b/>
        </w:rPr>
        <w:t xml:space="preserve">Tulos</w:t>
      </w:r>
    </w:p>
    <w:p>
      <w:r>
        <w:t xml:space="preserve">Toimiiko jokin näistä?</w:t>
      </w:r>
    </w:p>
    <w:p>
      <w:r>
        <w:rPr>
          <w:b/>
        </w:rPr>
        <w:t xml:space="preserve">Esimerkki 2.626</w:t>
      </w:r>
    </w:p>
    <w:p>
      <w:r>
        <w:t xml:space="preserve">Okei, voitko merkitä aamutapaamisen Peten kanssa Starbucksissa ensi torstaina kello 10.30?</w:t>
      </w:r>
    </w:p>
    <w:p>
      <w:r>
        <w:rPr>
          <w:b/>
        </w:rPr>
        <w:t xml:space="preserve">Tulos</w:t>
      </w:r>
    </w:p>
    <w:p>
      <w:r>
        <w:t xml:space="preserve">Onko tämä hyvä?</w:t>
      </w:r>
    </w:p>
    <w:p>
      <w:r>
        <w:rPr>
          <w:b/>
        </w:rPr>
        <w:t xml:space="preserve">Esimerkki 2.627</w:t>
      </w:r>
    </w:p>
    <w:p>
      <w:r>
        <w:t xml:space="preserve">Onko minulla suunniteltu asiakastapaamisia seuraavien kahden viikon aikana?</w:t>
      </w:r>
    </w:p>
    <w:p>
      <w:r>
        <w:rPr>
          <w:b/>
        </w:rPr>
        <w:t xml:space="preserve">Tulos</w:t>
      </w:r>
    </w:p>
    <w:p>
      <w:r>
        <w:t xml:space="preserve">Kyllä, löysin 2 tapahtumaa tämän päivän ja 7. maaliskuuta välisenä aikana. Ensimmäinen on "asiakastapaaminen MSN:n kanssa" klo 14.00-14.45.</w:t>
      </w:r>
    </w:p>
    <w:p>
      <w:r>
        <w:rPr>
          <w:b/>
        </w:rPr>
        <w:t xml:space="preserve">Esimerkki 2.628</w:t>
      </w:r>
    </w:p>
    <w:p>
      <w:r>
        <w:t xml:space="preserve">Mikä on toinen?</w:t>
      </w:r>
    </w:p>
    <w:p>
      <w:r>
        <w:rPr>
          <w:b/>
        </w:rPr>
        <w:t xml:space="preserve">Tulos</w:t>
      </w:r>
    </w:p>
    <w:p>
      <w:r>
        <w:t xml:space="preserve">Seuraavaksi on asiakastapaaminen ESPN:n kanssa kello 15:00-15:45.</w:t>
      </w:r>
    </w:p>
    <w:p>
      <w:r>
        <w:rPr>
          <w:b/>
        </w:rPr>
        <w:t xml:space="preserve">Esimerkki 2.629</w:t>
      </w:r>
    </w:p>
    <w:p>
      <w:r>
        <w:t xml:space="preserve">Näytä ensi viikon tapahtumat.</w:t>
      </w:r>
    </w:p>
    <w:p>
      <w:r>
        <w:rPr>
          <w:b/>
        </w:rPr>
        <w:t xml:space="preserve">Tulos</w:t>
      </w:r>
    </w:p>
    <w:p>
      <w:r>
        <w:t xml:space="preserve">Kalenterissasi on yksi tapahtuma. Sinun "tapaamisesi" on 8. huhtikuuta klo 9:00-9:30.</w:t>
      </w:r>
    </w:p>
    <w:p>
      <w:r>
        <w:rPr>
          <w:b/>
        </w:rPr>
        <w:t xml:space="preserve">Esimerkki 2.630</w:t>
      </w:r>
    </w:p>
    <w:p>
      <w:r>
        <w:t xml:space="preserve">siirtää tapaamiseni 8. huhtikuuta 12. huhtikuuta.</w:t>
      </w:r>
    </w:p>
    <w:p>
      <w:r>
        <w:rPr>
          <w:b/>
        </w:rPr>
        <w:t xml:space="preserve">Tulos</w:t>
      </w:r>
    </w:p>
    <w:p>
      <w:r>
        <w:t xml:space="preserve">Näyttääkö tämä oikealta?</w:t>
      </w:r>
    </w:p>
    <w:p>
      <w:r>
        <w:rPr>
          <w:b/>
        </w:rPr>
        <w:t xml:space="preserve">Esimerkki 2.631</w:t>
      </w:r>
    </w:p>
    <w:p>
      <w:r>
        <w:t xml:space="preserve">JEEH OIKEASTI</w:t>
      </w:r>
    </w:p>
    <w:p>
      <w:r>
        <w:rPr>
          <w:b/>
        </w:rPr>
        <w:t xml:space="preserve">Tulos</w:t>
      </w:r>
    </w:p>
    <w:p>
      <w:r>
        <w:t xml:space="preserve">Olen muuttanut "tapaamisen" perjantain 12. päivän ja maanantain 8. päivän väliseksi ajaksi.</w:t>
      </w:r>
    </w:p>
    <w:p>
      <w:r>
        <w:rPr>
          <w:b/>
        </w:rPr>
        <w:t xml:space="preserve">Esimerkki 2.632</w:t>
      </w:r>
    </w:p>
    <w:p>
      <w:r>
        <w:t xml:space="preserve">Täydellistä, kiitos.</w:t>
      </w:r>
    </w:p>
    <w:p>
      <w:r>
        <w:rPr>
          <w:b/>
        </w:rPr>
        <w:t xml:space="preserve">Tulos</w:t>
      </w:r>
    </w:p>
    <w:p>
      <w:r>
        <w:t xml:space="preserve">Kerro minulle, jos voin auttaa sinua jossakin muussa asiassa.</w:t>
      </w:r>
    </w:p>
    <w:p>
      <w:r>
        <w:rPr>
          <w:b/>
        </w:rPr>
        <w:t xml:space="preserve">Esimerkki 2.633</w:t>
      </w:r>
    </w:p>
    <w:p>
      <w:r>
        <w:t xml:space="preserve">Mitä tapahtumia minulla on huomenna aamulla ohjelmassa?</w:t>
      </w:r>
    </w:p>
    <w:p>
      <w:r>
        <w:rPr>
          <w:b/>
        </w:rPr>
        <w:t xml:space="preserve">Tulos</w:t>
      </w:r>
    </w:p>
    <w:p>
      <w:r>
        <w:t xml:space="preserve">En löytänyt kalenteristasi mitään tapahtumia huomiseksi aamuksi.</w:t>
      </w:r>
    </w:p>
    <w:p>
      <w:r>
        <w:rPr>
          <w:b/>
        </w:rPr>
        <w:t xml:space="preserve">Esimerkki 2.634</w:t>
      </w:r>
    </w:p>
    <w:p>
      <w:r>
        <w:t xml:space="preserve">Katso QVC:tä torstai-iltana klo 17:15-3:00.</w:t>
      </w:r>
    </w:p>
    <w:p>
      <w:r>
        <w:rPr>
          <w:b/>
        </w:rPr>
        <w:t xml:space="preserve">Tulos</w:t>
      </w:r>
    </w:p>
    <w:p>
      <w:r>
        <w:t xml:space="preserve">Tätäkö sinä etsit?</w:t>
      </w:r>
    </w:p>
    <w:p>
      <w:r>
        <w:rPr>
          <w:b/>
        </w:rPr>
        <w:t xml:space="preserve">Esimerkki 2.635</w:t>
      </w:r>
    </w:p>
    <w:p>
      <w:r>
        <w:t xml:space="preserve">Juuri niin, mutta katsotaan sen sijaan Baywatchia.</w:t>
      </w:r>
    </w:p>
    <w:p>
      <w:r>
        <w:rPr>
          <w:b/>
        </w:rPr>
        <w:t xml:space="preserve">Tulos</w:t>
      </w:r>
    </w:p>
    <w:p>
      <w:r>
        <w:t xml:space="preserve">Tätäkö sinä etsit?</w:t>
      </w:r>
    </w:p>
    <w:p>
      <w:r>
        <w:rPr>
          <w:b/>
        </w:rPr>
        <w:t xml:space="preserve">Esimerkki 2.636</w:t>
      </w:r>
    </w:p>
    <w:p>
      <w:r>
        <w:t xml:space="preserve">Voimmeko kutsua myös Sallyn katsomaan?</w:t>
      </w:r>
    </w:p>
    <w:p>
      <w:r>
        <w:rPr>
          <w:b/>
        </w:rPr>
        <w:t xml:space="preserve">Tulos</w:t>
      </w:r>
    </w:p>
    <w:p>
      <w:r>
        <w:t xml:space="preserve">Tätäkö sinä etsit?</w:t>
      </w:r>
    </w:p>
    <w:p>
      <w:r>
        <w:rPr>
          <w:b/>
        </w:rPr>
        <w:t xml:space="preserve">Esimerkki 2.637</w:t>
      </w:r>
    </w:p>
    <w:p>
      <w:r>
        <w:t xml:space="preserve">Hienoa, voimmeko kutsua Kimin sinne?</w:t>
      </w:r>
    </w:p>
    <w:p>
      <w:r>
        <w:rPr>
          <w:b/>
        </w:rPr>
        <w:t xml:space="preserve">Tulos</w:t>
      </w:r>
    </w:p>
    <w:p>
      <w:r>
        <w:t xml:space="preserve">Tätäkö sinä etsit?</w:t>
      </w:r>
    </w:p>
    <w:p>
      <w:r>
        <w:rPr>
          <w:b/>
        </w:rPr>
        <w:t xml:space="preserve">Esimerkki 2.638</w:t>
      </w:r>
    </w:p>
    <w:p>
      <w:r>
        <w:t xml:space="preserve">Kyllä, se on tapahtuma</w:t>
      </w:r>
    </w:p>
    <w:p>
      <w:r>
        <w:rPr>
          <w:b/>
        </w:rPr>
        <w:t xml:space="preserve">Tulos</w:t>
      </w:r>
    </w:p>
    <w:p>
      <w:r>
        <w:t xml:space="preserve">Kerro minulle, jos voin auttaa sinua jossakin muussa asiassa.</w:t>
      </w:r>
    </w:p>
    <w:p>
      <w:r>
        <w:rPr>
          <w:b/>
        </w:rPr>
        <w:t xml:space="preserve">Esimerkki 2.639</w:t>
      </w:r>
    </w:p>
    <w:p>
      <w:r>
        <w:t xml:space="preserve">Vaihda Baywatch jalkapalloon Soccer At the park.</w:t>
      </w:r>
    </w:p>
    <w:p>
      <w:r>
        <w:rPr>
          <w:b/>
        </w:rPr>
        <w:t xml:space="preserve">Tulos</w:t>
      </w:r>
    </w:p>
    <w:p>
      <w:r>
        <w:t xml:space="preserve">Tätäkö sinä etsit?</w:t>
      </w:r>
    </w:p>
    <w:p>
      <w:r>
        <w:rPr>
          <w:b/>
        </w:rPr>
        <w:t xml:space="preserve">Esimerkki 2.640</w:t>
      </w:r>
    </w:p>
    <w:p>
      <w:r>
        <w:t xml:space="preserve">Joo, mutta vakavasti, vaihda se takaisin Watch Baywatchiin. Se on vain niin paljon parempi kuin jalkapallo.</w:t>
      </w:r>
    </w:p>
    <w:p>
      <w:r>
        <w:rPr>
          <w:b/>
        </w:rPr>
        <w:t xml:space="preserve">Tulos</w:t>
      </w:r>
    </w:p>
    <w:p>
      <w:r>
        <w:t xml:space="preserve">Tätäkö sinä etsit?</w:t>
      </w:r>
    </w:p>
    <w:p>
      <w:r>
        <w:rPr>
          <w:b/>
        </w:rPr>
        <w:t xml:space="preserve">Esimerkki 2.641</w:t>
      </w:r>
    </w:p>
    <w:p>
      <w:r>
        <w:t xml:space="preserve">Hei. Mitä tapahtumia minulla on?</w:t>
      </w:r>
    </w:p>
    <w:p>
      <w:r>
        <w:rPr>
          <w:b/>
        </w:rPr>
        <w:t xml:space="preserve">Tulos</w:t>
      </w:r>
    </w:p>
    <w:p>
      <w:r>
        <w:t xml:space="preserve">Löysin 2 tapahtumaa kalenteristasi.</w:t>
      </w:r>
    </w:p>
    <w:p>
      <w:r>
        <w:rPr>
          <w:b/>
        </w:rPr>
        <w:t xml:space="preserve">Esimerkki 2.642</w:t>
      </w:r>
    </w:p>
    <w:p>
      <w:r>
        <w:t xml:space="preserve">näytä minulle lisää yksityiskohtia näistä tapahtumista</w:t>
      </w:r>
    </w:p>
    <w:p>
      <w:r>
        <w:rPr>
          <w:b/>
        </w:rPr>
        <w:t xml:space="preserve">Tulos</w:t>
      </w:r>
    </w:p>
    <w:p>
      <w:r>
        <w:t xml:space="preserve">Voisitteko täsmentää pyyntöänne?</w:t>
      </w:r>
    </w:p>
    <w:p>
      <w:r>
        <w:rPr>
          <w:b/>
        </w:rPr>
        <w:t xml:space="preserve">Esimerkki 2.643</w:t>
      </w:r>
    </w:p>
    <w:p>
      <w:r>
        <w:t xml:space="preserve">Mitä minulla on ensi viikolla?</w:t>
      </w:r>
    </w:p>
    <w:p>
      <w:r>
        <w:rPr>
          <w:b/>
        </w:rPr>
        <w:t xml:space="preserve">Tulos</w:t>
      </w:r>
    </w:p>
    <w:p>
      <w:r>
        <w:t xml:space="preserve">Löysin yhden tapahtuman ensi viikolla. Se on "Appointment" sunnuntaina 10. päivä klo 11:00-11:30.</w:t>
      </w:r>
    </w:p>
    <w:p>
      <w:r>
        <w:rPr>
          <w:b/>
        </w:rPr>
        <w:t xml:space="preserve">Esimerkki 2.644</w:t>
      </w:r>
    </w:p>
    <w:p>
      <w:r>
        <w:t xml:space="preserve">Entä sen jälkeinen tiistai?</w:t>
      </w:r>
    </w:p>
    <w:p>
      <w:r>
        <w:rPr>
          <w:b/>
        </w:rPr>
        <w:t xml:space="preserve">Tulos</w:t>
      </w:r>
    </w:p>
    <w:p>
      <w:r>
        <w:t xml:space="preserve">En löytänyt mitään tapahtumia tiistaina 12. päivä.</w:t>
      </w:r>
    </w:p>
    <w:p>
      <w:r>
        <w:rPr>
          <w:b/>
        </w:rPr>
        <w:t xml:space="preserve">Esimerkki 2.645</w:t>
      </w:r>
    </w:p>
    <w:p>
      <w:r>
        <w:t xml:space="preserve">Joo, se on hyvä.</w:t>
      </w:r>
    </w:p>
    <w:p>
      <w:r>
        <w:rPr>
          <w:b/>
        </w:rPr>
        <w:t xml:space="preserve">Tulos</w:t>
      </w:r>
    </w:p>
    <w:p>
      <w:r>
        <w:t xml:space="preserve">Kerro minulle, jos voin auttaa sinua jossakin muussa asiassa.</w:t>
      </w:r>
    </w:p>
    <w:p>
      <w:r>
        <w:rPr>
          <w:b/>
        </w:rPr>
        <w:t xml:space="preserve">Esimerkki 2.646</w:t>
      </w:r>
    </w:p>
    <w:p>
      <w:r>
        <w:t xml:space="preserve">Aikatauluta äidin syntymäpäivä 5. tammikuuta keskipäivällä klo 12.00</w:t>
      </w:r>
    </w:p>
    <w:p>
      <w:r>
        <w:rPr>
          <w:b/>
        </w:rPr>
        <w:t xml:space="preserve">Tulos</w:t>
      </w:r>
    </w:p>
    <w:p>
      <w:r>
        <w:t xml:space="preserve">Laitoin sen kalenteriisi. Tilasi on varattu.</w:t>
      </w:r>
    </w:p>
    <w:p>
      <w:r>
        <w:rPr>
          <w:b/>
        </w:rPr>
        <w:t xml:space="preserve">Esimerkki 2.647</w:t>
      </w:r>
    </w:p>
    <w:p>
      <w:r>
        <w:t xml:space="preserve">Poista tapaamiseni Amandan kanssa perjantaina.</w:t>
      </w:r>
    </w:p>
    <w:p>
      <w:r>
        <w:rPr>
          <w:b/>
        </w:rPr>
        <w:t xml:space="preserve">Tulos</w:t>
      </w:r>
    </w:p>
    <w:p>
      <w:r>
        <w:t xml:space="preserve">En löytänyt Amandan kanssa tapahtumia perjantaina.</w:t>
      </w:r>
    </w:p>
    <w:p>
      <w:r>
        <w:rPr>
          <w:b/>
        </w:rPr>
        <w:t xml:space="preserve">Esimerkki 2.648</w:t>
      </w:r>
    </w:p>
    <w:p>
      <w:r>
        <w:t xml:space="preserve">Onko minulla tällä viikolla päiviä, jolloin kalenterissani ei ole mitään?</w:t>
      </w:r>
    </w:p>
    <w:p>
      <w:r>
        <w:rPr>
          <w:b/>
        </w:rPr>
        <w:t xml:space="preserve">Tulos</w:t>
      </w:r>
    </w:p>
    <w:p>
      <w:r>
        <w:t xml:space="preserve">Anteeksi, en pysty käsittelemään sitä vielä.</w:t>
      </w:r>
    </w:p>
    <w:p>
      <w:r>
        <w:rPr>
          <w:b/>
        </w:rPr>
        <w:t xml:space="preserve">Esimerkki 2.649</w:t>
      </w:r>
    </w:p>
    <w:p>
      <w:r>
        <w:t xml:space="preserve">Lisää tapahtuma nimeltä esittely Jamalin ja hänen esimiehensä kanssa perjantaiksi klo 11.</w:t>
      </w:r>
    </w:p>
    <w:p>
      <w:r>
        <w:rPr>
          <w:b/>
        </w:rPr>
        <w:t xml:space="preserve">Tulos</w:t>
      </w:r>
    </w:p>
    <w:p>
      <w:r>
        <w:t xml:space="preserve">Onko tämä hyvä?</w:t>
      </w:r>
    </w:p>
    <w:p>
      <w:r>
        <w:rPr>
          <w:b/>
        </w:rPr>
        <w:t xml:space="preserve">Esimerkki 2.650</w:t>
      </w:r>
    </w:p>
    <w:p>
      <w:r>
        <w:t xml:space="preserve">Lisää tähän myös Igor ja hänen esimiehensä.</w:t>
      </w:r>
    </w:p>
    <w:p>
      <w:r>
        <w:rPr>
          <w:b/>
        </w:rPr>
        <w:t xml:space="preserve">Tulos</w:t>
      </w:r>
    </w:p>
    <w:p>
      <w:r>
        <w:t xml:space="preserve">Mitäs sanot?</w:t>
      </w:r>
    </w:p>
    <w:p>
      <w:r>
        <w:rPr>
          <w:b/>
        </w:rPr>
        <w:t xml:space="preserve">Esimerkki 2.651</w:t>
      </w:r>
    </w:p>
    <w:p>
      <w:r>
        <w:t xml:space="preserve">Täydellistä.</w:t>
      </w:r>
    </w:p>
    <w:p>
      <w:r>
        <w:rPr>
          <w:b/>
        </w:rPr>
        <w:t xml:space="preserve">Tulos</w:t>
      </w:r>
    </w:p>
    <w:p>
      <w:r>
        <w:t xml:space="preserve">Laitoin sen kalenteriisi.</w:t>
      </w:r>
    </w:p>
    <w:p>
      <w:r>
        <w:rPr>
          <w:b/>
        </w:rPr>
        <w:t xml:space="preserve">Esimerkki 2.652</w:t>
      </w:r>
    </w:p>
    <w:p>
      <w:r>
        <w:t xml:space="preserve">Tarvitsen tapahtuman Abbyn ja hänen pomonsa kanssa...</w:t>
      </w:r>
    </w:p>
    <w:p>
      <w:r>
        <w:rPr>
          <w:b/>
        </w:rPr>
        <w:t xml:space="preserve">Tulos</w:t>
      </w:r>
    </w:p>
    <w:p>
      <w:r>
        <w:t xml:space="preserve">Tässä on joitakin aikoja, jolloin sinä ja Abby Gonano olette vapaita.</w:t>
      </w:r>
    </w:p>
    <w:p>
      <w:r>
        <w:rPr>
          <w:b/>
        </w:rPr>
        <w:t xml:space="preserve">Esimerkki 2.653</w:t>
      </w:r>
    </w:p>
    <w:p>
      <w:r>
        <w:t xml:space="preserve">Kuulostaa siltä, että toinen on paras</w:t>
      </w:r>
    </w:p>
    <w:p>
      <w:r>
        <w:rPr>
          <w:b/>
        </w:rPr>
        <w:t xml:space="preserve">Tulos</w:t>
      </w:r>
    </w:p>
    <w:p>
      <w:r>
        <w:t xml:space="preserve">Laitoin sen kalenteriisi.</w:t>
      </w:r>
    </w:p>
    <w:p>
      <w:r>
        <w:rPr>
          <w:b/>
        </w:rPr>
        <w:t xml:space="preserve">Esimerkki 2.654</w:t>
      </w:r>
    </w:p>
    <w:p>
      <w:r>
        <w:t xml:space="preserve">Kerro minulle, mitä teen huomenna</w:t>
      </w:r>
    </w:p>
    <w:p>
      <w:r>
        <w:rPr>
          <w:b/>
        </w:rPr>
        <w:t xml:space="preserve">Tulos</w:t>
      </w:r>
    </w:p>
    <w:p>
      <w:r>
        <w:t xml:space="preserve">Kalenterissasi on yksi tapahtuma. Illallinen Samin kanssa on huomenna kello 18.00-18.30.</w:t>
      </w:r>
    </w:p>
    <w:p>
      <w:r>
        <w:rPr>
          <w:b/>
        </w:rPr>
        <w:t xml:space="preserve">Esimerkki 2.655</w:t>
      </w:r>
    </w:p>
    <w:p>
      <w:r>
        <w:t xml:space="preserve">Selvä. Varaa kuntosali klo 20.00 1 tunnin ajaksi.</w:t>
      </w:r>
    </w:p>
    <w:p>
      <w:r>
        <w:rPr>
          <w:b/>
        </w:rPr>
        <w:t xml:space="preserve">Tulos</w:t>
      </w:r>
    </w:p>
    <w:p>
      <w:r>
        <w:t xml:space="preserve">Laitoin sen kalenteriisi. Tilasi on varattu.</w:t>
      </w:r>
    </w:p>
    <w:p>
      <w:r>
        <w:rPr>
          <w:b/>
        </w:rPr>
        <w:t xml:space="preserve">Esimerkki 2.656</w:t>
      </w:r>
    </w:p>
    <w:p>
      <w:r>
        <w:t xml:space="preserve">Minun on siirrettävä ensi viikon henkilökunnan kokous 28. päivälle klo 10.00.</w:t>
      </w:r>
    </w:p>
    <w:p>
      <w:r>
        <w:rPr>
          <w:b/>
        </w:rPr>
        <w:t xml:space="preserve">Tulos</w:t>
      </w:r>
    </w:p>
    <w:p>
      <w:r>
        <w:t xml:space="preserve">Näyttääkö tämä oikealta?</w:t>
      </w:r>
    </w:p>
    <w:p>
      <w:r>
        <w:rPr>
          <w:b/>
        </w:rPr>
        <w:t xml:space="preserve">Esimerkki 2.657</w:t>
      </w:r>
    </w:p>
    <w:p>
      <w:r>
        <w:t xml:space="preserve">se tekee</w:t>
      </w:r>
    </w:p>
    <w:p>
      <w:r>
        <w:rPr>
          <w:b/>
        </w:rPr>
        <w:t xml:space="preserve">Tulos</w:t>
      </w:r>
    </w:p>
    <w:p>
      <w:r>
        <w:t xml:space="preserve">Olen muuttanut "henkilökunnan kokous" muotoon.</w:t>
      </w:r>
    </w:p>
    <w:p>
      <w:r>
        <w:rPr>
          <w:b/>
        </w:rPr>
        <w:t xml:space="preserve">Esimerkki 2.658</w:t>
      </w:r>
    </w:p>
    <w:p>
      <w:r>
        <w:t xml:space="preserve">Mihin aikaan minun kokoukseni on myöhään sunnuntaina ?</w:t>
      </w:r>
    </w:p>
    <w:p>
      <w:r>
        <w:rPr>
          <w:b/>
        </w:rPr>
        <w:t xml:space="preserve">Tulos</w:t>
      </w:r>
    </w:p>
    <w:p>
      <w:r>
        <w:t xml:space="preserve">Tapahtuma kalenterissasi on sunnuntaina 25. päivä klo 21.00.</w:t>
      </w:r>
    </w:p>
    <w:p>
      <w:r>
        <w:rPr>
          <w:b/>
        </w:rPr>
        <w:t xml:space="preserve">Esimerkki 2.659</w:t>
      </w:r>
    </w:p>
    <w:p>
      <w:r>
        <w:t xml:space="preserve">ok! kaikki muut tapahtumat sunnuntaina</w:t>
      </w:r>
    </w:p>
    <w:p>
      <w:r>
        <w:rPr>
          <w:b/>
        </w:rPr>
        <w:t xml:space="preserve">Tulos</w:t>
      </w:r>
    </w:p>
    <w:p>
      <w:r>
        <w:t xml:space="preserve">Löysin yhden tapahtuman sunnuntaina 15. päivä. Se on "Lounas" klo 12:00-12:30.</w:t>
      </w:r>
    </w:p>
    <w:p>
      <w:r>
        <w:rPr>
          <w:b/>
        </w:rPr>
        <w:t xml:space="preserve">Esimerkki 2.660</w:t>
      </w:r>
    </w:p>
    <w:p>
      <w:r>
        <w:t xml:space="preserve">Tarkista kalenteriasetuksesi, tuo päivä on aivan väärä.</w:t>
      </w:r>
    </w:p>
    <w:p>
      <w:r>
        <w:rPr>
          <w:b/>
        </w:rPr>
        <w:t xml:space="preserve">Tulos</w:t>
      </w:r>
    </w:p>
    <w:p>
      <w:r>
        <w:t xml:space="preserve">Anteeksi, en pysty käsittelemään sitä vielä.</w:t>
      </w:r>
    </w:p>
    <w:p>
      <w:r>
        <w:rPr>
          <w:b/>
        </w:rPr>
        <w:t xml:space="preserve">Esimerkki 2.661</w:t>
      </w:r>
    </w:p>
    <w:p>
      <w:r>
        <w:t xml:space="preserve">Voimmeko muuttaa lounaan kello 13:een?</w:t>
      </w:r>
    </w:p>
    <w:p>
      <w:r>
        <w:rPr>
          <w:b/>
        </w:rPr>
        <w:t xml:space="preserve">Tulos</w:t>
      </w:r>
    </w:p>
    <w:p>
      <w:r>
        <w:t xml:space="preserve">Miten tämä on mahdollista?</w:t>
      </w:r>
    </w:p>
    <w:p>
      <w:r>
        <w:rPr>
          <w:b/>
        </w:rPr>
        <w:t xml:space="preserve">Esimerkki 2.662</w:t>
      </w:r>
    </w:p>
    <w:p>
      <w:r>
        <w:t xml:space="preserve">Itse asiassa haluan sen olevan hieman aikaisemmin.</w:t>
      </w:r>
    </w:p>
    <w:p>
      <w:r>
        <w:rPr>
          <w:b/>
        </w:rPr>
        <w:t xml:space="preserve">Tulos</w:t>
      </w:r>
    </w:p>
    <w:p>
      <w:r>
        <w:t xml:space="preserve">Toimiiko jokin näistä?</w:t>
      </w:r>
    </w:p>
    <w:p>
      <w:r>
        <w:rPr>
          <w:b/>
        </w:rPr>
        <w:t xml:space="preserve">Esimerkki 2.663</w:t>
      </w:r>
    </w:p>
    <w:p>
      <w:r>
        <w:t xml:space="preserve">Jälkimmäinen toimii parhaiten.</w:t>
      </w:r>
    </w:p>
    <w:p>
      <w:r>
        <w:rPr>
          <w:b/>
        </w:rPr>
        <w:t xml:space="preserve">Tulos</w:t>
      </w:r>
    </w:p>
    <w:p>
      <w:r>
        <w:t xml:space="preserve">Olen muuttanut "Lounas" puolestasi.</w:t>
      </w:r>
    </w:p>
    <w:p>
      <w:r>
        <w:rPr>
          <w:b/>
        </w:rPr>
        <w:t xml:space="preserve">Esimerkki 2.664</w:t>
      </w:r>
    </w:p>
    <w:p>
      <w:r>
        <w:t xml:space="preserve">Järjestä tapahtuma Ashleyn ja hänen managerinsa kanssa 3. marraskuuta</w:t>
      </w:r>
    </w:p>
    <w:p>
      <w:r>
        <w:rPr>
          <w:b/>
        </w:rPr>
        <w:t xml:space="preserve">Tulos</w:t>
      </w:r>
    </w:p>
    <w:p>
      <w:r>
        <w:t xml:space="preserve">Tässä on joitakin aikoja, jolloin kaikki ovat vapaita.</w:t>
      </w:r>
    </w:p>
    <w:p>
      <w:r>
        <w:rPr>
          <w:b/>
        </w:rPr>
        <w:t xml:space="preserve">Esimerkki 2.665</w:t>
      </w:r>
    </w:p>
    <w:p>
      <w:r>
        <w:t xml:space="preserve">Ensimmäinen, kiitos.</w:t>
      </w:r>
    </w:p>
    <w:p>
      <w:r>
        <w:rPr>
          <w:b/>
        </w:rPr>
        <w:t xml:space="preserve">Tulos</w:t>
      </w:r>
    </w:p>
    <w:p>
      <w:r>
        <w:t xml:space="preserve">Laitoin sen kalenteriisi.</w:t>
      </w:r>
    </w:p>
    <w:p>
      <w:r>
        <w:rPr>
          <w:b/>
        </w:rPr>
        <w:t xml:space="preserve">Esimerkki 2.666</w:t>
      </w:r>
    </w:p>
    <w:p>
      <w:r>
        <w:t xml:space="preserve">Kuka on Ashleyn ohittaja?</w:t>
      </w:r>
    </w:p>
    <w:p>
      <w:r>
        <w:rPr>
          <w:b/>
        </w:rPr>
        <w:t xml:space="preserve">Tulos</w:t>
      </w:r>
    </w:p>
    <w:p>
      <w:r>
        <w:t xml:space="preserve">En löytänyt Dan Schoffelin manageria.</w:t>
      </w:r>
    </w:p>
    <w:p>
      <w:r>
        <w:rPr>
          <w:b/>
        </w:rPr>
        <w:t xml:space="preserve">Esimerkki 2.667</w:t>
      </w:r>
    </w:p>
    <w:p>
      <w:r>
        <w:t xml:space="preserve">Pyysin Ashleyn hyppyä, en Danin.</w:t>
      </w:r>
    </w:p>
    <w:p>
      <w:r>
        <w:rPr>
          <w:b/>
        </w:rPr>
        <w:t xml:space="preserve">Tulos</w:t>
      </w:r>
    </w:p>
    <w:p>
      <w:r>
        <w:t xml:space="preserve">En löytänyt Danin manageria.</w:t>
      </w:r>
    </w:p>
    <w:p>
      <w:r>
        <w:rPr>
          <w:b/>
        </w:rPr>
        <w:t xml:space="preserve">Esimerkki 2.668</w:t>
      </w:r>
    </w:p>
    <w:p>
      <w:r>
        <w:t xml:space="preserve">Sovi tapaaminen Ellin ja hänen esimiehensä pomon kanssa huomisaamuksi.</w:t>
      </w:r>
    </w:p>
    <w:p>
      <w:r>
        <w:rPr>
          <w:b/>
        </w:rPr>
        <w:t xml:space="preserve">Tulos</w:t>
      </w:r>
    </w:p>
    <w:p>
      <w:r>
        <w:t xml:space="preserve">Tässä on joitakin aikoja, jolloin kaikki ovat vapaita.</w:t>
      </w:r>
    </w:p>
    <w:p>
      <w:r>
        <w:rPr>
          <w:b/>
        </w:rPr>
        <w:t xml:space="preserve">Esimerkki 2.669</w:t>
      </w:r>
    </w:p>
    <w:p>
      <w:r>
        <w:t xml:space="preserve">mikä on ensimmäinen tapahtumani kesällä?</w:t>
      </w:r>
    </w:p>
    <w:p>
      <w:r>
        <w:rPr>
          <w:b/>
        </w:rPr>
        <w:t xml:space="preserve">Tulos</w:t>
      </w:r>
    </w:p>
    <w:p>
      <w:r>
        <w:t xml:space="preserve">Ensimmäinen tapahtuma 1. kesäkuuta 2020 ja 31. elokuuta 2020 välisenä aikana on "Nimittäminen" klo 10:00-10:30.</w:t>
      </w:r>
    </w:p>
    <w:p>
      <w:r>
        <w:rPr>
          <w:b/>
        </w:rPr>
        <w:t xml:space="preserve">Esimerkki 2.670</w:t>
      </w:r>
    </w:p>
    <w:p>
      <w:r>
        <w:t xml:space="preserve">Voitko poistaa sen?</w:t>
      </w:r>
    </w:p>
    <w:p>
      <w:r>
        <w:rPr>
          <w:b/>
        </w:rPr>
        <w:t xml:space="preserve">Tulos</w:t>
      </w:r>
    </w:p>
    <w:p>
      <w:r>
        <w:t xml:space="preserve">Haluatko, että perun tämän?</w:t>
      </w:r>
    </w:p>
    <w:p>
      <w:r>
        <w:rPr>
          <w:b/>
        </w:rPr>
        <w:t xml:space="preserve">Esimerkki 2.671</w:t>
      </w:r>
    </w:p>
    <w:p>
      <w:r>
        <w:t xml:space="preserve">Onko kalenterissani tapahtumia tässä kuussa?</w:t>
      </w:r>
    </w:p>
    <w:p>
      <w:r>
        <w:rPr>
          <w:b/>
        </w:rPr>
        <w:t xml:space="preserve">Tulos</w:t>
      </w:r>
    </w:p>
    <w:p>
      <w:r>
        <w:t xml:space="preserve">Kyllä, löysin 2 tapahtumaa syyskuussa. Ensimmäinen on "Appointment" torstaina 12. päivä klo 12:00-12:30.</w:t>
      </w:r>
    </w:p>
    <w:p>
      <w:r>
        <w:rPr>
          <w:b/>
        </w:rPr>
        <w:t xml:space="preserve">Esimerkki 2.672</w:t>
      </w:r>
    </w:p>
    <w:p>
      <w:r>
        <w:t xml:space="preserve">Hienoa. Kuinka pitkä on tapaamiseni lokakuun ensimmäisellä viikolla?</w:t>
      </w:r>
    </w:p>
    <w:p>
      <w:r>
        <w:rPr>
          <w:b/>
        </w:rPr>
        <w:t xml:space="preserve">Tulos</w:t>
      </w:r>
    </w:p>
    <w:p>
      <w:r>
        <w:t xml:space="preserve">Tapahtuma sunnuntain 29. päivän ja lokakuun 5. päivän välisenä aikana on puolen tunnin mittainen.</w:t>
      </w:r>
    </w:p>
    <w:p>
      <w:r>
        <w:rPr>
          <w:b/>
        </w:rPr>
        <w:t xml:space="preserve">Esimerkki 2.673</w:t>
      </w:r>
    </w:p>
    <w:p>
      <w:r>
        <w:t xml:space="preserve">Entä marraskuun ensimmäisellä viikolla?</w:t>
      </w:r>
    </w:p>
    <w:p>
      <w:r>
        <w:rPr>
          <w:b/>
        </w:rPr>
        <w:t xml:space="preserve">Tulos</w:t>
      </w:r>
    </w:p>
    <w:p>
      <w:r>
        <w:t xml:space="preserve">30 minuuttia ja 0 sekuntia</w:t>
      </w:r>
    </w:p>
    <w:p>
      <w:r>
        <w:rPr>
          <w:b/>
        </w:rPr>
        <w:t xml:space="preserve">Esimerkki 2.674</w:t>
      </w:r>
    </w:p>
    <w:p>
      <w:r>
        <w:t xml:space="preserve">Onko minulla muuta ohjelmaa marraskuussa?</w:t>
      </w:r>
    </w:p>
    <w:p>
      <w:r>
        <w:rPr>
          <w:b/>
        </w:rPr>
        <w:t xml:space="preserve">Tulos</w:t>
      </w:r>
    </w:p>
    <w:p>
      <w:r>
        <w:t xml:space="preserve">Ei, en löytänyt muita tapahtumia marraskuussa.</w:t>
      </w:r>
    </w:p>
    <w:p>
      <w:r>
        <w:rPr>
          <w:b/>
        </w:rPr>
        <w:t xml:space="preserve">Esimerkki 2.675</w:t>
      </w:r>
    </w:p>
    <w:p>
      <w:r>
        <w:t xml:space="preserve">Hyvä on. Toista tämä haku marraskuun kolmannella viikolla.</w:t>
      </w:r>
    </w:p>
    <w:p>
      <w:r>
        <w:rPr>
          <w:b/>
        </w:rPr>
        <w:t xml:space="preserve">Tulos</w:t>
      </w:r>
    </w:p>
    <w:p>
      <w:r>
        <w:t xml:space="preserve">Ei, en löytänyt kalenteristasi yhtään vastaavaa tapahtumaa.</w:t>
      </w:r>
    </w:p>
    <w:p>
      <w:r>
        <w:rPr>
          <w:b/>
        </w:rPr>
        <w:t xml:space="preserve">Esimerkki 2.676</w:t>
      </w:r>
    </w:p>
    <w:p>
      <w:r>
        <w:t xml:space="preserve">Kuinka hyvä paikka on Thai 101 Renossa?</w:t>
      </w:r>
    </w:p>
    <w:p>
      <w:r>
        <w:rPr>
          <w:b/>
        </w:rPr>
        <w:t xml:space="preserve">Tulos</w:t>
      </w:r>
    </w:p>
    <w:p>
      <w:r>
        <w:t xml:space="preserve">Se on saanut 0 tähteä.</w:t>
      </w:r>
    </w:p>
    <w:p>
      <w:r>
        <w:rPr>
          <w:b/>
        </w:rPr>
        <w:t xml:space="preserve">Esimerkki 2.677</w:t>
      </w:r>
    </w:p>
    <w:p>
      <w:r>
        <w:t xml:space="preserve">Mikä on Pizza and Kabobin luokitus Folsomissa?</w:t>
      </w:r>
    </w:p>
    <w:p>
      <w:r>
        <w:rPr>
          <w:b/>
        </w:rPr>
        <w:t xml:space="preserve">Tulos</w:t>
      </w:r>
    </w:p>
    <w:p>
      <w:r>
        <w:t xml:space="preserve">Se on saanut 0 tähteä.</w:t>
      </w:r>
    </w:p>
    <w:p>
      <w:r>
        <w:rPr>
          <w:b/>
        </w:rPr>
        <w:t xml:space="preserve">Esimerkki 2.678</w:t>
      </w:r>
    </w:p>
    <w:p>
      <w:r>
        <w:t xml:space="preserve">Arvioi yrityksen The Barley House North Hampton luokitus</w:t>
      </w:r>
    </w:p>
    <w:p>
      <w:r>
        <w:rPr>
          <w:b/>
        </w:rPr>
        <w:t xml:space="preserve">Tulos</w:t>
      </w:r>
    </w:p>
    <w:p>
      <w:r>
        <w:t xml:space="preserve">Se on saanut 0 tähteä.</w:t>
      </w:r>
    </w:p>
    <w:p>
      <w:r>
        <w:rPr>
          <w:b/>
        </w:rPr>
        <w:t xml:space="preserve">Esimerkki 2.679</w:t>
      </w:r>
    </w:p>
    <w:p>
      <w:r>
        <w:t xml:space="preserve">poissa toimistosta perjantaina klo 15.00.</w:t>
      </w:r>
    </w:p>
    <w:p>
      <w:r>
        <w:rPr>
          <w:b/>
        </w:rPr>
        <w:t xml:space="preserve">Tulos</w:t>
      </w:r>
    </w:p>
    <w:p>
      <w:r>
        <w:t xml:space="preserve">Laitoin sen kalenteriisi. Tilasi on poissa työstä.</w:t>
      </w:r>
    </w:p>
    <w:p>
      <w:r>
        <w:rPr>
          <w:b/>
        </w:rPr>
        <w:t xml:space="preserve">Esimerkki 2.680</w:t>
      </w:r>
    </w:p>
    <w:p>
      <w:r>
        <w:t xml:space="preserve">Onko minulla tapahtumia tälle viikonlopulle?</w:t>
      </w:r>
    </w:p>
    <w:p>
      <w:r>
        <w:rPr>
          <w:b/>
        </w:rPr>
        <w:t xml:space="preserve">Tulos</w:t>
      </w:r>
    </w:p>
    <w:p>
      <w:r>
        <w:t xml:space="preserve">Ei, en löytänyt mitään tapahtumia tänä viikonloppuna.</w:t>
      </w:r>
    </w:p>
    <w:p>
      <w:r>
        <w:rPr>
          <w:b/>
        </w:rPr>
        <w:t xml:space="preserve">Esimerkki 2.681</w:t>
      </w:r>
    </w:p>
    <w:p>
      <w:r>
        <w:t xml:space="preserve">Luo allasjuhlat YMCA:lla lauantaina klo 13.00-17.00</w:t>
      </w:r>
    </w:p>
    <w:p>
      <w:r>
        <w:rPr>
          <w:b/>
        </w:rPr>
        <w:t xml:space="preserve">Tulos</w:t>
      </w:r>
    </w:p>
    <w:p>
      <w:r>
        <w:t xml:space="preserve">Laitoin sen kalenteriisi. Tilasi on varattu.</w:t>
      </w:r>
    </w:p>
    <w:p>
      <w:r>
        <w:rPr>
          <w:b/>
        </w:rPr>
        <w:t xml:space="preserve">Esimerkki 2.682</w:t>
      </w:r>
    </w:p>
    <w:p>
      <w:r>
        <w:t xml:space="preserve">Sen jälkeen klo 18.00 järjestetään syntymäpäiväillallinen.</w:t>
      </w:r>
    </w:p>
    <w:p>
      <w:r>
        <w:rPr>
          <w:b/>
        </w:rPr>
        <w:t xml:space="preserve">Tulos</w:t>
      </w:r>
    </w:p>
    <w:p>
      <w:r>
        <w:t xml:space="preserve">Laitoin sen kalenteriisi. Tilasi on varattu.</w:t>
      </w:r>
    </w:p>
    <w:p>
      <w:r>
        <w:rPr>
          <w:b/>
        </w:rPr>
        <w:t xml:space="preserve">Esimerkki 2.683</w:t>
      </w:r>
    </w:p>
    <w:p>
      <w:r>
        <w:t xml:space="preserve">Etsi tapahtuma huomiseksi klo 16 jälkeen.</w:t>
      </w:r>
    </w:p>
    <w:p>
      <w:r>
        <w:rPr>
          <w:b/>
        </w:rPr>
        <w:t xml:space="preserve">Tulos</w:t>
      </w:r>
    </w:p>
    <w:p>
      <w:r>
        <w:t xml:space="preserve">"Sovittu tapaaminen" on huomenna klo 9:00-21:30.</w:t>
      </w:r>
    </w:p>
    <w:p>
      <w:r>
        <w:rPr>
          <w:b/>
        </w:rPr>
        <w:t xml:space="preserve">Esimerkki 2.684</w:t>
      </w:r>
    </w:p>
    <w:p>
      <w:r>
        <w:t xml:space="preserve">Voisitko tehdä siitä tunnin?</w:t>
      </w:r>
    </w:p>
    <w:p>
      <w:r>
        <w:rPr>
          <w:b/>
        </w:rPr>
        <w:t xml:space="preserve">Tulos</w:t>
      </w:r>
    </w:p>
    <w:p>
      <w:r>
        <w:t xml:space="preserve">Miten tämä on mahdollista?</w:t>
      </w:r>
    </w:p>
    <w:p>
      <w:r>
        <w:rPr>
          <w:b/>
        </w:rPr>
        <w:t xml:space="preserve">Esimerkki 2.685</w:t>
      </w:r>
    </w:p>
    <w:p>
      <w:r>
        <w:t xml:space="preserve">Voisitko nimetä tämän uudelleen nimeksi sexytime?</w:t>
      </w:r>
    </w:p>
    <w:p>
      <w:r>
        <w:rPr>
          <w:b/>
        </w:rPr>
        <w:t xml:space="preserve">Tulos</w:t>
      </w:r>
    </w:p>
    <w:p>
      <w:r>
        <w:t xml:space="preserve">Näyttääkö tämä oikealta?</w:t>
      </w:r>
    </w:p>
    <w:p>
      <w:r>
        <w:rPr>
          <w:b/>
        </w:rPr>
        <w:t xml:space="preserve">Esimerkki 2.686</w:t>
      </w:r>
    </w:p>
    <w:p>
      <w:r>
        <w:t xml:space="preserve">Tarvitsen sitä vain 4 minuuttia.</w:t>
      </w:r>
    </w:p>
    <w:p>
      <w:r>
        <w:rPr>
          <w:b/>
        </w:rPr>
        <w:t xml:space="preserve">Tulos</w:t>
      </w:r>
    </w:p>
    <w:p>
      <w:r>
        <w:t xml:space="preserve">Onko tämä haluamasi päivitys?</w:t>
      </w:r>
    </w:p>
    <w:p>
      <w:r>
        <w:rPr>
          <w:b/>
        </w:rPr>
        <w:t xml:space="preserve">Esimerkki 2.687</w:t>
      </w:r>
    </w:p>
    <w:p>
      <w:r>
        <w:t xml:space="preserve">minä vuonna Outlook-sähköpostitukeni päättyy?</w:t>
      </w:r>
    </w:p>
    <w:p>
      <w:r>
        <w:rPr>
          <w:b/>
        </w:rPr>
        <w:t xml:space="preserve">Tulos</w:t>
      </w:r>
    </w:p>
    <w:p>
      <w:r>
        <w:t xml:space="preserve">"Outlook-sähköpostituki" päättyy vuonna 2019.</w:t>
      </w:r>
    </w:p>
    <w:p>
      <w:r>
        <w:rPr>
          <w:b/>
        </w:rPr>
        <w:t xml:space="preserve">Esimerkki 2.688</w:t>
      </w:r>
    </w:p>
    <w:p>
      <w:r>
        <w:t xml:space="preserve">Minä vuonna asuntolainani maksut päättyvät?</w:t>
      </w:r>
    </w:p>
    <w:p>
      <w:r>
        <w:rPr>
          <w:b/>
        </w:rPr>
        <w:t xml:space="preserve">Tulos</w:t>
      </w:r>
    </w:p>
    <w:p>
      <w:r>
        <w:t xml:space="preserve">"Asuntolainan maksujen päättyminen" päättyy vuonna 2040.</w:t>
      </w:r>
    </w:p>
    <w:p>
      <w:r>
        <w:rPr>
          <w:b/>
        </w:rPr>
        <w:t xml:space="preserve">Esimerkki 2.689</w:t>
      </w:r>
    </w:p>
    <w:p>
      <w:r>
        <w:t xml:space="preserve">Järjestä juhlat sen päättymistä seuraavaksi päiväksi.</w:t>
      </w:r>
    </w:p>
    <w:p>
      <w:r>
        <w:rPr>
          <w:b/>
        </w:rPr>
        <w:t xml:space="preserve">Tulos</w:t>
      </w:r>
    </w:p>
    <w:p>
      <w:r>
        <w:t xml:space="preserve">Toimiiko jokin näistä?</w:t>
      </w:r>
    </w:p>
    <w:p>
      <w:r>
        <w:rPr>
          <w:b/>
        </w:rPr>
        <w:t xml:space="preserve">Esimerkki 2.690</w:t>
      </w:r>
    </w:p>
    <w:p>
      <w:r>
        <w:t xml:space="preserve">Iltapäivävaihtoehto.</w:t>
      </w:r>
    </w:p>
    <w:p>
      <w:r>
        <w:rPr>
          <w:b/>
        </w:rPr>
        <w:t xml:space="preserve">Tulos</w:t>
      </w:r>
    </w:p>
    <w:p>
      <w:r>
        <w:t xml:space="preserve">Laitoin sen kalenteriisi.</w:t>
      </w:r>
    </w:p>
    <w:p>
      <w:r>
        <w:rPr>
          <w:b/>
        </w:rPr>
        <w:t xml:space="preserve">Esimerkki 2.691</w:t>
      </w:r>
    </w:p>
    <w:p>
      <w:r>
        <w:t xml:space="preserve">Minä vuonna asuntolainani alkoi?</w:t>
      </w:r>
    </w:p>
    <w:p>
      <w:r>
        <w:rPr>
          <w:b/>
        </w:rPr>
        <w:t xml:space="preserve">Tulos</w:t>
      </w:r>
    </w:p>
    <w:p>
      <w:r>
        <w:t xml:space="preserve">"Asuntolainojen alku" alkoi vuonna 2009.</w:t>
      </w:r>
    </w:p>
    <w:p>
      <w:r>
        <w:rPr>
          <w:b/>
        </w:rPr>
        <w:t xml:space="preserve">Esimerkki 2.692</w:t>
      </w:r>
    </w:p>
    <w:p>
      <w:r>
        <w:t xml:space="preserve">Gracias</w:t>
      </w:r>
    </w:p>
    <w:p>
      <w:r>
        <w:rPr>
          <w:b/>
        </w:rPr>
        <w:t xml:space="preserve">Tulos</w:t>
      </w:r>
    </w:p>
    <w:p>
      <w:r>
        <w:t xml:space="preserve">Kerro minulle, jos voin auttaa sinua jossakin muussa asiassa.</w:t>
      </w:r>
    </w:p>
    <w:p>
      <w:r>
        <w:rPr>
          <w:b/>
        </w:rPr>
        <w:t xml:space="preserve">Esimerkki 2.693</w:t>
      </w:r>
    </w:p>
    <w:p>
      <w:r>
        <w:t xml:space="preserve">Hammaslääkärin tapaaminen tiistaina 2 tuntia klo 13.00.</w:t>
      </w:r>
    </w:p>
    <w:p>
      <w:r>
        <w:rPr>
          <w:b/>
        </w:rPr>
        <w:t xml:space="preserve">Tulos</w:t>
      </w:r>
    </w:p>
    <w:p>
      <w:r>
        <w:t xml:space="preserve">Laitoin sen kalenteriisi. Tilasi on varattu.</w:t>
      </w:r>
    </w:p>
    <w:p>
      <w:r>
        <w:rPr>
          <w:b/>
        </w:rPr>
        <w:t xml:space="preserve">Esimerkki 2.694</w:t>
      </w:r>
    </w:p>
    <w:p>
      <w:r>
        <w:t xml:space="preserve">Mitä minulla on sovittuna tapaamisen jälkeen?</w:t>
      </w:r>
    </w:p>
    <w:p>
      <w:r>
        <w:rPr>
          <w:b/>
        </w:rPr>
        <w:t xml:space="preserve">Tulos</w:t>
      </w:r>
    </w:p>
    <w:p>
      <w:r>
        <w:t xml:space="preserve">En löytänyt mitään tapahtumia tiistaina klo 15:00 jälkeen.</w:t>
      </w:r>
    </w:p>
    <w:p>
      <w:r>
        <w:rPr>
          <w:b/>
        </w:rPr>
        <w:t xml:space="preserve">Esimerkki 2.695</w:t>
      </w:r>
    </w:p>
    <w:p>
      <w:r>
        <w:t xml:space="preserve">Mitkä ovat illallissuunnitelmani sen jälkeen?</w:t>
      </w:r>
    </w:p>
    <w:p>
      <w:r>
        <w:rPr>
          <w:b/>
        </w:rPr>
        <w:t xml:space="preserve">Tulos</w:t>
      </w:r>
    </w:p>
    <w:p>
      <w:r>
        <w:t xml:space="preserve">En löytänyt yhtään tapahtumaa, joka vastaisi "illallissuunnitelmia" tiistaina 18. päivä klo 15:00 jälkeen.</w:t>
      </w:r>
    </w:p>
    <w:p>
      <w:r>
        <w:rPr>
          <w:b/>
        </w:rPr>
        <w:t xml:space="preserve">Esimerkki 2.696</w:t>
      </w:r>
    </w:p>
    <w:p>
      <w:r>
        <w:t xml:space="preserve">Onko minulla lounassuunnitelmia?</w:t>
      </w:r>
    </w:p>
    <w:p>
      <w:r>
        <w:rPr>
          <w:b/>
        </w:rPr>
        <w:t xml:space="preserve">Tulos</w:t>
      </w:r>
    </w:p>
    <w:p>
      <w:r>
        <w:t xml:space="preserve">Ei, en löytänyt yhtään tapahtumaa, joka vastaisi "lounasta".</w:t>
      </w:r>
    </w:p>
    <w:p>
      <w:r>
        <w:rPr>
          <w:b/>
        </w:rPr>
        <w:t xml:space="preserve">Esimerkki 2.697</w:t>
      </w:r>
    </w:p>
    <w:p>
      <w:r>
        <w:t xml:space="preserve">Onko minulla jotain syksyllä?</w:t>
      </w:r>
    </w:p>
    <w:p>
      <w:r>
        <w:rPr>
          <w:b/>
        </w:rPr>
        <w:t xml:space="preserve">Tulos</w:t>
      </w:r>
    </w:p>
    <w:p>
      <w:r>
        <w:t xml:space="preserve">Ei, en löytänyt tapahtumia 1. syyskuuta 2020 ja 30. marraskuuta 2020 väliseltä ajalta.</w:t>
      </w:r>
    </w:p>
    <w:p>
      <w:r>
        <w:rPr>
          <w:b/>
        </w:rPr>
        <w:t xml:space="preserve">Esimerkki 2.698</w:t>
      </w:r>
    </w:p>
    <w:p>
      <w:r>
        <w:t xml:space="preserve">Hitto, entäpä talvi?</w:t>
      </w:r>
    </w:p>
    <w:p>
      <w:r>
        <w:rPr>
          <w:b/>
        </w:rPr>
        <w:t xml:space="preserve">Tulos</w:t>
      </w:r>
    </w:p>
    <w:p>
      <w:r>
        <w:t xml:space="preserve">Ei, en löytänyt tapahtumia 1. joulukuuta ja 29. helmikuuta 2020 väliseltä ajalta.</w:t>
      </w:r>
    </w:p>
    <w:p>
      <w:r>
        <w:rPr>
          <w:b/>
        </w:rPr>
        <w:t xml:space="preserve">Esimerkki 2.699</w:t>
      </w:r>
    </w:p>
    <w:p>
      <w:r>
        <w:t xml:space="preserve">Onko 3.-7. päivä järjestettävä vaellusretki vielä voimassa?</w:t>
      </w:r>
    </w:p>
    <w:p>
      <w:r>
        <w:rPr>
          <w:b/>
        </w:rPr>
        <w:t xml:space="preserve">Tulos</w:t>
      </w:r>
    </w:p>
    <w:p>
      <w:r>
        <w:t xml:space="preserve">"Vaellusmatka" on 3.-7. huhtikuuta.</w:t>
      </w:r>
    </w:p>
    <w:p>
      <w:r>
        <w:rPr>
          <w:b/>
        </w:rPr>
        <w:t xml:space="preserve">Esimerkki 2.700</w:t>
      </w:r>
    </w:p>
    <w:p>
      <w:r>
        <w:t xml:space="preserve">Okei, se on hyvä.</w:t>
      </w:r>
    </w:p>
    <w:p>
      <w:r>
        <w:rPr>
          <w:b/>
        </w:rPr>
        <w:t xml:space="preserve">Tulos</w:t>
      </w:r>
    </w:p>
    <w:p>
      <w:r>
        <w:t xml:space="preserve">Kerro minulle, jos voin auttaa sinua jossakin muussa asiassa.</w:t>
      </w:r>
    </w:p>
    <w:p>
      <w:r>
        <w:rPr>
          <w:b/>
        </w:rPr>
        <w:t xml:space="preserve">Esimerkki 2.701</w:t>
      </w:r>
    </w:p>
    <w:p>
      <w:r>
        <w:t xml:space="preserve">Järjestä leiriretki lauantaiksi klo 9.</w:t>
      </w:r>
    </w:p>
    <w:p>
      <w:r>
        <w:rPr>
          <w:b/>
        </w:rPr>
        <w:t xml:space="preserve">Tulos</w:t>
      </w:r>
    </w:p>
    <w:p>
      <w:r>
        <w:t xml:space="preserve">Näyttääkö tämä oikealta?</w:t>
      </w:r>
    </w:p>
    <w:p>
      <w:r>
        <w:rPr>
          <w:b/>
        </w:rPr>
        <w:t xml:space="preserve">Esimerkki 2.702</w:t>
      </w:r>
    </w:p>
    <w:p>
      <w:r>
        <w:t xml:space="preserve">Tehdään retkeilyreissu 30. maaliskuuta nyt samaan aikaan.</w:t>
      </w:r>
    </w:p>
    <w:p>
      <w:r>
        <w:rPr>
          <w:b/>
        </w:rPr>
        <w:t xml:space="preserve">Tulos</w:t>
      </w:r>
    </w:p>
    <w:p>
      <w:r>
        <w:t xml:space="preserve">Miten tämä on mahdollista?</w:t>
      </w:r>
    </w:p>
    <w:p>
      <w:r>
        <w:rPr>
          <w:b/>
        </w:rPr>
        <w:t xml:space="preserve">Esimerkki 2.703</w:t>
      </w:r>
    </w:p>
    <w:p>
      <w:r>
        <w:t xml:space="preserve">Haluaisin vahvistaa</w:t>
      </w:r>
    </w:p>
    <w:p>
      <w:r>
        <w:rPr>
          <w:b/>
        </w:rPr>
        <w:t xml:space="preserve">Tulos</w:t>
      </w:r>
    </w:p>
    <w:p>
      <w:r>
        <w:t xml:space="preserve">Laitoin sen kalenteriisi.</w:t>
      </w:r>
    </w:p>
    <w:p>
      <w:r>
        <w:rPr>
          <w:b/>
        </w:rPr>
        <w:t xml:space="preserve">Esimerkki 2.704</w:t>
      </w:r>
    </w:p>
    <w:p>
      <w:r>
        <w:t xml:space="preserve">Pidetään hätätutkimuskokous tänään klo 12</w:t>
      </w:r>
    </w:p>
    <w:p>
      <w:r>
        <w:rPr>
          <w:b/>
        </w:rPr>
        <w:t xml:space="preserve">Tulos</w:t>
      </w:r>
    </w:p>
    <w:p>
      <w:r>
        <w:t xml:space="preserve">En löytänyt yhtään tapahtumaa, joka vastaisi "hätätutkimuskokous".</w:t>
      </w:r>
    </w:p>
    <w:p>
      <w:r>
        <w:rPr>
          <w:b/>
        </w:rPr>
        <w:t xml:space="preserve">Esimerkki 2.705</w:t>
      </w:r>
    </w:p>
    <w:p>
      <w:r>
        <w:t xml:space="preserve">Tämä kokousaika sopii minulle</w:t>
      </w:r>
    </w:p>
    <w:p>
      <w:r>
        <w:rPr>
          <w:b/>
        </w:rPr>
        <w:t xml:space="preserve">Tulos</w:t>
      </w:r>
    </w:p>
    <w:p>
      <w:r>
        <w:t xml:space="preserve">Kerro minulle, jos voin auttaa sinua jossakin muussa asiassa.</w:t>
      </w:r>
    </w:p>
    <w:p>
      <w:r>
        <w:rPr>
          <w:b/>
        </w:rPr>
        <w:t xml:space="preserve">Esimerkki 2.706</w:t>
      </w:r>
    </w:p>
    <w:p>
      <w:r>
        <w:t xml:space="preserve">Järjestä tapahtuma, jonka aiheena on "Calypso Learn Linguistics".</w:t>
      </w:r>
    </w:p>
    <w:p>
      <w:r>
        <w:rPr>
          <w:b/>
        </w:rPr>
        <w:t xml:space="preserve">Tulos</w:t>
      </w:r>
    </w:p>
    <w:p>
      <w:r>
        <w:t xml:space="preserve">Toimiiko jokin näistä?</w:t>
      </w:r>
    </w:p>
    <w:p>
      <w:r>
        <w:rPr>
          <w:b/>
        </w:rPr>
        <w:t xml:space="preserve">Esimerkki 2.707</w:t>
      </w:r>
    </w:p>
    <w:p>
      <w:r>
        <w:t xml:space="preserve">Entä toinen?</w:t>
      </w:r>
    </w:p>
    <w:p>
      <w:r>
        <w:rPr>
          <w:b/>
        </w:rPr>
        <w:t xml:space="preserve">Tulos</w:t>
      </w:r>
    </w:p>
    <w:p>
      <w:r>
        <w:t xml:space="preserve">Laitoin sen kalenteriisi.</w:t>
      </w:r>
    </w:p>
    <w:p>
      <w:r>
        <w:rPr>
          <w:b/>
        </w:rPr>
        <w:t xml:space="preserve">Esimerkki 2.708</w:t>
      </w:r>
    </w:p>
    <w:p>
      <w:r>
        <w:t xml:space="preserve">Selvä. Selvä. Milloin menen tanssimaan?</w:t>
      </w:r>
    </w:p>
    <w:p>
      <w:r>
        <w:rPr>
          <w:b/>
        </w:rPr>
        <w:t xml:space="preserve">Tulos</w:t>
      </w:r>
    </w:p>
    <w:p>
      <w:r>
        <w:t xml:space="preserve">Tapahtuma, joka vastaa "linjatanssia", on perjantaina 25. päivä klo 17:00.</w:t>
      </w:r>
    </w:p>
    <w:p>
      <w:r>
        <w:rPr>
          <w:b/>
        </w:rPr>
        <w:t xml:space="preserve">Esimerkki 2.709</w:t>
      </w:r>
    </w:p>
    <w:p>
      <w:r>
        <w:t xml:space="preserve">Minun on siirrettävä huomiseksi suunniteltu hammaslääkäriaikani ensi torstaiksi ja muutettava lenkkeilyaikani ensi torstaiksi kello 13:een keskipäivän sijaan.</w:t>
      </w:r>
    </w:p>
    <w:p>
      <w:r>
        <w:rPr>
          <w:b/>
        </w:rPr>
        <w:t xml:space="preserve">Tulos</w:t>
      </w:r>
    </w:p>
    <w:p>
      <w:r>
        <w:t xml:space="preserve">En löytänyt yhtään tapahtumaa nimeltä "hammaslääkärin tapaaminen".</w:t>
      </w:r>
    </w:p>
    <w:p>
      <w:r>
        <w:rPr>
          <w:b/>
        </w:rPr>
        <w:t xml:space="preserve">Esimerkki 2.710</w:t>
      </w:r>
    </w:p>
    <w:p>
      <w:r>
        <w:t xml:space="preserve">se on hieno kiitos paljon, että autat minua.</w:t>
      </w:r>
    </w:p>
    <w:p>
      <w:r>
        <w:rPr>
          <w:b/>
        </w:rPr>
        <w:t xml:space="preserve">Tulos</w:t>
      </w:r>
    </w:p>
    <w:p>
      <w:r>
        <w:t xml:space="preserve">Kerro minulle, jos voin auttaa sinua jossakin muussa asiassa.</w:t>
      </w:r>
    </w:p>
    <w:p>
      <w:r>
        <w:rPr>
          <w:b/>
        </w:rPr>
        <w:t xml:space="preserve">Esimerkki 2.711</w:t>
      </w:r>
    </w:p>
    <w:p>
      <w:r>
        <w:t xml:space="preserve">Mikä on sateen mahdollisuus sunnuntaina Sierra Madre?</w:t>
      </w:r>
    </w:p>
    <w:p>
      <w:r>
        <w:rPr>
          <w:b/>
        </w:rPr>
        <w:t xml:space="preserve">Tulos</w:t>
      </w:r>
    </w:p>
    <w:p>
      <w:r>
        <w:t xml:space="preserve">Sateen mahdollisuus on 0,00 % sunnuntaina.</w:t>
      </w:r>
    </w:p>
    <w:p>
      <w:r>
        <w:rPr>
          <w:b/>
        </w:rPr>
        <w:t xml:space="preserve">Esimerkki 2.712</w:t>
      </w:r>
    </w:p>
    <w:p>
      <w:r>
        <w:t xml:space="preserve">Millainen sää tulee olemaan?</w:t>
      </w:r>
    </w:p>
    <w:p>
      <w:r>
        <w:rPr>
          <w:b/>
        </w:rPr>
        <w:t xml:space="preserve">Tulos</w:t>
      </w:r>
    </w:p>
    <w:p>
      <w:r>
        <w:t xml:space="preserve">Se on selkeä ja korkein 0,00 °F ja matalin 0,00 °F sunnuntaina, 13. tammikuuta.</w:t>
      </w:r>
    </w:p>
    <w:p>
      <w:r>
        <w:rPr>
          <w:b/>
        </w:rPr>
        <w:t xml:space="preserve">Esimerkki 2.713</w:t>
      </w:r>
    </w:p>
    <w:p>
      <w:r>
        <w:t xml:space="preserve">Suunnittele vaellus ystävien kanssa sunnuntaina klo 8:30, se kestää luultavasti noin 3 tuntia.</w:t>
      </w:r>
    </w:p>
    <w:p>
      <w:r>
        <w:rPr>
          <w:b/>
        </w:rPr>
        <w:t xml:space="preserve">Tulos</w:t>
      </w:r>
    </w:p>
    <w:p>
      <w:r>
        <w:t xml:space="preserve">Voin etsiä nimiä vain osoitekirjastasi.</w:t>
      </w:r>
    </w:p>
    <w:p>
      <w:r>
        <w:rPr>
          <w:b/>
        </w:rPr>
        <w:t xml:space="preserve">Esimerkki 2.714</w:t>
      </w:r>
    </w:p>
    <w:p>
      <w:r>
        <w:t xml:space="preserve">Aikataulu myös brunssille sunnuntaina klo 11:30-13:00.</w:t>
      </w:r>
    </w:p>
    <w:p>
      <w:r>
        <w:rPr>
          <w:b/>
        </w:rPr>
        <w:t xml:space="preserve">Tulos</w:t>
      </w:r>
    </w:p>
    <w:p>
      <w:r>
        <w:t xml:space="preserve">Laitoin sen kalenteriisi. Tilasi on varattu.</w:t>
      </w:r>
    </w:p>
    <w:p>
      <w:r>
        <w:rPr>
          <w:b/>
        </w:rPr>
        <w:t xml:space="preserve">Esimerkki 2.715</w:t>
      </w:r>
    </w:p>
    <w:p>
      <w:r>
        <w:t xml:space="preserve">Onko minulla sovittu tapaaminen Abby Gonanon kanssa ensi viikoksi?</w:t>
      </w:r>
    </w:p>
    <w:p>
      <w:r>
        <w:rPr>
          <w:b/>
        </w:rPr>
        <w:t xml:space="preserve">Tulos</w:t>
      </w:r>
    </w:p>
    <w:p>
      <w:r>
        <w:t xml:space="preserve">Ei, en löytänyt yhtään tapahtumaa, jossa Abby Gonano olisi ensi viikolla.</w:t>
      </w:r>
    </w:p>
    <w:p>
      <w:r>
        <w:rPr>
          <w:b/>
        </w:rPr>
        <w:t xml:space="preserve">Esimerkki 2.716</w:t>
      </w:r>
    </w:p>
    <w:p>
      <w:r>
        <w:t xml:space="preserve">Onko minulla tänään tapaaminen jonkun Ellin tiimiläisen kanssa?</w:t>
      </w:r>
    </w:p>
    <w:p>
      <w:r>
        <w:rPr>
          <w:b/>
        </w:rPr>
        <w:t xml:space="preserve">Tulos</w:t>
      </w:r>
    </w:p>
    <w:p>
      <w:r>
        <w:t xml:space="preserve">Kyllä, löysin yhden tapahtuman, jossa Elli Parker tai David Crim on mukana, tästä päivästä päivän loppuun. Se on "Tapaaminen David Crimin ja Damon Straeterin kanssa" kello 11:00 - 23:30.</w:t>
      </w:r>
    </w:p>
    <w:p>
      <w:r>
        <w:rPr>
          <w:b/>
        </w:rPr>
        <w:t xml:space="preserve">Esimerkki 2.717</w:t>
      </w:r>
    </w:p>
    <w:p>
      <w:r>
        <w:t xml:space="preserve">Kalenterissani on ensi kuun tapaamisia kaikkien Crimin ryhmän jäsenten kanssa.</w:t>
      </w:r>
    </w:p>
    <w:p>
      <w:r>
        <w:rPr>
          <w:b/>
        </w:rPr>
        <w:t xml:space="preserve">Tulos</w:t>
      </w:r>
    </w:p>
    <w:p>
      <w:r>
        <w:t xml:space="preserve">Löysin yhden tapahtuman Elli tai Davidin kanssa ensi kuussa. Se on "Dynamiittia lasersäteellä" klo 12:00-12:30.</w:t>
      </w:r>
    </w:p>
    <w:p>
      <w:r>
        <w:rPr>
          <w:b/>
        </w:rPr>
        <w:t xml:space="preserve">Esimerkki 2.718</w:t>
      </w:r>
    </w:p>
    <w:p>
      <w:r>
        <w:t xml:space="preserve">Kuinka monta tapaamista minulla on Danin kanssa ensi viikolla?</w:t>
      </w:r>
    </w:p>
    <w:p>
      <w:r>
        <w:rPr>
          <w:b/>
        </w:rPr>
        <w:t xml:space="preserve">Tulos</w:t>
      </w:r>
    </w:p>
    <w:p>
      <w:r>
        <w:t xml:space="preserve">Löysin yhden tapahtuman Danin kanssa ensi viikolla. Se on "Asiat eivät ole sitä miltä ne näyttävät" 1. joulukuuta klo 12:00-12:30.</w:t>
      </w:r>
    </w:p>
    <w:p>
      <w:r>
        <w:rPr>
          <w:b/>
        </w:rPr>
        <w:t xml:space="preserve">Esimerkki 2.719</w:t>
      </w:r>
    </w:p>
    <w:p>
      <w:r>
        <w:t xml:space="preserve">Milloin on tapaamiseni Jenniferin tiimin jäsenen kanssa?</w:t>
      </w:r>
    </w:p>
    <w:p>
      <w:r>
        <w:rPr>
          <w:b/>
        </w:rPr>
        <w:t xml:space="preserve">Tulos</w:t>
      </w:r>
    </w:p>
    <w:p>
      <w:r>
        <w:t xml:space="preserve">Tapahtuma Jake Cobbin, Jennifer Wattsin tai Kim Possiblen kanssa on torstaina klo 15.00.</w:t>
      </w:r>
    </w:p>
    <w:p>
      <w:r>
        <w:rPr>
          <w:b/>
        </w:rPr>
        <w:t xml:space="preserve">Esimerkki 2.720</w:t>
      </w:r>
    </w:p>
    <w:p>
      <w:r>
        <w:t xml:space="preserve">Mikä on minun tapahtumani tällä viikolla ?</w:t>
      </w:r>
    </w:p>
    <w:p>
      <w:r>
        <w:rPr>
          <w:b/>
        </w:rPr>
        <w:t xml:space="preserve">Tulos</w:t>
      </w:r>
    </w:p>
    <w:p>
      <w:r>
        <w:t xml:space="preserve">Löysin 1 vastaavaa tapahtumaa kalenteristasi. Se on "Illallispäivä" klo 19:00-19:30.</w:t>
      </w:r>
    </w:p>
    <w:p>
      <w:r>
        <w:rPr>
          <w:b/>
        </w:rPr>
        <w:t xml:space="preserve">Esimerkki 2.721</w:t>
      </w:r>
    </w:p>
    <w:p>
      <w:r>
        <w:t xml:space="preserve">Hyvä, klo 5, että päivä lisätä nopea tapaaminen Ryan, Robert, ja Ben.</w:t>
      </w:r>
    </w:p>
    <w:p>
      <w:r>
        <w:rPr>
          <w:b/>
        </w:rPr>
        <w:t xml:space="preserve">Tulos</w:t>
      </w:r>
    </w:p>
    <w:p>
      <w:r>
        <w:t xml:space="preserve">Onko tämä hyvä?</w:t>
      </w:r>
    </w:p>
    <w:p>
      <w:r>
        <w:rPr>
          <w:b/>
        </w:rPr>
        <w:t xml:space="preserve">Esimerkki 2.722</w:t>
      </w:r>
    </w:p>
    <w:p>
      <w:r>
        <w:t xml:space="preserve">Odota, kun tarkemmin mietin, minun on muutettava se 5:30:stä 6:een...</w:t>
      </w:r>
    </w:p>
    <w:p>
      <w:r>
        <w:rPr>
          <w:b/>
        </w:rPr>
        <w:t xml:space="preserve">Tulos</w:t>
      </w:r>
    </w:p>
    <w:p>
      <w:r>
        <w:t xml:space="preserve">Onko tämä se muutos, jonka haluat tehdä?</w:t>
      </w:r>
    </w:p>
    <w:p>
      <w:r>
        <w:rPr>
          <w:b/>
        </w:rPr>
        <w:t xml:space="preserve">Esimerkki 2.723</w:t>
      </w:r>
    </w:p>
    <w:p>
      <w:r>
        <w:t xml:space="preserve">Kyllä. Milloin lähden aarteenetsintään Archien, Veronican ja Bettyn kanssa?</w:t>
      </w:r>
    </w:p>
    <w:p>
      <w:r>
        <w:rPr>
          <w:b/>
        </w:rPr>
        <w:t xml:space="preserve">Tulos</w:t>
      </w:r>
    </w:p>
    <w:p>
      <w:r>
        <w:t xml:space="preserve">Olen muuttanut "pikakokouksen" siten, että se on kello 18:00 ja 17:30 välillä. Tapahtuma, joka vastaa "aarteenetsintää" Archien, Veronican ja Bettyn kanssa, on 1. elokuuta klo 10:00.</w:t>
      </w:r>
    </w:p>
    <w:p>
      <w:r>
        <w:rPr>
          <w:b/>
        </w:rPr>
        <w:t xml:space="preserve">Esimerkki 2.724</w:t>
      </w:r>
    </w:p>
    <w:p>
      <w:r>
        <w:t xml:space="preserve">Hei Haluaisin etsiä tapahtumia kalenteristani.</w:t>
      </w:r>
    </w:p>
    <w:p>
      <w:r>
        <w:rPr>
          <w:b/>
        </w:rPr>
        <w:t xml:space="preserve">Tulos</w:t>
      </w:r>
    </w:p>
    <w:p>
      <w:r>
        <w:t xml:space="preserve">En löytänyt kalenteristasi yhtään vastaavaa tapahtumaa.</w:t>
      </w:r>
    </w:p>
    <w:p>
      <w:r>
        <w:rPr>
          <w:b/>
        </w:rPr>
        <w:t xml:space="preserve">Esimerkki 2.725</w:t>
      </w:r>
    </w:p>
    <w:p>
      <w:r>
        <w:t xml:space="preserve">katso uudelleen</w:t>
      </w:r>
    </w:p>
    <w:p>
      <w:r>
        <w:rPr>
          <w:b/>
        </w:rPr>
        <w:t xml:space="preserve">Tulos</w:t>
      </w:r>
    </w:p>
    <w:p>
      <w:r>
        <w:t xml:space="preserve">En löytänyt mitään tapahtumia.</w:t>
      </w:r>
    </w:p>
    <w:p>
      <w:r>
        <w:rPr>
          <w:b/>
        </w:rPr>
        <w:t xml:space="preserve">Esimerkki 2.726</w:t>
      </w:r>
    </w:p>
    <w:p>
      <w:r>
        <w:t xml:space="preserve">Onko kukaan joukkueestani verkossa?</w:t>
      </w:r>
    </w:p>
    <w:p>
      <w:r>
        <w:rPr>
          <w:b/>
        </w:rPr>
        <w:t xml:space="preserve">Tulos</w:t>
      </w:r>
    </w:p>
    <w:p>
      <w:r>
        <w:t xml:space="preserve">Valitettavasti en pysty käsittelemään ihmisiä koskevia kysymyksiä.</w:t>
      </w:r>
    </w:p>
    <w:p>
      <w:r>
        <w:rPr>
          <w:b/>
        </w:rPr>
        <w:t xml:space="preserve">Esimerkki 2.727</w:t>
      </w:r>
    </w:p>
    <w:p>
      <w:r>
        <w:t xml:space="preserve">Voitko päivittää minulle Adam Wallenin</w:t>
      </w:r>
    </w:p>
    <w:p>
      <w:r>
        <w:rPr>
          <w:b/>
        </w:rPr>
        <w:t xml:space="preserve">Tulos</w:t>
      </w:r>
    </w:p>
    <w:p>
      <w:r>
        <w:t xml:space="preserve">Tässä ovat Adam Wallenin yhteystiedot:</w:t>
      </w:r>
    </w:p>
    <w:p>
      <w:r>
        <w:rPr>
          <w:b/>
        </w:rPr>
        <w:t xml:space="preserve">Esimerkki 2.728</w:t>
      </w:r>
    </w:p>
    <w:p>
      <w:r>
        <w:t xml:space="preserve">Tutustu kalenteriini</w:t>
      </w:r>
    </w:p>
    <w:p>
      <w:r>
        <w:rPr>
          <w:b/>
        </w:rPr>
        <w:t xml:space="preserve">Tulos</w:t>
      </w:r>
    </w:p>
    <w:p>
      <w:r>
        <w:t xml:space="preserve">En löytänyt kalenteristasi yhtään vastaavaa tapahtumaa.</w:t>
      </w:r>
    </w:p>
    <w:p>
      <w:r>
        <w:rPr>
          <w:b/>
        </w:rPr>
        <w:t xml:space="preserve">Esimerkki 2.729</w:t>
      </w:r>
    </w:p>
    <w:p>
      <w:r>
        <w:t xml:space="preserve">Voitko lisätä tapahtuman kalenteriini</w:t>
      </w:r>
    </w:p>
    <w:p>
      <w:r>
        <w:rPr>
          <w:b/>
        </w:rPr>
        <w:t xml:space="preserve">Tulos</w:t>
      </w:r>
    </w:p>
    <w:p>
      <w:r>
        <w:t xml:space="preserve">Toimiiko jokin näistä?</w:t>
      </w:r>
    </w:p>
    <w:p>
      <w:r>
        <w:rPr>
          <w:b/>
        </w:rPr>
        <w:t xml:space="preserve">Esimerkki 2.730</w:t>
      </w:r>
    </w:p>
    <w:p>
      <w:r>
        <w:t xml:space="preserve">Haluaisin varata tapaamisen Joshua Murphyn kanssa.</w:t>
      </w:r>
    </w:p>
    <w:p>
      <w:r>
        <w:rPr>
          <w:b/>
        </w:rPr>
        <w:t xml:space="preserve">Tulos</w:t>
      </w:r>
    </w:p>
    <w:p>
      <w:r>
        <w:t xml:space="preserve">Tässä on joitakin aikoja, jolloin sinä ja Joshua Murphy olette vapaita.</w:t>
      </w:r>
    </w:p>
    <w:p>
      <w:r>
        <w:rPr>
          <w:b/>
        </w:rPr>
        <w:t xml:space="preserve">Esimerkki 2.731</w:t>
      </w:r>
    </w:p>
    <w:p>
      <w:r>
        <w:t xml:space="preserve">paras valinta</w:t>
      </w:r>
    </w:p>
    <w:p>
      <w:r>
        <w:rPr>
          <w:b/>
        </w:rPr>
        <w:t xml:space="preserve">Tulos</w:t>
      </w:r>
    </w:p>
    <w:p>
      <w:r>
        <w:t xml:space="preserve">Laitoin sen kalenteriisi.</w:t>
      </w:r>
    </w:p>
    <w:p>
      <w:r>
        <w:rPr>
          <w:b/>
        </w:rPr>
        <w:t xml:space="preserve">Esimerkki 2.732</w:t>
      </w:r>
    </w:p>
    <w:p>
      <w:r>
        <w:t xml:space="preserve">Varaa lääkäriaika huomiseksi klo 3 ja siirrä klo 4 alkava hiusajanvaraukseni klo 6.</w:t>
      </w:r>
    </w:p>
    <w:p>
      <w:r>
        <w:rPr>
          <w:b/>
        </w:rPr>
        <w:t xml:space="preserve">Tulos</w:t>
      </w:r>
    </w:p>
    <w:p>
      <w:r>
        <w:t xml:space="preserve">Laitoin sen kalenteriisi. Tilasi on varattu. Olen muuttanut hiustapaamisesi kello 18:00.</w:t>
      </w:r>
    </w:p>
    <w:p>
      <w:r>
        <w:rPr>
          <w:b/>
        </w:rPr>
        <w:t xml:space="preserve">Esimerkki 2.733</w:t>
      </w:r>
    </w:p>
    <w:p>
      <w:r>
        <w:t xml:space="preserve">Haluaisin tavata Jenin Mcdonaldsissa huomenna keskustellakseni sulautumisesta Bensley Inc:n kanssa, mieluiten neljän aikaan.</w:t>
      </w:r>
    </w:p>
    <w:p>
      <w:r>
        <w:rPr>
          <w:b/>
        </w:rPr>
        <w:t xml:space="preserve">Tulos</w:t>
      </w:r>
    </w:p>
    <w:p>
      <w:r>
        <w:t xml:space="preserve">Onko tämä hyvä?</w:t>
      </w:r>
    </w:p>
    <w:p>
      <w:r>
        <w:rPr>
          <w:b/>
        </w:rPr>
        <w:t xml:space="preserve">Esimerkki 2.734</w:t>
      </w:r>
    </w:p>
    <w:p>
      <w:r>
        <w:t xml:space="preserve">Lisää vain "McDonalds" sijainniksi -</w:t>
      </w:r>
    </w:p>
    <w:p>
      <w:r>
        <w:rPr>
          <w:b/>
        </w:rPr>
        <w:t xml:space="preserve">Tulos</w:t>
      </w:r>
    </w:p>
    <w:p>
      <w:r>
        <w:t xml:space="preserve">Mitäs sanot?</w:t>
      </w:r>
    </w:p>
    <w:p>
      <w:r>
        <w:rPr>
          <w:b/>
        </w:rPr>
        <w:t xml:space="preserve">Esimerkki 2.735</w:t>
      </w:r>
    </w:p>
    <w:p>
      <w:r>
        <w:t xml:space="preserve">Voisitteko siirtää ajankohdan ylihuomiseen?</w:t>
      </w:r>
    </w:p>
    <w:p>
      <w:r>
        <w:rPr>
          <w:b/>
        </w:rPr>
        <w:t xml:space="preserve">Tulos</w:t>
      </w:r>
    </w:p>
    <w:p>
      <w:r>
        <w:t xml:space="preserve">Tätäkö sinä etsit?</w:t>
      </w:r>
    </w:p>
    <w:p>
      <w:r>
        <w:rPr>
          <w:b/>
        </w:rPr>
        <w:t xml:space="preserve">Esimerkki 2.736</w:t>
      </w:r>
    </w:p>
    <w:p>
      <w:r>
        <w:t xml:space="preserve">Kyllä, se on oikea</w:t>
      </w:r>
    </w:p>
    <w:p>
      <w:r>
        <w:rPr>
          <w:b/>
        </w:rPr>
        <w:t xml:space="preserve">Tulos</w:t>
      </w:r>
    </w:p>
    <w:p>
      <w:r>
        <w:t xml:space="preserve">Laitoin sen kalenteriisi.</w:t>
      </w:r>
    </w:p>
    <w:p>
      <w:r>
        <w:rPr>
          <w:b/>
        </w:rPr>
        <w:t xml:space="preserve">Esimerkki 2.737</w:t>
      </w:r>
    </w:p>
    <w:p>
      <w:r>
        <w:t xml:space="preserve">Mikä on Loomisissa sijaitsevan Taylor's-ravintolan luokitus?</w:t>
      </w:r>
    </w:p>
    <w:p>
      <w:r>
        <w:rPr>
          <w:b/>
        </w:rPr>
        <w:t xml:space="preserve">Tulos</w:t>
      </w:r>
    </w:p>
    <w:p>
      <w:r>
        <w:t xml:space="preserve">Se on saanut 0 tähteä.</w:t>
      </w:r>
    </w:p>
    <w:p>
      <w:r>
        <w:rPr>
          <w:b/>
        </w:rPr>
        <w:t xml:space="preserve">Esimerkki 2.738</w:t>
      </w:r>
    </w:p>
    <w:p>
      <w:r>
        <w:t xml:space="preserve">Mikä on jälleen luokitus Chin Chinille Renossa?</w:t>
      </w:r>
    </w:p>
    <w:p>
      <w:r>
        <w:rPr>
          <w:b/>
        </w:rPr>
        <w:t xml:space="preserve">Tulos</w:t>
      </w:r>
    </w:p>
    <w:p>
      <w:r>
        <w:t xml:space="preserve">En löydä mitään arviointitietoja Chin Chin Chinese-Thai-Hibachi.</w:t>
      </w:r>
    </w:p>
    <w:p>
      <w:r>
        <w:rPr>
          <w:b/>
        </w:rPr>
        <w:t xml:space="preserve">Esimerkki 2.739</w:t>
      </w:r>
    </w:p>
    <w:p>
      <w:r>
        <w:t xml:space="preserve">Entä Ruby Steakhouse Renossa?</w:t>
      </w:r>
    </w:p>
    <w:p>
      <w:r>
        <w:rPr>
          <w:b/>
        </w:rPr>
        <w:t xml:space="preserve">Tulos</w:t>
      </w:r>
    </w:p>
    <w:p>
      <w:r>
        <w:t xml:space="preserve">Se on saanut 0 tähteä.</w:t>
      </w:r>
    </w:p>
    <w:p>
      <w:r>
        <w:rPr>
          <w:b/>
        </w:rPr>
        <w:t xml:space="preserve">Esimerkki 2.740</w:t>
      </w:r>
    </w:p>
    <w:p>
      <w:r>
        <w:t xml:space="preserve">Laita minut kahville tyttöjen kanssa lauantaiaamuna.</w:t>
      </w:r>
    </w:p>
    <w:p>
      <w:r>
        <w:rPr>
          <w:b/>
        </w:rPr>
        <w:t xml:space="preserve">Tulos</w:t>
      </w:r>
    </w:p>
    <w:p>
      <w:r>
        <w:t xml:space="preserve">Toimiiko jokin näistä?</w:t>
      </w:r>
    </w:p>
    <w:p>
      <w:r>
        <w:rPr>
          <w:b/>
        </w:rPr>
        <w:t xml:space="preserve">Esimerkki 2.741</w:t>
      </w:r>
    </w:p>
    <w:p>
      <w:r>
        <w:t xml:space="preserve">Jep. Toinen.</w:t>
      </w:r>
    </w:p>
    <w:p>
      <w:r>
        <w:rPr>
          <w:b/>
        </w:rPr>
        <w:t xml:space="preserve">Tulos</w:t>
      </w:r>
    </w:p>
    <w:p>
      <w:r>
        <w:t xml:space="preserve">Laitoin sen kalenteriisi.</w:t>
      </w:r>
    </w:p>
    <w:p>
      <w:r>
        <w:rPr>
          <w:b/>
        </w:rPr>
        <w:t xml:space="preserve">Esimerkki 2.742</w:t>
      </w:r>
    </w:p>
    <w:p>
      <w:r>
        <w:t xml:space="preserve">Odota, kun soitan Stacylle.</w:t>
      </w:r>
    </w:p>
    <w:p>
      <w:r>
        <w:rPr>
          <w:b/>
        </w:rPr>
        <w:t xml:space="preserve">Tulos</w:t>
      </w:r>
    </w:p>
    <w:p>
      <w:r>
        <w:t xml:space="preserve">Ei hätää.</w:t>
      </w:r>
    </w:p>
    <w:p>
      <w:r>
        <w:rPr>
          <w:b/>
        </w:rPr>
        <w:t xml:space="preserve">Esimerkki 2.743</w:t>
      </w:r>
    </w:p>
    <w:p>
      <w:r>
        <w:t xml:space="preserve">Okei. Olen palannut. Peruuta vain kahvi. Kaikilla on flunssa.</w:t>
      </w:r>
    </w:p>
    <w:p>
      <w:r>
        <w:rPr>
          <w:b/>
        </w:rPr>
        <w:t xml:space="preserve">Tulos</w:t>
      </w:r>
    </w:p>
    <w:p>
      <w:r>
        <w:t xml:space="preserve">Haluatko, että perun tämän?</w:t>
      </w:r>
    </w:p>
    <w:p>
      <w:r>
        <w:rPr>
          <w:b/>
        </w:rPr>
        <w:t xml:space="preserve">Esimerkki 2.744</w:t>
      </w:r>
    </w:p>
    <w:p>
      <w:r>
        <w:t xml:space="preserve">Juuri noin!</w:t>
      </w:r>
    </w:p>
    <w:p>
      <w:r>
        <w:rPr>
          <w:b/>
        </w:rPr>
        <w:t xml:space="preserve">Tulos</w:t>
      </w:r>
    </w:p>
    <w:p>
      <w:r>
        <w:t xml:space="preserve">Olen poistanut tapahtuman, joka vastaa "kahvia".</w:t>
      </w:r>
    </w:p>
    <w:p>
      <w:r>
        <w:rPr>
          <w:b/>
        </w:rPr>
        <w:t xml:space="preserve">Esimerkki 2.745</w:t>
      </w:r>
    </w:p>
    <w:p>
      <w:r>
        <w:t xml:space="preserve">luoda baseball peli maanantaina klo 8</w:t>
      </w:r>
    </w:p>
    <w:p>
      <w:r>
        <w:rPr>
          <w:b/>
        </w:rPr>
        <w:t xml:space="preserve">Tulos</w:t>
      </w:r>
    </w:p>
    <w:p>
      <w:r>
        <w:t xml:space="preserve">Onko tämä hyvä?</w:t>
      </w:r>
    </w:p>
    <w:p>
      <w:r>
        <w:rPr>
          <w:b/>
        </w:rPr>
        <w:t xml:space="preserve">Esimerkki 2.746</w:t>
      </w:r>
    </w:p>
    <w:p>
      <w:r>
        <w:t xml:space="preserve">Tuleeko sinä päivänä sateinen päivä?</w:t>
      </w:r>
    </w:p>
    <w:p>
      <w:r>
        <w:rPr>
          <w:b/>
        </w:rPr>
        <w:t xml:space="preserve">Tulos</w:t>
      </w:r>
    </w:p>
    <w:p>
      <w:r>
        <w:t xml:space="preserve">Tuotteelle "baseball game" ei ole olemassa sijaintitietoja.</w:t>
      </w:r>
    </w:p>
    <w:p>
      <w:r>
        <w:rPr>
          <w:b/>
        </w:rPr>
        <w:t xml:space="preserve">Esimerkki 2.747</w:t>
      </w:r>
    </w:p>
    <w:p>
      <w:r>
        <w:t xml:space="preserve">näyttää hyvältä thnaks</w:t>
      </w:r>
    </w:p>
    <w:p>
      <w:r>
        <w:rPr>
          <w:b/>
        </w:rPr>
        <w:t xml:space="preserve">Tulos</w:t>
      </w:r>
    </w:p>
    <w:p>
      <w:r>
        <w:t xml:space="preserve">Kerro minulle, jos voin auttaa sinua jossakin muussa asiassa.</w:t>
      </w:r>
    </w:p>
    <w:p>
      <w:r>
        <w:rPr>
          <w:b/>
        </w:rPr>
        <w:t xml:space="preserve">Esimerkki 2.748</w:t>
      </w:r>
    </w:p>
    <w:p>
      <w:r>
        <w:t xml:space="preserve">Lisää "Mets Stadium" baseball-peliin.</w:t>
      </w:r>
    </w:p>
    <w:p>
      <w:r>
        <w:rPr>
          <w:b/>
        </w:rPr>
        <w:t xml:space="preserve">Tulos</w:t>
      </w:r>
    </w:p>
    <w:p>
      <w:r>
        <w:t xml:space="preserve">Onko tämä se muutos, jonka haluat tehdä?</w:t>
      </w:r>
    </w:p>
    <w:p>
      <w:r>
        <w:rPr>
          <w:b/>
        </w:rPr>
        <w:t xml:space="preserve">Esimerkki 2.749</w:t>
      </w:r>
    </w:p>
    <w:p>
      <w:r>
        <w:t xml:space="preserve">milloin on Halloween?</w:t>
      </w:r>
    </w:p>
    <w:p>
      <w:r>
        <w:rPr>
          <w:b/>
        </w:rPr>
        <w:t xml:space="preserve">Tulos</w:t>
      </w:r>
    </w:p>
    <w:p>
      <w:r>
        <w:t xml:space="preserve">Halloween on torstaina 31. lokakuuta.</w:t>
      </w:r>
    </w:p>
    <w:p>
      <w:r>
        <w:rPr>
          <w:b/>
        </w:rPr>
        <w:t xml:space="preserve">Esimerkki 2.750</w:t>
      </w:r>
    </w:p>
    <w:p>
      <w:r>
        <w:t xml:space="preserve">Varaa lounas Nickin kanssa huomiselle puoliltapäivin</w:t>
      </w:r>
    </w:p>
    <w:p>
      <w:r>
        <w:rPr>
          <w:b/>
        </w:rPr>
        <w:t xml:space="preserve">Tulos</w:t>
      </w:r>
    </w:p>
    <w:p>
      <w:r>
        <w:t xml:space="preserve">Olen pahoillani. En löytänyt yhtään vastaavaa henkilöä osoitekirjastasi.</w:t>
      </w:r>
    </w:p>
    <w:p>
      <w:r>
        <w:rPr>
          <w:b/>
        </w:rPr>
        <w:t xml:space="preserve">Esimerkki 2.751</w:t>
      </w:r>
    </w:p>
    <w:p>
      <w:r>
        <w:t xml:space="preserve">Mitä tapaamisia minulla on tänään?</w:t>
      </w:r>
    </w:p>
    <w:p>
      <w:r>
        <w:rPr>
          <w:b/>
        </w:rPr>
        <w:t xml:space="preserve">Tulos</w:t>
      </w:r>
    </w:p>
    <w:p>
      <w:r>
        <w:t xml:space="preserve">En löytänyt kalenteristasi yhtään vastaavaa tapahtumaa.</w:t>
      </w:r>
    </w:p>
    <w:p>
      <w:r>
        <w:rPr>
          <w:b/>
        </w:rPr>
        <w:t xml:space="preserve">Esimerkki 2.752</w:t>
      </w:r>
    </w:p>
    <w:p>
      <w:r>
        <w:t xml:space="preserve">Milloin on ensimmäinen vapaa tapaaminen?</w:t>
      </w:r>
    </w:p>
    <w:p>
      <w:r>
        <w:rPr>
          <w:b/>
        </w:rPr>
        <w:t xml:space="preserve">Tulos</w:t>
      </w:r>
    </w:p>
    <w:p>
      <w:r>
        <w:t xml:space="preserve">Anteeksi, en pysty käsittelemään sitä vielä.</w:t>
      </w:r>
    </w:p>
    <w:p>
      <w:r>
        <w:rPr>
          <w:b/>
        </w:rPr>
        <w:t xml:space="preserve">Esimerkki 2.753</w:t>
      </w:r>
    </w:p>
    <w:p>
      <w:r>
        <w:t xml:space="preserve">Peruuta perjantaiksi klo 9:00 sovittu tapaamiseni</w:t>
      </w:r>
    </w:p>
    <w:p>
      <w:r>
        <w:rPr>
          <w:b/>
        </w:rPr>
        <w:t xml:space="preserve">Tulos</w:t>
      </w:r>
    </w:p>
    <w:p>
      <w:r>
        <w:t xml:space="preserve">En löytänyt mitään tapahtumia klo 9:00 aamulla.</w:t>
      </w:r>
    </w:p>
    <w:p>
      <w:r>
        <w:rPr>
          <w:b/>
        </w:rPr>
        <w:t xml:space="preserve">Esimerkki 2.754</w:t>
      </w:r>
    </w:p>
    <w:p>
      <w:r>
        <w:t xml:space="preserve">Vaihda lääkäriaikani perjantaina kello 15:00.</w:t>
      </w:r>
    </w:p>
    <w:p>
      <w:r>
        <w:rPr>
          <w:b/>
        </w:rPr>
        <w:t xml:space="preserve">Tulos</w:t>
      </w:r>
    </w:p>
    <w:p>
      <w:r>
        <w:t xml:space="preserve">Miten tämä on mahdollista?</w:t>
      </w:r>
    </w:p>
    <w:p>
      <w:r>
        <w:rPr>
          <w:b/>
        </w:rPr>
        <w:t xml:space="preserve">Esimerkki 2.755</w:t>
      </w:r>
    </w:p>
    <w:p>
      <w:r>
        <w:t xml:space="preserve">Jos omena putoaa kauas puusta.</w:t>
      </w:r>
    </w:p>
    <w:p>
      <w:r>
        <w:rPr>
          <w:b/>
        </w:rPr>
        <w:t xml:space="preserve">Tulos</w:t>
      </w:r>
    </w:p>
    <w:p>
      <w:r>
        <w:t xml:space="preserve">Kerro minulle, jos voin auttaa sinua jossakin muussa asiassa.</w:t>
      </w:r>
    </w:p>
    <w:p>
      <w:r>
        <w:rPr>
          <w:b/>
        </w:rPr>
        <w:t xml:space="preserve">Esimerkki 2.756</w:t>
      </w:r>
    </w:p>
    <w:p>
      <w:r>
        <w:t xml:space="preserve">tee tapahtuma nyt</w:t>
      </w:r>
    </w:p>
    <w:p>
      <w:r>
        <w:rPr>
          <w:b/>
        </w:rPr>
        <w:t xml:space="preserve">Tulos</w:t>
      </w:r>
    </w:p>
    <w:p>
      <w:r>
        <w:t xml:space="preserve">Mitäs sanot?</w:t>
      </w:r>
    </w:p>
    <w:p>
      <w:r>
        <w:rPr>
          <w:b/>
        </w:rPr>
        <w:t xml:space="preserve">Esimerkki 2.757</w:t>
      </w:r>
    </w:p>
    <w:p>
      <w:r>
        <w:t xml:space="preserve">täydellinen</w:t>
      </w:r>
    </w:p>
    <w:p>
      <w:r>
        <w:rPr>
          <w:b/>
        </w:rPr>
        <w:t xml:space="preserve">Tulos</w:t>
      </w:r>
    </w:p>
    <w:p>
      <w:r>
        <w:t xml:space="preserve">Laitoin sen kalenteriisi.</w:t>
      </w:r>
    </w:p>
    <w:p>
      <w:r>
        <w:rPr>
          <w:b/>
        </w:rPr>
        <w:t xml:space="preserve">Esimerkki 2.758</w:t>
      </w:r>
    </w:p>
    <w:p>
      <w:r>
        <w:t xml:space="preserve">pennywise</w:t>
      </w:r>
    </w:p>
    <w:p>
      <w:r>
        <w:rPr>
          <w:b/>
        </w:rPr>
        <w:t xml:space="preserve">Tulos</w:t>
      </w:r>
    </w:p>
    <w:p>
      <w:r>
        <w:t xml:space="preserve">Kerro minulle, jos voin auttaa sinua jossakin muussa asiassa.</w:t>
      </w:r>
    </w:p>
    <w:p>
      <w:r>
        <w:rPr>
          <w:b/>
        </w:rPr>
        <w:t xml:space="preserve">Esimerkki 2.759</w:t>
      </w:r>
    </w:p>
    <w:p>
      <w:r>
        <w:t xml:space="preserve">Luo seuraava tapahtuma: Lounastapaaminen Outbackissa perjantaina klo 13:00.</w:t>
      </w:r>
    </w:p>
    <w:p>
      <w:r>
        <w:rPr>
          <w:b/>
        </w:rPr>
        <w:t xml:space="preserve">Tulos</w:t>
      </w:r>
    </w:p>
    <w:p>
      <w:r>
        <w:t xml:space="preserve">Laitoin sen kalenteriisi. Tilasi on varattu.</w:t>
      </w:r>
    </w:p>
    <w:p>
      <w:r>
        <w:rPr>
          <w:b/>
        </w:rPr>
        <w:t xml:space="preserve">Esimerkki 2.760</w:t>
      </w:r>
    </w:p>
    <w:p>
      <w:r>
        <w:t xml:space="preserve">Tee se itse asiassa Friday'sissa.</w:t>
      </w:r>
    </w:p>
    <w:p>
      <w:r>
        <w:rPr>
          <w:b/>
        </w:rPr>
        <w:t xml:space="preserve">Tulos</w:t>
      </w:r>
    </w:p>
    <w:p>
      <w:r>
        <w:t xml:space="preserve">Miten tämä on mahdollista?</w:t>
      </w:r>
    </w:p>
    <w:p>
      <w:r>
        <w:rPr>
          <w:b/>
        </w:rPr>
        <w:t xml:space="preserve">Esimerkki 2.761</w:t>
      </w:r>
    </w:p>
    <w:p>
      <w:r>
        <w:t xml:space="preserve">Aivan oikein.</w:t>
      </w:r>
    </w:p>
    <w:p>
      <w:r>
        <w:rPr>
          <w:b/>
        </w:rPr>
        <w:t xml:space="preserve">Tulos</w:t>
      </w:r>
    </w:p>
    <w:p>
      <w:r>
        <w:t xml:space="preserve">Olen muuttanut "Lounastapaamisen" perjantaiksi.</w:t>
      </w:r>
    </w:p>
    <w:p>
      <w:r>
        <w:rPr>
          <w:b/>
        </w:rPr>
        <w:t xml:space="preserve">Esimerkki 2.762</w:t>
      </w:r>
    </w:p>
    <w:p>
      <w:r>
        <w:t xml:space="preserve">Lisää Mark ja Louise, kiitos.</w:t>
      </w:r>
    </w:p>
    <w:p>
      <w:r>
        <w:rPr>
          <w:b/>
        </w:rPr>
        <w:t xml:space="preserve">Tulos</w:t>
      </w:r>
    </w:p>
    <w:p>
      <w:r>
        <w:t xml:space="preserve">Onko tämä se muutos, jonka haluat tehdä?</w:t>
      </w:r>
    </w:p>
    <w:p>
      <w:r>
        <w:rPr>
          <w:b/>
        </w:rPr>
        <w:t xml:space="preserve">Esimerkki 2.763</w:t>
      </w:r>
    </w:p>
    <w:p>
      <w:r>
        <w:t xml:space="preserve">kieltäytyä kutsusta yleiskokoukseen</w:t>
      </w:r>
    </w:p>
    <w:p>
      <w:r>
        <w:rPr>
          <w:b/>
        </w:rPr>
        <w:t xml:space="preserve">Tulos</w:t>
      </w:r>
    </w:p>
    <w:p>
      <w:r>
        <w:t xml:space="preserve">Kieltäydyn "yleissopimuksesta". Onko se ok?</w:t>
      </w:r>
    </w:p>
    <w:p>
      <w:r>
        <w:rPr>
          <w:b/>
        </w:rPr>
        <w:t xml:space="preserve">Esimerkki 2.764</w:t>
      </w:r>
    </w:p>
    <w:p>
      <w:r>
        <w:t xml:space="preserve">Itse asiassa näyttää siltä, että pystyn tekemään sen, hyväksyn sen.</w:t>
      </w:r>
    </w:p>
    <w:p>
      <w:r>
        <w:rPr>
          <w:b/>
        </w:rPr>
        <w:t xml:space="preserve">Tulos</w:t>
      </w:r>
    </w:p>
    <w:p>
      <w:r>
        <w:t xml:space="preserve">Hyväksyn "yleissopimuksen". Onko se ok?</w:t>
      </w:r>
    </w:p>
    <w:p>
      <w:r>
        <w:rPr>
          <w:b/>
        </w:rPr>
        <w:t xml:space="preserve">Esimerkki 2.765</w:t>
      </w:r>
    </w:p>
    <w:p>
      <w:r>
        <w:t xml:space="preserve">Hyväksy ja sano, että olen pahoillani sekaannuksesta.</w:t>
      </w:r>
    </w:p>
    <w:p>
      <w:r>
        <w:rPr>
          <w:b/>
        </w:rPr>
        <w:t xml:space="preserve">Tulos</w:t>
      </w:r>
    </w:p>
    <w:p>
      <w:r>
        <w:t xml:space="preserve">Hyväksyn "yleissopimuksen" ja lähetän vastauksen järjestäjälle seuraavalla kommentilla: "Olen pahoillani sekaannuksesta". Onko se ok?</w:t>
      </w:r>
    </w:p>
    <w:p>
      <w:r>
        <w:rPr>
          <w:b/>
        </w:rPr>
        <w:t xml:space="preserve">Esimerkki 2.766</w:t>
      </w:r>
    </w:p>
    <w:p>
      <w:r>
        <w:t xml:space="preserve">Lisää aamiainen Vicky's Place -ravintolassa sunnuntaina klo 10.00</w:t>
      </w:r>
    </w:p>
    <w:p>
      <w:r>
        <w:rPr>
          <w:b/>
        </w:rPr>
        <w:t xml:space="preserve">Tulos</w:t>
      </w:r>
    </w:p>
    <w:p>
      <w:r>
        <w:t xml:space="preserve">Laitoin sen kalenteriisi. Tilasi on varattu.</w:t>
      </w:r>
    </w:p>
    <w:p>
      <w:r>
        <w:rPr>
          <w:b/>
        </w:rPr>
        <w:t xml:space="preserve">Esimerkki 2.767</w:t>
      </w:r>
    </w:p>
    <w:p>
      <w:r>
        <w:t xml:space="preserve">Olen muuttanut mieleni. Vaihda sijainniksi Hobbs</w:t>
      </w:r>
    </w:p>
    <w:p>
      <w:r>
        <w:rPr>
          <w:b/>
        </w:rPr>
        <w:t xml:space="preserve">Tulos</w:t>
      </w:r>
    </w:p>
    <w:p>
      <w:r>
        <w:t xml:space="preserve">Olen muuttanut aamiaisesi sijainnin Hobbsiksi.</w:t>
      </w:r>
    </w:p>
    <w:p>
      <w:r>
        <w:rPr>
          <w:b/>
        </w:rPr>
        <w:t xml:space="preserve">Esimerkki 2.768</w:t>
      </w:r>
    </w:p>
    <w:p>
      <w:r>
        <w:t xml:space="preserve">Olen siellä myös ainakin tunnin ja puoli tuntia...</w:t>
      </w:r>
    </w:p>
    <w:p>
      <w:r>
        <w:rPr>
          <w:b/>
        </w:rPr>
        <w:t xml:space="preserve">Tulos</w:t>
      </w:r>
    </w:p>
    <w:p>
      <w:r>
        <w:t xml:space="preserve">Aamiaisesi on päivitetty 1 tuntiin ja 30 minuuttiin.</w:t>
      </w:r>
    </w:p>
    <w:p>
      <w:r>
        <w:rPr>
          <w:b/>
        </w:rPr>
        <w:t xml:space="preserve">Esimerkki 2.769</w:t>
      </w:r>
    </w:p>
    <w:p>
      <w:r>
        <w:t xml:space="preserve">Voitteko kertoa, mitä minulla on torstai-iltapäiväksi suunniteltuna?</w:t>
      </w:r>
    </w:p>
    <w:p>
      <w:r>
        <w:rPr>
          <w:b/>
        </w:rPr>
        <w:t xml:space="preserve">Tulos</w:t>
      </w:r>
    </w:p>
    <w:p>
      <w:r>
        <w:t xml:space="preserve">En löytänyt kalenteristasi yhtään vastaavaa tapahtumaa.</w:t>
      </w:r>
    </w:p>
    <w:p>
      <w:r>
        <w:rPr>
          <w:b/>
        </w:rPr>
        <w:t xml:space="preserve">Esimerkki 2.770</w:t>
      </w:r>
    </w:p>
    <w:p>
      <w:r>
        <w:t xml:space="preserve">Tarkista kohteeni nimitykset 22. helmikuuta</w:t>
      </w:r>
    </w:p>
    <w:p>
      <w:r>
        <w:rPr>
          <w:b/>
        </w:rPr>
        <w:t xml:space="preserve">Tulos</w:t>
      </w:r>
    </w:p>
    <w:p>
      <w:r>
        <w:t xml:space="preserve">En löytänyt mitään tapahtumia perjantaina 22. päivä.</w:t>
      </w:r>
    </w:p>
    <w:p>
      <w:r>
        <w:rPr>
          <w:b/>
        </w:rPr>
        <w:t xml:space="preserve">Esimerkki 2.771</w:t>
      </w:r>
    </w:p>
    <w:p>
      <w:r>
        <w:t xml:space="preserve">Tarkista tapaamiset edellisenä ja seuraavana päivänä.</w:t>
      </w:r>
    </w:p>
    <w:p>
      <w:r>
        <w:rPr>
          <w:b/>
        </w:rPr>
        <w:t xml:space="preserve">Tulos</w:t>
      </w:r>
    </w:p>
    <w:p>
      <w:r>
        <w:t xml:space="preserve">Voin tehdä vain yhden toiminnon kerrallaan. Jos erotat pyynnöt toisistaan, voin auttaa sinua.</w:t>
      </w:r>
    </w:p>
    <w:p>
      <w:r>
        <w:rPr>
          <w:b/>
        </w:rPr>
        <w:t xml:space="preserve">Esimerkki 2.772</w:t>
      </w:r>
    </w:p>
    <w:p>
      <w:r>
        <w:t xml:space="preserve">Järjestä tapaaminen ystävien kanssa sunnuntaina klo 16-18 välisenä aikana.</w:t>
      </w:r>
    </w:p>
    <w:p>
      <w:r>
        <w:rPr>
          <w:b/>
        </w:rPr>
        <w:t xml:space="preserve">Tulos</w:t>
      </w:r>
    </w:p>
    <w:p>
      <w:r>
        <w:t xml:space="preserve">Voin etsiä nimiä vain osoitekirjastasi.</w:t>
      </w:r>
    </w:p>
    <w:p>
      <w:r>
        <w:rPr>
          <w:b/>
        </w:rPr>
        <w:t xml:space="preserve">Esimerkki 2.773</w:t>
      </w:r>
    </w:p>
    <w:p>
      <w:r>
        <w:t xml:space="preserve">Onko minulla maanantaina tapahtumia?</w:t>
      </w:r>
    </w:p>
    <w:p>
      <w:r>
        <w:rPr>
          <w:b/>
        </w:rPr>
        <w:t xml:space="preserve">Tulos</w:t>
      </w:r>
    </w:p>
    <w:p>
      <w:r>
        <w:t xml:space="preserve">Ei, en löytänyt mitään tapahtumia maanantaina 20. päivä.</w:t>
      </w:r>
    </w:p>
    <w:p>
      <w:r>
        <w:rPr>
          <w:b/>
        </w:rPr>
        <w:t xml:space="preserve">Esimerkki 2.774</w:t>
      </w:r>
    </w:p>
    <w:p>
      <w:r>
        <w:t xml:space="preserve">Onko minulla tapahtuma Barack Obaman kanssa?</w:t>
      </w:r>
    </w:p>
    <w:p>
      <w:r>
        <w:rPr>
          <w:b/>
        </w:rPr>
        <w:t xml:space="preserve">Tulos</w:t>
      </w:r>
    </w:p>
    <w:p>
      <w:r>
        <w:t xml:space="preserve">Ei, en löytänyt yhtään tapahtumaa, jossa olisi ollut Barack Obama.</w:t>
      </w:r>
    </w:p>
    <w:p>
      <w:r>
        <w:rPr>
          <w:b/>
        </w:rPr>
        <w:t xml:space="preserve">Esimerkki 2.775</w:t>
      </w:r>
    </w:p>
    <w:p>
      <w:r>
        <w:t xml:space="preserve">Etsi tapahtuma Kristen Clifford.</w:t>
      </w:r>
    </w:p>
    <w:p>
      <w:r>
        <w:rPr>
          <w:b/>
        </w:rPr>
        <w:t xml:space="preserve">Tulos</w:t>
      </w:r>
    </w:p>
    <w:p>
      <w:r>
        <w:t xml:space="preserve">En löytänyt yhtään tapahtumaa Kristen Cliffordin kanssa.</w:t>
      </w:r>
    </w:p>
    <w:p>
      <w:r>
        <w:rPr>
          <w:b/>
        </w:rPr>
        <w:t xml:space="preserve">Esimerkki 2.776</w:t>
      </w:r>
    </w:p>
    <w:p>
      <w:r>
        <w:t xml:space="preserve">Luo tapahtuma tiistaina Paige Ashworthin kanssa.</w:t>
      </w:r>
    </w:p>
    <w:p>
      <w:r>
        <w:rPr>
          <w:b/>
        </w:rPr>
        <w:t xml:space="preserve">Tulos</w:t>
      </w:r>
    </w:p>
    <w:p>
      <w:r>
        <w:t xml:space="preserve">Tässä on joitakin aikoja, jolloin sinä ja Paige Ashworth olette vapaita.</w:t>
      </w:r>
    </w:p>
    <w:p>
      <w:r>
        <w:rPr>
          <w:b/>
        </w:rPr>
        <w:t xml:space="preserve">Esimerkki 2.777</w:t>
      </w:r>
    </w:p>
    <w:p>
      <w:r>
        <w:t xml:space="preserve">HEY MU DUDE, milloin coolkids-kongressi alkaa????.</w:t>
      </w:r>
    </w:p>
    <w:p>
      <w:r>
        <w:rPr>
          <w:b/>
        </w:rPr>
        <w:t xml:space="preserve">Tulos</w:t>
      </w:r>
    </w:p>
    <w:p>
      <w:r>
        <w:t xml:space="preserve">Tapahtuma "coolkids convention" on tiistaina 30. päivä klo 4:00.</w:t>
      </w:r>
    </w:p>
    <w:p>
      <w:r>
        <w:rPr>
          <w:b/>
        </w:rPr>
        <w:t xml:space="preserve">Esimerkki 2.778</w:t>
      </w:r>
    </w:p>
    <w:p>
      <w:r>
        <w:t xml:space="preserve">olen alhaalla olen 100% hyväksyn ja vahvistan</w:t>
      </w:r>
    </w:p>
    <w:p>
      <w:r>
        <w:rPr>
          <w:b/>
        </w:rPr>
        <w:t xml:space="preserve">Tulos</w:t>
      </w:r>
    </w:p>
    <w:p>
      <w:r>
        <w:t xml:space="preserve">Hyväksyn "Coolkids Convention". Sopiiko se?</w:t>
      </w:r>
    </w:p>
    <w:p>
      <w:r>
        <w:rPr>
          <w:b/>
        </w:rPr>
        <w:t xml:space="preserve">Esimerkki 2.779</w:t>
      </w:r>
    </w:p>
    <w:p>
      <w:r>
        <w:t xml:space="preserve">Hei! Mikä on sääennuste tälle päivälle?</w:t>
      </w:r>
    </w:p>
    <w:p>
      <w:r>
        <w:rPr>
          <w:b/>
        </w:rPr>
        <w:t xml:space="preserve">Tulos</w:t>
      </w:r>
    </w:p>
    <w:p>
      <w:r>
        <w:t xml:space="preserve">Tänään on selkeää, ja korkein lämpötila on 0,00 °F ja matalin 0,00 °F.</w:t>
      </w:r>
    </w:p>
    <w:p>
      <w:r>
        <w:rPr>
          <w:b/>
        </w:rPr>
        <w:t xml:space="preserve">Esimerkki 2.780</w:t>
      </w:r>
    </w:p>
    <w:p>
      <w:r>
        <w:t xml:space="preserve">Millaista on sademäärä?</w:t>
      </w:r>
    </w:p>
    <w:p>
      <w:r>
        <w:rPr>
          <w:b/>
        </w:rPr>
        <w:t xml:space="preserve">Tulos</w:t>
      </w:r>
    </w:p>
    <w:p>
      <w:r>
        <w:t xml:space="preserve">Ei. Sademäärä on 0,00 tuumaa tunnissa Oceansidessa tänään.</w:t>
      </w:r>
    </w:p>
    <w:p>
      <w:r>
        <w:rPr>
          <w:b/>
        </w:rPr>
        <w:t xml:space="preserve">Esimerkki 2.781</w:t>
      </w:r>
    </w:p>
    <w:p>
      <w:r>
        <w:t xml:space="preserve">Onko sinulla sademääräprosenttia tälle päivälle?</w:t>
      </w:r>
    </w:p>
    <w:p>
      <w:r>
        <w:rPr>
          <w:b/>
        </w:rPr>
        <w:t xml:space="preserve">Tulos</w:t>
      </w:r>
    </w:p>
    <w:p>
      <w:r>
        <w:t xml:space="preserve">Kyllä. Sademäärä on 0,00 tuumaa tunnissa tänään.</w:t>
      </w:r>
    </w:p>
    <w:p>
      <w:r>
        <w:rPr>
          <w:b/>
        </w:rPr>
        <w:t xml:space="preserve">Esimerkki 2.782</w:t>
      </w:r>
    </w:p>
    <w:p>
      <w:r>
        <w:t xml:space="preserve">Sataako myös sunnuntaina?</w:t>
      </w:r>
    </w:p>
    <w:p>
      <w:r>
        <w:rPr>
          <w:b/>
        </w:rPr>
        <w:t xml:space="preserve">Tulos</w:t>
      </w:r>
    </w:p>
    <w:p>
      <w:r>
        <w:t xml:space="preserve">Kyllä. Sateen todennäköisyys on 0,00 % Oceansidessa sunnuntaina 28. päivä.</w:t>
      </w:r>
    </w:p>
    <w:p>
      <w:r>
        <w:rPr>
          <w:b/>
        </w:rPr>
        <w:t xml:space="preserve">Esimerkki 2.783</w:t>
      </w:r>
    </w:p>
    <w:p>
      <w:r>
        <w:t xml:space="preserve">Millainen sää on huomenna?</w:t>
      </w:r>
    </w:p>
    <w:p>
      <w:r>
        <w:rPr>
          <w:b/>
        </w:rPr>
        <w:t xml:space="preserve">Tulos</w:t>
      </w:r>
    </w:p>
    <w:p>
      <w:r>
        <w:t xml:space="preserve">Huomenna on selkeää, ja korkein lämpötila on 0,00 °F ja matalin lämpötila 0,00 °F.</w:t>
      </w:r>
    </w:p>
    <w:p>
      <w:r>
        <w:rPr>
          <w:b/>
        </w:rPr>
        <w:t xml:space="preserve">Esimerkki 2.784</w:t>
      </w:r>
    </w:p>
    <w:p>
      <w:r>
        <w:t xml:space="preserve">Onko se lainkaan pilvinen?</w:t>
      </w:r>
    </w:p>
    <w:p>
      <w:r>
        <w:rPr>
          <w:b/>
        </w:rPr>
        <w:t xml:space="preserve">Tulos</w:t>
      </w:r>
    </w:p>
    <w:p>
      <w:r>
        <w:t xml:space="preserve">Ei. Oceansidessa on huomenna keskimäärin 34 % pilvistä.</w:t>
      </w:r>
    </w:p>
    <w:p>
      <w:r>
        <w:rPr>
          <w:b/>
        </w:rPr>
        <w:t xml:space="preserve">Esimerkki 2.785</w:t>
      </w:r>
    </w:p>
    <w:p>
      <w:r>
        <w:t xml:space="preserve">Onko sunnuntaina myös pilvistä?</w:t>
      </w:r>
    </w:p>
    <w:p>
      <w:r>
        <w:rPr>
          <w:b/>
        </w:rPr>
        <w:t xml:space="preserve">Tulos</w:t>
      </w:r>
    </w:p>
    <w:p>
      <w:r>
        <w:t xml:space="preserve">Kyllä. Keskimääräinen pilvisyys on 0,00 % sunnuntaina 28. päivä.</w:t>
      </w:r>
    </w:p>
    <w:p>
      <w:r>
        <w:rPr>
          <w:b/>
        </w:rPr>
        <w:t xml:space="preserve">Esimerkki 2.786</w:t>
      </w:r>
    </w:p>
    <w:p>
      <w:r>
        <w:t xml:space="preserve">Onko rankkaa säätä tulossa?</w:t>
      </w:r>
    </w:p>
    <w:p>
      <w:r>
        <w:rPr>
          <w:b/>
        </w:rPr>
        <w:t xml:space="preserve">Tulos</w:t>
      </w:r>
    </w:p>
    <w:p>
      <w:r>
        <w:t xml:space="preserve">Valitettavasti en voi vastata tähän niillä tiedoilla, jotka minulla on käytettävissäni.</w:t>
      </w:r>
    </w:p>
    <w:p>
      <w:r>
        <w:rPr>
          <w:b/>
        </w:rPr>
        <w:t xml:space="preserve">Esimerkki 2.787</w:t>
      </w:r>
    </w:p>
    <w:p>
      <w:r>
        <w:t xml:space="preserve">Ei se mitään. Mikä on tämän illan matalin taso?</w:t>
      </w:r>
    </w:p>
    <w:p>
      <w:r>
        <w:rPr>
          <w:b/>
        </w:rPr>
        <w:t xml:space="preserve">Tulos</w:t>
      </w:r>
    </w:p>
    <w:p>
      <w:r>
        <w:t xml:space="preserve">Minimilämpötila on tänään 0,00 °F.</w:t>
      </w:r>
    </w:p>
    <w:p>
      <w:r>
        <w:rPr>
          <w:b/>
        </w:rPr>
        <w:t xml:space="preserve">Esimerkki 2.788</w:t>
      </w:r>
    </w:p>
    <w:p>
      <w:r>
        <w:t xml:space="preserve">Ei hassumpaa. Voitteko kertoa, milloin on seuraava 80-asteinen päivä?</w:t>
      </w:r>
    </w:p>
    <w:p>
      <w:r>
        <w:rPr>
          <w:b/>
        </w:rPr>
        <w:t xml:space="preserve">Tulos</w:t>
      </w:r>
    </w:p>
    <w:p>
      <w:r>
        <w:t xml:space="preserve">Valitettavasti en voi vastata tähän niillä tiedoilla, jotka minulla on käytettävissäni.</w:t>
      </w:r>
    </w:p>
    <w:p>
      <w:r>
        <w:rPr>
          <w:b/>
        </w:rPr>
        <w:t xml:space="preserve">Esimerkki 2.789</w:t>
      </w:r>
    </w:p>
    <w:p>
      <w:r>
        <w:t xml:space="preserve">Milloin on erittäin kuuma?</w:t>
      </w:r>
    </w:p>
    <w:p>
      <w:r>
        <w:rPr>
          <w:b/>
        </w:rPr>
        <w:t xml:space="preserve">Tulos</w:t>
      </w:r>
    </w:p>
    <w:p>
      <w:r>
        <w:t xml:space="preserve">Valitettavasti en voi vastata tähän niillä tiedoilla, jotka minulla on käytettävissäni.</w:t>
      </w:r>
    </w:p>
    <w:p>
      <w:r>
        <w:rPr>
          <w:b/>
        </w:rPr>
        <w:t xml:space="preserve">Esimerkki 2.790</w:t>
      </w:r>
    </w:p>
    <w:p>
      <w:r>
        <w:t xml:space="preserve">Onko huomenna 89 astetta lämmintä?</w:t>
      </w:r>
    </w:p>
    <w:p>
      <w:r>
        <w:rPr>
          <w:b/>
        </w:rPr>
        <w:t xml:space="preserve">Tulos</w:t>
      </w:r>
    </w:p>
    <w:p>
      <w:r>
        <w:t xml:space="preserve">Kyllä, Enimmäislämpötila on huomenna 0.00 °F.</w:t>
      </w:r>
    </w:p>
    <w:p>
      <w:r>
        <w:rPr>
          <w:b/>
        </w:rPr>
        <w:t xml:space="preserve">Esimerkki 2.791</w:t>
      </w:r>
    </w:p>
    <w:p>
      <w:r>
        <w:t xml:space="preserve">Kiitos! Olet ollut hyvin avulias</w:t>
      </w:r>
    </w:p>
    <w:p>
      <w:r>
        <w:rPr>
          <w:b/>
        </w:rPr>
        <w:t xml:space="preserve">Tulos</w:t>
      </w:r>
    </w:p>
    <w:p>
      <w:r>
        <w:t xml:space="preserve">Kerro minulle, jos voin auttaa sinua jossakin muussa asiassa.</w:t>
      </w:r>
    </w:p>
    <w:p>
      <w:r>
        <w:rPr>
          <w:b/>
        </w:rPr>
        <w:t xml:space="preserve">Esimerkki 2.792</w:t>
      </w:r>
    </w:p>
    <w:p>
      <w:r>
        <w:t xml:space="preserve">Näkemiin</w:t>
      </w:r>
    </w:p>
    <w:p>
      <w:r>
        <w:rPr>
          <w:b/>
        </w:rPr>
        <w:t xml:space="preserve">Tulos</w:t>
      </w:r>
    </w:p>
    <w:p>
      <w:r>
        <w:t xml:space="preserve">Kerro minulle, jos voin auttaa sinua jossakin muussa asiassa.</w:t>
      </w:r>
    </w:p>
    <w:p>
      <w:r>
        <w:rPr>
          <w:b/>
        </w:rPr>
        <w:t xml:space="preserve">Esimerkki 2.793</w:t>
      </w:r>
    </w:p>
    <w:p>
      <w:r>
        <w:t xml:space="preserve">En löydä chat-tunnusta.</w:t>
      </w:r>
    </w:p>
    <w:p>
      <w:r>
        <w:rPr>
          <w:b/>
        </w:rPr>
        <w:t xml:space="preserve">Tulos</w:t>
      </w:r>
    </w:p>
    <w:p>
      <w:r>
        <w:t xml:space="preserve">Valitettavasti voin auttaa vain kalenterisi kanssa.</w:t>
      </w:r>
    </w:p>
    <w:p>
      <w:r>
        <w:rPr>
          <w:b/>
        </w:rPr>
        <w:t xml:space="preserve">Esimerkki 2.794</w:t>
      </w:r>
    </w:p>
    <w:p>
      <w:r>
        <w:t xml:space="preserve">End</w:t>
      </w:r>
    </w:p>
    <w:p>
      <w:r>
        <w:rPr>
          <w:b/>
        </w:rPr>
        <w:t xml:space="preserve">Tulos</w:t>
      </w:r>
    </w:p>
    <w:p>
      <w:r>
        <w:t xml:space="preserve">Kerro minulle, jos voin auttaa sinua jossakin muussa asiassa.</w:t>
      </w:r>
    </w:p>
    <w:p>
      <w:r>
        <w:rPr>
          <w:b/>
        </w:rPr>
        <w:t xml:space="preserve">Esimerkki 2.795</w:t>
      </w:r>
    </w:p>
    <w:p>
      <w:r>
        <w:t xml:space="preserve">A2N37AHRZ64LS Se on minun TURK-tunnukseni. "Kysely" eikä Chat ID näkynyt minulle. Minun on palautettava tämä HIT.</w:t>
      </w:r>
    </w:p>
    <w:p>
      <w:r>
        <w:rPr>
          <w:b/>
        </w:rPr>
        <w:t xml:space="preserve">Tulos</w:t>
      </w:r>
    </w:p>
    <w:p>
      <w:r>
        <w:t xml:space="preserve">Valitettavasti voin auttaa vain kalenterisi kanssa.</w:t>
      </w:r>
    </w:p>
    <w:p>
      <w:r>
        <w:rPr>
          <w:b/>
        </w:rPr>
        <w:t xml:space="preserve">Esimerkki 2.796</w:t>
      </w:r>
    </w:p>
    <w:p>
      <w:r>
        <w:t xml:space="preserve">Minulla on kuvakaappaus, jos haluat nähdä sen. Työskentelen kannettavalla tietokoneella käyttäen CHROMEa.</w:t>
      </w:r>
    </w:p>
    <w:p>
      <w:r>
        <w:rPr>
          <w:b/>
        </w:rPr>
        <w:t xml:space="preserve">Tulos</w:t>
      </w:r>
    </w:p>
    <w:p>
      <w:r>
        <w:t xml:space="preserve">Valitettavasti voin auttaa vain kalenterisi kanssa.</w:t>
      </w:r>
    </w:p>
    <w:p>
      <w:r>
        <w:rPr>
          <w:b/>
        </w:rPr>
        <w:t xml:space="preserve">Esimerkki 2.797</w:t>
      </w:r>
    </w:p>
    <w:p>
      <w:r>
        <w:t xml:space="preserve">Näytä minulle Janen johtaja.</w:t>
      </w:r>
    </w:p>
    <w:p>
      <w:r>
        <w:rPr>
          <w:b/>
        </w:rPr>
        <w:t xml:space="preserve">Tulos</w:t>
      </w:r>
    </w:p>
    <w:p>
      <w:r>
        <w:t xml:space="preserve">Janen manageri on Dan Schoffel.</w:t>
      </w:r>
    </w:p>
    <w:p>
      <w:r>
        <w:rPr>
          <w:b/>
        </w:rPr>
        <w:t xml:space="preserve">Esimerkki 2.798</w:t>
      </w:r>
    </w:p>
    <w:p>
      <w:r>
        <w:t xml:space="preserve">Entä Mattin manageri?</w:t>
      </w:r>
    </w:p>
    <w:p>
      <w:r>
        <w:rPr>
          <w:b/>
        </w:rPr>
        <w:t xml:space="preserve">Tulos</w:t>
      </w:r>
    </w:p>
    <w:p>
      <w:r>
        <w:t xml:space="preserve">Mattin manageri on Dan Schoffel.</w:t>
      </w:r>
    </w:p>
    <w:p>
      <w:r>
        <w:rPr>
          <w:b/>
        </w:rPr>
        <w:t xml:space="preserve">Esimerkki 2.799</w:t>
      </w:r>
    </w:p>
    <w:p>
      <w:r>
        <w:t xml:space="preserve">Kuka on Johnin manageri?</w:t>
      </w:r>
    </w:p>
    <w:p>
      <w:r>
        <w:rPr>
          <w:b/>
        </w:rPr>
        <w:t xml:space="preserve">Tulos</w:t>
      </w:r>
    </w:p>
    <w:p>
      <w:r>
        <w:t xml:space="preserve">Johnin manageri on Dan Schoffel.</w:t>
      </w:r>
    </w:p>
    <w:p>
      <w:r>
        <w:rPr>
          <w:b/>
        </w:rPr>
        <w:t xml:space="preserve">Esimerkki 2.800</w:t>
      </w:r>
    </w:p>
    <w:p>
      <w:r>
        <w:t xml:space="preserve">Tapaanko Kristinin huomenna iltapäivällä?</w:t>
      </w:r>
    </w:p>
    <w:p>
      <w:r>
        <w:rPr>
          <w:b/>
        </w:rPr>
        <w:t xml:space="preserve">Tulos</w:t>
      </w:r>
    </w:p>
    <w:p>
      <w:r>
        <w:t xml:space="preserve">Ei, en löytänyt mitään tapahtumia Kristinin kanssa huomenna iltapäivällä.</w:t>
      </w:r>
    </w:p>
    <w:p>
      <w:r>
        <w:rPr>
          <w:b/>
        </w:rPr>
        <w:t xml:space="preserve">Esimerkki 2.801</w:t>
      </w:r>
    </w:p>
    <w:p>
      <w:r>
        <w:t xml:space="preserve">Kuka on Danin manageri?</w:t>
      </w:r>
    </w:p>
    <w:p>
      <w:r>
        <w:rPr>
          <w:b/>
        </w:rPr>
        <w:t xml:space="preserve">Tulos</w:t>
      </w:r>
    </w:p>
    <w:p>
      <w:r>
        <w:t xml:space="preserve">En löytänyt Dan Schoffelin manageria.</w:t>
      </w:r>
    </w:p>
    <w:p>
      <w:r>
        <w:rPr>
          <w:b/>
        </w:rPr>
        <w:t xml:space="preserve">Esimerkki 2.802</w:t>
      </w:r>
    </w:p>
    <w:p>
      <w:r>
        <w:t xml:space="preserve">kuka on Marian esimies?</w:t>
      </w:r>
    </w:p>
    <w:p>
      <w:r>
        <w:rPr>
          <w:b/>
        </w:rPr>
        <w:t xml:space="preserve">Tulos</w:t>
      </w:r>
    </w:p>
    <w:p>
      <w:r>
        <w:t xml:space="preserve">En löytänyt ketään Mary-nimistä henkilöä osoitekirjastasi.</w:t>
      </w:r>
    </w:p>
    <w:p>
      <w:r>
        <w:rPr>
          <w:b/>
        </w:rPr>
        <w:t xml:space="preserve">Esimerkki 2.803</w:t>
      </w:r>
    </w:p>
    <w:p>
      <w:r>
        <w:t xml:space="preserve">Siirrä minun 10am joskus ensi viikolla 11am.</w:t>
      </w:r>
    </w:p>
    <w:p>
      <w:r>
        <w:rPr>
          <w:b/>
        </w:rPr>
        <w:t xml:space="preserve">Tulos</w:t>
      </w:r>
    </w:p>
    <w:p>
      <w:r>
        <w:t xml:space="preserve">Miten tämä on mahdollista?</w:t>
      </w:r>
    </w:p>
    <w:p>
      <w:r>
        <w:rPr>
          <w:b/>
        </w:rPr>
        <w:t xml:space="preserve">Esimerkki 2.804</w:t>
      </w:r>
    </w:p>
    <w:p>
      <w:r>
        <w:t xml:space="preserve">Kyllä on!</w:t>
      </w:r>
    </w:p>
    <w:p>
      <w:r>
        <w:rPr>
          <w:b/>
        </w:rPr>
        <w:t xml:space="preserve">Tulos</w:t>
      </w:r>
    </w:p>
    <w:p>
      <w:r>
        <w:t xml:space="preserve">Olen muuttanut "tapaamisen" kello 11:00:ksi.</w:t>
      </w:r>
    </w:p>
    <w:p>
      <w:r>
        <w:rPr>
          <w:b/>
        </w:rPr>
        <w:t xml:space="preserve">Esimerkki 2.805</w:t>
      </w:r>
    </w:p>
    <w:p>
      <w:r>
        <w:t xml:space="preserve">Peruuta minun 15.00 tänä lauantaina</w:t>
      </w:r>
    </w:p>
    <w:p>
      <w:r>
        <w:rPr>
          <w:b/>
        </w:rPr>
        <w:t xml:space="preserve">Tulos</w:t>
      </w:r>
    </w:p>
    <w:p>
      <w:r>
        <w:t xml:space="preserve">Haluatko, että perun tämän?</w:t>
      </w:r>
    </w:p>
    <w:p>
      <w:r>
        <w:rPr>
          <w:b/>
        </w:rPr>
        <w:t xml:space="preserve">Esimerkki 2.806</w:t>
      </w:r>
    </w:p>
    <w:p>
      <w:r>
        <w:t xml:space="preserve">Oikein.</w:t>
      </w:r>
    </w:p>
    <w:p>
      <w:r>
        <w:rPr>
          <w:b/>
        </w:rPr>
        <w:t xml:space="preserve">Tulos</w:t>
      </w:r>
    </w:p>
    <w:p>
      <w:r>
        <w:t xml:space="preserve">Olen poistanut tapahtumasi huomenna klo 15.00.</w:t>
      </w:r>
    </w:p>
    <w:p>
      <w:r>
        <w:rPr>
          <w:b/>
        </w:rPr>
        <w:t xml:space="preserve">Esimerkki 2.807</w:t>
      </w:r>
    </w:p>
    <w:p>
      <w:r>
        <w:t xml:space="preserve">peruuttaa tiistain klo 13.00</w:t>
      </w:r>
    </w:p>
    <w:p>
      <w:r>
        <w:rPr>
          <w:b/>
        </w:rPr>
        <w:t xml:space="preserve">Tulos</w:t>
      </w:r>
    </w:p>
    <w:p>
      <w:r>
        <w:t xml:space="preserve">En löytänyt mitään tapahtumia tiistaina 16. päivä klo 13:00.</w:t>
      </w:r>
    </w:p>
    <w:p>
      <w:r>
        <w:rPr>
          <w:b/>
        </w:rPr>
        <w:t xml:space="preserve">Esimerkki 2.808</w:t>
      </w:r>
    </w:p>
    <w:p>
      <w:r>
        <w:t xml:space="preserve">Hei, tapahtuuko lähistöllä mitään mielenkiintoista tänä viikonloppuna?</w:t>
      </w:r>
    </w:p>
    <w:p>
      <w:r>
        <w:rPr>
          <w:b/>
        </w:rPr>
        <w:t xml:space="preserve">Tulos</w:t>
      </w:r>
    </w:p>
    <w:p>
      <w:r>
        <w:t xml:space="preserve">Valitettavasti voin auttaa vain kalenterisi kanssa.</w:t>
      </w:r>
    </w:p>
    <w:p>
      <w:r>
        <w:rPr>
          <w:b/>
        </w:rPr>
        <w:t xml:space="preserve">Esimerkki 2.809</w:t>
      </w:r>
    </w:p>
    <w:p>
      <w:r>
        <w:t xml:space="preserve">Voisitko merkitä kalenteriini, että minulla on koiranhoitajan tapaaminen 18. päivä klo 5 aamulla...</w:t>
      </w:r>
    </w:p>
    <w:p>
      <w:r>
        <w:rPr>
          <w:b/>
        </w:rPr>
        <w:t xml:space="preserve">Tulos</w:t>
      </w:r>
    </w:p>
    <w:p>
      <w:r>
        <w:t xml:space="preserve">Onko tämä hyvä?</w:t>
      </w:r>
    </w:p>
    <w:p>
      <w:r>
        <w:rPr>
          <w:b/>
        </w:rPr>
        <w:t xml:space="preserve">Esimerkki 2.810</w:t>
      </w:r>
    </w:p>
    <w:p>
      <w:r>
        <w:t xml:space="preserve">Näyttää hyvältä, voitko myös lisätä, että se on osoitteessa 12345 South Ave...</w:t>
      </w:r>
    </w:p>
    <w:p>
      <w:r>
        <w:rPr>
          <w:b/>
        </w:rPr>
        <w:t xml:space="preserve">Tulos</w:t>
      </w:r>
    </w:p>
    <w:p>
      <w:r>
        <w:t xml:space="preserve">Mitäs sanot?</w:t>
      </w:r>
    </w:p>
    <w:p>
      <w:r>
        <w:rPr>
          <w:b/>
        </w:rPr>
        <w:t xml:space="preserve">Esimerkki 2.811</w:t>
      </w:r>
    </w:p>
    <w:p>
      <w:r>
        <w:t xml:space="preserve">Täydellinen, voitko myös lisätä, että se on Paws and Padsissa...</w:t>
      </w:r>
    </w:p>
    <w:p>
      <w:r>
        <w:rPr>
          <w:b/>
        </w:rPr>
        <w:t xml:space="preserve">Tulos</w:t>
      </w:r>
    </w:p>
    <w:p>
      <w:r>
        <w:t xml:space="preserve">Tätäkö sinä etsit?</w:t>
      </w:r>
    </w:p>
    <w:p>
      <w:r>
        <w:rPr>
          <w:b/>
        </w:rPr>
        <w:t xml:space="preserve">Esimerkki 2.812</w:t>
      </w:r>
    </w:p>
    <w:p>
      <w:r>
        <w:t xml:space="preserve">Ei, sijainti on Paws and Pads -hotellissa.</w:t>
      </w:r>
    </w:p>
    <w:p>
      <w:r>
        <w:rPr>
          <w:b/>
        </w:rPr>
        <w:t xml:space="preserve">Tulos</w:t>
      </w:r>
    </w:p>
    <w:p>
      <w:r>
        <w:t xml:space="preserve">Onko tämä hyvä?</w:t>
      </w:r>
    </w:p>
    <w:p>
      <w:r>
        <w:rPr>
          <w:b/>
        </w:rPr>
        <w:t xml:space="preserve">Esimerkki 2.813</w:t>
      </w:r>
    </w:p>
    <w:p>
      <w:r>
        <w:t xml:space="preserve">Minulla on tapaaminen Paws and Padsissa klo 5 aamulla 18. päivä...</w:t>
      </w:r>
    </w:p>
    <w:p>
      <w:r>
        <w:rPr>
          <w:b/>
        </w:rPr>
        <w:t xml:space="preserve">Tulos</w:t>
      </w:r>
    </w:p>
    <w:p>
      <w:r>
        <w:t xml:space="preserve">Mitäs sanot?</w:t>
      </w:r>
    </w:p>
    <w:p>
      <w:r>
        <w:rPr>
          <w:b/>
        </w:rPr>
        <w:t xml:space="preserve">Esimerkki 2.814</w:t>
      </w:r>
    </w:p>
    <w:p>
      <w:r>
        <w:t xml:space="preserve">Koiranhoitotapaaminen 18. päivä.</w:t>
      </w:r>
    </w:p>
    <w:p>
      <w:r>
        <w:rPr>
          <w:b/>
        </w:rPr>
        <w:t xml:space="preserve">Tulos</w:t>
      </w:r>
    </w:p>
    <w:p>
      <w:r>
        <w:t xml:space="preserve">Toimiiko jokin näistä?</w:t>
      </w:r>
    </w:p>
    <w:p>
      <w:r>
        <w:rPr>
          <w:b/>
        </w:rPr>
        <w:t xml:space="preserve">Esimerkki 2.815</w:t>
      </w:r>
    </w:p>
    <w:p>
      <w:r>
        <w:t xml:space="preserve">Täydellistä...öö...kello on nyt 7 aamulla...</w:t>
      </w:r>
    </w:p>
    <w:p>
      <w:r>
        <w:rPr>
          <w:b/>
        </w:rPr>
        <w:t xml:space="preserve">Tulos</w:t>
      </w:r>
    </w:p>
    <w:p>
      <w:r>
        <w:t xml:space="preserve">Tätäkö sinä etsit?</w:t>
      </w:r>
    </w:p>
    <w:p>
      <w:r>
        <w:rPr>
          <w:b/>
        </w:rPr>
        <w:t xml:space="preserve">Esimerkki 2.816</w:t>
      </w:r>
    </w:p>
    <w:p>
      <w:r>
        <w:t xml:space="preserve">Zoe Colotis</w:t>
      </w:r>
    </w:p>
    <w:p>
      <w:r>
        <w:rPr>
          <w:b/>
        </w:rPr>
        <w:t xml:space="preserve">Tulos</w:t>
      </w:r>
    </w:p>
    <w:p>
      <w:r>
        <w:t xml:space="preserve">Tässä ovat Zoe Colotisin yhteystiedot:</w:t>
      </w:r>
    </w:p>
    <w:p>
      <w:r>
        <w:rPr>
          <w:b/>
        </w:rPr>
        <w:t xml:space="preserve">Esimerkki 2.817</w:t>
      </w:r>
    </w:p>
    <w:p>
      <w:r>
        <w:t xml:space="preserve">Victor</w:t>
      </w:r>
    </w:p>
    <w:p>
      <w:r>
        <w:rPr>
          <w:b/>
        </w:rPr>
        <w:t xml:space="preserve">Tulos</w:t>
      </w:r>
    </w:p>
    <w:p>
      <w:r>
        <w:t xml:space="preserve">Tässä ovat Victor Raimondeaun yhteystiedot:</w:t>
      </w:r>
    </w:p>
    <w:p>
      <w:r>
        <w:rPr>
          <w:b/>
        </w:rPr>
        <w:t xml:space="preserve">Esimerkki 2.818</w:t>
      </w:r>
    </w:p>
    <w:p>
      <w:r>
        <w:t xml:space="preserve">Charles Delaport</w:t>
      </w:r>
    </w:p>
    <w:p>
      <w:r>
        <w:rPr>
          <w:b/>
        </w:rPr>
        <w:t xml:space="preserve">Tulos</w:t>
      </w:r>
    </w:p>
    <w:p>
      <w:r>
        <w:t xml:space="preserve">Tässä ovat Charles Delaportin yhteystiedot:</w:t>
      </w:r>
    </w:p>
    <w:p>
      <w:r>
        <w:rPr>
          <w:b/>
        </w:rPr>
        <w:t xml:space="preserve">Esimerkki 2.819</w:t>
      </w:r>
    </w:p>
    <w:p>
      <w:r>
        <w:t xml:space="preserve">Antoine</w:t>
      </w:r>
    </w:p>
    <w:p>
      <w:r>
        <w:rPr>
          <w:b/>
        </w:rPr>
        <w:t xml:space="preserve">Tulos</w:t>
      </w:r>
    </w:p>
    <w:p>
      <w:r>
        <w:t xml:space="preserve">Tässä ovat Antoine Toustoun yhteystiedot:</w:t>
      </w:r>
    </w:p>
    <w:p>
      <w:r>
        <w:rPr>
          <w:b/>
        </w:rPr>
        <w:t xml:space="preserve">Esimerkki 2.820</w:t>
      </w:r>
    </w:p>
    <w:p>
      <w:r>
        <w:t xml:space="preserve">Arnaud</w:t>
      </w:r>
    </w:p>
    <w:p>
      <w:r>
        <w:rPr>
          <w:b/>
        </w:rPr>
        <w:t xml:space="preserve">Tulos</w:t>
      </w:r>
    </w:p>
    <w:p>
      <w:r>
        <w:t xml:space="preserve">Tässä ovat Arnaud Vialin yhteystiedot:</w:t>
      </w:r>
    </w:p>
    <w:p>
      <w:r>
        <w:rPr>
          <w:b/>
        </w:rPr>
        <w:t xml:space="preserve">Esimerkki 2.821</w:t>
      </w:r>
    </w:p>
    <w:p>
      <w:r>
        <w:t xml:space="preserve">Vaihda tapaamisaikani David Leen kanssa kello 14:stä 15:een.</w:t>
      </w:r>
    </w:p>
    <w:p>
      <w:r>
        <w:rPr>
          <w:b/>
        </w:rPr>
        <w:t xml:space="preserve">Tulos</w:t>
      </w:r>
    </w:p>
    <w:p>
      <w:r>
        <w:t xml:space="preserve">Miten tämä on mahdollista?</w:t>
      </w:r>
    </w:p>
    <w:p>
      <w:r>
        <w:rPr>
          <w:b/>
        </w:rPr>
        <w:t xml:space="preserve">Esimerkki 2.822</w:t>
      </w:r>
    </w:p>
    <w:p>
      <w:r>
        <w:t xml:space="preserve">Haluan itse asiassa pidentää huomista tapahtumaa kahdella tunnilla.</w:t>
      </w:r>
    </w:p>
    <w:p>
      <w:r>
        <w:rPr>
          <w:b/>
        </w:rPr>
        <w:t xml:space="preserve">Tulos</w:t>
      </w:r>
    </w:p>
    <w:p>
      <w:r>
        <w:t xml:space="preserve">Entä nyt?</w:t>
      </w:r>
    </w:p>
    <w:p>
      <w:r>
        <w:rPr>
          <w:b/>
        </w:rPr>
        <w:t xml:space="preserve">Esimerkki 2.823</w:t>
      </w:r>
    </w:p>
    <w:p>
      <w:r>
        <w:t xml:space="preserve">Tämä näyttää hyvältä.</w:t>
      </w:r>
    </w:p>
    <w:p>
      <w:r>
        <w:rPr>
          <w:b/>
        </w:rPr>
        <w:t xml:space="preserve">Tulos</w:t>
      </w:r>
    </w:p>
    <w:p>
      <w:r>
        <w:t xml:space="preserve">Olen muuttanut "tapaamisen" kestoksi 2 tuntia ja 30 minuuttia.</w:t>
      </w:r>
    </w:p>
    <w:p>
      <w:r>
        <w:rPr>
          <w:b/>
        </w:rPr>
        <w:t xml:space="preserve">Esimerkki 2.824</w:t>
      </w:r>
    </w:p>
    <w:p>
      <w:r>
        <w:t xml:space="preserve">se näyttää täydelliseltä</w:t>
      </w:r>
    </w:p>
    <w:p>
      <w:r>
        <w:rPr>
          <w:b/>
        </w:rPr>
        <w:t xml:space="preserve">Tulos</w:t>
      </w:r>
    </w:p>
    <w:p>
      <w:r>
        <w:t xml:space="preserve">Kerro minulle, jos voin auttaa sinua jossakin muussa asiassa.</w:t>
      </w:r>
    </w:p>
    <w:p>
      <w:r>
        <w:rPr>
          <w:b/>
        </w:rPr>
        <w:t xml:space="preserve">Esimerkki 2.825</w:t>
      </w:r>
    </w:p>
    <w:p>
      <w:r>
        <w:t xml:space="preserve">olen muuttanut illallissuunnitelmaani</w:t>
      </w:r>
    </w:p>
    <w:p>
      <w:r>
        <w:rPr>
          <w:b/>
        </w:rPr>
        <w:t xml:space="preserve">Tulos</w:t>
      </w:r>
    </w:p>
    <w:p>
      <w:r>
        <w:t xml:space="preserve">Voisitteko täsmentää pyyntöänne?</w:t>
      </w:r>
    </w:p>
    <w:p>
      <w:r>
        <w:rPr>
          <w:b/>
        </w:rPr>
        <w:t xml:space="preserve">Esimerkki 2.826</w:t>
      </w:r>
    </w:p>
    <w:p>
      <w:r>
        <w:t xml:space="preserve">Näytä minun tapahtumat Ciaran kanssa tällä viikolla</w:t>
      </w:r>
    </w:p>
    <w:p>
      <w:r>
        <w:rPr>
          <w:b/>
        </w:rPr>
        <w:t xml:space="preserve">Tulos</w:t>
      </w:r>
    </w:p>
    <w:p>
      <w:r>
        <w:t xml:space="preserve">Löysin 2 vastaavaa tapahtumaa kalenteristasi.</w:t>
      </w:r>
    </w:p>
    <w:p>
      <w:r>
        <w:rPr>
          <w:b/>
        </w:rPr>
        <w:t xml:space="preserve">Esimerkki 2.827</w:t>
      </w:r>
    </w:p>
    <w:p>
      <w:r>
        <w:t xml:space="preserve">ok!kiitos.</w:t>
      </w:r>
    </w:p>
    <w:p>
      <w:r>
        <w:rPr>
          <w:b/>
        </w:rPr>
        <w:t xml:space="preserve">Tulos</w:t>
      </w:r>
    </w:p>
    <w:p>
      <w:r>
        <w:t xml:space="preserve">Kerro minulle, jos voin auttaa sinua jossakin muussa asiassa.</w:t>
      </w:r>
    </w:p>
    <w:p>
      <w:r>
        <w:rPr>
          <w:b/>
        </w:rPr>
        <w:t xml:space="preserve">Esimerkki 2.828</w:t>
      </w:r>
    </w:p>
    <w:p>
      <w:r>
        <w:t xml:space="preserve">Näytä minulle vapaa aika tänään mee Becca kanssa</w:t>
      </w:r>
    </w:p>
    <w:p>
      <w:r>
        <w:rPr>
          <w:b/>
        </w:rPr>
        <w:t xml:space="preserve">Tulos</w:t>
      </w:r>
    </w:p>
    <w:p>
      <w:r>
        <w:t xml:space="preserve">Tässä on ainoa aika, jonka löysin, kun Becca on tänään vapaa.</w:t>
      </w:r>
    </w:p>
    <w:p>
      <w:r>
        <w:rPr>
          <w:b/>
        </w:rPr>
        <w:t xml:space="preserve">Esimerkki 2.829</w:t>
      </w:r>
    </w:p>
    <w:p>
      <w:r>
        <w:t xml:space="preserve">Näytä minulle kaikki tapaamiseni Beccan kanssa tällä viikolla.</w:t>
      </w:r>
    </w:p>
    <w:p>
      <w:r>
        <w:rPr>
          <w:b/>
        </w:rPr>
        <w:t xml:space="preserve">Tulos</w:t>
      </w:r>
    </w:p>
    <w:p>
      <w:r>
        <w:t xml:space="preserve">Löysin 1 vastaavaa tapahtumaa kalenteristasi. Se on "Tapaaminen Beccan kanssa" klo 9:00-9:30.</w:t>
      </w:r>
    </w:p>
    <w:p>
      <w:r>
        <w:rPr>
          <w:b/>
        </w:rPr>
        <w:t xml:space="preserve">Esimerkki 2.830</w:t>
      </w:r>
    </w:p>
    <w:p>
      <w:r>
        <w:t xml:space="preserve">Hei! Lisää syntymäpäiväjuhlat aikatauluuni lauantaina klo 18.00...</w:t>
      </w:r>
    </w:p>
    <w:p>
      <w:r>
        <w:rPr>
          <w:b/>
        </w:rPr>
        <w:t xml:space="preserve">Tulos</w:t>
      </w:r>
    </w:p>
    <w:p>
      <w:r>
        <w:t xml:space="preserve">Onko tämä hyvä?</w:t>
      </w:r>
    </w:p>
    <w:p>
      <w:r>
        <w:rPr>
          <w:b/>
        </w:rPr>
        <w:t xml:space="preserve">Esimerkki 2.831</w:t>
      </w:r>
    </w:p>
    <w:p>
      <w:r>
        <w:t xml:space="preserve">Voitteko myös lisätä hiusteni tapaamisen sunnuntaina klo 13.00-15.00 kampaamossa?</w:t>
      </w:r>
    </w:p>
    <w:p>
      <w:r>
        <w:rPr>
          <w:b/>
        </w:rPr>
        <w:t xml:space="preserve">Tulos</w:t>
      </w:r>
    </w:p>
    <w:p>
      <w:r>
        <w:t xml:space="preserve">Mitäs sanot?</w:t>
      </w:r>
    </w:p>
    <w:p>
      <w:r>
        <w:rPr>
          <w:b/>
        </w:rPr>
        <w:t xml:space="preserve">Esimerkki 2.832</w:t>
      </w:r>
    </w:p>
    <w:p>
      <w:r>
        <w:t xml:space="preserve">Olenko kirjautunut sisään?</w:t>
      </w:r>
    </w:p>
    <w:p>
      <w:r>
        <w:rPr>
          <w:b/>
        </w:rPr>
        <w:t xml:space="preserve">Tulos</w:t>
      </w:r>
    </w:p>
    <w:p>
      <w:r>
        <w:t xml:space="preserve">Olet kirjautunut sisään nimellä Damon Straeter.</w:t>
      </w:r>
    </w:p>
    <w:p>
      <w:r>
        <w:rPr>
          <w:b/>
        </w:rPr>
        <w:t xml:space="preserve">Esimerkki 2.833</w:t>
      </w:r>
    </w:p>
    <w:p>
      <w:r>
        <w:t xml:space="preserve">Fabian ei voi enää tulla videopelitapaamiseen.</w:t>
      </w:r>
    </w:p>
    <w:p>
      <w:r>
        <w:rPr>
          <w:b/>
        </w:rPr>
        <w:t xml:space="preserve">Tulos</w:t>
      </w:r>
    </w:p>
    <w:p>
      <w:r>
        <w:t xml:space="preserve">Miten tämä on mahdollista?</w:t>
      </w:r>
    </w:p>
    <w:p>
      <w:r>
        <w:rPr>
          <w:b/>
        </w:rPr>
        <w:t xml:space="preserve">Esimerkki 2.834</w:t>
      </w:r>
    </w:p>
    <w:p>
      <w:r>
        <w:t xml:space="preserve">Myös Felicia perui. Poistakaa hänen nimensä.</w:t>
      </w:r>
    </w:p>
    <w:p>
      <w:r>
        <w:rPr>
          <w:b/>
        </w:rPr>
        <w:t xml:space="preserve">Tulos</w:t>
      </w:r>
    </w:p>
    <w:p>
      <w:r>
        <w:t xml:space="preserve">Entä nyt?</w:t>
      </w:r>
    </w:p>
    <w:p>
      <w:r>
        <w:rPr>
          <w:b/>
        </w:rPr>
        <w:t xml:space="preserve">Esimerkki 2.835</w:t>
      </w:r>
    </w:p>
    <w:p>
      <w:r>
        <w:t xml:space="preserve">Jep, näyttää hyvältä.</w:t>
      </w:r>
    </w:p>
    <w:p>
      <w:r>
        <w:rPr>
          <w:b/>
        </w:rPr>
        <w:t xml:space="preserve">Tulos</w:t>
      </w:r>
    </w:p>
    <w:p>
      <w:r>
        <w:t xml:space="preserve">Olen muuttanut "videopelitapaamisen" siten, että se on ilman Felicia Jamesia.</w:t>
      </w:r>
    </w:p>
    <w:p>
      <w:r>
        <w:rPr>
          <w:b/>
        </w:rPr>
        <w:t xml:space="preserve">Esimerkki 2.836</w:t>
      </w:r>
    </w:p>
    <w:p>
      <w:r>
        <w:t xml:space="preserve">Tuo on oikea ratkaisu; kiitos paljon!</w:t>
      </w:r>
    </w:p>
    <w:p>
      <w:r>
        <w:rPr>
          <w:b/>
        </w:rPr>
        <w:t xml:space="preserve">Tulos</w:t>
      </w:r>
    </w:p>
    <w:p>
      <w:r>
        <w:t xml:space="preserve">Kerro minulle, jos voin auttaa sinua jossakin muussa asiassa.</w:t>
      </w:r>
    </w:p>
    <w:p>
      <w:r>
        <w:rPr>
          <w:b/>
        </w:rPr>
        <w:t xml:space="preserve">Esimerkki 2.837</w:t>
      </w:r>
    </w:p>
    <w:p>
      <w:r>
        <w:t xml:space="preserve">Haluaisin tietää, kuinka monta tapahtumaa minulla on suunnitteilla tähän kuukauteen.</w:t>
      </w:r>
    </w:p>
    <w:p>
      <w:r>
        <w:rPr>
          <w:b/>
        </w:rPr>
        <w:t xml:space="preserve">Tulos</w:t>
      </w:r>
    </w:p>
    <w:p>
      <w:r>
        <w:t xml:space="preserve">En löytänyt kalenteristanne huhtikuun tapahtumia.</w:t>
      </w:r>
    </w:p>
    <w:p>
      <w:r>
        <w:rPr>
          <w:b/>
        </w:rPr>
        <w:t xml:space="preserve">Esimerkki 2.838</w:t>
      </w:r>
    </w:p>
    <w:p>
      <w:r>
        <w:t xml:space="preserve">Selvä. Voitko auttaa minua poistamaan tapahtuman kalenteristani.</w:t>
      </w:r>
    </w:p>
    <w:p>
      <w:r>
        <w:rPr>
          <w:b/>
        </w:rPr>
        <w:t xml:space="preserve">Tulos</w:t>
      </w:r>
    </w:p>
    <w:p>
      <w:r>
        <w:t xml:space="preserve">Voin auttaa sinua luomaan, päivittämään ja poistamaan tapahtumia kalenteristasi. Voit myös kysyä minulta aikataulustasi.</w:t>
      </w:r>
    </w:p>
    <w:p>
      <w:r>
        <w:rPr>
          <w:b/>
        </w:rPr>
        <w:t xml:space="preserve">Esimerkki 2.839</w:t>
      </w:r>
    </w:p>
    <w:p>
      <w:r>
        <w:t xml:space="preserve">Miten hallinnoit kalenteriani?</w:t>
      </w:r>
    </w:p>
    <w:p>
      <w:r>
        <w:rPr>
          <w:b/>
        </w:rPr>
        <w:t xml:space="preserve">Tulos</w:t>
      </w:r>
    </w:p>
    <w:p>
      <w:r>
        <w:t xml:space="preserve">Anteeksi, en pysty käsittelemään sitä vielä.</w:t>
      </w:r>
    </w:p>
    <w:p>
      <w:r>
        <w:rPr>
          <w:b/>
        </w:rPr>
        <w:t xml:space="preserve">Esimerkki 2.840</w:t>
      </w:r>
    </w:p>
    <w:p>
      <w:r>
        <w:t xml:space="preserve">Olet surkea, AI.</w:t>
      </w:r>
    </w:p>
    <w:p>
      <w:r>
        <w:rPr>
          <w:b/>
        </w:rPr>
        <w:t xml:space="preserve">Tulos</w:t>
      </w:r>
    </w:p>
    <w:p>
      <w:r>
        <w:t xml:space="preserve">Kerro minulle, jos voin auttaa sinua jossakin muussa asiassa.</w:t>
      </w:r>
    </w:p>
    <w:p>
      <w:r>
        <w:rPr>
          <w:b/>
        </w:rPr>
        <w:t xml:space="preserve">Esimerkki 2.841</w:t>
      </w:r>
    </w:p>
    <w:p>
      <w:r>
        <w:t xml:space="preserve">Et ole vielä auttanut minua missään!</w:t>
      </w:r>
    </w:p>
    <w:p>
      <w:r>
        <w:rPr>
          <w:b/>
        </w:rPr>
        <w:t xml:space="preserve">Tulos</w:t>
      </w:r>
    </w:p>
    <w:p>
      <w:r>
        <w:t xml:space="preserve">Kerro minulle, jos voin auttaa sinua jossakin muussa asiassa.</w:t>
      </w:r>
    </w:p>
    <w:p>
      <w:r>
        <w:rPr>
          <w:b/>
        </w:rPr>
        <w:t xml:space="preserve">Esimerkki 2.842</w:t>
      </w:r>
    </w:p>
    <w:p>
      <w:r>
        <w:t xml:space="preserve">Ha. LOL. Ole hyvä vain!</w:t>
      </w:r>
    </w:p>
    <w:p>
      <w:r>
        <w:rPr>
          <w:b/>
        </w:rPr>
        <w:t xml:space="preserve">Tulos</w:t>
      </w:r>
    </w:p>
    <w:p>
      <w:r>
        <w:t xml:space="preserve">Kerro minulle, jos voin auttaa sinua jossakin muussa asiassa.</w:t>
      </w:r>
    </w:p>
    <w:p>
      <w:r>
        <w:rPr>
          <w:b/>
        </w:rPr>
        <w:t xml:space="preserve">Esimerkki 2.843</w:t>
      </w:r>
    </w:p>
    <w:p>
      <w:r>
        <w:t xml:space="preserve">Kerro, olenko vapaa 3. helmikuuta?</w:t>
      </w:r>
    </w:p>
    <w:p>
      <w:r>
        <w:rPr>
          <w:b/>
        </w:rPr>
        <w:t xml:space="preserve">Tulos</w:t>
      </w:r>
    </w:p>
    <w:p>
      <w:r>
        <w:t xml:space="preserve">Kalenterissasi on yksi tapahtuma. Mavsin koripallo-ottelu on 3. helmikuuta kello 19.00-22.00.</w:t>
      </w:r>
    </w:p>
    <w:p>
      <w:r>
        <w:rPr>
          <w:b/>
        </w:rPr>
        <w:t xml:space="preserve">Esimerkki 2.844</w:t>
      </w:r>
    </w:p>
    <w:p>
      <w:r>
        <w:t xml:space="preserve">Mitä minulla on aikataulussa 4. helmikuuta?</w:t>
      </w:r>
    </w:p>
    <w:p>
      <w:r>
        <w:rPr>
          <w:b/>
        </w:rPr>
        <w:t xml:space="preserve">Tulos</w:t>
      </w:r>
    </w:p>
    <w:p>
      <w:r>
        <w:t xml:space="preserve">En löytänyt kalenteristasi yhtään vastaavaa tapahtumaa.</w:t>
      </w:r>
    </w:p>
    <w:p>
      <w:r>
        <w:rPr>
          <w:b/>
        </w:rPr>
        <w:t xml:space="preserve">Esimerkki 2.845</w:t>
      </w:r>
    </w:p>
    <w:p>
      <w:r>
        <w:t xml:space="preserve">Lisää tapaaminen kalenteriini kyseiselle päivälle klo 10am</w:t>
      </w:r>
    </w:p>
    <w:p>
      <w:r>
        <w:rPr>
          <w:b/>
        </w:rPr>
        <w:t xml:space="preserve">Tulos</w:t>
      </w:r>
    </w:p>
    <w:p>
      <w:r>
        <w:t xml:space="preserve">Laitoin sen kalenteriisi. Tilasi on varattu.</w:t>
      </w:r>
    </w:p>
    <w:p>
      <w:r>
        <w:rPr>
          <w:b/>
        </w:rPr>
        <w:t xml:space="preserve">Esimerkki 2.846</w:t>
      </w:r>
    </w:p>
    <w:p>
      <w:r>
        <w:t xml:space="preserve">voitko lisätä lomani maanantaista klo 8.00 alkaen lauantaihin klo 20.00 asti?</w:t>
      </w:r>
    </w:p>
    <w:p>
      <w:r>
        <w:rPr>
          <w:b/>
        </w:rPr>
        <w:t xml:space="preserve">Tulos</w:t>
      </w:r>
    </w:p>
    <w:p>
      <w:r>
        <w:t xml:space="preserve">Onko tämä hyvä?</w:t>
      </w:r>
    </w:p>
    <w:p>
      <w:r>
        <w:rPr>
          <w:b/>
        </w:rPr>
        <w:t xml:space="preserve">Esimerkki 2.847</w:t>
      </w:r>
    </w:p>
    <w:p>
      <w:r>
        <w:t xml:space="preserve">Lisää pakkaaminen edellisenä iltana klo 20-22.</w:t>
      </w:r>
    </w:p>
    <w:p>
      <w:r>
        <w:rPr>
          <w:b/>
        </w:rPr>
        <w:t xml:space="preserve">Tulos</w:t>
      </w:r>
    </w:p>
    <w:p>
      <w:r>
        <w:t xml:space="preserve">Mitäs sanot?</w:t>
      </w:r>
    </w:p>
    <w:p>
      <w:r>
        <w:rPr>
          <w:b/>
        </w:rPr>
        <w:t xml:space="preserve">Esimerkki 2.848</w:t>
      </w:r>
    </w:p>
    <w:p>
      <w:r>
        <w:t xml:space="preserve">Täydellinen</w:t>
      </w:r>
    </w:p>
    <w:p>
      <w:r>
        <w:rPr>
          <w:b/>
        </w:rPr>
        <w:t xml:space="preserve">Tulos</w:t>
      </w:r>
    </w:p>
    <w:p>
      <w:r>
        <w:t xml:space="preserve">Laitoin sen kalenteriisi.</w:t>
      </w:r>
    </w:p>
    <w:p>
      <w:r>
        <w:rPr>
          <w:b/>
        </w:rPr>
        <w:t xml:space="preserve">Esimerkki 2.849</w:t>
      </w:r>
    </w:p>
    <w:p>
      <w:r>
        <w:t xml:space="preserve">Minun on saatava vaimolleni lahja perjantaihin mennessä ja tehtävä talousraportit keskiviikkoon klo 15.00 mennessä.</w:t>
      </w:r>
    </w:p>
    <w:p>
      <w:r>
        <w:rPr>
          <w:b/>
        </w:rPr>
        <w:t xml:space="preserve">Tulos</w:t>
      </w:r>
    </w:p>
    <w:p>
      <w:r>
        <w:t xml:space="preserve">Voin tehdä vain yhden toiminnon kerrallaan. Jos erotat pyynnöt toisistaan, voin auttaa sinua.</w:t>
      </w:r>
    </w:p>
    <w:p>
      <w:r>
        <w:rPr>
          <w:b/>
        </w:rPr>
        <w:t xml:space="preserve">Esimerkki 2.850</w:t>
      </w:r>
    </w:p>
    <w:p>
      <w:r>
        <w:t xml:space="preserve">Aseta haku liikekokousta varten lauantaina klo 15.00.</w:t>
      </w:r>
    </w:p>
    <w:p>
      <w:r>
        <w:rPr>
          <w:b/>
        </w:rPr>
        <w:t xml:space="preserve">Tulos</w:t>
      </w:r>
    </w:p>
    <w:p>
      <w:r>
        <w:t xml:space="preserve">Liikekokouksenne on lauantaina 22. päivä kello 15.00-16.00.</w:t>
      </w:r>
    </w:p>
    <w:p>
      <w:r>
        <w:rPr>
          <w:b/>
        </w:rPr>
        <w:t xml:space="preserve">Esimerkki 2.851</w:t>
      </w:r>
    </w:p>
    <w:p>
      <w:r>
        <w:t xml:space="preserve">Onko lauantaina jotain muuta?</w:t>
      </w:r>
    </w:p>
    <w:p>
      <w:r>
        <w:rPr>
          <w:b/>
        </w:rPr>
        <w:t xml:space="preserve">Tulos</w:t>
      </w:r>
    </w:p>
    <w:p>
      <w:r>
        <w:t xml:space="preserve">Kyllä, löysin yhden huomisen tapahtuman. Se on "liikekokous" kello 15.00-16.00.</w:t>
      </w:r>
    </w:p>
    <w:p>
      <w:r>
        <w:rPr>
          <w:b/>
        </w:rPr>
        <w:t xml:space="preserve">Esimerkki 2.852</w:t>
      </w:r>
    </w:p>
    <w:p>
      <w:r>
        <w:t xml:space="preserve">Luo minulle ja tiimilleni kokous, jossa käydään läpi huvipäivän retkiä ensi torstaina klo 4p.</w:t>
      </w:r>
    </w:p>
    <w:p>
      <w:r>
        <w:rPr>
          <w:b/>
        </w:rPr>
        <w:t xml:space="preserve">Tulos</w:t>
      </w:r>
    </w:p>
    <w:p>
      <w:r>
        <w:t xml:space="preserve">Voin etsiä nimiä vain osoitekirjastasi.</w:t>
      </w:r>
    </w:p>
    <w:p>
      <w:r>
        <w:rPr>
          <w:b/>
        </w:rPr>
        <w:t xml:space="preserve">Esimerkki 2.853</w:t>
      </w:r>
    </w:p>
    <w:p>
      <w:r>
        <w:t xml:space="preserve">Tiimiini kuuluvat Robby, Dylan, Ashton, Mary ja Tom.</w:t>
      </w:r>
    </w:p>
    <w:p>
      <w:r>
        <w:rPr>
          <w:b/>
        </w:rPr>
        <w:t xml:space="preserve">Tulos</w:t>
      </w:r>
    </w:p>
    <w:p>
      <w:r>
        <w:t xml:space="preserve">Voin etsiä nimiä vain osoitekirjastasi.</w:t>
      </w:r>
    </w:p>
    <w:p>
      <w:r>
        <w:rPr>
          <w:b/>
        </w:rPr>
        <w:t xml:space="preserve">Esimerkki 2.854</w:t>
      </w:r>
    </w:p>
    <w:p>
      <w:r>
        <w:t xml:space="preserve">Luo tapaaminen Robbyn, Dylanin, Ashtonin, Maryn ja Tomin kanssa torstaina klo 16.00 hauskan päivän retkiä varten.</w:t>
      </w:r>
    </w:p>
    <w:p>
      <w:r>
        <w:rPr>
          <w:b/>
        </w:rPr>
        <w:t xml:space="preserve">Tulos</w:t>
      </w:r>
    </w:p>
    <w:p>
      <w:r>
        <w:t xml:space="preserve">Näyttääkö tämä oikealta?</w:t>
      </w:r>
    </w:p>
    <w:p>
      <w:r>
        <w:rPr>
          <w:b/>
        </w:rPr>
        <w:t xml:space="preserve">Esimerkki 2.855</w:t>
      </w:r>
    </w:p>
    <w:p>
      <w:r>
        <w:t xml:space="preserve">Muutetaan alkamisaika kolmeen, jotta kaikki ehtivät paikalle.</w:t>
      </w:r>
    </w:p>
    <w:p>
      <w:r>
        <w:rPr>
          <w:b/>
        </w:rPr>
        <w:t xml:space="preserve">Tulos</w:t>
      </w:r>
    </w:p>
    <w:p>
      <w:r>
        <w:t xml:space="preserve">Miten tämä on mahdollista?</w:t>
      </w:r>
    </w:p>
    <w:p>
      <w:r>
        <w:rPr>
          <w:b/>
        </w:rPr>
        <w:t xml:space="preserve">Esimerkki 2.856</w:t>
      </w:r>
    </w:p>
    <w:p>
      <w:r>
        <w:t xml:space="preserve">Luulen, että se on ok.</w:t>
      </w:r>
    </w:p>
    <w:p>
      <w:r>
        <w:rPr>
          <w:b/>
        </w:rPr>
        <w:t xml:space="preserve">Tulos</w:t>
      </w:r>
    </w:p>
    <w:p>
      <w:r>
        <w:t xml:space="preserve">Laitoin sen kalenteriisi.</w:t>
      </w:r>
    </w:p>
    <w:p>
      <w:r>
        <w:rPr>
          <w:b/>
        </w:rPr>
        <w:t xml:space="preserve">Esimerkki 2.857</w:t>
      </w:r>
    </w:p>
    <w:p>
      <w:r>
        <w:t xml:space="preserve">laita lääkärin tapaaminen</w:t>
      </w:r>
    </w:p>
    <w:p>
      <w:r>
        <w:rPr>
          <w:b/>
        </w:rPr>
        <w:t xml:space="preserve">Tulos</w:t>
      </w:r>
    </w:p>
    <w:p>
      <w:r>
        <w:t xml:space="preserve">Toimiiko jokin näistä?</w:t>
      </w:r>
    </w:p>
    <w:p>
      <w:r>
        <w:rPr>
          <w:b/>
        </w:rPr>
        <w:t xml:space="preserve">Esimerkki 2.858</w:t>
      </w:r>
    </w:p>
    <w:p>
      <w:r>
        <w:t xml:space="preserve">Ensimmäinen sopii minulle henkilökohtaisesti paremmin.</w:t>
      </w:r>
    </w:p>
    <w:p>
      <w:r>
        <w:rPr>
          <w:b/>
        </w:rPr>
        <w:t xml:space="preserve">Tulos</w:t>
      </w:r>
    </w:p>
    <w:p>
      <w:r>
        <w:t xml:space="preserve">Laitoin sen kalenteriisi.</w:t>
      </w:r>
    </w:p>
    <w:p>
      <w:r>
        <w:rPr>
          <w:b/>
        </w:rPr>
        <w:t xml:space="preserve">Esimerkki 2.859</w:t>
      </w:r>
    </w:p>
    <w:p>
      <w:r>
        <w:t xml:space="preserve">VAIHDA NIMI NIMEKSI TAPAAMINEN LÄÄKÄRIN KANSSA</w:t>
      </w:r>
    </w:p>
    <w:p>
      <w:r>
        <w:rPr>
          <w:b/>
        </w:rPr>
        <w:t xml:space="preserve">Tulos</w:t>
      </w:r>
    </w:p>
    <w:p>
      <w:r>
        <w:t xml:space="preserve">Miten tämä on mahdollista?</w:t>
      </w:r>
    </w:p>
    <w:p>
      <w:r>
        <w:rPr>
          <w:b/>
        </w:rPr>
        <w:t xml:space="preserve">Esimerkki 2.860</w:t>
      </w:r>
    </w:p>
    <w:p>
      <w:r>
        <w:t xml:space="preserve">Kyllä, aseta se</w:t>
      </w:r>
    </w:p>
    <w:p>
      <w:r>
        <w:rPr>
          <w:b/>
        </w:rPr>
        <w:t xml:space="preserve">Tulos</w:t>
      </w:r>
    </w:p>
    <w:p>
      <w:r>
        <w:t xml:space="preserve">Olen muuttanut "lääkärin" nimeksi "APPOINTMENT WITH DOCTOR".</w:t>
      </w:r>
    </w:p>
    <w:p>
      <w:r>
        <w:rPr>
          <w:b/>
        </w:rPr>
        <w:t xml:space="preserve">Esimerkki 2.861</w:t>
      </w:r>
    </w:p>
    <w:p>
      <w:r>
        <w:t xml:space="preserve">Ja varaa Deadlift-harjoitus tunti sen jälkeen.</w:t>
      </w:r>
    </w:p>
    <w:p>
      <w:r>
        <w:rPr>
          <w:b/>
        </w:rPr>
        <w:t xml:space="preserve">Tulos</w:t>
      </w:r>
    </w:p>
    <w:p>
      <w:r>
        <w:t xml:space="preserve">Mitäs sanot?</w:t>
      </w:r>
    </w:p>
    <w:p>
      <w:r>
        <w:rPr>
          <w:b/>
        </w:rPr>
        <w:t xml:space="preserve">Esimerkki 2.862</w:t>
      </w:r>
    </w:p>
    <w:p>
      <w:r>
        <w:t xml:space="preserve">Etsi päivällisen tapaamispaikkani.</w:t>
      </w:r>
    </w:p>
    <w:p>
      <w:r>
        <w:rPr>
          <w:b/>
        </w:rPr>
        <w:t xml:space="preserve">Tulos</w:t>
      </w:r>
    </w:p>
    <w:p>
      <w:r>
        <w:t xml:space="preserve">Tapahtumaa vastaava "illallinen tapaa" sijaitsee Fargon Pizzassa.</w:t>
      </w:r>
    </w:p>
    <w:p>
      <w:r>
        <w:rPr>
          <w:b/>
        </w:rPr>
        <w:t xml:space="preserve">Esimerkki 2.863</w:t>
      </w:r>
    </w:p>
    <w:p>
      <w:r>
        <w:t xml:space="preserve">Mitä kello on?</w:t>
      </w:r>
    </w:p>
    <w:p>
      <w:r>
        <w:rPr>
          <w:b/>
        </w:rPr>
        <w:t xml:space="preserve">Tulos</w:t>
      </w:r>
    </w:p>
    <w:p>
      <w:r>
        <w:t xml:space="preserve">Aika on tällä hetkellä 1:24.</w:t>
      </w:r>
    </w:p>
    <w:p>
      <w:r>
        <w:rPr>
          <w:b/>
        </w:rPr>
        <w:t xml:space="preserve">Esimerkki 2.864</w:t>
      </w:r>
    </w:p>
    <w:p>
      <w:r>
        <w:t xml:space="preserve">Onko minulla jotain lauantaina?</w:t>
      </w:r>
    </w:p>
    <w:p>
      <w:r>
        <w:rPr>
          <w:b/>
        </w:rPr>
        <w:t xml:space="preserve">Tulos</w:t>
      </w:r>
    </w:p>
    <w:p>
      <w:r>
        <w:t xml:space="preserve">Kyllä, löysin yhden tapahtuman lauantaina. Se on "City Coffee Tour" klo 11:00-16:00.</w:t>
      </w:r>
    </w:p>
    <w:p>
      <w:r>
        <w:rPr>
          <w:b/>
        </w:rPr>
        <w:t xml:space="preserve">Esimerkki 2.865</w:t>
      </w:r>
    </w:p>
    <w:p>
      <w:r>
        <w:t xml:space="preserve">Varaa päivällinen äidin kanssa viideksi lauantaiksi. Ja tee siitä puolitoistatuntinen päivällinen.</w:t>
      </w:r>
    </w:p>
    <w:p>
      <w:r>
        <w:rPr>
          <w:b/>
        </w:rPr>
        <w:t xml:space="preserve">Tulos</w:t>
      </w:r>
    </w:p>
    <w:p>
      <w:r>
        <w:t xml:space="preserve">Voin etsiä nimiä vain osoitekirjastasi.</w:t>
      </w:r>
    </w:p>
    <w:p>
      <w:r>
        <w:rPr>
          <w:b/>
        </w:rPr>
        <w:t xml:space="preserve">Esimerkki 2.866</w:t>
      </w:r>
    </w:p>
    <w:p>
      <w:r>
        <w:t xml:space="preserve">Okei, voitko nyt lisätä, Aja Santa Cruziin 23. maaliskuuta klo 10-13?</w:t>
      </w:r>
    </w:p>
    <w:p>
      <w:r>
        <w:rPr>
          <w:b/>
        </w:rPr>
        <w:t xml:space="preserve">Tulos</w:t>
      </w:r>
    </w:p>
    <w:p>
      <w:r>
        <w:t xml:space="preserve">Onko tämä hyvä?</w:t>
      </w:r>
    </w:p>
    <w:p>
      <w:r>
        <w:rPr>
          <w:b/>
        </w:rPr>
        <w:t xml:space="preserve">Esimerkki 2.867</w:t>
      </w:r>
    </w:p>
    <w:p>
      <w:r>
        <w:t xml:space="preserve">Luo kokous Jeffin kanssa tiistaina 26. helmikuuta klo 8.00.</w:t>
      </w:r>
    </w:p>
    <w:p>
      <w:r>
        <w:rPr>
          <w:b/>
        </w:rPr>
        <w:t xml:space="preserve">Tulos</w:t>
      </w:r>
    </w:p>
    <w:p>
      <w:r>
        <w:t xml:space="preserve">Onko tämä hyvä?</w:t>
      </w:r>
    </w:p>
    <w:p>
      <w:r>
        <w:rPr>
          <w:b/>
        </w:rPr>
        <w:t xml:space="preserve">Esimerkki 2.868</w:t>
      </w:r>
    </w:p>
    <w:p>
      <w:r>
        <w:t xml:space="preserve">Ole hyvä ja vaihda 28. helmikuuta 2019</w:t>
      </w:r>
    </w:p>
    <w:p>
      <w:r>
        <w:rPr>
          <w:b/>
        </w:rPr>
        <w:t xml:space="preserve">Tulos</w:t>
      </w:r>
    </w:p>
    <w:p>
      <w:r>
        <w:t xml:space="preserve">Mitäs sanot?</w:t>
      </w:r>
    </w:p>
    <w:p>
      <w:r>
        <w:rPr>
          <w:b/>
        </w:rPr>
        <w:t xml:space="preserve">Esimerkki 2.869</w:t>
      </w:r>
    </w:p>
    <w:p>
      <w:r>
        <w:t xml:space="preserve">muuttaa ilotulitustapahtumani tapahtumaan kesällä.</w:t>
      </w:r>
    </w:p>
    <w:p>
      <w:r>
        <w:rPr>
          <w:b/>
        </w:rPr>
        <w:t xml:space="preserve">Tulos</w:t>
      </w:r>
    </w:p>
    <w:p>
      <w:r>
        <w:t xml:space="preserve">Toimiiko jokin näistä?</w:t>
      </w:r>
    </w:p>
    <w:p>
      <w:r>
        <w:rPr>
          <w:b/>
        </w:rPr>
        <w:t xml:space="preserve">Esimerkki 2.870</w:t>
      </w:r>
    </w:p>
    <w:p>
      <w:r>
        <w:t xml:space="preserve">ensimmäinen on paras, sitten aikatauluttaa lahjapakkaus talvella.</w:t>
      </w:r>
    </w:p>
    <w:p>
      <w:r>
        <w:rPr>
          <w:b/>
        </w:rPr>
        <w:t xml:space="preserve">Tulos</w:t>
      </w:r>
    </w:p>
    <w:p>
      <w:r>
        <w:t xml:space="preserve">Olen muuttanut "Ilotulituksen" ajankohdaksi 1. kesäkuuta 2020. __BREAK Toimiiko jokin näistä?</w:t>
      </w:r>
    </w:p>
    <w:p>
      <w:r>
        <w:rPr>
          <w:b/>
        </w:rPr>
        <w:t xml:space="preserve">Esimerkki 2.871</w:t>
      </w:r>
    </w:p>
    <w:p>
      <w:r>
        <w:t xml:space="preserve">Ehdinkö tänään kuntosalille?</w:t>
      </w:r>
    </w:p>
    <w:p>
      <w:r>
        <w:rPr>
          <w:b/>
        </w:rPr>
        <w:t xml:space="preserve">Tulos</w:t>
      </w:r>
    </w:p>
    <w:p>
      <w:r>
        <w:t xml:space="preserve">Ei, en löytänyt mitään tapahtumia loppupäivän ajaksi.</w:t>
      </w:r>
    </w:p>
    <w:p>
      <w:r>
        <w:rPr>
          <w:b/>
        </w:rPr>
        <w:t xml:space="preserve">Esimerkki 2.872</w:t>
      </w:r>
    </w:p>
    <w:p>
      <w:r>
        <w:t xml:space="preserve">Voisitko lisätä kuntosaliharjoittelun klo 14:30-15:30 tänään?</w:t>
      </w:r>
    </w:p>
    <w:p>
      <w:r>
        <w:rPr>
          <w:b/>
        </w:rPr>
        <w:t xml:space="preserve">Tulos</w:t>
      </w:r>
    </w:p>
    <w:p>
      <w:r>
        <w:t xml:space="preserve">Onko tämä hyvä?</w:t>
      </w:r>
    </w:p>
    <w:p>
      <w:r>
        <w:rPr>
          <w:b/>
        </w:rPr>
        <w:t xml:space="preserve">Esimerkki 2.873</w:t>
      </w:r>
    </w:p>
    <w:p>
      <w:r>
        <w:t xml:space="preserve">Peruutan huomisen lounastapaamiseni, jotta voin mennä kuntosalille huomenna iltapäivällä samaan aikaan kuin tänään?</w:t>
      </w:r>
    </w:p>
    <w:p>
      <w:r>
        <w:rPr>
          <w:b/>
        </w:rPr>
        <w:t xml:space="preserve">Tulos</w:t>
      </w:r>
    </w:p>
    <w:p>
      <w:r>
        <w:t xml:space="preserve">Voin tehdä vain yhden toiminnon kerrallaan. Jos erotat pyynnöt toisistaan, voin auttaa sinua.</w:t>
      </w:r>
    </w:p>
    <w:p>
      <w:r>
        <w:rPr>
          <w:b/>
        </w:rPr>
        <w:t xml:space="preserve">Esimerkki 2.874</w:t>
      </w:r>
    </w:p>
    <w:p>
      <w:r>
        <w:t xml:space="preserve">Voisitko muuttaa huomisen kuntosaliharjoituksen klo 14:30-15:30?</w:t>
      </w:r>
    </w:p>
    <w:p>
      <w:r>
        <w:rPr>
          <w:b/>
        </w:rPr>
        <w:t xml:space="preserve">Tulos</w:t>
      </w:r>
    </w:p>
    <w:p>
      <w:r>
        <w:t xml:space="preserve">Onko tämä se muutos, jonka haluat tehdä?</w:t>
      </w:r>
    </w:p>
    <w:p>
      <w:r>
        <w:rPr>
          <w:b/>
        </w:rPr>
        <w:t xml:space="preserve">Esimerkki 2.875</w:t>
      </w:r>
    </w:p>
    <w:p>
      <w:r>
        <w:t xml:space="preserve">Itse asiassa, lisää kuntosalitunti klo 14:30-15:30 joka arkipäivä seuraavien kahden viikon ajan ja peruuta kaikki muut suunnitellut kuntosalitunnit.</w:t>
      </w:r>
    </w:p>
    <w:p>
      <w:r>
        <w:rPr>
          <w:b/>
        </w:rPr>
        <w:t xml:space="preserve">Tulos</w:t>
      </w:r>
    </w:p>
    <w:p>
      <w:r>
        <w:t xml:space="preserve">En voi ajoittaa toistuvia tapahtumia juuri nyt.</w:t>
      </w:r>
    </w:p>
    <w:p>
      <w:r>
        <w:rPr>
          <w:b/>
        </w:rPr>
        <w:t xml:space="preserve">Esimerkki 2.876</w:t>
      </w:r>
    </w:p>
    <w:p>
      <w:r>
        <w:t xml:space="preserve">Minun on sovittava lounastapaaminen Bonnien kanssa Western Grillissä kahden tiistain kuluttua tästä päivästä.</w:t>
      </w:r>
    </w:p>
    <w:p>
      <w:r>
        <w:rPr>
          <w:b/>
        </w:rPr>
        <w:t xml:space="preserve">Tulos</w:t>
      </w:r>
    </w:p>
    <w:p>
      <w:r>
        <w:t xml:space="preserve">__NULL</w:t>
      </w:r>
    </w:p>
    <w:p>
      <w:r>
        <w:rPr>
          <w:b/>
        </w:rPr>
        <w:t xml:space="preserve">Esimerkki 2.877</w:t>
      </w:r>
    </w:p>
    <w:p>
      <w:r>
        <w:t xml:space="preserve">Järjestä lounastapaaminen Bonnien kanssa 18. päivä Western Grillissä klo 12:30 jälkeen.</w:t>
      </w:r>
    </w:p>
    <w:p>
      <w:r>
        <w:rPr>
          <w:b/>
        </w:rPr>
        <w:t xml:space="preserve">Tulos</w:t>
      </w:r>
    </w:p>
    <w:p>
      <w:r>
        <w:t xml:space="preserve">Tässä on joitakin aikoja, jolloin sinä ja Bonnie olette vapaita.</w:t>
      </w:r>
    </w:p>
    <w:p>
      <w:r>
        <w:rPr>
          <w:b/>
        </w:rPr>
        <w:t xml:space="preserve">Esimerkki 2.878</w:t>
      </w:r>
    </w:p>
    <w:p>
      <w:r>
        <w:t xml:space="preserve">Alin on kunnossa</w:t>
      </w:r>
    </w:p>
    <w:p>
      <w:r>
        <w:rPr>
          <w:b/>
        </w:rPr>
        <w:t xml:space="preserve">Tulos</w:t>
      </w:r>
    </w:p>
    <w:p>
      <w:r>
        <w:t xml:space="preserve">Laitoin sen kalenteriisi.</w:t>
      </w:r>
    </w:p>
    <w:p>
      <w:r>
        <w:rPr>
          <w:b/>
        </w:rPr>
        <w:t xml:space="preserve">Esimerkki 2.879</w:t>
      </w:r>
    </w:p>
    <w:p>
      <w:r>
        <w:t xml:space="preserve">varaa aika vaellukselle Tammyn ja Shellyn kanssa ensi viikon maanantai- tai tiistaiaamuksi.</w:t>
      </w:r>
    </w:p>
    <w:p>
      <w:r>
        <w:rPr>
          <w:b/>
        </w:rPr>
        <w:t xml:space="preserve">Tulos</w:t>
      </w:r>
    </w:p>
    <w:p>
      <w:r>
        <w:t xml:space="preserve">Toimiiko jokin näistä?</w:t>
      </w:r>
    </w:p>
    <w:p>
      <w:r>
        <w:rPr>
          <w:b/>
        </w:rPr>
        <w:t xml:space="preserve">Esimerkki 2.880</w:t>
      </w:r>
    </w:p>
    <w:p>
      <w:r>
        <w:t xml:space="preserve">Ylin on upea!</w:t>
      </w:r>
    </w:p>
    <w:p>
      <w:r>
        <w:rPr>
          <w:b/>
        </w:rPr>
        <w:t xml:space="preserve">Tulos</w:t>
      </w:r>
    </w:p>
    <w:p>
      <w:r>
        <w:t xml:space="preserve">Laitoin sen kalenteriisi.</w:t>
      </w:r>
    </w:p>
    <w:p>
      <w:r>
        <w:rPr>
          <w:b/>
        </w:rPr>
        <w:t xml:space="preserve">Esimerkki 2.881</w:t>
      </w:r>
    </w:p>
    <w:p>
      <w:r>
        <w:t xml:space="preserve">Minun täytyy käydä huonekaluostoksilla.</w:t>
      </w:r>
    </w:p>
    <w:p>
      <w:r>
        <w:rPr>
          <w:b/>
        </w:rPr>
        <w:t xml:space="preserve">Tulos</w:t>
      </w:r>
    </w:p>
    <w:p>
      <w:r>
        <w:t xml:space="preserve">Toimiiko jokin näistä?</w:t>
      </w:r>
    </w:p>
    <w:p>
      <w:r>
        <w:rPr>
          <w:b/>
        </w:rPr>
        <w:t xml:space="preserve">Esimerkki 2.882</w:t>
      </w:r>
    </w:p>
    <w:p>
      <w:r>
        <w:t xml:space="preserve">Ensimmäinen.</w:t>
      </w:r>
    </w:p>
    <w:p>
      <w:r>
        <w:rPr>
          <w:b/>
        </w:rPr>
        <w:t xml:space="preserve">Tulos</w:t>
      </w:r>
    </w:p>
    <w:p>
      <w:r>
        <w:t xml:space="preserve">Laitoin sen kalenteriisi.</w:t>
      </w:r>
    </w:p>
    <w:p>
      <w:r>
        <w:rPr>
          <w:b/>
        </w:rPr>
        <w:t xml:space="preserve">Esimerkki 2.883</w:t>
      </w:r>
    </w:p>
    <w:p>
      <w:r>
        <w:t xml:space="preserve">Laita tiiausaika 10 AM Bluesperry Paulin, Donin ja Mattin kanssa ensi lauantaiksi.</w:t>
      </w:r>
    </w:p>
    <w:p>
      <w:r>
        <w:rPr>
          <w:b/>
        </w:rPr>
        <w:t xml:space="preserve">Tulos</w:t>
      </w:r>
    </w:p>
    <w:p>
      <w:r>
        <w:t xml:space="preserve">Onko tämä hyvä?</w:t>
      </w:r>
    </w:p>
    <w:p>
      <w:r>
        <w:rPr>
          <w:b/>
        </w:rPr>
        <w:t xml:space="preserve">Esimerkki 2.884</w:t>
      </w:r>
    </w:p>
    <w:p>
      <w:r>
        <w:t xml:space="preserve">täydellinen kiitos</w:t>
      </w:r>
    </w:p>
    <w:p>
      <w:r>
        <w:rPr>
          <w:b/>
        </w:rPr>
        <w:t xml:space="preserve">Tulos</w:t>
      </w:r>
    </w:p>
    <w:p>
      <w:r>
        <w:t xml:space="preserve">Laitoin sen kalenteriisi.</w:t>
      </w:r>
    </w:p>
    <w:p>
      <w:r>
        <w:rPr>
          <w:b/>
        </w:rPr>
        <w:t xml:space="preserve">Esimerkki 2.885</w:t>
      </w:r>
    </w:p>
    <w:p>
      <w:r>
        <w:t xml:space="preserve">ok lisää Jackson myös näiden tapahtumien kanssa</w:t>
      </w:r>
    </w:p>
    <w:p>
      <w:r>
        <w:rPr>
          <w:b/>
        </w:rPr>
        <w:t xml:space="preserve">Tulos</w:t>
      </w:r>
    </w:p>
    <w:p>
      <w:r>
        <w:t xml:space="preserve">Onko tämä se muutos, jonka haluat tehdä?</w:t>
      </w:r>
    </w:p>
    <w:p>
      <w:r>
        <w:rPr>
          <w:b/>
        </w:rPr>
        <w:t xml:space="preserve">Esimerkki 2.886</w:t>
      </w:r>
    </w:p>
    <w:p>
      <w:r>
        <w:t xml:space="preserve">näyttää hyvältä ja melko hyvin kiitos</w:t>
      </w:r>
    </w:p>
    <w:p>
      <w:r>
        <w:rPr>
          <w:b/>
        </w:rPr>
        <w:t xml:space="preserve">Tulos</w:t>
      </w:r>
    </w:p>
    <w:p>
      <w:r>
        <w:t xml:space="preserve">Olen muuttanut "tee-aika" olemaan Jacksonin kanssa.</w:t>
      </w:r>
    </w:p>
    <w:p>
      <w:r>
        <w:rPr>
          <w:b/>
        </w:rPr>
        <w:t xml:space="preserve">Esimerkki 2.887</w:t>
      </w:r>
    </w:p>
    <w:p>
      <w:r>
        <w:t xml:space="preserve">lisätä henkilökunnan kokous Robin kanssa huomiseksi klo 16.00.</w:t>
      </w:r>
    </w:p>
    <w:p>
      <w:r>
        <w:rPr>
          <w:b/>
        </w:rPr>
        <w:t xml:space="preserve">Tulos</w:t>
      </w:r>
    </w:p>
    <w:p>
      <w:r>
        <w:t xml:space="preserve">Tätäkö sinä etsit?</w:t>
      </w:r>
    </w:p>
    <w:p>
      <w:r>
        <w:rPr>
          <w:b/>
        </w:rPr>
        <w:t xml:space="preserve">Esimerkki 2.888</w:t>
      </w:r>
    </w:p>
    <w:p>
      <w:r>
        <w:t xml:space="preserve">mille päivälle halloween osuu tänä vuonna?</w:t>
      </w:r>
    </w:p>
    <w:p>
      <w:r>
        <w:rPr>
          <w:b/>
        </w:rPr>
        <w:t xml:space="preserve">Tulos</w:t>
      </w:r>
    </w:p>
    <w:p>
      <w:r>
        <w:t xml:space="preserve">Torstaina päivämäärä on 31. lokakuuta 2019.</w:t>
      </w:r>
    </w:p>
    <w:p>
      <w:r>
        <w:rPr>
          <w:b/>
        </w:rPr>
        <w:t xml:space="preserve">Esimerkki 2.889</w:t>
      </w:r>
    </w:p>
    <w:p>
      <w:r>
        <w:t xml:space="preserve">Voitteko järjestää halloween-juhlat tänä vuonna lokakuun kolmantena lauantaina?</w:t>
      </w:r>
    </w:p>
    <w:p>
      <w:r>
        <w:rPr>
          <w:b/>
        </w:rPr>
        <w:t xml:space="preserve">Tulos</w:t>
      </w:r>
    </w:p>
    <w:p>
      <w:r>
        <w:t xml:space="preserve">Anteeksi, en pysty käsittelemään sitä vielä.</w:t>
      </w:r>
    </w:p>
    <w:p>
      <w:r>
        <w:rPr>
          <w:b/>
        </w:rPr>
        <w:t xml:space="preserve">Esimerkki 2.890</w:t>
      </w:r>
    </w:p>
    <w:p>
      <w:r>
        <w:t xml:space="preserve">Mitä teen 19. toukokuuta?</w:t>
      </w:r>
    </w:p>
    <w:p>
      <w:r>
        <w:rPr>
          <w:b/>
        </w:rPr>
        <w:t xml:space="preserve">Tulos</w:t>
      </w:r>
    </w:p>
    <w:p>
      <w:r>
        <w:t xml:space="preserve">En löytänyt mitään tapahtumia tiistaina 19. päivä.</w:t>
      </w:r>
    </w:p>
    <w:p>
      <w:r>
        <w:rPr>
          <w:b/>
        </w:rPr>
        <w:t xml:space="preserve">Esimerkki 2.891</w:t>
      </w:r>
    </w:p>
    <w:p>
      <w:r>
        <w:t xml:space="preserve">Entä 21. toukokuuta?</w:t>
      </w:r>
    </w:p>
    <w:p>
      <w:r>
        <w:rPr>
          <w:b/>
        </w:rPr>
        <w:t xml:space="preserve">Tulos</w:t>
      </w:r>
    </w:p>
    <w:p>
      <w:r>
        <w:t xml:space="preserve">Löysin yhden tapahtuman torstaina 21. päivä. Se on "Let's Run" klo 9:00 - 9:30.</w:t>
      </w:r>
    </w:p>
    <w:p>
      <w:r>
        <w:rPr>
          <w:b/>
        </w:rPr>
        <w:t xml:space="preserve">Esimerkki 2.892</w:t>
      </w:r>
    </w:p>
    <w:p>
      <w:r>
        <w:t xml:space="preserve">Liity Let's Runiin</w:t>
      </w:r>
    </w:p>
    <w:p>
      <w:r>
        <w:rPr>
          <w:b/>
        </w:rPr>
        <w:t xml:space="preserve">Tulos</w:t>
      </w:r>
    </w:p>
    <w:p>
      <w:r>
        <w:t xml:space="preserve">Yhdistäminen "Let's Run" -ohjelmaan.</w:t>
      </w:r>
    </w:p>
    <w:p>
      <w:r>
        <w:rPr>
          <w:b/>
        </w:rPr>
        <w:t xml:space="preserve">Esimerkki 2.893</w:t>
      </w:r>
    </w:p>
    <w:p>
      <w:r>
        <w:t xml:space="preserve">Haluan nähdä Joshin huomenna iltapäivällä.</w:t>
      </w:r>
    </w:p>
    <w:p>
      <w:r>
        <w:rPr>
          <w:b/>
        </w:rPr>
        <w:t xml:space="preserve">Tulos</w:t>
      </w:r>
    </w:p>
    <w:p>
      <w:r>
        <w:t xml:space="preserve">Toimiiko jokin näistä?</w:t>
      </w:r>
    </w:p>
    <w:p>
      <w:r>
        <w:rPr>
          <w:b/>
        </w:rPr>
        <w:t xml:space="preserve">Esimerkki 2.894</w:t>
      </w:r>
    </w:p>
    <w:p>
      <w:r>
        <w:t xml:space="preserve">Toinen on parempi.</w:t>
      </w:r>
    </w:p>
    <w:p>
      <w:r>
        <w:rPr>
          <w:b/>
        </w:rPr>
        <w:t xml:space="preserve">Tulos</w:t>
      </w:r>
    </w:p>
    <w:p>
      <w:r>
        <w:t xml:space="preserve">Laitoin sen kalenteriisi.</w:t>
      </w:r>
    </w:p>
    <w:p>
      <w:r>
        <w:rPr>
          <w:b/>
        </w:rPr>
        <w:t xml:space="preserve">Esimerkki 2.895</w:t>
      </w:r>
    </w:p>
    <w:p>
      <w:r>
        <w:t xml:space="preserve">Varatkaa lukiotapaaminen 18. päivälle klo 18:15 Joshin, Allenin ja Chetin kanssa.</w:t>
      </w:r>
    </w:p>
    <w:p>
      <w:r>
        <w:rPr>
          <w:b/>
        </w:rPr>
        <w:t xml:space="preserve">Tulos</w:t>
      </w:r>
    </w:p>
    <w:p>
      <w:r>
        <w:t xml:space="preserve">Onko tämä hyvä?</w:t>
      </w:r>
    </w:p>
    <w:p>
      <w:r>
        <w:rPr>
          <w:b/>
        </w:rPr>
        <w:t xml:space="preserve">Esimerkki 2.896</w:t>
      </w:r>
    </w:p>
    <w:p>
      <w:r>
        <w:t xml:space="preserve">Tuo näyttää minusta hyvältä!</w:t>
      </w:r>
    </w:p>
    <w:p>
      <w:r>
        <w:rPr>
          <w:b/>
        </w:rPr>
        <w:t xml:space="preserve">Tulos</w:t>
      </w:r>
    </w:p>
    <w:p>
      <w:r>
        <w:t xml:space="preserve">Laitoin sen kalenteriisi.</w:t>
      </w:r>
    </w:p>
    <w:p>
      <w:r>
        <w:rPr>
          <w:b/>
        </w:rPr>
        <w:t xml:space="preserve">Esimerkki 2.897</w:t>
      </w:r>
    </w:p>
    <w:p>
      <w:r>
        <w:t xml:space="preserve">Voisitteko itse asiassa muuttaa sen keston kahteen tuntiin?</w:t>
      </w:r>
    </w:p>
    <w:p>
      <w:r>
        <w:rPr>
          <w:b/>
        </w:rPr>
        <w:t xml:space="preserve">Tulos</w:t>
      </w:r>
    </w:p>
    <w:p>
      <w:r>
        <w:t xml:space="preserve">Onko tämä se muutos, jonka haluat tehdä?</w:t>
      </w:r>
    </w:p>
    <w:p>
      <w:r>
        <w:rPr>
          <w:b/>
        </w:rPr>
        <w:t xml:space="preserve">Esimerkki 2.898</w:t>
      </w:r>
    </w:p>
    <w:p>
      <w:r>
        <w:t xml:space="preserve">Peruuta huominen klo 10</w:t>
      </w:r>
    </w:p>
    <w:p>
      <w:r>
        <w:rPr>
          <w:b/>
        </w:rPr>
        <w:t xml:space="preserve">Tulos</w:t>
      </w:r>
    </w:p>
    <w:p>
      <w:r>
        <w:t xml:space="preserve">Haluatko, että perun tämän?</w:t>
      </w:r>
    </w:p>
    <w:p>
      <w:r>
        <w:rPr>
          <w:b/>
        </w:rPr>
        <w:t xml:space="preserve">Esimerkki 2.899</w:t>
      </w:r>
    </w:p>
    <w:p>
      <w:r>
        <w:t xml:space="preserve">Varaa hammaslääkärille aika huomiseksi iltapäiväksi</w:t>
      </w:r>
    </w:p>
    <w:p>
      <w:r>
        <w:rPr>
          <w:b/>
        </w:rPr>
        <w:t xml:space="preserve">Tulos</w:t>
      </w:r>
    </w:p>
    <w:p>
      <w:r>
        <w:t xml:space="preserve">Toimiiko jokin näistä?</w:t>
      </w:r>
    </w:p>
    <w:p>
      <w:r>
        <w:rPr>
          <w:b/>
        </w:rPr>
        <w:t xml:space="preserve">Esimerkki 2.900</w:t>
      </w:r>
    </w:p>
    <w:p>
      <w:r>
        <w:t xml:space="preserve">Tarvitsen vain ajan hammaslääkäriin 3. päivälle kello 15.00.</w:t>
      </w:r>
    </w:p>
    <w:p>
      <w:r>
        <w:rPr>
          <w:b/>
        </w:rPr>
        <w:t xml:space="preserve">Tulos</w:t>
      </w:r>
    </w:p>
    <w:p>
      <w:r>
        <w:t xml:space="preserve">Mitäs sanot?</w:t>
      </w:r>
    </w:p>
    <w:p>
      <w:r>
        <w:rPr>
          <w:b/>
        </w:rPr>
        <w:t xml:space="preserve">Esimerkki 2.901</w:t>
      </w:r>
    </w:p>
    <w:p>
      <w:r>
        <w:t xml:space="preserve">Nimeä "run" uudelleen muotoon "training with Rayon".</w:t>
      </w:r>
    </w:p>
    <w:p>
      <w:r>
        <w:rPr>
          <w:b/>
        </w:rPr>
        <w:t xml:space="preserve">Tulos</w:t>
      </w:r>
    </w:p>
    <w:p>
      <w:r>
        <w:t xml:space="preserve">Olen päivittänyt tapahtumasi.</w:t>
      </w:r>
    </w:p>
    <w:p>
      <w:r>
        <w:rPr>
          <w:b/>
        </w:rPr>
        <w:t xml:space="preserve">Esimerkki 2.902</w:t>
      </w:r>
    </w:p>
    <w:p>
      <w:r>
        <w:t xml:space="preserve">Poista hammaslääkärin tapaaminen 15. päivä.</w:t>
      </w:r>
    </w:p>
    <w:p>
      <w:r>
        <w:rPr>
          <w:b/>
        </w:rPr>
        <w:t xml:space="preserve">Tulos</w:t>
      </w:r>
    </w:p>
    <w:p>
      <w:r>
        <w:t xml:space="preserve">Haluatko, että perun tämän?</w:t>
      </w:r>
    </w:p>
    <w:p>
      <w:r>
        <w:rPr>
          <w:b/>
        </w:rPr>
        <w:t xml:space="preserve">Esimerkki 2.903</w:t>
      </w:r>
    </w:p>
    <w:p>
      <w:r>
        <w:t xml:space="preserve">Kyllä, juuri niin.</w:t>
      </w:r>
    </w:p>
    <w:p>
      <w:r>
        <w:rPr>
          <w:b/>
        </w:rPr>
        <w:t xml:space="preserve">Tulos</w:t>
      </w:r>
    </w:p>
    <w:p>
      <w:r>
        <w:t xml:space="preserve">Olen poistanut tapahtuman "Hammaslääkärin tapaaminen" maanantaina 15. päivä.</w:t>
      </w:r>
    </w:p>
    <w:p>
      <w:r>
        <w:rPr>
          <w:b/>
        </w:rPr>
        <w:t xml:space="preserve">Esimerkki 2.904</w:t>
      </w:r>
    </w:p>
    <w:p>
      <w:r>
        <w:t xml:space="preserve">Luo kokous Shalissan kanssa perjantaina klo 12-12.</w:t>
      </w:r>
    </w:p>
    <w:p>
      <w:r>
        <w:rPr>
          <w:b/>
        </w:rPr>
        <w:t xml:space="preserve">Tulos</w:t>
      </w:r>
    </w:p>
    <w:p>
      <w:r>
        <w:t xml:space="preserve">Mitäs sanot?</w:t>
      </w:r>
    </w:p>
    <w:p>
      <w:r>
        <w:rPr>
          <w:b/>
        </w:rPr>
        <w:t xml:space="preserve">Esimerkki 2.905</w:t>
      </w:r>
    </w:p>
    <w:p>
      <w:r>
        <w:t xml:space="preserve">hyvin tehty</w:t>
      </w:r>
    </w:p>
    <w:p>
      <w:r>
        <w:rPr>
          <w:b/>
        </w:rPr>
        <w:t xml:space="preserve">Tulos</w:t>
      </w:r>
    </w:p>
    <w:p>
      <w:r>
        <w:t xml:space="preserve">Laitoin sen kalenteriisi.</w:t>
      </w:r>
    </w:p>
    <w:p>
      <w:r>
        <w:rPr>
          <w:b/>
        </w:rPr>
        <w:t xml:space="preserve">Esimerkki 2.906</w:t>
      </w:r>
    </w:p>
    <w:p>
      <w:r>
        <w:t xml:space="preserve">Sovitaanko tapaamiset Johnin kanssa lauantaiksi?</w:t>
      </w:r>
    </w:p>
    <w:p>
      <w:r>
        <w:rPr>
          <w:b/>
        </w:rPr>
        <w:t xml:space="preserve">Tulos</w:t>
      </w:r>
    </w:p>
    <w:p>
      <w:r>
        <w:t xml:space="preserve">Toimiiko jokin näistä?</w:t>
      </w:r>
    </w:p>
    <w:p>
      <w:r>
        <w:rPr>
          <w:b/>
        </w:rPr>
        <w:t xml:space="preserve">Esimerkki 2.907</w:t>
      </w:r>
    </w:p>
    <w:p>
      <w:r>
        <w:t xml:space="preserve">toinen</w:t>
      </w:r>
    </w:p>
    <w:p>
      <w:r>
        <w:rPr>
          <w:b/>
        </w:rPr>
        <w:t xml:space="preserve">Tulos</w:t>
      </w:r>
    </w:p>
    <w:p>
      <w:r>
        <w:t xml:space="preserve">Laitoin sen kalenteriisi.</w:t>
      </w:r>
    </w:p>
    <w:p>
      <w:r>
        <w:rPr>
          <w:b/>
        </w:rPr>
        <w:t xml:space="preserve">Esimerkki 2.908</w:t>
      </w:r>
    </w:p>
    <w:p>
      <w:r>
        <w:t xml:space="preserve">TAPAAMINEN JOHNIN KANSSA OLEN KUIN JOHN</w:t>
      </w:r>
    </w:p>
    <w:p>
      <w:r>
        <w:rPr>
          <w:b/>
        </w:rPr>
        <w:t xml:space="preserve">Tulos</w:t>
      </w:r>
    </w:p>
    <w:p>
      <w:r>
        <w:t xml:space="preserve">Kerro minulle, jos voin auttaa sinua jossakin muussa asiassa.</w:t>
      </w:r>
    </w:p>
    <w:p>
      <w:r>
        <w:rPr>
          <w:b/>
        </w:rPr>
        <w:t xml:space="preserve">Esimerkki 2.909</w:t>
      </w:r>
    </w:p>
    <w:p>
      <w:r>
        <w:t xml:space="preserve">Perutaan tapaaminen Johnin kanssa.</w:t>
      </w:r>
    </w:p>
    <w:p>
      <w:r>
        <w:rPr>
          <w:b/>
        </w:rPr>
        <w:t xml:space="preserve">Tulos</w:t>
      </w:r>
    </w:p>
    <w:p>
      <w:r>
        <w:t xml:space="preserve">Haluatko, että perun tämän?</w:t>
      </w:r>
    </w:p>
    <w:p>
      <w:r>
        <w:rPr>
          <w:b/>
        </w:rPr>
        <w:t xml:space="preserve">Esimerkki 2.910</w:t>
      </w:r>
    </w:p>
    <w:p>
      <w:r>
        <w:t xml:space="preserve">Mikä on kerroksessa 37 juuri nyt tapahtuvan tapahtuman aihe?</w:t>
      </w:r>
    </w:p>
    <w:p>
      <w:r>
        <w:rPr>
          <w:b/>
        </w:rPr>
        <w:t xml:space="preserve">Tulos</w:t>
      </w:r>
    </w:p>
    <w:p>
      <w:r>
        <w:t xml:space="preserve">Sen nimi on "Tunnustus papilleni".</w:t>
      </w:r>
    </w:p>
    <w:p>
      <w:r>
        <w:rPr>
          <w:b/>
        </w:rPr>
        <w:t xml:space="preserve">Esimerkki 2.911</w:t>
      </w:r>
    </w:p>
    <w:p>
      <w:r>
        <w:t xml:space="preserve">Toistuuko tämä tapahtuma viikon kuluttua?</w:t>
      </w:r>
    </w:p>
    <w:p>
      <w:r>
        <w:rPr>
          <w:b/>
        </w:rPr>
        <w:t xml:space="preserve">Tulos</w:t>
      </w:r>
    </w:p>
    <w:p>
      <w:r>
        <w:t xml:space="preserve">En löytänyt kalenteristasi mitään tapahtumia.</w:t>
      </w:r>
    </w:p>
    <w:p>
      <w:r>
        <w:rPr>
          <w:b/>
        </w:rPr>
        <w:t xml:space="preserve">Esimerkki 2.912</w:t>
      </w:r>
    </w:p>
    <w:p>
      <w:r>
        <w:t xml:space="preserve">Vaihda kellonaika kello 20.00</w:t>
      </w:r>
    </w:p>
    <w:p>
      <w:r>
        <w:rPr>
          <w:b/>
        </w:rPr>
        <w:t xml:space="preserve">Tulos</w:t>
      </w:r>
    </w:p>
    <w:p>
      <w:r>
        <w:t xml:space="preserve">Näyttääkö tämä oikealta?</w:t>
      </w:r>
    </w:p>
    <w:p>
      <w:r>
        <w:rPr>
          <w:b/>
        </w:rPr>
        <w:t xml:space="preserve">Esimerkki 2.913</w:t>
      </w:r>
    </w:p>
    <w:p>
      <w:r>
        <w:t xml:space="preserve">Kyllä, se on hyvä.</w:t>
      </w:r>
    </w:p>
    <w:p>
      <w:r>
        <w:rPr>
          <w:b/>
        </w:rPr>
        <w:t xml:space="preserve">Tulos</w:t>
      </w:r>
    </w:p>
    <w:p>
      <w:r>
        <w:t xml:space="preserve">Olen muuttanut "Rippi papille" kello 8:00 alkavaksi.</w:t>
      </w:r>
    </w:p>
    <w:p>
      <w:r>
        <w:rPr>
          <w:b/>
        </w:rPr>
        <w:t xml:space="preserve">Esimerkki 2.914</w:t>
      </w:r>
    </w:p>
    <w:p>
      <w:r>
        <w:t xml:space="preserve">Voitko poistaa tapahtuman, joka on aikataulussani 4 päivän kuluttua?</w:t>
      </w:r>
    </w:p>
    <w:p>
      <w:r>
        <w:rPr>
          <w:b/>
        </w:rPr>
        <w:t xml:space="preserve">Tulos</w:t>
      </w:r>
    </w:p>
    <w:p>
      <w:r>
        <w:t xml:space="preserve">Haluatko, että perun tämän?</w:t>
      </w:r>
    </w:p>
    <w:p>
      <w:r>
        <w:rPr>
          <w:b/>
        </w:rPr>
        <w:t xml:space="preserve">Esimerkki 2.915</w:t>
      </w:r>
    </w:p>
    <w:p>
      <w:r>
        <w:t xml:space="preserve">Hei, haluan saada NERD-huoneen maanantaiksi klo 9.00 4 tunniksi.</w:t>
      </w:r>
    </w:p>
    <w:p>
      <w:r>
        <w:rPr>
          <w:b/>
        </w:rPr>
        <w:t xml:space="preserve">Tulos</w:t>
      </w:r>
    </w:p>
    <w:p>
      <w:r>
        <w:t xml:space="preserve">Onko tämä hyvä?</w:t>
      </w:r>
    </w:p>
    <w:p>
      <w:r>
        <w:rPr>
          <w:b/>
        </w:rPr>
        <w:t xml:space="preserve">Esimerkki 2.916</w:t>
      </w:r>
    </w:p>
    <w:p>
      <w:r>
        <w:t xml:space="preserve">Suuri</w:t>
      </w:r>
    </w:p>
    <w:p>
      <w:r>
        <w:rPr>
          <w:b/>
        </w:rPr>
        <w:t xml:space="preserve">Tulos</w:t>
      </w:r>
    </w:p>
    <w:p>
      <w:r>
        <w:t xml:space="preserve">Laitoin sen kalenteriisi.</w:t>
      </w:r>
    </w:p>
    <w:p>
      <w:r>
        <w:rPr>
          <w:b/>
        </w:rPr>
        <w:t xml:space="preserve">Esimerkki 2.917</w:t>
      </w:r>
    </w:p>
    <w:p>
      <w:r>
        <w:t xml:space="preserve">Tarvitsen neuvotteluhuoneen huomiseksi</w:t>
      </w:r>
    </w:p>
    <w:p>
      <w:r>
        <w:rPr>
          <w:b/>
        </w:rPr>
        <w:t xml:space="preserve">Tulos</w:t>
      </w:r>
    </w:p>
    <w:p>
      <w:r>
        <w:t xml:space="preserve">Toimiiko jokin näistä?</w:t>
      </w:r>
    </w:p>
    <w:p>
      <w:r>
        <w:rPr>
          <w:b/>
        </w:rPr>
        <w:t xml:space="preserve">Esimerkki 2.918</w:t>
      </w:r>
    </w:p>
    <w:p>
      <w:r>
        <w:t xml:space="preserve">Näyttää paremmalta kuin täydellisyys</w:t>
      </w:r>
    </w:p>
    <w:p>
      <w:r>
        <w:rPr>
          <w:b/>
        </w:rPr>
        <w:t xml:space="preserve">Tulos</w:t>
      </w:r>
    </w:p>
    <w:p>
      <w:r>
        <w:t xml:space="preserve">Olen merkinnyt sen kalenteriisi kello 13.00-13.30.</w:t>
      </w:r>
    </w:p>
    <w:p>
      <w:r>
        <w:rPr>
          <w:b/>
        </w:rPr>
        <w:t xml:space="preserve">Esimerkki 2.919</w:t>
      </w:r>
    </w:p>
    <w:p>
      <w:r>
        <w:t xml:space="preserve">Tarvitsen huonevarauksen Bellevueen huomenna.</w:t>
      </w:r>
    </w:p>
    <w:p>
      <w:r>
        <w:rPr>
          <w:b/>
        </w:rPr>
        <w:t xml:space="preserve">Tulos</w:t>
      </w:r>
    </w:p>
    <w:p>
      <w:r>
        <w:t xml:space="preserve">Toimiiko jokin näistä?</w:t>
      </w:r>
    </w:p>
    <w:p>
      <w:r>
        <w:rPr>
          <w:b/>
        </w:rPr>
        <w:t xml:space="preserve">Esimerkki 2.920</w:t>
      </w:r>
    </w:p>
    <w:p>
      <w:r>
        <w:t xml:space="preserve">Millainen sää on Boston MA:ssa?</w:t>
      </w:r>
    </w:p>
    <w:p>
      <w:r>
        <w:rPr>
          <w:b/>
        </w:rPr>
        <w:t xml:space="preserve">Tulos</w:t>
      </w:r>
    </w:p>
    <w:p>
      <w:r>
        <w:t xml:space="preserve">Juuri nyt on selkeää ja lämpötila on 0,00 °F.</w:t>
      </w:r>
    </w:p>
    <w:p>
      <w:r>
        <w:rPr>
          <w:b/>
        </w:rPr>
        <w:t xml:space="preserve">Esimerkki 2.921</w:t>
      </w:r>
    </w:p>
    <w:p>
      <w:r>
        <w:t xml:space="preserve">Miten olisi perjantai?</w:t>
      </w:r>
    </w:p>
    <w:p>
      <w:r>
        <w:rPr>
          <w:b/>
        </w:rPr>
        <w:t xml:space="preserve">Tulos</w:t>
      </w:r>
    </w:p>
    <w:p>
      <w:r>
        <w:t xml:space="preserve">Perjantaina on selkeää, ja korkein lämpötila on 0,00 °F ja matalin 0,00 °F.</w:t>
      </w:r>
    </w:p>
    <w:p>
      <w:r>
        <w:rPr>
          <w:b/>
        </w:rPr>
        <w:t xml:space="preserve">Esimerkki 2.922</w:t>
      </w:r>
    </w:p>
    <w:p>
      <w:r>
        <w:t xml:space="preserve">Kun voimaharjoittelu perjantaina, aikatauluta syvähengityssessio.</w:t>
      </w:r>
    </w:p>
    <w:p>
      <w:r>
        <w:rPr>
          <w:b/>
        </w:rPr>
        <w:t xml:space="preserve">Tulos</w:t>
      </w:r>
    </w:p>
    <w:p>
      <w:r>
        <w:t xml:space="preserve">Onko tämä hyvä?</w:t>
      </w:r>
    </w:p>
    <w:p>
      <w:r>
        <w:rPr>
          <w:b/>
        </w:rPr>
        <w:t xml:space="preserve">Esimerkki 2.923</w:t>
      </w:r>
    </w:p>
    <w:p>
      <w:r>
        <w:t xml:space="preserve">ei</w:t>
      </w:r>
    </w:p>
    <w:p>
      <w:r>
        <w:rPr>
          <w:b/>
        </w:rPr>
        <w:t xml:space="preserve">Tulos</w:t>
      </w:r>
    </w:p>
    <w:p>
      <w:r>
        <w:t xml:space="preserve">Hyvä on, en tee mitään toistaiseksi. Kerro minulle, missä muussa voin auttaa sinua.</w:t>
      </w:r>
    </w:p>
    <w:p>
      <w:r>
        <w:rPr>
          <w:b/>
        </w:rPr>
        <w:t xml:space="preserve">Esimerkki 2.924</w:t>
      </w:r>
    </w:p>
    <w:p>
      <w:r>
        <w:t xml:space="preserve">Sunnuntain päivän päätteeksi aikataulu Cook for the Week.</w:t>
      </w:r>
    </w:p>
    <w:p>
      <w:r>
        <w:rPr>
          <w:b/>
        </w:rPr>
        <w:t xml:space="preserve">Tulos</w:t>
      </w:r>
    </w:p>
    <w:p>
      <w:r>
        <w:t xml:space="preserve">Toimiiko jokin näistä?</w:t>
      </w:r>
    </w:p>
    <w:p>
      <w:r>
        <w:rPr>
          <w:b/>
        </w:rPr>
        <w:t xml:space="preserve">Esimerkki 2.925</w:t>
      </w:r>
    </w:p>
    <w:p>
      <w:r>
        <w:t xml:space="preserve">Toisessa on.</w:t>
      </w:r>
    </w:p>
    <w:p>
      <w:r>
        <w:rPr>
          <w:b/>
        </w:rPr>
        <w:t xml:space="preserve">Tulos</w:t>
      </w:r>
    </w:p>
    <w:p>
      <w:r>
        <w:t xml:space="preserve">Laitoin sen kalenteriisi.</w:t>
      </w:r>
    </w:p>
    <w:p>
      <w:r>
        <w:rPr>
          <w:b/>
        </w:rPr>
        <w:t xml:space="preserve">Esimerkki 2.926</w:t>
      </w:r>
    </w:p>
    <w:p>
      <w:r>
        <w:t xml:space="preserve">Pyydän, että siirrätte "Cook for the week" -tapahtuman aikataulua.</w:t>
      </w:r>
    </w:p>
    <w:p>
      <w:r>
        <w:rPr>
          <w:b/>
        </w:rPr>
        <w:t xml:space="preserve">Tulos</w:t>
      </w:r>
    </w:p>
    <w:p>
      <w:r>
        <w:t xml:space="preserve">Toimiiko jokin näistä?</w:t>
      </w:r>
    </w:p>
    <w:p>
      <w:r>
        <w:rPr>
          <w:b/>
        </w:rPr>
        <w:t xml:space="preserve">Esimerkki 2.927</w:t>
      </w:r>
    </w:p>
    <w:p>
      <w:r>
        <w:t xml:space="preserve">Varaa tapaaminen Johnin kanssa perjantaina klo 15.00.</w:t>
      </w:r>
    </w:p>
    <w:p>
      <w:r>
        <w:rPr>
          <w:b/>
        </w:rPr>
        <w:t xml:space="preserve">Tulos</w:t>
      </w:r>
    </w:p>
    <w:p>
      <w:r>
        <w:t xml:space="preserve">Onko tämä hyvä?</w:t>
      </w:r>
    </w:p>
    <w:p>
      <w:r>
        <w:rPr>
          <w:b/>
        </w:rPr>
        <w:t xml:space="preserve">Esimerkki 2.928</w:t>
      </w:r>
    </w:p>
    <w:p>
      <w:r>
        <w:t xml:space="preserve">Oksensin, kunnes 4 ihmistä</w:t>
      </w:r>
    </w:p>
    <w:p>
      <w:r>
        <w:rPr>
          <w:b/>
        </w:rPr>
        <w:t xml:space="preserve">Tulos</w:t>
      </w:r>
    </w:p>
    <w:p>
      <w:r>
        <w:t xml:space="preserve">Kerro minulle, jos voin auttaa sinua jossakin muussa asiassa.</w:t>
      </w:r>
    </w:p>
    <w:p>
      <w:r>
        <w:rPr>
          <w:b/>
        </w:rPr>
        <w:t xml:space="preserve">Esimerkki 2.929</w:t>
      </w:r>
    </w:p>
    <w:p>
      <w:r>
        <w:t xml:space="preserve">Varaa keskiviikoksi aamuviideltä kalastusretki.</w:t>
      </w:r>
    </w:p>
    <w:p>
      <w:r>
        <w:rPr>
          <w:b/>
        </w:rPr>
        <w:t xml:space="preserve">Tulos</w:t>
      </w:r>
    </w:p>
    <w:p>
      <w:r>
        <w:t xml:space="preserve">Toimiiko jokin näistä?</w:t>
      </w:r>
    </w:p>
    <w:p>
      <w:r>
        <w:rPr>
          <w:b/>
        </w:rPr>
        <w:t xml:space="preserve">Esimerkki 2.930</w:t>
      </w:r>
    </w:p>
    <w:p>
      <w:r>
        <w:t xml:space="preserve">Kakow</w:t>
      </w:r>
    </w:p>
    <w:p>
      <w:r>
        <w:rPr>
          <w:b/>
        </w:rPr>
        <w:t xml:space="preserve">Tulos</w:t>
      </w:r>
    </w:p>
    <w:p>
      <w:r>
        <w:t xml:space="preserve">Kerro minulle, jos voin auttaa sinua jossakin muussa asiassa.</w:t>
      </w:r>
    </w:p>
    <w:p>
      <w:r>
        <w:rPr>
          <w:b/>
        </w:rPr>
        <w:t xml:space="preserve">Esimerkki 2.931</w:t>
      </w:r>
    </w:p>
    <w:p>
      <w:r>
        <w:t xml:space="preserve">Onko minulla maanantaiaamuksi varattu jotain?</w:t>
      </w:r>
    </w:p>
    <w:p>
      <w:r>
        <w:rPr>
          <w:b/>
        </w:rPr>
        <w:t xml:space="preserve">Tulos</w:t>
      </w:r>
    </w:p>
    <w:p>
      <w:r>
        <w:t xml:space="preserve">Ei, en löytänyt mitään tapahtumia maanantaina 29. päivä aamulla.</w:t>
      </w:r>
    </w:p>
    <w:p>
      <w:r>
        <w:rPr>
          <w:b/>
        </w:rPr>
        <w:t xml:space="preserve">Esimerkki 2.932</w:t>
      </w:r>
    </w:p>
    <w:p>
      <w:r>
        <w:t xml:space="preserve">Järjestä minulle tapahtuma noin klo 15.00 huomenna</w:t>
      </w:r>
    </w:p>
    <w:p>
      <w:r>
        <w:rPr>
          <w:b/>
        </w:rPr>
        <w:t xml:space="preserve">Tulos</w:t>
      </w:r>
    </w:p>
    <w:p>
      <w:r>
        <w:t xml:space="preserve">Toimiiko jokin näistä?</w:t>
      </w:r>
    </w:p>
    <w:p>
      <w:r>
        <w:rPr>
          <w:b/>
        </w:rPr>
        <w:t xml:space="preserve">Esimerkki 2.933</w:t>
      </w:r>
    </w:p>
    <w:p>
      <w:r>
        <w:t xml:space="preserve">Kyllä, toinen tapahtuma on hyvä. Voitteko varata minulle myös vaellusretken perjantaina klo 14.00?</w:t>
      </w:r>
    </w:p>
    <w:p>
      <w:r>
        <w:rPr>
          <w:b/>
        </w:rPr>
        <w:t xml:space="preserve">Tulos</w:t>
      </w:r>
    </w:p>
    <w:p>
      <w:r>
        <w:t xml:space="preserve">Laitoin sen kalenteriisi. __BREAK Toimiiko jokin näistä?</w:t>
      </w:r>
    </w:p>
    <w:p>
      <w:r>
        <w:rPr>
          <w:b/>
        </w:rPr>
        <w:t xml:space="preserve">Esimerkki 2.934</w:t>
      </w:r>
    </w:p>
    <w:p>
      <w:r>
        <w:t xml:space="preserve">Aikatauluta toinen vaihtoehto. Voitteko päivittää Spring Cleaning Partyni lauantaina alkamaan noin klo 10?</w:t>
      </w:r>
    </w:p>
    <w:p>
      <w:r>
        <w:rPr>
          <w:b/>
        </w:rPr>
        <w:t xml:space="preserve">Tulos</w:t>
      </w:r>
    </w:p>
    <w:p>
      <w:r>
        <w:t xml:space="preserve">Laitoin sen kalenteriisi. __BREAK Toimiiko jokin näistä?</w:t>
      </w:r>
    </w:p>
    <w:p>
      <w:r>
        <w:rPr>
          <w:b/>
        </w:rPr>
        <w:t xml:space="preserve">Esimerkki 2.935</w:t>
      </w:r>
    </w:p>
    <w:p>
      <w:r>
        <w:t xml:space="preserve">Minun on peruttava kaikki huomiset suunnitelmat.</w:t>
      </w:r>
    </w:p>
    <w:p>
      <w:r>
        <w:rPr>
          <w:b/>
        </w:rPr>
        <w:t xml:space="preserve">Tulos</w:t>
      </w:r>
    </w:p>
    <w:p>
      <w:r>
        <w:t xml:space="preserve">Voin tehdä vain yhden toiminnon kerrallaan. Jos erotat pyynnöt toisistaan, voin auttaa sinua.</w:t>
      </w:r>
    </w:p>
    <w:p>
      <w:r>
        <w:rPr>
          <w:b/>
        </w:rPr>
        <w:t xml:space="preserve">Esimerkki 2.936</w:t>
      </w:r>
    </w:p>
    <w:p>
      <w:r>
        <w:t xml:space="preserve">kertoa tänään mitään virallista annoucement</w:t>
      </w:r>
    </w:p>
    <w:p>
      <w:r>
        <w:rPr>
          <w:b/>
        </w:rPr>
        <w:t xml:space="preserve">Tulos</w:t>
      </w:r>
    </w:p>
    <w:p>
      <w:r>
        <w:t xml:space="preserve">Valitettavasti voin auttaa vain kalenterisi kanssa.</w:t>
      </w:r>
    </w:p>
    <w:p>
      <w:r>
        <w:rPr>
          <w:b/>
        </w:rPr>
        <w:t xml:space="preserve">Esimerkki 2.937</w:t>
      </w:r>
    </w:p>
    <w:p>
      <w:r>
        <w:t xml:space="preserve">Onko tänään esityslistalla kokouksia?</w:t>
      </w:r>
    </w:p>
    <w:p>
      <w:r>
        <w:rPr>
          <w:b/>
        </w:rPr>
        <w:t xml:space="preserve">Tulos</w:t>
      </w:r>
    </w:p>
    <w:p>
      <w:r>
        <w:t xml:space="preserve">En löytänyt yhtään tapahtumaa, joka vastaisi "kokouksia" tästä päivästä päivän loppuun.</w:t>
      </w:r>
    </w:p>
    <w:p>
      <w:r>
        <w:rPr>
          <w:b/>
        </w:rPr>
        <w:t xml:space="preserve">Esimerkki 2.938</w:t>
      </w:r>
    </w:p>
    <w:p>
      <w:r>
        <w:t xml:space="preserve">Aion tehdä kysymys- ja vastausosion teknisen tuen kanssa lounaan aikana torstaina klo 11.00-1.00.</w:t>
      </w:r>
    </w:p>
    <w:p>
      <w:r>
        <w:rPr>
          <w:b/>
        </w:rPr>
        <w:t xml:space="preserve">Tulos</w:t>
      </w:r>
    </w:p>
    <w:p>
      <w:r>
        <w:t xml:space="preserve">Voin etsiä nimiä vain osoitekirjastasi.</w:t>
      </w:r>
    </w:p>
    <w:p>
      <w:r>
        <w:rPr>
          <w:b/>
        </w:rPr>
        <w:t xml:space="preserve">Esimerkki 2.939</w:t>
      </w:r>
    </w:p>
    <w:p>
      <w:r>
        <w:t xml:space="preserve">Kaikki hyvin täydellinen, kiitos kaikesta mitä teet</w:t>
      </w:r>
    </w:p>
    <w:p>
      <w:r>
        <w:rPr>
          <w:b/>
        </w:rPr>
        <w:t xml:space="preserve">Tulos</w:t>
      </w:r>
    </w:p>
    <w:p>
      <w:r>
        <w:t xml:space="preserve">Kerro minulle, jos voin auttaa sinua jossakin muussa asiassa.</w:t>
      </w:r>
    </w:p>
    <w:p>
      <w:r>
        <w:rPr>
          <w:b/>
        </w:rPr>
        <w:t xml:space="preserve">Esimerkki 2.940</w:t>
      </w:r>
    </w:p>
    <w:p>
      <w:r>
        <w:t xml:space="preserve">Kiitos, sovi kahvi Karenin kanssa huomenna kello 8 Starbucksissa hänen kotinsa lähellä.</w:t>
      </w:r>
    </w:p>
    <w:p>
      <w:r>
        <w:rPr>
          <w:b/>
        </w:rPr>
        <w:t xml:space="preserve">Tulos</w:t>
      </w:r>
    </w:p>
    <w:p>
      <w:r>
        <w:t xml:space="preserve">Onko tämä hyvä?</w:t>
      </w:r>
    </w:p>
    <w:p>
      <w:r>
        <w:rPr>
          <w:b/>
        </w:rPr>
        <w:t xml:space="preserve">Esimerkki 2.941</w:t>
      </w:r>
    </w:p>
    <w:p>
      <w:r>
        <w:t xml:space="preserve">Kyllä se on</w:t>
      </w:r>
    </w:p>
    <w:p>
      <w:r>
        <w:rPr>
          <w:b/>
        </w:rPr>
        <w:t xml:space="preserve">Tulos</w:t>
      </w:r>
    </w:p>
    <w:p>
      <w:r>
        <w:t xml:space="preserve">Laitoin sen kalenteriisi.</w:t>
      </w:r>
    </w:p>
    <w:p>
      <w:r>
        <w:rPr>
          <w:b/>
        </w:rPr>
        <w:t xml:space="preserve">Esimerkki 2.942</w:t>
      </w:r>
    </w:p>
    <w:p>
      <w:r>
        <w:t xml:space="preserve">Haluan siirtää tiistaiaamun tapaamiseni kello 9:stä kello 14:een.</w:t>
      </w:r>
    </w:p>
    <w:p>
      <w:r>
        <w:rPr>
          <w:b/>
        </w:rPr>
        <w:t xml:space="preserve">Tulos</w:t>
      </w:r>
    </w:p>
    <w:p>
      <w:r>
        <w:t xml:space="preserve">Miten tämä on mahdollista?</w:t>
      </w:r>
    </w:p>
    <w:p>
      <w:r>
        <w:rPr>
          <w:b/>
        </w:rPr>
        <w:t xml:space="preserve">Esimerkki 2.943</w:t>
      </w:r>
    </w:p>
    <w:p>
      <w:r>
        <w:t xml:space="preserve">Nimeä se uudelleen nimellä Dental Appt.</w:t>
      </w:r>
    </w:p>
    <w:p>
      <w:r>
        <w:rPr>
          <w:b/>
        </w:rPr>
        <w:t xml:space="preserve">Tulos</w:t>
      </w:r>
    </w:p>
    <w:p>
      <w:r>
        <w:t xml:space="preserve">Onko tämä se muutos, jonka haluat tehdä?</w:t>
      </w:r>
    </w:p>
    <w:p>
      <w:r>
        <w:rPr>
          <w:b/>
        </w:rPr>
        <w:t xml:space="preserve">Esimerkki 2.944</w:t>
      </w:r>
    </w:p>
    <w:p>
      <w:r>
        <w:t xml:space="preserve">Niin on.</w:t>
      </w:r>
    </w:p>
    <w:p>
      <w:r>
        <w:rPr>
          <w:b/>
        </w:rPr>
        <w:t xml:space="preserve">Tulos</w:t>
      </w:r>
    </w:p>
    <w:p>
      <w:r>
        <w:t xml:space="preserve">Olen muuttanut "hammaslääkärin tapaaminen" nimeksi "Hammaslääkärin tapaaminen".</w:t>
      </w:r>
    </w:p>
    <w:p>
      <w:r>
        <w:rPr>
          <w:b/>
        </w:rPr>
        <w:t xml:space="preserve">Esimerkki 2.945</w:t>
      </w:r>
    </w:p>
    <w:p>
      <w:r>
        <w:t xml:space="preserve">Kiitos. Lisää tapaaminen Karlsin kanssa toimistossani klo 17.00.</w:t>
      </w:r>
    </w:p>
    <w:p>
      <w:r>
        <w:rPr>
          <w:b/>
        </w:rPr>
        <w:t xml:space="preserve">Tulos</w:t>
      </w:r>
    </w:p>
    <w:p>
      <w:r>
        <w:t xml:space="preserve">Tätäkö sinä etsit?</w:t>
      </w:r>
    </w:p>
    <w:p>
      <w:r>
        <w:rPr>
          <w:b/>
        </w:rPr>
        <w:t xml:space="preserve">Esimerkki 2.946</w:t>
      </w:r>
    </w:p>
    <w:p>
      <w:r>
        <w:t xml:space="preserve">Lisää myös Amanda.</w:t>
      </w:r>
    </w:p>
    <w:p>
      <w:r>
        <w:rPr>
          <w:b/>
        </w:rPr>
        <w:t xml:space="preserve">Tulos</w:t>
      </w:r>
    </w:p>
    <w:p>
      <w:r>
        <w:t xml:space="preserve">Onko tämä hyvä?</w:t>
      </w:r>
    </w:p>
    <w:p>
      <w:r>
        <w:rPr>
          <w:b/>
        </w:rPr>
        <w:t xml:space="preserve">Esimerkki 2.947</w:t>
      </w:r>
    </w:p>
    <w:p>
      <w:r>
        <w:t xml:space="preserve">I wantz tooos go homez</w:t>
      </w:r>
    </w:p>
    <w:p>
      <w:r>
        <w:rPr>
          <w:b/>
        </w:rPr>
        <w:t xml:space="preserve">Tulos</w:t>
      </w:r>
    </w:p>
    <w:p>
      <w:r>
        <w:t xml:space="preserve">Voin auttaa sinua kalenterisi kanssa.</w:t>
      </w:r>
    </w:p>
    <w:p>
      <w:r>
        <w:rPr>
          <w:b/>
        </w:rPr>
        <w:t xml:space="preserve">Esimerkki 2.948</w:t>
      </w:r>
    </w:p>
    <w:p>
      <w:r>
        <w:t xml:space="preserve">auttaa minua plz</w:t>
      </w:r>
    </w:p>
    <w:p>
      <w:r>
        <w:rPr>
          <w:b/>
        </w:rPr>
        <w:t xml:space="preserve">Tulos</w:t>
      </w:r>
    </w:p>
    <w:p>
      <w:r>
        <w:t xml:space="preserve">Voin auttaa sinua luomaan, päivittämään ja poistamaan tapahtumia kalenteristasi. Voit myös kysyä minulta aikataulustasi.</w:t>
      </w:r>
    </w:p>
    <w:p>
      <w:r>
        <w:rPr>
          <w:b/>
        </w:rPr>
        <w:t xml:space="preserve">Esimerkki 2.949</w:t>
      </w:r>
    </w:p>
    <w:p>
      <w:r>
        <w:t xml:space="preserve">tehdä eventer mennä kotiin huomenna nighty</w:t>
      </w:r>
    </w:p>
    <w:p>
      <w:r>
        <w:rPr>
          <w:b/>
        </w:rPr>
        <w:t xml:space="preserve">Tulos</w:t>
      </w:r>
    </w:p>
    <w:p>
      <w:r>
        <w:t xml:space="preserve">Toimiiko jokin näistä?</w:t>
      </w:r>
    </w:p>
    <w:p>
      <w:r>
        <w:rPr>
          <w:b/>
        </w:rPr>
        <w:t xml:space="preserve">Esimerkki 2.950</w:t>
      </w:r>
    </w:p>
    <w:p>
      <w:r>
        <w:t xml:space="preserve">Mihin aikaan perhepäivällinen on tässä kuussa?</w:t>
      </w:r>
    </w:p>
    <w:p>
      <w:r>
        <w:rPr>
          <w:b/>
        </w:rPr>
        <w:t xml:space="preserve">Tulos</w:t>
      </w:r>
    </w:p>
    <w:p>
      <w:r>
        <w:t xml:space="preserve">Tapahtuma, joka vastaa "perheillallista" tässä kuussa, on lauantaina 20. päivä klo 16.00.</w:t>
      </w:r>
    </w:p>
    <w:p>
      <w:r>
        <w:rPr>
          <w:b/>
        </w:rPr>
        <w:t xml:space="preserve">Esimerkki 2.951</w:t>
      </w:r>
    </w:p>
    <w:p>
      <w:r>
        <w:t xml:space="preserve">vaihda se kello 17.00:ksi</w:t>
      </w:r>
    </w:p>
    <w:p>
      <w:r>
        <w:rPr>
          <w:b/>
        </w:rPr>
        <w:t xml:space="preserve">Tulos</w:t>
      </w:r>
    </w:p>
    <w:p>
      <w:r>
        <w:t xml:space="preserve">Miten tämä on mahdollista?</w:t>
      </w:r>
    </w:p>
    <w:p>
      <w:r>
        <w:rPr>
          <w:b/>
        </w:rPr>
        <w:t xml:space="preserve">Esimerkki 2.952</w:t>
      </w:r>
    </w:p>
    <w:p>
      <w:r>
        <w:t xml:space="preserve">Ei, tee siitä sunnuntai.</w:t>
      </w:r>
    </w:p>
    <w:p>
      <w:r>
        <w:rPr>
          <w:b/>
        </w:rPr>
        <w:t xml:space="preserve">Tulos</w:t>
      </w:r>
    </w:p>
    <w:p>
      <w:r>
        <w:t xml:space="preserve">Entä nyt?</w:t>
      </w:r>
    </w:p>
    <w:p>
      <w:r>
        <w:rPr>
          <w:b/>
        </w:rPr>
        <w:t xml:space="preserve">Esimerkki 2.953</w:t>
      </w:r>
    </w:p>
    <w:p>
      <w:r>
        <w:t xml:space="preserve">Oi!Okei.</w:t>
      </w:r>
    </w:p>
    <w:p>
      <w:r>
        <w:rPr>
          <w:b/>
        </w:rPr>
        <w:t xml:space="preserve">Tulos</w:t>
      </w:r>
    </w:p>
    <w:p>
      <w:r>
        <w:t xml:space="preserve">Olen muuttanut "perhepäivällisen" kello 17:00 alkavaksi.</w:t>
      </w:r>
    </w:p>
    <w:p>
      <w:r>
        <w:rPr>
          <w:b/>
        </w:rPr>
        <w:t xml:space="preserve">Esimerkki 2.954</w:t>
      </w:r>
    </w:p>
    <w:p>
      <w:r>
        <w:t xml:space="preserve">Voin tehdä perheillallisen muutoksessa 20. huhtikuuta, la 5.00 PM - 5.30 PM.</w:t>
      </w:r>
    </w:p>
    <w:p>
      <w:r>
        <w:rPr>
          <w:b/>
        </w:rPr>
        <w:t xml:space="preserve">Tulos</w:t>
      </w:r>
    </w:p>
    <w:p>
      <w:r>
        <w:t xml:space="preserve">En löytänyt yhtään tapahtumaa, joka vastaisi "perheillallinen".</w:t>
      </w:r>
    </w:p>
    <w:p>
      <w:r>
        <w:rPr>
          <w:b/>
        </w:rPr>
        <w:t xml:space="preserve">Esimerkki 2.955</w:t>
      </w:r>
    </w:p>
    <w:p>
      <w:r>
        <w:t xml:space="preserve">Tarvitsen koko päivän tapahtuman huomenna Abbyn kanssa.</w:t>
      </w:r>
    </w:p>
    <w:p>
      <w:r>
        <w:rPr>
          <w:b/>
        </w:rPr>
        <w:t xml:space="preserve">Tulos</w:t>
      </w:r>
    </w:p>
    <w:p>
      <w:r>
        <w:t xml:space="preserve">Onko tämä hyvä?</w:t>
      </w:r>
    </w:p>
    <w:p>
      <w:r>
        <w:rPr>
          <w:b/>
        </w:rPr>
        <w:t xml:space="preserve">Esimerkki 2.956</w:t>
      </w:r>
    </w:p>
    <w:p>
      <w:r>
        <w:t xml:space="preserve">Ei, huomenna, ei eilen</w:t>
      </w:r>
    </w:p>
    <w:p>
      <w:r>
        <w:rPr>
          <w:b/>
        </w:rPr>
        <w:t xml:space="preserve">Tulos</w:t>
      </w:r>
    </w:p>
    <w:p>
      <w:r>
        <w:t xml:space="preserve">Onko tämä haluamasi päivitys?</w:t>
      </w:r>
    </w:p>
    <w:p>
      <w:r>
        <w:rPr>
          <w:b/>
        </w:rPr>
        <w:t xml:space="preserve">Esimerkki 2.957</w:t>
      </w:r>
    </w:p>
    <w:p>
      <w:r>
        <w:t xml:space="preserve">Kyllä. Näyttää hyvältä</w:t>
      </w:r>
    </w:p>
    <w:p>
      <w:r>
        <w:rPr>
          <w:b/>
        </w:rPr>
        <w:t xml:space="preserve">Tulos</w:t>
      </w:r>
    </w:p>
    <w:p>
      <w:r>
        <w:t xml:space="preserve">Olen muuttanut "Tapaaminen Abby Gonanon ja Damon Straeterin kanssa" muotoon.</w:t>
      </w:r>
    </w:p>
    <w:p>
      <w:r>
        <w:rPr>
          <w:b/>
        </w:rPr>
        <w:t xml:space="preserve">Esimerkki 2.958</w:t>
      </w:r>
    </w:p>
    <w:p>
      <w:r>
        <w:t xml:space="preserve">Kiitos, että muutit sen</w:t>
      </w:r>
    </w:p>
    <w:p>
      <w:r>
        <w:rPr>
          <w:b/>
        </w:rPr>
        <w:t xml:space="preserve">Tulos</w:t>
      </w:r>
    </w:p>
    <w:p>
      <w:r>
        <w:t xml:space="preserve">Kerro minulle, jos voin auttaa sinua jossakin muussa asiassa.</w:t>
      </w:r>
    </w:p>
    <w:p>
      <w:r>
        <w:rPr>
          <w:b/>
        </w:rPr>
        <w:t xml:space="preserve">Esimerkki 2.959</w:t>
      </w:r>
    </w:p>
    <w:p>
      <w:r>
        <w:t xml:space="preserve">Minun on siirrettävä treeniäni tunnilla taaksepäin.</w:t>
      </w:r>
    </w:p>
    <w:p>
      <w:r>
        <w:rPr>
          <w:b/>
        </w:rPr>
        <w:t xml:space="preserve">Tulos</w:t>
      </w:r>
    </w:p>
    <w:p>
      <w:r>
        <w:t xml:space="preserve">Miten tämä on mahdollista?</w:t>
      </w:r>
    </w:p>
    <w:p>
      <w:r>
        <w:rPr>
          <w:b/>
        </w:rPr>
        <w:t xml:space="preserve">Esimerkki 2.960</w:t>
      </w:r>
    </w:p>
    <w:p>
      <w:r>
        <w:t xml:space="preserve">Kyllä. Kopioi tapahtuma myös torstaille.</w:t>
      </w:r>
    </w:p>
    <w:p>
      <w:r>
        <w:rPr>
          <w:b/>
        </w:rPr>
        <w:t xml:space="preserve">Tulos</w:t>
      </w:r>
    </w:p>
    <w:p>
      <w:r>
        <w:t xml:space="preserve">Olen muuttanut "treenin" kello 4:00. Anteeksi, en pysty käsittelemään sitä vielä.</w:t>
      </w:r>
    </w:p>
    <w:p>
      <w:r>
        <w:rPr>
          <w:b/>
        </w:rPr>
        <w:t xml:space="preserve">Esimerkki 2.961</w:t>
      </w:r>
    </w:p>
    <w:p>
      <w:r>
        <w:t xml:space="preserve">Voitko järjestää tapahtuman ensi viikolle?</w:t>
      </w:r>
    </w:p>
    <w:p>
      <w:r>
        <w:rPr>
          <w:b/>
        </w:rPr>
        <w:t xml:space="preserve">Tulos</w:t>
      </w:r>
    </w:p>
    <w:p>
      <w:r>
        <w:t xml:space="preserve">Toimiiko jokin näistä?</w:t>
      </w:r>
    </w:p>
    <w:p>
      <w:r>
        <w:rPr>
          <w:b/>
        </w:rPr>
        <w:t xml:space="preserve">Esimerkki 2.962</w:t>
      </w:r>
    </w:p>
    <w:p>
      <w:r>
        <w:t xml:space="preserve">KORJAA TOINEN TAPAAMINEN JA LISÄÄ SIIHEN HARJOITTELU</w:t>
      </w:r>
    </w:p>
    <w:p>
      <w:r>
        <w:rPr>
          <w:b/>
        </w:rPr>
        <w:t xml:space="preserve">Tulos</w:t>
      </w:r>
    </w:p>
    <w:p>
      <w:r>
        <w:t xml:space="preserve">Voin tehdä vain yhden toiminnon kerrallaan. Jos erotat pyynnöt toisistaan, voin auttaa sinua.</w:t>
      </w:r>
    </w:p>
    <w:p>
      <w:r>
        <w:rPr>
          <w:b/>
        </w:rPr>
        <w:t xml:space="preserve">Esimerkki 2.963</w:t>
      </w:r>
    </w:p>
    <w:p>
      <w:r>
        <w:t xml:space="preserve">Varaa aika "Lento Aasiaan" 2. elokuuta kello 15.00.</w:t>
      </w:r>
    </w:p>
    <w:p>
      <w:r>
        <w:rPr>
          <w:b/>
        </w:rPr>
        <w:t xml:space="preserve">Tulos</w:t>
      </w:r>
    </w:p>
    <w:p>
      <w:r>
        <w:t xml:space="preserve">Mitäs sanot?</w:t>
      </w:r>
    </w:p>
    <w:p>
      <w:r>
        <w:rPr>
          <w:b/>
        </w:rPr>
        <w:t xml:space="preserve">Esimerkki 2.964</w:t>
      </w:r>
    </w:p>
    <w:p>
      <w:r>
        <w:t xml:space="preserve">Hei! Mietin, miten voin järjestää kalenterini differentocin mukaan.</w:t>
      </w:r>
    </w:p>
    <w:p>
      <w:r>
        <w:rPr>
          <w:b/>
        </w:rPr>
        <w:t xml:space="preserve">Tulos</w:t>
      </w:r>
    </w:p>
    <w:p>
      <w:r>
        <w:t xml:space="preserve">Valitettavasti voin auttaa vain kalenterisi kanssa.</w:t>
      </w:r>
    </w:p>
    <w:p>
      <w:r>
        <w:rPr>
          <w:b/>
        </w:rPr>
        <w:t xml:space="preserve">Esimerkki 2.965</w:t>
      </w:r>
    </w:p>
    <w:p>
      <w:r>
        <w:t xml:space="preserve">Voisitko järjestää huomisen aikatauluni ensimmäisestä suunnitellusta kohteesta alkaen ja luetella ne loppupäivän ajaksi.</w:t>
      </w:r>
    </w:p>
    <w:p>
      <w:r>
        <w:rPr>
          <w:b/>
        </w:rPr>
        <w:t xml:space="preserve">Tulos</w:t>
      </w:r>
    </w:p>
    <w:p>
      <w:r>
        <w:t xml:space="preserve">Kalenterissasi on 3 tapahtumaa. "Öljynvaihto" on huomenna klo 8.00-9.00.</w:t>
      </w:r>
    </w:p>
    <w:p>
      <w:r>
        <w:rPr>
          <w:b/>
        </w:rPr>
        <w:t xml:space="preserve">Esimerkki 2.966</w:t>
      </w:r>
    </w:p>
    <w:p>
      <w:r>
        <w:t xml:space="preserve">Mitä tapahtuu öljynvaihdon jälkeen?</w:t>
      </w:r>
    </w:p>
    <w:p>
      <w:r>
        <w:rPr>
          <w:b/>
        </w:rPr>
        <w:t xml:space="preserve">Tulos</w:t>
      </w:r>
    </w:p>
    <w:p>
      <w:r>
        <w:t xml:space="preserve">Seuraavaksi tapaaminen Jimin kanssa on huomenna klo 10:00-11:30.</w:t>
      </w:r>
    </w:p>
    <w:p>
      <w:r>
        <w:rPr>
          <w:b/>
        </w:rPr>
        <w:t xml:space="preserve">Esimerkki 2.967</w:t>
      </w:r>
    </w:p>
    <w:p>
      <w:r>
        <w:t xml:space="preserve">Lähettäkää retkeilyretki tälle viikonlopulle</w:t>
      </w:r>
    </w:p>
    <w:p>
      <w:r>
        <w:rPr>
          <w:b/>
        </w:rPr>
        <w:t xml:space="preserve">Tulos</w:t>
      </w:r>
    </w:p>
    <w:p>
      <w:r>
        <w:t xml:space="preserve">Onko tämä hyvä?</w:t>
      </w:r>
    </w:p>
    <w:p>
      <w:r>
        <w:rPr>
          <w:b/>
        </w:rPr>
        <w:t xml:space="preserve">Esimerkki 2.968</w:t>
      </w:r>
    </w:p>
    <w:p>
      <w:r>
        <w:t xml:space="preserve">Järjestä matka Jacksonvilleen ensi viikonlopun jalkapallo-otteluun.</w:t>
      </w:r>
    </w:p>
    <w:p>
      <w:r>
        <w:rPr>
          <w:b/>
        </w:rPr>
        <w:t xml:space="preserve">Tulos</w:t>
      </w:r>
    </w:p>
    <w:p>
      <w:r>
        <w:t xml:space="preserve">Tätäkö sinä etsit?</w:t>
      </w:r>
    </w:p>
    <w:p>
      <w:r>
        <w:rPr>
          <w:b/>
        </w:rPr>
        <w:t xml:space="preserve">Esimerkki 2.969</w:t>
      </w:r>
    </w:p>
    <w:p>
      <w:r>
        <w:t xml:space="preserve">Kyllä, tässä se on.</w:t>
      </w:r>
    </w:p>
    <w:p>
      <w:r>
        <w:rPr>
          <w:b/>
        </w:rPr>
        <w:t xml:space="preserve">Tulos</w:t>
      </w:r>
    </w:p>
    <w:p>
      <w:r>
        <w:t xml:space="preserve">Laitoin sen kalenteriisi.</w:t>
      </w:r>
    </w:p>
    <w:p>
      <w:r>
        <w:rPr>
          <w:b/>
        </w:rPr>
        <w:t xml:space="preserve">Esimerkki 2.970</w:t>
      </w:r>
    </w:p>
    <w:p>
      <w:r>
        <w:t xml:space="preserve">Sen on oltava 3 päivää</w:t>
      </w:r>
    </w:p>
    <w:p>
      <w:r>
        <w:rPr>
          <w:b/>
        </w:rPr>
        <w:t xml:space="preserve">Tulos</w:t>
      </w:r>
    </w:p>
    <w:p>
      <w:r>
        <w:t xml:space="preserve">Onko tämä haluamasi päivitys?</w:t>
      </w:r>
    </w:p>
    <w:p>
      <w:r>
        <w:rPr>
          <w:b/>
        </w:rPr>
        <w:t xml:space="preserve">Esimerkki 2.971</w:t>
      </w:r>
    </w:p>
    <w:p>
      <w:r>
        <w:t xml:space="preserve">Voitko laittaa eläintarhavierailun kalenteriini keskiviikoksi klo 2 aamulla.</w:t>
      </w:r>
    </w:p>
    <w:p>
      <w:r>
        <w:rPr>
          <w:b/>
        </w:rPr>
        <w:t xml:space="preserve">Tulos</w:t>
      </w:r>
    </w:p>
    <w:p>
      <w:r>
        <w:t xml:space="preserve">Onko tämä hyvä?</w:t>
      </w:r>
    </w:p>
    <w:p>
      <w:r>
        <w:rPr>
          <w:b/>
        </w:rPr>
        <w:t xml:space="preserve">Esimerkki 2.972</w:t>
      </w:r>
    </w:p>
    <w:p>
      <w:r>
        <w:t xml:space="preserve">Okei</w:t>
      </w:r>
    </w:p>
    <w:p>
      <w:r>
        <w:rPr>
          <w:b/>
        </w:rPr>
        <w:t xml:space="preserve">Tulos</w:t>
      </w:r>
    </w:p>
    <w:p>
      <w:r>
        <w:t xml:space="preserve">Kerro minulle, jos voin auttaa sinua jossakin muussa asiassa.</w:t>
      </w:r>
    </w:p>
    <w:p>
      <w:r>
        <w:rPr>
          <w:b/>
        </w:rPr>
        <w:t xml:space="preserve">Esimerkki 2.973</w:t>
      </w:r>
    </w:p>
    <w:p>
      <w:r>
        <w:t xml:space="preserve">laita päivitykset minun kaikki tapahtumat</w:t>
      </w:r>
    </w:p>
    <w:p>
      <w:r>
        <w:rPr>
          <w:b/>
        </w:rPr>
        <w:t xml:space="preserve">Tulos</w:t>
      </w:r>
    </w:p>
    <w:p>
      <w:r>
        <w:t xml:space="preserve">Voin tehdä vain yhden toiminnon kerrallaan. Jos erotat pyynnöt toisistaan, voin auttaa sinua.</w:t>
      </w:r>
    </w:p>
    <w:p>
      <w:r>
        <w:rPr>
          <w:b/>
        </w:rPr>
        <w:t xml:space="preserve">Esimerkki 2.974</w:t>
      </w:r>
    </w:p>
    <w:p>
      <w:r>
        <w:t xml:space="preserve">Päivitä eläintarhakäyntini, tarkoitin klo 14.00 en klo 2.00.</w:t>
      </w:r>
    </w:p>
    <w:p>
      <w:r>
        <w:rPr>
          <w:b/>
        </w:rPr>
        <w:t xml:space="preserve">Tulos</w:t>
      </w:r>
    </w:p>
    <w:p>
      <w:r>
        <w:t xml:space="preserve">Entä nyt?</w:t>
      </w:r>
    </w:p>
    <w:p>
      <w:r>
        <w:rPr>
          <w:b/>
        </w:rPr>
        <w:t xml:space="preserve">Esimerkki 2.975</w:t>
      </w:r>
    </w:p>
    <w:p>
      <w:r>
        <w:t xml:space="preserve">Tee se sen sijaan 29. päivä.</w:t>
      </w:r>
    </w:p>
    <w:p>
      <w:r>
        <w:rPr>
          <w:b/>
        </w:rPr>
        <w:t xml:space="preserve">Tulos</w:t>
      </w:r>
    </w:p>
    <w:p>
      <w:r>
        <w:t xml:space="preserve">Onko tämä haluamasi päivitys?</w:t>
      </w:r>
    </w:p>
    <w:p>
      <w:r>
        <w:rPr>
          <w:b/>
        </w:rPr>
        <w:t xml:space="preserve">Esimerkki 2.976</w:t>
      </w:r>
    </w:p>
    <w:p>
      <w:r>
        <w:t xml:space="preserve">Siirtäkää huomisen Magic the Gathering -turnauksen alkamisajankohta klo 9.00.</w:t>
      </w:r>
    </w:p>
    <w:p>
      <w:r>
        <w:rPr>
          <w:b/>
        </w:rPr>
        <w:t xml:space="preserve">Tulos</w:t>
      </w:r>
    </w:p>
    <w:p>
      <w:r>
        <w:t xml:space="preserve">Miten tämä on mahdollista?</w:t>
      </w:r>
    </w:p>
    <w:p>
      <w:r>
        <w:rPr>
          <w:b/>
        </w:rPr>
        <w:t xml:space="preserve">Esimerkki 2.977</w:t>
      </w:r>
    </w:p>
    <w:p>
      <w:r>
        <w:t xml:space="preserve">Voitteko muuttaa kellonajaksi 9:00 AM - 11:00 AM?</w:t>
      </w:r>
    </w:p>
    <w:p>
      <w:r>
        <w:rPr>
          <w:b/>
        </w:rPr>
        <w:t xml:space="preserve">Tulos</w:t>
      </w:r>
    </w:p>
    <w:p>
      <w:r>
        <w:t xml:space="preserve">Entä nyt?</w:t>
      </w:r>
    </w:p>
    <w:p>
      <w:r>
        <w:rPr>
          <w:b/>
        </w:rPr>
        <w:t xml:space="preserve">Esimerkki 2.978</w:t>
      </w:r>
    </w:p>
    <w:p>
      <w:r>
        <w:t xml:space="preserve">Kyllä. Näyttää hyvältä. Etsi Hunt for Red October -tapahtumani</w:t>
      </w:r>
    </w:p>
    <w:p>
      <w:r>
        <w:rPr>
          <w:b/>
        </w:rPr>
        <w:t xml:space="preserve">Tulos</w:t>
      </w:r>
    </w:p>
    <w:p>
      <w:r>
        <w:t xml:space="preserve">Olen muuttanut "Magic the Gathering Tournament" klo 9:00. "Punaisen lokakuun metsästys" on 1. marraskuuta kello 14:00-14:30.</w:t>
      </w:r>
    </w:p>
    <w:p>
      <w:r>
        <w:rPr>
          <w:b/>
        </w:rPr>
        <w:t xml:space="preserve">Esimerkki 2.979</w:t>
      </w:r>
    </w:p>
    <w:p>
      <w:r>
        <w:t xml:space="preserve">Järjestä tapahtuma Hunt for Better Meals -tapahtumaa varten.</w:t>
      </w:r>
    </w:p>
    <w:p>
      <w:r>
        <w:rPr>
          <w:b/>
        </w:rPr>
        <w:t xml:space="preserve">Tulos</w:t>
      </w:r>
    </w:p>
    <w:p>
      <w:r>
        <w:t xml:space="preserve">Toimiiko jokin näistä?</w:t>
      </w:r>
    </w:p>
    <w:p>
      <w:r>
        <w:rPr>
          <w:b/>
        </w:rPr>
        <w:t xml:space="preserve">Esimerkki 2.980</w:t>
      </w:r>
    </w:p>
    <w:p>
      <w:r>
        <w:t xml:space="preserve">Otetaan ensimmäinen.</w:t>
      </w:r>
    </w:p>
    <w:p>
      <w:r>
        <w:rPr>
          <w:b/>
        </w:rPr>
        <w:t xml:space="preserve">Tulos</w:t>
      </w:r>
    </w:p>
    <w:p>
      <w:r>
        <w:t xml:space="preserve">Olen laittanut "Hunt for Better Meals" -tapahtuman maanantaina 7. päivä klo 10:00-10:30.</w:t>
      </w:r>
    </w:p>
    <w:p>
      <w:r>
        <w:rPr>
          <w:b/>
        </w:rPr>
        <w:t xml:space="preserve">Esimerkki 2.981</w:t>
      </w:r>
    </w:p>
    <w:p>
      <w:r>
        <w:t xml:space="preserve">Minulla on hammaslääkäriaika maanantaina, varmista, että olen auki.</w:t>
      </w:r>
    </w:p>
    <w:p>
      <w:r>
        <w:rPr>
          <w:b/>
        </w:rPr>
        <w:t xml:space="preserve">Tulos</w:t>
      </w:r>
    </w:p>
    <w:p>
      <w:r>
        <w:t xml:space="preserve">Toimiiko jokin näistä?</w:t>
      </w:r>
    </w:p>
    <w:p>
      <w:r>
        <w:rPr>
          <w:b/>
        </w:rPr>
        <w:t xml:space="preserve">Esimerkki 2.982</w:t>
      </w:r>
    </w:p>
    <w:p>
      <w:r>
        <w:t xml:space="preserve">ensimmäinen. Ja lisää Skip Work kalenteriini koko perjantaiksi.</w:t>
      </w:r>
    </w:p>
    <w:p>
      <w:r>
        <w:rPr>
          <w:b/>
        </w:rPr>
        <w:t xml:space="preserve">Tulos</w:t>
      </w:r>
    </w:p>
    <w:p>
      <w:r>
        <w:t xml:space="preserve">Laitoin sen kalenteriisi. Onko tämä hyvä?</w:t>
      </w:r>
    </w:p>
    <w:p>
      <w:r>
        <w:rPr>
          <w:b/>
        </w:rPr>
        <w:t xml:space="preserve">Esimerkki 2.983</w:t>
      </w:r>
    </w:p>
    <w:p>
      <w:r>
        <w:t xml:space="preserve">Kyllä, tämä näyttää hyvältä</w:t>
      </w:r>
    </w:p>
    <w:p>
      <w:r>
        <w:rPr>
          <w:b/>
        </w:rPr>
        <w:t xml:space="preserve">Tulos</w:t>
      </w:r>
    </w:p>
    <w:p>
      <w:r>
        <w:t xml:space="preserve">Laitoin sen kalenteriisi.</w:t>
      </w:r>
    </w:p>
    <w:p>
      <w:r>
        <w:rPr>
          <w:b/>
        </w:rPr>
        <w:t xml:space="preserve">Esimerkki 2.984</w:t>
      </w:r>
    </w:p>
    <w:p>
      <w:r>
        <w:t xml:space="preserve">Hyvä. Ja lisää Below Deck -maraton torstaiksi.</w:t>
      </w:r>
    </w:p>
    <w:p>
      <w:r>
        <w:rPr>
          <w:b/>
        </w:rPr>
        <w:t xml:space="preserve">Tulos</w:t>
      </w:r>
    </w:p>
    <w:p>
      <w:r>
        <w:t xml:space="preserve">Toimiiko jokin näistä?</w:t>
      </w:r>
    </w:p>
    <w:p>
      <w:r>
        <w:rPr>
          <w:b/>
        </w:rPr>
        <w:t xml:space="preserve">Esimerkki 2.985</w:t>
      </w:r>
    </w:p>
    <w:p>
      <w:r>
        <w:t xml:space="preserve">Kello 10:00 sopii hyvin, ja tapaan Jimin lounaalla samana päivänä.</w:t>
      </w:r>
    </w:p>
    <w:p>
      <w:r>
        <w:rPr>
          <w:b/>
        </w:rPr>
        <w:t xml:space="preserve">Tulos</w:t>
      </w:r>
    </w:p>
    <w:p>
      <w:r>
        <w:t xml:space="preserve">Laitoin sen kalenteriisi. __BREAK Tässä on joitakin aikoja, jolloin sinä ja Jim olette vapaita.</w:t>
      </w:r>
    </w:p>
    <w:p>
      <w:r>
        <w:rPr>
          <w:b/>
        </w:rPr>
        <w:t xml:space="preserve">Esimerkki 2.986</w:t>
      </w:r>
    </w:p>
    <w:p>
      <w:r>
        <w:t xml:space="preserve">Peruutan HR-kokoukseni huomisaamuna. Sen pitäisi olla Rilesin ja hänen pomonsa kanssa.</w:t>
      </w:r>
    </w:p>
    <w:p>
      <w:r>
        <w:rPr>
          <w:b/>
        </w:rPr>
        <w:t xml:space="preserve">Tulos</w:t>
      </w:r>
    </w:p>
    <w:p>
      <w:r>
        <w:t xml:space="preserve">Haluatko, että perun tämän?</w:t>
      </w:r>
    </w:p>
    <w:p>
      <w:r>
        <w:rPr>
          <w:b/>
        </w:rPr>
        <w:t xml:space="preserve">Esimerkki 2.987</w:t>
      </w:r>
    </w:p>
    <w:p>
      <w:r>
        <w:t xml:space="preserve">Kyllä, se on hyvä</w:t>
      </w:r>
    </w:p>
    <w:p>
      <w:r>
        <w:rPr>
          <w:b/>
        </w:rPr>
        <w:t xml:space="preserve">Tulos</w:t>
      </w:r>
    </w:p>
    <w:p>
      <w:r>
        <w:t xml:space="preserve">Olen poistanut sen.</w:t>
      </w:r>
    </w:p>
    <w:p>
      <w:r>
        <w:rPr>
          <w:b/>
        </w:rPr>
        <w:t xml:space="preserve">Esimerkki 2.988</w:t>
      </w:r>
    </w:p>
    <w:p>
      <w:r>
        <w:t xml:space="preserve">Hyvä on. Lisää sen sijaan tapaaminen Rilesin ja hänen pomonsa kanssa.</w:t>
      </w:r>
    </w:p>
    <w:p>
      <w:r>
        <w:rPr>
          <w:b/>
        </w:rPr>
        <w:t xml:space="preserve">Tulos</w:t>
      </w:r>
    </w:p>
    <w:p>
      <w:r>
        <w:t xml:space="preserve">Tässä on joitakin aikoja, jolloin kaikki ovat vapaita seuraavien viiden päivän aikana.</w:t>
      </w:r>
    </w:p>
    <w:p>
      <w:r>
        <w:rPr>
          <w:b/>
        </w:rPr>
        <w:t xml:space="preserve">Esimerkki 2.989</w:t>
      </w:r>
    </w:p>
    <w:p>
      <w:r>
        <w:t xml:space="preserve">Valitsen numeron 2.</w:t>
      </w:r>
    </w:p>
    <w:p>
      <w:r>
        <w:rPr>
          <w:b/>
        </w:rPr>
        <w:t xml:space="preserve">Tulos</w:t>
      </w:r>
    </w:p>
    <w:p>
      <w:r>
        <w:t xml:space="preserve">Laitoin sen kalenteriisi.</w:t>
      </w:r>
    </w:p>
    <w:p>
      <w:r>
        <w:rPr>
          <w:b/>
        </w:rPr>
        <w:t xml:space="preserve">Esimerkki 2.990</w:t>
      </w:r>
    </w:p>
    <w:p>
      <w:r>
        <w:t xml:space="preserve">Minun on pidettävä maanantaina kokous Janetin ja hänen esimiehensä kanssa.</w:t>
      </w:r>
    </w:p>
    <w:p>
      <w:r>
        <w:rPr>
          <w:b/>
        </w:rPr>
        <w:t xml:space="preserve">Tulos</w:t>
      </w:r>
    </w:p>
    <w:p>
      <w:r>
        <w:t xml:space="preserve">Seuraavassa on muutamia aikoja, jolloin kaikki ovat vapaita maanantaina 21. päivä.</w:t>
      </w:r>
    </w:p>
    <w:p>
      <w:r>
        <w:rPr>
          <w:b/>
        </w:rPr>
        <w:t xml:space="preserve">Esimerkki 2.991</w:t>
      </w:r>
    </w:p>
    <w:p>
      <w:r>
        <w:t xml:space="preserve">Hei</w:t>
      </w:r>
    </w:p>
    <w:p>
      <w:r>
        <w:rPr>
          <w:b/>
        </w:rPr>
        <w:t xml:space="preserve">Tulos</w:t>
      </w:r>
    </w:p>
    <w:p>
      <w:r>
        <w:t xml:space="preserve">Voin auttaa sinua kalenterisi kanssa.</w:t>
      </w:r>
    </w:p>
    <w:p>
      <w:r>
        <w:rPr>
          <w:b/>
        </w:rPr>
        <w:t xml:space="preserve">Esimerkki 2.992</w:t>
      </w:r>
    </w:p>
    <w:p>
      <w:r>
        <w:t xml:space="preserve">mikä on sää</w:t>
      </w:r>
    </w:p>
    <w:p>
      <w:r>
        <w:rPr>
          <w:b/>
        </w:rPr>
        <w:t xml:space="preserve">Tulos</w:t>
      </w:r>
    </w:p>
    <w:p>
      <w:r>
        <w:t xml:space="preserve">Juuri nyt on selkeää ja lämpötila on 0,00 °F.</w:t>
      </w:r>
    </w:p>
    <w:p>
      <w:r>
        <w:rPr>
          <w:b/>
        </w:rPr>
        <w:t xml:space="preserve">Esimerkki 2.993</w:t>
      </w:r>
    </w:p>
    <w:p>
      <w:r>
        <w:t xml:space="preserve">mikä on sää huomenna</w:t>
      </w:r>
    </w:p>
    <w:p>
      <w:r>
        <w:rPr>
          <w:b/>
        </w:rPr>
        <w:t xml:space="preserve">Tulos</w:t>
      </w:r>
    </w:p>
    <w:p>
      <w:r>
        <w:t xml:space="preserve">Tokissa on selkeää, ja korkein lämpötila on 0,00 °F ja matalin 0,00 °F.</w:t>
      </w:r>
    </w:p>
    <w:p>
      <w:r>
        <w:rPr>
          <w:b/>
        </w:rPr>
        <w:t xml:space="preserve">Esimerkki 2.994</w:t>
      </w:r>
    </w:p>
    <w:p>
      <w:r>
        <w:t xml:space="preserve">Hei, onko minulla tapaaminen Abbyn kanssa tänään?</w:t>
      </w:r>
    </w:p>
    <w:p>
      <w:r>
        <w:rPr>
          <w:b/>
        </w:rPr>
        <w:t xml:space="preserve">Tulos</w:t>
      </w:r>
    </w:p>
    <w:p>
      <w:r>
        <w:t xml:space="preserve">Ei, en löytänyt mitään tapahtumia Abbyn kanssa.</w:t>
      </w:r>
    </w:p>
    <w:p>
      <w:r>
        <w:rPr>
          <w:b/>
        </w:rPr>
        <w:t xml:space="preserve">Esimerkki 2.995</w:t>
      </w:r>
    </w:p>
    <w:p>
      <w:r>
        <w:t xml:space="preserve">Onko minulla ensi viikolla tapahtumia Shanen kanssa?</w:t>
      </w:r>
    </w:p>
    <w:p>
      <w:r>
        <w:rPr>
          <w:b/>
        </w:rPr>
        <w:t xml:space="preserve">Tulos</w:t>
      </w:r>
    </w:p>
    <w:p>
      <w:r>
        <w:t xml:space="preserve">Kyllä, löysin yhden tapahtuman Shanen kanssa ensi viikolla. Se on "terapiaa" tiistaina 10. päivä klo 15.00-15.30.</w:t>
      </w:r>
    </w:p>
    <w:p>
      <w:r>
        <w:rPr>
          <w:b/>
        </w:rPr>
        <w:t xml:space="preserve">Esimerkki 2.996</w:t>
      </w:r>
    </w:p>
    <w:p>
      <w:r>
        <w:t xml:space="preserve">Onko tällä viikolla muita tapaamisia Shanen kanssa?</w:t>
      </w:r>
    </w:p>
    <w:p>
      <w:r>
        <w:rPr>
          <w:b/>
        </w:rPr>
        <w:t xml:space="preserve">Tulos</w:t>
      </w:r>
    </w:p>
    <w:p>
      <w:r>
        <w:t xml:space="preserve">Ei, en löytänyt muita tapahtumia Shanen kanssa tällä viikolla.</w:t>
      </w:r>
    </w:p>
    <w:p>
      <w:r>
        <w:rPr>
          <w:b/>
        </w:rPr>
        <w:t xml:space="preserve">Esimerkki 2.997</w:t>
      </w:r>
    </w:p>
    <w:p>
      <w:r>
        <w:t xml:space="preserve">Tuleeko Abby juhliin viikonloppuna?</w:t>
      </w:r>
    </w:p>
    <w:p>
      <w:r>
        <w:rPr>
          <w:b/>
        </w:rPr>
        <w:t xml:space="preserve">Tulos</w:t>
      </w:r>
    </w:p>
    <w:p>
      <w:r>
        <w:t xml:space="preserve">Kyllä, Abby Gonano on hyväksynyt kutsun "juhliin".</w:t>
      </w:r>
    </w:p>
    <w:p>
      <w:r>
        <w:rPr>
          <w:b/>
        </w:rPr>
        <w:t xml:space="preserve">Esimerkki 2.998</w:t>
      </w:r>
    </w:p>
    <w:p>
      <w:r>
        <w:t xml:space="preserve">Onko minulla hammaslääkäriaika ensi tiistaina jo kalenterissa?</w:t>
      </w:r>
    </w:p>
    <w:p>
      <w:r>
        <w:rPr>
          <w:b/>
        </w:rPr>
        <w:t xml:space="preserve">Tulos</w:t>
      </w:r>
    </w:p>
    <w:p>
      <w:r>
        <w:t xml:space="preserve">Ei, en löytänyt tapahtumia, jotka sopisivat "hammaslääkärin tapaaminen" tiistaina 10. päivä.</w:t>
      </w:r>
    </w:p>
    <w:p>
      <w:r>
        <w:rPr>
          <w:b/>
        </w:rPr>
        <w:t xml:space="preserve">Esimerkki 2.999</w:t>
      </w:r>
    </w:p>
    <w:p>
      <w:r>
        <w:t xml:space="preserve">Minun on mentävä öljynvaihtoon ensi viikon tiistaina klo 11 45 minuutin ajaksi.</w:t>
      </w:r>
    </w:p>
    <w:p>
      <w:r>
        <w:rPr>
          <w:b/>
        </w:rPr>
        <w:t xml:space="preserve">Tulos</w:t>
      </w:r>
    </w:p>
    <w:p>
      <w:r>
        <w:t xml:space="preserve">Onko tämä hyvä?</w:t>
      </w:r>
    </w:p>
    <w:p>
      <w:r>
        <w:rPr>
          <w:b/>
        </w:rPr>
        <w:t xml:space="preserve">Esimerkki 2.1000</w:t>
      </w:r>
    </w:p>
    <w:p>
      <w:r>
        <w:t xml:space="preserve">Toki</w:t>
      </w:r>
    </w:p>
    <w:p>
      <w:r>
        <w:rPr>
          <w:b/>
        </w:rPr>
        <w:t xml:space="preserve">Tulos</w:t>
      </w:r>
    </w:p>
    <w:p>
      <w:r>
        <w:t xml:space="preserve">Laitoin sen kalenteriisi.</w:t>
      </w:r>
    </w:p>
    <w:p>
      <w:r>
        <w:rPr>
          <w:b/>
        </w:rPr>
        <w:t xml:space="preserve">Esimerkki 2.1001</w:t>
      </w:r>
    </w:p>
    <w:p>
      <w:r>
        <w:t xml:space="preserve">lounastapaamiset?</w:t>
      </w:r>
    </w:p>
    <w:p>
      <w:r>
        <w:rPr>
          <w:b/>
        </w:rPr>
        <w:t xml:space="preserve">Tulos</w:t>
      </w:r>
    </w:p>
    <w:p>
      <w:r>
        <w:t xml:space="preserve">Toimiiko jokin näistä?</w:t>
      </w:r>
    </w:p>
    <w:p>
      <w:r>
        <w:rPr>
          <w:b/>
        </w:rPr>
        <w:t xml:space="preserve">Esimerkki 2.1002</w:t>
      </w:r>
    </w:p>
    <w:p>
      <w:r>
        <w:t xml:space="preserve">toukokuu 15 barack obaman kanssa</w:t>
      </w:r>
    </w:p>
    <w:p>
      <w:r>
        <w:rPr>
          <w:b/>
        </w:rPr>
        <w:t xml:space="preserve">Tulos</w:t>
      </w:r>
    </w:p>
    <w:p>
      <w:r>
        <w:t xml:space="preserve">Tässä on joitakin aikoja, jolloin sinä ja Barack Obama olette vapaita.</w:t>
      </w:r>
    </w:p>
    <w:p>
      <w:r>
        <w:rPr>
          <w:b/>
        </w:rPr>
        <w:t xml:space="preserve">Esimerkki 2.1003</w:t>
      </w:r>
    </w:p>
    <w:p>
      <w:r>
        <w:t xml:space="preserve">lounas barack obaman kanssa toukokuu 15</w:t>
      </w:r>
    </w:p>
    <w:p>
      <w:r>
        <w:rPr>
          <w:b/>
        </w:rPr>
        <w:t xml:space="preserve">Tulos</w:t>
      </w:r>
    </w:p>
    <w:p>
      <w:r>
        <w:t xml:space="preserve">Tässä on joitakin aikoja, jolloin sinä ja Barack Obama olette vapaita.</w:t>
      </w:r>
    </w:p>
    <w:p>
      <w:r>
        <w:rPr>
          <w:b/>
        </w:rPr>
        <w:t xml:space="preserve">Esimerkki 2.1004</w:t>
      </w:r>
    </w:p>
    <w:p>
      <w:r>
        <w:t xml:space="preserve">klo 10</w:t>
      </w:r>
    </w:p>
    <w:p>
      <w:r>
        <w:rPr>
          <w:b/>
        </w:rPr>
        <w:t xml:space="preserve">Tulos</w:t>
      </w:r>
    </w:p>
    <w:p>
      <w:r>
        <w:t xml:space="preserve">Laitoin sen kalenteriisi.</w:t>
      </w:r>
    </w:p>
    <w:p>
      <w:r>
        <w:rPr>
          <w:b/>
        </w:rPr>
        <w:t xml:space="preserve">Esimerkki 2.1005</w:t>
      </w:r>
    </w:p>
    <w:p>
      <w:r>
        <w:t xml:space="preserve">lääkärin tapaamiset</w:t>
      </w:r>
    </w:p>
    <w:p>
      <w:r>
        <w:rPr>
          <w:b/>
        </w:rPr>
        <w:t xml:space="preserve">Tulos</w:t>
      </w:r>
    </w:p>
    <w:p>
      <w:r>
        <w:t xml:space="preserve">Toimiiko jokin näistä?</w:t>
      </w:r>
    </w:p>
    <w:p>
      <w:r>
        <w:rPr>
          <w:b/>
        </w:rPr>
        <w:t xml:space="preserve">Esimerkki 2.1006</w:t>
      </w:r>
    </w:p>
    <w:p>
      <w:r>
        <w:t xml:space="preserve">toukokuu 16</w:t>
      </w:r>
    </w:p>
    <w:p>
      <w:r>
        <w:rPr>
          <w:b/>
        </w:rPr>
        <w:t xml:space="preserve">Tulos</w:t>
      </w:r>
    </w:p>
    <w:p>
      <w:r>
        <w:t xml:space="preserve">Laitoin sen kalenteriisi.</w:t>
      </w:r>
    </w:p>
    <w:p>
      <w:r>
        <w:rPr>
          <w:b/>
        </w:rPr>
        <w:t xml:space="preserve">Esimerkki 2.1007</w:t>
      </w:r>
    </w:p>
    <w:p>
      <w:r>
        <w:t xml:space="preserve">Sync with Karl Boon</w:t>
      </w:r>
    </w:p>
    <w:p>
      <w:r>
        <w:rPr>
          <w:b/>
        </w:rPr>
        <w:t xml:space="preserve">Tulos</w:t>
      </w:r>
    </w:p>
    <w:p>
      <w:r>
        <w:t xml:space="preserve">Tässä on joitakin aikoja, jolloin sinä ja Karl Boon olette vapaita.</w:t>
      </w:r>
    </w:p>
    <w:p>
      <w:r>
        <w:rPr>
          <w:b/>
        </w:rPr>
        <w:t xml:space="preserve">Esimerkki 2.1008</w:t>
      </w:r>
    </w:p>
    <w:p>
      <w:r>
        <w:t xml:space="preserve">sync</w:t>
      </w:r>
    </w:p>
    <w:p>
      <w:r>
        <w:rPr>
          <w:b/>
        </w:rPr>
        <w:t xml:space="preserve">Tulos</w:t>
      </w:r>
    </w:p>
    <w:p>
      <w:r>
        <w:t xml:space="preserve">Anteeksi, en pysty käsittelemään sitä vielä.</w:t>
      </w:r>
    </w:p>
    <w:p>
      <w:r>
        <w:rPr>
          <w:b/>
        </w:rPr>
        <w:t xml:space="preserve">Esimerkki 2.1009</w:t>
      </w:r>
    </w:p>
    <w:p>
      <w:r>
        <w:t xml:space="preserve">tapahtuma karl boonin kanssa</w:t>
      </w:r>
    </w:p>
    <w:p>
      <w:r>
        <w:rPr>
          <w:b/>
        </w:rPr>
        <w:t xml:space="preserve">Tulos</w:t>
      </w:r>
    </w:p>
    <w:p>
      <w:r>
        <w:t xml:space="preserve">Tässä on joitakin aikoja, jolloin sinä ja Karl Boon olette vapaita.</w:t>
      </w:r>
    </w:p>
    <w:p>
      <w:r>
        <w:rPr>
          <w:b/>
        </w:rPr>
        <w:t xml:space="preserve">Esimerkki 2.1010</w:t>
      </w:r>
    </w:p>
    <w:p>
      <w:r>
        <w:t xml:space="preserve">toukokuu 16 10am</w:t>
      </w:r>
    </w:p>
    <w:p>
      <w:r>
        <w:rPr>
          <w:b/>
        </w:rPr>
        <w:t xml:space="preserve">Tulos</w:t>
      </w:r>
    </w:p>
    <w:p>
      <w:r>
        <w:t xml:space="preserve">Laitoin sen kalenteriisi.</w:t>
      </w:r>
    </w:p>
    <w:p>
      <w:r>
        <w:rPr>
          <w:b/>
        </w:rPr>
        <w:t xml:space="preserve">Esimerkki 2.1011</w:t>
      </w:r>
    </w:p>
    <w:p>
      <w:r>
        <w:t xml:space="preserve">Onko Hank kutsuttu juhliin?</w:t>
      </w:r>
    </w:p>
    <w:p>
      <w:r>
        <w:rPr>
          <w:b/>
        </w:rPr>
        <w:t xml:space="preserve">Tulos</w:t>
      </w:r>
    </w:p>
    <w:p>
      <w:r>
        <w:t xml:space="preserve">Kyllä, Hank Thomas on kutsuttu "viikoittaiseen wrap upiin".</w:t>
      </w:r>
    </w:p>
    <w:p>
      <w:r>
        <w:rPr>
          <w:b/>
        </w:rPr>
        <w:t xml:space="preserve">Esimerkki 2.1012</w:t>
      </w:r>
    </w:p>
    <w:p>
      <w:r>
        <w:t xml:space="preserve">Tarvitsen hotellin johtajan sähköpostin mahdollisimman pian.</w:t>
      </w:r>
    </w:p>
    <w:p>
      <w:r>
        <w:rPr>
          <w:b/>
        </w:rPr>
        <w:t xml:space="preserve">Tulos</w:t>
      </w:r>
    </w:p>
    <w:p>
      <w:r>
        <w:t xml:space="preserve">Valitettavasti voin auttaa vain kalenterisi kanssa.</w:t>
      </w:r>
    </w:p>
    <w:p>
      <w:r>
        <w:rPr>
          <w:b/>
        </w:rPr>
        <w:t xml:space="preserve">Esimerkki 2.1013</w:t>
      </w:r>
    </w:p>
    <w:p>
      <w:r>
        <w:t xml:space="preserve">Voitko tehdä minulle tapahtuman ensi tiistaiksi</w:t>
      </w:r>
    </w:p>
    <w:p>
      <w:r>
        <w:rPr>
          <w:b/>
        </w:rPr>
        <w:t xml:space="preserve">Tulos</w:t>
      </w:r>
    </w:p>
    <w:p>
      <w:r>
        <w:t xml:space="preserve">Toimiiko jokin näistä?</w:t>
      </w:r>
    </w:p>
    <w:p>
      <w:r>
        <w:rPr>
          <w:b/>
        </w:rPr>
        <w:t xml:space="preserve">Esimerkki 2.1014</w:t>
      </w:r>
    </w:p>
    <w:p>
      <w:r>
        <w:t xml:space="preserve">Ensimmäinen vaihtoehto toimii.</w:t>
      </w:r>
    </w:p>
    <w:p>
      <w:r>
        <w:rPr>
          <w:b/>
        </w:rPr>
        <w:t xml:space="preserve">Tulos</w:t>
      </w:r>
    </w:p>
    <w:p>
      <w:r>
        <w:t xml:space="preserve">Laitoin sen kalenteriisi.</w:t>
      </w:r>
    </w:p>
    <w:p>
      <w:r>
        <w:rPr>
          <w:b/>
        </w:rPr>
        <w:t xml:space="preserve">Esimerkki 2.1015</w:t>
      </w:r>
    </w:p>
    <w:p>
      <w:r>
        <w:t xml:space="preserve">Hyvä on, lisää toinen tapaaminen Johnin kanssa.</w:t>
      </w:r>
    </w:p>
    <w:p>
      <w:r>
        <w:rPr>
          <w:b/>
        </w:rPr>
        <w:t xml:space="preserve">Tulos</w:t>
      </w:r>
    </w:p>
    <w:p>
      <w:r>
        <w:t xml:space="preserve">Tässä on joitakin aikoja, jolloin sinä ja John Wick olette vapaita.</w:t>
      </w:r>
    </w:p>
    <w:p>
      <w:r>
        <w:rPr>
          <w:b/>
        </w:rPr>
        <w:t xml:space="preserve">Esimerkki 2.1016</w:t>
      </w:r>
    </w:p>
    <w:p>
      <w:r>
        <w:t xml:space="preserve">ensimmäinen on ok</w:t>
      </w:r>
    </w:p>
    <w:p>
      <w:r>
        <w:rPr>
          <w:b/>
        </w:rPr>
        <w:t xml:space="preserve">Tulos</w:t>
      </w:r>
    </w:p>
    <w:p>
      <w:r>
        <w:t xml:space="preserve">Laitoin sen kalenteriisi.</w:t>
      </w:r>
    </w:p>
    <w:p>
      <w:r>
        <w:rPr>
          <w:b/>
        </w:rPr>
        <w:t xml:space="preserve">Esimerkki 2.1017</w:t>
      </w:r>
    </w:p>
    <w:p>
      <w:r>
        <w:t xml:space="preserve">Minulla on huomenna iltapäiväkokous Abbyn kanssa.</w:t>
      </w:r>
    </w:p>
    <w:p>
      <w:r>
        <w:rPr>
          <w:b/>
        </w:rPr>
        <w:t xml:space="preserve">Tulos</w:t>
      </w:r>
    </w:p>
    <w:p>
      <w:r>
        <w:t xml:space="preserve">Tässä on joitakin aikoja, jolloin sinä ja Abby Gonano olette vapaita.</w:t>
      </w:r>
    </w:p>
    <w:p>
      <w:r>
        <w:rPr>
          <w:b/>
        </w:rPr>
        <w:t xml:space="preserve">Esimerkki 2.1018</w:t>
      </w:r>
    </w:p>
    <w:p>
      <w:r>
        <w:t xml:space="preserve">mitään myöhemmin, kiitos?</w:t>
      </w:r>
    </w:p>
    <w:p>
      <w:r>
        <w:rPr>
          <w:b/>
        </w:rPr>
        <w:t xml:space="preserve">Tulos</w:t>
      </w:r>
    </w:p>
    <w:p>
      <w:r>
        <w:t xml:space="preserve">Tässä on joitakin aikoja, jolloin sinä ja Abby olette vapaita.</w:t>
      </w:r>
    </w:p>
    <w:p>
      <w:r>
        <w:rPr>
          <w:b/>
        </w:rPr>
        <w:t xml:space="preserve">Esimerkki 2.1019</w:t>
      </w:r>
    </w:p>
    <w:p>
      <w:r>
        <w:t xml:space="preserve">Jotain myöhemmin kuin klo 16.00?</w:t>
      </w:r>
    </w:p>
    <w:p>
      <w:r>
        <w:rPr>
          <w:b/>
        </w:rPr>
        <w:t xml:space="preserve">Tulos</w:t>
      </w:r>
    </w:p>
    <w:p>
      <w:r>
        <w:t xml:space="preserve">Tässä on joitakin aikoja, jolloin sinä ja Abby olette vapaita.</w:t>
      </w:r>
    </w:p>
    <w:p>
      <w:r>
        <w:rPr>
          <w:b/>
        </w:rPr>
        <w:t xml:space="preserve">Esimerkki 2.1020</w:t>
      </w:r>
    </w:p>
    <w:p>
      <w:r>
        <w:t xml:space="preserve">Tuo näyttää aika hyvältä. Tee se myöhemmin</w:t>
      </w:r>
    </w:p>
    <w:p>
      <w:r>
        <w:rPr>
          <w:b/>
        </w:rPr>
        <w:t xml:space="preserve">Tulos</w:t>
      </w:r>
    </w:p>
    <w:p>
      <w:r>
        <w:t xml:space="preserve">Onko tämä hyvä?</w:t>
      </w:r>
    </w:p>
    <w:p>
      <w:r>
        <w:rPr>
          <w:b/>
        </w:rPr>
        <w:t xml:space="preserve">Esimerkki 2.1021</w:t>
      </w:r>
    </w:p>
    <w:p>
      <w:r>
        <w:t xml:space="preserve">Tarvitsen sitä paljon myöhemmin.</w:t>
      </w:r>
    </w:p>
    <w:p>
      <w:r>
        <w:rPr>
          <w:b/>
        </w:rPr>
        <w:t xml:space="preserve">Tulos</w:t>
      </w:r>
    </w:p>
    <w:p>
      <w:r>
        <w:t xml:space="preserve">Mitäs sanot?</w:t>
      </w:r>
    </w:p>
    <w:p>
      <w:r>
        <w:rPr>
          <w:b/>
        </w:rPr>
        <w:t xml:space="preserve">Esimerkki 2.1022</w:t>
      </w:r>
    </w:p>
    <w:p>
      <w:r>
        <w:t xml:space="preserve">luoda baseball peli tiistai-iltana</w:t>
      </w:r>
    </w:p>
    <w:p>
      <w:r>
        <w:rPr>
          <w:b/>
        </w:rPr>
        <w:t xml:space="preserve">Tulos</w:t>
      </w:r>
    </w:p>
    <w:p>
      <w:r>
        <w:t xml:space="preserve">Toimiiko jokin näistä?</w:t>
      </w:r>
    </w:p>
    <w:p>
      <w:r>
        <w:rPr>
          <w:b/>
        </w:rPr>
        <w:t xml:space="preserve">Esimerkki 2.1023</w:t>
      </w:r>
    </w:p>
    <w:p>
      <w:r>
        <w:t xml:space="preserve">Kello 17:30, kiitos.</w:t>
      </w:r>
    </w:p>
    <w:p>
      <w:r>
        <w:rPr>
          <w:b/>
        </w:rPr>
        <w:t xml:space="preserve">Tulos</w:t>
      </w:r>
    </w:p>
    <w:p>
      <w:r>
        <w:t xml:space="preserve">Laitoin sen kalenteriisi.</w:t>
      </w:r>
    </w:p>
    <w:p>
      <w:r>
        <w:rPr>
          <w:b/>
        </w:rPr>
        <w:t xml:space="preserve">Esimerkki 2.1024</w:t>
      </w:r>
    </w:p>
    <w:p>
      <w:r>
        <w:t xml:space="preserve">Kiitos!</w:t>
      </w:r>
    </w:p>
    <w:p>
      <w:r>
        <w:rPr>
          <w:b/>
        </w:rPr>
        <w:t xml:space="preserve">Tulos</w:t>
      </w:r>
    </w:p>
    <w:p>
      <w:r>
        <w:t xml:space="preserve">Kerro minulle, jos voin auttaa sinua jossakin muussa asiassa.</w:t>
      </w:r>
    </w:p>
    <w:p>
      <w:r>
        <w:rPr>
          <w:b/>
        </w:rPr>
        <w:t xml:space="preserve">Esimerkki 2.1025</w:t>
      </w:r>
    </w:p>
    <w:p>
      <w:r>
        <w:t xml:space="preserve">Voitko nimetä sen uudelleen jalkapallopeliksi?</w:t>
      </w:r>
    </w:p>
    <w:p>
      <w:r>
        <w:rPr>
          <w:b/>
        </w:rPr>
        <w:t xml:space="preserve">Tulos</w:t>
      </w:r>
    </w:p>
    <w:p>
      <w:r>
        <w:t xml:space="preserve">Miten tämä on mahdollista?</w:t>
      </w:r>
    </w:p>
    <w:p>
      <w:r>
        <w:rPr>
          <w:b/>
        </w:rPr>
        <w:t xml:space="preserve">Esimerkki 2.1026</w:t>
      </w:r>
    </w:p>
    <w:p>
      <w:r>
        <w:t xml:space="preserve">Kyllä, se näyttää oikealta! Kiitos.</w:t>
      </w:r>
    </w:p>
    <w:p>
      <w:r>
        <w:rPr>
          <w:b/>
        </w:rPr>
        <w:t xml:space="preserve">Tulos</w:t>
      </w:r>
    </w:p>
    <w:p>
      <w:r>
        <w:t xml:space="preserve">Olen muuttanut "baseball-pelin" nimeksi "jalkapallopeli".</w:t>
      </w:r>
    </w:p>
    <w:p>
      <w:r>
        <w:rPr>
          <w:b/>
        </w:rPr>
        <w:t xml:space="preserve">Esimerkki 2.1027</w:t>
      </w:r>
    </w:p>
    <w:p>
      <w:r>
        <w:t xml:space="preserve">Minun on selvitettävä, kuka on Sarahin manageri.</w:t>
      </w:r>
    </w:p>
    <w:p>
      <w:r>
        <w:rPr>
          <w:b/>
        </w:rPr>
        <w:t xml:space="preserve">Tulos</w:t>
      </w:r>
    </w:p>
    <w:p>
      <w:r>
        <w:t xml:space="preserve">Sarahin manageri on Dan Schoffel.</w:t>
      </w:r>
    </w:p>
    <w:p>
      <w:r>
        <w:rPr>
          <w:b/>
        </w:rPr>
        <w:t xml:space="preserve">Esimerkki 2.1028</w:t>
      </w:r>
    </w:p>
    <w:p>
      <w:r>
        <w:t xml:space="preserve">Kiitos ja sovi tapaaminen Dan Schoffelin kanssa huomenna.</w:t>
      </w:r>
    </w:p>
    <w:p>
      <w:r>
        <w:rPr>
          <w:b/>
        </w:rPr>
        <w:t xml:space="preserve">Tulos</w:t>
      </w:r>
    </w:p>
    <w:p>
      <w:r>
        <w:t xml:space="preserve">Tässä on joitakin aikoja, jolloin sinä ja Dan Schoffel olette vapaita.</w:t>
      </w:r>
    </w:p>
    <w:p>
      <w:r>
        <w:rPr>
          <w:b/>
        </w:rPr>
        <w:t xml:space="preserve">Esimerkki 2.1029</w:t>
      </w:r>
    </w:p>
    <w:p>
      <w:r>
        <w:t xml:space="preserve">kiitos</w:t>
      </w:r>
    </w:p>
    <w:p>
      <w:r>
        <w:rPr>
          <w:b/>
        </w:rPr>
        <w:t xml:space="preserve">Tulos</w:t>
      </w:r>
    </w:p>
    <w:p>
      <w:r>
        <w:t xml:space="preserve">Laitoin sen kalenteriisi huomenna klo 13.00-13.30.</w:t>
      </w:r>
    </w:p>
    <w:p>
      <w:r>
        <w:rPr>
          <w:b/>
        </w:rPr>
        <w:t xml:space="preserve">Esimerkki 2.1030</w:t>
      </w:r>
    </w:p>
    <w:p>
      <w:r>
        <w:t xml:space="preserve">Voitko lisätä päivämäärän kalenteriini?</w:t>
      </w:r>
    </w:p>
    <w:p>
      <w:r>
        <w:rPr>
          <w:b/>
        </w:rPr>
        <w:t xml:space="preserve">Tulos</w:t>
      </w:r>
    </w:p>
    <w:p>
      <w:r>
        <w:t xml:space="preserve">Toimiiko jokin näistä?</w:t>
      </w:r>
    </w:p>
    <w:p>
      <w:r>
        <w:rPr>
          <w:b/>
        </w:rPr>
        <w:t xml:space="preserve">Esimerkki 2.1031</w:t>
      </w:r>
    </w:p>
    <w:p>
      <w:r>
        <w:t xml:space="preserve">Miten voin auttaa</w:t>
      </w:r>
    </w:p>
    <w:p>
      <w:r>
        <w:rPr>
          <w:b/>
        </w:rPr>
        <w:t xml:space="preserve">Tulos</w:t>
      </w:r>
    </w:p>
    <w:p>
      <w:r>
        <w:t xml:space="preserve">Voin auttaa sinua luomaan, päivittämään ja poistamaan tapahtumia kalenteristasi. Voit myös kysyä minulta aikataulustasi.</w:t>
      </w:r>
    </w:p>
    <w:p>
      <w:r>
        <w:rPr>
          <w:b/>
        </w:rPr>
        <w:t xml:space="preserve">Esimerkki 2.1032</w:t>
      </w:r>
    </w:p>
    <w:p>
      <w:r>
        <w:t xml:space="preserve">Voitko etsiä kaikki tapahtumat, jotka olin varannut viikolle 18. marraskuuta 2018?</w:t>
      </w:r>
    </w:p>
    <w:p>
      <w:r>
        <w:rPr>
          <w:b/>
        </w:rPr>
        <w:t xml:space="preserve">Tulos</w:t>
      </w:r>
    </w:p>
    <w:p>
      <w:r>
        <w:t xml:space="preserve">Kalenterissasi on yksi tapahtuma. Tiimisi kokous oli 19. marraskuuta kello 14.00-14.30.</w:t>
      </w:r>
    </w:p>
    <w:p>
      <w:r>
        <w:rPr>
          <w:b/>
        </w:rPr>
        <w:t xml:space="preserve">Esimerkki 2.1033</w:t>
      </w:r>
    </w:p>
    <w:p>
      <w:r>
        <w:t xml:space="preserve">Voisitteko lisätä kokouksen 13. tammikuuta klo 13.00-14.00?</w:t>
      </w:r>
    </w:p>
    <w:p>
      <w:r>
        <w:rPr>
          <w:b/>
        </w:rPr>
        <w:t xml:space="preserve">Tulos</w:t>
      </w:r>
    </w:p>
    <w:p>
      <w:r>
        <w:t xml:space="preserve">Laitoin sen kalenteriisi. Tilasi on varattu.</w:t>
      </w:r>
    </w:p>
    <w:p>
      <w:r>
        <w:rPr>
          <w:b/>
        </w:rPr>
        <w:t xml:space="preserve">Esimerkki 2.1034</w:t>
      </w:r>
    </w:p>
    <w:p>
      <w:r>
        <w:t xml:space="preserve">Voitko selvittää, milloin minulla on lounastapaaminen Frankin kanssa?</w:t>
      </w:r>
    </w:p>
    <w:p>
      <w:r>
        <w:rPr>
          <w:b/>
        </w:rPr>
        <w:t xml:space="preserve">Tulos</w:t>
      </w:r>
    </w:p>
    <w:p>
      <w:r>
        <w:t xml:space="preserve">En löytänyt kalenteristasi tapahtumia nimeltä "lounastapaaminen".</w:t>
      </w:r>
    </w:p>
    <w:p>
      <w:r>
        <w:rPr>
          <w:b/>
        </w:rPr>
        <w:t xml:space="preserve">Esimerkki 2.1035</w:t>
      </w:r>
    </w:p>
    <w:p>
      <w:r>
        <w:t xml:space="preserve">laittaa kalenteriini feint coliguitura varten</w:t>
      </w:r>
    </w:p>
    <w:p>
      <w:r>
        <w:rPr>
          <w:b/>
        </w:rPr>
        <w:t xml:space="preserve">Tulos</w:t>
      </w:r>
    </w:p>
    <w:p>
      <w:r>
        <w:t xml:space="preserve">Toimiiko jokin näistä?</w:t>
      </w:r>
    </w:p>
    <w:p>
      <w:r>
        <w:rPr>
          <w:b/>
        </w:rPr>
        <w:t xml:space="preserve">Esimerkki 2.1036</w:t>
      </w:r>
    </w:p>
    <w:p>
      <w:r>
        <w:t xml:space="preserve">Ensimmäinen, kiitos</w:t>
      </w:r>
    </w:p>
    <w:p>
      <w:r>
        <w:rPr>
          <w:b/>
        </w:rPr>
        <w:t xml:space="preserve">Tulos</w:t>
      </w:r>
    </w:p>
    <w:p>
      <w:r>
        <w:t xml:space="preserve">Laitoin sen kalenteriisi.</w:t>
      </w:r>
    </w:p>
    <w:p>
      <w:r>
        <w:rPr>
          <w:b/>
        </w:rPr>
        <w:t xml:space="preserve">Esimerkki 2.1037</w:t>
      </w:r>
    </w:p>
    <w:p>
      <w:r>
        <w:t xml:space="preserve">poista tapahtuma nyt</w:t>
      </w:r>
    </w:p>
    <w:p>
      <w:r>
        <w:rPr>
          <w:b/>
        </w:rPr>
        <w:t xml:space="preserve">Tulos</w:t>
      </w:r>
    </w:p>
    <w:p>
      <w:r>
        <w:t xml:space="preserve">En löytänyt mitään tapahtumia juuri nyt.</w:t>
      </w:r>
    </w:p>
    <w:p>
      <w:r>
        <w:rPr>
          <w:b/>
        </w:rPr>
        <w:t xml:space="preserve">Esimerkki 2.1038</w:t>
      </w:r>
    </w:p>
    <w:p>
      <w:r>
        <w:t xml:space="preserve">Mitä tapahtumia aikataulussani on.</w:t>
      </w:r>
    </w:p>
    <w:p>
      <w:r>
        <w:rPr>
          <w:b/>
        </w:rPr>
        <w:t xml:space="preserve">Tulos</w:t>
      </w:r>
    </w:p>
    <w:p>
      <w:r>
        <w:t xml:space="preserve">Kalenterissasi on yksi tapahtuma. Sinun aikasi mennä Ultra Wild uudenvuodenaattona Joen juhlissa on 31. joulukuuta kello 21:00 - 3:00.</w:t>
      </w:r>
    </w:p>
    <w:p>
      <w:r>
        <w:rPr>
          <w:b/>
        </w:rPr>
        <w:t xml:space="preserve">Esimerkki 2.1039</w:t>
      </w:r>
    </w:p>
    <w:p>
      <w:r>
        <w:t xml:space="preserve">Peruuta sekin. Jään nyt uudenvuodenaattona kotiin.</w:t>
      </w:r>
    </w:p>
    <w:p>
      <w:r>
        <w:rPr>
          <w:b/>
        </w:rPr>
        <w:t xml:space="preserve">Tulos</w:t>
      </w:r>
    </w:p>
    <w:p>
      <w:r>
        <w:t xml:space="preserve">Olen poistanut sen kalenteristasi.</w:t>
      </w:r>
    </w:p>
    <w:p>
      <w:r>
        <w:rPr>
          <w:b/>
        </w:rPr>
        <w:t xml:space="preserve">Esimerkki 2.1040</w:t>
      </w:r>
    </w:p>
    <w:p>
      <w:r>
        <w:t xml:space="preserve">Kiireinen koko torstai tällä viikolla. delete all events</w:t>
      </w:r>
    </w:p>
    <w:p>
      <w:r>
        <w:rPr>
          <w:b/>
        </w:rPr>
        <w:t xml:space="preserve">Tulos</w:t>
      </w:r>
    </w:p>
    <w:p>
      <w:r>
        <w:t xml:space="preserve">Voin tehdä vain yhden toiminnon kerrallaan. Jos erotat pyynnöt toisistaan, voin auttaa sinua.</w:t>
      </w:r>
    </w:p>
    <w:p>
      <w:r>
        <w:rPr>
          <w:b/>
        </w:rPr>
        <w:t xml:space="preserve">Esimerkki 2.1041</w:t>
      </w:r>
    </w:p>
    <w:p>
      <w:r>
        <w:t xml:space="preserve">Onko tällä viikolla tiimikokous?</w:t>
      </w:r>
    </w:p>
    <w:p>
      <w:r>
        <w:rPr>
          <w:b/>
        </w:rPr>
        <w:t xml:space="preserve">Tulos</w:t>
      </w:r>
    </w:p>
    <w:p>
      <w:r>
        <w:t xml:space="preserve">Kyllä, löysin tällä viikolla yhden tapahtuman nimeltä "tiimikokous". Se on klo 10:00-10:30.</w:t>
      </w:r>
    </w:p>
    <w:p>
      <w:r>
        <w:rPr>
          <w:b/>
        </w:rPr>
        <w:t xml:space="preserve">Esimerkki 2.1042</w:t>
      </w:r>
    </w:p>
    <w:p>
      <w:r>
        <w:t xml:space="preserve">Varaa kokous perjantaina keskipäiväksi.</w:t>
      </w:r>
    </w:p>
    <w:p>
      <w:r>
        <w:rPr>
          <w:b/>
        </w:rPr>
        <w:t xml:space="preserve">Tulos</w:t>
      </w:r>
    </w:p>
    <w:p>
      <w:r>
        <w:t xml:space="preserve">Onko tämä hyvä?</w:t>
      </w:r>
    </w:p>
    <w:p>
      <w:r>
        <w:rPr>
          <w:b/>
        </w:rPr>
        <w:t xml:space="preserve">Esimerkki 2.1043</w:t>
      </w:r>
    </w:p>
    <w:p>
      <w:r>
        <w:t xml:space="preserve">Kyllä, aikatauluta se City Centeriin.</w:t>
      </w:r>
    </w:p>
    <w:p>
      <w:r>
        <w:rPr>
          <w:b/>
        </w:rPr>
        <w:t xml:space="preserve">Tulos</w:t>
      </w:r>
    </w:p>
    <w:p>
      <w:r>
        <w:t xml:space="preserve">Mitäs sanot?</w:t>
      </w:r>
    </w:p>
    <w:p>
      <w:r>
        <w:rPr>
          <w:b/>
        </w:rPr>
        <w:t xml:space="preserve">Esimerkki 2.1044</w:t>
      </w:r>
    </w:p>
    <w:p>
      <w:r>
        <w:t xml:space="preserve">Tarvitsen myös huoneen NERDistä huomenna klo 9 alkavaa nörttikonferenssia varten.</w:t>
      </w:r>
    </w:p>
    <w:p>
      <w:r>
        <w:rPr>
          <w:b/>
        </w:rPr>
        <w:t xml:space="preserve">Tulos</w:t>
      </w:r>
    </w:p>
    <w:p>
      <w:r>
        <w:t xml:space="preserve">Tätäkö sinä etsit?</w:t>
      </w:r>
    </w:p>
    <w:p>
      <w:r>
        <w:rPr>
          <w:b/>
        </w:rPr>
        <w:t xml:space="preserve">Esimerkki 2.1045</w:t>
      </w:r>
    </w:p>
    <w:p>
      <w:r>
        <w:t xml:space="preserve">kyllä, varaa se!</w:t>
      </w:r>
    </w:p>
    <w:p>
      <w:r>
        <w:rPr>
          <w:b/>
        </w:rPr>
        <w:t xml:space="preserve">Tulos</w:t>
      </w:r>
    </w:p>
    <w:p>
      <w:r>
        <w:t xml:space="preserve">Laitoin sen kalenteriisi.</w:t>
      </w:r>
    </w:p>
    <w:p>
      <w:r>
        <w:rPr>
          <w:b/>
        </w:rPr>
        <w:t xml:space="preserve">Esimerkki 2.1046</w:t>
      </w:r>
    </w:p>
    <w:p>
      <w:r>
        <w:t xml:space="preserve">Kyllä hei Minun on etsittävä tapahtumaa, joka liittyy lapseni jalkapallopeliin.</w:t>
      </w:r>
    </w:p>
    <w:p>
      <w:r>
        <w:rPr>
          <w:b/>
        </w:rPr>
        <w:t xml:space="preserve">Tulos</w:t>
      </w:r>
    </w:p>
    <w:p>
      <w:r>
        <w:t xml:space="preserve">En löytänyt yhtään tapahtumaa, joka vastaisi "lasten jalkapallopeli".</w:t>
      </w:r>
    </w:p>
    <w:p>
      <w:r>
        <w:rPr>
          <w:b/>
        </w:rPr>
        <w:t xml:space="preserve">Esimerkki 2.1047</w:t>
      </w:r>
    </w:p>
    <w:p>
      <w:r>
        <w:t xml:space="preserve">Hyvä</w:t>
      </w:r>
    </w:p>
    <w:p>
      <w:r>
        <w:rPr>
          <w:b/>
        </w:rPr>
        <w:t xml:space="preserve">Tulos</w:t>
      </w:r>
    </w:p>
    <w:p>
      <w:r>
        <w:t xml:space="preserve">Kerro minulle, jos voin auttaa sinua jossakin muussa asiassa.</w:t>
      </w:r>
    </w:p>
    <w:p>
      <w:r>
        <w:rPr>
          <w:b/>
        </w:rPr>
        <w:t xml:space="preserve">Esimerkki 2.1048</w:t>
      </w:r>
    </w:p>
    <w:p>
      <w:r>
        <w:t xml:space="preserve">Varaa jalkapallo-ottelu lauantaiksi klo 3.</w:t>
      </w:r>
    </w:p>
    <w:p>
      <w:r>
        <w:rPr>
          <w:b/>
        </w:rPr>
        <w:t xml:space="preserve">Tulos</w:t>
      </w:r>
    </w:p>
    <w:p>
      <w:r>
        <w:t xml:space="preserve">Onko tämä hyvä?</w:t>
      </w:r>
    </w:p>
    <w:p>
      <w:r>
        <w:rPr>
          <w:b/>
        </w:rPr>
        <w:t xml:space="preserve">Esimerkki 2.1049</w:t>
      </w:r>
    </w:p>
    <w:p>
      <w:r>
        <w:t xml:space="preserve">Lisää illallinen joukkueen kanssa kalenteriini huomenna klo 18.00.</w:t>
      </w:r>
    </w:p>
    <w:p>
      <w:r>
        <w:rPr>
          <w:b/>
        </w:rPr>
        <w:t xml:space="preserve">Tulos</w:t>
      </w:r>
    </w:p>
    <w:p>
      <w:r>
        <w:t xml:space="preserve">Voin etsiä nimiä vain osoitekirjastasi.</w:t>
      </w:r>
    </w:p>
    <w:p>
      <w:r>
        <w:rPr>
          <w:b/>
        </w:rPr>
        <w:t xml:space="preserve">Esimerkki 2.1050</w:t>
      </w:r>
    </w:p>
    <w:p>
      <w:r>
        <w:t xml:space="preserve">Lähetä kaikille muistutus edellisenä päivänä.</w:t>
      </w:r>
    </w:p>
    <w:p>
      <w:r>
        <w:rPr>
          <w:b/>
        </w:rPr>
        <w:t xml:space="preserve">Tulos</w:t>
      </w:r>
    </w:p>
    <w:p>
      <w:r>
        <w:t xml:space="preserve">En vielä tue tätä mahdollisuutta.</w:t>
      </w:r>
    </w:p>
    <w:p>
      <w:r>
        <w:rPr>
          <w:b/>
        </w:rPr>
        <w:t xml:space="preserve">Esimerkki 2.1051</w:t>
      </w:r>
    </w:p>
    <w:p>
      <w:r>
        <w:t xml:space="preserve">muuttaa tapaamiseni Joanin kanssa torstaina klo 10:00:sta klo 11:00:een.</w:t>
      </w:r>
    </w:p>
    <w:p>
      <w:r>
        <w:rPr>
          <w:b/>
        </w:rPr>
        <w:t xml:space="preserve">Tulos</w:t>
      </w:r>
    </w:p>
    <w:p>
      <w:r>
        <w:t xml:space="preserve">Näyttääkö tämä oikealta?</w:t>
      </w:r>
    </w:p>
    <w:p>
      <w:r>
        <w:rPr>
          <w:b/>
        </w:rPr>
        <w:t xml:space="preserve">Esimerkki 2.1052</w:t>
      </w:r>
    </w:p>
    <w:p>
      <w:r>
        <w:t xml:space="preserve">Se on hyvä.</w:t>
      </w:r>
    </w:p>
    <w:p>
      <w:r>
        <w:rPr>
          <w:b/>
        </w:rPr>
        <w:t xml:space="preserve">Tulos</w:t>
      </w:r>
    </w:p>
    <w:p>
      <w:r>
        <w:t xml:space="preserve">Olen muuttanut brunssin kello 11:00 alkavaksi.</w:t>
      </w:r>
    </w:p>
    <w:p>
      <w:r>
        <w:rPr>
          <w:b/>
        </w:rPr>
        <w:t xml:space="preserve">Esimerkki 2.1053</w:t>
      </w:r>
    </w:p>
    <w:p>
      <w:r>
        <w:t xml:space="preserve">Anteeksi, peruuta se vain</w:t>
      </w:r>
    </w:p>
    <w:p>
      <w:r>
        <w:rPr>
          <w:b/>
        </w:rPr>
        <w:t xml:space="preserve">Tulos</w:t>
      </w:r>
    </w:p>
    <w:p>
      <w:r>
        <w:t xml:space="preserve">Haluatko, että perun tämän?</w:t>
      </w:r>
    </w:p>
    <w:p>
      <w:r>
        <w:rPr>
          <w:b/>
        </w:rPr>
        <w:t xml:space="preserve">Esimerkki 2.1054</w:t>
      </w:r>
    </w:p>
    <w:p>
      <w:r>
        <w:t xml:space="preserve">Kyllä, peruuta se, emme enää tapaa.</w:t>
      </w:r>
    </w:p>
    <w:p>
      <w:r>
        <w:rPr>
          <w:b/>
        </w:rPr>
        <w:t xml:space="preserve">Tulos</w:t>
      </w:r>
    </w:p>
    <w:p>
      <w:r>
        <w:t xml:space="preserve">Olen poistanut sen.</w:t>
      </w:r>
    </w:p>
    <w:p>
      <w:r>
        <w:rPr>
          <w:b/>
        </w:rPr>
        <w:t xml:space="preserve">Esimerkki 2.1055</w:t>
      </w:r>
    </w:p>
    <w:p>
      <w:r>
        <w:t xml:space="preserve">Kiitos, olen valmis</w:t>
      </w:r>
    </w:p>
    <w:p>
      <w:r>
        <w:rPr>
          <w:b/>
        </w:rPr>
        <w:t xml:space="preserve">Tulos</w:t>
      </w:r>
    </w:p>
    <w:p>
      <w:r>
        <w:t xml:space="preserve">Kerro minulle, jos voin auttaa sinua jossakin muussa asiassa.</w:t>
      </w:r>
    </w:p>
    <w:p>
      <w:r>
        <w:rPr>
          <w:b/>
        </w:rPr>
        <w:t xml:space="preserve">Esimerkki 2.1056</w:t>
      </w:r>
    </w:p>
    <w:p>
      <w:r>
        <w:t xml:space="preserve">Lisää vapaapäivä maanantaille 11-20.</w:t>
      </w:r>
    </w:p>
    <w:p>
      <w:r>
        <w:rPr>
          <w:b/>
        </w:rPr>
        <w:t xml:space="preserve">Tulos</w:t>
      </w:r>
    </w:p>
    <w:p>
      <w:r>
        <w:t xml:space="preserve">Onko tämä hyvä?</w:t>
      </w:r>
    </w:p>
    <w:p>
      <w:r>
        <w:rPr>
          <w:b/>
        </w:rPr>
        <w:t xml:space="preserve">Esimerkki 2.1057</w:t>
      </w:r>
    </w:p>
    <w:p>
      <w:r>
        <w:t xml:space="preserve">Näyttää oikealta.</w:t>
      </w:r>
    </w:p>
    <w:p>
      <w:r>
        <w:rPr>
          <w:b/>
        </w:rPr>
        <w:t xml:space="preserve">Tulos</w:t>
      </w:r>
    </w:p>
    <w:p>
      <w:r>
        <w:t xml:space="preserve">Laitoin sen kalenteriisi.</w:t>
      </w:r>
    </w:p>
    <w:p>
      <w:r>
        <w:rPr>
          <w:b/>
        </w:rPr>
        <w:t xml:space="preserve">Esimerkki 2.1058</w:t>
      </w:r>
    </w:p>
    <w:p>
      <w:r>
        <w:t xml:space="preserve">Suunnittele käsivarsiharjoitus lauantaiaamuksi.</w:t>
      </w:r>
    </w:p>
    <w:p>
      <w:r>
        <w:rPr>
          <w:b/>
        </w:rPr>
        <w:t xml:space="preserve">Tulos</w:t>
      </w:r>
    </w:p>
    <w:p>
      <w:r>
        <w:t xml:space="preserve">Toimiiko jokin näistä?</w:t>
      </w:r>
    </w:p>
    <w:p>
      <w:r>
        <w:rPr>
          <w:b/>
        </w:rPr>
        <w:t xml:space="preserve">Esimerkki 2.1059</w:t>
      </w:r>
    </w:p>
    <w:p>
      <w:r>
        <w:t xml:space="preserve">Kyllä, valitse kello 10:00 aamupäivällä</w:t>
      </w:r>
    </w:p>
    <w:p>
      <w:r>
        <w:rPr>
          <w:b/>
        </w:rPr>
        <w:t xml:space="preserve">Tulos</w:t>
      </w:r>
    </w:p>
    <w:p>
      <w:r>
        <w:t xml:space="preserve">Laitoin sen kalenteriisi.</w:t>
      </w:r>
    </w:p>
    <w:p>
      <w:r>
        <w:rPr>
          <w:b/>
        </w:rPr>
        <w:t xml:space="preserve">Esimerkki 2.1060</w:t>
      </w:r>
    </w:p>
    <w:p>
      <w:r>
        <w:t xml:space="preserve">Se saattaa olla oikein.</w:t>
      </w:r>
    </w:p>
    <w:p>
      <w:r>
        <w:rPr>
          <w:b/>
        </w:rPr>
        <w:t xml:space="preserve">Tulos</w:t>
      </w:r>
    </w:p>
    <w:p>
      <w:r>
        <w:t xml:space="preserve">Kerro minulle, jos voin auttaa sinua jossakin muussa asiassa.</w:t>
      </w:r>
    </w:p>
    <w:p>
      <w:r>
        <w:rPr>
          <w:b/>
        </w:rPr>
        <w:t xml:space="preserve">Esimerkki 2.1061</w:t>
      </w:r>
    </w:p>
    <w:p>
      <w:r>
        <w:t xml:space="preserve">Etsi toinen tapahtuma.</w:t>
      </w:r>
    </w:p>
    <w:p>
      <w:r>
        <w:rPr>
          <w:b/>
        </w:rPr>
        <w:t xml:space="preserve">Tulos</w:t>
      </w:r>
    </w:p>
    <w:p>
      <w:r>
        <w:t xml:space="preserve">Löysin 1 tapahtuman kalenteristasi. Se on "Arm Workout" lauantaina klo 10:00-10:30.</w:t>
      </w:r>
    </w:p>
    <w:p>
      <w:r>
        <w:rPr>
          <w:b/>
        </w:rPr>
        <w:t xml:space="preserve">Esimerkki 2.1062</w:t>
      </w:r>
    </w:p>
    <w:p>
      <w:r>
        <w:t xml:space="preserve">Joo, näyttää hyvältä, kiitos.</w:t>
      </w:r>
    </w:p>
    <w:p>
      <w:r>
        <w:rPr>
          <w:b/>
        </w:rPr>
        <w:t xml:space="preserve">Tulos</w:t>
      </w:r>
    </w:p>
    <w:p>
      <w:r>
        <w:t xml:space="preserve">Kerro minulle, jos voin auttaa sinua jossakin muussa asiassa.</w:t>
      </w:r>
    </w:p>
    <w:p>
      <w:r>
        <w:rPr>
          <w:b/>
        </w:rPr>
        <w:t xml:space="preserve">Esimerkki 2.1063</w:t>
      </w:r>
    </w:p>
    <w:p>
      <w:r>
        <w:t xml:space="preserve">Poistakaa kesäksi suunniteltu juhla.</w:t>
      </w:r>
    </w:p>
    <w:p>
      <w:r>
        <w:rPr>
          <w:b/>
        </w:rPr>
        <w:t xml:space="preserve">Tulos</w:t>
      </w:r>
    </w:p>
    <w:p>
      <w:r>
        <w:t xml:space="preserve">Haluatko, että perun tämän?</w:t>
      </w:r>
    </w:p>
    <w:p>
      <w:r>
        <w:rPr>
          <w:b/>
        </w:rPr>
        <w:t xml:space="preserve">Esimerkki 2.1064</w:t>
      </w:r>
    </w:p>
    <w:p>
      <w:r>
        <w:t xml:space="preserve">kyllä perua tämä puolue</w:t>
      </w:r>
    </w:p>
    <w:p>
      <w:r>
        <w:rPr>
          <w:b/>
        </w:rPr>
        <w:t xml:space="preserve">Tulos</w:t>
      </w:r>
    </w:p>
    <w:p>
      <w:r>
        <w:t xml:space="preserve">Olen poistanut tapahtumasi, joka vastaa "juhlaa" 1. kesäkuuta 2020 ja 31. elokuuta 2020 välisenä aikana.</w:t>
      </w:r>
    </w:p>
    <w:p>
      <w:r>
        <w:rPr>
          <w:b/>
        </w:rPr>
        <w:t xml:space="preserve">Esimerkki 2.1065</w:t>
      </w:r>
    </w:p>
    <w:p>
      <w:r>
        <w:t xml:space="preserve">Varaa aika lääkärintarkastukseen kevääksi.</w:t>
      </w:r>
    </w:p>
    <w:p>
      <w:r>
        <w:rPr>
          <w:b/>
        </w:rPr>
        <w:t xml:space="preserve">Tulos</w:t>
      </w:r>
    </w:p>
    <w:p>
      <w:r>
        <w:t xml:space="preserve">Toimiiko jokin näistä?</w:t>
      </w:r>
    </w:p>
    <w:p>
      <w:r>
        <w:rPr>
          <w:b/>
        </w:rPr>
        <w:t xml:space="preserve">Esimerkki 2.1066</w:t>
      </w:r>
    </w:p>
    <w:p>
      <w:r>
        <w:t xml:space="preserve">Mitä minulla on menossa ensi syksynä?</w:t>
      </w:r>
    </w:p>
    <w:p>
      <w:r>
        <w:rPr>
          <w:b/>
        </w:rPr>
        <w:t xml:space="preserve">Tulos</w:t>
      </w:r>
    </w:p>
    <w:p>
      <w:r>
        <w:t xml:space="preserve">Löysin 1 tapahtuman 1. syyskuuta ja 30. marraskuuta välisenä aikana. Se on "Appointment" 9. syyskuuta kello 1:00-1:30.</w:t>
      </w:r>
    </w:p>
    <w:p>
      <w:r>
        <w:rPr>
          <w:b/>
        </w:rPr>
        <w:t xml:space="preserve">Esimerkki 2.1067</w:t>
      </w:r>
    </w:p>
    <w:p>
      <w:r>
        <w:t xml:space="preserve">Järjestä kevätsiivoustapahtuma talven aikana</w:t>
      </w:r>
    </w:p>
    <w:p>
      <w:r>
        <w:rPr>
          <w:b/>
        </w:rPr>
        <w:t xml:space="preserve">Tulos</w:t>
      </w:r>
    </w:p>
    <w:p>
      <w:r>
        <w:t xml:space="preserve">Toimiiko jokin näistä?</w:t>
      </w:r>
    </w:p>
    <w:p>
      <w:r>
        <w:rPr>
          <w:b/>
        </w:rPr>
        <w:t xml:space="preserve">Esimerkki 2.1068</w:t>
      </w:r>
    </w:p>
    <w:p>
      <w:r>
        <w:t xml:space="preserve">HI</w:t>
      </w:r>
    </w:p>
    <w:p>
      <w:r>
        <w:rPr>
          <w:b/>
        </w:rPr>
        <w:t xml:space="preserve">Tulos</w:t>
      </w:r>
    </w:p>
    <w:p>
      <w:r>
        <w:t xml:space="preserve">Voin auttaa sinua kalenterisi kanssa.</w:t>
      </w:r>
    </w:p>
    <w:p>
      <w:r>
        <w:rPr>
          <w:b/>
        </w:rPr>
        <w:t xml:space="preserve">Esimerkki 2.1069</w:t>
      </w:r>
    </w:p>
    <w:p>
      <w:r>
        <w:t xml:space="preserve">HALUAN SÄÄTIEDOTUKSEN MICHIGANISSA TÄNÄÄN?</w:t>
      </w:r>
    </w:p>
    <w:p>
      <w:r>
        <w:rPr>
          <w:b/>
        </w:rPr>
        <w:t xml:space="preserve">Tulos</w:t>
      </w:r>
    </w:p>
    <w:p>
      <w:r>
        <w:t xml:space="preserve">Tänään on selkeää, ja korkein lämpötila on 0,00 °F ja matalin 0,00 °F.</w:t>
      </w:r>
    </w:p>
    <w:p>
      <w:r>
        <w:rPr>
          <w:b/>
        </w:rPr>
        <w:t xml:space="preserve">Esimerkki 2.1070</w:t>
      </w:r>
    </w:p>
    <w:p>
      <w:r>
        <w:t xml:space="preserve">Järjestä henkilökunnan kokous kaikille kalenterissani työskenteleville, joiden sukunimessä on F-kirjain.</w:t>
      </w:r>
    </w:p>
    <w:p>
      <w:r>
        <w:rPr>
          <w:b/>
        </w:rPr>
        <w:t xml:space="preserve">Tulos</w:t>
      </w:r>
    </w:p>
    <w:p>
      <w:r>
        <w:t xml:space="preserve">Voin etsiä nimiä vain osoitekirjastasi.</w:t>
      </w:r>
    </w:p>
    <w:p>
      <w:r>
        <w:rPr>
          <w:b/>
        </w:rPr>
        <w:t xml:space="preserve">Esimerkki 2.1071</w:t>
      </w:r>
    </w:p>
    <w:p>
      <w:r>
        <w:t xml:space="preserve">Kirjaudu sisään minä?</w:t>
      </w:r>
    </w:p>
    <w:p>
      <w:r>
        <w:rPr>
          <w:b/>
        </w:rPr>
        <w:t xml:space="preserve">Tulos</w:t>
      </w:r>
    </w:p>
    <w:p>
      <w:r>
        <w:t xml:space="preserve">Olet kirjautunut sisään nimellä Damon Straeter.</w:t>
      </w:r>
    </w:p>
    <w:p>
      <w:r>
        <w:rPr>
          <w:b/>
        </w:rPr>
        <w:t xml:space="preserve">Esimerkki 2.1072</w:t>
      </w:r>
    </w:p>
    <w:p>
      <w:r>
        <w:t xml:space="preserve">Luo tapahtuma, joka kestää 30 minuuttia ja alkaa tänään klo 15.00.</w:t>
      </w:r>
    </w:p>
    <w:p>
      <w:r>
        <w:rPr>
          <w:b/>
        </w:rPr>
        <w:t xml:space="preserve">Tulos</w:t>
      </w:r>
    </w:p>
    <w:p>
      <w:r>
        <w:t xml:space="preserve">Onko tämä hyvä?</w:t>
      </w:r>
    </w:p>
    <w:p>
      <w:r>
        <w:rPr>
          <w:b/>
        </w:rPr>
        <w:t xml:space="preserve">Esimerkki 2.1073</w:t>
      </w:r>
    </w:p>
    <w:p>
      <w:r>
        <w:t xml:space="preserve">Joo.</w:t>
      </w:r>
    </w:p>
    <w:p>
      <w:r>
        <w:rPr>
          <w:b/>
        </w:rPr>
        <w:t xml:space="preserve">Tulos</w:t>
      </w:r>
    </w:p>
    <w:p>
      <w:r>
        <w:t xml:space="preserve">Laitoin sen kalenteriisi.</w:t>
      </w:r>
    </w:p>
    <w:p>
      <w:r>
        <w:rPr>
          <w:b/>
        </w:rPr>
        <w:t xml:space="preserve">Esimerkki 2.1074</w:t>
      </w:r>
    </w:p>
    <w:p>
      <w:r>
        <w:t xml:space="preserve">Onko lauantaina tarkoitus järjestää jotain?</w:t>
      </w:r>
    </w:p>
    <w:p>
      <w:r>
        <w:rPr>
          <w:b/>
        </w:rPr>
        <w:t xml:space="preserve">Tulos</w:t>
      </w:r>
    </w:p>
    <w:p>
      <w:r>
        <w:t xml:space="preserve">Ei, en löytänyt mitään tapahtumia lauantaina.</w:t>
      </w:r>
    </w:p>
    <w:p>
      <w:r>
        <w:rPr>
          <w:b/>
        </w:rPr>
        <w:t xml:space="preserve">Esimerkki 2.1075</w:t>
      </w:r>
    </w:p>
    <w:p>
      <w:r>
        <w:t xml:space="preserve">Voitteko varata aamiaisen lauantaiksi klo 10.</w:t>
      </w:r>
    </w:p>
    <w:p>
      <w:r>
        <w:rPr>
          <w:b/>
        </w:rPr>
        <w:t xml:space="preserve">Tulos</w:t>
      </w:r>
    </w:p>
    <w:p>
      <w:r>
        <w:t xml:space="preserve">Mitäs sanot?</w:t>
      </w:r>
    </w:p>
    <w:p>
      <w:r>
        <w:rPr>
          <w:b/>
        </w:rPr>
        <w:t xml:space="preserve">Esimerkki 2.1076</w:t>
      </w:r>
    </w:p>
    <w:p>
      <w:r>
        <w:t xml:space="preserve">Järjestä vielä 3 aamiaiskokousta seuraavina kolmena lauantaina tämän jälkeen.</w:t>
      </w:r>
    </w:p>
    <w:p>
      <w:r>
        <w:rPr>
          <w:b/>
        </w:rPr>
        <w:t xml:space="preserve">Tulos</w:t>
      </w:r>
    </w:p>
    <w:p>
      <w:r>
        <w:t xml:space="preserve">En voi ajoittaa toistuvia tapahtumia juuri nyt.</w:t>
      </w:r>
    </w:p>
    <w:p>
      <w:r>
        <w:rPr>
          <w:b/>
        </w:rPr>
        <w:t xml:space="preserve">Esimerkki 2.1077</w:t>
      </w:r>
    </w:p>
    <w:p>
      <w:r>
        <w:t xml:space="preserve">Mitä kalenterissani on maanantaina</w:t>
      </w:r>
    </w:p>
    <w:p>
      <w:r>
        <w:rPr>
          <w:b/>
        </w:rPr>
        <w:t xml:space="preserve">Tulos</w:t>
      </w:r>
    </w:p>
    <w:p>
      <w:r>
        <w:t xml:space="preserve">Löysin seuraavaa:</w:t>
      </w:r>
    </w:p>
    <w:p>
      <w:r>
        <w:rPr>
          <w:b/>
        </w:rPr>
        <w:t xml:space="preserve">Esimerkki 2.1078</w:t>
      </w:r>
    </w:p>
    <w:p>
      <w:r>
        <w:t xml:space="preserve">Voitteko pidentää sitä tunnilla?</w:t>
      </w:r>
    </w:p>
    <w:p>
      <w:r>
        <w:rPr>
          <w:b/>
        </w:rPr>
        <w:t xml:space="preserve">Tulos</w:t>
      </w:r>
    </w:p>
    <w:p>
      <w:r>
        <w:t xml:space="preserve">Näyttääkö tämä oikealta?</w:t>
      </w:r>
    </w:p>
    <w:p>
      <w:r>
        <w:rPr>
          <w:b/>
        </w:rPr>
        <w:t xml:space="preserve">Esimerkki 2.1079</w:t>
      </w:r>
    </w:p>
    <w:p>
      <w:r>
        <w:t xml:space="preserve">Niin kai. Se riittää toistaiseksi.</w:t>
      </w:r>
    </w:p>
    <w:p>
      <w:r>
        <w:rPr>
          <w:b/>
        </w:rPr>
        <w:t xml:space="preserve">Tulos</w:t>
      </w:r>
    </w:p>
    <w:p>
      <w:r>
        <w:t xml:space="preserve">Olen muuttanut "tapaamisen" kestoksi puolitoista tuntia.</w:t>
      </w:r>
    </w:p>
    <w:p>
      <w:r>
        <w:rPr>
          <w:b/>
        </w:rPr>
        <w:t xml:space="preserve">Esimerkki 2.1080</w:t>
      </w:r>
    </w:p>
    <w:p>
      <w:r>
        <w:t xml:space="preserve">Mitä muuta minulla on suunniteltuna 25. maaliskuuta</w:t>
      </w:r>
    </w:p>
    <w:p>
      <w:r>
        <w:rPr>
          <w:b/>
        </w:rPr>
        <w:t xml:space="preserve">Tulos</w:t>
      </w:r>
    </w:p>
    <w:p>
      <w:r>
        <w:t xml:space="preserve">Löysin 1 vastaavaa tapahtumaa kalenteristasi. Se on "löydä lopullinen Pam" kello 20:00 - 12:00.</w:t>
      </w:r>
    </w:p>
    <w:p>
      <w:r>
        <w:rPr>
          <w:b/>
        </w:rPr>
        <w:t xml:space="preserve">Esimerkki 2.1081</w:t>
      </w:r>
    </w:p>
    <w:p>
      <w:r>
        <w:t xml:space="preserve">Haluaisin varata ajan ensi torstaille klo 13.00.</w:t>
      </w:r>
    </w:p>
    <w:p>
      <w:r>
        <w:rPr>
          <w:b/>
        </w:rPr>
        <w:t xml:space="preserve">Tulos</w:t>
      </w:r>
    </w:p>
    <w:p>
      <w:r>
        <w:t xml:space="preserve">Onko tämä hyvä?</w:t>
      </w:r>
    </w:p>
    <w:p>
      <w:r>
        <w:rPr>
          <w:b/>
        </w:rPr>
        <w:t xml:space="preserve">Esimerkki 2.1082</w:t>
      </w:r>
    </w:p>
    <w:p>
      <w:r>
        <w:t xml:space="preserve">Kiitos, en tarkoittanut huomenna, vaan seuraavana torstaina ja sen alkamisajankohdaksi 13.30.</w:t>
      </w:r>
    </w:p>
    <w:p>
      <w:r>
        <w:rPr>
          <w:b/>
        </w:rPr>
        <w:t xml:space="preserve">Tulos</w:t>
      </w:r>
    </w:p>
    <w:p>
      <w:r>
        <w:t xml:space="preserve">Mitäs sanot?</w:t>
      </w:r>
    </w:p>
    <w:p>
      <w:r>
        <w:rPr>
          <w:b/>
        </w:rPr>
        <w:t xml:space="preserve">Esimerkki 2.1083</w:t>
      </w:r>
    </w:p>
    <w:p>
      <w:r>
        <w:t xml:space="preserve">Kiitos, sovin lounaan Jennien kanssa samalle päivälle klo 11 ja perun kaikki muut samana aamuna sovitut tapaamiset.</w:t>
      </w:r>
    </w:p>
    <w:p>
      <w:r>
        <w:rPr>
          <w:b/>
        </w:rPr>
        <w:t xml:space="preserve">Tulos</w:t>
      </w:r>
    </w:p>
    <w:p>
      <w:r>
        <w:t xml:space="preserve">Voin tehdä vain yhden toiminnon kerrallaan. Jos erotat pyynnöt toisistaan, voin auttaa sinua.</w:t>
      </w:r>
    </w:p>
    <w:p>
      <w:r>
        <w:rPr>
          <w:b/>
        </w:rPr>
        <w:t xml:space="preserve">Esimerkki 2.1084</w:t>
      </w:r>
    </w:p>
    <w:p>
      <w:r>
        <w:t xml:space="preserve">Tee lounaasta puolitoista tuntia kestävä. Lisää sitten treeni seuraavan aamun aikatauluun.</w:t>
      </w:r>
    </w:p>
    <w:p>
      <w:r>
        <w:rPr>
          <w:b/>
        </w:rPr>
        <w:t xml:space="preserve">Tulos</w:t>
      </w:r>
    </w:p>
    <w:p>
      <w:r>
        <w:t xml:space="preserve">Voin tehdä vain yhden toiminnon kerrallaan. Jos erotat pyynnöt toisistaan, voin auttaa sinua.</w:t>
      </w:r>
    </w:p>
    <w:p>
      <w:r>
        <w:rPr>
          <w:b/>
        </w:rPr>
        <w:t xml:space="preserve">Esimerkki 2.1085</w:t>
      </w:r>
    </w:p>
    <w:p>
      <w:r>
        <w:t xml:space="preserve">Voitteko kertoa, milloin tapaamiseni Daven kanssa on tällä viikolla?</w:t>
      </w:r>
    </w:p>
    <w:p>
      <w:r>
        <w:rPr>
          <w:b/>
        </w:rPr>
        <w:t xml:space="preserve">Tulos</w:t>
      </w:r>
    </w:p>
    <w:p>
      <w:r>
        <w:t xml:space="preserve">Se alkaa huomenna klo 10:00.</w:t>
      </w:r>
    </w:p>
    <w:p>
      <w:r>
        <w:rPr>
          <w:b/>
        </w:rPr>
        <w:t xml:space="preserve">Esimerkki 2.1086</w:t>
      </w:r>
    </w:p>
    <w:p>
      <w:r>
        <w:t xml:space="preserve">Lykkää tapaamista Lee Chanin kanssa</w:t>
      </w:r>
    </w:p>
    <w:p>
      <w:r>
        <w:rPr>
          <w:b/>
        </w:rPr>
        <w:t xml:space="preserve">Tulos</w:t>
      </w:r>
    </w:p>
    <w:p>
      <w:r>
        <w:t xml:space="preserve">Anteeksi, en pysty käsittelemään sitä vielä.</w:t>
      </w:r>
    </w:p>
    <w:p>
      <w:r>
        <w:rPr>
          <w:b/>
        </w:rPr>
        <w:t xml:space="preserve">Esimerkki 2.1087</w:t>
      </w:r>
    </w:p>
    <w:p>
      <w:r>
        <w:t xml:space="preserve">Onko minulla hammaslääkäriaika ensi viikolla?</w:t>
      </w:r>
    </w:p>
    <w:p>
      <w:r>
        <w:rPr>
          <w:b/>
        </w:rPr>
        <w:t xml:space="preserve">Tulos</w:t>
      </w:r>
    </w:p>
    <w:p>
      <w:r>
        <w:t xml:space="preserve">Ei, en löytänyt mitään tapahtumia ensi viikolla.</w:t>
      </w:r>
    </w:p>
    <w:p>
      <w:r>
        <w:rPr>
          <w:b/>
        </w:rPr>
        <w:t xml:space="preserve">Esimerkki 2.1088</w:t>
      </w:r>
    </w:p>
    <w:p>
      <w:r>
        <w:t xml:space="preserve">Minä päivänä tapaan Rexin?</w:t>
      </w:r>
    </w:p>
    <w:p>
      <w:r>
        <w:rPr>
          <w:b/>
        </w:rPr>
        <w:t xml:space="preserve">Tulos</w:t>
      </w:r>
    </w:p>
    <w:p>
      <w:r>
        <w:t xml:space="preserve">Se alkaa perjantaina klo 9:00.</w:t>
      </w:r>
    </w:p>
    <w:p>
      <w:r>
        <w:rPr>
          <w:b/>
        </w:rPr>
        <w:t xml:space="preserve">Esimerkki 2.1089</w:t>
      </w:r>
    </w:p>
    <w:p>
      <w:r>
        <w:t xml:space="preserve">Milloin tapaan Rexin uudelleen?</w:t>
      </w:r>
    </w:p>
    <w:p>
      <w:r>
        <w:rPr>
          <w:b/>
        </w:rPr>
        <w:t xml:space="preserve">Tulos</w:t>
      </w:r>
    </w:p>
    <w:p>
      <w:r>
        <w:t xml:space="preserve">Se alkaa perjantaina klo 9:00.</w:t>
      </w:r>
    </w:p>
    <w:p>
      <w:r>
        <w:rPr>
          <w:b/>
        </w:rPr>
        <w:t xml:space="preserve">Esimerkki 2.1090</w:t>
      </w:r>
    </w:p>
    <w:p>
      <w:r>
        <w:t xml:space="preserve">Varaa haastattelu Robertin kanssa tälle perjantaille klo 15.00.</w:t>
      </w:r>
    </w:p>
    <w:p>
      <w:r>
        <w:rPr>
          <w:b/>
        </w:rPr>
        <w:t xml:space="preserve">Tulos</w:t>
      </w:r>
    </w:p>
    <w:p>
      <w:r>
        <w:t xml:space="preserve">Onko tämä hyvä?</w:t>
      </w:r>
    </w:p>
    <w:p>
      <w:r>
        <w:rPr>
          <w:b/>
        </w:rPr>
        <w:t xml:space="preserve">Esimerkki 2.1091</w:t>
      </w:r>
    </w:p>
    <w:p>
      <w:r>
        <w:t xml:space="preserve">Ei, sen on oltava tunnin mittainen.</w:t>
      </w:r>
    </w:p>
    <w:p>
      <w:r>
        <w:rPr>
          <w:b/>
        </w:rPr>
        <w:t xml:space="preserve">Tulos</w:t>
      </w:r>
    </w:p>
    <w:p>
      <w:r>
        <w:t xml:space="preserve">Mitäs sanot?</w:t>
      </w:r>
    </w:p>
    <w:p>
      <w:r>
        <w:rPr>
          <w:b/>
        </w:rPr>
        <w:t xml:space="preserve">Esimerkki 2.1092</w:t>
      </w:r>
    </w:p>
    <w:p>
      <w:r>
        <w:t xml:space="preserve">Ei, minun on muutettava kellonaikaa. Siirrä se kello 11:30.</w:t>
      </w:r>
    </w:p>
    <w:p>
      <w:r>
        <w:rPr>
          <w:b/>
        </w:rPr>
        <w:t xml:space="preserve">Tulos</w:t>
      </w:r>
    </w:p>
    <w:p>
      <w:r>
        <w:t xml:space="preserve">Tätäkö sinä etsit?</w:t>
      </w:r>
    </w:p>
    <w:p>
      <w:r>
        <w:rPr>
          <w:b/>
        </w:rPr>
        <w:t xml:space="preserve">Esimerkki 2.1093</w:t>
      </w:r>
    </w:p>
    <w:p>
      <w:r>
        <w:t xml:space="preserve">Ei muuteta nimeä Erittäin tärkeä työhaastattelu!</w:t>
      </w:r>
    </w:p>
    <w:p>
      <w:r>
        <w:rPr>
          <w:b/>
        </w:rPr>
        <w:t xml:space="preserve">Tulos</w:t>
      </w:r>
    </w:p>
    <w:p>
      <w:r>
        <w:t xml:space="preserve">Onko tämä hyvä?</w:t>
      </w:r>
    </w:p>
    <w:p>
      <w:r>
        <w:rPr>
          <w:b/>
        </w:rPr>
        <w:t xml:space="preserve">Esimerkki 2.1094</w:t>
      </w:r>
    </w:p>
    <w:p>
      <w:r>
        <w:t xml:space="preserve">Ei, se ei näytä oikealta</w:t>
      </w:r>
    </w:p>
    <w:p>
      <w:r>
        <w:rPr>
          <w:b/>
        </w:rPr>
        <w:t xml:space="preserve">Tulos</w:t>
      </w:r>
    </w:p>
    <w:p>
      <w:r>
        <w:t xml:space="preserve">Hyvä on, en tee mitään toistaiseksi. Kerro minulle, missä muussa voin auttaa sinua.</w:t>
      </w:r>
    </w:p>
    <w:p>
      <w:r>
        <w:rPr>
          <w:b/>
        </w:rPr>
        <w:t xml:space="preserve">Esimerkki 2.1095</w:t>
      </w:r>
    </w:p>
    <w:p>
      <w:r>
        <w:t xml:space="preserve">Hei! Voitteko kertoa minulle sää Spa Day</w:t>
      </w:r>
    </w:p>
    <w:p>
      <w:r>
        <w:rPr>
          <w:b/>
        </w:rPr>
        <w:t xml:space="preserve">Tulos</w:t>
      </w:r>
    </w:p>
    <w:p>
      <w:r>
        <w:t xml:space="preserve">Lauantaina klo 13:00-13:30 pidettävän "kylpyläpäivän" aikana on selkeää ja lämpötila on noin 0,00 °F.</w:t>
      </w:r>
    </w:p>
    <w:p>
      <w:r>
        <w:rPr>
          <w:b/>
        </w:rPr>
        <w:t xml:space="preserve">Esimerkki 2.1096</w:t>
      </w:r>
    </w:p>
    <w:p>
      <w:r>
        <w:t xml:space="preserve">millainen sää on elokuvamaratonilla?</w:t>
      </w:r>
    </w:p>
    <w:p>
      <w:r>
        <w:rPr>
          <w:b/>
        </w:rPr>
        <w:t xml:space="preserve">Tulos</w:t>
      </w:r>
    </w:p>
    <w:p>
      <w:r>
        <w:t xml:space="preserve">Se on selkeä ja lämpötila on 0.00 °F "Movie Marathon" 1. toukokuuta 8:00-8:30 AM.</w:t>
      </w:r>
    </w:p>
    <w:p>
      <w:r>
        <w:rPr>
          <w:b/>
        </w:rPr>
        <w:t xml:space="preserve">Esimerkki 2.1097</w:t>
      </w:r>
    </w:p>
    <w:p>
      <w:r>
        <w:t xml:space="preserve">Millainen sää on hiihtoretkellä?</w:t>
      </w:r>
    </w:p>
    <w:p>
      <w:r>
        <w:rPr>
          <w:b/>
        </w:rPr>
        <w:t xml:space="preserve">Tulos</w:t>
      </w:r>
    </w:p>
    <w:p>
      <w:r>
        <w:t xml:space="preserve">Se on selkeä ja lämpötila on noin 0.00 °F "Hiihtoretki" 11. heinäkuuta 8:00-8:30 AM.</w:t>
      </w:r>
    </w:p>
    <w:p>
      <w:r>
        <w:rPr>
          <w:b/>
        </w:rPr>
        <w:t xml:space="preserve">Esimerkki 2.1098</w:t>
      </w:r>
    </w:p>
    <w:p>
      <w:r>
        <w:t xml:space="preserve">Haluan, että lisäät hammaslääkäriajan 4. joulukuuta.</w:t>
      </w:r>
    </w:p>
    <w:p>
      <w:r>
        <w:rPr>
          <w:b/>
        </w:rPr>
        <w:t xml:space="preserve">Tulos</w:t>
      </w:r>
    </w:p>
    <w:p>
      <w:r>
        <w:t xml:space="preserve">Toimiiko jokin näistä?</w:t>
      </w:r>
    </w:p>
    <w:p>
      <w:r>
        <w:rPr>
          <w:b/>
        </w:rPr>
        <w:t xml:space="preserve">Esimerkki 2.1099</w:t>
      </w:r>
    </w:p>
    <w:p>
      <w:r>
        <w:t xml:space="preserve">Kuinka kauan illallinen kestää tänään?</w:t>
      </w:r>
    </w:p>
    <w:p>
      <w:r>
        <w:rPr>
          <w:b/>
        </w:rPr>
        <w:t xml:space="preserve">Tulos</w:t>
      </w:r>
    </w:p>
    <w:p>
      <w:r>
        <w:t xml:space="preserve">Kalenterissasi oleva tapahtuma kestää 30 minuuttia.</w:t>
      </w:r>
    </w:p>
    <w:p>
      <w:r>
        <w:rPr>
          <w:b/>
        </w:rPr>
        <w:t xml:space="preserve">Esimerkki 2.1100</w:t>
      </w:r>
    </w:p>
    <w:p>
      <w:r>
        <w:t xml:space="preserve">Kuinka kauan perjantaina pidettävä henkilökunnan kokous kestää?</w:t>
      </w:r>
    </w:p>
    <w:p>
      <w:r>
        <w:rPr>
          <w:b/>
        </w:rPr>
        <w:t xml:space="preserve">Tulos</w:t>
      </w:r>
    </w:p>
    <w:p>
      <w:r>
        <w:t xml:space="preserve">Huominen "henkilökunnan kokous" kestää 2 tuntia.</w:t>
      </w:r>
    </w:p>
    <w:p>
      <w:r>
        <w:rPr>
          <w:b/>
        </w:rPr>
        <w:t xml:space="preserve">Esimerkki 2.1101</w:t>
      </w:r>
    </w:p>
    <w:p>
      <w:r>
        <w:t xml:space="preserve">Pidentäkää kokousta puolella tunnilla</w:t>
      </w:r>
    </w:p>
    <w:p>
      <w:r>
        <w:rPr>
          <w:b/>
        </w:rPr>
        <w:t xml:space="preserve">Tulos</w:t>
      </w:r>
    </w:p>
    <w:p>
      <w:r>
        <w:t xml:space="preserve">Miten tämä on mahdollista?</w:t>
      </w:r>
    </w:p>
    <w:p>
      <w:r>
        <w:rPr>
          <w:b/>
        </w:rPr>
        <w:t xml:space="preserve">Esimerkki 2.1102</w:t>
      </w:r>
    </w:p>
    <w:p>
      <w:r>
        <w:t xml:space="preserve">Muutin mieleni. Aloitan sen sijaan puoli tuntia aikaisemmin.</w:t>
      </w:r>
    </w:p>
    <w:p>
      <w:r>
        <w:rPr>
          <w:b/>
        </w:rPr>
        <w:t xml:space="preserve">Tulos</w:t>
      </w:r>
    </w:p>
    <w:p>
      <w:r>
        <w:t xml:space="preserve">Entä nyt?</w:t>
      </w:r>
    </w:p>
    <w:p>
      <w:r>
        <w:rPr>
          <w:b/>
        </w:rPr>
        <w:t xml:space="preserve">Esimerkki 2.1103</w:t>
      </w:r>
    </w:p>
    <w:p>
      <w:r>
        <w:t xml:space="preserve">Laita se kestämään myös ylimääräinen tunti.</w:t>
      </w:r>
    </w:p>
    <w:p>
      <w:r>
        <w:rPr>
          <w:b/>
        </w:rPr>
        <w:t xml:space="preserve">Tulos</w:t>
      </w:r>
    </w:p>
    <w:p>
      <w:r>
        <w:t xml:space="preserve">Onko tämä haluamasi päivitys?</w:t>
      </w:r>
    </w:p>
    <w:p>
      <w:r>
        <w:rPr>
          <w:b/>
        </w:rPr>
        <w:t xml:space="preserve">Esimerkki 2.1104</w:t>
      </w:r>
    </w:p>
    <w:p>
      <w:r>
        <w:t xml:space="preserve">Voitteko antaa minulle Persian toimiston osoitteen?</w:t>
      </w:r>
    </w:p>
    <w:p>
      <w:r>
        <w:rPr>
          <w:b/>
        </w:rPr>
        <w:t xml:space="preserve">Tulos</w:t>
      </w:r>
    </w:p>
    <w:p>
      <w:r>
        <w:t xml:space="preserve">Persian toimisto sijaitsee San Franciscossa.</w:t>
      </w:r>
    </w:p>
    <w:p>
      <w:r>
        <w:rPr>
          <w:b/>
        </w:rPr>
        <w:t xml:space="preserve">Esimerkki 2.1105</w:t>
      </w:r>
    </w:p>
    <w:p>
      <w:r>
        <w:t xml:space="preserve">Hyvä on sitten. Saanko hänen puhelinnumeronsa?</w:t>
      </w:r>
    </w:p>
    <w:p>
      <w:r>
        <w:rPr>
          <w:b/>
        </w:rPr>
        <w:t xml:space="preserve">Tulos</w:t>
      </w:r>
    </w:p>
    <w:p>
      <w:r>
        <w:t xml:space="preserve">Persian puhelinnumero on 5671234.</w:t>
      </w:r>
    </w:p>
    <w:p>
      <w:r>
        <w:rPr>
          <w:b/>
        </w:rPr>
        <w:t xml:space="preserve">Esimerkki 2.1106</w:t>
      </w:r>
    </w:p>
    <w:p>
      <w:r>
        <w:t xml:space="preserve">No sitten. Mikä on Persian sähköpostiosoite, jotta voin lähettää hänelle jotain.</w:t>
      </w:r>
    </w:p>
    <w:p>
      <w:r>
        <w:rPr>
          <w:b/>
        </w:rPr>
        <w:t xml:space="preserve">Tulos</w:t>
      </w:r>
    </w:p>
    <w:p>
      <w:r>
        <w:t xml:space="preserve">Persian sähköpostiosoite on prince@persia.com.</w:t>
      </w:r>
    </w:p>
    <w:p>
      <w:r>
        <w:rPr>
          <w:b/>
        </w:rPr>
        <w:t xml:space="preserve">Esimerkki 2.1107</w:t>
      </w:r>
    </w:p>
    <w:p>
      <w:r>
        <w:t xml:space="preserve">Poista huominen kokous Janen kanssa</w:t>
      </w:r>
    </w:p>
    <w:p>
      <w:r>
        <w:rPr>
          <w:b/>
        </w:rPr>
        <w:t xml:space="preserve">Tulos</w:t>
      </w:r>
    </w:p>
    <w:p>
      <w:r>
        <w:t xml:space="preserve">Haluatko, että perun tämän?</w:t>
      </w:r>
    </w:p>
    <w:p>
      <w:r>
        <w:rPr>
          <w:b/>
        </w:rPr>
        <w:t xml:space="preserve">Esimerkki 2.1108</w:t>
      </w:r>
    </w:p>
    <w:p>
      <w:r>
        <w:t xml:space="preserve">Lisää Greystoken linnan vierailu kalenteriini huomenna klo 10.00.</w:t>
      </w:r>
    </w:p>
    <w:p>
      <w:r>
        <w:rPr>
          <w:b/>
        </w:rPr>
        <w:t xml:space="preserve">Tulos</w:t>
      </w:r>
    </w:p>
    <w:p>
      <w:r>
        <w:t xml:space="preserve">Mitäs sanot?</w:t>
      </w:r>
    </w:p>
    <w:p>
      <w:r>
        <w:rPr>
          <w:b/>
        </w:rPr>
        <w:t xml:space="preserve">Esimerkki 2.1109</w:t>
      </w:r>
    </w:p>
    <w:p>
      <w:r>
        <w:t xml:space="preserve">Vaihda päättymisaika kello 13:00.</w:t>
      </w:r>
    </w:p>
    <w:p>
      <w:r>
        <w:rPr>
          <w:b/>
        </w:rPr>
        <w:t xml:space="preserve">Tulos</w:t>
      </w:r>
    </w:p>
    <w:p>
      <w:r>
        <w:t xml:space="preserve">Mitäs sanot?</w:t>
      </w:r>
    </w:p>
    <w:p>
      <w:r>
        <w:rPr>
          <w:b/>
        </w:rPr>
        <w:t xml:space="preserve">Esimerkki 2.1110</w:t>
      </w:r>
    </w:p>
    <w:p>
      <w:r>
        <w:t xml:space="preserve">kyllä täydellinen</w:t>
      </w:r>
    </w:p>
    <w:p>
      <w:r>
        <w:rPr>
          <w:b/>
        </w:rPr>
        <w:t xml:space="preserve">Tulos</w:t>
      </w:r>
    </w:p>
    <w:p>
      <w:r>
        <w:t xml:space="preserve">Laitoin sen kalenteriisi.</w:t>
      </w:r>
    </w:p>
    <w:p>
      <w:r>
        <w:rPr>
          <w:b/>
        </w:rPr>
        <w:t xml:space="preserve">Esimerkki 2.1111</w:t>
      </w:r>
    </w:p>
    <w:p>
      <w:r>
        <w:t xml:space="preserve">Kyllä, kiitos</w:t>
      </w:r>
    </w:p>
    <w:p>
      <w:r>
        <w:rPr>
          <w:b/>
        </w:rPr>
        <w:t xml:space="preserve">Tulos</w:t>
      </w:r>
    </w:p>
    <w:p>
      <w:r>
        <w:t xml:space="preserve">Kerro minulle, jos voin auttaa sinua jossakin muussa asiassa.</w:t>
      </w:r>
    </w:p>
    <w:p>
      <w:r>
        <w:rPr>
          <w:b/>
        </w:rPr>
        <w:t xml:space="preserve">Esimerkki 2.1112</w:t>
      </w:r>
    </w:p>
    <w:p>
      <w:r>
        <w:t xml:space="preserve">Tarvitsen tapaamisen Jerry Skinnerin kanssa maanantaina...</w:t>
      </w:r>
    </w:p>
    <w:p>
      <w:r>
        <w:rPr>
          <w:b/>
        </w:rPr>
        <w:t xml:space="preserve">Tulos</w:t>
      </w:r>
    </w:p>
    <w:p>
      <w:r>
        <w:t xml:space="preserve">Tässä on joitakin aikoja, jolloin sinä ja Jerri Skinner olette vapaita.</w:t>
      </w:r>
    </w:p>
    <w:p>
      <w:r>
        <w:rPr>
          <w:b/>
        </w:rPr>
        <w:t xml:space="preserve">Esimerkki 2.1113</w:t>
      </w:r>
    </w:p>
    <w:p>
      <w:r>
        <w:t xml:space="preserve">Pidän 1:00 Pm, kiitos.</w:t>
      </w:r>
    </w:p>
    <w:p>
      <w:r>
        <w:rPr>
          <w:b/>
        </w:rPr>
        <w:t xml:space="preserve">Tulos</w:t>
      </w:r>
    </w:p>
    <w:p>
      <w:r>
        <w:t xml:space="preserve">Laitoin sen kalenteriisi.</w:t>
      </w:r>
    </w:p>
    <w:p>
      <w:r>
        <w:rPr>
          <w:b/>
        </w:rPr>
        <w:t xml:space="preserve">Esimerkki 2.1114</w:t>
      </w:r>
    </w:p>
    <w:p>
      <w:r>
        <w:t xml:space="preserve">tämä on oikein, kiitos.</w:t>
      </w:r>
    </w:p>
    <w:p>
      <w:r>
        <w:rPr>
          <w:b/>
        </w:rPr>
        <w:t xml:space="preserve">Tulos</w:t>
      </w:r>
    </w:p>
    <w:p>
      <w:r>
        <w:t xml:space="preserve">Kerro minulle, jos voin auttaa sinua jossakin muussa asiassa.</w:t>
      </w:r>
    </w:p>
    <w:p>
      <w:r>
        <w:rPr>
          <w:b/>
        </w:rPr>
        <w:t xml:space="preserve">Esimerkki 2.1115</w:t>
      </w:r>
    </w:p>
    <w:p>
      <w:r>
        <w:t xml:space="preserve">Tällä hetkellä, ei enempää, kiitos.</w:t>
      </w:r>
    </w:p>
    <w:p>
      <w:r>
        <w:rPr>
          <w:b/>
        </w:rPr>
        <w:t xml:space="preserve">Tulos</w:t>
      </w:r>
    </w:p>
    <w:p>
      <w:r>
        <w:t xml:space="preserve">Kerro minulle, jos voin auttaa sinua jossakin muussa asiassa.</w:t>
      </w:r>
    </w:p>
    <w:p>
      <w:r>
        <w:rPr>
          <w:b/>
        </w:rPr>
        <w:t xml:space="preserve">Esimerkki 2.1116</w:t>
      </w:r>
    </w:p>
    <w:p>
      <w:r>
        <w:t xml:space="preserve">Kiitos. Voitko antaa minulle chat-tunnuksen</w:t>
      </w:r>
    </w:p>
    <w:p>
      <w:r>
        <w:rPr>
          <w:b/>
        </w:rPr>
        <w:t xml:space="preserve">Tulos</w:t>
      </w:r>
    </w:p>
    <w:p>
      <w:r>
        <w:t xml:space="preserve">En vielä tue tätä mahdollisuutta.</w:t>
      </w:r>
    </w:p>
    <w:p>
      <w:r>
        <w:rPr>
          <w:b/>
        </w:rPr>
        <w:t xml:space="preserve">Esimerkki 2.1117</w:t>
      </w:r>
    </w:p>
    <w:p>
      <w:r>
        <w:t xml:space="preserve">luo tapaaminen barackin kanssa maanantaina klo 12.</w:t>
      </w:r>
    </w:p>
    <w:p>
      <w:r>
        <w:rPr>
          <w:b/>
        </w:rPr>
        <w:t xml:space="preserve">Tulos</w:t>
      </w:r>
    </w:p>
    <w:p>
      <w:r>
        <w:t xml:space="preserve">Onko tämä hyvä?</w:t>
      </w:r>
    </w:p>
    <w:p>
      <w:r>
        <w:rPr>
          <w:b/>
        </w:rPr>
        <w:t xml:space="preserve">Esimerkki 2.1118</w:t>
      </w:r>
    </w:p>
    <w:p>
      <w:r>
        <w:t xml:space="preserve">Millainen sää on tänään?</w:t>
      </w:r>
    </w:p>
    <w:p>
      <w:r>
        <w:rPr>
          <w:b/>
        </w:rPr>
        <w:t xml:space="preserve">Tulos</w:t>
      </w:r>
    </w:p>
    <w:p>
      <w:r>
        <w:t xml:space="preserve">Tänään on selkeää, ja korkein lämpötila on 0,00 °F ja matalin 0,00 °F.</w:t>
      </w:r>
    </w:p>
    <w:p>
      <w:r>
        <w:rPr>
          <w:b/>
        </w:rPr>
        <w:t xml:space="preserve">Esimerkki 2.1119</w:t>
      </w:r>
    </w:p>
    <w:p>
      <w:r>
        <w:t xml:space="preserve">Millainen sää on huomenna?</w:t>
      </w:r>
    </w:p>
    <w:p>
      <w:r>
        <w:rPr>
          <w:b/>
        </w:rPr>
        <w:t xml:space="preserve">Tulos</w:t>
      </w:r>
    </w:p>
    <w:p>
      <w:r>
        <w:t xml:space="preserve">Se on selkeä ja korkein 0,00 °F ja matalin 0,00 °F pe, 26 lokakuu.</w:t>
      </w:r>
    </w:p>
    <w:p>
      <w:r>
        <w:rPr>
          <w:b/>
        </w:rPr>
        <w:t xml:space="preserve">Esimerkki 2.1120</w:t>
      </w:r>
    </w:p>
    <w:p>
      <w:r>
        <w:t xml:space="preserve">kiitos vielä kerran</w:t>
      </w:r>
    </w:p>
    <w:p>
      <w:r>
        <w:rPr>
          <w:b/>
        </w:rPr>
        <w:t xml:space="preserve">Tulos</w:t>
      </w:r>
    </w:p>
    <w:p>
      <w:r>
        <w:t xml:space="preserve">Kerro minulle, jos voin auttaa sinua jossakin muussa asiassa.</w:t>
      </w:r>
    </w:p>
    <w:p>
      <w:r>
        <w:rPr>
          <w:b/>
        </w:rPr>
        <w:t xml:space="preserve">Esimerkki 2.1121</w:t>
      </w:r>
    </w:p>
    <w:p>
      <w:r>
        <w:t xml:space="preserve">Mitä muita asioita voit kertoa säästä?</w:t>
      </w:r>
    </w:p>
    <w:p>
      <w:r>
        <w:rPr>
          <w:b/>
        </w:rPr>
        <w:t xml:space="preserve">Tulos</w:t>
      </w:r>
    </w:p>
    <w:p>
      <w:r>
        <w:t xml:space="preserve">Hei. Voin auttaa sinua säähän liittyvissä kysymyksissä. Mitä haluaisit tietää?</w:t>
      </w:r>
    </w:p>
    <w:p>
      <w:r>
        <w:rPr>
          <w:b/>
        </w:rPr>
        <w:t xml:space="preserve">Esimerkki 2.1122</w:t>
      </w:r>
    </w:p>
    <w:p>
      <w:r>
        <w:t xml:space="preserve">Tuleeko pian kylmempää?</w:t>
      </w:r>
    </w:p>
    <w:p>
      <w:r>
        <w:rPr>
          <w:b/>
        </w:rPr>
        <w:t xml:space="preserve">Tulos</w:t>
      </w:r>
    </w:p>
    <w:p>
      <w:r>
        <w:t xml:space="preserve">Valitettavasti en voi vastata tähän niillä tiedoilla, jotka minulla on käytettävissäni.</w:t>
      </w:r>
    </w:p>
    <w:p>
      <w:r>
        <w:rPr>
          <w:b/>
        </w:rPr>
        <w:t xml:space="preserve">Esimerkki 2.1123</w:t>
      </w:r>
    </w:p>
    <w:p>
      <w:r>
        <w:t xml:space="preserve">Tuleeko pian lunta?</w:t>
      </w:r>
    </w:p>
    <w:p>
      <w:r>
        <w:rPr>
          <w:b/>
        </w:rPr>
        <w:t xml:space="preserve">Tulos</w:t>
      </w:r>
    </w:p>
    <w:p>
      <w:r>
        <w:t xml:space="preserve">Valitettavasti en voi vastata tähän niillä tiedoilla, jotka minulla on käytettävissäni.</w:t>
      </w:r>
    </w:p>
    <w:p>
      <w:r>
        <w:rPr>
          <w:b/>
        </w:rPr>
        <w:t xml:space="preserve">Esimerkki 2.1124</w:t>
      </w:r>
    </w:p>
    <w:p>
      <w:r>
        <w:t xml:space="preserve">Tuleeko lunta?</w:t>
      </w:r>
    </w:p>
    <w:p>
      <w:r>
        <w:rPr>
          <w:b/>
        </w:rPr>
        <w:t xml:space="preserve">Tulos</w:t>
      </w:r>
    </w:p>
    <w:p>
      <w:r>
        <w:t xml:space="preserve">Kyllä. Lumen todennäköisyys on 0.00 % to, 25. lokakuuta.</w:t>
      </w:r>
    </w:p>
    <w:p>
      <w:r>
        <w:rPr>
          <w:b/>
        </w:rPr>
        <w:t xml:space="preserve">Esimerkki 2.1125</w:t>
      </w:r>
    </w:p>
    <w:p>
      <w:r>
        <w:t xml:space="preserve">Sataako vettä?</w:t>
      </w:r>
    </w:p>
    <w:p>
      <w:r>
        <w:rPr>
          <w:b/>
        </w:rPr>
        <w:t xml:space="preserve">Tulos</w:t>
      </w:r>
    </w:p>
    <w:p>
      <w:r>
        <w:t xml:space="preserve">Kyllä. Sateen todennäköisyys on tänään 0,00 %.</w:t>
      </w:r>
    </w:p>
    <w:p>
      <w:r>
        <w:rPr>
          <w:b/>
        </w:rPr>
        <w:t xml:space="preserve">Esimerkki 2.1126</w:t>
      </w:r>
    </w:p>
    <w:p>
      <w:r>
        <w:t xml:space="preserve">Tuleeko aurinkoista?</w:t>
      </w:r>
    </w:p>
    <w:p>
      <w:r>
        <w:rPr>
          <w:b/>
        </w:rPr>
        <w:t xml:space="preserve">Tulos</w:t>
      </w:r>
    </w:p>
    <w:p>
      <w:r>
        <w:t xml:space="preserve">Se ei näytä siltä. Keskimääräinen pilvisyys on 39,58 % kohteessa Hanover Park To, 25 Lokakuu.</w:t>
      </w:r>
    </w:p>
    <w:p>
      <w:r>
        <w:rPr>
          <w:b/>
        </w:rPr>
        <w:t xml:space="preserve">Esimerkki 2.1127</w:t>
      </w:r>
    </w:p>
    <w:p>
      <w:r>
        <w:t xml:space="preserve">Lisää kalenteriin Jamien syntymäpäiväjuhla lauantaina klo 15:00 meksikolaisessa ravintolassa.</w:t>
      </w:r>
    </w:p>
    <w:p>
      <w:r>
        <w:rPr>
          <w:b/>
        </w:rPr>
        <w:t xml:space="preserve">Tulos</w:t>
      </w:r>
    </w:p>
    <w:p>
      <w:r>
        <w:t xml:space="preserve">Onko tämä hyvä?</w:t>
      </w:r>
    </w:p>
    <w:p>
      <w:r>
        <w:rPr>
          <w:b/>
        </w:rPr>
        <w:t xml:space="preserve">Esimerkki 2.1128</w:t>
      </w:r>
    </w:p>
    <w:p>
      <w:r>
        <w:t xml:space="preserve">KIITOS</w:t>
      </w:r>
    </w:p>
    <w:p>
      <w:r>
        <w:rPr>
          <w:b/>
        </w:rPr>
        <w:t xml:space="preserve">Tulos</w:t>
      </w:r>
    </w:p>
    <w:p>
      <w:r>
        <w:t xml:space="preserve">Kerro minulle, jos voin auttaa sinua jossakin muussa asiassa.</w:t>
      </w:r>
    </w:p>
    <w:p>
      <w:r>
        <w:rPr>
          <w:b/>
        </w:rPr>
        <w:t xml:space="preserve">Esimerkki 2.1129</w:t>
      </w:r>
    </w:p>
    <w:p>
      <w:r>
        <w:t xml:space="preserve">Lisätään henkilökunnan kokous tiistaina klo 14.30.</w:t>
      </w:r>
    </w:p>
    <w:p>
      <w:r>
        <w:rPr>
          <w:b/>
        </w:rPr>
        <w:t xml:space="preserve">Tulos</w:t>
      </w:r>
    </w:p>
    <w:p>
      <w:r>
        <w:t xml:space="preserve">Mitäs sanot?</w:t>
      </w:r>
    </w:p>
    <w:p>
      <w:r>
        <w:rPr>
          <w:b/>
        </w:rPr>
        <w:t xml:space="preserve">Esimerkki 2.1130</w:t>
      </w:r>
    </w:p>
    <w:p>
      <w:r>
        <w:t xml:space="preserve">kyllä täydellinen teit hyvää työtä kiitos.</w:t>
      </w:r>
    </w:p>
    <w:p>
      <w:r>
        <w:rPr>
          <w:b/>
        </w:rPr>
        <w:t xml:space="preserve">Tulos</w:t>
      </w:r>
    </w:p>
    <w:p>
      <w:r>
        <w:t xml:space="preserve">Laitoin sen kalenteriisi.</w:t>
      </w:r>
    </w:p>
    <w:p>
      <w:r>
        <w:rPr>
          <w:b/>
        </w:rPr>
        <w:t xml:space="preserve">Esimerkki 2.1131</w:t>
      </w:r>
    </w:p>
    <w:p>
      <w:r>
        <w:t xml:space="preserve">Vaihtakaa perjantaiksi varattu matka perjantaista sunnuntaihin.</w:t>
      </w:r>
    </w:p>
    <w:p>
      <w:r>
        <w:rPr>
          <w:b/>
        </w:rPr>
        <w:t xml:space="preserve">Tulos</w:t>
      </w:r>
    </w:p>
    <w:p>
      <w:r>
        <w:t xml:space="preserve">Miten tämä on mahdollista?</w:t>
      </w:r>
    </w:p>
    <w:p>
      <w:r>
        <w:rPr>
          <w:b/>
        </w:rPr>
        <w:t xml:space="preserve">Esimerkki 2.1132</w:t>
      </w:r>
    </w:p>
    <w:p>
      <w:r>
        <w:t xml:space="preserve">Tämä näyttää hyvältä</w:t>
      </w:r>
    </w:p>
    <w:p>
      <w:r>
        <w:rPr>
          <w:b/>
        </w:rPr>
        <w:t xml:space="preserve">Tulos</w:t>
      </w:r>
    </w:p>
    <w:p>
      <w:r>
        <w:t xml:space="preserve">Olen muuttanut "matkan" koko huomiseksi päiväksi.</w:t>
      </w:r>
    </w:p>
    <w:p>
      <w:r>
        <w:rPr>
          <w:b/>
        </w:rPr>
        <w:t xml:space="preserve">Esimerkki 2.1133</w:t>
      </w:r>
    </w:p>
    <w:p>
      <w:r>
        <w:t xml:space="preserve">Tee meditaatioretriitti 1. joulukuuta keskiyöllä 3 päivää myöhemmin.</w:t>
      </w:r>
    </w:p>
    <w:p>
      <w:r>
        <w:rPr>
          <w:b/>
        </w:rPr>
        <w:t xml:space="preserve">Tulos</w:t>
      </w:r>
    </w:p>
    <w:p>
      <w:r>
        <w:t xml:space="preserve">Tätäkö sinä etsit?</w:t>
      </w:r>
    </w:p>
    <w:p>
      <w:r>
        <w:rPr>
          <w:b/>
        </w:rPr>
        <w:t xml:space="preserve">Esimerkki 2.1134</w:t>
      </w:r>
    </w:p>
    <w:p>
      <w:r>
        <w:t xml:space="preserve">Kyllä, tämä näyttää hyvältä.</w:t>
      </w:r>
    </w:p>
    <w:p>
      <w:r>
        <w:rPr>
          <w:b/>
        </w:rPr>
        <w:t xml:space="preserve">Tulos</w:t>
      </w:r>
    </w:p>
    <w:p>
      <w:r>
        <w:t xml:space="preserve">Laitoin sen kalenteriisi.</w:t>
      </w:r>
    </w:p>
    <w:p>
      <w:r>
        <w:rPr>
          <w:b/>
        </w:rPr>
        <w:t xml:space="preserve">Esimerkki 2.1135</w:t>
      </w:r>
    </w:p>
    <w:p>
      <w:r>
        <w:t xml:space="preserve">Hienoa. Kiitos.</w:t>
      </w:r>
    </w:p>
    <w:p>
      <w:r>
        <w:rPr>
          <w:b/>
        </w:rPr>
        <w:t xml:space="preserve">Tulos</w:t>
      </w:r>
    </w:p>
    <w:p>
      <w:r>
        <w:t xml:space="preserve">Kerro minulle, jos voin auttaa sinua jossakin muussa asiassa.</w:t>
      </w:r>
    </w:p>
    <w:p>
      <w:r>
        <w:rPr>
          <w:b/>
        </w:rPr>
        <w:t xml:space="preserve">Esimerkki 2.1136</w:t>
      </w:r>
    </w:p>
    <w:p>
      <w:r>
        <w:t xml:space="preserve">Milloin Maggien juhlat päättyvät?</w:t>
      </w:r>
    </w:p>
    <w:p>
      <w:r>
        <w:rPr>
          <w:b/>
        </w:rPr>
        <w:t xml:space="preserve">Tulos</w:t>
      </w:r>
    </w:p>
    <w:p>
      <w:r>
        <w:t xml:space="preserve">19.30.</w:t>
      </w:r>
    </w:p>
    <w:p>
      <w:r>
        <w:rPr>
          <w:b/>
        </w:rPr>
        <w:t xml:space="preserve">Esimerkki 2.1137</w:t>
      </w:r>
    </w:p>
    <w:p>
      <w:r>
        <w:t xml:space="preserve">Hienoa. Lisää illallinen ja juomat 22. maaliskuuta klo 20.00 Cru Allenissa.</w:t>
      </w:r>
    </w:p>
    <w:p>
      <w:r>
        <w:rPr>
          <w:b/>
        </w:rPr>
        <w:t xml:space="preserve">Tulos</w:t>
      </w:r>
    </w:p>
    <w:p>
      <w:r>
        <w:t xml:space="preserve">Onko tämä hyvä?</w:t>
      </w:r>
    </w:p>
    <w:p>
      <w:r>
        <w:rPr>
          <w:b/>
        </w:rPr>
        <w:t xml:space="preserve">Esimerkki 2.1138</w:t>
      </w:r>
    </w:p>
    <w:p>
      <w:r>
        <w:t xml:space="preserve">Poista kaikki kalenterissani olevat kokoukset tämän iltapäivän osalta klo 14.00 jälkeen.</w:t>
      </w:r>
    </w:p>
    <w:p>
      <w:r>
        <w:rPr>
          <w:b/>
        </w:rPr>
        <w:t xml:space="preserve">Tulos</w:t>
      </w:r>
    </w:p>
    <w:p>
      <w:r>
        <w:t xml:space="preserve">Voin tehdä vain yhden toiminnon kerrallaan. Jos erotat pyynnöt toisistaan, voin auttaa sinua.</w:t>
      </w:r>
    </w:p>
    <w:p>
      <w:r>
        <w:rPr>
          <w:b/>
        </w:rPr>
        <w:t xml:space="preserve">Esimerkki 2.1139</w:t>
      </w:r>
    </w:p>
    <w:p>
      <w:r>
        <w:t xml:space="preserve">ok, tarkista sitten ensin iltapäivällä klo 14.00 kokouksen jälkeen.</w:t>
      </w:r>
    </w:p>
    <w:p>
      <w:r>
        <w:rPr>
          <w:b/>
        </w:rPr>
        <w:t xml:space="preserve">Tulos</w:t>
      </w:r>
    </w:p>
    <w:p>
      <w:r>
        <w:t xml:space="preserve">En löytänyt mitään tapahtumia huomenna klo 14:00.</w:t>
      </w:r>
    </w:p>
    <w:p>
      <w:r>
        <w:rPr>
          <w:b/>
        </w:rPr>
        <w:t xml:space="preserve">Esimerkki 2.1140</w:t>
      </w:r>
    </w:p>
    <w:p>
      <w:r>
        <w:t xml:space="preserve">Minulla on kokous huomenna klo 8-10</w:t>
      </w:r>
    </w:p>
    <w:p>
      <w:r>
        <w:rPr>
          <w:b/>
        </w:rPr>
        <w:t xml:space="preserve">Tulos</w:t>
      </w:r>
    </w:p>
    <w:p>
      <w:r>
        <w:t xml:space="preserve">Onko tämä hyvä?</w:t>
      </w:r>
    </w:p>
    <w:p>
      <w:r>
        <w:rPr>
          <w:b/>
        </w:rPr>
        <w:t xml:space="preserve">Esimerkki 2.1141</w:t>
      </w:r>
    </w:p>
    <w:p>
      <w:r>
        <w:t xml:space="preserve">kyllä sen prefect kiitos avusta</w:t>
      </w:r>
    </w:p>
    <w:p>
      <w:r>
        <w:rPr>
          <w:b/>
        </w:rPr>
        <w:t xml:space="preserve">Tulos</w:t>
      </w:r>
    </w:p>
    <w:p>
      <w:r>
        <w:t xml:space="preserve">Laitoin sen kalenteriisi.</w:t>
      </w:r>
    </w:p>
    <w:p>
      <w:r>
        <w:rPr>
          <w:b/>
        </w:rPr>
        <w:t xml:space="preserve">Esimerkki 2.1142</w:t>
      </w:r>
    </w:p>
    <w:p>
      <w:r>
        <w:t xml:space="preserve">Voitteko muuttaa kellonajaksi 10:30 AM</w:t>
      </w:r>
    </w:p>
    <w:p>
      <w:r>
        <w:rPr>
          <w:b/>
        </w:rPr>
        <w:t xml:space="preserve">Tulos</w:t>
      </w:r>
    </w:p>
    <w:p>
      <w:r>
        <w:t xml:space="preserve">Onko tämä se muutos, jonka haluat tehdä?</w:t>
      </w:r>
    </w:p>
    <w:p>
      <w:r>
        <w:rPr>
          <w:b/>
        </w:rPr>
        <w:t xml:space="preserve">Esimerkki 2.1143</w:t>
      </w:r>
    </w:p>
    <w:p>
      <w:r>
        <w:t xml:space="preserve">minun täytyy poistaa päivämääriä kalenteristani</w:t>
      </w:r>
    </w:p>
    <w:p>
      <w:r>
        <w:rPr>
          <w:b/>
        </w:rPr>
        <w:t xml:space="preserve">Tulos</w:t>
      </w:r>
    </w:p>
    <w:p>
      <w:r>
        <w:t xml:space="preserve">Voin auttaa sinua luomaan, päivittämään ja poistamaan tapahtumia kalenteristasi. Voit myös kysyä minulta aikataulustasi.</w:t>
      </w:r>
    </w:p>
    <w:p>
      <w:r>
        <w:rPr>
          <w:b/>
        </w:rPr>
        <w:t xml:space="preserve">Esimerkki 2.1144</w:t>
      </w:r>
    </w:p>
    <w:p>
      <w:r>
        <w:t xml:space="preserve">lisätä päivämääriä kalenteriini</w:t>
      </w:r>
    </w:p>
    <w:p>
      <w:r>
        <w:rPr>
          <w:b/>
        </w:rPr>
        <w:t xml:space="preserve">Tulos</w:t>
      </w:r>
    </w:p>
    <w:p>
      <w:r>
        <w:t xml:space="preserve">Toimiiko jokin näistä?</w:t>
      </w:r>
    </w:p>
    <w:p>
      <w:r>
        <w:rPr>
          <w:b/>
        </w:rPr>
        <w:t xml:space="preserve">Esimerkki 2.1145</w:t>
      </w:r>
    </w:p>
    <w:p>
      <w:r>
        <w:t xml:space="preserve">voisitko poistaa kalenterin päivämäärät</w:t>
      </w:r>
    </w:p>
    <w:p>
      <w:r>
        <w:rPr>
          <w:b/>
        </w:rPr>
        <w:t xml:space="preserve">Tulos</w:t>
      </w:r>
    </w:p>
    <w:p>
      <w:r>
        <w:t xml:space="preserve">Anteeksi, en pysty käsittelemään sitä vielä.</w:t>
      </w:r>
    </w:p>
    <w:p>
      <w:r>
        <w:rPr>
          <w:b/>
        </w:rPr>
        <w:t xml:space="preserve">Esimerkki 2.1146</w:t>
      </w:r>
    </w:p>
    <w:p>
      <w:r>
        <w:t xml:space="preserve">Hei voitko auttaa minua luomaan tapahtuman</w:t>
      </w:r>
    </w:p>
    <w:p>
      <w:r>
        <w:rPr>
          <w:b/>
        </w:rPr>
        <w:t xml:space="preserve">Tulos</w:t>
      </w:r>
    </w:p>
    <w:p>
      <w:r>
        <w:t xml:space="preserve">Voin auttaa sinua luomaan, päivittämään ja poistamaan tapahtumia kalenteristasi. Voit myös kysyä minulta aikataulustasi.</w:t>
      </w:r>
    </w:p>
    <w:p>
      <w:r>
        <w:rPr>
          <w:b/>
        </w:rPr>
        <w:t xml:space="preserve">Esimerkki 2.1147</w:t>
      </w:r>
    </w:p>
    <w:p>
      <w:r>
        <w:t xml:space="preserve">Luo tapahtuma 5. helmikuuta 2019 klo 14.00 kokousta varten.</w:t>
      </w:r>
    </w:p>
    <w:p>
      <w:r>
        <w:rPr>
          <w:b/>
        </w:rPr>
        <w:t xml:space="preserve">Tulos</w:t>
      </w:r>
    </w:p>
    <w:p>
      <w:r>
        <w:t xml:space="preserve">Laitoin sen kalenteriisi. Tilasi on varattu.</w:t>
      </w:r>
    </w:p>
    <w:p>
      <w:r>
        <w:rPr>
          <w:b/>
        </w:rPr>
        <w:t xml:space="preserve">Esimerkki 2.1148</w:t>
      </w:r>
    </w:p>
    <w:p>
      <w:r>
        <w:t xml:space="preserve">laadi aikataulu sunnuntain päivälliskokousta varten Carlsonin kanssa.</w:t>
      </w:r>
    </w:p>
    <w:p>
      <w:r>
        <w:rPr>
          <w:b/>
        </w:rPr>
        <w:t xml:space="preserve">Tulos</w:t>
      </w:r>
    </w:p>
    <w:p>
      <w:r>
        <w:t xml:space="preserve">Toimiiko jokin näistä?</w:t>
      </w:r>
    </w:p>
    <w:p>
      <w:r>
        <w:rPr>
          <w:b/>
        </w:rPr>
        <w:t xml:space="preserve">Esimerkki 2.1149</w:t>
      </w:r>
    </w:p>
    <w:p>
      <w:r>
        <w:t xml:space="preserve">ei</w:t>
      </w:r>
    </w:p>
    <w:p>
      <w:r>
        <w:rPr>
          <w:b/>
        </w:rPr>
        <w:t xml:space="preserve">Tulos</w:t>
      </w:r>
    </w:p>
    <w:p>
      <w:r>
        <w:t xml:space="preserve">Hyvä on, en tee mitään toistaiseksi. Kerro minulle, missä muussa voin auttaa sinua.</w:t>
      </w:r>
    </w:p>
    <w:p>
      <w:r>
        <w:rPr>
          <w:b/>
        </w:rPr>
        <w:t xml:space="preserve">Esimerkki 2.1150</w:t>
      </w:r>
    </w:p>
    <w:p>
      <w:r>
        <w:t xml:space="preserve">Voisitko sopia tapaamisen iltapäiväksi Carlsonin kanssa?</w:t>
      </w:r>
    </w:p>
    <w:p>
      <w:r>
        <w:rPr>
          <w:b/>
        </w:rPr>
        <w:t xml:space="preserve">Tulos</w:t>
      </w:r>
    </w:p>
    <w:p>
      <w:r>
        <w:t xml:space="preserve">Toimiiko jokin näistä?</w:t>
      </w:r>
    </w:p>
    <w:p>
      <w:r>
        <w:rPr>
          <w:b/>
        </w:rPr>
        <w:t xml:space="preserve">Esimerkki 2.1151</w:t>
      </w:r>
    </w:p>
    <w:p>
      <w:r>
        <w:t xml:space="preserve">Toinen näyttää hyvältä</w:t>
      </w:r>
    </w:p>
    <w:p>
      <w:r>
        <w:rPr>
          <w:b/>
        </w:rPr>
        <w:t xml:space="preserve">Tulos</w:t>
      </w:r>
    </w:p>
    <w:p>
      <w:r>
        <w:t xml:space="preserve">Laitoin sen kalenteriisi.</w:t>
      </w:r>
    </w:p>
    <w:p>
      <w:r>
        <w:rPr>
          <w:b/>
        </w:rPr>
        <w:t xml:space="preserve">Esimerkki 2.1152</w:t>
      </w:r>
    </w:p>
    <w:p>
      <w:r>
        <w:t xml:space="preserve">Hienoa.</w:t>
      </w:r>
    </w:p>
    <w:p>
      <w:r>
        <w:rPr>
          <w:b/>
        </w:rPr>
        <w:t xml:space="preserve">Tulos</w:t>
      </w:r>
    </w:p>
    <w:p>
      <w:r>
        <w:t xml:space="preserve">Kerro minulle, jos voin auttaa sinua jossakin muussa asiassa.</w:t>
      </w:r>
    </w:p>
    <w:p>
      <w:r>
        <w:rPr>
          <w:b/>
        </w:rPr>
        <w:t xml:space="preserve">Esimerkki 2.1153</w:t>
      </w:r>
    </w:p>
    <w:p>
      <w:r>
        <w:t xml:space="preserve">Olen huomenna muualla töissä. Lisää Peppered Oak Farms kalenteriin kello 8-20.</w:t>
      </w:r>
    </w:p>
    <w:p>
      <w:r>
        <w:rPr>
          <w:b/>
        </w:rPr>
        <w:t xml:space="preserve">Tulos</w:t>
      </w:r>
    </w:p>
    <w:p>
      <w:r>
        <w:t xml:space="preserve">Laitoin sen kalenteriisi. Tilasi on asetettu työskentelyyn muualla.</w:t>
      </w:r>
    </w:p>
    <w:p>
      <w:r>
        <w:rPr>
          <w:b/>
        </w:rPr>
        <w:t xml:space="preserve">Esimerkki 2.1154</w:t>
      </w:r>
    </w:p>
    <w:p>
      <w:r>
        <w:t xml:space="preserve">Itse asiassa se ei jatku niin kauan. Vaihda aika 11:45:stä 17:00:een.</w:t>
      </w:r>
    </w:p>
    <w:p>
      <w:r>
        <w:rPr>
          <w:b/>
        </w:rPr>
        <w:t xml:space="preserve">Tulos</w:t>
      </w:r>
    </w:p>
    <w:p>
      <w:r>
        <w:t xml:space="preserve">Olen päivittänyt tapahtumasi.</w:t>
      </w:r>
    </w:p>
    <w:p>
      <w:r>
        <w:rPr>
          <w:b/>
        </w:rPr>
        <w:t xml:space="preserve">Esimerkki 2.1155</w:t>
      </w:r>
    </w:p>
    <w:p>
      <w:r>
        <w:t xml:space="preserve">Milloin Peppered Oak Farms on huomenna?</w:t>
      </w:r>
    </w:p>
    <w:p>
      <w:r>
        <w:rPr>
          <w:b/>
        </w:rPr>
        <w:t xml:space="preserve">Tulos</w:t>
      </w:r>
    </w:p>
    <w:p>
      <w:r>
        <w:t xml:space="preserve">Se alkaa huomenna klo 11:45.</w:t>
      </w:r>
    </w:p>
    <w:p>
      <w:r>
        <w:rPr>
          <w:b/>
        </w:rPr>
        <w:t xml:space="preserve">Esimerkki 2.1156</w:t>
      </w:r>
    </w:p>
    <w:p>
      <w:r>
        <w:t xml:space="preserve">Kuinka moni on hyväksynyt pukujuhlan?</w:t>
      </w:r>
    </w:p>
    <w:p>
      <w:r>
        <w:rPr>
          <w:b/>
        </w:rPr>
        <w:t xml:space="preserve">Tulos</w:t>
      </w:r>
    </w:p>
    <w:p>
      <w:r>
        <w:t xml:space="preserve">Löysin 2 osallistujaa, jotka ovat hyväksyneet "pukujuhlan".</w:t>
      </w:r>
    </w:p>
    <w:p>
      <w:r>
        <w:rPr>
          <w:b/>
        </w:rPr>
        <w:t xml:space="preserve">Esimerkki 2.1157</w:t>
      </w:r>
    </w:p>
    <w:p>
      <w:r>
        <w:t xml:space="preserve">Kuinka monta ihmistä hylkäsi naamiaiset?</w:t>
      </w:r>
    </w:p>
    <w:p>
      <w:r>
        <w:rPr>
          <w:b/>
        </w:rPr>
        <w:t xml:space="preserve">Tulos</w:t>
      </w:r>
    </w:p>
    <w:p>
      <w:r>
        <w:t xml:space="preserve">Löysin 0 osallistujaa, jotka ovat kieltäytyneet "pukujuhlista".</w:t>
      </w:r>
    </w:p>
    <w:p>
      <w:r>
        <w:rPr>
          <w:b/>
        </w:rPr>
        <w:t xml:space="preserve">Esimerkki 2.1158</w:t>
      </w:r>
    </w:p>
    <w:p>
      <w:r>
        <w:t xml:space="preserve">Kuinka monta ihmistä hyväksyi alustavasti pukujuhlan?</w:t>
      </w:r>
    </w:p>
    <w:p>
      <w:r>
        <w:rPr>
          <w:b/>
        </w:rPr>
        <w:t xml:space="preserve">Tulos</w:t>
      </w:r>
    </w:p>
    <w:p>
      <w:r>
        <w:t xml:space="preserve">Löysin yhden osallistujan, joka on alustavasti hyväksynyt "pukujuhlan".</w:t>
      </w:r>
    </w:p>
    <w:p>
      <w:r>
        <w:rPr>
          <w:b/>
        </w:rPr>
        <w:t xml:space="preserve">Esimerkki 2.1159</w:t>
      </w:r>
    </w:p>
    <w:p>
      <w:r>
        <w:t xml:space="preserve">Hei, lisää kalenteriini, että miesten ryhmä leireilee Davidin, Mattin, Ethanin ja Andrew'n kanssa lauantaina koko päivän.</w:t>
      </w:r>
    </w:p>
    <w:p>
      <w:r>
        <w:rPr>
          <w:b/>
        </w:rPr>
        <w:t xml:space="preserve">Tulos</w:t>
      </w:r>
    </w:p>
    <w:p>
      <w:r>
        <w:t xml:space="preserve">Voin etsiä nimiä vain osoitekirjastasi. Käytä koko nimeä ja yritä uudelleen.</w:t>
      </w:r>
    </w:p>
    <w:p>
      <w:r>
        <w:rPr>
          <w:b/>
        </w:rPr>
        <w:t xml:space="preserve">Esimerkki 2.1160</w:t>
      </w:r>
    </w:p>
    <w:p>
      <w:r>
        <w:t xml:space="preserve">Menen lauantaina telttailemaan koko päiväksi. Menen Daven, Mattin, Ethanin ja Andrew'n kanssa.</w:t>
      </w:r>
    </w:p>
    <w:p>
      <w:r>
        <w:rPr>
          <w:b/>
        </w:rPr>
        <w:t xml:space="preserve">Tulos</w:t>
      </w:r>
    </w:p>
    <w:p>
      <w:r>
        <w:t xml:space="preserve">Onko tämä hyvä?</w:t>
      </w:r>
    </w:p>
    <w:p>
      <w:r>
        <w:rPr>
          <w:b/>
        </w:rPr>
        <w:t xml:space="preserve">Esimerkki 2.1161</w:t>
      </w:r>
    </w:p>
    <w:p>
      <w:r>
        <w:t xml:space="preserve">Tapahtuman on päätyttävä 25. päivänä kello 16.00.</w:t>
      </w:r>
    </w:p>
    <w:p>
      <w:r>
        <w:rPr>
          <w:b/>
        </w:rPr>
        <w:t xml:space="preserve">Tulos</w:t>
      </w:r>
    </w:p>
    <w:p>
      <w:r>
        <w:t xml:space="preserve">Tässä on joitakin aikoja, jolloin kaikki ovat vapaita.</w:t>
      </w:r>
    </w:p>
    <w:p>
      <w:r>
        <w:rPr>
          <w:b/>
        </w:rPr>
        <w:t xml:space="preserve">Esimerkki 2.1162</w:t>
      </w:r>
    </w:p>
    <w:p>
      <w:r>
        <w:t xml:space="preserve">Ensin mainittua luullakseni</w:t>
      </w:r>
    </w:p>
    <w:p>
      <w:r>
        <w:rPr>
          <w:b/>
        </w:rPr>
        <w:t xml:space="preserve">Tulos</w:t>
      </w:r>
    </w:p>
    <w:p>
      <w:r>
        <w:t xml:space="preserve">Olen laittanut "leirintäalueen" huomisesta sunnuntaihin 25. päivä.</w:t>
      </w:r>
    </w:p>
    <w:p>
      <w:r>
        <w:rPr>
          <w:b/>
        </w:rPr>
        <w:t xml:space="preserve">Esimerkki 2.1163</w:t>
      </w:r>
    </w:p>
    <w:p>
      <w:r>
        <w:t xml:space="preserve">Tammikuun 6. päivänä, Onko minulla tapaaminen?</w:t>
      </w:r>
    </w:p>
    <w:p>
      <w:r>
        <w:rPr>
          <w:b/>
        </w:rPr>
        <w:t xml:space="preserve">Tulos</w:t>
      </w:r>
    </w:p>
    <w:p>
      <w:r>
        <w:t xml:space="preserve">En löytänyt kalenteristasi yhtään vastaavaa tapahtumaa.</w:t>
      </w:r>
    </w:p>
    <w:p>
      <w:r>
        <w:rPr>
          <w:b/>
        </w:rPr>
        <w:t xml:space="preserve">Esimerkki 2.1164</w:t>
      </w:r>
    </w:p>
    <w:p>
      <w:r>
        <w:t xml:space="preserve">Voitteko myös katsoa, onko minulla jotain sovittuna 7. tammikuuta?</w:t>
      </w:r>
    </w:p>
    <w:p>
      <w:r>
        <w:rPr>
          <w:b/>
        </w:rPr>
        <w:t xml:space="preserve">Tulos</w:t>
      </w:r>
    </w:p>
    <w:p>
      <w:r>
        <w:t xml:space="preserve">En löytänyt kalenteristasi yhtään vastaavaa tapahtumaa.</w:t>
      </w:r>
    </w:p>
    <w:p>
      <w:r>
        <w:rPr>
          <w:b/>
        </w:rPr>
        <w:t xml:space="preserve">Esimerkki 2.1165</w:t>
      </w:r>
    </w:p>
    <w:p>
      <w:r>
        <w:t xml:space="preserve">Voitko lisätä tapaamisen Jimin kanssa klo 12?</w:t>
      </w:r>
    </w:p>
    <w:p>
      <w:r>
        <w:rPr>
          <w:b/>
        </w:rPr>
        <w:t xml:space="preserve">Tulos</w:t>
      </w:r>
    </w:p>
    <w:p>
      <w:r>
        <w:t xml:space="preserve">Onko tämä hyvä?</w:t>
      </w:r>
    </w:p>
    <w:p>
      <w:r>
        <w:rPr>
          <w:b/>
        </w:rPr>
        <w:t xml:space="preserve">Esimerkki 2.1166</w:t>
      </w:r>
    </w:p>
    <w:p>
      <w:r>
        <w:t xml:space="preserve">Minun on sovittava tapaaminen Lisan ja Kimin esimiehen kanssa huomiseksi klo 9.00.</w:t>
      </w:r>
    </w:p>
    <w:p>
      <w:r>
        <w:rPr>
          <w:b/>
        </w:rPr>
        <w:t xml:space="preserve">Tulos</w:t>
      </w:r>
    </w:p>
    <w:p>
      <w:r>
        <w:t xml:space="preserve">Onko tämä hyvä?</w:t>
      </w:r>
    </w:p>
    <w:p>
      <w:r>
        <w:rPr>
          <w:b/>
        </w:rPr>
        <w:t xml:space="preserve">Esimerkki 2.1167</w:t>
      </w:r>
    </w:p>
    <w:p>
      <w:r>
        <w:t xml:space="preserve">Määritä määränpääksi Dierks Parkside Cafe.</w:t>
      </w:r>
    </w:p>
    <w:p>
      <w:r>
        <w:rPr>
          <w:b/>
        </w:rPr>
        <w:t xml:space="preserve">Tulos</w:t>
      </w:r>
    </w:p>
    <w:p>
      <w:r>
        <w:t xml:space="preserve">Entä nyt?</w:t>
      </w:r>
    </w:p>
    <w:p>
      <w:r>
        <w:rPr>
          <w:b/>
        </w:rPr>
        <w:t xml:space="preserve">Esimerkki 2.1168</w:t>
      </w:r>
    </w:p>
    <w:p>
      <w:r>
        <w:t xml:space="preserve">Se on hienoa.</w:t>
      </w:r>
    </w:p>
    <w:p>
      <w:r>
        <w:rPr>
          <w:b/>
        </w:rPr>
        <w:t xml:space="preserve">Tulos</w:t>
      </w:r>
    </w:p>
    <w:p>
      <w:r>
        <w:t xml:space="preserve">Olen muuttanut "Tapaaminen Dan Schoffelin ja Damon Straeterin kanssa" tapahtumaksi Dierks Parkside Cafessa.</w:t>
      </w:r>
    </w:p>
    <w:p>
      <w:r>
        <w:rPr>
          <w:b/>
        </w:rPr>
        <w:t xml:space="preserve">Esimerkki 2.1169</w:t>
      </w:r>
    </w:p>
    <w:p>
      <w:r>
        <w:t xml:space="preserve">Milloin tapaan esimieheni tällä viikolla?</w:t>
      </w:r>
    </w:p>
    <w:p>
      <w:r>
        <w:rPr>
          <w:b/>
        </w:rPr>
        <w:t xml:space="preserve">Tulos</w:t>
      </w:r>
    </w:p>
    <w:p>
      <w:r>
        <w:t xml:space="preserve">En löytänyt tällä viikolla yhtään tapahtumaa, jossa David Lax olisi mukana.</w:t>
      </w:r>
    </w:p>
    <w:p>
      <w:r>
        <w:rPr>
          <w:b/>
        </w:rPr>
        <w:t xml:space="preserve">Esimerkki 2.1170</w:t>
      </w:r>
    </w:p>
    <w:p>
      <w:r>
        <w:t xml:space="preserve">Kuka on menossa koiran häihin?</w:t>
      </w:r>
    </w:p>
    <w:p>
      <w:r>
        <w:rPr>
          <w:b/>
        </w:rPr>
        <w:t xml:space="preserve">Tulos</w:t>
      </w:r>
    </w:p>
    <w:p>
      <w:r>
        <w:t xml:space="preserve">Tässä on luettelo osallistujista, jotka ovat hyväksyneet "koirahäät": Jesse Rosenfeld ja Elli Parker.</w:t>
      </w:r>
    </w:p>
    <w:p>
      <w:r>
        <w:rPr>
          <w:b/>
        </w:rPr>
        <w:t xml:space="preserve">Esimerkki 2.1171</w:t>
      </w:r>
    </w:p>
    <w:p>
      <w:r>
        <w:t xml:space="preserve">Kuka ei ole vielä hyväksynyt koirahäitä?</w:t>
      </w:r>
    </w:p>
    <w:p>
      <w:r>
        <w:rPr>
          <w:b/>
        </w:rPr>
        <w:t xml:space="preserve">Tulos</w:t>
      </w:r>
    </w:p>
    <w:p>
      <w:r>
        <w:t xml:space="preserve">Tässä on luettelo osallistujista, jotka eivät ole hyväksyneet "koiran häitä": Haymish Font, Sammy Tent ja sinä.</w:t>
      </w:r>
    </w:p>
    <w:p>
      <w:r>
        <w:rPr>
          <w:b/>
        </w:rPr>
        <w:t xml:space="preserve">Esimerkki 2.1172</w:t>
      </w:r>
    </w:p>
    <w:p>
      <w:r>
        <w:t xml:space="preserve">onko kukaan kieltäytynyt kutsusta koiraeroon?</w:t>
      </w:r>
    </w:p>
    <w:p>
      <w:r>
        <w:rPr>
          <w:b/>
        </w:rPr>
        <w:t xml:space="preserve">Tulos</w:t>
      </w:r>
    </w:p>
    <w:p>
      <w:r>
        <w:t xml:space="preserve">Kyllä, löysin 3 osallistujaa, jotka eivät ole kieltäytyneet "koiraerosta".</w:t>
      </w:r>
    </w:p>
    <w:p>
      <w:r>
        <w:rPr>
          <w:b/>
        </w:rPr>
        <w:t xml:space="preserve">Esimerkki 2.1173</w:t>
      </w:r>
    </w:p>
    <w:p>
      <w:r>
        <w:t xml:space="preserve">Varaa tapaaminen Kimin kanssa pe klo 10.</w:t>
      </w:r>
    </w:p>
    <w:p>
      <w:r>
        <w:rPr>
          <w:b/>
        </w:rPr>
        <w:t xml:space="preserve">Tulos</w:t>
      </w:r>
    </w:p>
    <w:p>
      <w:r>
        <w:t xml:space="preserve">Onko tämä hyvä?</w:t>
      </w:r>
    </w:p>
    <w:p>
      <w:r>
        <w:rPr>
          <w:b/>
        </w:rPr>
        <w:t xml:space="preserve">Esimerkki 2.1174</w:t>
      </w:r>
    </w:p>
    <w:p>
      <w:r>
        <w:t xml:space="preserve">Ai, tarkoitin lauantaina klo 9 aamulla.</w:t>
      </w:r>
    </w:p>
    <w:p>
      <w:r>
        <w:rPr>
          <w:b/>
        </w:rPr>
        <w:t xml:space="preserve">Tulos</w:t>
      </w:r>
    </w:p>
    <w:p>
      <w:r>
        <w:t xml:space="preserve">Mitäs sanot?</w:t>
      </w:r>
    </w:p>
    <w:p>
      <w:r>
        <w:rPr>
          <w:b/>
        </w:rPr>
        <w:t xml:space="preserve">Esimerkki 2.1175</w:t>
      </w:r>
    </w:p>
    <w:p>
      <w:r>
        <w:t xml:space="preserve">Tapaamisen kesto on yksi tunti, ja se pidetään toimistossani.</w:t>
      </w:r>
    </w:p>
    <w:p>
      <w:r>
        <w:rPr>
          <w:b/>
        </w:rPr>
        <w:t xml:space="preserve">Tulos</w:t>
      </w:r>
    </w:p>
    <w:p>
      <w:r>
        <w:t xml:space="preserve">Tätäkö sinä etsit?</w:t>
      </w:r>
    </w:p>
    <w:p>
      <w:r>
        <w:rPr>
          <w:b/>
        </w:rPr>
        <w:t xml:space="preserve">Esimerkki 2.1176</w:t>
      </w:r>
    </w:p>
    <w:p>
      <w:r>
        <w:t xml:space="preserve">sitä minä haluan</w:t>
      </w:r>
    </w:p>
    <w:p>
      <w:r>
        <w:rPr>
          <w:b/>
        </w:rPr>
        <w:t xml:space="preserve">Tulos</w:t>
      </w:r>
    </w:p>
    <w:p>
      <w:r>
        <w:t xml:space="preserve">Laitoin sen kalenteriisi.</w:t>
      </w:r>
    </w:p>
    <w:p>
      <w:r>
        <w:rPr>
          <w:b/>
        </w:rPr>
        <w:t xml:space="preserve">Esimerkki 2.1177</w:t>
      </w:r>
    </w:p>
    <w:p>
      <w:r>
        <w:t xml:space="preserve">Minun on järjestettävä syntymäpäiväjuhlat Walterille ja Peter Bishopille - sama syntymäpäivä.</w:t>
      </w:r>
    </w:p>
    <w:p>
      <w:r>
        <w:rPr>
          <w:b/>
        </w:rPr>
        <w:t xml:space="preserve">Tulos</w:t>
      </w:r>
    </w:p>
    <w:p>
      <w:r>
        <w:t xml:space="preserve">Tässä on joitakin aikoja, jolloin kaikki ovat vapaita.</w:t>
      </w:r>
    </w:p>
    <w:p>
      <w:r>
        <w:rPr>
          <w:b/>
        </w:rPr>
        <w:t xml:space="preserve">Esimerkki 2.1178</w:t>
      </w:r>
    </w:p>
    <w:p>
      <w:r>
        <w:t xml:space="preserve">Sen pitäisi kestää 3 tuntia ja olla klubilla.</w:t>
      </w:r>
    </w:p>
    <w:p>
      <w:r>
        <w:rPr>
          <w:b/>
        </w:rPr>
        <w:t xml:space="preserve">Tulos</w:t>
      </w:r>
    </w:p>
    <w:p>
      <w:r>
        <w:t xml:space="preserve">Tässä on joitakin aikoja, jolloin kaikki ovat vapaita.</w:t>
      </w:r>
    </w:p>
    <w:p>
      <w:r>
        <w:rPr>
          <w:b/>
        </w:rPr>
        <w:t xml:space="preserve">Esimerkki 2.1179</w:t>
      </w:r>
    </w:p>
    <w:p>
      <w:r>
        <w:t xml:space="preserve">Minun täytyy järjestää lounas tänä perjantaina klo 14.00 Amandan, Rachelin, Kristenin ja Sierran kanssa.</w:t>
      </w:r>
    </w:p>
    <w:p>
      <w:r>
        <w:rPr>
          <w:b/>
        </w:rPr>
        <w:t xml:space="preserve">Tulos</w:t>
      </w:r>
    </w:p>
    <w:p>
      <w:r>
        <w:t xml:space="preserve">Onko tämä hyvä?</w:t>
      </w:r>
    </w:p>
    <w:p>
      <w:r>
        <w:rPr>
          <w:b/>
        </w:rPr>
        <w:t xml:space="preserve">Esimerkki 2.1180</w:t>
      </w:r>
    </w:p>
    <w:p>
      <w:r>
        <w:t xml:space="preserve">Haluan, että se tapahtuu ehdotettua aikaisemmin.</w:t>
      </w:r>
    </w:p>
    <w:p>
      <w:r>
        <w:rPr>
          <w:b/>
        </w:rPr>
        <w:t xml:space="preserve">Tulos</w:t>
      </w:r>
    </w:p>
    <w:p>
      <w:r>
        <w:t xml:space="preserve">Tässä on joitakin aikoja, jolloin kaikki ovat vapaita.</w:t>
      </w:r>
    </w:p>
    <w:p>
      <w:r>
        <w:rPr>
          <w:b/>
        </w:rPr>
        <w:t xml:space="preserve">Esimerkki 2.1181</w:t>
      </w:r>
    </w:p>
    <w:p>
      <w:r>
        <w:t xml:space="preserve">Aloitus klo 13:15.</w:t>
      </w:r>
    </w:p>
    <w:p>
      <w:r>
        <w:rPr>
          <w:b/>
        </w:rPr>
        <w:t xml:space="preserve">Tulos</w:t>
      </w:r>
    </w:p>
    <w:p>
      <w:r>
        <w:t xml:space="preserve">Mitäs sanot?</w:t>
      </w:r>
    </w:p>
    <w:p>
      <w:r>
        <w:rPr>
          <w:b/>
        </w:rPr>
        <w:t xml:space="preserve">Esimerkki 2.1182</w:t>
      </w:r>
    </w:p>
    <w:p>
      <w:r>
        <w:t xml:space="preserve">Lisätään vielä Patrick, Charles ja Harry.</w:t>
      </w:r>
    </w:p>
    <w:p>
      <w:r>
        <w:rPr>
          <w:b/>
        </w:rPr>
        <w:t xml:space="preserve">Tulos</w:t>
      </w:r>
    </w:p>
    <w:p>
      <w:r>
        <w:t xml:space="preserve">Tätäkö sinä etsit?</w:t>
      </w:r>
    </w:p>
    <w:p>
      <w:r>
        <w:rPr>
          <w:b/>
        </w:rPr>
        <w:t xml:space="preserve">Esimerkki 2.1183</w:t>
      </w:r>
    </w:p>
    <w:p>
      <w:r>
        <w:t xml:space="preserve">Pidennä sitä vielä 15 minuutilla.</w:t>
      </w:r>
    </w:p>
    <w:p>
      <w:r>
        <w:rPr>
          <w:b/>
        </w:rPr>
        <w:t xml:space="preserve">Tulos</w:t>
      </w:r>
    </w:p>
    <w:p>
      <w:r>
        <w:t xml:space="preserve">Onko tämä hyvä?</w:t>
      </w:r>
    </w:p>
    <w:p>
      <w:r>
        <w:rPr>
          <w:b/>
        </w:rPr>
        <w:t xml:space="preserve">Esimerkki 2.1184</w:t>
      </w:r>
    </w:p>
    <w:p>
      <w:r>
        <w:t xml:space="preserve">Hei, voisitko luetella kaikki asiat, jotka olen varannut 23. joulukuuta 2019?</w:t>
      </w:r>
    </w:p>
    <w:p>
      <w:r>
        <w:rPr>
          <w:b/>
        </w:rPr>
        <w:t xml:space="preserve">Tulos</w:t>
      </w:r>
    </w:p>
    <w:p>
      <w:r>
        <w:t xml:space="preserve">Kalenterissasi on yksi tapahtuma. Vuosittainen perhekokoontuminen on 23. joulukuuta kello 15.00-17.00.</w:t>
      </w:r>
    </w:p>
    <w:p>
      <w:r>
        <w:rPr>
          <w:b/>
        </w:rPr>
        <w:t xml:space="preserve">Esimerkki 2.1185</w:t>
      </w:r>
    </w:p>
    <w:p>
      <w:r>
        <w:t xml:space="preserve">Voi, hienoa, ok, voitko lisätä, "Mene auringonseisauksen juhliin" klo 18:30-20:00 sen jälkeen, samana päivänä?</w:t>
      </w:r>
    </w:p>
    <w:p>
      <w:r>
        <w:rPr>
          <w:b/>
        </w:rPr>
        <w:t xml:space="preserve">Tulos</w:t>
      </w:r>
    </w:p>
    <w:p>
      <w:r>
        <w:t xml:space="preserve">Onko tämä hyvä?</w:t>
      </w:r>
    </w:p>
    <w:p>
      <w:r>
        <w:rPr>
          <w:b/>
        </w:rPr>
        <w:t xml:space="preserve">Esimerkki 2.1186</w:t>
      </w:r>
    </w:p>
    <w:p>
      <w:r>
        <w:t xml:space="preserve">Voitteko perua auringonseisauksen juhlat?</w:t>
      </w:r>
    </w:p>
    <w:p>
      <w:r>
        <w:rPr>
          <w:b/>
        </w:rPr>
        <w:t xml:space="preserve">Tulos</w:t>
      </w:r>
    </w:p>
    <w:p>
      <w:r>
        <w:t xml:space="preserve">Haluatko, että perun tämän?</w:t>
      </w:r>
    </w:p>
    <w:p>
      <w:r>
        <w:rPr>
          <w:b/>
        </w:rPr>
        <w:t xml:space="preserve">Esimerkki 2.1187</w:t>
      </w:r>
    </w:p>
    <w:p>
      <w:r>
        <w:t xml:space="preserve">se on</w:t>
      </w:r>
    </w:p>
    <w:p>
      <w:r>
        <w:rPr>
          <w:b/>
        </w:rPr>
        <w:t xml:space="preserve">Tulos</w:t>
      </w:r>
    </w:p>
    <w:p>
      <w:r>
        <w:t xml:space="preserve">Olen poistanut tapahtumasi, joka vastaa "auringonseisauksen juhlaa".</w:t>
      </w:r>
    </w:p>
    <w:p>
      <w:r>
        <w:rPr>
          <w:b/>
        </w:rPr>
        <w:t xml:space="preserve">Esimerkki 2.1188</w:t>
      </w:r>
    </w:p>
    <w:p>
      <w:r>
        <w:t xml:space="preserve">Laita tapahtuma Johnin syntymäpäiväjuhliin sinä päivänä kello 18.00-20.00.</w:t>
      </w:r>
    </w:p>
    <w:p>
      <w:r>
        <w:rPr>
          <w:b/>
        </w:rPr>
        <w:t xml:space="preserve">Tulos</w:t>
      </w:r>
    </w:p>
    <w:p>
      <w:r>
        <w:t xml:space="preserve">Tätäkö sinä etsit?</w:t>
      </w:r>
    </w:p>
    <w:p>
      <w:r>
        <w:rPr>
          <w:b/>
        </w:rPr>
        <w:t xml:space="preserve">Esimerkki 2.1189</w:t>
      </w:r>
    </w:p>
    <w:p>
      <w:r>
        <w:t xml:space="preserve">Täydellistä!</w:t>
      </w:r>
    </w:p>
    <w:p>
      <w:r>
        <w:rPr>
          <w:b/>
        </w:rPr>
        <w:t xml:space="preserve">Tulos</w:t>
      </w:r>
    </w:p>
    <w:p>
      <w:r>
        <w:t xml:space="preserve">Laitoin sen kalenteriisi.</w:t>
      </w:r>
    </w:p>
    <w:p>
      <w:r>
        <w:rPr>
          <w:b/>
        </w:rPr>
        <w:t xml:space="preserve">Esimerkki 2.1190</w:t>
      </w:r>
    </w:p>
    <w:p>
      <w:r>
        <w:t xml:space="preserve">Onko mitään aikatauluja 26.12.-31.12. välisenä aikana?</w:t>
      </w:r>
    </w:p>
    <w:p>
      <w:r>
        <w:rPr>
          <w:b/>
        </w:rPr>
        <w:t xml:space="preserve">Tulos</w:t>
      </w:r>
    </w:p>
    <w:p>
      <w:r>
        <w:t xml:space="preserve">En löytänyt kalenteristasi yhtään vastaavaa tapahtumaa.</w:t>
      </w:r>
    </w:p>
    <w:p>
      <w:r>
        <w:rPr>
          <w:b/>
        </w:rPr>
        <w:t xml:space="preserve">Esimerkki 2.1191</w:t>
      </w:r>
    </w:p>
    <w:p>
      <w:r>
        <w:t xml:space="preserve">Olen Abbyn ja Jaken kanssa 3 päivää Irlannissa 3. päivästä alkaen.</w:t>
      </w:r>
    </w:p>
    <w:p>
      <w:r>
        <w:rPr>
          <w:b/>
        </w:rPr>
        <w:t xml:space="preserve">Tulos</w:t>
      </w:r>
    </w:p>
    <w:p>
      <w:r>
        <w:t xml:space="preserve">Onko tämä hyvä?</w:t>
      </w:r>
    </w:p>
    <w:p>
      <w:r>
        <w:rPr>
          <w:b/>
        </w:rPr>
        <w:t xml:space="preserve">Esimerkki 2.1192</w:t>
      </w:r>
    </w:p>
    <w:p>
      <w:r>
        <w:t xml:space="preserve">Se on nyt 4 päivää.</w:t>
      </w:r>
    </w:p>
    <w:p>
      <w:r>
        <w:rPr>
          <w:b/>
        </w:rPr>
        <w:t xml:space="preserve">Tulos</w:t>
      </w:r>
    </w:p>
    <w:p>
      <w:r>
        <w:t xml:space="preserve">Mitäs sanot?</w:t>
      </w:r>
    </w:p>
    <w:p>
      <w:r>
        <w:rPr>
          <w:b/>
        </w:rPr>
        <w:t xml:space="preserve">Esimerkki 2.1193</w:t>
      </w:r>
    </w:p>
    <w:p>
      <w:r>
        <w:t xml:space="preserve">Näyttää todella hyvältä</w:t>
      </w:r>
    </w:p>
    <w:p>
      <w:r>
        <w:rPr>
          <w:b/>
        </w:rPr>
        <w:t xml:space="preserve">Tulos</w:t>
      </w:r>
    </w:p>
    <w:p>
      <w:r>
        <w:t xml:space="preserve">Laitoin sen kalenteriisi.</w:t>
      </w:r>
    </w:p>
    <w:p>
      <w:r>
        <w:rPr>
          <w:b/>
        </w:rPr>
        <w:t xml:space="preserve">Esimerkki 2.1194</w:t>
      </w:r>
    </w:p>
    <w:p>
      <w:r>
        <w:t xml:space="preserve">Minun on varattava aika koko ensi viikolle.</w:t>
      </w:r>
    </w:p>
    <w:p>
      <w:r>
        <w:rPr>
          <w:b/>
        </w:rPr>
        <w:t xml:space="preserve">Tulos</w:t>
      </w:r>
    </w:p>
    <w:p>
      <w:r>
        <w:t xml:space="preserve">Tätäkö sinä etsit?</w:t>
      </w:r>
    </w:p>
    <w:p>
      <w:r>
        <w:rPr>
          <w:b/>
        </w:rPr>
        <w:t xml:space="preserve">Esimerkki 2.1195</w:t>
      </w:r>
    </w:p>
    <w:p>
      <w:r>
        <w:t xml:space="preserve">Kyllä, tämä näyttää täydelliseltä.</w:t>
      </w:r>
    </w:p>
    <w:p>
      <w:r>
        <w:rPr>
          <w:b/>
        </w:rPr>
        <w:t xml:space="preserve">Tulos</w:t>
      </w:r>
    </w:p>
    <w:p>
      <w:r>
        <w:t xml:space="preserve">Laitoin sen kalenteriisi.</w:t>
      </w:r>
    </w:p>
    <w:p>
      <w:r>
        <w:rPr>
          <w:b/>
        </w:rPr>
        <w:t xml:space="preserve">Esimerkki 2.1196</w:t>
      </w:r>
    </w:p>
    <w:p>
      <w:r>
        <w:t xml:space="preserve">Voisitteko varata paperityön täyttämisen tapahtuman huomiselle?</w:t>
      </w:r>
    </w:p>
    <w:p>
      <w:r>
        <w:rPr>
          <w:b/>
        </w:rPr>
        <w:t xml:space="preserve">Tulos</w:t>
      </w:r>
    </w:p>
    <w:p>
      <w:r>
        <w:t xml:space="preserve">Toimiiko jokin näistä?</w:t>
      </w:r>
    </w:p>
    <w:p>
      <w:r>
        <w:rPr>
          <w:b/>
        </w:rPr>
        <w:t xml:space="preserve">Esimerkki 2.1197</w:t>
      </w:r>
    </w:p>
    <w:p>
      <w:r>
        <w:t xml:space="preserve">Voitteko järjestää minulle tapahtuman varhain iltapäivällä ensi keskiviikkona?</w:t>
      </w:r>
    </w:p>
    <w:p>
      <w:r>
        <w:rPr>
          <w:b/>
        </w:rPr>
        <w:t xml:space="preserve">Tulos</w:t>
      </w:r>
    </w:p>
    <w:p>
      <w:r>
        <w:t xml:space="preserve">Toimiiko jokin näistä?</w:t>
      </w:r>
    </w:p>
    <w:p>
      <w:r>
        <w:rPr>
          <w:b/>
        </w:rPr>
        <w:t xml:space="preserve">Esimerkki 2.1198</w:t>
      </w:r>
    </w:p>
    <w:p>
      <w:r>
        <w:t xml:space="preserve">Järjestä tapahtuma varhain 12. toukokuuta.</w:t>
      </w:r>
    </w:p>
    <w:p>
      <w:r>
        <w:rPr>
          <w:b/>
        </w:rPr>
        <w:t xml:space="preserve">Tulos</w:t>
      </w:r>
    </w:p>
    <w:p>
      <w:r>
        <w:t xml:space="preserve">Toimiiko jokin näistä?</w:t>
      </w:r>
    </w:p>
    <w:p>
      <w:r>
        <w:rPr>
          <w:b/>
        </w:rPr>
        <w:t xml:space="preserve">Esimerkki 2.1199</w:t>
      </w:r>
    </w:p>
    <w:p>
      <w:r>
        <w:t xml:space="preserve">kyllä, olen valmis</w:t>
      </w:r>
    </w:p>
    <w:p>
      <w:r>
        <w:rPr>
          <w:b/>
        </w:rPr>
        <w:t xml:space="preserve">Tulos</w:t>
      </w:r>
    </w:p>
    <w:p>
      <w:r>
        <w:t xml:space="preserve">Kerro minulle, jos voin auttaa sinua jossakin muussa asiassa.</w:t>
      </w:r>
    </w:p>
    <w:p>
      <w:r>
        <w:rPr>
          <w:b/>
        </w:rPr>
        <w:t xml:space="preserve">Esimerkki 2.1200</w:t>
      </w:r>
    </w:p>
    <w:p>
      <w:r>
        <w:t xml:space="preserve">pyydän, että tapaat putkimieheni</w:t>
      </w:r>
    </w:p>
    <w:p>
      <w:r>
        <w:rPr>
          <w:b/>
        </w:rPr>
        <w:t xml:space="preserve">Tulos</w:t>
      </w:r>
    </w:p>
    <w:p>
      <w:r>
        <w:t xml:space="preserve">Voin etsiä nimiä vain osoitekirjastasi. Käytä koko nimeä ja yritä uudelleen.</w:t>
      </w:r>
    </w:p>
    <w:p>
      <w:r>
        <w:rPr>
          <w:b/>
        </w:rPr>
        <w:t xml:space="preserve">Esimerkki 2.1201</w:t>
      </w:r>
    </w:p>
    <w:p>
      <w:r>
        <w:t xml:space="preserve">Lisää tapaaminen Joen kanssa keskustellaksesi LVI-liiketoiminnasta.</w:t>
      </w:r>
    </w:p>
    <w:p>
      <w:r>
        <w:rPr>
          <w:b/>
        </w:rPr>
        <w:t xml:space="preserve">Tulos</w:t>
      </w:r>
    </w:p>
    <w:p>
      <w:r>
        <w:t xml:space="preserve">Tässä on joitakin aikoja, jolloin sinä ja Joe olette vapaita.</w:t>
      </w:r>
    </w:p>
    <w:p>
      <w:r>
        <w:rPr>
          <w:b/>
        </w:rPr>
        <w:t xml:space="preserve">Esimerkki 2.1202</w:t>
      </w:r>
    </w:p>
    <w:p>
      <w:r>
        <w:t xml:space="preserve">Mikä on Joen puhelinnumero?</w:t>
      </w:r>
    </w:p>
    <w:p>
      <w:r>
        <w:rPr>
          <w:b/>
        </w:rPr>
        <w:t xml:space="preserve">Tulos</w:t>
      </w:r>
    </w:p>
    <w:p>
      <w:r>
        <w:t xml:space="preserve">Joen puhelinnumeroa ei ole mainittu.</w:t>
      </w:r>
    </w:p>
    <w:p>
      <w:r>
        <w:rPr>
          <w:b/>
        </w:rPr>
        <w:t xml:space="preserve">Esimerkki 2.1203</w:t>
      </w:r>
    </w:p>
    <w:p>
      <w:r>
        <w:t xml:space="preserve">ensimmäinen, kiitos</w:t>
      </w:r>
    </w:p>
    <w:p>
      <w:r>
        <w:rPr>
          <w:b/>
        </w:rPr>
        <w:t xml:space="preserve">Tulos</w:t>
      </w:r>
    </w:p>
    <w:p>
      <w:r>
        <w:t xml:space="preserve">Onko tämä hyvä?</w:t>
      </w:r>
    </w:p>
    <w:p>
      <w:r>
        <w:rPr>
          <w:b/>
        </w:rPr>
        <w:t xml:space="preserve">Esimerkki 2.1204</w:t>
      </w:r>
    </w:p>
    <w:p>
      <w:r>
        <w:t xml:space="preserve">Odota, kysyn vielä kerran Joelta.</w:t>
      </w:r>
    </w:p>
    <w:p>
      <w:r>
        <w:rPr>
          <w:b/>
        </w:rPr>
        <w:t xml:space="preserve">Tulos</w:t>
      </w:r>
    </w:p>
    <w:p>
      <w:r>
        <w:t xml:space="preserve">Ei hätää.</w:t>
      </w:r>
    </w:p>
    <w:p>
      <w:r>
        <w:rPr>
          <w:b/>
        </w:rPr>
        <w:t xml:space="preserve">Esimerkki 2.1205</w:t>
      </w:r>
    </w:p>
    <w:p>
      <w:r>
        <w:t xml:space="preserve">minä päivitän sinut</w:t>
      </w:r>
    </w:p>
    <w:p>
      <w:r>
        <w:rPr>
          <w:b/>
        </w:rPr>
        <w:t xml:space="preserve">Tulos</w:t>
      </w:r>
    </w:p>
    <w:p>
      <w:r>
        <w:t xml:space="preserve">Kerro minulle, jos voin auttaa sinua jossakin muussa asiassa.</w:t>
      </w:r>
    </w:p>
    <w:p>
      <w:r>
        <w:rPr>
          <w:b/>
        </w:rPr>
        <w:t xml:space="preserve">Esimerkki 2.1206</w:t>
      </w:r>
    </w:p>
    <w:p>
      <w:r>
        <w:t xml:space="preserve">Selvä.</w:t>
      </w:r>
    </w:p>
    <w:p>
      <w:r>
        <w:rPr>
          <w:b/>
        </w:rPr>
        <w:t xml:space="preserve">Tulos</w:t>
      </w:r>
    </w:p>
    <w:p>
      <w:r>
        <w:t xml:space="preserve">Laitoin sen kalenteriisi.</w:t>
      </w:r>
    </w:p>
    <w:p>
      <w:r>
        <w:rPr>
          <w:b/>
        </w:rPr>
        <w:t xml:space="preserve">Esimerkki 2.1207</w:t>
      </w:r>
    </w:p>
    <w:p>
      <w:r>
        <w:t xml:space="preserve">Onko marraskuun 15. päivälle luvassa tapahtumia?</w:t>
      </w:r>
    </w:p>
    <w:p>
      <w:r>
        <w:rPr>
          <w:b/>
        </w:rPr>
        <w:t xml:space="preserve">Tulos</w:t>
      </w:r>
    </w:p>
    <w:p>
      <w:r>
        <w:t xml:space="preserve">Ei, en löytänyt tapahtumia 15. marraskuuta 2019.</w:t>
      </w:r>
    </w:p>
    <w:p>
      <w:r>
        <w:rPr>
          <w:b/>
        </w:rPr>
        <w:t xml:space="preserve">Esimerkki 2.1208</w:t>
      </w:r>
    </w:p>
    <w:p>
      <w:r>
        <w:t xml:space="preserve">Olenko tänään iltapäivällä kiireinen?</w:t>
      </w:r>
    </w:p>
    <w:p>
      <w:r>
        <w:rPr>
          <w:b/>
        </w:rPr>
        <w:t xml:space="preserve">Tulos</w:t>
      </w:r>
    </w:p>
    <w:p>
      <w:r>
        <w:t xml:space="preserve">Kyllä, löysin 3 tapahtumaa tänään iltapäivällä. Ensimmäinen oli "lounas" tänään klo 13.00-13.45.</w:t>
      </w:r>
    </w:p>
    <w:p>
      <w:r>
        <w:rPr>
          <w:b/>
        </w:rPr>
        <w:t xml:space="preserve">Esimerkki 2.1209</w:t>
      </w:r>
    </w:p>
    <w:p>
      <w:r>
        <w:t xml:space="preserve">Minulla taitaa olla tapaaminen Tonyn kanssa. Etsi se ja vaihda paikka toimistooni.</w:t>
      </w:r>
    </w:p>
    <w:p>
      <w:r>
        <w:rPr>
          <w:b/>
        </w:rPr>
        <w:t xml:space="preserve">Tulos</w:t>
      </w:r>
    </w:p>
    <w:p>
      <w:r>
        <w:t xml:space="preserve">Miten tämä on mahdollista?</w:t>
      </w:r>
    </w:p>
    <w:p>
      <w:r>
        <w:rPr>
          <w:b/>
        </w:rPr>
        <w:t xml:space="preserve">Esimerkki 2.1210</w:t>
      </w:r>
    </w:p>
    <w:p>
      <w:r>
        <w:t xml:space="preserve">parempi</w:t>
      </w:r>
    </w:p>
    <w:p>
      <w:r>
        <w:rPr>
          <w:b/>
        </w:rPr>
        <w:t xml:space="preserve">Tulos</w:t>
      </w:r>
    </w:p>
    <w:p>
      <w:r>
        <w:t xml:space="preserve">Olen muuttanut "Tapaaminen Tonyn ja Damon Straeterin kanssa" niin, että se tapahtuu toimistossani.</w:t>
      </w:r>
    </w:p>
    <w:p>
      <w:r>
        <w:rPr>
          <w:b/>
        </w:rPr>
        <w:t xml:space="preserve">Esimerkki 2.1211</w:t>
      </w:r>
    </w:p>
    <w:p>
      <w:r>
        <w:t xml:space="preserve">Se on hyvä.</w:t>
      </w:r>
    </w:p>
    <w:p>
      <w:r>
        <w:rPr>
          <w:b/>
        </w:rPr>
        <w:t xml:space="preserve">Tulos</w:t>
      </w:r>
    </w:p>
    <w:p>
      <w:r>
        <w:t xml:space="preserve">Kerro minulle, jos voin auttaa sinua jossakin muussa asiassa.</w:t>
      </w:r>
    </w:p>
    <w:p>
      <w:r>
        <w:rPr>
          <w:b/>
        </w:rPr>
        <w:t xml:space="preserve">Esimerkki 2.1212</w:t>
      </w:r>
    </w:p>
    <w:p>
      <w:r>
        <w:t xml:space="preserve">Entä tiistaina?</w:t>
      </w:r>
    </w:p>
    <w:p>
      <w:r>
        <w:rPr>
          <w:b/>
        </w:rPr>
        <w:t xml:space="preserve">Tulos</w:t>
      </w:r>
    </w:p>
    <w:p>
      <w:r>
        <w:t xml:space="preserve">Voisitteko täsmentää pyyntöänne?</w:t>
      </w:r>
    </w:p>
    <w:p>
      <w:r>
        <w:rPr>
          <w:b/>
        </w:rPr>
        <w:t xml:space="preserve">Esimerkki 2.1213</w:t>
      </w:r>
    </w:p>
    <w:p>
      <w:r>
        <w:t xml:space="preserve">Onko minulla mitään tiistaina?</w:t>
      </w:r>
    </w:p>
    <w:p>
      <w:r>
        <w:rPr>
          <w:b/>
        </w:rPr>
        <w:t xml:space="preserve">Tulos</w:t>
      </w:r>
    </w:p>
    <w:p>
      <w:r>
        <w:t xml:space="preserve">Kyllä, löysin yhden huomisen tapahtuman. Se on "tauolla" kello 18.00-18.30.</w:t>
      </w:r>
    </w:p>
    <w:p>
      <w:r>
        <w:rPr>
          <w:b/>
        </w:rPr>
        <w:t xml:space="preserve">Esimerkki 2.1214</w:t>
      </w:r>
    </w:p>
    <w:p>
      <w:r>
        <w:t xml:space="preserve">Voisitteko muuttaa sitä niin, että se olisi 30 minuuttia pidempi?</w:t>
      </w:r>
    </w:p>
    <w:p>
      <w:r>
        <w:rPr>
          <w:b/>
        </w:rPr>
        <w:t xml:space="preserve">Tulos</w:t>
      </w:r>
    </w:p>
    <w:p>
      <w:r>
        <w:t xml:space="preserve">Onko tämä haluamasi päivitys?</w:t>
      </w:r>
    </w:p>
    <w:p>
      <w:r>
        <w:rPr>
          <w:b/>
        </w:rPr>
        <w:t xml:space="preserve">Esimerkki 2.1215</w:t>
      </w:r>
    </w:p>
    <w:p>
      <w:r>
        <w:t xml:space="preserve">Muuta aivoriihi istunto PM:ään.</w:t>
      </w:r>
    </w:p>
    <w:p>
      <w:r>
        <w:rPr>
          <w:b/>
        </w:rPr>
        <w:t xml:space="preserve">Tulos</w:t>
      </w:r>
    </w:p>
    <w:p>
      <w:r>
        <w:t xml:space="preserve">Miten tämä on mahdollista?</w:t>
      </w:r>
    </w:p>
    <w:p>
      <w:r>
        <w:rPr>
          <w:b/>
        </w:rPr>
        <w:t xml:space="preserve">Esimerkki 2.1216</w:t>
      </w:r>
    </w:p>
    <w:p>
      <w:r>
        <w:t xml:space="preserve">Hmm ok</w:t>
      </w:r>
    </w:p>
    <w:p>
      <w:r>
        <w:rPr>
          <w:b/>
        </w:rPr>
        <w:t xml:space="preserve">Tulos</w:t>
      </w:r>
    </w:p>
    <w:p>
      <w:r>
        <w:t xml:space="preserve">Olen muuttanut "aivoriihiistunnon" kello 13:00 alkavaksi.</w:t>
      </w:r>
    </w:p>
    <w:p>
      <w:r>
        <w:rPr>
          <w:b/>
        </w:rPr>
        <w:t xml:space="preserve">Esimerkki 2.1217</w:t>
      </w:r>
    </w:p>
    <w:p>
      <w:r>
        <w:t xml:space="preserve">Vaihda miekkailuturnaukseni iltapäiväksi.</w:t>
      </w:r>
    </w:p>
    <w:p>
      <w:r>
        <w:rPr>
          <w:b/>
        </w:rPr>
        <w:t xml:space="preserve">Tulos</w:t>
      </w:r>
    </w:p>
    <w:p>
      <w:r>
        <w:t xml:space="preserve">Onko tämä se muutos, jonka haluat tehdä?</w:t>
      </w:r>
    </w:p>
    <w:p>
      <w:r>
        <w:rPr>
          <w:b/>
        </w:rPr>
        <w:t xml:space="preserve">Esimerkki 2.1218</w:t>
      </w:r>
    </w:p>
    <w:p>
      <w:r>
        <w:t xml:space="preserve">Kyllä, se on mahtavaa. ja voitko sitten muuttaa Kimin kanssa pidettävän kokouksen alkamisajankohtaa iltapäivästä aamupäiväksi.</w:t>
      </w:r>
    </w:p>
    <w:p>
      <w:r>
        <w:rPr>
          <w:b/>
        </w:rPr>
        <w:t xml:space="preserve">Tulos</w:t>
      </w:r>
    </w:p>
    <w:p>
      <w:r>
        <w:t xml:space="preserve">Olen muuttanut "miekkailuturnauksen" kello 17:00 alkavaksi. __BREAK Onko tämä haluamasi päivitys?</w:t>
      </w:r>
    </w:p>
    <w:p>
      <w:r>
        <w:rPr>
          <w:b/>
        </w:rPr>
        <w:t xml:space="preserve">Esimerkki 2.1219</w:t>
      </w:r>
    </w:p>
    <w:p>
      <w:r>
        <w:t xml:space="preserve">Voisitko tehdä minun Talent Show tapahtua PM</w:t>
      </w:r>
    </w:p>
    <w:p>
      <w:r>
        <w:rPr>
          <w:b/>
        </w:rPr>
        <w:t xml:space="preserve">Tulos</w:t>
      </w:r>
    </w:p>
    <w:p>
      <w:r>
        <w:t xml:space="preserve">Miten tämä on mahdollista?</w:t>
      </w:r>
    </w:p>
    <w:p>
      <w:r>
        <w:rPr>
          <w:b/>
        </w:rPr>
        <w:t xml:space="preserve">Esimerkki 2.1220</w:t>
      </w:r>
    </w:p>
    <w:p>
      <w:r>
        <w:t xml:space="preserve">Lukekaa minulle, mitä kalenterissani on tänään iltapäivällä.</w:t>
      </w:r>
    </w:p>
    <w:p>
      <w:r>
        <w:rPr>
          <w:b/>
        </w:rPr>
        <w:t xml:space="preserve">Tulos</w:t>
      </w:r>
    </w:p>
    <w:p>
      <w:r>
        <w:t xml:space="preserve">En löytänyt kalenteristasi mitään tapahtumia tänään iltapäivällä.</w:t>
      </w:r>
    </w:p>
    <w:p>
      <w:r>
        <w:rPr>
          <w:b/>
        </w:rPr>
        <w:t xml:space="preserve">Esimerkki 2.1221</w:t>
      </w:r>
    </w:p>
    <w:p>
      <w:r>
        <w:t xml:space="preserve">Mitä minulla on ensi viikolla?</w:t>
      </w:r>
    </w:p>
    <w:p>
      <w:r>
        <w:rPr>
          <w:b/>
        </w:rPr>
        <w:t xml:space="preserve">Tulos</w:t>
      </w:r>
    </w:p>
    <w:p>
      <w:r>
        <w:t xml:space="preserve">Kalenterissasi on yksi tapahtuma. Jousiammunnan mestaruuskilpailut ovat tiistaina 5. päivä klo 16.00-18.00.</w:t>
      </w:r>
    </w:p>
    <w:p>
      <w:r>
        <w:rPr>
          <w:b/>
        </w:rPr>
        <w:t xml:space="preserve">Esimerkki 2.1222</w:t>
      </w:r>
    </w:p>
    <w:p>
      <w:r>
        <w:t xml:space="preserve">Voi, okei, voisitko myös lisätä lauantaina klo 6:15 aamulla, että ottaisit yhden monimutkaisista fretoista klinikalle?</w:t>
      </w:r>
    </w:p>
    <w:p>
      <w:r>
        <w:rPr>
          <w:b/>
        </w:rPr>
        <w:t xml:space="preserve">Tulos</w:t>
      </w:r>
    </w:p>
    <w:p>
      <w:r>
        <w:t xml:space="preserve">Onko tämä hyvä?</w:t>
      </w:r>
    </w:p>
    <w:p>
      <w:r>
        <w:rPr>
          <w:b/>
        </w:rPr>
        <w:t xml:space="preserve">Esimerkki 2.1223</w:t>
      </w:r>
    </w:p>
    <w:p>
      <w:r>
        <w:t xml:space="preserve">Tämä näyttää hyvältä.</w:t>
      </w:r>
    </w:p>
    <w:p>
      <w:r>
        <w:rPr>
          <w:b/>
        </w:rPr>
        <w:t xml:space="preserve">Tulos</w:t>
      </w:r>
    </w:p>
    <w:p>
      <w:r>
        <w:t xml:space="preserve">Laitoin sen kalenteriisi.</w:t>
      </w:r>
    </w:p>
    <w:p>
      <w:r>
        <w:rPr>
          <w:b/>
        </w:rPr>
        <w:t xml:space="preserve">Esimerkki 2.1224</w:t>
      </w:r>
    </w:p>
    <w:p>
      <w:r>
        <w:t xml:space="preserve">Voitko pidentää sitä seitsemään aamulla, saatan myöhästyä.</w:t>
      </w:r>
    </w:p>
    <w:p>
      <w:r>
        <w:rPr>
          <w:b/>
        </w:rPr>
        <w:t xml:space="preserve">Tulos</w:t>
      </w:r>
    </w:p>
    <w:p>
      <w:r>
        <w:t xml:space="preserve">Onko tämä se muutos, jonka haluat tehdä?</w:t>
      </w:r>
    </w:p>
    <w:p>
      <w:r>
        <w:rPr>
          <w:b/>
        </w:rPr>
        <w:t xml:space="preserve">Esimerkki 2.1225</w:t>
      </w:r>
    </w:p>
    <w:p>
      <w:r>
        <w:t xml:space="preserve">Poista tapaamiseni Jimin ja Jillin kanssa tiistaina.</w:t>
      </w:r>
    </w:p>
    <w:p>
      <w:r>
        <w:rPr>
          <w:b/>
        </w:rPr>
        <w:t xml:space="preserve">Tulos</w:t>
      </w:r>
    </w:p>
    <w:p>
      <w:r>
        <w:t xml:space="preserve">Haluatko, että perun tämän?</w:t>
      </w:r>
    </w:p>
    <w:p>
      <w:r>
        <w:rPr>
          <w:b/>
        </w:rPr>
        <w:t xml:space="preserve">Esimerkki 2.1226</w:t>
      </w:r>
    </w:p>
    <w:p>
      <w:r>
        <w:t xml:space="preserve">Poista myös tapaamiseni Karlin ja Kerin kanssa ensi viikolla.</w:t>
      </w:r>
    </w:p>
    <w:p>
      <w:r>
        <w:rPr>
          <w:b/>
        </w:rPr>
        <w:t xml:space="preserve">Tulos</w:t>
      </w:r>
    </w:p>
    <w:p>
      <w:r>
        <w:t xml:space="preserve">Haluatko, että perun tämän?</w:t>
      </w:r>
    </w:p>
    <w:p>
      <w:r>
        <w:rPr>
          <w:b/>
        </w:rPr>
        <w:t xml:space="preserve">Esimerkki 2.1227</w:t>
      </w:r>
    </w:p>
    <w:p>
      <w:r>
        <w:t xml:space="preserve">Puhun Schmeep-tapahtumasta</w:t>
      </w:r>
    </w:p>
    <w:p>
      <w:r>
        <w:rPr>
          <w:b/>
        </w:rPr>
        <w:t xml:space="preserve">Tulos</w:t>
      </w:r>
    </w:p>
    <w:p>
      <w:r>
        <w:t xml:space="preserve">En löytänyt yhtään vastaavaa tapahtumaa.</w:t>
      </w:r>
    </w:p>
    <w:p>
      <w:r>
        <w:rPr>
          <w:b/>
        </w:rPr>
        <w:t xml:space="preserve">Esimerkki 2.1228</w:t>
      </w:r>
    </w:p>
    <w:p>
      <w:r>
        <w:t xml:space="preserve">Damon Elleryn ja minun on tavattava Fiona Mason ensi keskiviikkona...</w:t>
      </w:r>
    </w:p>
    <w:p>
      <w:r>
        <w:rPr>
          <w:b/>
        </w:rPr>
        <w:t xml:space="preserve">Tulos</w:t>
      </w:r>
    </w:p>
    <w:p>
      <w:r>
        <w:t xml:space="preserve">Toimiiko jokin näistä?</w:t>
      </w:r>
    </w:p>
    <w:p>
      <w:r>
        <w:rPr>
          <w:b/>
        </w:rPr>
        <w:t xml:space="preserve">Esimerkki 2.1229</w:t>
      </w:r>
    </w:p>
    <w:p>
      <w:r>
        <w:t xml:space="preserve">voisitteko järjestää kokouksen klo 9.00</w:t>
      </w:r>
    </w:p>
    <w:p>
      <w:r>
        <w:rPr>
          <w:b/>
        </w:rPr>
        <w:t xml:space="preserve">Tulos</w:t>
      </w:r>
    </w:p>
    <w:p>
      <w:r>
        <w:t xml:space="preserve">Onko tämä hyvä?</w:t>
      </w:r>
    </w:p>
    <w:p>
      <w:r>
        <w:rPr>
          <w:b/>
        </w:rPr>
        <w:t xml:space="preserve">Esimerkki 2.1230</w:t>
      </w:r>
    </w:p>
    <w:p>
      <w:r>
        <w:t xml:space="preserve">Hei, millainen sää NC:ssä on tänään?</w:t>
      </w:r>
    </w:p>
    <w:p>
      <w:r>
        <w:rPr>
          <w:b/>
        </w:rPr>
        <w:t xml:space="preserve">Tulos</w:t>
      </w:r>
    </w:p>
    <w:p>
      <w:r>
        <w:t xml:space="preserve">Tänään on selkeää, ja korkein lämpötila on 0,00 °F ja matalin 0,00 °F.</w:t>
      </w:r>
    </w:p>
    <w:p>
      <w:r>
        <w:rPr>
          <w:b/>
        </w:rPr>
        <w:t xml:space="preserve">Esimerkki 2.1231</w:t>
      </w:r>
    </w:p>
    <w:p>
      <w:r>
        <w:t xml:space="preserve">Entä Raleighissa</w:t>
      </w:r>
    </w:p>
    <w:p>
      <w:r>
        <w:rPr>
          <w:b/>
        </w:rPr>
        <w:t xml:space="preserve">Tulos</w:t>
      </w:r>
    </w:p>
    <w:p>
      <w:r>
        <w:t xml:space="preserve">Tänään on selkeää, ja korkein lämpötila on 0,00 °F ja matalin 0,00 °F.</w:t>
      </w:r>
    </w:p>
    <w:p>
      <w:r>
        <w:rPr>
          <w:b/>
        </w:rPr>
        <w:t xml:space="preserve">Esimerkki 2.1232</w:t>
      </w:r>
    </w:p>
    <w:p>
      <w:r>
        <w:t xml:space="preserve">Mikä on kylmintä, mitä tänä päivänä on ollut Raleighissa?</w:t>
      </w:r>
    </w:p>
    <w:p>
      <w:r>
        <w:rPr>
          <w:b/>
        </w:rPr>
        <w:t xml:space="preserve">Tulos</w:t>
      </w:r>
    </w:p>
    <w:p>
      <w:r>
        <w:t xml:space="preserve">Valitettavasti en voi vastata tähän niillä tiedoilla, jotka minulla on käytettävissäni.</w:t>
      </w:r>
    </w:p>
    <w:p>
      <w:r>
        <w:rPr>
          <w:b/>
        </w:rPr>
        <w:t xml:space="preserve">Esimerkki 2.1233</w:t>
      </w:r>
    </w:p>
    <w:p>
      <w:r>
        <w:t xml:space="preserve">Harmi.</w:t>
      </w:r>
    </w:p>
    <w:p>
      <w:r>
        <w:rPr>
          <w:b/>
        </w:rPr>
        <w:t xml:space="preserve">Tulos</w:t>
      </w:r>
    </w:p>
    <w:p>
      <w:r>
        <w:t xml:space="preserve">Kerro minulle, jos voin auttaa sinua jossakin muussa asiassa.</w:t>
      </w:r>
    </w:p>
    <w:p>
      <w:r>
        <w:rPr>
          <w:b/>
        </w:rPr>
        <w:t xml:space="preserve">Esimerkki 2.1234</w:t>
      </w:r>
    </w:p>
    <w:p>
      <w:r>
        <w:t xml:space="preserve">Pitäisikö huomenna sataa?</w:t>
      </w:r>
    </w:p>
    <w:p>
      <w:r>
        <w:rPr>
          <w:b/>
        </w:rPr>
        <w:t xml:space="preserve">Tulos</w:t>
      </w:r>
    </w:p>
    <w:p>
      <w:r>
        <w:t xml:space="preserve">Kyllä. Sateen mahdollisuus on 0,00 % huomenna.</w:t>
      </w:r>
    </w:p>
    <w:p>
      <w:r>
        <w:rPr>
          <w:b/>
        </w:rPr>
        <w:t xml:space="preserve">Esimerkki 2.1235</w:t>
      </w:r>
    </w:p>
    <w:p>
      <w:r>
        <w:t xml:space="preserve">Tuleeko Halloweenina lunta?</w:t>
      </w:r>
    </w:p>
    <w:p>
      <w:r>
        <w:rPr>
          <w:b/>
        </w:rPr>
        <w:t xml:space="preserve">Tulos</w:t>
      </w:r>
    </w:p>
    <w:p>
      <w:r>
        <w:t xml:space="preserve">Kyllä. Lumen mahdollisuus on 0,00 % keskiviikkona.</w:t>
      </w:r>
    </w:p>
    <w:p>
      <w:r>
        <w:rPr>
          <w:b/>
        </w:rPr>
        <w:t xml:space="preserve">Esimerkki 2.1236</w:t>
      </w:r>
    </w:p>
    <w:p>
      <w:r>
        <w:t xml:space="preserve">Mikä lämpötila on 1. tammikuuta 2019</w:t>
      </w:r>
    </w:p>
    <w:p>
      <w:r>
        <w:rPr>
          <w:b/>
        </w:rPr>
        <w:t xml:space="preserve">Tulos</w:t>
      </w:r>
    </w:p>
    <w:p>
      <w:r>
        <w:t xml:space="preserve">Lämpötila on 0,00 °F 1. tammikuuta 2019.</w:t>
      </w:r>
    </w:p>
    <w:p>
      <w:r>
        <w:rPr>
          <w:b/>
        </w:rPr>
        <w:t xml:space="preserve">Esimerkki 2.1237</w:t>
      </w:r>
    </w:p>
    <w:p>
      <w:r>
        <w:t xml:space="preserve">Vau!</w:t>
      </w:r>
    </w:p>
    <w:p>
      <w:r>
        <w:rPr>
          <w:b/>
        </w:rPr>
        <w:t xml:space="preserve">Tulos</w:t>
      </w:r>
    </w:p>
    <w:p>
      <w:r>
        <w:t xml:space="preserve">Kerro minulle, jos voin auttaa sinua jossakin muussa asiassa.</w:t>
      </w:r>
    </w:p>
    <w:p>
      <w:r>
        <w:rPr>
          <w:b/>
        </w:rPr>
        <w:t xml:space="preserve">Esimerkki 2.1238</w:t>
      </w:r>
    </w:p>
    <w:p>
      <w:r>
        <w:t xml:space="preserve">tapaaminen Cecelia Wallerin kanssa sunnuntaiaamuna.</w:t>
      </w:r>
    </w:p>
    <w:p>
      <w:r>
        <w:rPr>
          <w:b/>
        </w:rPr>
        <w:t xml:space="preserve">Tulos</w:t>
      </w:r>
    </w:p>
    <w:p>
      <w:r>
        <w:t xml:space="preserve">Toimiiko jokin näistä?</w:t>
      </w:r>
    </w:p>
    <w:p>
      <w:r>
        <w:rPr>
          <w:b/>
        </w:rPr>
        <w:t xml:space="preserve">Esimerkki 2.1239</w:t>
      </w:r>
    </w:p>
    <w:p>
      <w:r>
        <w:t xml:space="preserve">valitse ensimmäinen</w:t>
      </w:r>
    </w:p>
    <w:p>
      <w:r>
        <w:rPr>
          <w:b/>
        </w:rPr>
        <w:t xml:space="preserve">Tulos</w:t>
      </w:r>
    </w:p>
    <w:p>
      <w:r>
        <w:t xml:space="preserve">Laitoin sen kalenteriisi.</w:t>
      </w:r>
    </w:p>
    <w:p>
      <w:r>
        <w:rPr>
          <w:b/>
        </w:rPr>
        <w:t xml:space="preserve">Esimerkki 2.1240</w:t>
      </w:r>
    </w:p>
    <w:p>
      <w:r>
        <w:t xml:space="preserve">Minun on muutettava joitakin tapahtumia kalenterissani</w:t>
      </w:r>
    </w:p>
    <w:p>
      <w:r>
        <w:rPr>
          <w:b/>
        </w:rPr>
        <w:t xml:space="preserve">Tulos</w:t>
      </w:r>
    </w:p>
    <w:p>
      <w:r>
        <w:t xml:space="preserve">Voin tehdä vain yhden toiminnon kerrallaan. Jos erotat pyynnöt toisistaan, voin auttaa sinua.</w:t>
      </w:r>
    </w:p>
    <w:p>
      <w:r>
        <w:rPr>
          <w:b/>
        </w:rPr>
        <w:t xml:space="preserve">Esimerkki 2.1241</w:t>
      </w:r>
    </w:p>
    <w:p>
      <w:r>
        <w:t xml:space="preserve">Päivitä tapahtuma</w:t>
      </w:r>
    </w:p>
    <w:p>
      <w:r>
        <w:rPr>
          <w:b/>
        </w:rPr>
        <w:t xml:space="preserve">Tulos</w:t>
      </w:r>
    </w:p>
    <w:p>
      <w:r>
        <w:t xml:space="preserve">Voisitteko täsmentää pyyntöänne?</w:t>
      </w:r>
    </w:p>
    <w:p>
      <w:r>
        <w:rPr>
          <w:b/>
        </w:rPr>
        <w:t xml:space="preserve">Esimerkki 2.1242</w:t>
      </w:r>
    </w:p>
    <w:p>
      <w:r>
        <w:t xml:space="preserve">Voimmeko muuttaa päivämäärää?</w:t>
      </w:r>
    </w:p>
    <w:p>
      <w:r>
        <w:rPr>
          <w:b/>
        </w:rPr>
        <w:t xml:space="preserve">Tulos</w:t>
      </w:r>
    </w:p>
    <w:p>
      <w:r>
        <w:t xml:space="preserve">Anteeksi, en pysty käsittelemään sitä vielä.</w:t>
      </w:r>
    </w:p>
    <w:p>
      <w:r>
        <w:rPr>
          <w:b/>
        </w:rPr>
        <w:t xml:space="preserve">Esimerkki 2.1243</w:t>
      </w:r>
    </w:p>
    <w:p>
      <w:r>
        <w:t xml:space="preserve">Minun on muutettava tiistain kokousta</w:t>
      </w:r>
    </w:p>
    <w:p>
      <w:r>
        <w:rPr>
          <w:b/>
        </w:rPr>
        <w:t xml:space="preserve">Tulos</w:t>
      </w:r>
    </w:p>
    <w:p>
      <w:r>
        <w:t xml:space="preserve">Voisitteko täsmentää pyyntöänne?</w:t>
      </w:r>
    </w:p>
    <w:p>
      <w:r>
        <w:rPr>
          <w:b/>
        </w:rPr>
        <w:t xml:space="preserve">Esimerkki 2.1244</w:t>
      </w:r>
    </w:p>
    <w:p>
      <w:r>
        <w:t xml:space="preserve">Milloin on Ryanin hääharjoitukset?</w:t>
      </w:r>
    </w:p>
    <w:p>
      <w:r>
        <w:rPr>
          <w:b/>
        </w:rPr>
        <w:t xml:space="preserve">Tulos</w:t>
      </w:r>
    </w:p>
    <w:p>
      <w:r>
        <w:t xml:space="preserve">Se alkaa 13. maaliskuuta klo 18.00.</w:t>
      </w:r>
    </w:p>
    <w:p>
      <w:r>
        <w:rPr>
          <w:b/>
        </w:rPr>
        <w:t xml:space="preserve">Esimerkki 2.1245</w:t>
      </w:r>
    </w:p>
    <w:p>
      <w:r>
        <w:t xml:space="preserve">Suunnittele myös Ryanin harjoitusillallinen keskiviikkona 13. maaliskuuta kello 20-22.</w:t>
      </w:r>
    </w:p>
    <w:p>
      <w:r>
        <w:rPr>
          <w:b/>
        </w:rPr>
        <w:t xml:space="preserve">Tulos</w:t>
      </w:r>
    </w:p>
    <w:p>
      <w:r>
        <w:t xml:space="preserve">Onko tämä hyvä?</w:t>
      </w:r>
    </w:p>
    <w:p>
      <w:r>
        <w:rPr>
          <w:b/>
        </w:rPr>
        <w:t xml:space="preserve">Esimerkki 2.1246</w:t>
      </w:r>
    </w:p>
    <w:p>
      <w:r>
        <w:t xml:space="preserve">myös aikataulu Ryanin häät 16. maaliskuuta 2019 klo 14.00</w:t>
      </w:r>
    </w:p>
    <w:p>
      <w:r>
        <w:rPr>
          <w:b/>
        </w:rPr>
        <w:t xml:space="preserve">Tulos</w:t>
      </w:r>
    </w:p>
    <w:p>
      <w:r>
        <w:t xml:space="preserve">Mitäs sanot?</w:t>
      </w:r>
    </w:p>
    <w:p>
      <w:r>
        <w:rPr>
          <w:b/>
        </w:rPr>
        <w:t xml:space="preserve">Esimerkki 2.1247</w:t>
      </w:r>
    </w:p>
    <w:p>
      <w:r>
        <w:t xml:space="preserve">OK!</w:t>
      </w:r>
    </w:p>
    <w:p>
      <w:r>
        <w:rPr>
          <w:b/>
        </w:rPr>
        <w:t xml:space="preserve">Tulos</w:t>
      </w:r>
    </w:p>
    <w:p>
      <w:r>
        <w:t xml:space="preserve">Voin auttaa sinua luomaan, päivittämään ja poistamaan tapahtumia kalenteristasi. Voit myös kysyä minulta aikataulustasi.</w:t>
      </w:r>
    </w:p>
    <w:p>
      <w:r>
        <w:rPr>
          <w:b/>
        </w:rPr>
        <w:t xml:space="preserve">Esimerkki 2.1248</w:t>
      </w:r>
    </w:p>
    <w:p>
      <w:r>
        <w:t xml:space="preserve">Voitteko poistaa tapaamiseni huomenna klo 9.00?</w:t>
      </w:r>
    </w:p>
    <w:p>
      <w:r>
        <w:rPr>
          <w:b/>
        </w:rPr>
        <w:t xml:space="preserve">Tulos</w:t>
      </w:r>
    </w:p>
    <w:p>
      <w:r>
        <w:t xml:space="preserve">Olen poistanut sen kalenteristasi.</w:t>
      </w:r>
    </w:p>
    <w:p>
      <w:r>
        <w:rPr>
          <w:b/>
        </w:rPr>
        <w:t xml:space="preserve">Esimerkki 2.1249</w:t>
      </w:r>
    </w:p>
    <w:p>
      <w:r>
        <w:t xml:space="preserve">luo työkonferenssi tiistaina klo 3</w:t>
      </w:r>
    </w:p>
    <w:p>
      <w:r>
        <w:rPr>
          <w:b/>
        </w:rPr>
        <w:t xml:space="preserve">Tulos</w:t>
      </w:r>
    </w:p>
    <w:p>
      <w:r>
        <w:t xml:space="preserve">Onko tämä hyvä?</w:t>
      </w:r>
    </w:p>
    <w:p>
      <w:r>
        <w:rPr>
          <w:b/>
        </w:rPr>
        <w:t xml:space="preserve">Esimerkki 2.1250</w:t>
      </w:r>
    </w:p>
    <w:p>
      <w:r>
        <w:t xml:space="preserve">Kyllä. Kutsu Michelle, Caleb ja Joffrey työkonferenssiin.</w:t>
      </w:r>
    </w:p>
    <w:p>
      <w:r>
        <w:rPr>
          <w:b/>
        </w:rPr>
        <w:t xml:space="preserve">Tulos</w:t>
      </w:r>
    </w:p>
    <w:p>
      <w:r>
        <w:t xml:space="preserve">Mitäs sanot?</w:t>
      </w:r>
    </w:p>
    <w:p>
      <w:r>
        <w:rPr>
          <w:b/>
        </w:rPr>
        <w:t xml:space="preserve">Esimerkki 2.1251</w:t>
      </w:r>
    </w:p>
    <w:p>
      <w:r>
        <w:t xml:space="preserve">Se on hieno</w:t>
      </w:r>
    </w:p>
    <w:p>
      <w:r>
        <w:rPr>
          <w:b/>
        </w:rPr>
        <w:t xml:space="preserve">Tulos</w:t>
      </w:r>
    </w:p>
    <w:p>
      <w:r>
        <w:t xml:space="preserve">Laitoin sen kalenteriisi.</w:t>
      </w:r>
    </w:p>
    <w:p>
      <w:r>
        <w:rPr>
          <w:b/>
        </w:rPr>
        <w:t xml:space="preserve">Esimerkki 2.1252</w:t>
      </w:r>
    </w:p>
    <w:p>
      <w:r>
        <w:t xml:space="preserve">Kiitos. Ja peruuta myös Coffee Break perjantaina sen jälkeen.</w:t>
      </w:r>
    </w:p>
    <w:p>
      <w:r>
        <w:rPr>
          <w:b/>
        </w:rPr>
        <w:t xml:space="preserve">Tulos</w:t>
      </w:r>
    </w:p>
    <w:p>
      <w:r>
        <w:t xml:space="preserve">Haluatko, että perun tämän?</w:t>
      </w:r>
    </w:p>
    <w:p>
      <w:r>
        <w:rPr>
          <w:b/>
        </w:rPr>
        <w:t xml:space="preserve">Esimerkki 2.1253</w:t>
      </w:r>
    </w:p>
    <w:p>
      <w:r>
        <w:t xml:space="preserve">Mitä tapaamisia minulla on Audran kanssa ensi viikolla?</w:t>
      </w:r>
    </w:p>
    <w:p>
      <w:r>
        <w:rPr>
          <w:b/>
        </w:rPr>
        <w:t xml:space="preserve">Tulos</w:t>
      </w:r>
    </w:p>
    <w:p>
      <w:r>
        <w:t xml:space="preserve">En löytänyt yhtään tapahtumaa, jossa Audra olisi ensi viikolla.</w:t>
      </w:r>
    </w:p>
    <w:p>
      <w:r>
        <w:rPr>
          <w:b/>
        </w:rPr>
        <w:t xml:space="preserve">Esimerkki 2.1254</w:t>
      </w:r>
    </w:p>
    <w:p>
      <w:r>
        <w:t xml:space="preserve">Mitä tapaamisia minulla on Audreyn kanssa ensi viikolla?</w:t>
      </w:r>
    </w:p>
    <w:p>
      <w:r>
        <w:rPr>
          <w:b/>
        </w:rPr>
        <w:t xml:space="preserve">Tulos</w:t>
      </w:r>
    </w:p>
    <w:p>
      <w:r>
        <w:t xml:space="preserve">Löysin yhden tapahtuman Audreyn kanssa ensi viikolla. Se on "Pool Party" tiistaina 20. päivä klo 15:00-15:30.</w:t>
      </w:r>
    </w:p>
    <w:p>
      <w:r>
        <w:rPr>
          <w:b/>
        </w:rPr>
        <w:t xml:space="preserve">Esimerkki 2.1255</w:t>
      </w:r>
    </w:p>
    <w:p>
      <w:r>
        <w:t xml:space="preserve">Mihin tapahtumiin Lani ja Alex osallistuvat ensi viikolla?</w:t>
      </w:r>
    </w:p>
    <w:p>
      <w:r>
        <w:rPr>
          <w:b/>
        </w:rPr>
        <w:t xml:space="preserve">Tulos</w:t>
      </w:r>
    </w:p>
    <w:p>
      <w:r>
        <w:t xml:space="preserve">En löytänyt yhtään tapahtumaa, jossa Lani ja Alex olisivat ensi viikolla.</w:t>
      </w:r>
    </w:p>
    <w:p>
      <w:r>
        <w:rPr>
          <w:b/>
        </w:rPr>
        <w:t xml:space="preserve">Esimerkki 2.1256</w:t>
      </w:r>
    </w:p>
    <w:p>
      <w:r>
        <w:t xml:space="preserve">poista tämä tapahtuma kalenteristani</w:t>
      </w:r>
    </w:p>
    <w:p>
      <w:r>
        <w:rPr>
          <w:b/>
        </w:rPr>
        <w:t xml:space="preserve">Tulos</w:t>
      </w:r>
    </w:p>
    <w:p>
      <w:r>
        <w:t xml:space="preserve">Voin tehdä vain yhden toiminnon kerrallaan. Jos erotat pyynnöt toisistaan, voin auttaa sinua.</w:t>
      </w:r>
    </w:p>
    <w:p>
      <w:r>
        <w:rPr>
          <w:b/>
        </w:rPr>
        <w:t xml:space="preserve">Esimerkki 2.1257</w:t>
      </w:r>
    </w:p>
    <w:p>
      <w:r>
        <w:t xml:space="preserve">Mitä tapahtumia minulla on huomenna</w:t>
      </w:r>
    </w:p>
    <w:p>
      <w:r>
        <w:rPr>
          <w:b/>
        </w:rPr>
        <w:t xml:space="preserve">Tulos</w:t>
      </w:r>
    </w:p>
    <w:p>
      <w:r>
        <w:t xml:space="preserve">Löysin yhden tapahtuman huomenna. Se on "Pool Party" klo 15:00-15:30.</w:t>
      </w:r>
    </w:p>
    <w:p>
      <w:r>
        <w:rPr>
          <w:b/>
        </w:rPr>
        <w:t xml:space="preserve">Esimerkki 2.1258</w:t>
      </w:r>
    </w:p>
    <w:p>
      <w:r>
        <w:t xml:space="preserve">Poistetaan kaikki perjantain kokoukset.</w:t>
      </w:r>
    </w:p>
    <w:p>
      <w:r>
        <w:rPr>
          <w:b/>
        </w:rPr>
        <w:t xml:space="preserve">Tulos</w:t>
      </w:r>
    </w:p>
    <w:p>
      <w:r>
        <w:t xml:space="preserve">Voin tehdä vain yhden toiminnon kerrallaan. Jos erotat pyynnöt toisistaan, voin auttaa sinua.</w:t>
      </w:r>
    </w:p>
    <w:p>
      <w:r>
        <w:rPr>
          <w:b/>
        </w:rPr>
        <w:t xml:space="preserve">Esimerkki 2.1259</w:t>
      </w:r>
    </w:p>
    <w:p>
      <w:r>
        <w:t xml:space="preserve">Poista kaikki perjantain kalenteritapahtumat.</w:t>
      </w:r>
    </w:p>
    <w:p>
      <w:r>
        <w:rPr>
          <w:b/>
        </w:rPr>
        <w:t xml:space="preserve">Tulos</w:t>
      </w:r>
    </w:p>
    <w:p>
      <w:r>
        <w:t xml:space="preserve">Voin tehdä vain yhden toiminnon kerrallaan. Jos erotat pyynnöt toisistaan, voin auttaa sinua.</w:t>
      </w:r>
    </w:p>
    <w:p>
      <w:r>
        <w:rPr>
          <w:b/>
        </w:rPr>
        <w:t xml:space="preserve">Esimerkki 2.1260</w:t>
      </w:r>
    </w:p>
    <w:p>
      <w:r>
        <w:t xml:space="preserve">Voitteko järjestää "Miken baseballin" lauantaina klo 9.00?</w:t>
      </w:r>
    </w:p>
    <w:p>
      <w:r>
        <w:rPr>
          <w:b/>
        </w:rPr>
        <w:t xml:space="preserve">Tulos</w:t>
      </w:r>
    </w:p>
    <w:p>
      <w:r>
        <w:t xml:space="preserve">Laitoin sen kalenteriisi. Tilasi on varattu.</w:t>
      </w:r>
    </w:p>
    <w:p>
      <w:r>
        <w:rPr>
          <w:b/>
        </w:rPr>
        <w:t xml:space="preserve">Esimerkki 2.1261</w:t>
      </w:r>
    </w:p>
    <w:p>
      <w:r>
        <w:t xml:space="preserve">Onko minulla muuta ohjelmaa kyseisenä päivänä?</w:t>
      </w:r>
    </w:p>
    <w:p>
      <w:r>
        <w:rPr>
          <w:b/>
        </w:rPr>
        <w:t xml:space="preserve">Tulos</w:t>
      </w:r>
    </w:p>
    <w:p>
      <w:r>
        <w:t xml:space="preserve">Kyllä, löysin lauantaina yhden tapahtuman, jonka nimi ei ollut "Miken baseball". Se on "puhtaat vessat" kello 13-15.</w:t>
      </w:r>
    </w:p>
    <w:p>
      <w:r>
        <w:rPr>
          <w:b/>
        </w:rPr>
        <w:t xml:space="preserve">Esimerkki 2.1262</w:t>
      </w:r>
    </w:p>
    <w:p>
      <w:r>
        <w:t xml:space="preserve">Onko Ovenbird Birminghamissa perheystävällinen ravintola?</w:t>
      </w:r>
    </w:p>
    <w:p>
      <w:r>
        <w:rPr>
          <w:b/>
        </w:rPr>
        <w:t xml:space="preserve">Tulos</w:t>
      </w:r>
    </w:p>
    <w:p>
      <w:r>
        <w:t xml:space="preserve">En pysty selvittämään, onko OvenBird perheystävällinen. Sinun on otettava heihin yhteyttä.</w:t>
      </w:r>
    </w:p>
    <w:p>
      <w:r>
        <w:rPr>
          <w:b/>
        </w:rPr>
        <w:t xml:space="preserve">Esimerkki 2.1263</w:t>
      </w:r>
    </w:p>
    <w:p>
      <w:r>
        <w:t xml:space="preserve">Onko Lampost in Reno perheystävällinen?</w:t>
      </w:r>
    </w:p>
    <w:p>
      <w:r>
        <w:rPr>
          <w:b/>
        </w:rPr>
        <w:t xml:space="preserve">Tulos</w:t>
      </w:r>
    </w:p>
    <w:p>
      <w:r>
        <w:t xml:space="preserve">En pysty selvittämään, onko Lamppost Pizza perheystävällinen. Sinun on otettava heihin yhteyttä.</w:t>
      </w:r>
    </w:p>
    <w:p>
      <w:r>
        <w:rPr>
          <w:b/>
        </w:rPr>
        <w:t xml:space="preserve">Esimerkki 2.1264</w:t>
      </w:r>
    </w:p>
    <w:p>
      <w:r>
        <w:t xml:space="preserve">Onko verkossa valikkoa, jotta voin tehdä valintani?</w:t>
      </w:r>
    </w:p>
    <w:p>
      <w:r>
        <w:rPr>
          <w:b/>
        </w:rPr>
        <w:t xml:space="preserve">Tulos</w:t>
      </w:r>
    </w:p>
    <w:p>
      <w:r>
        <w:t xml:space="preserve">Valitettavasti en voi auttaa sinua siinä. Voin etsiä yrityksiä ja sijainteja ja antaa sinulle tietoja niistä.</w:t>
      </w:r>
    </w:p>
    <w:p>
      <w:r>
        <w:rPr>
          <w:b/>
        </w:rPr>
        <w:t xml:space="preserve">Esimerkki 2.1265</w:t>
      </w:r>
    </w:p>
    <w:p>
      <w:r>
        <w:t xml:space="preserve">auttakaa minua tarkistamaan, onko Benihana Hoffman Estatesissa perheystävällinen.</w:t>
      </w:r>
    </w:p>
    <w:p>
      <w:r>
        <w:rPr>
          <w:b/>
        </w:rPr>
        <w:t xml:space="preserve">Tulos</w:t>
      </w:r>
    </w:p>
    <w:p>
      <w:r>
        <w:t xml:space="preserve">En pysty selvittämään, onko Benihana perheystävällinen. Sinun on otettava heihin yhteyttä.</w:t>
      </w:r>
    </w:p>
    <w:p>
      <w:r>
        <w:rPr>
          <w:b/>
        </w:rPr>
        <w:t xml:space="preserve">Esimerkki 2.1266</w:t>
      </w:r>
    </w:p>
    <w:p>
      <w:r>
        <w:t xml:space="preserve">luo tapaaminen Maryn kanssa torstaina</w:t>
      </w:r>
    </w:p>
    <w:p>
      <w:r>
        <w:rPr>
          <w:b/>
        </w:rPr>
        <w:t xml:space="preserve">Tulos</w:t>
      </w:r>
    </w:p>
    <w:p>
      <w:r>
        <w:t xml:space="preserve">Tässä on joitakin aikoja, jolloin sinä ja Mary olette vapaita.</w:t>
      </w:r>
    </w:p>
    <w:p>
      <w:r>
        <w:rPr>
          <w:b/>
        </w:rPr>
        <w:t xml:space="preserve">Esimerkki 2.1267</w:t>
      </w:r>
    </w:p>
    <w:p>
      <w:r>
        <w:t xml:space="preserve">Voitteko kertoa minulle tämän päivän aikatauluni?</w:t>
      </w:r>
    </w:p>
    <w:p>
      <w:r>
        <w:rPr>
          <w:b/>
        </w:rPr>
        <w:t xml:space="preserve">Tulos</w:t>
      </w:r>
    </w:p>
    <w:p>
      <w:r>
        <w:t xml:space="preserve">En löytänyt mitään tapahtumia tänään.</w:t>
      </w:r>
    </w:p>
    <w:p>
      <w:r>
        <w:rPr>
          <w:b/>
        </w:rPr>
        <w:t xml:space="preserve">Esimerkki 2.1268</w:t>
      </w:r>
    </w:p>
    <w:p>
      <w:r>
        <w:t xml:space="preserve">Voitko sopia tapaamisen kaksi tuntia ennen työpäivän päättymistä?</w:t>
      </w:r>
    </w:p>
    <w:p>
      <w:r>
        <w:rPr>
          <w:b/>
        </w:rPr>
        <w:t xml:space="preserve">Tulos</w:t>
      </w:r>
    </w:p>
    <w:p>
      <w:r>
        <w:t xml:space="preserve">Anteeksi, en pysty käsittelemään sitä vielä.</w:t>
      </w:r>
    </w:p>
    <w:p>
      <w:r>
        <w:rPr>
          <w:b/>
        </w:rPr>
        <w:t xml:space="preserve">Esimerkki 2.1269</w:t>
      </w:r>
    </w:p>
    <w:p>
      <w:r>
        <w:t xml:space="preserve">varaa aika huomenna</w:t>
      </w:r>
    </w:p>
    <w:p>
      <w:r>
        <w:rPr>
          <w:b/>
        </w:rPr>
        <w:t xml:space="preserve">Tulos</w:t>
      </w:r>
    </w:p>
    <w:p>
      <w:r>
        <w:t xml:space="preserve">Toimiiko jokin näistä?</w:t>
      </w:r>
    </w:p>
    <w:p>
      <w:r>
        <w:rPr>
          <w:b/>
        </w:rPr>
        <w:t xml:space="preserve">Esimerkki 2.1270</w:t>
      </w:r>
    </w:p>
    <w:p>
      <w:r>
        <w:t xml:space="preserve">Kim ei enää pääse fingerlickin sessiin, korvaa se Abbylla.</w:t>
      </w:r>
    </w:p>
    <w:p>
      <w:r>
        <w:rPr>
          <w:b/>
        </w:rPr>
        <w:t xml:space="preserve">Tulos</w:t>
      </w:r>
    </w:p>
    <w:p>
      <w:r>
        <w:t xml:space="preserve">Miten tämä on mahdollista?</w:t>
      </w:r>
    </w:p>
    <w:p>
      <w:r>
        <w:rPr>
          <w:b/>
        </w:rPr>
        <w:t xml:space="preserve">Esimerkki 2.1271</w:t>
      </w:r>
    </w:p>
    <w:p>
      <w:r>
        <w:t xml:space="preserve">Nyt Abby ei pääse, mutta Katie pääsee.</w:t>
      </w:r>
    </w:p>
    <w:p>
      <w:r>
        <w:rPr>
          <w:b/>
        </w:rPr>
        <w:t xml:space="preserve">Tulos</w:t>
      </w:r>
    </w:p>
    <w:p>
      <w:r>
        <w:t xml:space="preserve">Entä nyt?</w:t>
      </w:r>
    </w:p>
    <w:p>
      <w:r>
        <w:rPr>
          <w:b/>
        </w:rPr>
        <w:t xml:space="preserve">Esimerkki 2.1272</w:t>
      </w:r>
    </w:p>
    <w:p>
      <w:r>
        <w:t xml:space="preserve">Se näyttää minusta hyvältä.</w:t>
      </w:r>
    </w:p>
    <w:p>
      <w:r>
        <w:rPr>
          <w:b/>
        </w:rPr>
        <w:t xml:space="preserve">Tulos</w:t>
      </w:r>
    </w:p>
    <w:p>
      <w:r>
        <w:t xml:space="preserve">Olen muuttanut "Fingerlickin Food Sessin" ilman Kim Possiblea, ilman Abby Gonanoa ja Katie Gonzalesia.</w:t>
      </w:r>
    </w:p>
    <w:p>
      <w:r>
        <w:rPr>
          <w:b/>
        </w:rPr>
        <w:t xml:space="preserve">Esimerkki 2.1273</w:t>
      </w:r>
    </w:p>
    <w:p>
      <w:r>
        <w:t xml:space="preserve">Nopeasti! Minun on lisättävä Pelastakaa prinsessa tänään klo 17.00 Marion ja Luigin kanssa!</w:t>
      </w:r>
    </w:p>
    <w:p>
      <w:r>
        <w:rPr>
          <w:b/>
        </w:rPr>
        <w:t xml:space="preserve">Tulos</w:t>
      </w:r>
    </w:p>
    <w:p>
      <w:r>
        <w:t xml:space="preserve">Onko tämä hyvä?</w:t>
      </w:r>
    </w:p>
    <w:p>
      <w:r>
        <w:rPr>
          <w:b/>
        </w:rPr>
        <w:t xml:space="preserve">Esimerkki 2.1274</w:t>
      </w:r>
    </w:p>
    <w:p>
      <w:r>
        <w:t xml:space="preserve">Tarjoaako Cottage Inn Detroitissa noutoruokaa?</w:t>
      </w:r>
    </w:p>
    <w:p>
      <w:r>
        <w:rPr>
          <w:b/>
        </w:rPr>
        <w:t xml:space="preserve">Tulos</w:t>
      </w:r>
    </w:p>
    <w:p>
      <w:r>
        <w:t xml:space="preserve">Löysin 4 eri paikkaa, jotka vastaavat tuota kuvausta. Voitteko tarkentaa?</w:t>
      </w:r>
    </w:p>
    <w:p>
      <w:r>
        <w:rPr>
          <w:b/>
        </w:rPr>
        <w:t xml:space="preserve">Esimerkki 2.1275</w:t>
      </w:r>
    </w:p>
    <w:p>
      <w:r>
        <w:t xml:space="preserve">Onko Supissa Renossa noutoruokaa?</w:t>
      </w:r>
    </w:p>
    <w:p>
      <w:r>
        <w:rPr>
          <w:b/>
        </w:rPr>
        <w:t xml:space="preserve">Tulos</w:t>
      </w:r>
    </w:p>
    <w:p>
      <w:r>
        <w:t xml:space="preserve">En pysty selvittämään, onko Supissa noutoruokaa. Sinun on otettava heihin yhteyttä.</w:t>
      </w:r>
    </w:p>
    <w:p>
      <w:r>
        <w:rPr>
          <w:b/>
        </w:rPr>
        <w:t xml:space="preserve">Esimerkki 2.1276</w:t>
      </w:r>
    </w:p>
    <w:p>
      <w:r>
        <w:t xml:space="preserve">Tarkista sitten, onko Johnny's Ristorantessa Renossa tarjolla noutoruokaa -</w:t>
      </w:r>
    </w:p>
    <w:p>
      <w:r>
        <w:rPr>
          <w:b/>
        </w:rPr>
        <w:t xml:space="preserve">Tulos</w:t>
      </w:r>
    </w:p>
    <w:p>
      <w:r>
        <w:t xml:space="preserve">En pysty selvittämään, onko Johnny's Ristorante Italiano -ravintolassa noutoruokaa. Sinun on otettava heihin yhteyttä.</w:t>
      </w:r>
    </w:p>
    <w:p>
      <w:r>
        <w:rPr>
          <w:b/>
        </w:rPr>
        <w:t xml:space="preserve">Esimerkki 2.1277</w:t>
      </w:r>
    </w:p>
    <w:p>
      <w:r>
        <w:t xml:space="preserve">Katso, onko vapaita tapaamisia Steven kanssa perjantaina 5. huhtikuuta klo 15.00.</w:t>
      </w:r>
    </w:p>
    <w:p>
      <w:r>
        <w:rPr>
          <w:b/>
        </w:rPr>
        <w:t xml:space="preserve">Tulos</w:t>
      </w:r>
    </w:p>
    <w:p>
      <w:r>
        <w:t xml:space="preserve">Steve on vapaa huomenna kello 15.00.</w:t>
      </w:r>
    </w:p>
    <w:p>
      <w:r>
        <w:rPr>
          <w:b/>
        </w:rPr>
        <w:t xml:space="preserve">Esimerkki 2.1278</w:t>
      </w:r>
    </w:p>
    <w:p>
      <w:r>
        <w:t xml:space="preserve">ok kiitos</w:t>
      </w:r>
    </w:p>
    <w:p>
      <w:r>
        <w:rPr>
          <w:b/>
        </w:rPr>
        <w:t xml:space="preserve">Tulos</w:t>
      </w:r>
    </w:p>
    <w:p>
      <w:r>
        <w:t xml:space="preserve">Kerro minulle, jos voin auttaa sinua jossakin muussa asiassa.</w:t>
      </w:r>
    </w:p>
    <w:p>
      <w:r>
        <w:rPr>
          <w:b/>
        </w:rPr>
        <w:t xml:space="preserve">Esimerkki 2.1279</w:t>
      </w:r>
    </w:p>
    <w:p>
      <w:r>
        <w:t xml:space="preserve">Voitko hakea kalenterini viikon ajaksi?</w:t>
      </w:r>
    </w:p>
    <w:p>
      <w:r>
        <w:rPr>
          <w:b/>
        </w:rPr>
        <w:t xml:space="preserve">Tulos</w:t>
      </w:r>
    </w:p>
    <w:p>
      <w:r>
        <w:t xml:space="preserve">En löytänyt mitään tapahtumia tällä viikolla.</w:t>
      </w:r>
    </w:p>
    <w:p>
      <w:r>
        <w:rPr>
          <w:b/>
        </w:rPr>
        <w:t xml:space="preserve">Esimerkki 2.1280</w:t>
      </w:r>
    </w:p>
    <w:p>
      <w:r>
        <w:t xml:space="preserve">Se on hyvä.</w:t>
      </w:r>
    </w:p>
    <w:p>
      <w:r>
        <w:rPr>
          <w:b/>
        </w:rPr>
        <w:t xml:space="preserve">Tulos</w:t>
      </w:r>
    </w:p>
    <w:p>
      <w:r>
        <w:t xml:space="preserve">Kerro minulle, jos voin auttaa sinua jossakin muussa asiassa.</w:t>
      </w:r>
    </w:p>
    <w:p>
      <w:r>
        <w:rPr>
          <w:b/>
        </w:rPr>
        <w:t xml:space="preserve">Esimerkki 2.1281</w:t>
      </w:r>
    </w:p>
    <w:p>
      <w:r>
        <w:t xml:space="preserve">Siinä kaikki kiitos</w:t>
      </w:r>
    </w:p>
    <w:p>
      <w:r>
        <w:rPr>
          <w:b/>
        </w:rPr>
        <w:t xml:space="preserve">Tulos</w:t>
      </w:r>
    </w:p>
    <w:p>
      <w:r>
        <w:t xml:space="preserve">Kerro minulle, jos voin auttaa sinua jossakin muussa asiassa.</w:t>
      </w:r>
    </w:p>
    <w:p>
      <w:r>
        <w:rPr>
          <w:b/>
        </w:rPr>
        <w:t xml:space="preserve">Esimerkki 2.1282</w:t>
      </w:r>
    </w:p>
    <w:p>
      <w:r>
        <w:t xml:space="preserve">Lähden risteilylle 3. heinäkuuta klo 9-21.</w:t>
      </w:r>
    </w:p>
    <w:p>
      <w:r>
        <w:rPr>
          <w:b/>
        </w:rPr>
        <w:t xml:space="preserve">Tulos</w:t>
      </w:r>
    </w:p>
    <w:p>
      <w:r>
        <w:t xml:space="preserve">Laitoin sen kalenteriisi. Tilasi on varattu.</w:t>
      </w:r>
    </w:p>
    <w:p>
      <w:r>
        <w:rPr>
          <w:b/>
        </w:rPr>
        <w:t xml:space="preserve">Esimerkki 2.1283</w:t>
      </w:r>
    </w:p>
    <w:p>
      <w:r>
        <w:t xml:space="preserve">Voitteko muuttaa tilani "työskentelen muualla" kyseistä tapahtumaa varten?</w:t>
      </w:r>
    </w:p>
    <w:p>
      <w:r>
        <w:rPr>
          <w:b/>
        </w:rPr>
        <w:t xml:space="preserve">Tulos</w:t>
      </w:r>
    </w:p>
    <w:p>
      <w:r>
        <w:t xml:space="preserve">Olen asettanut risteilylle lähtemisen tilaksi Working Elsewhere.</w:t>
      </w:r>
    </w:p>
    <w:p>
      <w:r>
        <w:rPr>
          <w:b/>
        </w:rPr>
        <w:t xml:space="preserve">Esimerkki 2.1284</w:t>
      </w:r>
    </w:p>
    <w:p>
      <w:r>
        <w:t xml:space="preserve">Milloin on tapaamiseni Tom &amp; Jerryn kanssa?</w:t>
      </w:r>
    </w:p>
    <w:p>
      <w:r>
        <w:rPr>
          <w:b/>
        </w:rPr>
        <w:t xml:space="preserve">Tulos</w:t>
      </w:r>
    </w:p>
    <w:p>
      <w:r>
        <w:t xml:space="preserve">Tietojen hakemisessa on tapahtunut virhe. Yritä myöhemmin uudelleen.</w:t>
      </w:r>
    </w:p>
    <w:p>
      <w:r>
        <w:rPr>
          <w:b/>
        </w:rPr>
        <w:t xml:space="preserve">Esimerkki 2.1285</w:t>
      </w:r>
    </w:p>
    <w:p>
      <w:r>
        <w:t xml:space="preserve">Siirretään se torstaille.</w:t>
      </w:r>
    </w:p>
    <w:p>
      <w:r>
        <w:rPr>
          <w:b/>
        </w:rPr>
        <w:t xml:space="preserve">Tulos</w:t>
      </w:r>
    </w:p>
    <w:p>
      <w:r>
        <w:t xml:space="preserve">Olen törmännyt virheeseen, jonka käsittelyyn minua ei ole koulutettu. Voitko kokeilla toista pyyntöä?</w:t>
      </w:r>
    </w:p>
    <w:p>
      <w:r>
        <w:rPr>
          <w:b/>
        </w:rPr>
        <w:t xml:space="preserve">Esimerkki 2.1286</w:t>
      </w:r>
    </w:p>
    <w:p>
      <w:r>
        <w:t xml:space="preserve">Luo lounas Jake Cobbin tiimin kanssa</w:t>
      </w:r>
    </w:p>
    <w:p>
      <w:r>
        <w:rPr>
          <w:b/>
        </w:rPr>
        <w:t xml:space="preserve">Tulos</w:t>
      </w:r>
    </w:p>
    <w:p>
      <w:r>
        <w:t xml:space="preserve">Tässä on joitakin aikoja, jolloin kaikki ovat vapaita.</w:t>
      </w:r>
    </w:p>
    <w:p>
      <w:r>
        <w:rPr>
          <w:b/>
        </w:rPr>
        <w:t xml:space="preserve">Esimerkki 2.1287</w:t>
      </w:r>
    </w:p>
    <w:p>
      <w:r>
        <w:t xml:space="preserve">valitse toinen</w:t>
      </w:r>
    </w:p>
    <w:p>
      <w:r>
        <w:rPr>
          <w:b/>
        </w:rPr>
        <w:t xml:space="preserve">Tulos</w:t>
      </w:r>
    </w:p>
    <w:p>
      <w:r>
        <w:t xml:space="preserve">Olen laittanut "lounaan" klo 10:00-10:30.</w:t>
      </w:r>
    </w:p>
    <w:p>
      <w:r>
        <w:rPr>
          <w:b/>
        </w:rPr>
        <w:t xml:space="preserve">Esimerkki 2.1288</w:t>
      </w:r>
    </w:p>
    <w:p>
      <w:r>
        <w:t xml:space="preserve">se on täydellinen</w:t>
      </w:r>
    </w:p>
    <w:p>
      <w:r>
        <w:rPr>
          <w:b/>
        </w:rPr>
        <w:t xml:space="preserve">Tulos</w:t>
      </w:r>
    </w:p>
    <w:p>
      <w:r>
        <w:t xml:space="preserve">Kerro minulle, jos voin auttaa sinua jossakin muussa asiassa.</w:t>
      </w:r>
    </w:p>
    <w:p>
      <w:r>
        <w:rPr>
          <w:b/>
        </w:rPr>
        <w:t xml:space="preserve">Esimerkki 2.1289</w:t>
      </w:r>
    </w:p>
    <w:p>
      <w:r>
        <w:t xml:space="preserve">Kuka on tiimissäni</w:t>
      </w:r>
    </w:p>
    <w:p>
      <w:r>
        <w:rPr>
          <w:b/>
        </w:rPr>
        <w:t xml:space="preserve">Tulos</w:t>
      </w:r>
    </w:p>
    <w:p>
      <w:r>
        <w:t xml:space="preserve">Tiimisi jäsenet ovat Abby Gonano, Jesse Rosenfeld ja 1 muu.</w:t>
      </w:r>
    </w:p>
    <w:p>
      <w:r>
        <w:rPr>
          <w:b/>
        </w:rPr>
        <w:t xml:space="preserve">Esimerkki 2.1290</w:t>
      </w:r>
    </w:p>
    <w:p>
      <w:r>
        <w:t xml:space="preserve">Hienoa. Järjestin puhelun David Crimin kanssa myyntikokoukseni jälkeen samana aamuna.</w:t>
      </w:r>
    </w:p>
    <w:p>
      <w:r>
        <w:rPr>
          <w:b/>
        </w:rPr>
        <w:t xml:space="preserve">Tulos</w:t>
      </w:r>
    </w:p>
    <w:p>
      <w:r>
        <w:t xml:space="preserve">Onko tämä hyvä?</w:t>
      </w:r>
    </w:p>
    <w:p>
      <w:r>
        <w:rPr>
          <w:b/>
        </w:rPr>
        <w:t xml:space="preserve">Esimerkki 2.1291</w:t>
      </w:r>
    </w:p>
    <w:p>
      <w:r>
        <w:t xml:space="preserve">Minun on poistettava hammaslääkärin tapaaminen ensi tiistaina -</w:t>
      </w:r>
    </w:p>
    <w:p>
      <w:r>
        <w:rPr>
          <w:b/>
        </w:rPr>
        <w:t xml:space="preserve">Tulos</w:t>
      </w:r>
    </w:p>
    <w:p>
      <w:r>
        <w:t xml:space="preserve">En löytänyt yhtään tapahtumaa, joka vastaisi "hammaslääkärin tapaaminen" tiistaina 9. päivä.</w:t>
      </w:r>
    </w:p>
    <w:p>
      <w:r>
        <w:rPr>
          <w:b/>
        </w:rPr>
        <w:t xml:space="preserve">Esimerkki 2.1292</w:t>
      </w:r>
    </w:p>
    <w:p>
      <w:r>
        <w:t xml:space="preserve">Luo uusi tapahtuma maanantaiksi klo 12.00: Lounas Poppyseedin kanssa</w:t>
      </w:r>
    </w:p>
    <w:p>
      <w:r>
        <w:rPr>
          <w:b/>
        </w:rPr>
        <w:t xml:space="preserve">Tulos</w:t>
      </w:r>
    </w:p>
    <w:p>
      <w:r>
        <w:t xml:space="preserve">En löytänyt ketään Poppyseed-nimistä henkilöä osoitekirjastasi.</w:t>
      </w:r>
    </w:p>
    <w:p>
      <w:r>
        <w:rPr>
          <w:b/>
        </w:rPr>
        <w:t xml:space="preserve">Esimerkki 2.1293</w:t>
      </w:r>
    </w:p>
    <w:p>
      <w:r>
        <w:t xml:space="preserve">Kieltäydy kutsusta lomalle Italiaan</w:t>
      </w:r>
    </w:p>
    <w:p>
      <w:r>
        <w:rPr>
          <w:b/>
        </w:rPr>
        <w:t xml:space="preserve">Tulos</w:t>
      </w:r>
    </w:p>
    <w:p>
      <w:r>
        <w:t xml:space="preserve">Kieltäydyn "lomasta Italiassa". Onko se ok?</w:t>
      </w:r>
    </w:p>
    <w:p>
      <w:r>
        <w:rPr>
          <w:b/>
        </w:rPr>
        <w:t xml:space="preserve">Esimerkki 2.1294</w:t>
      </w:r>
    </w:p>
    <w:p>
      <w:r>
        <w:t xml:space="preserve">hyväksy kutsu lomalle Ruotsiin</w:t>
      </w:r>
    </w:p>
    <w:p>
      <w:r>
        <w:rPr>
          <w:b/>
        </w:rPr>
        <w:t xml:space="preserve">Tulos</w:t>
      </w:r>
    </w:p>
    <w:p>
      <w:r>
        <w:t xml:space="preserve">Hyväksyn "Loma Ruotsissa". Onko se ok?</w:t>
      </w:r>
    </w:p>
    <w:p>
      <w:r>
        <w:rPr>
          <w:b/>
        </w:rPr>
        <w:t xml:space="preserve">Esimerkki 2.1295</w:t>
      </w:r>
    </w:p>
    <w:p>
      <w:r>
        <w:t xml:space="preserve">Hyväksy kutsu Tukholman tanssijuhliin.</w:t>
      </w:r>
    </w:p>
    <w:p>
      <w:r>
        <w:rPr>
          <w:b/>
        </w:rPr>
        <w:t xml:space="preserve">Tulos</w:t>
      </w:r>
    </w:p>
    <w:p>
      <w:r>
        <w:t xml:space="preserve">Hyväksyn "Tanssiaiset Tukholmassa". Sopiiko se?</w:t>
      </w:r>
    </w:p>
    <w:p>
      <w:r>
        <w:rPr>
          <w:b/>
        </w:rPr>
        <w:t xml:space="preserve">Esimerkki 2.1296</w:t>
      </w:r>
    </w:p>
    <w:p>
      <w:r>
        <w:t xml:space="preserve">Näyttely on poissa toimistosta tämän perjantain ja sunnuntain välisenä aikana.</w:t>
      </w:r>
    </w:p>
    <w:p>
      <w:r>
        <w:rPr>
          <w:b/>
        </w:rPr>
        <w:t xml:space="preserve">Tulos</w:t>
      </w:r>
    </w:p>
    <w:p>
      <w:r>
        <w:t xml:space="preserve">Anteeksi, en pysty käsittelemään sitä vielä.</w:t>
      </w:r>
    </w:p>
    <w:p>
      <w:r>
        <w:rPr>
          <w:b/>
        </w:rPr>
        <w:t xml:space="preserve">Esimerkki 2.1297</w:t>
      </w:r>
    </w:p>
    <w:p>
      <w:r>
        <w:t xml:space="preserve">Poista päivällistreffini Treyn kanssa viime perjantaina</w:t>
      </w:r>
    </w:p>
    <w:p>
      <w:r>
        <w:rPr>
          <w:b/>
        </w:rPr>
        <w:t xml:space="preserve">Tulos</w:t>
      </w:r>
    </w:p>
    <w:p>
      <w:r>
        <w:t xml:space="preserve">Haluatko, että perun tämän?</w:t>
      </w:r>
    </w:p>
    <w:p>
      <w:r>
        <w:rPr>
          <w:b/>
        </w:rPr>
        <w:t xml:space="preserve">Esimerkki 2.1298</w:t>
      </w:r>
    </w:p>
    <w:p>
      <w:r>
        <w:t xml:space="preserve">Haluan, että perut myös romanttisen kävelyn rannalla Treyn kanssa viime sunnuntailta.</w:t>
      </w:r>
    </w:p>
    <w:p>
      <w:r>
        <w:rPr>
          <w:b/>
        </w:rPr>
        <w:t xml:space="preserve">Tulos</w:t>
      </w:r>
    </w:p>
    <w:p>
      <w:r>
        <w:t xml:space="preserve">Haluatko, että perun tämän?</w:t>
      </w:r>
    </w:p>
    <w:p>
      <w:r>
        <w:rPr>
          <w:b/>
        </w:rPr>
        <w:t xml:space="preserve">Esimerkki 2.1299</w:t>
      </w:r>
    </w:p>
    <w:p>
      <w:r>
        <w:t xml:space="preserve">Niin. Hän on ääliö ja jätti minut pulaan.</w:t>
      </w:r>
    </w:p>
    <w:p>
      <w:r>
        <w:rPr>
          <w:b/>
        </w:rPr>
        <w:t xml:space="preserve">Tulos</w:t>
      </w:r>
    </w:p>
    <w:p>
      <w:r>
        <w:t xml:space="preserve">Olen poistanut tapahtuman, joka vastaa "romanttinen kävely rannalla" Trey sunnuntaina.</w:t>
      </w:r>
    </w:p>
    <w:p>
      <w:r>
        <w:rPr>
          <w:b/>
        </w:rPr>
        <w:t xml:space="preserve">Esimerkki 2.1300</w:t>
      </w:r>
    </w:p>
    <w:p>
      <w:r>
        <w:t xml:space="preserve">Kiitos, pääsen myös eroon lounaastani Freddien kanssa viime maanantaina.</w:t>
      </w:r>
    </w:p>
    <w:p>
      <w:r>
        <w:rPr>
          <w:b/>
        </w:rPr>
        <w:t xml:space="preserve">Tulos</w:t>
      </w:r>
    </w:p>
    <w:p>
      <w:r>
        <w:t xml:space="preserve">Haluatko, että perun tämän?</w:t>
      </w:r>
    </w:p>
    <w:p>
      <w:r>
        <w:rPr>
          <w:b/>
        </w:rPr>
        <w:t xml:space="preserve">Esimerkki 2.1301</w:t>
      </w:r>
    </w:p>
    <w:p>
      <w:r>
        <w:t xml:space="preserve">minulla on t6ongelmia kalenterini kanssa.</w:t>
      </w:r>
    </w:p>
    <w:p>
      <w:r>
        <w:rPr>
          <w:b/>
        </w:rPr>
        <w:t xml:space="preserve">Tulos</w:t>
      </w:r>
    </w:p>
    <w:p>
      <w:r>
        <w:t xml:space="preserve">Löysin seuraavaa:</w:t>
      </w:r>
    </w:p>
    <w:p>
      <w:r>
        <w:rPr>
          <w:b/>
        </w:rPr>
        <w:t xml:space="preserve">Esimerkki 2.1302</w:t>
      </w:r>
    </w:p>
    <w:p>
      <w:r>
        <w:t xml:space="preserve">minulla oli useita tapahtumia tällä viikolla, joita en löydä</w:t>
      </w:r>
    </w:p>
    <w:p>
      <w:r>
        <w:rPr>
          <w:b/>
        </w:rPr>
        <w:t xml:space="preserve">Tulos</w:t>
      </w:r>
    </w:p>
    <w:p>
      <w:r>
        <w:t xml:space="preserve">Löysin seuraavaa:</w:t>
      </w:r>
    </w:p>
    <w:p>
      <w:r>
        <w:rPr>
          <w:b/>
        </w:rPr>
        <w:t xml:space="preserve">Esimerkki 2.1303</w:t>
      </w:r>
    </w:p>
    <w:p>
      <w:r>
        <w:t xml:space="preserve">siinä on useita nimiä.</w:t>
      </w:r>
    </w:p>
    <w:p>
      <w:r>
        <w:rPr>
          <w:b/>
        </w:rPr>
        <w:t xml:space="preserve">Tulos</w:t>
      </w:r>
    </w:p>
    <w:p>
      <w:r>
        <w:t xml:space="preserve">En löytänyt kalenteristasi tapahtumia nimeltä "ar eseveral names" ennen kuin .</w:t>
      </w:r>
    </w:p>
    <w:p>
      <w:r>
        <w:rPr>
          <w:b/>
        </w:rPr>
        <w:t xml:space="preserve">Esimerkki 2.1304</w:t>
      </w:r>
    </w:p>
    <w:p>
      <w:r>
        <w:t xml:space="preserve">kalenterissani on nimiä.</w:t>
      </w:r>
    </w:p>
    <w:p>
      <w:r>
        <w:rPr>
          <w:b/>
        </w:rPr>
        <w:t xml:space="preserve">Tulos</w:t>
      </w:r>
    </w:p>
    <w:p>
      <w:r>
        <w:t xml:space="preserve">Valitettavasti voin auttaa vain kalenterisi kanssa.</w:t>
      </w:r>
    </w:p>
    <w:p>
      <w:r>
        <w:rPr>
          <w:b/>
        </w:rPr>
        <w:t xml:space="preserve">Esimerkki 2.1305</w:t>
      </w:r>
    </w:p>
    <w:p>
      <w:r>
        <w:t xml:space="preserve">Hetkinen, kiitos.</w:t>
      </w:r>
    </w:p>
    <w:p>
      <w:r>
        <w:rPr>
          <w:b/>
        </w:rPr>
        <w:t xml:space="preserve">Tulos</w:t>
      </w:r>
    </w:p>
    <w:p>
      <w:r>
        <w:t xml:space="preserve">Ei hätää.</w:t>
      </w:r>
    </w:p>
    <w:p>
      <w:r>
        <w:rPr>
          <w:b/>
        </w:rPr>
        <w:t xml:space="preserve">Esimerkki 2.1306</w:t>
      </w:r>
    </w:p>
    <w:p>
      <w:r>
        <w:t xml:space="preserve">: Paige Ashworth, Cher Roydon, Jerri Skinner, Fiona Mason, Cecelia Waller, Wade Blakeley, Damon Ellery, Karl Boon, Jeong-Ho Kim, Janice Kang, Scot Hanson, Barack Obama, Cornelio Hernandez, Kristen Clifford.</w:t>
      </w:r>
    </w:p>
    <w:p>
      <w:r>
        <w:rPr>
          <w:b/>
        </w:rPr>
        <w:t xml:space="preserve">Tulos</w:t>
      </w:r>
    </w:p>
    <w:p>
      <w:r>
        <w:t xml:space="preserve">Voin etsiä nimiä vain osoitekirjastasi.</w:t>
      </w:r>
    </w:p>
    <w:p>
      <w:r>
        <w:rPr>
          <w:b/>
        </w:rPr>
        <w:t xml:space="preserve">Esimerkki 2.1307</w:t>
      </w:r>
    </w:p>
    <w:p>
      <w:r>
        <w:t xml:space="preserve">Löydätkö nämä ihmiset pleaser</w:t>
      </w:r>
    </w:p>
    <w:p>
      <w:r>
        <w:rPr>
          <w:b/>
        </w:rPr>
        <w:t xml:space="preserve">Tulos</w:t>
      </w:r>
    </w:p>
    <w:p>
      <w:r>
        <w:t xml:space="preserve">Valitettavasti voin auttaa vain kalenterisi kanssa.</w:t>
      </w:r>
    </w:p>
    <w:p>
      <w:r>
        <w:rPr>
          <w:b/>
        </w:rPr>
        <w:t xml:space="preserve">Esimerkki 2.1308</w:t>
      </w:r>
    </w:p>
    <w:p>
      <w:r>
        <w:t xml:space="preserve">Ole hyvä</w:t>
      </w:r>
    </w:p>
    <w:p>
      <w:r>
        <w:rPr>
          <w:b/>
        </w:rPr>
        <w:t xml:space="preserve">Tulos</w:t>
      </w:r>
    </w:p>
    <w:p>
      <w:r>
        <w:t xml:space="preserve">Kerro minulle, jos voin auttaa sinua jossakin muussa asiassa.</w:t>
      </w:r>
    </w:p>
    <w:p>
      <w:r>
        <w:rPr>
          <w:b/>
        </w:rPr>
        <w:t xml:space="preserve">Esimerkki 2.1309</w:t>
      </w:r>
    </w:p>
    <w:p>
      <w:r>
        <w:t xml:space="preserve">ne ovat kalenterissani</w:t>
      </w:r>
    </w:p>
    <w:p>
      <w:r>
        <w:rPr>
          <w:b/>
        </w:rPr>
        <w:t xml:space="preserve">Tulos</w:t>
      </w:r>
    </w:p>
    <w:p>
      <w:r>
        <w:t xml:space="preserve">Anteeksi, en pysty käsittelemään sitä vielä.</w:t>
      </w:r>
    </w:p>
    <w:p>
      <w:r>
        <w:rPr>
          <w:b/>
        </w:rPr>
        <w:t xml:space="preserve">Esimerkki 2.1310</w:t>
      </w:r>
    </w:p>
    <w:p>
      <w:r>
        <w:t xml:space="preserve">lääkärin tapaamiset?\</w:t>
      </w:r>
    </w:p>
    <w:p>
      <w:r>
        <w:rPr>
          <w:b/>
        </w:rPr>
        <w:t xml:space="preserve">Tulos</w:t>
      </w:r>
    </w:p>
    <w:p>
      <w:r>
        <w:t xml:space="preserve">Toimiiko jokin näistä?</w:t>
      </w:r>
    </w:p>
    <w:p>
      <w:r>
        <w:rPr>
          <w:b/>
        </w:rPr>
        <w:t xml:space="preserve">Esimerkki 2.1311</w:t>
      </w:r>
    </w:p>
    <w:p>
      <w:r>
        <w:t xml:space="preserve">Onko kukaan näistä ihmisistä mukana näissä tapahtumissa?</w:t>
      </w:r>
    </w:p>
    <w:p>
      <w:r>
        <w:rPr>
          <w:b/>
        </w:rPr>
        <w:t xml:space="preserve">Tulos</w:t>
      </w:r>
    </w:p>
    <w:p>
      <w:r>
        <w:t xml:space="preserve">Anteeksi, en pysty käsittelemään sitä vielä.</w:t>
      </w:r>
    </w:p>
    <w:p>
      <w:r>
        <w:rPr>
          <w:b/>
        </w:rPr>
        <w:t xml:space="preserve">Esimerkki 2.1312</w:t>
      </w:r>
    </w:p>
    <w:p>
      <w:r>
        <w:t xml:space="preserve">Kyllä voit.</w:t>
      </w:r>
    </w:p>
    <w:p>
      <w:r>
        <w:rPr>
          <w:b/>
        </w:rPr>
        <w:t xml:space="preserve">Tulos</w:t>
      </w:r>
    </w:p>
    <w:p>
      <w:r>
        <w:t xml:space="preserve">Kerro minulle, jos voin auttaa sinua jossakin muussa asiassa.</w:t>
      </w:r>
    </w:p>
    <w:p>
      <w:r>
        <w:rPr>
          <w:b/>
        </w:rPr>
        <w:t xml:space="preserve">Esimerkki 2.1313</w:t>
      </w:r>
    </w:p>
    <w:p>
      <w:r>
        <w:t xml:space="preserve">ok kiitos, näkemiin.</w:t>
      </w:r>
    </w:p>
    <w:p>
      <w:r>
        <w:rPr>
          <w:b/>
        </w:rPr>
        <w:t xml:space="preserve">Tulos</w:t>
      </w:r>
    </w:p>
    <w:p>
      <w:r>
        <w:t xml:space="preserve">Kerro minulle, jos voin auttaa sinua jossakin muussa asiassa.</w:t>
      </w:r>
    </w:p>
    <w:p>
      <w:r>
        <w:rPr>
          <w:b/>
        </w:rPr>
        <w:t xml:space="preserve">Esimerkki 2.1314</w:t>
      </w:r>
    </w:p>
    <w:p>
      <w:r>
        <w:t xml:space="preserve">Haloo?</w:t>
      </w:r>
    </w:p>
    <w:p>
      <w:r>
        <w:rPr>
          <w:b/>
        </w:rPr>
        <w:t xml:space="preserve">Tulos</w:t>
      </w:r>
    </w:p>
    <w:p>
      <w:r>
        <w:t xml:space="preserve">Voin auttaa sinua kalenterisi kanssa.</w:t>
      </w:r>
    </w:p>
    <w:p>
      <w:r>
        <w:rPr>
          <w:b/>
        </w:rPr>
        <w:t xml:space="preserve">Esimerkki 2.1315</w:t>
      </w:r>
    </w:p>
    <w:p>
      <w:r>
        <w:t xml:space="preserve">voitko auttaa minua löytämään syntymäpäiväjuhlat kalenteristani?</w:t>
      </w:r>
    </w:p>
    <w:p>
      <w:r>
        <w:rPr>
          <w:b/>
        </w:rPr>
        <w:t xml:space="preserve">Tulos</w:t>
      </w:r>
    </w:p>
    <w:p>
      <w:r>
        <w:t xml:space="preserve">En löytänyt kalenteristasi yhtään vastaavaa tapahtumaa.</w:t>
      </w:r>
    </w:p>
    <w:p>
      <w:r>
        <w:rPr>
          <w:b/>
        </w:rPr>
        <w:t xml:space="preserve">Esimerkki 2.1316</w:t>
      </w:r>
    </w:p>
    <w:p>
      <w:r>
        <w:t xml:space="preserve">mutta tiedän, että minulla oli syntymäpäiväjuhlat.</w:t>
      </w:r>
    </w:p>
    <w:p>
      <w:r>
        <w:rPr>
          <w:b/>
        </w:rPr>
        <w:t xml:space="preserve">Tulos</w:t>
      </w:r>
    </w:p>
    <w:p>
      <w:r>
        <w:t xml:space="preserve">Toimiiko jokin näistä?</w:t>
      </w:r>
    </w:p>
    <w:p>
      <w:r>
        <w:rPr>
          <w:b/>
        </w:rPr>
        <w:t xml:space="preserve">Esimerkki 2.1317</w:t>
      </w:r>
    </w:p>
    <w:p>
      <w:r>
        <w:t xml:space="preserve">ei, se ei ole sitä.</w:t>
      </w:r>
    </w:p>
    <w:p>
      <w:r>
        <w:rPr>
          <w:b/>
        </w:rPr>
        <w:t xml:space="preserve">Tulos</w:t>
      </w:r>
    </w:p>
    <w:p>
      <w:r>
        <w:t xml:space="preserve">Hyvä on, en tee mitään toistaiseksi. Kerro minulle, missä muussa voin auttaa sinua.</w:t>
      </w:r>
    </w:p>
    <w:p>
      <w:r>
        <w:rPr>
          <w:b/>
        </w:rPr>
        <w:t xml:space="preserve">Esimerkki 2.1318</w:t>
      </w:r>
    </w:p>
    <w:p>
      <w:r>
        <w:t xml:space="preserve">Hei hei</w:t>
      </w:r>
    </w:p>
    <w:p>
      <w:r>
        <w:rPr>
          <w:b/>
        </w:rPr>
        <w:t xml:space="preserve">Tulos</w:t>
      </w:r>
    </w:p>
    <w:p>
      <w:r>
        <w:t xml:space="preserve">Kerro minulle, jos voin auttaa sinua jossakin muussa asiassa.</w:t>
      </w:r>
    </w:p>
    <w:p>
      <w:r>
        <w:rPr>
          <w:b/>
        </w:rPr>
        <w:t xml:space="preserve">Esimerkki 2.1319</w:t>
      </w:r>
    </w:p>
    <w:p>
      <w:r>
        <w:t xml:space="preserve">Onko River Northin rapukojussa täysi baari?</w:t>
      </w:r>
    </w:p>
    <w:p>
      <w:r>
        <w:rPr>
          <w:b/>
        </w:rPr>
        <w:t xml:space="preserve">Tulos</w:t>
      </w:r>
    </w:p>
    <w:p>
      <w:r>
        <w:t xml:space="preserve">En pysty selvittämään, onko Joe's Crab Shackissa täysi baari. Sinun on otettava heihin yhteyttä.</w:t>
      </w:r>
    </w:p>
    <w:p>
      <w:r>
        <w:rPr>
          <w:b/>
        </w:rPr>
        <w:t xml:space="preserve">Esimerkki 2.1320</w:t>
      </w:r>
    </w:p>
    <w:p>
      <w:r>
        <w:t xml:space="preserve">Onko Micasa Too Renossa täysi baari?</w:t>
      </w:r>
    </w:p>
    <w:p>
      <w:r>
        <w:rPr>
          <w:b/>
        </w:rPr>
        <w:t xml:space="preserve">Tulos</w:t>
      </w:r>
    </w:p>
    <w:p>
      <w:r>
        <w:t xml:space="preserve">En pysty selvittämään, onko Mi Casa Too Mexican ravintolassa täysi baari. Sinun on otettava heihin yhteyttä.</w:t>
      </w:r>
    </w:p>
    <w:p>
      <w:r>
        <w:rPr>
          <w:b/>
        </w:rPr>
        <w:t xml:space="preserve">Esimerkki 2.1321</w:t>
      </w:r>
    </w:p>
    <w:p>
      <w:r>
        <w:t xml:space="preserve">Voisitko selvittää, onko Renon Harussa baari?</w:t>
      </w:r>
    </w:p>
    <w:p>
      <w:r>
        <w:rPr>
          <w:b/>
        </w:rPr>
        <w:t xml:space="preserve">Tulos</w:t>
      </w:r>
    </w:p>
    <w:p>
      <w:r>
        <w:t xml:space="preserve">Kyllä.</w:t>
      </w:r>
    </w:p>
    <w:p>
      <w:r>
        <w:rPr>
          <w:b/>
        </w:rPr>
        <w:t xml:space="preserve">Esimerkki 2.1322</w:t>
      </w:r>
    </w:p>
    <w:p>
      <w:r>
        <w:t xml:space="preserve">Haluaisin, että lisäätte aikatauluuni lääkärin ajanvarauksen.</w:t>
      </w:r>
    </w:p>
    <w:p>
      <w:r>
        <w:rPr>
          <w:b/>
        </w:rPr>
        <w:t xml:space="preserve">Tulos</w:t>
      </w:r>
    </w:p>
    <w:p>
      <w:r>
        <w:t xml:space="preserve">Toimiiko jokin näistä?</w:t>
      </w:r>
    </w:p>
    <w:p>
      <w:r>
        <w:rPr>
          <w:b/>
        </w:rPr>
        <w:t xml:space="preserve">Esimerkki 2.1323</w:t>
      </w:r>
    </w:p>
    <w:p>
      <w:r>
        <w:t xml:space="preserve">Kumpi tahansa ajankohta on täydellinen.</w:t>
      </w:r>
    </w:p>
    <w:p>
      <w:r>
        <w:rPr>
          <w:b/>
        </w:rPr>
        <w:t xml:space="preserve">Tulos</w:t>
      </w:r>
    </w:p>
    <w:p>
      <w:r>
        <w:t xml:space="preserve">Laitoin sen kalenteriisi huomenna klo 10:00-10:30.</w:t>
      </w:r>
    </w:p>
    <w:p>
      <w:r>
        <w:rPr>
          <w:b/>
        </w:rPr>
        <w:t xml:space="preserve">Esimerkki 2.1324</w:t>
      </w:r>
    </w:p>
    <w:p>
      <w:r>
        <w:t xml:space="preserve">Voisitteko muuttaa sen 11:ksi?</w:t>
      </w:r>
    </w:p>
    <w:p>
      <w:r>
        <w:rPr>
          <w:b/>
        </w:rPr>
        <w:t xml:space="preserve">Tulos</w:t>
      </w:r>
    </w:p>
    <w:p>
      <w:r>
        <w:t xml:space="preserve">Miten tämä on mahdollista?</w:t>
      </w:r>
    </w:p>
    <w:p>
      <w:r>
        <w:rPr>
          <w:b/>
        </w:rPr>
        <w:t xml:space="preserve">Esimerkki 2.1325</w:t>
      </w:r>
    </w:p>
    <w:p>
      <w:r>
        <w:t xml:space="preserve">huomenna tapaaminen ystäväni kanssa</w:t>
      </w:r>
    </w:p>
    <w:p>
      <w:r>
        <w:rPr>
          <w:b/>
        </w:rPr>
        <w:t xml:space="preserve">Tulos</w:t>
      </w:r>
    </w:p>
    <w:p>
      <w:r>
        <w:t xml:space="preserve">Voin etsiä nimiä vain osoitekirjastasi.</w:t>
      </w:r>
    </w:p>
    <w:p>
      <w:r>
        <w:rPr>
          <w:b/>
        </w:rPr>
        <w:t xml:space="preserve">Esimerkki 2.1326</w:t>
      </w:r>
    </w:p>
    <w:p>
      <w:r>
        <w:t xml:space="preserve">Varaa lauantaina klo 15.00 kaksi tuntia aikaa jalkapallopeliin.</w:t>
      </w:r>
    </w:p>
    <w:p>
      <w:r>
        <w:rPr>
          <w:b/>
        </w:rPr>
        <w:t xml:space="preserve">Tulos</w:t>
      </w:r>
    </w:p>
    <w:p>
      <w:r>
        <w:t xml:space="preserve">Onko tämä hyvä?</w:t>
      </w:r>
    </w:p>
    <w:p>
      <w:r>
        <w:rPr>
          <w:b/>
        </w:rPr>
        <w:t xml:space="preserve">Esimerkki 2.1327</w:t>
      </w:r>
    </w:p>
    <w:p>
      <w:r>
        <w:t xml:space="preserve">Lisää vie poika jäätelölle heti jalkapallopelin jälkeen.</w:t>
      </w:r>
    </w:p>
    <w:p>
      <w:r>
        <w:rPr>
          <w:b/>
        </w:rPr>
        <w:t xml:space="preserve">Tulos</w:t>
      </w:r>
    </w:p>
    <w:p>
      <w:r>
        <w:t xml:space="preserve">Mitäs sanot?</w:t>
      </w:r>
    </w:p>
    <w:p>
      <w:r>
        <w:rPr>
          <w:b/>
        </w:rPr>
        <w:t xml:space="preserve">Esimerkki 2.1328</w:t>
      </w:r>
    </w:p>
    <w:p>
      <w:r>
        <w:t xml:space="preserve">Merkitse minut poissa olevaksi kello 17.00-18.00.</w:t>
      </w:r>
    </w:p>
    <w:p>
      <w:r>
        <w:rPr>
          <w:b/>
        </w:rPr>
        <w:t xml:space="preserve">Tulos</w:t>
      </w:r>
    </w:p>
    <w:p>
      <w:r>
        <w:t xml:space="preserve">Tätäkö sinä etsit?</w:t>
      </w:r>
    </w:p>
    <w:p>
      <w:r>
        <w:rPr>
          <w:b/>
        </w:rPr>
        <w:t xml:space="preserve">Esimerkki 2.1329</w:t>
      </w:r>
    </w:p>
    <w:p>
      <w:r>
        <w:t xml:space="preserve">Mitkä päivät on merkitty huhtikuun poissaolopäiviksi?</w:t>
      </w:r>
    </w:p>
    <w:p>
      <w:r>
        <w:rPr>
          <w:b/>
        </w:rPr>
        <w:t xml:space="preserve">Tulos</w:t>
      </w:r>
    </w:p>
    <w:p>
      <w:r>
        <w:t xml:space="preserve">Löysin yhden huhtikuun tapahtuman, jonka tilaksi oli asetettu Out of Office. Se on "tapaaminen A-ryhmän kanssa" 15. huhtikuuta klo 14.00-19.00.</w:t>
      </w:r>
    </w:p>
    <w:p>
      <w:r>
        <w:rPr>
          <w:b/>
        </w:rPr>
        <w:t xml:space="preserve">Esimerkki 2.1330</w:t>
      </w:r>
    </w:p>
    <w:p>
      <w:r>
        <w:t xml:space="preserve">Okei, mitä muita tapahtumia minulla on huhtikuussa?</w:t>
      </w:r>
    </w:p>
    <w:p>
      <w:r>
        <w:rPr>
          <w:b/>
        </w:rPr>
        <w:t xml:space="preserve">Tulos</w:t>
      </w:r>
    </w:p>
    <w:p>
      <w:r>
        <w:t xml:space="preserve">Se oli viimeinen tulos.</w:t>
      </w:r>
    </w:p>
    <w:p>
      <w:r>
        <w:rPr>
          <w:b/>
        </w:rPr>
        <w:t xml:space="preserve">Esimerkki 2.1331</w:t>
      </w:r>
    </w:p>
    <w:p>
      <w:r>
        <w:t xml:space="preserve">Lisää lounas Alexin kanssa samana päivänä klo 11:00 Friday´sissa Salem Roadilla.</w:t>
      </w:r>
    </w:p>
    <w:p>
      <w:r>
        <w:rPr>
          <w:b/>
        </w:rPr>
        <w:t xml:space="preserve">Tulos</w:t>
      </w:r>
    </w:p>
    <w:p>
      <w:r>
        <w:t xml:space="preserve">Onko tämä hyvä?</w:t>
      </w:r>
    </w:p>
    <w:p>
      <w:r>
        <w:rPr>
          <w:b/>
        </w:rPr>
        <w:t xml:space="preserve">Esimerkki 2.1332</w:t>
      </w:r>
    </w:p>
    <w:p>
      <w:r>
        <w:t xml:space="preserve">voisitko säätää sen niin, että lounas Alexin kanssa päättyy kello 12:00?</w:t>
      </w:r>
    </w:p>
    <w:p>
      <w:r>
        <w:rPr>
          <w:b/>
        </w:rPr>
        <w:t xml:space="preserve">Tulos</w:t>
      </w:r>
    </w:p>
    <w:p>
      <w:r>
        <w:t xml:space="preserve">Onko tämä hyvä?</w:t>
      </w:r>
    </w:p>
    <w:p>
      <w:r>
        <w:rPr>
          <w:b/>
        </w:rPr>
        <w:t xml:space="preserve">Esimerkki 2.1333</w:t>
      </w:r>
    </w:p>
    <w:p>
      <w:r>
        <w:t xml:space="preserve">Hanki huone kaupungin keskustasta klo 3 huomenna</w:t>
      </w:r>
    </w:p>
    <w:p>
      <w:r>
        <w:rPr>
          <w:b/>
        </w:rPr>
        <w:t xml:space="preserve">Tulos</w:t>
      </w:r>
    </w:p>
    <w:p>
      <w:r>
        <w:t xml:space="preserve">Onko tämä hyvä?</w:t>
      </w:r>
    </w:p>
    <w:p>
      <w:r>
        <w:rPr>
          <w:b/>
        </w:rPr>
        <w:t xml:space="preserve">Esimerkki 2.1334</w:t>
      </w:r>
    </w:p>
    <w:p>
      <w:r>
        <w:t xml:space="preserve">Tarvitsen huoneen, jossa voin viettää aikaa kahden Jaken kanssa -</w:t>
      </w:r>
    </w:p>
    <w:p>
      <w:r>
        <w:rPr>
          <w:b/>
        </w:rPr>
        <w:t xml:space="preserve">Tulos</w:t>
      </w:r>
    </w:p>
    <w:p>
      <w:r>
        <w:t xml:space="preserve">Tässä on joitakin aikoja, jolloin sinä ja Jake Cobb olette vapaita.</w:t>
      </w:r>
    </w:p>
    <w:p>
      <w:r>
        <w:rPr>
          <w:b/>
        </w:rPr>
        <w:t xml:space="preserve">Esimerkki 2.1335</w:t>
      </w:r>
    </w:p>
    <w:p>
      <w:r>
        <w:t xml:space="preserve">Jake suosii wendespäiviä.</w:t>
      </w:r>
    </w:p>
    <w:p>
      <w:r>
        <w:rPr>
          <w:b/>
        </w:rPr>
        <w:t xml:space="preserve">Tulos</w:t>
      </w:r>
    </w:p>
    <w:p>
      <w:r>
        <w:t xml:space="preserve">Laitoin sen kalenteriisi.</w:t>
      </w:r>
    </w:p>
    <w:p>
      <w:r>
        <w:rPr>
          <w:b/>
        </w:rPr>
        <w:t xml:space="preserve">Esimerkki 2.1336</w:t>
      </w:r>
    </w:p>
    <w:p>
      <w:r>
        <w:t xml:space="preserve">Tony, Nicole ja minä haluamme tavata keskustellaksemme voitoista konferenssihuoneessa Cambridgessa tällä viikolla.</w:t>
      </w:r>
    </w:p>
    <w:p>
      <w:r>
        <w:rPr>
          <w:b/>
        </w:rPr>
        <w:t xml:space="preserve">Tulos</w:t>
      </w:r>
    </w:p>
    <w:p>
      <w:r>
        <w:t xml:space="preserve">Tässä on joitakin aikoja, jolloin kaikki ovat vapaita.</w:t>
      </w:r>
    </w:p>
    <w:p>
      <w:r>
        <w:rPr>
          <w:b/>
        </w:rPr>
        <w:t xml:space="preserve">Esimerkki 2.1337</w:t>
      </w:r>
    </w:p>
    <w:p>
      <w:r>
        <w:t xml:space="preserve">Kuka on suuri sarjakuva</w:t>
      </w:r>
    </w:p>
    <w:p>
      <w:r>
        <w:rPr>
          <w:b/>
        </w:rPr>
        <w:t xml:space="preserve">Tulos</w:t>
      </w:r>
    </w:p>
    <w:p>
      <w:r>
        <w:t xml:space="preserve">Minulla ei ole sellaista tietoa ihmisistä.</w:t>
      </w:r>
    </w:p>
    <w:p>
      <w:r>
        <w:rPr>
          <w:b/>
        </w:rPr>
        <w:t xml:space="preserve">Esimerkki 2.1338</w:t>
      </w:r>
    </w:p>
    <w:p>
      <w:r>
        <w:t xml:space="preserve">Mitä tapahtumia minulla on perjantaina</w:t>
      </w:r>
    </w:p>
    <w:p>
      <w:r>
        <w:rPr>
          <w:b/>
        </w:rPr>
        <w:t xml:space="preserve">Tulos</w:t>
      </w:r>
    </w:p>
    <w:p>
      <w:r>
        <w:t xml:space="preserve">Löysin 1 tapahtuman kalenteristasi. Se on "Appointment" huomenna klo 16.00-16.30.</w:t>
      </w:r>
    </w:p>
    <w:p>
      <w:r>
        <w:rPr>
          <w:b/>
        </w:rPr>
        <w:t xml:space="preserve">Esimerkki 2.1339</w:t>
      </w:r>
    </w:p>
    <w:p>
      <w:r>
        <w:t xml:space="preserve">Peruuta se tapaaminen.</w:t>
      </w:r>
    </w:p>
    <w:p>
      <w:r>
        <w:rPr>
          <w:b/>
        </w:rPr>
        <w:t xml:space="preserve">Tulos</w:t>
      </w:r>
    </w:p>
    <w:p>
      <w:r>
        <w:t xml:space="preserve">Haluatko, että perun tämän?</w:t>
      </w:r>
    </w:p>
    <w:p>
      <w:r>
        <w:rPr>
          <w:b/>
        </w:rPr>
        <w:t xml:space="preserve">Esimerkki 2.1340</w:t>
      </w:r>
    </w:p>
    <w:p>
      <w:r>
        <w:t xml:space="preserve">Joo, se on...</w:t>
      </w:r>
    </w:p>
    <w:p>
      <w:r>
        <w:rPr>
          <w:b/>
        </w:rPr>
        <w:t xml:space="preserve">Tulos</w:t>
      </w:r>
    </w:p>
    <w:p>
      <w:r>
        <w:t xml:space="preserve">Olen poistanut sen.</w:t>
      </w:r>
    </w:p>
    <w:p>
      <w:r>
        <w:rPr>
          <w:b/>
        </w:rPr>
        <w:t xml:space="preserve">Esimerkki 2.1341</w:t>
      </w:r>
    </w:p>
    <w:p>
      <w:r>
        <w:t xml:space="preserve">peruuttaa tämän nimityksen</w:t>
      </w:r>
    </w:p>
    <w:p>
      <w:r>
        <w:rPr>
          <w:b/>
        </w:rPr>
        <w:t xml:space="preserve">Tulos</w:t>
      </w:r>
    </w:p>
    <w:p>
      <w:r>
        <w:t xml:space="preserve">Minua ei ole koulutettu kuvaamaan pyyntösi tulosta. Voitko kokeilla jotain muuta?</w:t>
      </w:r>
    </w:p>
    <w:p>
      <w:r>
        <w:rPr>
          <w:b/>
        </w:rPr>
        <w:t xml:space="preserve">Esimerkki 2.1342</w:t>
      </w:r>
    </w:p>
    <w:p>
      <w:r>
        <w:t xml:space="preserve">Mitä huomenna on menossa klo 17 jälkeen?</w:t>
      </w:r>
    </w:p>
    <w:p>
      <w:r>
        <w:rPr>
          <w:b/>
        </w:rPr>
        <w:t xml:space="preserve">Tulos</w:t>
      </w:r>
    </w:p>
    <w:p>
      <w:r>
        <w:t xml:space="preserve">Löysin seuraavaa:</w:t>
      </w:r>
    </w:p>
    <w:p>
      <w:r>
        <w:rPr>
          <w:b/>
        </w:rPr>
        <w:t xml:space="preserve">Esimerkki 2.1343</w:t>
      </w:r>
    </w:p>
    <w:p>
      <w:r>
        <w:t xml:space="preserve">Vaihda alkamisaika kello 18:30.</w:t>
      </w:r>
    </w:p>
    <w:p>
      <w:r>
        <w:rPr>
          <w:b/>
        </w:rPr>
        <w:t xml:space="preserve">Tulos</w:t>
      </w:r>
    </w:p>
    <w:p>
      <w:r>
        <w:t xml:space="preserve">Toimiiko jokin näistä?</w:t>
      </w:r>
    </w:p>
    <w:p>
      <w:r>
        <w:rPr>
          <w:b/>
        </w:rPr>
        <w:t xml:space="preserve">Esimerkki 2.1344</w:t>
      </w:r>
    </w:p>
    <w:p>
      <w:r>
        <w:t xml:space="preserve">Joo, kiitos.</w:t>
      </w:r>
    </w:p>
    <w:p>
      <w:r>
        <w:rPr>
          <w:b/>
        </w:rPr>
        <w:t xml:space="preserve">Tulos</w:t>
      </w:r>
    </w:p>
    <w:p>
      <w:r>
        <w:t xml:space="preserve">Valitettavasti kumpikaan ehdottamistani vaihtoehdoista ei ole .</w:t>
      </w:r>
    </w:p>
    <w:p>
      <w:r>
        <w:rPr>
          <w:b/>
        </w:rPr>
        <w:t xml:space="preserve">Esimerkki 2.1345</w:t>
      </w:r>
    </w:p>
    <w:p>
      <w:r>
        <w:t xml:space="preserve">Haluan järjestää tapahtuman brunssin jälkeen.</w:t>
      </w:r>
    </w:p>
    <w:p>
      <w:r>
        <w:rPr>
          <w:b/>
        </w:rPr>
        <w:t xml:space="preserve">Tulos</w:t>
      </w:r>
    </w:p>
    <w:p>
      <w:r>
        <w:t xml:space="preserve">Toimiiko jokin näistä?</w:t>
      </w:r>
    </w:p>
    <w:p>
      <w:r>
        <w:rPr>
          <w:b/>
        </w:rPr>
        <w:t xml:space="preserve">Esimerkki 2.1346</w:t>
      </w:r>
    </w:p>
    <w:p>
      <w:r>
        <w:t xml:space="preserve">ensimmäinen näyttää hyvältä.</w:t>
      </w:r>
    </w:p>
    <w:p>
      <w:r>
        <w:rPr>
          <w:b/>
        </w:rPr>
        <w:t xml:space="preserve">Tulos</w:t>
      </w:r>
    </w:p>
    <w:p>
      <w:r>
        <w:t xml:space="preserve">Laitoin sen kalenteriisi.</w:t>
      </w:r>
    </w:p>
    <w:p>
      <w:r>
        <w:rPr>
          <w:b/>
        </w:rPr>
        <w:t xml:space="preserve">Esimerkki 2.1347</w:t>
      </w:r>
    </w:p>
    <w:p>
      <w:r>
        <w:t xml:space="preserve">Voisitteko poistaa tapahtumani, joka on huomenna brunssilla?</w:t>
      </w:r>
    </w:p>
    <w:p>
      <w:r>
        <w:rPr>
          <w:b/>
        </w:rPr>
        <w:t xml:space="preserve">Tulos</w:t>
      </w:r>
    </w:p>
    <w:p>
      <w:r>
        <w:t xml:space="preserve">Haluatko, että perun tämän?</w:t>
      </w:r>
    </w:p>
    <w:p>
      <w:r>
        <w:rPr>
          <w:b/>
        </w:rPr>
        <w:t xml:space="preserve">Esimerkki 2.1348</w:t>
      </w:r>
    </w:p>
    <w:p>
      <w:r>
        <w:t xml:space="preserve">Kyllä, kiitos</w:t>
      </w:r>
    </w:p>
    <w:p>
      <w:r>
        <w:rPr>
          <w:b/>
        </w:rPr>
        <w:t xml:space="preserve">Tulos</w:t>
      </w:r>
    </w:p>
    <w:p>
      <w:r>
        <w:t xml:space="preserve">Olen poistanut tapahtumasi huomenna klo 10:00.</w:t>
      </w:r>
    </w:p>
    <w:p>
      <w:r>
        <w:rPr>
          <w:b/>
        </w:rPr>
        <w:t xml:space="preserve">Esimerkki 2.1349</w:t>
      </w:r>
    </w:p>
    <w:p>
      <w:r>
        <w:t xml:space="preserve">Haluan lisätä tapahtuman brunssille perjantaina.</w:t>
      </w:r>
    </w:p>
    <w:p>
      <w:r>
        <w:rPr>
          <w:b/>
        </w:rPr>
        <w:t xml:space="preserve">Tulos</w:t>
      </w:r>
    </w:p>
    <w:p>
      <w:r>
        <w:t xml:space="preserve">Mitäs sanot?</w:t>
      </w:r>
    </w:p>
    <w:p>
      <w:r>
        <w:rPr>
          <w:b/>
        </w:rPr>
        <w:t xml:space="preserve">Esimerkki 2.1350</w:t>
      </w:r>
    </w:p>
    <w:p>
      <w:r>
        <w:t xml:space="preserve">Luo tapaaminen hammaslääkärini kanssa perjantaina keskipäivällä.</w:t>
      </w:r>
    </w:p>
    <w:p>
      <w:r>
        <w:rPr>
          <w:b/>
        </w:rPr>
        <w:t xml:space="preserve">Tulos</w:t>
      </w:r>
    </w:p>
    <w:p>
      <w:r>
        <w:t xml:space="preserve">Voin etsiä nimiä vain osoitekirjastasi.</w:t>
      </w:r>
    </w:p>
    <w:p>
      <w:r>
        <w:rPr>
          <w:b/>
        </w:rPr>
        <w:t xml:space="preserve">Esimerkki 2.1351</w:t>
      </w:r>
    </w:p>
    <w:p>
      <w:r>
        <w:t xml:space="preserve">Luo tapaaminen Hernandezin kanssa</w:t>
      </w:r>
    </w:p>
    <w:p>
      <w:r>
        <w:rPr>
          <w:b/>
        </w:rPr>
        <w:t xml:space="preserve">Tulos</w:t>
      </w:r>
    </w:p>
    <w:p>
      <w:r>
        <w:t xml:space="preserve">Tässä on joitakin aikoja, jolloin sinä ja Cornelio Hernandez olette vapaita.</w:t>
      </w:r>
    </w:p>
    <w:p>
      <w:r>
        <w:rPr>
          <w:b/>
        </w:rPr>
        <w:t xml:space="preserve">Esimerkki 2.1352</w:t>
      </w:r>
    </w:p>
    <w:p>
      <w:r>
        <w:t xml:space="preserve">kyllä kiitos</w:t>
      </w:r>
    </w:p>
    <w:p>
      <w:r>
        <w:rPr>
          <w:b/>
        </w:rPr>
        <w:t xml:space="preserve">Tulos</w:t>
      </w:r>
    </w:p>
    <w:p>
      <w:r>
        <w:t xml:space="preserve">Olen merkinnyt sen kalenteriisi torstaina klo 10:00-10:30.</w:t>
      </w:r>
    </w:p>
    <w:p>
      <w:r>
        <w:rPr>
          <w:b/>
        </w:rPr>
        <w:t xml:space="preserve">Esimerkki 2.1353</w:t>
      </w:r>
    </w:p>
    <w:p>
      <w:r>
        <w:t xml:space="preserve">Hei.</w:t>
      </w:r>
    </w:p>
    <w:p>
      <w:r>
        <w:rPr>
          <w:b/>
        </w:rPr>
        <w:t xml:space="preserve">Tulos</w:t>
      </w:r>
    </w:p>
    <w:p>
      <w:r>
        <w:t xml:space="preserve">Voin auttaa sinua kalenterisi kanssa.</w:t>
      </w:r>
    </w:p>
    <w:p>
      <w:r>
        <w:rPr>
          <w:b/>
        </w:rPr>
        <w:t xml:space="preserve">Esimerkki 2.1354</w:t>
      </w:r>
    </w:p>
    <w:p>
      <w:r>
        <w:t xml:space="preserve">Haluan poistaa kaikki tapaamiset perjantaina klo 14 jälkeen.</w:t>
      </w:r>
    </w:p>
    <w:p>
      <w:r>
        <w:rPr>
          <w:b/>
        </w:rPr>
        <w:t xml:space="preserve">Tulos</w:t>
      </w:r>
    </w:p>
    <w:p>
      <w:r>
        <w:t xml:space="preserve">Voin tehdä vain yhden toiminnon kerrallaan. Jos erotat pyynnöt toisistaan, voin auttaa sinua.</w:t>
      </w:r>
    </w:p>
    <w:p>
      <w:r>
        <w:rPr>
          <w:b/>
        </w:rPr>
        <w:t xml:space="preserve">Esimerkki 2.1355</w:t>
      </w:r>
    </w:p>
    <w:p>
      <w:r>
        <w:t xml:space="preserve">Kuinka monta kokousta minulla oli viime keskiviikkona?</w:t>
      </w:r>
    </w:p>
    <w:p>
      <w:r>
        <w:rPr>
          <w:b/>
        </w:rPr>
        <w:t xml:space="preserve">Tulos</w:t>
      </w:r>
    </w:p>
    <w:p>
      <w:r>
        <w:t xml:space="preserve">Löysin 3 tapahtumaa kalenteristasi. Ensimmäinen oli "Appointment" keskiviikkona 8. päivä klo 9:00-9:30.</w:t>
      </w:r>
    </w:p>
    <w:p>
      <w:r>
        <w:rPr>
          <w:b/>
        </w:rPr>
        <w:t xml:space="preserve">Esimerkki 2.1356</w:t>
      </w:r>
    </w:p>
    <w:p>
      <w:r>
        <w:t xml:space="preserve">Poistetaan viimeisin viime viikolta.</w:t>
      </w:r>
    </w:p>
    <w:p>
      <w:r>
        <w:rPr>
          <w:b/>
        </w:rPr>
        <w:t xml:space="preserve">Tulos</w:t>
      </w:r>
    </w:p>
    <w:p>
      <w:r>
        <w:t xml:space="preserve">Haluatko, että perun tämän?</w:t>
      </w:r>
    </w:p>
    <w:p>
      <w:r>
        <w:rPr>
          <w:b/>
        </w:rPr>
        <w:t xml:space="preserve">Esimerkki 2.1357</w:t>
      </w:r>
    </w:p>
    <w:p>
      <w:r>
        <w:t xml:space="preserve">Siirrä sen sijaan päivämäärä 15. toukokuuta.</w:t>
      </w:r>
    </w:p>
    <w:p>
      <w:r>
        <w:rPr>
          <w:b/>
        </w:rPr>
        <w:t xml:space="preserve">Tulos</w:t>
      </w:r>
    </w:p>
    <w:p>
      <w:r>
        <w:t xml:space="preserve">Näyttääkö tämä oikealta?</w:t>
      </w:r>
    </w:p>
    <w:p>
      <w:r>
        <w:rPr>
          <w:b/>
        </w:rPr>
        <w:t xml:space="preserve">Esimerkki 2.1358</w:t>
      </w:r>
    </w:p>
    <w:p>
      <w:r>
        <w:t xml:space="preserve">Voitteko laajentaa tätä klo 10 aamulla</w:t>
      </w:r>
    </w:p>
    <w:p>
      <w:r>
        <w:rPr>
          <w:b/>
        </w:rPr>
        <w:t xml:space="preserve">Tulos</w:t>
      </w:r>
    </w:p>
    <w:p>
      <w:r>
        <w:t xml:space="preserve">Näyttääkö tämä oikealta?</w:t>
      </w:r>
    </w:p>
    <w:p>
      <w:r>
        <w:rPr>
          <w:b/>
        </w:rPr>
        <w:t xml:space="preserve">Esimerkki 2.1359</w:t>
      </w:r>
    </w:p>
    <w:p>
      <w:r>
        <w:t xml:space="preserve">Voitteko saada nimityksen kestämään aamukymmeneen asti?</w:t>
      </w:r>
    </w:p>
    <w:p>
      <w:r>
        <w:rPr>
          <w:b/>
        </w:rPr>
        <w:t xml:space="preserve">Tulos</w:t>
      </w:r>
    </w:p>
    <w:p>
      <w:r>
        <w:t xml:space="preserve">Näyttääkö tämä oikealta?</w:t>
      </w:r>
    </w:p>
    <w:p>
      <w:r>
        <w:rPr>
          <w:b/>
        </w:rPr>
        <w:t xml:space="preserve">Esimerkki 2.1360</w:t>
      </w:r>
    </w:p>
    <w:p>
      <w:r>
        <w:t xml:space="preserve">Milloin on tuhkakeskiviikko?</w:t>
      </w:r>
    </w:p>
    <w:p>
      <w:r>
        <w:rPr>
          <w:b/>
        </w:rPr>
        <w:t xml:space="preserve">Tulos</w:t>
      </w:r>
    </w:p>
    <w:p>
      <w:r>
        <w:t xml:space="preserve">Tuhkakeskiviikko on keskiviikkona 26. helmikuuta 2020.</w:t>
      </w:r>
    </w:p>
    <w:p>
      <w:r>
        <w:rPr>
          <w:b/>
        </w:rPr>
        <w:t xml:space="preserve">Esimerkki 2.1361</w:t>
      </w:r>
    </w:p>
    <w:p>
      <w:r>
        <w:t xml:space="preserve">varaa minulle aika yhtiökokoukseen...</w:t>
      </w:r>
    </w:p>
    <w:p>
      <w:r>
        <w:rPr>
          <w:b/>
        </w:rPr>
        <w:t xml:space="preserve">Tulos</w:t>
      </w:r>
    </w:p>
    <w:p>
      <w:r>
        <w:t xml:space="preserve">En löytänyt ketään hae-nimistä henkilöä osoitekirjastasi.</w:t>
      </w:r>
    </w:p>
    <w:p>
      <w:r>
        <w:rPr>
          <w:b/>
        </w:rPr>
        <w:t xml:space="preserve">Esimerkki 2.1362</w:t>
      </w:r>
    </w:p>
    <w:p>
      <w:r>
        <w:t xml:space="preserve">Varaa minulle tapaaminen Waden ja Damonin kanssa...</w:t>
      </w:r>
    </w:p>
    <w:p>
      <w:r>
        <w:rPr>
          <w:b/>
        </w:rPr>
        <w:t xml:space="preserve">Tulos</w:t>
      </w:r>
    </w:p>
    <w:p>
      <w:r>
        <w:t xml:space="preserve">Toimiiko jokin näistä?</w:t>
      </w:r>
    </w:p>
    <w:p>
      <w:r>
        <w:rPr>
          <w:b/>
        </w:rPr>
        <w:t xml:space="preserve">Esimerkki 2.1363</w:t>
      </w:r>
    </w:p>
    <w:p>
      <w:r>
        <w:t xml:space="preserve">EI</w:t>
      </w:r>
    </w:p>
    <w:p>
      <w:r>
        <w:rPr>
          <w:b/>
        </w:rPr>
        <w:t xml:space="preserve">Tulos</w:t>
      </w:r>
    </w:p>
    <w:p>
      <w:r>
        <w:t xml:space="preserve">Hyvä on, en tee mitään toistaiseksi. Kerro minulle, missä muussa voin auttaa sinua.</w:t>
      </w:r>
    </w:p>
    <w:p>
      <w:r>
        <w:rPr>
          <w:b/>
        </w:rPr>
        <w:t xml:space="preserve">Esimerkki 2.1364</w:t>
      </w:r>
    </w:p>
    <w:p>
      <w:r>
        <w:t xml:space="preserve">JÄRJESTÄ KOKOUS KLO 9 AAMULLA DAMONIN KANSSA</w:t>
      </w:r>
    </w:p>
    <w:p>
      <w:r>
        <w:rPr>
          <w:b/>
        </w:rPr>
        <w:t xml:space="preserve">Tulos</w:t>
      </w:r>
    </w:p>
    <w:p>
      <w:r>
        <w:t xml:space="preserve">Onko tämä hyvä?</w:t>
      </w:r>
    </w:p>
    <w:p>
      <w:r>
        <w:rPr>
          <w:b/>
        </w:rPr>
        <w:t xml:space="preserve">Esimerkki 2.1365</w:t>
      </w:r>
    </w:p>
    <w:p>
      <w:r>
        <w:t xml:space="preserve">Missä ystäväni vauvakutsut pidetään?</w:t>
      </w:r>
    </w:p>
    <w:p>
      <w:r>
        <w:rPr>
          <w:b/>
        </w:rPr>
        <w:t xml:space="preserve">Tulos</w:t>
      </w:r>
    </w:p>
    <w:p>
      <w:r>
        <w:t xml:space="preserve">Tapahtuma, joka vastaa "ystävän vauvakutsuja", järjestetään Carlan talossa.</w:t>
      </w:r>
    </w:p>
    <w:p>
      <w:r>
        <w:rPr>
          <w:b/>
        </w:rPr>
        <w:t xml:space="preserve">Esimerkki 2.1366</w:t>
      </w:r>
    </w:p>
    <w:p>
      <w:r>
        <w:t xml:space="preserve">Tarvitsen päivällisen tänä iltana Lontoossa</w:t>
      </w:r>
    </w:p>
    <w:p>
      <w:r>
        <w:rPr>
          <w:b/>
        </w:rPr>
        <w:t xml:space="preserve">Tulos</w:t>
      </w:r>
    </w:p>
    <w:p>
      <w:r>
        <w:t xml:space="preserve">Toimiiko jokin näistä?</w:t>
      </w:r>
    </w:p>
    <w:p>
      <w:r>
        <w:rPr>
          <w:b/>
        </w:rPr>
        <w:t xml:space="preserve">Esimerkki 2.1367</w:t>
      </w:r>
    </w:p>
    <w:p>
      <w:r>
        <w:t xml:space="preserve">Toisen pitäisi olla ok</w:t>
      </w:r>
    </w:p>
    <w:p>
      <w:r>
        <w:rPr>
          <w:b/>
        </w:rPr>
        <w:t xml:space="preserve">Tulos</w:t>
      </w:r>
    </w:p>
    <w:p>
      <w:r>
        <w:t xml:space="preserve">Laitoin sen kalenteriisi.</w:t>
      </w:r>
    </w:p>
    <w:p>
      <w:r>
        <w:rPr>
          <w:b/>
        </w:rPr>
        <w:t xml:space="preserve">Esimerkki 2.1368</w:t>
      </w:r>
    </w:p>
    <w:p>
      <w:r>
        <w:t xml:space="preserve">Voitko tarkistaa Lontoon sään klo 9?</w:t>
      </w:r>
    </w:p>
    <w:p>
      <w:r>
        <w:rPr>
          <w:b/>
        </w:rPr>
        <w:t xml:space="preserve">Tulos</w:t>
      </w:r>
    </w:p>
    <w:p>
      <w:r>
        <w:t xml:space="preserve">Huomenna on selkeää, ja korkein lämpötila on 0,00 °F ja matalin lämpötila 0,00 °F klo 12:00 ja 12:00 välillä.</w:t>
      </w:r>
    </w:p>
    <w:p>
      <w:r>
        <w:rPr>
          <w:b/>
        </w:rPr>
        <w:t xml:space="preserve">Esimerkki 2.1369</w:t>
      </w:r>
    </w:p>
    <w:p>
      <w:r>
        <w:t xml:space="preserve">Ymmärrän, mutta saammeko lainkaan sadetta?</w:t>
      </w:r>
    </w:p>
    <w:p>
      <w:r>
        <w:rPr>
          <w:b/>
        </w:rPr>
        <w:t xml:space="preserve">Tulos</w:t>
      </w:r>
    </w:p>
    <w:p>
      <w:r>
        <w:t xml:space="preserve">Kyllä. Sateen mahdollisuus on 0,00 % huomenna klo 8:00 ja 10:00 välillä.</w:t>
      </w:r>
    </w:p>
    <w:p>
      <w:r>
        <w:rPr>
          <w:b/>
        </w:rPr>
        <w:t xml:space="preserve">Esimerkki 2.1370</w:t>
      </w:r>
    </w:p>
    <w:p>
      <w:r>
        <w:t xml:space="preserve">Olen menossa katsomaan The Who -yhtyettä Madison Square Gardeniin torstaina klo 20.</w:t>
      </w:r>
    </w:p>
    <w:p>
      <w:r>
        <w:rPr>
          <w:b/>
        </w:rPr>
        <w:t xml:space="preserve">Tulos</w:t>
      </w:r>
    </w:p>
    <w:p>
      <w:r>
        <w:t xml:space="preserve">Onko tämä hyvä?</w:t>
      </w:r>
    </w:p>
    <w:p>
      <w:r>
        <w:rPr>
          <w:b/>
        </w:rPr>
        <w:t xml:space="preserve">Esimerkki 2.1371</w:t>
      </w:r>
    </w:p>
    <w:p>
      <w:r>
        <w:t xml:space="preserve">Kutsu Julia pois juhlistani</w:t>
      </w:r>
    </w:p>
    <w:p>
      <w:r>
        <w:rPr>
          <w:b/>
        </w:rPr>
        <w:t xml:space="preserve">Tulos</w:t>
      </w:r>
    </w:p>
    <w:p>
      <w:r>
        <w:t xml:space="preserve">Näyttääkö tämä oikealta?</w:t>
      </w:r>
    </w:p>
    <w:p>
      <w:r>
        <w:rPr>
          <w:b/>
        </w:rPr>
        <w:t xml:space="preserve">Esimerkki 2.1372</w:t>
      </w:r>
    </w:p>
    <w:p>
      <w:r>
        <w:t xml:space="preserve">Kyllä, mutta sinun on myös poistettava Lynne ja Andrea.</w:t>
      </w:r>
    </w:p>
    <w:p>
      <w:r>
        <w:rPr>
          <w:b/>
        </w:rPr>
        <w:t xml:space="preserve">Tulos</w:t>
      </w:r>
    </w:p>
    <w:p>
      <w:r>
        <w:t xml:space="preserve">Näyttääkö tämä oikealta?</w:t>
      </w:r>
    </w:p>
    <w:p>
      <w:r>
        <w:rPr>
          <w:b/>
        </w:rPr>
        <w:t xml:space="preserve">Esimerkki 2.1373</w:t>
      </w:r>
    </w:p>
    <w:p>
      <w:r>
        <w:t xml:space="preserve">täydellinen, olet mahtava!</w:t>
      </w:r>
    </w:p>
    <w:p>
      <w:r>
        <w:rPr>
          <w:b/>
        </w:rPr>
        <w:t xml:space="preserve">Tulos</w:t>
      </w:r>
    </w:p>
    <w:p>
      <w:r>
        <w:t xml:space="preserve">Olen muuttanut "juhlat" siten, että ne ovat ilman Juliaa, ilman Lynneä ja ilman Andreaa.</w:t>
      </w:r>
    </w:p>
    <w:p>
      <w:r>
        <w:rPr>
          <w:b/>
        </w:rPr>
        <w:t xml:space="preserve">Esimerkki 2.1374</w:t>
      </w:r>
    </w:p>
    <w:p>
      <w:r>
        <w:t xml:space="preserve">Kukaan ei tule juhliin - surullista. Poista sitten koko tapahtuma.</w:t>
      </w:r>
    </w:p>
    <w:p>
      <w:r>
        <w:rPr>
          <w:b/>
        </w:rPr>
        <w:t xml:space="preserve">Tulos</w:t>
      </w:r>
    </w:p>
    <w:p>
      <w:r>
        <w:t xml:space="preserve">Haluatko, että perun tämän?</w:t>
      </w:r>
    </w:p>
    <w:p>
      <w:r>
        <w:rPr>
          <w:b/>
        </w:rPr>
        <w:t xml:space="preserve">Esimerkki 2.1375</w:t>
      </w:r>
    </w:p>
    <w:p>
      <w:r>
        <w:t xml:space="preserve">Kyllä, sir, juuri sen halusin teidän peruuttavan, -</w:t>
      </w:r>
    </w:p>
    <w:p>
      <w:r>
        <w:rPr>
          <w:b/>
        </w:rPr>
        <w:t xml:space="preserve">Tulos</w:t>
      </w:r>
    </w:p>
    <w:p>
      <w:r>
        <w:t xml:space="preserve">Olen poistanut tapahtumasi, joka vastaa "juhlaa".</w:t>
      </w:r>
    </w:p>
    <w:p>
      <w:r>
        <w:rPr>
          <w:b/>
        </w:rPr>
        <w:t xml:space="preserve">Esimerkki 2.1376</w:t>
      </w:r>
    </w:p>
    <w:p>
      <w:r>
        <w:t xml:space="preserve">Lisää lääkäriaika perjantaina.</w:t>
      </w:r>
    </w:p>
    <w:p>
      <w:r>
        <w:rPr>
          <w:b/>
        </w:rPr>
        <w:t xml:space="preserve">Tulos</w:t>
      </w:r>
    </w:p>
    <w:p>
      <w:r>
        <w:t xml:space="preserve">Toimiiko jokin näistä?</w:t>
      </w:r>
    </w:p>
    <w:p>
      <w:r>
        <w:rPr>
          <w:b/>
        </w:rPr>
        <w:t xml:space="preserve">Esimerkki 2.1377</w:t>
      </w:r>
    </w:p>
    <w:p>
      <w:r>
        <w:t xml:space="preserve">Minun on lisättävä lastenhoito kalenteriini sunnuntaina klo 10 aamulla 4 tunnin ajaksi.</w:t>
      </w:r>
    </w:p>
    <w:p>
      <w:r>
        <w:rPr>
          <w:b/>
        </w:rPr>
        <w:t xml:space="preserve">Tulos</w:t>
      </w:r>
    </w:p>
    <w:p>
      <w:r>
        <w:t xml:space="preserve">Laitoin sen kalenteriisi. Tilasi on varattu.</w:t>
      </w:r>
    </w:p>
    <w:p>
      <w:r>
        <w:rPr>
          <w:b/>
        </w:rPr>
        <w:t xml:space="preserve">Esimerkki 2.1378</w:t>
      </w:r>
    </w:p>
    <w:p>
      <w:r>
        <w:t xml:space="preserve">Itse asiassa osoittautuu, että se on paljon suurempi koettelemus, voitko tehdä sitä 8 tuntia?</w:t>
      </w:r>
    </w:p>
    <w:p>
      <w:r>
        <w:rPr>
          <w:b/>
        </w:rPr>
        <w:t xml:space="preserve">Tulos</w:t>
      </w:r>
    </w:p>
    <w:p>
      <w:r>
        <w:t xml:space="preserve">Lapsenvahtipalvelusi on päivitetty 8 tuntiin.</w:t>
      </w:r>
    </w:p>
    <w:p>
      <w:r>
        <w:rPr>
          <w:b/>
        </w:rPr>
        <w:t xml:space="preserve">Esimerkki 2.1379</w:t>
      </w:r>
    </w:p>
    <w:p>
      <w:r>
        <w:t xml:space="preserve">Lisäksi teen sen nyt omalla paikkakunnallani, joten voitko asettaa sijaintini maatilalle?</w:t>
      </w:r>
    </w:p>
    <w:p>
      <w:r>
        <w:rPr>
          <w:b/>
        </w:rPr>
        <w:t xml:space="preserve">Tulos</w:t>
      </w:r>
    </w:p>
    <w:p>
      <w:r>
        <w:t xml:space="preserve">Olen muuttanut lapsenvahtisi paikan maatilalle.</w:t>
      </w:r>
    </w:p>
    <w:p>
      <w:r>
        <w:rPr>
          <w:b/>
        </w:rPr>
        <w:t xml:space="preserve">Esimerkki 2.1380</w:t>
      </w:r>
    </w:p>
    <w:p>
      <w:r>
        <w:t xml:space="preserve">Minun täytyy soittaa Clark Kentille.</w:t>
      </w:r>
    </w:p>
    <w:p>
      <w:r>
        <w:rPr>
          <w:b/>
        </w:rPr>
        <w:t xml:space="preserve">Tulos</w:t>
      </w:r>
    </w:p>
    <w:p>
      <w:r>
        <w:t xml:space="preserve">Clark Kentin puhelinnumero on 958 662 8899. Klikkaa alla olevaa numeroa soittaaksesi.</w:t>
      </w:r>
    </w:p>
    <w:p>
      <w:r>
        <w:rPr>
          <w:b/>
        </w:rPr>
        <w:t xml:space="preserve">Esimerkki 2.1381</w:t>
      </w:r>
    </w:p>
    <w:p>
      <w:r>
        <w:t xml:space="preserve">Soita Joanna Gainesille</w:t>
      </w:r>
    </w:p>
    <w:p>
      <w:r>
        <w:rPr>
          <w:b/>
        </w:rPr>
        <w:t xml:space="preserve">Tulos</w:t>
      </w:r>
    </w:p>
    <w:p>
      <w:r>
        <w:t xml:space="preserve">Joanna Gainesin puhelinnumero on 0905484796. Klikkaa alla olevaa numeroa soittaaksesi.</w:t>
      </w:r>
    </w:p>
    <w:p>
      <w:r>
        <w:rPr>
          <w:b/>
        </w:rPr>
        <w:t xml:space="preserve">Esimerkki 2.1382</w:t>
      </w:r>
    </w:p>
    <w:p>
      <w:r>
        <w:t xml:space="preserve">Soita Esther Swannille</w:t>
      </w:r>
    </w:p>
    <w:p>
      <w:r>
        <w:rPr>
          <w:b/>
        </w:rPr>
        <w:t xml:space="preserve">Tulos</w:t>
      </w:r>
    </w:p>
    <w:p>
      <w:r>
        <w:t xml:space="preserve">Esther Swannin puhelinnumero on 123-456-7891. Klikkaa alla olevaa numeroa soittaaksesi.</w:t>
      </w:r>
    </w:p>
    <w:p>
      <w:r>
        <w:rPr>
          <w:b/>
        </w:rPr>
        <w:t xml:space="preserve">Esimerkki 2.1383</w:t>
      </w:r>
    </w:p>
    <w:p>
      <w:r>
        <w:t xml:space="preserve">Soitetaan Ben Hunterille.</w:t>
      </w:r>
    </w:p>
    <w:p>
      <w:r>
        <w:rPr>
          <w:b/>
        </w:rPr>
        <w:t xml:space="preserve">Tulos</w:t>
      </w:r>
    </w:p>
    <w:p>
      <w:r>
        <w:t xml:space="preserve">Ben Hunterin puhelinnumero on 1349821598. Klikkaa alla olevaa numeroa soittaaksesi.</w:t>
      </w:r>
    </w:p>
    <w:p>
      <w:r>
        <w:rPr>
          <w:b/>
        </w:rPr>
        <w:t xml:space="preserve">Esimerkki 2.1384</w:t>
      </w:r>
    </w:p>
    <w:p>
      <w:r>
        <w:t xml:space="preserve">Soita Jon Crawfordille</w:t>
      </w:r>
    </w:p>
    <w:p>
      <w:r>
        <w:rPr>
          <w:b/>
        </w:rPr>
        <w:t xml:space="preserve">Tulos</w:t>
      </w:r>
    </w:p>
    <w:p>
      <w:r>
        <w:t xml:space="preserve">Jon Crawfordin puhelinnumero on 747932987. Klikkaa alla olevaa numeroa soittaaksesi.</w:t>
      </w:r>
    </w:p>
    <w:p>
      <w:r>
        <w:rPr>
          <w:b/>
        </w:rPr>
        <w:t xml:space="preserve">Esimerkki 2.1385</w:t>
      </w:r>
    </w:p>
    <w:p>
      <w:r>
        <w:t xml:space="preserve">Onko minulla tapaaminen huomenna?</w:t>
      </w:r>
    </w:p>
    <w:p>
      <w:r>
        <w:rPr>
          <w:b/>
        </w:rPr>
        <w:t xml:space="preserve">Tulos</w:t>
      </w:r>
    </w:p>
    <w:p>
      <w:r>
        <w:t xml:space="preserve">Kyllä, löysin yhden huomisen tapahtuman. Se on "Työttömien tapaaminen" klo 9.00-9.30.</w:t>
      </w:r>
    </w:p>
    <w:p>
      <w:r>
        <w:rPr>
          <w:b/>
        </w:rPr>
        <w:t xml:space="preserve">Esimerkki 2.1386</w:t>
      </w:r>
    </w:p>
    <w:p>
      <w:r>
        <w:t xml:space="preserve">Kiitos, lisää tunnin lounas Emilyn kanssa huomenna keskipäivällä.</w:t>
      </w:r>
    </w:p>
    <w:p>
      <w:r>
        <w:rPr>
          <w:b/>
        </w:rPr>
        <w:t xml:space="preserve">Tulos</w:t>
      </w:r>
    </w:p>
    <w:p>
      <w:r>
        <w:t xml:space="preserve">Onko tämä hyvä?</w:t>
      </w:r>
    </w:p>
    <w:p>
      <w:r>
        <w:rPr>
          <w:b/>
        </w:rPr>
        <w:t xml:space="preserve">Esimerkki 2.1387</w:t>
      </w:r>
    </w:p>
    <w:p>
      <w:r>
        <w:t xml:space="preserve">Sen jälkeen, laita ajaa 30 minuuttia.</w:t>
      </w:r>
    </w:p>
    <w:p>
      <w:r>
        <w:rPr>
          <w:b/>
        </w:rPr>
        <w:t xml:space="preserve">Tulos</w:t>
      </w:r>
    </w:p>
    <w:p>
      <w:r>
        <w:t xml:space="preserve">Mitäs sanot?</w:t>
      </w:r>
    </w:p>
    <w:p>
      <w:r>
        <w:rPr>
          <w:b/>
        </w:rPr>
        <w:t xml:space="preserve">Esimerkki 2.1388</w:t>
      </w:r>
    </w:p>
    <w:p>
      <w:r>
        <w:t xml:space="preserve">Voitko lisätä kalenteriini perheretken ensi perjantaista sunnuntaihin?</w:t>
      </w:r>
    </w:p>
    <w:p>
      <w:r>
        <w:rPr>
          <w:b/>
        </w:rPr>
        <w:t xml:space="preserve">Tulos</w:t>
      </w:r>
    </w:p>
    <w:p>
      <w:r>
        <w:t xml:space="preserve">Onko tämä hyvä?</w:t>
      </w:r>
    </w:p>
    <w:p>
      <w:r>
        <w:rPr>
          <w:b/>
        </w:rPr>
        <w:t xml:space="preserve">Esimerkki 2.1389</w:t>
      </w:r>
    </w:p>
    <w:p>
      <w:r>
        <w:t xml:space="preserve">Voitteko siirtää sitä päivää taaksepäin?</w:t>
      </w:r>
    </w:p>
    <w:p>
      <w:r>
        <w:rPr>
          <w:b/>
        </w:rPr>
        <w:t xml:space="preserve">Tulos</w:t>
      </w:r>
    </w:p>
    <w:p>
      <w:r>
        <w:t xml:space="preserve">Mitäs sanot?</w:t>
      </w:r>
    </w:p>
    <w:p>
      <w:r>
        <w:rPr>
          <w:b/>
        </w:rPr>
        <w:t xml:space="preserve">Esimerkki 2.1390</w:t>
      </w:r>
    </w:p>
    <w:p>
      <w:r>
        <w:t xml:space="preserve">mahtava</w:t>
      </w:r>
    </w:p>
    <w:p>
      <w:r>
        <w:rPr>
          <w:b/>
        </w:rPr>
        <w:t xml:space="preserve">Tulos</w:t>
      </w:r>
    </w:p>
    <w:p>
      <w:r>
        <w:t xml:space="preserve">Laitoin sen kalenteriisi.</w:t>
      </w:r>
    </w:p>
    <w:p>
      <w:r>
        <w:rPr>
          <w:b/>
        </w:rPr>
        <w:t xml:space="preserve">Esimerkki 2.1391</w:t>
      </w:r>
    </w:p>
    <w:p>
      <w:r>
        <w:t xml:space="preserve">Tarvitsen koko päivän kestävän tapahtuman, jotta voin vierailla mummolassa Portugalissa.</w:t>
      </w:r>
    </w:p>
    <w:p>
      <w:r>
        <w:rPr>
          <w:b/>
        </w:rPr>
        <w:t xml:space="preserve">Tulos</w:t>
      </w:r>
    </w:p>
    <w:p>
      <w:r>
        <w:t xml:space="preserve">Toimiiko jokin näistä?</w:t>
      </w:r>
    </w:p>
    <w:p>
      <w:r>
        <w:rPr>
          <w:b/>
        </w:rPr>
        <w:t xml:space="preserve">Esimerkki 2.1392</w:t>
      </w:r>
    </w:p>
    <w:p>
      <w:r>
        <w:t xml:space="preserve">Ensimmäisen pitäisi olla kunnossa.</w:t>
      </w:r>
    </w:p>
    <w:p>
      <w:r>
        <w:rPr>
          <w:b/>
        </w:rPr>
        <w:t xml:space="preserve">Tulos</w:t>
      </w:r>
    </w:p>
    <w:p>
      <w:r>
        <w:t xml:space="preserve">Laitoin sen kalenteriisi.</w:t>
      </w:r>
    </w:p>
    <w:p>
      <w:r>
        <w:rPr>
          <w:b/>
        </w:rPr>
        <w:t xml:space="preserve">Esimerkki 2.1393</w:t>
      </w:r>
    </w:p>
    <w:p>
      <w:r>
        <w:t xml:space="preserve">Onko minulla vielä kokous Nokian kanssa iltapäivällä?</w:t>
      </w:r>
    </w:p>
    <w:p>
      <w:r>
        <w:rPr>
          <w:b/>
        </w:rPr>
        <w:t xml:space="preserve">Tulos</w:t>
      </w:r>
    </w:p>
    <w:p>
      <w:r>
        <w:t xml:space="preserve">"Tapaaminen Nokian kanssa" on kello 14.00-14.30.</w:t>
      </w:r>
    </w:p>
    <w:p>
      <w:r>
        <w:rPr>
          <w:b/>
        </w:rPr>
        <w:t xml:space="preserve">Esimerkki 2.1394</w:t>
      </w:r>
    </w:p>
    <w:p>
      <w:r>
        <w:t xml:space="preserve">Voitteko muuttaa sen arvoksi 3?</w:t>
      </w:r>
    </w:p>
    <w:p>
      <w:r>
        <w:rPr>
          <w:b/>
        </w:rPr>
        <w:t xml:space="preserve">Tulos</w:t>
      </w:r>
    </w:p>
    <w:p>
      <w:r>
        <w:t xml:space="preserve">Näyttääkö tämä oikealta?</w:t>
      </w:r>
    </w:p>
    <w:p>
      <w:r>
        <w:rPr>
          <w:b/>
        </w:rPr>
        <w:t xml:space="preserve">Esimerkki 2.1395</w:t>
      </w:r>
    </w:p>
    <w:p>
      <w:r>
        <w:t xml:space="preserve">Pyydän, että otatte jäsen Johnin mukaan kokousaikatauluun.</w:t>
      </w:r>
    </w:p>
    <w:p>
      <w:r>
        <w:rPr>
          <w:b/>
        </w:rPr>
        <w:t xml:space="preserve">Tulos</w:t>
      </w:r>
    </w:p>
    <w:p>
      <w:r>
        <w:t xml:space="preserve">Näyttääkö tämä oikealta?</w:t>
      </w:r>
    </w:p>
    <w:p>
      <w:r>
        <w:rPr>
          <w:b/>
        </w:rPr>
        <w:t xml:space="preserve">Esimerkki 2.1396</w:t>
      </w:r>
    </w:p>
    <w:p>
      <w:r>
        <w:t xml:space="preserve">Kyllä kiitos</w:t>
      </w:r>
    </w:p>
    <w:p>
      <w:r>
        <w:rPr>
          <w:b/>
        </w:rPr>
        <w:t xml:space="preserve">Tulos</w:t>
      </w:r>
    </w:p>
    <w:p>
      <w:r>
        <w:t xml:space="preserve">Olen muuttanut "tapaaminen Nokian kanssa" tapaamiseksi herra Johnin kanssa.</w:t>
      </w:r>
    </w:p>
    <w:p>
      <w:r>
        <w:rPr>
          <w:b/>
        </w:rPr>
        <w:t xml:space="preserve">Esimerkki 2.1397</w:t>
      </w:r>
    </w:p>
    <w:p>
      <w:r>
        <w:t xml:space="preserve">Aikataulu Soita vanhemmille sunnuntaina klo 14.00.</w:t>
      </w:r>
    </w:p>
    <w:p>
      <w:r>
        <w:rPr>
          <w:b/>
        </w:rPr>
        <w:t xml:space="preserve">Tulos</w:t>
      </w:r>
    </w:p>
    <w:p>
      <w:r>
        <w:t xml:space="preserve">Onko tämä hyvä?</w:t>
      </w:r>
    </w:p>
    <w:p>
      <w:r>
        <w:rPr>
          <w:b/>
        </w:rPr>
        <w:t xml:space="preserve">Esimerkki 2.1398</w:t>
      </w:r>
    </w:p>
    <w:p>
      <w:r>
        <w:t xml:space="preserve">super smash</w:t>
      </w:r>
    </w:p>
    <w:p>
      <w:r>
        <w:rPr>
          <w:b/>
        </w:rPr>
        <w:t xml:space="preserve">Tulos</w:t>
      </w:r>
    </w:p>
    <w:p>
      <w:r>
        <w:t xml:space="preserve">Kerro minulle, jos voin auttaa sinua jossakin muussa asiassa.</w:t>
      </w:r>
    </w:p>
    <w:p>
      <w:r>
        <w:rPr>
          <w:b/>
        </w:rPr>
        <w:t xml:space="preserve">Esimerkki 2.1399</w:t>
      </w:r>
    </w:p>
    <w:p>
      <w:r>
        <w:t xml:space="preserve">Tee uusi tapahtuma maanantaille klo 14.00</w:t>
      </w:r>
    </w:p>
    <w:p>
      <w:r>
        <w:rPr>
          <w:b/>
        </w:rPr>
        <w:t xml:space="preserve">Tulos</w:t>
      </w:r>
    </w:p>
    <w:p>
      <w:r>
        <w:t xml:space="preserve">Mitäs sanot?</w:t>
      </w:r>
    </w:p>
    <w:p>
      <w:r>
        <w:rPr>
          <w:b/>
        </w:rPr>
        <w:t xml:space="preserve">Esimerkki 2.1400</w:t>
      </w:r>
    </w:p>
    <w:p>
      <w:r>
        <w:t xml:space="preserve">Hei, minä tässä.</w:t>
      </w:r>
    </w:p>
    <w:p>
      <w:r>
        <w:rPr>
          <w:b/>
        </w:rPr>
        <w:t xml:space="preserve">Tulos</w:t>
      </w:r>
    </w:p>
    <w:p>
      <w:r>
        <w:t xml:space="preserve">Kerro minulle, jos voin auttaa sinua jossakin muussa asiassa.</w:t>
      </w:r>
    </w:p>
    <w:p>
      <w:r>
        <w:rPr>
          <w:b/>
        </w:rPr>
        <w:t xml:space="preserve">Esimerkki 2.1401</w:t>
      </w:r>
    </w:p>
    <w:p>
      <w:r>
        <w:t xml:space="preserve">Aikataulu Osta T-paita klo 13.00 2. elokuuta.</w:t>
      </w:r>
    </w:p>
    <w:p>
      <w:r>
        <w:rPr>
          <w:b/>
        </w:rPr>
        <w:t xml:space="preserve">Tulos</w:t>
      </w:r>
    </w:p>
    <w:p>
      <w:r>
        <w:t xml:space="preserve">Tätäkö sinä etsit?</w:t>
      </w:r>
    </w:p>
    <w:p>
      <w:r>
        <w:rPr>
          <w:b/>
        </w:rPr>
        <w:t xml:space="preserve">Esimerkki 2.1402</w:t>
      </w:r>
    </w:p>
    <w:p>
      <w:r>
        <w:t xml:space="preserve">Mikä päivä Amandan syntymäpäiväjuhlat ensi viikolla?</w:t>
      </w:r>
    </w:p>
    <w:p>
      <w:r>
        <w:rPr>
          <w:b/>
        </w:rPr>
        <w:t xml:space="preserve">Tulos</w:t>
      </w:r>
    </w:p>
    <w:p>
      <w:r>
        <w:t xml:space="preserve">Tapahtuma, joka vastaa "Amandan syntymäpäiväjuhlia" ensi viikolla, on tiistaina 8. päivä klo 11:00.</w:t>
      </w:r>
    </w:p>
    <w:p>
      <w:r>
        <w:rPr>
          <w:b/>
        </w:rPr>
        <w:t xml:space="preserve">Esimerkki 2.1403</w:t>
      </w:r>
    </w:p>
    <w:p>
      <w:r>
        <w:t xml:space="preserve">GReat kiitos</w:t>
      </w:r>
    </w:p>
    <w:p>
      <w:r>
        <w:rPr>
          <w:b/>
        </w:rPr>
        <w:t xml:space="preserve">Tulos</w:t>
      </w:r>
    </w:p>
    <w:p>
      <w:r>
        <w:t xml:space="preserve">Kerro minulle, jos voin auttaa sinua jossakin muussa asiassa.</w:t>
      </w:r>
    </w:p>
    <w:p>
      <w:r>
        <w:rPr>
          <w:b/>
        </w:rPr>
        <w:t xml:space="preserve">Esimerkki 2.1404</w:t>
      </w:r>
    </w:p>
    <w:p>
      <w:r>
        <w:t xml:space="preserve">Lisää koiranhoito tapaaminen 18. päivä klo 4</w:t>
      </w:r>
    </w:p>
    <w:p>
      <w:r>
        <w:rPr>
          <w:b/>
        </w:rPr>
        <w:t xml:space="preserve">Tulos</w:t>
      </w:r>
    </w:p>
    <w:p>
      <w:r>
        <w:t xml:space="preserve">Onko tämä hyvä?</w:t>
      </w:r>
    </w:p>
    <w:p>
      <w:r>
        <w:rPr>
          <w:b/>
        </w:rPr>
        <w:t xml:space="preserve">Esimerkki 2.1405</w:t>
      </w:r>
    </w:p>
    <w:p>
      <w:r>
        <w:t xml:space="preserve">Kyllä, kiitos!</w:t>
      </w:r>
    </w:p>
    <w:p>
      <w:r>
        <w:rPr>
          <w:b/>
        </w:rPr>
        <w:t xml:space="preserve">Tulos</w:t>
      </w:r>
    </w:p>
    <w:p>
      <w:r>
        <w:t xml:space="preserve">Laitoin sen kalenteriisi.</w:t>
      </w:r>
    </w:p>
    <w:p>
      <w:r>
        <w:rPr>
          <w:b/>
        </w:rPr>
        <w:t xml:space="preserve">Esimerkki 2.1406</w:t>
      </w:r>
    </w:p>
    <w:p>
      <w:r>
        <w:t xml:space="preserve">Lisää uusi tapahtuma tuon laukauksen upottamiseen</w:t>
      </w:r>
    </w:p>
    <w:p>
      <w:r>
        <w:rPr>
          <w:b/>
        </w:rPr>
        <w:t xml:space="preserve">Tulos</w:t>
      </w:r>
    </w:p>
    <w:p>
      <w:r>
        <w:t xml:space="preserve">Toimiiko jokin näistä?</w:t>
      </w:r>
    </w:p>
    <w:p>
      <w:r>
        <w:rPr>
          <w:b/>
        </w:rPr>
        <w:t xml:space="preserve">Esimerkki 2.1407</w:t>
      </w:r>
    </w:p>
    <w:p>
      <w:r>
        <w:t xml:space="preserve">Aion nostaa painoja klo 10.</w:t>
      </w:r>
    </w:p>
    <w:p>
      <w:r>
        <w:rPr>
          <w:b/>
        </w:rPr>
        <w:t xml:space="preserve">Tulos</w:t>
      </w:r>
    </w:p>
    <w:p>
      <w:r>
        <w:t xml:space="preserve">Onko tämä hyvä?</w:t>
      </w:r>
    </w:p>
    <w:p>
      <w:r>
        <w:rPr>
          <w:b/>
        </w:rPr>
        <w:t xml:space="preserve">Esimerkki 2.1408</w:t>
      </w:r>
    </w:p>
    <w:p>
      <w:r>
        <w:t xml:space="preserve">löytää minun paino</w:t>
      </w:r>
    </w:p>
    <w:p>
      <w:r>
        <w:rPr>
          <w:b/>
        </w:rPr>
        <w:t xml:space="preserve">Tulos</w:t>
      </w:r>
    </w:p>
    <w:p>
      <w:r>
        <w:t xml:space="preserve">Valitettavasti voin auttaa vain kalenterisi kanssa.</w:t>
      </w:r>
    </w:p>
    <w:p>
      <w:r>
        <w:rPr>
          <w:b/>
        </w:rPr>
        <w:t xml:space="preserve">Esimerkki 2.1409</w:t>
      </w:r>
    </w:p>
    <w:p>
      <w:r>
        <w:t xml:space="preserve">selvittää viimeisen kuukauden painoni</w:t>
      </w:r>
    </w:p>
    <w:p>
      <w:r>
        <w:rPr>
          <w:b/>
        </w:rPr>
        <w:t xml:space="preserve">Tulos</w:t>
      </w:r>
    </w:p>
    <w:p>
      <w:r>
        <w:t xml:space="preserve">Valitettavasti voin auttaa vain kalenterisi kanssa.</w:t>
      </w:r>
    </w:p>
    <w:p>
      <w:r>
        <w:rPr>
          <w:b/>
        </w:rPr>
        <w:t xml:space="preserve">Esimerkki 2.1410</w:t>
      </w:r>
    </w:p>
    <w:p>
      <w:r>
        <w:t xml:space="preserve">Suunnittele koko päivän vaellus tapahtuma Ryanin ja Bri 4. päivä</w:t>
      </w:r>
    </w:p>
    <w:p>
      <w:r>
        <w:rPr>
          <w:b/>
        </w:rPr>
        <w:t xml:space="preserve">Tulos</w:t>
      </w:r>
    </w:p>
    <w:p>
      <w:r>
        <w:t xml:space="preserve">Mitäs sanot?</w:t>
      </w:r>
    </w:p>
    <w:p>
      <w:r>
        <w:rPr>
          <w:b/>
        </w:rPr>
        <w:t xml:space="preserve">Esimerkki 2.1411</w:t>
      </w:r>
    </w:p>
    <w:p>
      <w:r>
        <w:t xml:space="preserve">Näyttää minusta hyvältä.</w:t>
      </w:r>
    </w:p>
    <w:p>
      <w:r>
        <w:rPr>
          <w:b/>
        </w:rPr>
        <w:t xml:space="preserve">Tulos</w:t>
      </w:r>
    </w:p>
    <w:p>
      <w:r>
        <w:t xml:space="preserve">Laitoin sen kalenteriisi.</w:t>
      </w:r>
    </w:p>
    <w:p>
      <w:r>
        <w:rPr>
          <w:b/>
        </w:rPr>
        <w:t xml:space="preserve">Esimerkki 2.1412</w:t>
      </w:r>
    </w:p>
    <w:p>
      <w:r>
        <w:t xml:space="preserve">Järjestä Jamesin kanssa liiketapaaminen maratonjuoksun ja klubilla nautittavien drinkkien välille.</w:t>
      </w:r>
    </w:p>
    <w:p>
      <w:r>
        <w:rPr>
          <w:b/>
        </w:rPr>
        <w:t xml:space="preserve">Tulos</w:t>
      </w:r>
    </w:p>
    <w:p>
      <w:r>
        <w:t xml:space="preserve">Tässä on joitakin aikoja, jolloin sinä ja James olette vapaita.</w:t>
      </w:r>
    </w:p>
    <w:p>
      <w:r>
        <w:rPr>
          <w:b/>
        </w:rPr>
        <w:t xml:space="preserve">Esimerkki 2.1413</w:t>
      </w:r>
    </w:p>
    <w:p>
      <w:r>
        <w:t xml:space="preserve">Etsi kaikki tapaamiset Fiona Masonin kanssa.</w:t>
      </w:r>
    </w:p>
    <w:p>
      <w:r>
        <w:rPr>
          <w:b/>
        </w:rPr>
        <w:t xml:space="preserve">Tulos</w:t>
      </w:r>
    </w:p>
    <w:p>
      <w:r>
        <w:t xml:space="preserve">En löytänyt mitään tapahtumia.</w:t>
      </w:r>
    </w:p>
    <w:p>
      <w:r>
        <w:rPr>
          <w:b/>
        </w:rPr>
        <w:t xml:space="preserve">Esimerkki 2.1414</w:t>
      </w:r>
    </w:p>
    <w:p>
      <w:r>
        <w:t xml:space="preserve">Lisää tapaaminen Fiona Masonin kanssa torstaina klo 14.00.</w:t>
      </w:r>
    </w:p>
    <w:p>
      <w:r>
        <w:rPr>
          <w:b/>
        </w:rPr>
        <w:t xml:space="preserve">Tulos</w:t>
      </w:r>
    </w:p>
    <w:p>
      <w:r>
        <w:t xml:space="preserve">Onko tämä hyvä?</w:t>
      </w:r>
    </w:p>
    <w:p>
      <w:r>
        <w:rPr>
          <w:b/>
        </w:rPr>
        <w:t xml:space="preserve">Esimerkki 2.1415</w:t>
      </w:r>
    </w:p>
    <w:p>
      <w:r>
        <w:t xml:space="preserve">Kyllä, voitko lisätä Cher Roydonin siihen?</w:t>
      </w:r>
    </w:p>
    <w:p>
      <w:r>
        <w:rPr>
          <w:b/>
        </w:rPr>
        <w:t xml:space="preserve">Tulos</w:t>
      </w:r>
    </w:p>
    <w:p>
      <w:r>
        <w:t xml:space="preserve">Mitäs sanot?</w:t>
      </w:r>
    </w:p>
    <w:p>
      <w:r>
        <w:rPr>
          <w:b/>
        </w:rPr>
        <w:t xml:space="preserve">Esimerkki 2.1416</w:t>
      </w:r>
    </w:p>
    <w:p>
      <w:r>
        <w:t xml:space="preserve">Milloin on tapaaminen pomoni kanssa?</w:t>
      </w:r>
    </w:p>
    <w:p>
      <w:r>
        <w:rPr>
          <w:b/>
        </w:rPr>
        <w:t xml:space="preserve">Tulos</w:t>
      </w:r>
    </w:p>
    <w:p>
      <w:r>
        <w:t xml:space="preserve">En löytänyt Megan Bowenin manageria.</w:t>
      </w:r>
    </w:p>
    <w:p>
      <w:r>
        <w:rPr>
          <w:b/>
        </w:rPr>
        <w:t xml:space="preserve">Esimerkki 2.1417</w:t>
      </w:r>
    </w:p>
    <w:p>
      <w:r>
        <w:t xml:space="preserve">Milloin tapaamiseni herra Smithin kanssa on?</w:t>
      </w:r>
    </w:p>
    <w:p>
      <w:r>
        <w:rPr>
          <w:b/>
        </w:rPr>
        <w:t xml:space="preserve">Tulos</w:t>
      </w:r>
    </w:p>
    <w:p>
      <w:r>
        <w:t xml:space="preserve">Tilaisuus Smithin kanssa on lauantaina klo 16.00.</w:t>
      </w:r>
    </w:p>
    <w:p>
      <w:r>
        <w:rPr>
          <w:b/>
        </w:rPr>
        <w:t xml:space="preserve">Esimerkki 2.1418</w:t>
      </w:r>
    </w:p>
    <w:p>
      <w:r>
        <w:t xml:space="preserve">tarkista tapahtumat, jotka minulla on tänään illalla</w:t>
      </w:r>
    </w:p>
    <w:p>
      <w:r>
        <w:rPr>
          <w:b/>
        </w:rPr>
        <w:t xml:space="preserve">Tulos</w:t>
      </w:r>
    </w:p>
    <w:p>
      <w:r>
        <w:t xml:space="preserve">Löysin 2 tapahtumaa tänään yöllä.</w:t>
      </w:r>
    </w:p>
    <w:p>
      <w:r>
        <w:rPr>
          <w:b/>
        </w:rPr>
        <w:t xml:space="preserve">Esimerkki 2.1419</w:t>
      </w:r>
    </w:p>
    <w:p>
      <w:r>
        <w:t xml:space="preserve">Ja mikä on toinen tapahtuma?</w:t>
      </w:r>
    </w:p>
    <w:p>
      <w:r>
        <w:rPr>
          <w:b/>
        </w:rPr>
        <w:t xml:space="preserve">Tulos</w:t>
      </w:r>
    </w:p>
    <w:p>
      <w:r>
        <w:t xml:space="preserve">Toinen tapahtuma on "Syö sushia" tänään klo 18:00-18:30.</w:t>
      </w:r>
    </w:p>
    <w:p>
      <w:r>
        <w:rPr>
          <w:b/>
        </w:rPr>
        <w:t xml:space="preserve">Esimerkki 2.1420</w:t>
      </w:r>
    </w:p>
    <w:p>
      <w:r>
        <w:t xml:space="preserve">Onko huomenna jokin kokous?</w:t>
      </w:r>
    </w:p>
    <w:p>
      <w:r>
        <w:rPr>
          <w:b/>
        </w:rPr>
        <w:t xml:space="preserve">Tulos</w:t>
      </w:r>
    </w:p>
    <w:p>
      <w:r>
        <w:t xml:space="preserve">Kyllä, löysin 2 tapahtumaa huomenna. Ensimmäinen on "Liikekokous" klo 14.00-15.00.</w:t>
      </w:r>
    </w:p>
    <w:p>
      <w:r>
        <w:rPr>
          <w:b/>
        </w:rPr>
        <w:t xml:space="preserve">Esimerkki 2.1421</w:t>
      </w:r>
    </w:p>
    <w:p>
      <w:r>
        <w:t xml:space="preserve">Onko huomenna kokous</w:t>
      </w:r>
    </w:p>
    <w:p>
      <w:r>
        <w:rPr>
          <w:b/>
        </w:rPr>
        <w:t xml:space="preserve">Tulos</w:t>
      </w:r>
    </w:p>
    <w:p>
      <w:r>
        <w:t xml:space="preserve">Löysin seuraavaa:</w:t>
      </w:r>
    </w:p>
    <w:p>
      <w:r>
        <w:rPr>
          <w:b/>
        </w:rPr>
        <w:t xml:space="preserve">Esimerkki 2.1422</w:t>
      </w:r>
    </w:p>
    <w:p>
      <w:r>
        <w:t xml:space="preserve">Ei se mitään, en halunnut sitä.</w:t>
      </w:r>
    </w:p>
    <w:p>
      <w:r>
        <w:rPr>
          <w:b/>
        </w:rPr>
        <w:t xml:space="preserve">Tulos</w:t>
      </w:r>
    </w:p>
    <w:p>
      <w:r>
        <w:t xml:space="preserve">Kerro minulle, jos voin auttaa sinua jossakin muussa asiassa.</w:t>
      </w:r>
    </w:p>
    <w:p>
      <w:r>
        <w:rPr>
          <w:b/>
        </w:rPr>
        <w:t xml:space="preserve">Esimerkki 2.1423</w:t>
      </w:r>
    </w:p>
    <w:p>
      <w:r>
        <w:t xml:space="preserve">Tarvitsen huomenna kurinpitopalaverin Jamien kanssa.</w:t>
      </w:r>
    </w:p>
    <w:p>
      <w:r>
        <w:rPr>
          <w:b/>
        </w:rPr>
        <w:t xml:space="preserve">Tulos</w:t>
      </w:r>
    </w:p>
    <w:p>
      <w:r>
        <w:t xml:space="preserve">Toimiiko jokin näistä?</w:t>
      </w:r>
    </w:p>
    <w:p>
      <w:r>
        <w:rPr>
          <w:b/>
        </w:rPr>
        <w:t xml:space="preserve">Esimerkki 2.1424</w:t>
      </w:r>
    </w:p>
    <w:p>
      <w:r>
        <w:t xml:space="preserve">Itse asiassa ei, en usko, että ne toimivat.</w:t>
      </w:r>
    </w:p>
    <w:p>
      <w:r>
        <w:rPr>
          <w:b/>
        </w:rPr>
        <w:t xml:space="preserve">Tulos</w:t>
      </w:r>
    </w:p>
    <w:p>
      <w:r>
        <w:t xml:space="preserve">Hyvä on, en tee mitään toistaiseksi. Kerro minulle, missä muussa voin auttaa sinua.</w:t>
      </w:r>
    </w:p>
    <w:p>
      <w:r>
        <w:rPr>
          <w:b/>
        </w:rPr>
        <w:t xml:space="preserve">Esimerkki 2.1425</w:t>
      </w:r>
    </w:p>
    <w:p>
      <w:r>
        <w:t xml:space="preserve">Voitteko kertoa, onko Heidillä aikaa kello 14.00?</w:t>
      </w:r>
    </w:p>
    <w:p>
      <w:r>
        <w:rPr>
          <w:b/>
        </w:rPr>
        <w:t xml:space="preserve">Tulos</w:t>
      </w:r>
    </w:p>
    <w:p>
      <w:r>
        <w:t xml:space="preserve">Onko tämä hyvä?</w:t>
      </w:r>
    </w:p>
    <w:p>
      <w:r>
        <w:rPr>
          <w:b/>
        </w:rPr>
        <w:t xml:space="preserve">Esimerkki 2.1426</w:t>
      </w:r>
    </w:p>
    <w:p>
      <w:r>
        <w:t xml:space="preserve">Kuinka monta tapahtumaa minulla on tällä hetkellä ohjelmassa tulevalla viikolla?</w:t>
      </w:r>
    </w:p>
    <w:p>
      <w:r>
        <w:rPr>
          <w:b/>
        </w:rPr>
        <w:t xml:space="preserve">Tulos</w:t>
      </w:r>
    </w:p>
    <w:p>
      <w:r>
        <w:t xml:space="preserve">Löysin 5 tapahtumaa tällä viikolla. Ensimmäinen on "lääkäri" tänään klo 4:00-6:00.</w:t>
      </w:r>
    </w:p>
    <w:p>
      <w:r>
        <w:rPr>
          <w:b/>
        </w:rPr>
        <w:t xml:space="preserve">Esimerkki 2.1427</w:t>
      </w:r>
    </w:p>
    <w:p>
      <w:r>
        <w:t xml:space="preserve">Luettele kaikki lauantaina 8. päivä järjestettävät tapahtumat.</w:t>
      </w:r>
    </w:p>
    <w:p>
      <w:r>
        <w:rPr>
          <w:b/>
        </w:rPr>
        <w:t xml:space="preserve">Tulos</w:t>
      </w:r>
    </w:p>
    <w:p>
      <w:r>
        <w:t xml:space="preserve">Löysin 1 tapahtuman lauantaina. Se on "hammaslääkäri" klo 6:00-8:00.</w:t>
      </w:r>
    </w:p>
    <w:p>
      <w:r>
        <w:rPr>
          <w:b/>
        </w:rPr>
        <w:t xml:space="preserve">Esimerkki 2.1428</w:t>
      </w:r>
    </w:p>
    <w:p>
      <w:r>
        <w:t xml:space="preserve">Luettelo suunnitelluista tulevista tapahtumista</w:t>
      </w:r>
    </w:p>
    <w:p>
      <w:r>
        <w:rPr>
          <w:b/>
        </w:rPr>
        <w:t xml:space="preserve">Tulos</w:t>
      </w:r>
    </w:p>
    <w:p>
      <w:r>
        <w:t xml:space="preserve">Löysin 6 tapahtumaa kalenteristasi.</w:t>
      </w:r>
    </w:p>
    <w:p>
      <w:r>
        <w:rPr>
          <w:b/>
        </w:rPr>
        <w:t xml:space="preserve">Esimerkki 2.1429</w:t>
      </w:r>
    </w:p>
    <w:p>
      <w:r>
        <w:t xml:space="preserve">Lisää tapahtuma "Syntymäpäiväjuhlat" torstaina 6. kesäkuuta klo 18:00.</w:t>
      </w:r>
    </w:p>
    <w:p>
      <w:r>
        <w:rPr>
          <w:b/>
        </w:rPr>
        <w:t xml:space="preserve">Tulos</w:t>
      </w:r>
    </w:p>
    <w:p>
      <w:r>
        <w:t xml:space="preserve">Onko tämä hyvä?</w:t>
      </w:r>
    </w:p>
    <w:p>
      <w:r>
        <w:rPr>
          <w:b/>
        </w:rPr>
        <w:t xml:space="preserve">Esimerkki 2.1430</w:t>
      </w:r>
    </w:p>
    <w:p>
      <w:r>
        <w:t xml:space="preserve">luettelo yhteystiedoista, joiden kanssa minulla on sovittuja tapahtumia</w:t>
      </w:r>
    </w:p>
    <w:p>
      <w:r>
        <w:rPr>
          <w:b/>
        </w:rPr>
        <w:t xml:space="preserve">Tulos</w:t>
      </w:r>
    </w:p>
    <w:p>
      <w:r>
        <w:t xml:space="preserve">Löysin 7 vastaavaa tapahtumaa kalenteristasi.</w:t>
      </w:r>
    </w:p>
    <w:p>
      <w:r>
        <w:rPr>
          <w:b/>
        </w:rPr>
        <w:t xml:space="preserve">Esimerkki 2.1431</w:t>
      </w:r>
    </w:p>
    <w:p>
      <w:r>
        <w:t xml:space="preserve">Onko Cecelia Waller listattu tuleviin tapahtumiin?</w:t>
      </w:r>
    </w:p>
    <w:p>
      <w:r>
        <w:rPr>
          <w:b/>
        </w:rPr>
        <w:t xml:space="preserve">Tulos</w:t>
      </w:r>
    </w:p>
    <w:p>
      <w:r>
        <w:t xml:space="preserve">Kyllä, löysin yhden tapahtuman kalenteristasi. Se on "synkronointi" sunnuntaina 9. päivä kello 5:00-6:00.</w:t>
      </w:r>
    </w:p>
    <w:p>
      <w:r>
        <w:rPr>
          <w:b/>
        </w:rPr>
        <w:t xml:space="preserve">Esimerkki 2.1432</w:t>
      </w:r>
    </w:p>
    <w:p>
      <w:r>
        <w:t xml:space="preserve">Osoitekirjani</w:t>
      </w:r>
    </w:p>
    <w:p>
      <w:r>
        <w:rPr>
          <w:b/>
        </w:rPr>
        <w:t xml:space="preserve">Tulos</w:t>
      </w:r>
    </w:p>
    <w:p>
      <w:r>
        <w:t xml:space="preserve">Valitettavasti en pysty käsittelemään ihmisiä koskevia kysymyksiä.</w:t>
      </w:r>
    </w:p>
    <w:p>
      <w:r>
        <w:rPr>
          <w:b/>
        </w:rPr>
        <w:t xml:space="preserve">Esimerkki 2.1433</w:t>
      </w:r>
    </w:p>
    <w:p>
      <w:r>
        <w:t xml:space="preserve">työtoveri synkronoi tiedot</w:t>
      </w:r>
    </w:p>
    <w:p>
      <w:r>
        <w:rPr>
          <w:b/>
        </w:rPr>
        <w:t xml:space="preserve">Tulos</w:t>
      </w:r>
    </w:p>
    <w:p>
      <w:r>
        <w:t xml:space="preserve">Anteeksi, en pysty käsittelemään sitä vielä.</w:t>
      </w:r>
    </w:p>
    <w:p>
      <w:r>
        <w:rPr>
          <w:b/>
        </w:rPr>
        <w:t xml:space="preserve">Esimerkki 2.1434</w:t>
      </w:r>
    </w:p>
    <w:p>
      <w:r>
        <w:t xml:space="preserve">tapahtuman "sync" tiedot</w:t>
      </w:r>
    </w:p>
    <w:p>
      <w:r>
        <w:rPr>
          <w:b/>
        </w:rPr>
        <w:t xml:space="preserve">Tulos</w:t>
      </w:r>
    </w:p>
    <w:p>
      <w:r>
        <w:t xml:space="preserve">"Synkronointi" on sunnuntaina 9. syyskuuta kello 5:00-6:00.</w:t>
      </w:r>
    </w:p>
    <w:p>
      <w:r>
        <w:rPr>
          <w:b/>
        </w:rPr>
        <w:t xml:space="preserve">Esimerkki 2.1435</w:t>
      </w:r>
    </w:p>
    <w:p>
      <w:r>
        <w:t xml:space="preserve">Näytä tapahtumat, joihin osallistuvat Jerri Skinner, Wade Blakeley tai Janice Kang.</w:t>
      </w:r>
    </w:p>
    <w:p>
      <w:r>
        <w:rPr>
          <w:b/>
        </w:rPr>
        <w:t xml:space="preserve">Tulos</w:t>
      </w:r>
    </w:p>
    <w:p>
      <w:r>
        <w:t xml:space="preserve">En löytänyt yhtään tapahtumaa Jerri Skinnerin ja Wade Blakeleyn kanssa.</w:t>
      </w:r>
    </w:p>
    <w:p>
      <w:r>
        <w:rPr>
          <w:b/>
        </w:rPr>
        <w:t xml:space="preserve">Esimerkki 2.1436</w:t>
      </w:r>
    </w:p>
    <w:p>
      <w:r>
        <w:t xml:space="preserve">Näytä tapahtumat mukaan lukien Janice Kang</w:t>
      </w:r>
    </w:p>
    <w:p>
      <w:r>
        <w:rPr>
          <w:b/>
        </w:rPr>
        <w:t xml:space="preserve">Tulos</w:t>
      </w:r>
    </w:p>
    <w:p>
      <w:r>
        <w:t xml:space="preserve">En löytänyt yhtään tapahtumaa Janice Kangin kanssa.</w:t>
      </w:r>
    </w:p>
    <w:p>
      <w:r>
        <w:rPr>
          <w:b/>
        </w:rPr>
        <w:t xml:space="preserve">Esimerkki 2.1437</w:t>
      </w:r>
    </w:p>
    <w:p>
      <w:r>
        <w:t xml:space="preserve">Näytä tapahtumat Jeong-Ho Kimin kanssa</w:t>
      </w:r>
    </w:p>
    <w:p>
      <w:r>
        <w:rPr>
          <w:b/>
        </w:rPr>
        <w:t xml:space="preserve">Tulos</w:t>
      </w:r>
    </w:p>
    <w:p>
      <w:r>
        <w:t xml:space="preserve">Löysin yhden tapahtuman Jeong-Ho Kimin kanssa. Se on "quick debrief" perjantaina klo 10:00-10:30.</w:t>
      </w:r>
    </w:p>
    <w:p>
      <w:r>
        <w:rPr>
          <w:b/>
        </w:rPr>
        <w:t xml:space="preserve">Esimerkki 2.1438</w:t>
      </w:r>
    </w:p>
    <w:p>
      <w:r>
        <w:t xml:space="preserve">kuka osallistuu tapahtuman "pikakeskusteluun"?</w:t>
      </w:r>
    </w:p>
    <w:p>
      <w:r>
        <w:rPr>
          <w:b/>
        </w:rPr>
        <w:t xml:space="preserve">Tulos</w:t>
      </w:r>
    </w:p>
    <w:p>
      <w:r>
        <w:t xml:space="preserve">Tässä on osallistujien luettelo: Megan Bowen, Karl Boon ja Jeong-Ho Kim.</w:t>
      </w:r>
    </w:p>
    <w:p>
      <w:r>
        <w:rPr>
          <w:b/>
        </w:rPr>
        <w:t xml:space="preserve">Esimerkki 2.1439</w:t>
      </w:r>
    </w:p>
    <w:p>
      <w:r>
        <w:t xml:space="preserve">Lisää tapahtuma "Post debrief evaluation" Karl Boonin kanssa klo 11:30 kesäkuun 7. päivänä.</w:t>
      </w:r>
    </w:p>
    <w:p>
      <w:r>
        <w:rPr>
          <w:b/>
        </w:rPr>
        <w:t xml:space="preserve">Tulos</w:t>
      </w:r>
    </w:p>
    <w:p>
      <w:r>
        <w:t xml:space="preserve">Mitäs sanot?</w:t>
      </w:r>
    </w:p>
    <w:p>
      <w:r>
        <w:rPr>
          <w:b/>
        </w:rPr>
        <w:t xml:space="preserve">Esimerkki 2.1440</w:t>
      </w:r>
    </w:p>
    <w:p>
      <w:r>
        <w:t xml:space="preserve">Hieno kiitos</w:t>
      </w:r>
    </w:p>
    <w:p>
      <w:r>
        <w:rPr>
          <w:b/>
        </w:rPr>
        <w:t xml:space="preserve">Tulos</w:t>
      </w:r>
    </w:p>
    <w:p>
      <w:r>
        <w:t xml:space="preserve">Laitoin sen kalenteriisi.</w:t>
      </w:r>
    </w:p>
    <w:p>
      <w:r>
        <w:rPr>
          <w:b/>
        </w:rPr>
        <w:t xml:space="preserve">Esimerkki 2.1441</w:t>
      </w:r>
    </w:p>
    <w:p>
      <w:r>
        <w:t xml:space="preserve">Luettele kaikki kokoukset, joita minulla on ollut viimeisten 7 päivän aikana.</w:t>
      </w:r>
    </w:p>
    <w:p>
      <w:r>
        <w:rPr>
          <w:b/>
        </w:rPr>
        <w:t xml:space="preserve">Tulos</w:t>
      </w:r>
    </w:p>
    <w:p>
      <w:r>
        <w:t xml:space="preserve">En löytänyt tapahtumia kalenteristasi.</w:t>
      </w:r>
    </w:p>
    <w:p>
      <w:r>
        <w:rPr>
          <w:b/>
        </w:rPr>
        <w:t xml:space="preserve">Esimerkki 2.1442</w:t>
      </w:r>
    </w:p>
    <w:p>
      <w:r>
        <w:t xml:space="preserve">Voitko lisätä tapaamisen perjantaina Tomin kanssa klo 14.00?</w:t>
      </w:r>
    </w:p>
    <w:p>
      <w:r>
        <w:rPr>
          <w:b/>
        </w:rPr>
        <w:t xml:space="preserve">Tulos</w:t>
      </w:r>
    </w:p>
    <w:p>
      <w:r>
        <w:t xml:space="preserve">Onko tämä hyvä?</w:t>
      </w:r>
    </w:p>
    <w:p>
      <w:r>
        <w:rPr>
          <w:b/>
        </w:rPr>
        <w:t xml:space="preserve">Esimerkki 2.1443</w:t>
      </w:r>
    </w:p>
    <w:p>
      <w:r>
        <w:t xml:space="preserve">2 päivän kuluttua</w:t>
      </w:r>
    </w:p>
    <w:p>
      <w:r>
        <w:rPr>
          <w:b/>
        </w:rPr>
        <w:t xml:space="preserve">Tulos</w:t>
      </w:r>
    </w:p>
    <w:p>
      <w:r>
        <w:t xml:space="preserve">Voisitteko täsmentää pyyntöänne?</w:t>
      </w:r>
    </w:p>
    <w:p>
      <w:r>
        <w:rPr>
          <w:b/>
        </w:rPr>
        <w:t xml:space="preserve">Esimerkki 2.1444</w:t>
      </w:r>
    </w:p>
    <w:p>
      <w:r>
        <w:t xml:space="preserve">okei hieno kiitos avusta</w:t>
      </w:r>
    </w:p>
    <w:p>
      <w:r>
        <w:rPr>
          <w:b/>
        </w:rPr>
        <w:t xml:space="preserve">Tulos</w:t>
      </w:r>
    </w:p>
    <w:p>
      <w:r>
        <w:t xml:space="preserve">Kerro minulle, jos voin auttaa sinua jossakin muussa asiassa.</w:t>
      </w:r>
    </w:p>
    <w:p>
      <w:r>
        <w:rPr>
          <w:b/>
        </w:rPr>
        <w:t xml:space="preserve">Esimerkki 2.1445</w:t>
      </w:r>
    </w:p>
    <w:p>
      <w:r>
        <w:t xml:space="preserve">Onko minulla kokouksia ensi tiistai-iltana?</w:t>
      </w:r>
    </w:p>
    <w:p>
      <w:r>
        <w:rPr>
          <w:b/>
        </w:rPr>
        <w:t xml:space="preserve">Tulos</w:t>
      </w:r>
    </w:p>
    <w:p>
      <w:r>
        <w:t xml:space="preserve">Kyllä, löysin 2 tapahtumaa tiistaina 16. päivä yöllä. Ensimmäinen on "File Documents" klo 17:00-17:30.</w:t>
      </w:r>
    </w:p>
    <w:p>
      <w:r>
        <w:rPr>
          <w:b/>
        </w:rPr>
        <w:t xml:space="preserve">Esimerkki 2.1446</w:t>
      </w:r>
    </w:p>
    <w:p>
      <w:r>
        <w:t xml:space="preserve">Mikä on toinen tapahtuma?</w:t>
      </w:r>
    </w:p>
    <w:p>
      <w:r>
        <w:rPr>
          <w:b/>
        </w:rPr>
        <w:t xml:space="preserve">Tulos</w:t>
      </w:r>
    </w:p>
    <w:p>
      <w:r>
        <w:t xml:space="preserve">Toinen tapahtuma on "Tapaaminen John Smithin kanssa" tiistaina 16. päivä klo 19.00-19.30.</w:t>
      </w:r>
    </w:p>
    <w:p>
      <w:r>
        <w:rPr>
          <w:b/>
        </w:rPr>
        <w:t xml:space="preserve">Esimerkki 2.1447</w:t>
      </w:r>
    </w:p>
    <w:p>
      <w:r>
        <w:t xml:space="preserve">Siirrä se aamuun</w:t>
      </w:r>
    </w:p>
    <w:p>
      <w:r>
        <w:rPr>
          <w:b/>
        </w:rPr>
        <w:t xml:space="preserve">Tulos</w:t>
      </w:r>
    </w:p>
    <w:p>
      <w:r>
        <w:t xml:space="preserve">Tässä on joitakin aikoja, jolloin sinä ja John Smith olette vapaita.</w:t>
      </w:r>
    </w:p>
    <w:p>
      <w:r>
        <w:rPr>
          <w:b/>
        </w:rPr>
        <w:t xml:space="preserve">Esimerkki 2.1448</w:t>
      </w:r>
    </w:p>
    <w:p>
      <w:r>
        <w:t xml:space="preserve">kiitos avusta</w:t>
      </w:r>
    </w:p>
    <w:p>
      <w:r>
        <w:rPr>
          <w:b/>
        </w:rPr>
        <w:t xml:space="preserve">Tulos</w:t>
      </w:r>
    </w:p>
    <w:p>
      <w:r>
        <w:t xml:space="preserve">Kerro minulle, jos voin auttaa sinua jossakin muussa asiassa.</w:t>
      </w:r>
    </w:p>
    <w:p>
      <w:r>
        <w:rPr>
          <w:b/>
        </w:rPr>
        <w:t xml:space="preserve">Esimerkki 2.1449</w:t>
      </w:r>
    </w:p>
    <w:p>
      <w:r>
        <w:t xml:space="preserve">Onko jokin syy siihen, miksi peruitte kaikki tapaamiseni?</w:t>
      </w:r>
    </w:p>
    <w:p>
      <w:r>
        <w:rPr>
          <w:b/>
        </w:rPr>
        <w:t xml:space="preserve">Tulos</w:t>
      </w:r>
    </w:p>
    <w:p>
      <w:r>
        <w:t xml:space="preserve">Valitettavasti voin auttaa vain kalenterisi kanssa.</w:t>
      </w:r>
    </w:p>
    <w:p>
      <w:r>
        <w:rPr>
          <w:b/>
        </w:rPr>
        <w:t xml:space="preserve">Esimerkki 2.1450</w:t>
      </w:r>
    </w:p>
    <w:p>
      <w:r>
        <w:t xml:space="preserve">Minun on vain saatava tietää, miksi kaikki tapaamiseni ovat kadonneet.</w:t>
      </w:r>
    </w:p>
    <w:p>
      <w:r>
        <w:rPr>
          <w:b/>
        </w:rPr>
        <w:t xml:space="preserve">Tulos</w:t>
      </w:r>
    </w:p>
    <w:p>
      <w:r>
        <w:t xml:space="preserve">Kerro minulle, jos voin auttaa sinua jossakin muussa asiassa.</w:t>
      </w:r>
    </w:p>
    <w:p>
      <w:r>
        <w:rPr>
          <w:b/>
        </w:rPr>
        <w:t xml:space="preserve">Esimerkki 2.1451</w:t>
      </w:r>
    </w:p>
    <w:p>
      <w:r>
        <w:t xml:space="preserve">Aloitetaan alusta. Lisää tapaaminen pomon kanssa huomenna klo 13.30.</w:t>
      </w:r>
    </w:p>
    <w:p>
      <w:r>
        <w:rPr>
          <w:b/>
        </w:rPr>
        <w:t xml:space="preserve">Tulos</w:t>
      </w:r>
    </w:p>
    <w:p>
      <w:r>
        <w:t xml:space="preserve">Olen törmännyt virheeseen, jonka käsittelyyn minua ei ole koulutettu. Voitko kokeilla toista pyyntöä?</w:t>
      </w:r>
    </w:p>
    <w:p>
      <w:r>
        <w:rPr>
          <w:b/>
        </w:rPr>
        <w:t xml:space="preserve">Esimerkki 2.1452</w:t>
      </w:r>
    </w:p>
    <w:p>
      <w:r>
        <w:t xml:space="preserve">Okei, kiitos, että autoit minua kalenterini kanssa, joten kaikki on hyvin.</w:t>
      </w:r>
    </w:p>
    <w:p>
      <w:r>
        <w:rPr>
          <w:b/>
        </w:rPr>
        <w:t xml:space="preserve">Tulos</w:t>
      </w:r>
    </w:p>
    <w:p>
      <w:r>
        <w:t xml:space="preserve">Kerro minulle, jos voin auttaa sinua jossakin muussa asiassa.</w:t>
      </w:r>
    </w:p>
    <w:p>
      <w:r>
        <w:rPr>
          <w:b/>
        </w:rPr>
        <w:t xml:space="preserve">Esimerkki 2.1453</w:t>
      </w:r>
    </w:p>
    <w:p>
      <w:r>
        <w:t xml:space="preserve">Onko minulla ensi viikolla jotain sovittuna country clubilla?</w:t>
      </w:r>
    </w:p>
    <w:p>
      <w:r>
        <w:rPr>
          <w:b/>
        </w:rPr>
        <w:t xml:space="preserve">Tulos</w:t>
      </w:r>
    </w:p>
    <w:p>
      <w:r>
        <w:t xml:space="preserve">Kyllä, löysin yhden tapahtuman ensi viikolla Country Clubilla. Se on "Gala Dinner" 1. huhtikuuta klo 17:00-17:30.</w:t>
      </w:r>
    </w:p>
    <w:p>
      <w:r>
        <w:rPr>
          <w:b/>
        </w:rPr>
        <w:t xml:space="preserve">Esimerkki 2.1454</w:t>
      </w:r>
    </w:p>
    <w:p>
      <w:r>
        <w:t xml:space="preserve">Ei, Country Club Floridassa ensi kuussa</w:t>
      </w:r>
    </w:p>
    <w:p>
      <w:r>
        <w:rPr>
          <w:b/>
        </w:rPr>
        <w:t xml:space="preserve">Tulos</w:t>
      </w:r>
    </w:p>
    <w:p>
      <w:r>
        <w:t xml:space="preserve">Kyllä, löysin yhden tapahtuman ensi kuussa Country Clubilla Floridassa. Se on "Appointment" 4. huhtikuuta klo 15.00-15.30.</w:t>
      </w:r>
    </w:p>
    <w:p>
      <w:r>
        <w:rPr>
          <w:b/>
        </w:rPr>
        <w:t xml:space="preserve">Esimerkki 2.1455</w:t>
      </w:r>
    </w:p>
    <w:p>
      <w:r>
        <w:t xml:space="preserve">Etsi tapaaminen hammaslääkäriin Floridassa</w:t>
      </w:r>
    </w:p>
    <w:p>
      <w:r>
        <w:rPr>
          <w:b/>
        </w:rPr>
        <w:t xml:space="preserve">Tulos</w:t>
      </w:r>
    </w:p>
    <w:p>
      <w:r>
        <w:t xml:space="preserve">"Hammaslääkäri" on 20. huhtikuuta kello 17:00-17:30.</w:t>
      </w:r>
    </w:p>
    <w:p>
      <w:r>
        <w:rPr>
          <w:b/>
        </w:rPr>
        <w:t xml:space="preserve">Esimerkki 2.1456</w:t>
      </w:r>
    </w:p>
    <w:p>
      <w:r>
        <w:t xml:space="preserve">Itse asiassa tarkoitin lääkärin sovellusta marraskuussa.</w:t>
      </w:r>
    </w:p>
    <w:p>
      <w:r>
        <w:rPr>
          <w:b/>
        </w:rPr>
        <w:t xml:space="preserve">Tulos</w:t>
      </w:r>
    </w:p>
    <w:p>
      <w:r>
        <w:t xml:space="preserve">Lääkärin sovellus on 22. marraskuuta klo 11:00-11:30.</w:t>
      </w:r>
    </w:p>
    <w:p>
      <w:r>
        <w:rPr>
          <w:b/>
        </w:rPr>
        <w:t xml:space="preserve">Esimerkki 2.1457</w:t>
      </w:r>
    </w:p>
    <w:p>
      <w:r>
        <w:t xml:space="preserve">Etsi minulle minun Lattian kunnostus syyskuussa</w:t>
      </w:r>
    </w:p>
    <w:p>
      <w:r>
        <w:rPr>
          <w:b/>
        </w:rPr>
        <w:t xml:space="preserve">Tulos</w:t>
      </w:r>
    </w:p>
    <w:p>
      <w:r>
        <w:t xml:space="preserve">"Lattian kunnostus" on 20. syyskuuta kello 17:00-17:30.</w:t>
      </w:r>
    </w:p>
    <w:p>
      <w:r>
        <w:rPr>
          <w:b/>
        </w:rPr>
        <w:t xml:space="preserve">Esimerkki 2.1458</w:t>
      </w:r>
    </w:p>
    <w:p>
      <w:r>
        <w:t xml:space="preserve">Tarkoitin tiskin asentamista klo 11</w:t>
      </w:r>
    </w:p>
    <w:p>
      <w:r>
        <w:rPr>
          <w:b/>
        </w:rPr>
        <w:t xml:space="preserve">Tulos</w:t>
      </w:r>
    </w:p>
    <w:p>
      <w:r>
        <w:t xml:space="preserve">"Counter Install" on 23. syyskuuta klo 11:00-11:30.</w:t>
      </w:r>
    </w:p>
    <w:p>
      <w:r>
        <w:rPr>
          <w:b/>
        </w:rPr>
        <w:t xml:space="preserve">Esimerkki 2.1459</w:t>
      </w:r>
    </w:p>
    <w:p>
      <w:r>
        <w:t xml:space="preserve">Vaihda huomisen kokoukseni kesto 90 minuuttiin</w:t>
      </w:r>
    </w:p>
    <w:p>
      <w:r>
        <w:rPr>
          <w:b/>
        </w:rPr>
        <w:t xml:space="preserve">Tulos</w:t>
      </w:r>
    </w:p>
    <w:p>
      <w:r>
        <w:t xml:space="preserve">Miten tämä on mahdollista?</w:t>
      </w:r>
    </w:p>
    <w:p>
      <w:r>
        <w:rPr>
          <w:b/>
        </w:rPr>
        <w:t xml:space="preserve">Esimerkki 2.1460</w:t>
      </w:r>
    </w:p>
    <w:p>
      <w:r>
        <w:t xml:space="preserve">Kuinka pitkä lounastreffini on sen jälkeen?</w:t>
      </w:r>
    </w:p>
    <w:p>
      <w:r>
        <w:rPr>
          <w:b/>
        </w:rPr>
        <w:t xml:space="preserve">Tulos</w:t>
      </w:r>
    </w:p>
    <w:p>
      <w:r>
        <w:t xml:space="preserve">Se kesti 3 tuntia.</w:t>
      </w:r>
    </w:p>
    <w:p>
      <w:r>
        <w:rPr>
          <w:b/>
        </w:rPr>
        <w:t xml:space="preserve">Esimerkki 2.1461</w:t>
      </w:r>
    </w:p>
    <w:p>
      <w:r>
        <w:t xml:space="preserve">Entä syntymäpäiväjuhlat sen jälkeen?</w:t>
      </w:r>
    </w:p>
    <w:p>
      <w:r>
        <w:rPr>
          <w:b/>
        </w:rPr>
        <w:t xml:space="preserve">Tulos</w:t>
      </w:r>
    </w:p>
    <w:p>
      <w:r>
        <w:t xml:space="preserve">En löytänyt mitään tapahtumia "syntymäpäiväjuhlat".</w:t>
      </w:r>
    </w:p>
    <w:p>
      <w:r>
        <w:rPr>
          <w:b/>
        </w:rPr>
        <w:t xml:space="preserve">Esimerkki 2.1462</w:t>
      </w:r>
    </w:p>
    <w:p>
      <w:r>
        <w:t xml:space="preserve">Lisää syntymäpäiväjuhlat huomiseen aikatauluun, klo 18:00-22:00.</w:t>
      </w:r>
    </w:p>
    <w:p>
      <w:r>
        <w:rPr>
          <w:b/>
        </w:rPr>
        <w:t xml:space="preserve">Tulos</w:t>
      </w:r>
    </w:p>
    <w:p>
      <w:r>
        <w:t xml:space="preserve">Tätäkö sinä etsit?</w:t>
      </w:r>
    </w:p>
    <w:p>
      <w:r>
        <w:rPr>
          <w:b/>
        </w:rPr>
        <w:t xml:space="preserve">Esimerkki 2.1463</w:t>
      </w:r>
    </w:p>
    <w:p>
      <w:r>
        <w:t xml:space="preserve">tukekaa minua edelleen.</w:t>
      </w:r>
    </w:p>
    <w:p>
      <w:r>
        <w:rPr>
          <w:b/>
        </w:rPr>
        <w:t xml:space="preserve">Tulos</w:t>
      </w:r>
    </w:p>
    <w:p>
      <w:r>
        <w:t xml:space="preserve">Voin auttaa sinua kalenterisi kanssa.</w:t>
      </w:r>
    </w:p>
    <w:p>
      <w:r>
        <w:rPr>
          <w:b/>
        </w:rPr>
        <w:t xml:space="preserve">Esimerkki 2.1464</w:t>
      </w:r>
    </w:p>
    <w:p>
      <w:r>
        <w:t xml:space="preserve">Onko uusi vuosi viikonloppuna vai arkipäivänä?</w:t>
      </w:r>
    </w:p>
    <w:p>
      <w:r>
        <w:rPr>
          <w:b/>
        </w:rPr>
        <w:t xml:space="preserve">Tulos</w:t>
      </w:r>
    </w:p>
    <w:p>
      <w:r>
        <w:t xml:space="preserve">Uudenvuodenpäivä on keskiviikkona 1. tammikuuta 2020.</w:t>
      </w:r>
    </w:p>
    <w:p>
      <w:r>
        <w:rPr>
          <w:b/>
        </w:rPr>
        <w:t xml:space="preserve">Esimerkki 2.1465</w:t>
      </w:r>
    </w:p>
    <w:p>
      <w:r>
        <w:t xml:space="preserve">Milloin on presidentinpäivä?</w:t>
      </w:r>
    </w:p>
    <w:p>
      <w:r>
        <w:rPr>
          <w:b/>
        </w:rPr>
        <w:t xml:space="preserve">Tulos</w:t>
      </w:r>
    </w:p>
    <w:p>
      <w:r>
        <w:t xml:space="preserve">Presidenttien päivä on maanantaina 17. helmikuuta 2020.</w:t>
      </w:r>
    </w:p>
    <w:p>
      <w:r>
        <w:rPr>
          <w:b/>
        </w:rPr>
        <w:t xml:space="preserve">Esimerkki 2.1466</w:t>
      </w:r>
    </w:p>
    <w:p>
      <w:r>
        <w:t xml:space="preserve">Luo tapahtuma for Maanantai lounaalle äitini kanssa</w:t>
      </w:r>
    </w:p>
    <w:p>
      <w:r>
        <w:rPr>
          <w:b/>
        </w:rPr>
        <w:t xml:space="preserve">Tulos</w:t>
      </w:r>
    </w:p>
    <w:p>
      <w:r>
        <w:t xml:space="preserve">Voin etsiä nimiä vain osoitekirjastasi. Käytä koko nimeä ja yritä uudelleen.</w:t>
      </w:r>
    </w:p>
    <w:p>
      <w:r>
        <w:rPr>
          <w:b/>
        </w:rPr>
        <w:t xml:space="preserve">Esimerkki 2.1467</w:t>
      </w:r>
    </w:p>
    <w:p>
      <w:r>
        <w:t xml:space="preserve">Lisää tapahtuma presidentinpäivänä äitini Julien kanssa.</w:t>
      </w:r>
    </w:p>
    <w:p>
      <w:r>
        <w:rPr>
          <w:b/>
        </w:rPr>
        <w:t xml:space="preserve">Tulos</w:t>
      </w:r>
    </w:p>
    <w:p>
      <w:r>
        <w:t xml:space="preserve">Toimiiko jokin näistä?</w:t>
      </w:r>
    </w:p>
    <w:p>
      <w:r>
        <w:rPr>
          <w:b/>
        </w:rPr>
        <w:t xml:space="preserve">Esimerkki 2.1468</w:t>
      </w:r>
    </w:p>
    <w:p>
      <w:r>
        <w:t xml:space="preserve">poistaa Bobin ja Amandan huomisesta illallisesta tapahtumasta</w:t>
      </w:r>
    </w:p>
    <w:p>
      <w:r>
        <w:rPr>
          <w:b/>
        </w:rPr>
        <w:t xml:space="preserve">Tulos</w:t>
      </w:r>
    </w:p>
    <w:p>
      <w:r>
        <w:t xml:space="preserve">Miten tämä on mahdollista?</w:t>
      </w:r>
    </w:p>
    <w:p>
      <w:r>
        <w:rPr>
          <w:b/>
        </w:rPr>
        <w:t xml:space="preserve">Esimerkki 2.1469</w:t>
      </w:r>
    </w:p>
    <w:p>
      <w:r>
        <w:t xml:space="preserve">Kiitos. Korvaa Amanda ja Bobby Vincentillä</w:t>
      </w:r>
    </w:p>
    <w:p>
      <w:r>
        <w:rPr>
          <w:b/>
        </w:rPr>
        <w:t xml:space="preserve">Tulos</w:t>
      </w:r>
    </w:p>
    <w:p>
      <w:r>
        <w:t xml:space="preserve">Onko tämä se muutos, jonka haluat tehdä?</w:t>
      </w:r>
    </w:p>
    <w:p>
      <w:r>
        <w:rPr>
          <w:b/>
        </w:rPr>
        <w:t xml:space="preserve">Esimerkki 2.1470</w:t>
      </w:r>
    </w:p>
    <w:p>
      <w:r>
        <w:t xml:space="preserve">Hyvä. Poistakaa Scott ja Jay ensi viikon kokouksesta.</w:t>
      </w:r>
    </w:p>
    <w:p>
      <w:r>
        <w:rPr>
          <w:b/>
        </w:rPr>
        <w:t xml:space="preserve">Tulos</w:t>
      </w:r>
    </w:p>
    <w:p>
      <w:r>
        <w:t xml:space="preserve">Olen muuttanut "illallistapahtuman" siten, että se on ilman Bobia, Amandaa ja Vincentiä. __BREAK Onko tämä haluamasi päivitys?</w:t>
      </w:r>
    </w:p>
    <w:p>
      <w:r>
        <w:rPr>
          <w:b/>
        </w:rPr>
        <w:t xml:space="preserve">Esimerkki 2.1471</w:t>
      </w:r>
    </w:p>
    <w:p>
      <w:r>
        <w:t xml:space="preserve">Lisää Audra ja Meghan huomenna iltapäivällä pidettävään talouskokoukseen.</w:t>
      </w:r>
    </w:p>
    <w:p>
      <w:r>
        <w:rPr>
          <w:b/>
        </w:rPr>
        <w:t xml:space="preserve">Tulos</w:t>
      </w:r>
    </w:p>
    <w:p>
      <w:r>
        <w:t xml:space="preserve">Miten tämä on mahdollista?</w:t>
      </w:r>
    </w:p>
    <w:p>
      <w:r>
        <w:rPr>
          <w:b/>
        </w:rPr>
        <w:t xml:space="preserve">Esimerkki 2.1472</w:t>
      </w:r>
    </w:p>
    <w:p>
      <w:r>
        <w:t xml:space="preserve">Sovi päivämäärä piknikille puistossa lauantaina keskipäivällä.</w:t>
      </w:r>
    </w:p>
    <w:p>
      <w:r>
        <w:rPr>
          <w:b/>
        </w:rPr>
        <w:t xml:space="preserve">Tulos</w:t>
      </w:r>
    </w:p>
    <w:p>
      <w:r>
        <w:t xml:space="preserve">Laitoin sen kalenteriisi. Tilasi on varattu.</w:t>
      </w:r>
    </w:p>
    <w:p>
      <w:r>
        <w:rPr>
          <w:b/>
        </w:rPr>
        <w:t xml:space="preserve">Esimerkki 2.1473</w:t>
      </w:r>
    </w:p>
    <w:p>
      <w:r>
        <w:t xml:space="preserve">Missä olen huomenna?</w:t>
      </w:r>
    </w:p>
    <w:p>
      <w:r>
        <w:rPr>
          <w:b/>
        </w:rPr>
        <w:t xml:space="preserve">Tulos</w:t>
      </w:r>
    </w:p>
    <w:p>
      <w:r>
        <w:t xml:space="preserve">Löysin yhden tapahtuman huomenna. Se on "kokous" klo 11:00-12:00.</w:t>
      </w:r>
    </w:p>
    <w:p>
      <w:r>
        <w:rPr>
          <w:b/>
        </w:rPr>
        <w:t xml:space="preserve">Esimerkki 2.1474</w:t>
      </w:r>
    </w:p>
    <w:p>
      <w:r>
        <w:t xml:space="preserve">OK! Missä olen ylihuomenna?</w:t>
      </w:r>
    </w:p>
    <w:p>
      <w:r>
        <w:rPr>
          <w:b/>
        </w:rPr>
        <w:t xml:space="preserve">Tulos</w:t>
      </w:r>
    </w:p>
    <w:p>
      <w:r>
        <w:t xml:space="preserve">Löysin yhden tapahtuman torstaina. Se on "koripalloharjoitus" kello 19.00-19.30.</w:t>
      </w:r>
    </w:p>
    <w:p>
      <w:r>
        <w:rPr>
          <w:b/>
        </w:rPr>
        <w:t xml:space="preserve">Esimerkki 2.1475</w:t>
      </w:r>
    </w:p>
    <w:p>
      <w:r>
        <w:t xml:space="preserve">mitä tapahtuu sen jälkeen?</w:t>
      </w:r>
    </w:p>
    <w:p>
      <w:r>
        <w:rPr>
          <w:b/>
        </w:rPr>
        <w:t xml:space="preserve">Tulos</w:t>
      </w:r>
    </w:p>
    <w:p>
      <w:r>
        <w:t xml:space="preserve">En löytänyt torstaina tapahtumia kello 19.30 jälkeen.</w:t>
      </w:r>
    </w:p>
    <w:p>
      <w:r>
        <w:rPr>
          <w:b/>
        </w:rPr>
        <w:t xml:space="preserve">Esimerkki 2.1476</w:t>
      </w:r>
    </w:p>
    <w:p>
      <w:r>
        <w:t xml:space="preserve">Kuinka vanha olet?</w:t>
      </w:r>
    </w:p>
    <w:p>
      <w:r>
        <w:rPr>
          <w:b/>
        </w:rPr>
        <w:t xml:space="preserve">Tulos</w:t>
      </w:r>
    </w:p>
    <w:p>
      <w:r>
        <w:t xml:space="preserve">Valitettavasti voin auttaa vain kalenterisi kanssa.</w:t>
      </w:r>
    </w:p>
    <w:p>
      <w:r>
        <w:rPr>
          <w:b/>
        </w:rPr>
        <w:t xml:space="preserve">Esimerkki 2.1477</w:t>
      </w:r>
    </w:p>
    <w:p>
      <w:r>
        <w:t xml:space="preserve">Onko minulla huomenna jotain suunniteltua?</w:t>
      </w:r>
    </w:p>
    <w:p>
      <w:r>
        <w:rPr>
          <w:b/>
        </w:rPr>
        <w:t xml:space="preserve">Tulos</w:t>
      </w:r>
    </w:p>
    <w:p>
      <w:r>
        <w:t xml:space="preserve">Kyllä, löysin yhden huomisen tapahtuman. Se on "öljynvaihto" klo 10:00-12:00.</w:t>
      </w:r>
    </w:p>
    <w:p>
      <w:r>
        <w:rPr>
          <w:b/>
        </w:rPr>
        <w:t xml:space="preserve">Esimerkki 2.1478</w:t>
      </w:r>
    </w:p>
    <w:p>
      <w:r>
        <w:t xml:space="preserve">Voitko poistaa 5. helmikuuta järjestettävän lounastapahtuman ja korvata sen työpalaverilla?</w:t>
      </w:r>
    </w:p>
    <w:p>
      <w:r>
        <w:rPr>
          <w:b/>
        </w:rPr>
        <w:t xml:space="preserve">Tulos</w:t>
      </w:r>
    </w:p>
    <w:p>
      <w:r>
        <w:t xml:space="preserve">Voin tehdä vain yhden toiminnon kerrallaan. Jos erotat pyynnöt toisistaan, voin auttaa sinua.</w:t>
      </w:r>
    </w:p>
    <w:p>
      <w:r>
        <w:rPr>
          <w:b/>
        </w:rPr>
        <w:t xml:space="preserve">Esimerkki 2.1479</w:t>
      </w:r>
    </w:p>
    <w:p>
      <w:r>
        <w:t xml:space="preserve">Sovi tapaaminen Jeffin kanssa torstaina klo 14.30 varahuoneessa.</w:t>
      </w:r>
    </w:p>
    <w:p>
      <w:r>
        <w:rPr>
          <w:b/>
        </w:rPr>
        <w:t xml:space="preserve">Tulos</w:t>
      </w:r>
    </w:p>
    <w:p>
      <w:r>
        <w:t xml:space="preserve">Onko tämä hyvä?</w:t>
      </w:r>
    </w:p>
    <w:p>
      <w:r>
        <w:rPr>
          <w:b/>
        </w:rPr>
        <w:t xml:space="preserve">Esimerkki 2.1480</w:t>
      </w:r>
    </w:p>
    <w:p>
      <w:r>
        <w:t xml:space="preserve">näyttää minusta oikealta</w:t>
      </w:r>
    </w:p>
    <w:p>
      <w:r>
        <w:rPr>
          <w:b/>
        </w:rPr>
        <w:t xml:space="preserve">Tulos</w:t>
      </w:r>
    </w:p>
    <w:p>
      <w:r>
        <w:t xml:space="preserve">Laitoin sen kalenteriisi.</w:t>
      </w:r>
    </w:p>
    <w:p>
      <w:r>
        <w:rPr>
          <w:b/>
        </w:rPr>
        <w:t xml:space="preserve">Esimerkki 2.1481</w:t>
      </w:r>
    </w:p>
    <w:p>
      <w:r>
        <w:t xml:space="preserve">Voitko luoda uuden kokouksen tämän jälkeen?</w:t>
      </w:r>
    </w:p>
    <w:p>
      <w:r>
        <w:rPr>
          <w:b/>
        </w:rPr>
        <w:t xml:space="preserve">Tulos</w:t>
      </w:r>
    </w:p>
    <w:p>
      <w:r>
        <w:t xml:space="preserve">Mitäs sanot?</w:t>
      </w:r>
    </w:p>
    <w:p>
      <w:r>
        <w:rPr>
          <w:b/>
        </w:rPr>
        <w:t xml:space="preserve">Esimerkki 2.1482</w:t>
      </w:r>
    </w:p>
    <w:p>
      <w:r>
        <w:t xml:space="preserve">Pidennä sitä 15 minuuttia</w:t>
      </w:r>
    </w:p>
    <w:p>
      <w:r>
        <w:rPr>
          <w:b/>
        </w:rPr>
        <w:t xml:space="preserve">Tulos</w:t>
      </w:r>
    </w:p>
    <w:p>
      <w:r>
        <w:t xml:space="preserve">Tätäkö sinä etsit?</w:t>
      </w:r>
    </w:p>
    <w:p>
      <w:r>
        <w:rPr>
          <w:b/>
        </w:rPr>
        <w:t xml:space="preserve">Esimerkki 2.1483</w:t>
      </w:r>
    </w:p>
    <w:p>
      <w:r>
        <w:t xml:space="preserve">Näytä minulle ensi viikon tapaamiset.</w:t>
      </w:r>
    </w:p>
    <w:p>
      <w:r>
        <w:rPr>
          <w:b/>
        </w:rPr>
        <w:t xml:space="preserve">Tulos</w:t>
      </w:r>
    </w:p>
    <w:p>
      <w:r>
        <w:t xml:space="preserve">Löysin yhden tapahtuman ensi viikolla. Se on "Appointment" sunnuntaina 15. päivä klo 17:00-17:30.</w:t>
      </w:r>
    </w:p>
    <w:p>
      <w:r>
        <w:rPr>
          <w:b/>
        </w:rPr>
        <w:t xml:space="preserve">Esimerkki 2.1484</w:t>
      </w:r>
    </w:p>
    <w:p>
      <w:r>
        <w:t xml:space="preserve">Ja näytä minulle viikko sen jälkeen</w:t>
      </w:r>
    </w:p>
    <w:p>
      <w:r>
        <w:rPr>
          <w:b/>
        </w:rPr>
        <w:t xml:space="preserve">Tulos</w:t>
      </w:r>
    </w:p>
    <w:p>
      <w:r>
        <w:t xml:space="preserve">Löysin yhden tapahtuman sunnuntain 22. päivän ja lauantain 28. päivän välisenä aikana. Se on "Appointment" kello 15:00 ja 15:30 välisenä aikana.</w:t>
      </w:r>
    </w:p>
    <w:p>
      <w:r>
        <w:rPr>
          <w:b/>
        </w:rPr>
        <w:t xml:space="preserve">Esimerkki 2.1485</w:t>
      </w:r>
    </w:p>
    <w:p>
      <w:r>
        <w:t xml:space="preserve">Entä mitä on viikko sen jälkeen?</w:t>
      </w:r>
    </w:p>
    <w:p>
      <w:r>
        <w:rPr>
          <w:b/>
        </w:rPr>
        <w:t xml:space="preserve">Tulos</w:t>
      </w:r>
    </w:p>
    <w:p>
      <w:r>
        <w:t xml:space="preserve">En löytänyt tapahtumia sunnuntain 29. päivän ja 5. lokakuuta väliseltä ajalta.</w:t>
      </w:r>
    </w:p>
    <w:p>
      <w:r>
        <w:rPr>
          <w:b/>
        </w:rPr>
        <w:t xml:space="preserve">Esimerkki 2.1486</w:t>
      </w:r>
    </w:p>
    <w:p>
      <w:r>
        <w:t xml:space="preserve">peruuttaa ensi viikolla kaikki tapahtumat</w:t>
      </w:r>
    </w:p>
    <w:p>
      <w:r>
        <w:rPr>
          <w:b/>
        </w:rPr>
        <w:t xml:space="preserve">Tulos</w:t>
      </w:r>
    </w:p>
    <w:p>
      <w:r>
        <w:t xml:space="preserve">Voin tehdä vain yhden toiminnon kerrallaan. Jos erotat pyynnöt toisistaan, voin auttaa sinua.</w:t>
      </w:r>
    </w:p>
    <w:p>
      <w:r>
        <w:rPr>
          <w:b/>
        </w:rPr>
        <w:t xml:space="preserve">Esimerkki 2.1487</w:t>
      </w:r>
    </w:p>
    <w:p>
      <w:r>
        <w:t xml:space="preserve">ok! kiitos</w:t>
      </w:r>
    </w:p>
    <w:p>
      <w:r>
        <w:rPr>
          <w:b/>
        </w:rPr>
        <w:t xml:space="preserve">Tulos</w:t>
      </w:r>
    </w:p>
    <w:p>
      <w:r>
        <w:t xml:space="preserve">Kerro minulle, jos voin auttaa sinua jossakin muussa asiassa.</w:t>
      </w:r>
    </w:p>
    <w:p>
      <w:r>
        <w:rPr>
          <w:b/>
        </w:rPr>
        <w:t xml:space="preserve">Esimerkki 2.1488</w:t>
      </w:r>
    </w:p>
    <w:p>
      <w:r>
        <w:t xml:space="preserve">Peruuta aamiaiseni Gwenin kanssa maanantaina klo 0730.</w:t>
      </w:r>
    </w:p>
    <w:p>
      <w:r>
        <w:rPr>
          <w:b/>
        </w:rPr>
        <w:t xml:space="preserve">Tulos</w:t>
      </w:r>
    </w:p>
    <w:p>
      <w:r>
        <w:t xml:space="preserve">Haluatko, että perun tämän?</w:t>
      </w:r>
    </w:p>
    <w:p>
      <w:r>
        <w:rPr>
          <w:b/>
        </w:rPr>
        <w:t xml:space="preserve">Esimerkki 2.1489</w:t>
      </w:r>
    </w:p>
    <w:p>
      <w:r>
        <w:t xml:space="preserve">Voitko lisätä lounaan sen sijaan klo 1330?</w:t>
      </w:r>
    </w:p>
    <w:p>
      <w:r>
        <w:rPr>
          <w:b/>
        </w:rPr>
        <w:t xml:space="preserve">Tulos</w:t>
      </w:r>
    </w:p>
    <w:p>
      <w:r>
        <w:t xml:space="preserve">Mitäs sanot?</w:t>
      </w:r>
    </w:p>
    <w:p>
      <w:r>
        <w:rPr>
          <w:b/>
        </w:rPr>
        <w:t xml:space="preserve">Esimerkki 2.1490</w:t>
      </w:r>
    </w:p>
    <w:p>
      <w:r>
        <w:t xml:space="preserve">Laita se menemään 1415:een</w:t>
      </w:r>
    </w:p>
    <w:p>
      <w:r>
        <w:rPr>
          <w:b/>
        </w:rPr>
        <w:t xml:space="preserve">Tulos</w:t>
      </w:r>
    </w:p>
    <w:p>
      <w:r>
        <w:t xml:space="preserve">Tätäkö sinä etsit?</w:t>
      </w:r>
    </w:p>
    <w:p>
      <w:r>
        <w:rPr>
          <w:b/>
        </w:rPr>
        <w:t xml:space="preserve">Esimerkki 2.1491</w:t>
      </w:r>
    </w:p>
    <w:p>
      <w:r>
        <w:t xml:space="preserve">Kyllä, se on.</w:t>
      </w:r>
    </w:p>
    <w:p>
      <w:r>
        <w:rPr>
          <w:b/>
        </w:rPr>
        <w:t xml:space="preserve">Tulos</w:t>
      </w:r>
    </w:p>
    <w:p>
      <w:r>
        <w:t xml:space="preserve">Laitoin sen kalenteriisi.</w:t>
      </w:r>
    </w:p>
    <w:p>
      <w:r>
        <w:rPr>
          <w:b/>
        </w:rPr>
        <w:t xml:space="preserve">Esimerkki 2.1492</w:t>
      </w:r>
    </w:p>
    <w:p>
      <w:r>
        <w:t xml:space="preserve">Voitko sen jälkeen varata jäätelöä kello 16.00?</w:t>
      </w:r>
    </w:p>
    <w:p>
      <w:r>
        <w:rPr>
          <w:b/>
        </w:rPr>
        <w:t xml:space="preserve">Tulos</w:t>
      </w:r>
    </w:p>
    <w:p>
      <w:r>
        <w:t xml:space="preserve">Onko tämä hyvä?</w:t>
      </w:r>
    </w:p>
    <w:p>
      <w:r>
        <w:rPr>
          <w:b/>
        </w:rPr>
        <w:t xml:space="preserve">Esimerkki 2.1493</w:t>
      </w:r>
    </w:p>
    <w:p>
      <w:r>
        <w:t xml:space="preserve">Tee ateria vain Abbyn ja Kimin koko tiimin kanssa...</w:t>
      </w:r>
    </w:p>
    <w:p>
      <w:r>
        <w:rPr>
          <w:b/>
        </w:rPr>
        <w:t xml:space="preserve">Tulos</w:t>
      </w:r>
    </w:p>
    <w:p>
      <w:r>
        <w:t xml:space="preserve">Tässä on joitakin aikoja, jolloin kaikki ovat vapaita.</w:t>
      </w:r>
    </w:p>
    <w:p>
      <w:r>
        <w:rPr>
          <w:b/>
        </w:rPr>
        <w:t xml:space="preserve">Esimerkki 2.1494</w:t>
      </w:r>
    </w:p>
    <w:p>
      <w:r>
        <w:t xml:space="preserve">Tammikuun 15. päivä onnistuu hienosti. Järjestä myös tapaaminen Laxin tiimin kanssa, mutta älä ota Kimiä mukaan.</w:t>
      </w:r>
    </w:p>
    <w:p>
      <w:r>
        <w:rPr>
          <w:b/>
        </w:rPr>
        <w:t xml:space="preserve">Tulos</w:t>
      </w:r>
    </w:p>
    <w:p>
      <w:r>
        <w:t xml:space="preserve">Laitoin sen kalenteriisi. __BREAK Tässä on joitakin aikoja, jolloin sinä ja David Lax olette vapaita.</w:t>
      </w:r>
    </w:p>
    <w:p>
      <w:r>
        <w:rPr>
          <w:b/>
        </w:rPr>
        <w:t xml:space="preserve">Esimerkki 2.1495</w:t>
      </w:r>
    </w:p>
    <w:p>
      <w:r>
        <w:t xml:space="preserve">Lisää Ryanin joukkue ilman Michaelia ensi viikolla lennolle.</w:t>
      </w:r>
    </w:p>
    <w:p>
      <w:r>
        <w:rPr>
          <w:b/>
        </w:rPr>
        <w:t xml:space="preserve">Tulos</w:t>
      </w:r>
    </w:p>
    <w:p>
      <w:r>
        <w:t xml:space="preserve">Miten tämä on mahdollista?</w:t>
      </w:r>
    </w:p>
    <w:p>
      <w:r>
        <w:rPr>
          <w:b/>
        </w:rPr>
        <w:t xml:space="preserve">Esimerkki 2.1496</w:t>
      </w:r>
    </w:p>
    <w:p>
      <w:r>
        <w:t xml:space="preserve">Luulen, että otamme myös Danin pois tuolta lennolta.</w:t>
      </w:r>
    </w:p>
    <w:p>
      <w:r>
        <w:rPr>
          <w:b/>
        </w:rPr>
        <w:t xml:space="preserve">Tulos</w:t>
      </w:r>
    </w:p>
    <w:p>
      <w:r>
        <w:t xml:space="preserve">Entä nyt?</w:t>
      </w:r>
    </w:p>
    <w:p>
      <w:r>
        <w:rPr>
          <w:b/>
        </w:rPr>
        <w:t xml:space="preserve">Esimerkki 2.1497</w:t>
      </w:r>
    </w:p>
    <w:p>
      <w:r>
        <w:t xml:space="preserve">Sähköt katosivat ja minun on nollattava kellot, joten mitä kello on?</w:t>
      </w:r>
    </w:p>
    <w:p>
      <w:r>
        <w:rPr>
          <w:b/>
        </w:rPr>
        <w:t xml:space="preserve">Tulos</w:t>
      </w:r>
    </w:p>
    <w:p>
      <w:r>
        <w:t xml:space="preserve">Kello on tällä hetkellä 14:26.</w:t>
      </w:r>
    </w:p>
    <w:p>
      <w:r>
        <w:rPr>
          <w:b/>
        </w:rPr>
        <w:t xml:space="preserve">Esimerkki 2.1498</w:t>
      </w:r>
    </w:p>
    <w:p>
      <w:r>
        <w:t xml:space="preserve">Onko minun määrä osallistua talousarviokokoukseen tällä viikolla?</w:t>
      </w:r>
    </w:p>
    <w:p>
      <w:r>
        <w:rPr>
          <w:b/>
        </w:rPr>
        <w:t xml:space="preserve">Tulos</w:t>
      </w:r>
    </w:p>
    <w:p>
      <w:r>
        <w:t xml:space="preserve">Kyllä, löysin 1 tapahtuman nimeltä "budjettikokous" tällä viikolla. Se on "budjettikokous" huomenna klo 14:00-15:00.</w:t>
      </w:r>
    </w:p>
    <w:p>
      <w:r>
        <w:rPr>
          <w:b/>
        </w:rPr>
        <w:t xml:space="preserve">Esimerkki 2.1499</w:t>
      </w:r>
    </w:p>
    <w:p>
      <w:r>
        <w:t xml:space="preserve">Vaihda kellonaika keskipäivästä kello 13:een.</w:t>
      </w:r>
    </w:p>
    <w:p>
      <w:r>
        <w:rPr>
          <w:b/>
        </w:rPr>
        <w:t xml:space="preserve">Tulos</w:t>
      </w:r>
    </w:p>
    <w:p>
      <w:r>
        <w:t xml:space="preserve">Miten tämä on mahdollista?</w:t>
      </w:r>
    </w:p>
    <w:p>
      <w:r>
        <w:rPr>
          <w:b/>
        </w:rPr>
        <w:t xml:space="preserve">Esimerkki 2.1500</w:t>
      </w:r>
    </w:p>
    <w:p>
      <w:r>
        <w:t xml:space="preserve">Kyllä, kiitos.</w:t>
      </w:r>
    </w:p>
    <w:p>
      <w:r>
        <w:rPr>
          <w:b/>
        </w:rPr>
        <w:t xml:space="preserve">Tulos</w:t>
      </w:r>
    </w:p>
    <w:p>
      <w:r>
        <w:t xml:space="preserve">Olen muuttanut "budjettikokouksen" kello 12:00.</w:t>
      </w:r>
    </w:p>
    <w:p>
      <w:r>
        <w:rPr>
          <w:b/>
        </w:rPr>
        <w:t xml:space="preserve">Esimerkki 2.1501</w:t>
      </w:r>
    </w:p>
    <w:p>
      <w:r>
        <w:t xml:space="preserve">Maanantaina järjestetään työntekijöiden tanssiaiset klo 11.</w:t>
      </w:r>
    </w:p>
    <w:p>
      <w:r>
        <w:rPr>
          <w:b/>
        </w:rPr>
        <w:t xml:space="preserve">Tulos</w:t>
      </w:r>
    </w:p>
    <w:p>
      <w:r>
        <w:t xml:space="preserve">Mitäs sanot?</w:t>
      </w:r>
    </w:p>
    <w:p>
      <w:r>
        <w:rPr>
          <w:b/>
        </w:rPr>
        <w:t xml:space="preserve">Esimerkki 2.1502</w:t>
      </w:r>
    </w:p>
    <w:p>
      <w:r>
        <w:t xml:space="preserve">Se kestää kello 13:00 asti.</w:t>
      </w:r>
    </w:p>
    <w:p>
      <w:r>
        <w:rPr>
          <w:b/>
        </w:rPr>
        <w:t xml:space="preserve">Tulos</w:t>
      </w:r>
    </w:p>
    <w:p>
      <w:r>
        <w:t xml:space="preserve">Tätäkö sinä etsit?</w:t>
      </w:r>
    </w:p>
    <w:p>
      <w:r>
        <w:rPr>
          <w:b/>
        </w:rPr>
        <w:t xml:space="preserve">Esimerkki 2.1503</w:t>
      </w:r>
    </w:p>
    <w:p>
      <w:r>
        <w:t xml:space="preserve">mmkay</w:t>
      </w:r>
    </w:p>
    <w:p>
      <w:r>
        <w:rPr>
          <w:b/>
        </w:rPr>
        <w:t xml:space="preserve">Tulos</w:t>
      </w:r>
    </w:p>
    <w:p>
      <w:r>
        <w:t xml:space="preserve">Laitoin sen kalenteriisi.</w:t>
      </w:r>
    </w:p>
    <w:p>
      <w:r>
        <w:rPr>
          <w:b/>
        </w:rPr>
        <w:t xml:space="preserve">Esimerkki 2.1504</w:t>
      </w:r>
    </w:p>
    <w:p>
      <w:r>
        <w:t xml:space="preserve">minä tapahtuma tänään 09:00 am</w:t>
      </w:r>
    </w:p>
    <w:p>
      <w:r>
        <w:rPr>
          <w:b/>
        </w:rPr>
        <w:t xml:space="preserve">Tulos</w:t>
      </w:r>
    </w:p>
    <w:p>
      <w:r>
        <w:t xml:space="preserve">Onko tämä hyvä?</w:t>
      </w:r>
    </w:p>
    <w:p>
      <w:r>
        <w:rPr>
          <w:b/>
        </w:rPr>
        <w:t xml:space="preserve">Esimerkki 2.1505</w:t>
      </w:r>
    </w:p>
    <w:p>
      <w:r>
        <w:t xml:space="preserve">Jep, se toimii!</w:t>
      </w:r>
    </w:p>
    <w:p>
      <w:r>
        <w:rPr>
          <w:b/>
        </w:rPr>
        <w:t xml:space="preserve">Tulos</w:t>
      </w:r>
    </w:p>
    <w:p>
      <w:r>
        <w:t xml:space="preserve">Laitoin sen kalenteriisi.</w:t>
      </w:r>
    </w:p>
    <w:p>
      <w:r>
        <w:rPr>
          <w:b/>
        </w:rPr>
        <w:t xml:space="preserve">Esimerkki 2.1506</w:t>
      </w:r>
    </w:p>
    <w:p>
      <w:r>
        <w:t xml:space="preserve">TAPAAMINEN ON KALENTERI KLO 9:00 - 9:30 ON OIKEA AIKA.</w:t>
      </w:r>
    </w:p>
    <w:p>
      <w:r>
        <w:rPr>
          <w:b/>
        </w:rPr>
        <w:t xml:space="preserve">Tulos</w:t>
      </w:r>
    </w:p>
    <w:p>
      <w:r>
        <w:t xml:space="preserve">Kerro minulle, jos voin auttaa sinua jossakin muussa asiassa.</w:t>
      </w:r>
    </w:p>
    <w:p>
      <w:r>
        <w:rPr>
          <w:b/>
        </w:rPr>
        <w:t xml:space="preserve">Esimerkki 2.1507</w:t>
      </w:r>
    </w:p>
    <w:p>
      <w:r>
        <w:t xml:space="preserve">muuttaa hammaslääkärin tapaamiseni 14. toukokuuta</w:t>
      </w:r>
    </w:p>
    <w:p>
      <w:r>
        <w:rPr>
          <w:b/>
        </w:rPr>
        <w:t xml:space="preserve">Tulos</w:t>
      </w:r>
    </w:p>
    <w:p>
      <w:r>
        <w:t xml:space="preserve">En löytänyt kalenteristasi yhtään tapahtumaa nimeltä "hammaslääkärin tapaaminen" tämän hetken jälkeen.</w:t>
      </w:r>
    </w:p>
    <w:p>
      <w:r>
        <w:rPr>
          <w:b/>
        </w:rPr>
        <w:t xml:space="preserve">Esimerkki 2.1508</w:t>
      </w:r>
    </w:p>
    <w:p>
      <w:r>
        <w:t xml:space="preserve">Varaa aika huomiseksi klo 9:00-9:30.</w:t>
      </w:r>
    </w:p>
    <w:p>
      <w:r>
        <w:rPr>
          <w:b/>
        </w:rPr>
        <w:t xml:space="preserve">Tulos</w:t>
      </w:r>
    </w:p>
    <w:p>
      <w:r>
        <w:t xml:space="preserve">Mitäs sanot?</w:t>
      </w:r>
    </w:p>
    <w:p>
      <w:r>
        <w:rPr>
          <w:b/>
        </w:rPr>
        <w:t xml:space="preserve">Esimerkki 2.1509</w:t>
      </w:r>
    </w:p>
    <w:p>
      <w:r>
        <w:t xml:space="preserve">APU ON OIKEA</w:t>
      </w:r>
    </w:p>
    <w:p>
      <w:r>
        <w:rPr>
          <w:b/>
        </w:rPr>
        <w:t xml:space="preserve">Tulos</w:t>
      </w:r>
    </w:p>
    <w:p>
      <w:r>
        <w:t xml:space="preserve">Valitettavasti voin auttaa vain kalenterisi kanssa.</w:t>
      </w:r>
    </w:p>
    <w:p>
      <w:r>
        <w:rPr>
          <w:b/>
        </w:rPr>
        <w:t xml:space="preserve">Esimerkki 2.1510</w:t>
      </w:r>
    </w:p>
    <w:p>
      <w:r>
        <w:t xml:space="preserve">APUA KALENTERIN KANSSA KERTOA ON PAHOILLANI ON OIKEIN</w:t>
      </w:r>
    </w:p>
    <w:p>
      <w:r>
        <w:rPr>
          <w:b/>
        </w:rPr>
        <w:t xml:space="preserve">Tulos</w:t>
      </w:r>
    </w:p>
    <w:p>
      <w:r>
        <w:t xml:space="preserve">Voin auttaa sinua luomaan, päivittämään ja poistamaan tapahtumia kalenteristasi. Voit myös kysyä minulta aikataulustasi.</w:t>
      </w:r>
    </w:p>
    <w:p>
      <w:r>
        <w:rPr>
          <w:b/>
        </w:rPr>
        <w:t xml:space="preserve">Esimerkki 2.1511</w:t>
      </w:r>
    </w:p>
    <w:p>
      <w:r>
        <w:t xml:space="preserve">mitä kalenterissani on ensi torstaina</w:t>
      </w:r>
    </w:p>
    <w:p>
      <w:r>
        <w:rPr>
          <w:b/>
        </w:rPr>
        <w:t xml:space="preserve">Tulos</w:t>
      </w:r>
    </w:p>
    <w:p>
      <w:r>
        <w:t xml:space="preserve">Kalenterissasi on yksi tapahtuma. "Osta elintarvikkeita" on torstaina 28. päivä kello 15.00-15.30.</w:t>
      </w:r>
    </w:p>
    <w:p>
      <w:r>
        <w:rPr>
          <w:b/>
        </w:rPr>
        <w:t xml:space="preserve">Esimerkki 2.1512</w:t>
      </w:r>
    </w:p>
    <w:p>
      <w:r>
        <w:t xml:space="preserve">Entä perjantaina? Onko minulla mitään perjantaina?</w:t>
      </w:r>
    </w:p>
    <w:p>
      <w:r>
        <w:rPr>
          <w:b/>
        </w:rPr>
        <w:t xml:space="preserve">Tulos</w:t>
      </w:r>
    </w:p>
    <w:p>
      <w:r>
        <w:t xml:space="preserve">Kalenterissasi on yksi tapahtuma. "Osta kirja" kello 13.00-13.30.</w:t>
      </w:r>
    </w:p>
    <w:p>
      <w:r>
        <w:rPr>
          <w:b/>
        </w:rPr>
        <w:t xml:space="preserve">Esimerkki 2.1513</w:t>
      </w:r>
    </w:p>
    <w:p>
      <w:r>
        <w:t xml:space="preserve">Onko minulla jotain aikataulussa lauantaiaamuksi?</w:t>
      </w:r>
    </w:p>
    <w:p>
      <w:r>
        <w:rPr>
          <w:b/>
        </w:rPr>
        <w:t xml:space="preserve">Tulos</w:t>
      </w:r>
    </w:p>
    <w:p>
      <w:r>
        <w:t xml:space="preserve">Kyllä, löysin yhden tapahtuman kalenteristasi. Se on "Appointment" lauantaina klo 9:00-9:30.</w:t>
      </w:r>
    </w:p>
    <w:p>
      <w:r>
        <w:rPr>
          <w:b/>
        </w:rPr>
        <w:t xml:space="preserve">Esimerkki 2.1514</w:t>
      </w:r>
    </w:p>
    <w:p>
      <w:r>
        <w:t xml:space="preserve">Päivitä maanantain kokoukseni klo 6 tiistaiksi klo 7.</w:t>
      </w:r>
    </w:p>
    <w:p>
      <w:r>
        <w:rPr>
          <w:b/>
        </w:rPr>
        <w:t xml:space="preserve">Tulos</w:t>
      </w:r>
    </w:p>
    <w:p>
      <w:r>
        <w:t xml:space="preserve">Näyttääkö tämä oikealta?</w:t>
      </w:r>
    </w:p>
    <w:p>
      <w:r>
        <w:rPr>
          <w:b/>
        </w:rPr>
        <w:t xml:space="preserve">Esimerkki 2.1515</w:t>
      </w:r>
    </w:p>
    <w:p>
      <w:r>
        <w:t xml:space="preserve">Poista kokoukseni</w:t>
      </w:r>
    </w:p>
    <w:p>
      <w:r>
        <w:rPr>
          <w:b/>
        </w:rPr>
        <w:t xml:space="preserve">Tulos</w:t>
      </w:r>
    </w:p>
    <w:p>
      <w:r>
        <w:t xml:space="preserve">Haluatko, että perun tämän?</w:t>
      </w:r>
    </w:p>
    <w:p>
      <w:r>
        <w:rPr>
          <w:b/>
        </w:rPr>
        <w:t xml:space="preserve">Esimerkki 2.1516</w:t>
      </w:r>
    </w:p>
    <w:p>
      <w:r>
        <w:t xml:space="preserve">Poista tapaaminen Jeffin kanssa.</w:t>
      </w:r>
    </w:p>
    <w:p>
      <w:r>
        <w:rPr>
          <w:b/>
        </w:rPr>
        <w:t xml:space="preserve">Tulos</w:t>
      </w:r>
    </w:p>
    <w:p>
      <w:r>
        <w:t xml:space="preserve">Olen poistanut sen kalenteristasi.</w:t>
      </w:r>
    </w:p>
    <w:p>
      <w:r>
        <w:rPr>
          <w:b/>
        </w:rPr>
        <w:t xml:space="preserve">Esimerkki 2.1517</w:t>
      </w:r>
    </w:p>
    <w:p>
      <w:r>
        <w:t xml:space="preserve">Milloin minun on varattava aika vuosittaiseen lääkärintarkastukseen?</w:t>
      </w:r>
    </w:p>
    <w:p>
      <w:r>
        <w:rPr>
          <w:b/>
        </w:rPr>
        <w:t xml:space="preserve">Tulos</w:t>
      </w:r>
    </w:p>
    <w:p>
      <w:r>
        <w:t xml:space="preserve">Anteeksi, en pysty käsittelemään sitä vielä.</w:t>
      </w:r>
    </w:p>
    <w:p>
      <w:r>
        <w:rPr>
          <w:b/>
        </w:rPr>
        <w:t xml:space="preserve">Esimerkki 2.1518</w:t>
      </w:r>
    </w:p>
    <w:p>
      <w:r>
        <w:t xml:space="preserve">Soita ja varaa aika lääkärintarkastukseen huomiseksi aamuksi.</w:t>
      </w:r>
    </w:p>
    <w:p>
      <w:r>
        <w:rPr>
          <w:b/>
        </w:rPr>
        <w:t xml:space="preserve">Tulos</w:t>
      </w:r>
    </w:p>
    <w:p>
      <w:r>
        <w:t xml:space="preserve">Toimiiko jokin näistä?</w:t>
      </w:r>
    </w:p>
    <w:p>
      <w:r>
        <w:rPr>
          <w:b/>
        </w:rPr>
        <w:t xml:space="preserve">Esimerkki 2.1519</w:t>
      </w:r>
    </w:p>
    <w:p>
      <w:r>
        <w:t xml:space="preserve">Minusta ensimmäinen on ihanteellinen</w:t>
      </w:r>
    </w:p>
    <w:p>
      <w:r>
        <w:rPr>
          <w:b/>
        </w:rPr>
        <w:t xml:space="preserve">Tulos</w:t>
      </w:r>
    </w:p>
    <w:p>
      <w:r>
        <w:t xml:space="preserve">Laitoin sen kalenteriisi.</w:t>
      </w:r>
    </w:p>
    <w:p>
      <w:r>
        <w:rPr>
          <w:b/>
        </w:rPr>
        <w:t xml:space="preserve">Esimerkki 2.1520</w:t>
      </w:r>
    </w:p>
    <w:p>
      <w:r>
        <w:t xml:space="preserve">Haluaisin luoda uuden kalenteritapahtuman työpalaverille klo 10.00</w:t>
      </w:r>
    </w:p>
    <w:p>
      <w:r>
        <w:rPr>
          <w:b/>
        </w:rPr>
        <w:t xml:space="preserve">Tulos</w:t>
      </w:r>
    </w:p>
    <w:p>
      <w:r>
        <w:t xml:space="preserve">Onko tämä hyvä?</w:t>
      </w:r>
    </w:p>
    <w:p>
      <w:r>
        <w:rPr>
          <w:b/>
        </w:rPr>
        <w:t xml:space="preserve">Esimerkki 2.1521</w:t>
      </w:r>
    </w:p>
    <w:p>
      <w:r>
        <w:t xml:space="preserve">Tee toinen kalenteritapahtuma, jossa hengailet ystävien kanssa perjantaina klo 19.00-22.00 välisenä aikana.</w:t>
      </w:r>
    </w:p>
    <w:p>
      <w:r>
        <w:rPr>
          <w:b/>
        </w:rPr>
        <w:t xml:space="preserve">Tulos</w:t>
      </w:r>
    </w:p>
    <w:p>
      <w:r>
        <w:t xml:space="preserve">Voin etsiä nimiä vain osoitekirjastasi.</w:t>
      </w:r>
    </w:p>
    <w:p>
      <w:r>
        <w:rPr>
          <w:b/>
        </w:rPr>
        <w:t xml:space="preserve">Esimerkki 2.1522</w:t>
      </w:r>
    </w:p>
    <w:p>
      <w:r>
        <w:t xml:space="preserve">Tee kalenteritapahtuma juoksutapahtumalle lauantaina kello 12:00-14:00</w:t>
      </w:r>
    </w:p>
    <w:p>
      <w:r>
        <w:rPr>
          <w:b/>
        </w:rPr>
        <w:t xml:space="preserve">Tulos</w:t>
      </w:r>
    </w:p>
    <w:p>
      <w:r>
        <w:t xml:space="preserve">Mitäs sanot?</w:t>
      </w:r>
    </w:p>
    <w:p>
      <w:r>
        <w:rPr>
          <w:b/>
        </w:rPr>
        <w:t xml:space="preserve">Esimerkki 2.1523</w:t>
      </w:r>
    </w:p>
    <w:p>
      <w:r>
        <w:t xml:space="preserve">Se on hyvä.</w:t>
      </w:r>
    </w:p>
    <w:p>
      <w:r>
        <w:rPr>
          <w:b/>
        </w:rPr>
        <w:t xml:space="preserve">Tulos</w:t>
      </w:r>
    </w:p>
    <w:p>
      <w:r>
        <w:t xml:space="preserve">Laitoin sen kalenteriisi.</w:t>
      </w:r>
    </w:p>
    <w:p>
      <w:r>
        <w:rPr>
          <w:b/>
        </w:rPr>
        <w:t xml:space="preserve">Esimerkki 2.1524</w:t>
      </w:r>
    </w:p>
    <w:p>
      <w:r>
        <w:t xml:space="preserve">Peruuta tapaamiseni Judyn managerin kanssa kello 15.00...</w:t>
      </w:r>
    </w:p>
    <w:p>
      <w:r>
        <w:rPr>
          <w:b/>
        </w:rPr>
        <w:t xml:space="preserve">Tulos</w:t>
      </w:r>
    </w:p>
    <w:p>
      <w:r>
        <w:t xml:space="preserve">Haluatko, että perun tämän?</w:t>
      </w:r>
    </w:p>
    <w:p>
      <w:r>
        <w:rPr>
          <w:b/>
        </w:rPr>
        <w:t xml:space="preserve">Esimerkki 2.1525</w:t>
      </w:r>
    </w:p>
    <w:p>
      <w:r>
        <w:t xml:space="preserve">Kyllä, aivan oikein.</w:t>
      </w:r>
    </w:p>
    <w:p>
      <w:r>
        <w:rPr>
          <w:b/>
        </w:rPr>
        <w:t xml:space="preserve">Tulos</w:t>
      </w:r>
    </w:p>
    <w:p>
      <w:r>
        <w:t xml:space="preserve">Olen poistanut sen.</w:t>
      </w:r>
    </w:p>
    <w:p>
      <w:r>
        <w:rPr>
          <w:b/>
        </w:rPr>
        <w:t xml:space="preserve">Esimerkki 2.1526</w:t>
      </w:r>
    </w:p>
    <w:p>
      <w:r>
        <w:t xml:space="preserve">hyvää työtä, ota minuun yhteyttä 2 tunnin kuluttua minulla on joitakin töitä tehdä kanssasi</w:t>
      </w:r>
    </w:p>
    <w:p>
      <w:r>
        <w:rPr>
          <w:b/>
        </w:rPr>
        <w:t xml:space="preserve">Tulos</w:t>
      </w:r>
    </w:p>
    <w:p>
      <w:r>
        <w:t xml:space="preserve">Ei hätää.</w:t>
      </w:r>
    </w:p>
    <w:p>
      <w:r>
        <w:rPr>
          <w:b/>
        </w:rPr>
        <w:t xml:space="preserve">Esimerkki 2.1527</w:t>
      </w:r>
    </w:p>
    <w:p>
      <w:r>
        <w:t xml:space="preserve">Minun on asetettava tapahtuma kalenteriini torstaina klo 10 hammaslääkärin luona osoitteessa 787 North 29th Streetillä.</w:t>
      </w:r>
    </w:p>
    <w:p>
      <w:r>
        <w:rPr>
          <w:b/>
        </w:rPr>
        <w:t xml:space="preserve">Tulos</w:t>
      </w:r>
    </w:p>
    <w:p>
      <w:r>
        <w:t xml:space="preserve">Onko tämä hyvä?</w:t>
      </w:r>
    </w:p>
    <w:p>
      <w:r>
        <w:rPr>
          <w:b/>
        </w:rPr>
        <w:t xml:space="preserve">Esimerkki 2.1528</w:t>
      </w:r>
    </w:p>
    <w:p>
      <w:r>
        <w:t xml:space="preserve">Itse asiassa se sijaitsee South 29th Streetillä.</w:t>
      </w:r>
    </w:p>
    <w:p>
      <w:r>
        <w:rPr>
          <w:b/>
        </w:rPr>
        <w:t xml:space="preserve">Tulos</w:t>
      </w:r>
    </w:p>
    <w:p>
      <w:r>
        <w:t xml:space="preserve">Mitäs sanot?</w:t>
      </w:r>
    </w:p>
    <w:p>
      <w:r>
        <w:rPr>
          <w:b/>
        </w:rPr>
        <w:t xml:space="preserve">Esimerkki 2.1529</w:t>
      </w:r>
    </w:p>
    <w:p>
      <w:r>
        <w:t xml:space="preserve">Nimitys menee klo 11 ja sen jälkeen aikatauluttaa lounaan klo 12.</w:t>
      </w:r>
    </w:p>
    <w:p>
      <w:r>
        <w:rPr>
          <w:b/>
        </w:rPr>
        <w:t xml:space="preserve">Tulos</w:t>
      </w:r>
    </w:p>
    <w:p>
      <w:r>
        <w:t xml:space="preserve">Voin tehdä vain yhden toiminnon kerrallaan. Jos erotat pyynnöt toisistaan, voin auttaa sinua.</w:t>
      </w:r>
    </w:p>
    <w:p>
      <w:r>
        <w:rPr>
          <w:b/>
        </w:rPr>
        <w:t xml:space="preserve">Esimerkki 2.1530</w:t>
      </w:r>
    </w:p>
    <w:p>
      <w:r>
        <w:t xml:space="preserve">poistaa huomisen tapahtuman</w:t>
      </w:r>
    </w:p>
    <w:p>
      <w:r>
        <w:rPr>
          <w:b/>
        </w:rPr>
        <w:t xml:space="preserve">Tulos</w:t>
      </w:r>
    </w:p>
    <w:p>
      <w:r>
        <w:t xml:space="preserve">Haluatko, että perun tämän?</w:t>
      </w:r>
    </w:p>
    <w:p>
      <w:r>
        <w:rPr>
          <w:b/>
        </w:rPr>
        <w:t xml:space="preserve">Esimerkki 2.1531</w:t>
      </w:r>
    </w:p>
    <w:p>
      <w:r>
        <w:t xml:space="preserve">Kyllä, se on oikea</w:t>
      </w:r>
    </w:p>
    <w:p>
      <w:r>
        <w:rPr>
          <w:b/>
        </w:rPr>
        <w:t xml:space="preserve">Tulos</w:t>
      </w:r>
    </w:p>
    <w:p>
      <w:r>
        <w:t xml:space="preserve">Olen poistanut huomisen tapahtumasi.</w:t>
      </w:r>
    </w:p>
    <w:p>
      <w:r>
        <w:rPr>
          <w:b/>
        </w:rPr>
        <w:t xml:space="preserve">Esimerkki 2.1532</w:t>
      </w:r>
    </w:p>
    <w:p>
      <w:r>
        <w:t xml:space="preserve">Okei, no...</w:t>
      </w:r>
    </w:p>
    <w:p>
      <w:r>
        <w:rPr>
          <w:b/>
        </w:rPr>
        <w:t xml:space="preserve">Tulos</w:t>
      </w:r>
    </w:p>
    <w:p>
      <w:r>
        <w:t xml:space="preserve">Kerro minulle, jos voin auttaa sinua jossakin muussa asiassa.</w:t>
      </w:r>
    </w:p>
    <w:p>
      <w:r>
        <w:rPr>
          <w:b/>
        </w:rPr>
        <w:t xml:space="preserve">Esimerkki 2.1533</w:t>
      </w:r>
    </w:p>
    <w:p>
      <w:r>
        <w:t xml:space="preserve">Järjestä huomenna tapahtuma, menen päivälliselle Markin, Katen ja Ashleyn kanssa...</w:t>
      </w:r>
    </w:p>
    <w:p>
      <w:r>
        <w:rPr>
          <w:b/>
        </w:rPr>
        <w:t xml:space="preserve">Tulos</w:t>
      </w:r>
    </w:p>
    <w:p>
      <w:r>
        <w:t xml:space="preserve">Tässä on joitakin aikoja, jolloin kaikki ovat vapaita.</w:t>
      </w:r>
    </w:p>
    <w:p>
      <w:r>
        <w:rPr>
          <w:b/>
        </w:rPr>
        <w:t xml:space="preserve">Esimerkki 2.1534</w:t>
      </w:r>
    </w:p>
    <w:p>
      <w:r>
        <w:t xml:space="preserve">Voinko pitää huomenna kokouksen osastopäälliköiden kanssa aikataulun mukaisesti?</w:t>
      </w:r>
    </w:p>
    <w:p>
      <w:r>
        <w:rPr>
          <w:b/>
        </w:rPr>
        <w:t xml:space="preserve">Tulos</w:t>
      </w:r>
    </w:p>
    <w:p>
      <w:r>
        <w:t xml:space="preserve">Voin etsiä nimiä vain osoitekirjastasi.</w:t>
      </w:r>
    </w:p>
    <w:p>
      <w:r>
        <w:rPr>
          <w:b/>
        </w:rPr>
        <w:t xml:space="preserve">Esimerkki 2.1535</w:t>
      </w:r>
    </w:p>
    <w:p>
      <w:r>
        <w:t xml:space="preserve">Onko minulla jotain Amyn kanssa tällä viikolla?</w:t>
      </w:r>
    </w:p>
    <w:p>
      <w:r>
        <w:rPr>
          <w:b/>
        </w:rPr>
        <w:t xml:space="preserve">Tulos</w:t>
      </w:r>
    </w:p>
    <w:p>
      <w:r>
        <w:t xml:space="preserve">Kyllä. Löysin 1 tapahtuman kalenteristasi . Se on "Tapaaminen Amyn kanssa".</w:t>
      </w:r>
    </w:p>
    <w:p>
      <w:r>
        <w:rPr>
          <w:b/>
        </w:rPr>
        <w:t xml:space="preserve">Esimerkki 2.1536</w:t>
      </w:r>
    </w:p>
    <w:p>
      <w:r>
        <w:t xml:space="preserve">Onko hammaslääkäriaikani kello 15.00?</w:t>
      </w:r>
    </w:p>
    <w:p>
      <w:r>
        <w:rPr>
          <w:b/>
        </w:rPr>
        <w:t xml:space="preserve">Tulos</w:t>
      </w:r>
    </w:p>
    <w:p>
      <w:r>
        <w:t xml:space="preserve">Ei, en löytänyt tapahtumia kalenteristasi ti, 28. toukokuuta klo 15:00.</w:t>
      </w:r>
    </w:p>
    <w:p>
      <w:r>
        <w:rPr>
          <w:b/>
        </w:rPr>
        <w:t xml:space="preserve">Esimerkki 2.1537</w:t>
      </w:r>
    </w:p>
    <w:p>
      <w:r>
        <w:t xml:space="preserve">Onko minulla ollenkaan hammaslääkäriaikaa tällä viikolla?</w:t>
      </w:r>
    </w:p>
    <w:p>
      <w:r>
        <w:rPr>
          <w:b/>
        </w:rPr>
        <w:t xml:space="preserve">Tulos</w:t>
      </w:r>
    </w:p>
    <w:p>
      <w:r>
        <w:t xml:space="preserve">Kyllä. Löysin 1 tapahtuman kalenteristasi . Se on "hammaslääkärin tapaaminen" huomenna klo 14.00-14.45.</w:t>
      </w:r>
    </w:p>
    <w:p>
      <w:r>
        <w:rPr>
          <w:b/>
        </w:rPr>
        <w:t xml:space="preserve">Esimerkki 2.1538</w:t>
      </w:r>
    </w:p>
    <w:p>
      <w:r>
        <w:t xml:space="preserve">Onko minulla ensi viikolla terapiakäyntejä?</w:t>
      </w:r>
    </w:p>
    <w:p>
      <w:r>
        <w:rPr>
          <w:b/>
        </w:rPr>
        <w:t xml:space="preserve">Tulos</w:t>
      </w:r>
    </w:p>
    <w:p>
      <w:r>
        <w:t xml:space="preserve">Ei, en löytänyt yhtään tapahtumaa nimeltä "terapiatapaamiset" ensi viikolla.</w:t>
      </w:r>
    </w:p>
    <w:p>
      <w:r>
        <w:rPr>
          <w:b/>
        </w:rPr>
        <w:t xml:space="preserve">Esimerkki 2.1539</w:t>
      </w:r>
    </w:p>
    <w:p>
      <w:r>
        <w:t xml:space="preserve">Voitko tarkistaa kalenteristani Pyhän Patrickin päivän viikon? Saatan haluta lisätä jotain, jos olen vapaa.</w:t>
      </w:r>
    </w:p>
    <w:p>
      <w:r>
        <w:rPr>
          <w:b/>
        </w:rPr>
        <w:t xml:space="preserve">Tulos</w:t>
      </w:r>
    </w:p>
    <w:p>
      <w:r>
        <w:t xml:space="preserve">En löytänyt kalenteristasi yhtään vastaavaa tapahtumaa.</w:t>
      </w:r>
    </w:p>
    <w:p>
      <w:r>
        <w:rPr>
          <w:b/>
        </w:rPr>
        <w:t xml:space="preserve">Esimerkki 2.1540</w:t>
      </w:r>
    </w:p>
    <w:p>
      <w:r>
        <w:t xml:space="preserve">Joten kyllä, lisätään jotain kahdeksi päiväksi Pyhän Patrickin päivän jälkeen. Se on kahdeksan tunnin konferenssijuttu, johon minun pitäisi mennä, blah. Tässä on siis nimi. Sen nimi on: Chris Traeger Management Training Seminar. Ja katso, että statukseni toimii muualla. Koska se pidetään Chrisin toimistossa. Tasan kello 8.00...</w:t>
      </w:r>
    </w:p>
    <w:p>
      <w:r>
        <w:rPr>
          <w:b/>
        </w:rPr>
        <w:t xml:space="preserve">Tulos</w:t>
      </w:r>
    </w:p>
    <w:p>
      <w:r>
        <w:t xml:space="preserve">Laitoin sen kalenteriisi. Tilasi on asetettu työskentelyyn muualla.</w:t>
      </w:r>
    </w:p>
    <w:p>
      <w:r>
        <w:rPr>
          <w:b/>
        </w:rPr>
        <w:t xml:space="preserve">Esimerkki 2.1541</w:t>
      </w:r>
    </w:p>
    <w:p>
      <w:r>
        <w:t xml:space="preserve">kiitos...luulisin</w:t>
      </w:r>
    </w:p>
    <w:p>
      <w:r>
        <w:rPr>
          <w:b/>
        </w:rPr>
        <w:t xml:space="preserve">Tulos</w:t>
      </w:r>
    </w:p>
    <w:p>
      <w:r>
        <w:t xml:space="preserve">Kerro minulle, jos voin auttaa sinua jossakin muussa asiassa.</w:t>
      </w:r>
    </w:p>
    <w:p>
      <w:r>
        <w:rPr>
          <w:b/>
        </w:rPr>
        <w:t xml:space="preserve">Esimerkki 2.1542</w:t>
      </w:r>
    </w:p>
    <w:p>
      <w:r>
        <w:t xml:space="preserve">Lisää lounastreffit Bobin kanssa huomenna klo 14.00.</w:t>
      </w:r>
    </w:p>
    <w:p>
      <w:r>
        <w:rPr>
          <w:b/>
        </w:rPr>
        <w:t xml:space="preserve">Tulos</w:t>
      </w:r>
    </w:p>
    <w:p>
      <w:r>
        <w:t xml:space="preserve">Onko tämä hyvä?</w:t>
      </w:r>
    </w:p>
    <w:p>
      <w:r>
        <w:rPr>
          <w:b/>
        </w:rPr>
        <w:t xml:space="preserve">Esimerkki 2.1543</w:t>
      </w:r>
    </w:p>
    <w:p>
      <w:r>
        <w:t xml:space="preserve">Kolmelta menen kirjastoon, ja sen pitäisi olla klo 16.00.</w:t>
      </w:r>
    </w:p>
    <w:p>
      <w:r>
        <w:rPr>
          <w:b/>
        </w:rPr>
        <w:t xml:space="preserve">Tulos</w:t>
      </w:r>
    </w:p>
    <w:p>
      <w:r>
        <w:t xml:space="preserve">Laitoin sen kalenteriisi. Tilasi on varattu.</w:t>
      </w:r>
    </w:p>
    <w:p>
      <w:r>
        <w:rPr>
          <w:b/>
        </w:rPr>
        <w:t xml:space="preserve">Esimerkki 2.1544</w:t>
      </w:r>
    </w:p>
    <w:p>
      <w:r>
        <w:t xml:space="preserve">Mitä minulla on ensi viikon tiistaina?</w:t>
      </w:r>
    </w:p>
    <w:p>
      <w:r>
        <w:rPr>
          <w:b/>
        </w:rPr>
        <w:t xml:space="preserve">Tulos</w:t>
      </w:r>
    </w:p>
    <w:p>
      <w:r>
        <w:t xml:space="preserve">En löytänyt kalenteristasi yhtään vastaavaa tapahtumaa.</w:t>
      </w:r>
    </w:p>
    <w:p>
      <w:r>
        <w:rPr>
          <w:b/>
        </w:rPr>
        <w:t xml:space="preserve">Esimerkki 2.1545</w:t>
      </w:r>
    </w:p>
    <w:p>
      <w:r>
        <w:t xml:space="preserve">Entä keskiviikkona?</w:t>
      </w:r>
    </w:p>
    <w:p>
      <w:r>
        <w:rPr>
          <w:b/>
        </w:rPr>
        <w:t xml:space="preserve">Tulos</w:t>
      </w:r>
    </w:p>
    <w:p>
      <w:r>
        <w:t xml:space="preserve">En löytänyt kalenteristasi yhtään vastaavaa tapahtumaa.</w:t>
      </w:r>
    </w:p>
    <w:p>
      <w:r>
        <w:rPr>
          <w:b/>
        </w:rPr>
        <w:t xml:space="preserve">Esimerkki 2.1546</w:t>
      </w:r>
    </w:p>
    <w:p>
      <w:r>
        <w:t xml:space="preserve">Missä sijaitsee tämän iltapäivän kolmas tapahtuma?</w:t>
      </w:r>
    </w:p>
    <w:p>
      <w:r>
        <w:rPr>
          <w:b/>
        </w:rPr>
        <w:t xml:space="preserve">Tulos</w:t>
      </w:r>
    </w:p>
    <w:p>
      <w:r>
        <w:t xml:space="preserve">Kolmas tapahtuma tänä iltapäivänä on Globo Gymissä.</w:t>
      </w:r>
    </w:p>
    <w:p>
      <w:r>
        <w:rPr>
          <w:b/>
        </w:rPr>
        <w:t xml:space="preserve">Esimerkki 2.1547</w:t>
      </w:r>
    </w:p>
    <w:p>
      <w:r>
        <w:t xml:space="preserve">Mikä on kolmas tapahtumani maaliskuussa?</w:t>
      </w:r>
    </w:p>
    <w:p>
      <w:r>
        <w:rPr>
          <w:b/>
        </w:rPr>
        <w:t xml:space="preserve">Tulos</w:t>
      </w:r>
    </w:p>
    <w:p>
      <w:r>
        <w:t xml:space="preserve">Kolmas tässä kuussa on "Appointment" sunnuntaina 22. päivä klo 15:00-15:30.</w:t>
      </w:r>
    </w:p>
    <w:p>
      <w:r>
        <w:rPr>
          <w:b/>
        </w:rPr>
        <w:t xml:space="preserve">Esimerkki 2.1548</w:t>
      </w:r>
    </w:p>
    <w:p>
      <w:r>
        <w:t xml:space="preserve">Vau, minä todella ajoitin maaliskuun kolmannen tapaamiseni sunnuntaille?</w:t>
      </w:r>
    </w:p>
    <w:p>
      <w:r>
        <w:rPr>
          <w:b/>
        </w:rPr>
        <w:t xml:space="preserve">Tulos</w:t>
      </w:r>
    </w:p>
    <w:p>
      <w:r>
        <w:t xml:space="preserve">Siltä näyttää.</w:t>
      </w:r>
    </w:p>
    <w:p>
      <w:r>
        <w:rPr>
          <w:b/>
        </w:rPr>
        <w:t xml:space="preserve">Esimerkki 2.1549</w:t>
      </w:r>
    </w:p>
    <w:p>
      <w:r>
        <w:t xml:space="preserve">Milloin menen kalastamaan Ryanin, Kevinin, Brianin ja Naten kanssa?</w:t>
      </w:r>
    </w:p>
    <w:p>
      <w:r>
        <w:rPr>
          <w:b/>
        </w:rPr>
        <w:t xml:space="preserve">Tulos</w:t>
      </w:r>
    </w:p>
    <w:p>
      <w:r>
        <w:t xml:space="preserve">Tapahtuma, joka vastaa "kalastusta" Ryanin, Kevinin, Brianin ja Naten kanssa, on 6. joulukuuta klo 5:00 aamulla.</w:t>
      </w:r>
    </w:p>
    <w:p>
      <w:r>
        <w:rPr>
          <w:b/>
        </w:rPr>
        <w:t xml:space="preserve">Esimerkki 2.1550</w:t>
      </w:r>
    </w:p>
    <w:p>
      <w:r>
        <w:t xml:space="preserve">Hienoa, pyydän, että se päättyy kello 13.00.</w:t>
      </w:r>
    </w:p>
    <w:p>
      <w:r>
        <w:rPr>
          <w:b/>
        </w:rPr>
        <w:t xml:space="preserve">Tulos</w:t>
      </w:r>
    </w:p>
    <w:p>
      <w:r>
        <w:t xml:space="preserve">Miten tämä on mahdollista?</w:t>
      </w:r>
    </w:p>
    <w:p>
      <w:r>
        <w:rPr>
          <w:b/>
        </w:rPr>
        <w:t xml:space="preserve">Esimerkki 2.1551</w:t>
      </w:r>
    </w:p>
    <w:p>
      <w:r>
        <w:t xml:space="preserve">Aloita se klo 7.</w:t>
      </w:r>
    </w:p>
    <w:p>
      <w:r>
        <w:rPr>
          <w:b/>
        </w:rPr>
        <w:t xml:space="preserve">Tulos</w:t>
      </w:r>
    </w:p>
    <w:p>
      <w:r>
        <w:t xml:space="preserve">Entä nyt?</w:t>
      </w:r>
    </w:p>
    <w:p>
      <w:r>
        <w:rPr>
          <w:b/>
        </w:rPr>
        <w:t xml:space="preserve">Esimerkki 2.1552</w:t>
      </w:r>
    </w:p>
    <w:p>
      <w:r>
        <w:t xml:space="preserve">Se toimii.</w:t>
      </w:r>
    </w:p>
    <w:p>
      <w:r>
        <w:rPr>
          <w:b/>
        </w:rPr>
        <w:t xml:space="preserve">Tulos</w:t>
      </w:r>
    </w:p>
    <w:p>
      <w:r>
        <w:t xml:space="preserve">Olen muuttanut "kalastuksen" kello 19:00.</w:t>
      </w:r>
    </w:p>
    <w:p>
      <w:r>
        <w:rPr>
          <w:b/>
        </w:rPr>
        <w:t xml:space="preserve">Esimerkki 2.1553</w:t>
      </w:r>
    </w:p>
    <w:p>
      <w:r>
        <w:t xml:space="preserve">Voisitko tehdä ajomatkan Kimin, Abbyn, Ellin, Jessen ja Jenniferin kanssa...</w:t>
      </w:r>
    </w:p>
    <w:p>
      <w:r>
        <w:rPr>
          <w:b/>
        </w:rPr>
        <w:t xml:space="preserve">Tulos</w:t>
      </w:r>
    </w:p>
    <w:p>
      <w:r>
        <w:t xml:space="preserve">Tässä on joitakin aikoja, jolloin kaikki ovat vapaita.</w:t>
      </w:r>
    </w:p>
    <w:p>
      <w:r>
        <w:rPr>
          <w:b/>
        </w:rPr>
        <w:t xml:space="preserve">Esimerkki 2.1554</w:t>
      </w:r>
    </w:p>
    <w:p>
      <w:r>
        <w:t xml:space="preserve">Katso, onko minulla tammikuussa lääkäriaikoja.</w:t>
      </w:r>
    </w:p>
    <w:p>
      <w:r>
        <w:rPr>
          <w:b/>
        </w:rPr>
        <w:t xml:space="preserve">Tulos</w:t>
      </w:r>
    </w:p>
    <w:p>
      <w:r>
        <w:t xml:space="preserve">Kalenterissasi ei ole tapahtumia, jotka vastaavat kyseisiä kriteerejä.</w:t>
      </w:r>
    </w:p>
    <w:p>
      <w:r>
        <w:rPr>
          <w:b/>
        </w:rPr>
        <w:t xml:space="preserve">Esimerkki 2.1555</w:t>
      </w:r>
    </w:p>
    <w:p>
      <w:r>
        <w:t xml:space="preserve">Selvä! Onko minulla tapaamisia helmikuussa?</w:t>
      </w:r>
    </w:p>
    <w:p>
      <w:r>
        <w:rPr>
          <w:b/>
        </w:rPr>
        <w:t xml:space="preserve">Tulos</w:t>
      </w:r>
    </w:p>
    <w:p>
      <w:r>
        <w:t xml:space="preserve">Kalenterissasi on yksi tapahtuma. Lääkäriaikasi on 1. helmikuuta kello 9.00-9.30.</w:t>
      </w:r>
    </w:p>
    <w:p>
      <w:r>
        <w:rPr>
          <w:b/>
        </w:rPr>
        <w:t xml:space="preserve">Esimerkki 2.1556</w:t>
      </w:r>
    </w:p>
    <w:p>
      <w:r>
        <w:t xml:space="preserve">Poista tapaaminen toistaiseksi.</w:t>
      </w:r>
    </w:p>
    <w:p>
      <w:r>
        <w:rPr>
          <w:b/>
        </w:rPr>
        <w:t xml:space="preserve">Tulos</w:t>
      </w:r>
    </w:p>
    <w:p>
      <w:r>
        <w:t xml:space="preserve">Olen poistanut sen kalenteristasi.</w:t>
      </w:r>
    </w:p>
    <w:p>
      <w:r>
        <w:rPr>
          <w:b/>
        </w:rPr>
        <w:t xml:space="preserve">Esimerkki 2.1557</w:t>
      </w:r>
    </w:p>
    <w:p>
      <w:r>
        <w:t xml:space="preserve">Illallinen kello 6 illalla tiimini kanssa, mutta ilman Jesseä.</w:t>
      </w:r>
    </w:p>
    <w:p>
      <w:r>
        <w:rPr>
          <w:b/>
        </w:rPr>
        <w:t xml:space="preserve">Tulos</w:t>
      </w:r>
    </w:p>
    <w:p>
      <w:r>
        <w:t xml:space="preserve">Onko tämä hyvä?</w:t>
      </w:r>
    </w:p>
    <w:p>
      <w:r>
        <w:rPr>
          <w:b/>
        </w:rPr>
        <w:t xml:space="preserve">Esimerkki 2.1558</w:t>
      </w:r>
    </w:p>
    <w:p>
      <w:r>
        <w:t xml:space="preserve">Tee minulle päivällinen tiimini kanssa, mutta jätä Thanos pois...</w:t>
      </w:r>
    </w:p>
    <w:p>
      <w:r>
        <w:rPr>
          <w:b/>
        </w:rPr>
        <w:t xml:space="preserve">Tulos</w:t>
      </w:r>
    </w:p>
    <w:p>
      <w:r>
        <w:t xml:space="preserve">Tässä on joitakin aikoja, jolloin kaikki ovat vapaita.</w:t>
      </w:r>
    </w:p>
    <w:p>
      <w:r>
        <w:rPr>
          <w:b/>
        </w:rPr>
        <w:t xml:space="preserve">Esimerkki 2.1559</w:t>
      </w:r>
    </w:p>
    <w:p>
      <w:r>
        <w:t xml:space="preserve">Tee minulle päivällinen tiimini kanssa, mutta älä ota mukaan Thanosia...</w:t>
      </w:r>
    </w:p>
    <w:p>
      <w:r>
        <w:rPr>
          <w:b/>
        </w:rPr>
        <w:t xml:space="preserve">Tulos</w:t>
      </w:r>
    </w:p>
    <w:p>
      <w:r>
        <w:t xml:space="preserve">Tässä on joitakin aikoja, jolloin kaikki ovat vapaita.</w:t>
      </w:r>
    </w:p>
    <w:p>
      <w:r>
        <w:rPr>
          <w:b/>
        </w:rPr>
        <w:t xml:space="preserve">Esimerkki 2.1560</w:t>
      </w:r>
    </w:p>
    <w:p>
      <w:r>
        <w:t xml:space="preserve">Voitko sopia tapaamisen Gregin kanssa lauantaiaamuksi?</w:t>
      </w:r>
    </w:p>
    <w:p>
      <w:r>
        <w:rPr>
          <w:b/>
        </w:rPr>
        <w:t xml:space="preserve">Tulos</w:t>
      </w:r>
    </w:p>
    <w:p>
      <w:r>
        <w:t xml:space="preserve">Tässä on joitakin aikoja, jolloin sinä ja Greg olette vapaita.</w:t>
      </w:r>
    </w:p>
    <w:p>
      <w:r>
        <w:rPr>
          <w:b/>
        </w:rPr>
        <w:t xml:space="preserve">Esimerkki 2.1561</w:t>
      </w:r>
    </w:p>
    <w:p>
      <w:r>
        <w:t xml:space="preserve">Voimmeko vaihtaa sen päivämääräksi, joka ei ole viikonloppu?</w:t>
      </w:r>
    </w:p>
    <w:p>
      <w:r>
        <w:rPr>
          <w:b/>
        </w:rPr>
        <w:t xml:space="preserve">Tulos</w:t>
      </w:r>
    </w:p>
    <w:p>
      <w:r>
        <w:t xml:space="preserve">Tässä on joitakin aikoja, jolloin sinä ja Greg olette vapaita.</w:t>
      </w:r>
    </w:p>
    <w:p>
      <w:r>
        <w:rPr>
          <w:b/>
        </w:rPr>
        <w:t xml:space="preserve">Esimerkki 2.1562</w:t>
      </w:r>
    </w:p>
    <w:p>
      <w:r>
        <w:t xml:space="preserve">Varataan leikkiaikaa tälle viikonlopulle.</w:t>
      </w:r>
    </w:p>
    <w:p>
      <w:r>
        <w:rPr>
          <w:b/>
        </w:rPr>
        <w:t xml:space="preserve">Tulos</w:t>
      </w:r>
    </w:p>
    <w:p>
      <w:r>
        <w:t xml:space="preserve">Toimiiko jokin näistä?</w:t>
      </w:r>
    </w:p>
    <w:p>
      <w:r>
        <w:rPr>
          <w:b/>
        </w:rPr>
        <w:t xml:space="preserve">Esimerkki 2.1563</w:t>
      </w:r>
    </w:p>
    <w:p>
      <w:r>
        <w:t xml:space="preserve">Haluaisin, että se ei olisi viikonloppuna.</w:t>
      </w:r>
    </w:p>
    <w:p>
      <w:r>
        <w:rPr>
          <w:b/>
        </w:rPr>
        <w:t xml:space="preserve">Tulos</w:t>
      </w:r>
    </w:p>
    <w:p>
      <w:r>
        <w:t xml:space="preserve">Toimiiko jokin näistä?</w:t>
      </w:r>
    </w:p>
    <w:p>
      <w:r>
        <w:rPr>
          <w:b/>
        </w:rPr>
        <w:t xml:space="preserve">Esimerkki 2.1564</w:t>
      </w:r>
    </w:p>
    <w:p>
      <w:r>
        <w:t xml:space="preserve">Minulla on tapaaminen Ellin kanssa lauantaina kello 15.00, -</w:t>
      </w:r>
    </w:p>
    <w:p>
      <w:r>
        <w:rPr>
          <w:b/>
        </w:rPr>
        <w:t xml:space="preserve">Tulos</w:t>
      </w:r>
    </w:p>
    <w:p>
      <w:r>
        <w:t xml:space="preserve">Onko tämä hyvä?</w:t>
      </w:r>
    </w:p>
    <w:p>
      <w:r>
        <w:rPr>
          <w:b/>
        </w:rPr>
        <w:t xml:space="preserve">Esimerkki 2.1565</w:t>
      </w:r>
    </w:p>
    <w:p>
      <w:r>
        <w:t xml:space="preserve">Sinun on muutettava se niin, että se ei ole viikonloppuna.</w:t>
      </w:r>
    </w:p>
    <w:p>
      <w:r>
        <w:rPr>
          <w:b/>
        </w:rPr>
        <w:t xml:space="preserve">Tulos</w:t>
      </w:r>
    </w:p>
    <w:p>
      <w:r>
        <w:t xml:space="preserve">Tässä on joitakin aikoja, jolloin sinä ja Elli Parker olette vapaita.</w:t>
      </w:r>
    </w:p>
    <w:p>
      <w:r>
        <w:rPr>
          <w:b/>
        </w:rPr>
        <w:t xml:space="preserve">Esimerkki 2.1566</w:t>
      </w:r>
    </w:p>
    <w:p>
      <w:r>
        <w:t xml:space="preserve">Hyvä, kyllä.</w:t>
      </w:r>
    </w:p>
    <w:p>
      <w:r>
        <w:rPr>
          <w:b/>
        </w:rPr>
        <w:t xml:space="preserve">Tulos</w:t>
      </w:r>
    </w:p>
    <w:p>
      <w:r>
        <w:t xml:space="preserve">Kerro minulle, jos voin auttaa sinua jossakin muussa asiassa.</w:t>
      </w:r>
    </w:p>
    <w:p>
      <w:r>
        <w:rPr>
          <w:b/>
        </w:rPr>
        <w:t xml:space="preserve">Esimerkki 2.1567</w:t>
      </w:r>
    </w:p>
    <w:p>
      <w:r>
        <w:t xml:space="preserve">Milloin minulla on toinen tapaaminen Brandonin kanssa?</w:t>
      </w:r>
    </w:p>
    <w:p>
      <w:r>
        <w:rPr>
          <w:b/>
        </w:rPr>
        <w:t xml:space="preserve">Tulos</w:t>
      </w:r>
    </w:p>
    <w:p>
      <w:r>
        <w:t xml:space="preserve">Tapahtuma Brandonin kanssa on lauantaina klo 16.00.</w:t>
      </w:r>
    </w:p>
    <w:p>
      <w:r>
        <w:rPr>
          <w:b/>
        </w:rPr>
        <w:t xml:space="preserve">Esimerkki 2.1568</w:t>
      </w:r>
    </w:p>
    <w:p>
      <w:r>
        <w:t xml:space="preserve">Onko hänen managerinsa kutsuttu siihen</w:t>
      </w:r>
    </w:p>
    <w:p>
      <w:r>
        <w:rPr>
          <w:b/>
        </w:rPr>
        <w:t xml:space="preserve">Tulos</w:t>
      </w:r>
    </w:p>
    <w:p>
      <w:r>
        <w:t xml:space="preserve">Se ei näytä siltä.</w:t>
      </w:r>
    </w:p>
    <w:p>
      <w:r>
        <w:rPr>
          <w:b/>
        </w:rPr>
        <w:t xml:space="preserve">Esimerkki 2.1569</w:t>
      </w:r>
    </w:p>
    <w:p>
      <w:r>
        <w:t xml:space="preserve">Onko hänen pomonsa tulossa siihen?</w:t>
      </w:r>
    </w:p>
    <w:p>
      <w:r>
        <w:rPr>
          <w:b/>
        </w:rPr>
        <w:t xml:space="preserve">Tulos</w:t>
      </w:r>
    </w:p>
    <w:p>
      <w:r>
        <w:t xml:space="preserve">Dan Schoffelia ei ole kutsuttu "tapaamiseen Brandon ja Damon Straeterin kanssa".</w:t>
      </w:r>
    </w:p>
    <w:p>
      <w:r>
        <w:rPr>
          <w:b/>
        </w:rPr>
        <w:t xml:space="preserve">Esimerkki 2.1570</w:t>
      </w:r>
    </w:p>
    <w:p>
      <w:r>
        <w:t xml:space="preserve">Milloin tapaan Abbyn?</w:t>
      </w:r>
    </w:p>
    <w:p>
      <w:r>
        <w:rPr>
          <w:b/>
        </w:rPr>
        <w:t xml:space="preserve">Tulos</w:t>
      </w:r>
    </w:p>
    <w:p>
      <w:r>
        <w:t xml:space="preserve">Tapahtuma Abbyn kanssa on sunnuntaina 20. päivä klo 8:00.</w:t>
      </w:r>
    </w:p>
    <w:p>
      <w:r>
        <w:rPr>
          <w:b/>
        </w:rPr>
        <w:t xml:space="preserve">Esimerkki 2.1571</w:t>
      </w:r>
    </w:p>
    <w:p>
      <w:r>
        <w:t xml:space="preserve">Poistetaan lauantaina pidettävä kokous</w:t>
      </w:r>
    </w:p>
    <w:p>
      <w:r>
        <w:rPr>
          <w:b/>
        </w:rPr>
        <w:t xml:space="preserve">Tulos</w:t>
      </w:r>
    </w:p>
    <w:p>
      <w:r>
        <w:t xml:space="preserve">Haluatko, että perun tämän?</w:t>
      </w:r>
    </w:p>
    <w:p>
      <w:r>
        <w:rPr>
          <w:b/>
        </w:rPr>
        <w:t xml:space="preserve">Esimerkki 2.1572</w:t>
      </w:r>
    </w:p>
    <w:p>
      <w:r>
        <w:t xml:space="preserve">Kyllä on</w:t>
      </w:r>
    </w:p>
    <w:p>
      <w:r>
        <w:rPr>
          <w:b/>
        </w:rPr>
        <w:t xml:space="preserve">Tulos</w:t>
      </w:r>
    </w:p>
    <w:p>
      <w:r>
        <w:t xml:space="preserve">Olen poistanut lauantaisen tapahtumasi.</w:t>
      </w:r>
    </w:p>
    <w:p>
      <w:r>
        <w:rPr>
          <w:b/>
        </w:rPr>
        <w:t xml:space="preserve">Esimerkki 2.1573</w:t>
      </w:r>
    </w:p>
    <w:p>
      <w:r>
        <w:t xml:space="preserve">Mitä minulla on perjantaina?</w:t>
      </w:r>
    </w:p>
    <w:p>
      <w:r>
        <w:rPr>
          <w:b/>
        </w:rPr>
        <w:t xml:space="preserve">Tulos</w:t>
      </w:r>
    </w:p>
    <w:p>
      <w:r>
        <w:t xml:space="preserve">Löysin 2 tapahtumaa huomenna.</w:t>
      </w:r>
    </w:p>
    <w:p>
      <w:r>
        <w:rPr>
          <w:b/>
        </w:rPr>
        <w:t xml:space="preserve">Esimerkki 2.1574</w:t>
      </w:r>
    </w:p>
    <w:p>
      <w:r>
        <w:t xml:space="preserve">lykätä seuraavaa kokousta Elizabethin kanssa</w:t>
      </w:r>
    </w:p>
    <w:p>
      <w:r>
        <w:rPr>
          <w:b/>
        </w:rPr>
        <w:t xml:space="preserve">Tulos</w:t>
      </w:r>
    </w:p>
    <w:p>
      <w:r>
        <w:t xml:space="preserve">Anteeksi, en pysty käsittelemään sitä vielä.</w:t>
      </w:r>
    </w:p>
    <w:p>
      <w:r>
        <w:rPr>
          <w:b/>
        </w:rPr>
        <w:t xml:space="preserve">Esimerkki 2.1575</w:t>
      </w:r>
    </w:p>
    <w:p>
      <w:r>
        <w:t xml:space="preserve">mikä on, onko tänään</w:t>
      </w:r>
    </w:p>
    <w:p>
      <w:r>
        <w:rPr>
          <w:b/>
        </w:rPr>
        <w:t xml:space="preserve">Tulos</w:t>
      </w:r>
    </w:p>
    <w:p>
      <w:r>
        <w:t xml:space="preserve">Olen pahoillani, mutta et ole kertonut minulle nykyistä sijaintisi. Missä sinä olet?</w:t>
      </w:r>
    </w:p>
    <w:p>
      <w:r>
        <w:rPr>
          <w:b/>
        </w:rPr>
        <w:t xml:space="preserve">Esimerkki 2.1576</w:t>
      </w:r>
    </w:p>
    <w:p>
      <w:r>
        <w:t xml:space="preserve">Suunnittele tapahtuma lauantaina keskipäivällä ja kutsu Kim ja Abby.</w:t>
      </w:r>
    </w:p>
    <w:p>
      <w:r>
        <w:rPr>
          <w:b/>
        </w:rPr>
        <w:t xml:space="preserve">Tulos</w:t>
      </w:r>
    </w:p>
    <w:p>
      <w:r>
        <w:t xml:space="preserve">Onko tämä hyvä?</w:t>
      </w:r>
    </w:p>
    <w:p>
      <w:r>
        <w:rPr>
          <w:b/>
        </w:rPr>
        <w:t xml:space="preserve">Esimerkki 2.1577</w:t>
      </w:r>
    </w:p>
    <w:p>
      <w:r>
        <w:t xml:space="preserve">Säädä se niin, että se ei ole viikonloppuna, kiitos.</w:t>
      </w:r>
    </w:p>
    <w:p>
      <w:r>
        <w:rPr>
          <w:b/>
        </w:rPr>
        <w:t xml:space="preserve">Tulos</w:t>
      </w:r>
    </w:p>
    <w:p>
      <w:r>
        <w:t xml:space="preserve">Tässä on joitakin aikoja, jolloin kaikki ovat vapaita.</w:t>
      </w:r>
    </w:p>
    <w:p>
      <w:r>
        <w:rPr>
          <w:b/>
        </w:rPr>
        <w:t xml:space="preserve">Esimerkki 2.1578</w:t>
      </w:r>
    </w:p>
    <w:p>
      <w:r>
        <w:t xml:space="preserve">Tehdään perjantai 24. päivä ja viikonlopuksi Star Wars -elokuvamaraton.</w:t>
      </w:r>
    </w:p>
    <w:p>
      <w:r>
        <w:rPr>
          <w:b/>
        </w:rPr>
        <w:t xml:space="preserve">Tulos</w:t>
      </w:r>
    </w:p>
    <w:p>
      <w:r>
        <w:t xml:space="preserve">Laitoin sen kalenteriisi. __BREAK Toimiiko jokin näistä?</w:t>
      </w:r>
    </w:p>
    <w:p>
      <w:r>
        <w:rPr>
          <w:b/>
        </w:rPr>
        <w:t xml:space="preserve">Esimerkki 2.1579</w:t>
      </w:r>
    </w:p>
    <w:p>
      <w:r>
        <w:t xml:space="preserve">Se ei voi olla viikonloppuna, valitettavasti. Voitteko keksiä jotain muuta.</w:t>
      </w:r>
    </w:p>
    <w:p>
      <w:r>
        <w:rPr>
          <w:b/>
        </w:rPr>
        <w:t xml:space="preserve">Tulos</w:t>
      </w:r>
    </w:p>
    <w:p>
      <w:r>
        <w:t xml:space="preserve">Toimiiko jokin näistä?</w:t>
      </w:r>
    </w:p>
    <w:p>
      <w:r>
        <w:rPr>
          <w:b/>
        </w:rPr>
        <w:t xml:space="preserve">Esimerkki 2.1580</w:t>
      </w:r>
    </w:p>
    <w:p>
      <w:r>
        <w:t xml:space="preserve">ensimmäinen on hyvä. Minulla on myös pallokokous sunnuntaina klo 20.00 Abbyn kanssa...</w:t>
      </w:r>
    </w:p>
    <w:p>
      <w:r>
        <w:rPr>
          <w:b/>
        </w:rPr>
        <w:t xml:space="preserve">Tulos</w:t>
      </w:r>
    </w:p>
    <w:p>
      <w:r>
        <w:t xml:space="preserve">Laitoin sen kalenteriisi. Miltä tämä kuulostaa?</w:t>
      </w:r>
    </w:p>
    <w:p>
      <w:r>
        <w:rPr>
          <w:b/>
        </w:rPr>
        <w:t xml:space="preserve">Esimerkki 2.1581</w:t>
      </w:r>
    </w:p>
    <w:p>
      <w:r>
        <w:t xml:space="preserve">muutetaan se ei viikonloppuna.</w:t>
      </w:r>
    </w:p>
    <w:p>
      <w:r>
        <w:rPr>
          <w:b/>
        </w:rPr>
        <w:t xml:space="preserve">Tulos</w:t>
      </w:r>
    </w:p>
    <w:p>
      <w:r>
        <w:t xml:space="preserve">Tässä on joitakin aikoja, jolloin sinä ja Abby Gonano olette vapaita.</w:t>
      </w:r>
    </w:p>
    <w:p>
      <w:r>
        <w:rPr>
          <w:b/>
        </w:rPr>
        <w:t xml:space="preserve">Esimerkki 2.1582</w:t>
      </w:r>
    </w:p>
    <w:p>
      <w:r>
        <w:t xml:space="preserve">Onko Kirarissa Los Angelesissa noutoruokaa?</w:t>
      </w:r>
    </w:p>
    <w:p>
      <w:r>
        <w:rPr>
          <w:b/>
        </w:rPr>
        <w:t xml:space="preserve">Tulos</w:t>
      </w:r>
    </w:p>
    <w:p>
      <w:r>
        <w:t xml:space="preserve">En pysty selvittämään, onko Los Angelesissa noutoruokaa. Sinun on otettava heihin yhteyttä.</w:t>
      </w:r>
    </w:p>
    <w:p>
      <w:r>
        <w:rPr>
          <w:b/>
        </w:rPr>
        <w:t xml:space="preserve">Esimerkki 2.1583</w:t>
      </w:r>
    </w:p>
    <w:p>
      <w:r>
        <w:t xml:space="preserve">Onko Wild River Grille Renossa noutoruokaa?</w:t>
      </w:r>
    </w:p>
    <w:p>
      <w:r>
        <w:rPr>
          <w:b/>
        </w:rPr>
        <w:t xml:space="preserve">Tulos</w:t>
      </w:r>
    </w:p>
    <w:p>
      <w:r>
        <w:t xml:space="preserve">Kyllä.</w:t>
      </w:r>
    </w:p>
    <w:p>
      <w:r>
        <w:rPr>
          <w:b/>
        </w:rPr>
        <w:t xml:space="preserve">Esimerkki 2.1584</w:t>
      </w:r>
    </w:p>
    <w:p>
      <w:r>
        <w:t xml:space="preserve">Onko Shilawonissa Havaijilla noutoruokaa?</w:t>
      </w:r>
    </w:p>
    <w:p>
      <w:r>
        <w:rPr>
          <w:b/>
        </w:rPr>
        <w:t xml:space="preserve">Tulos</w:t>
      </w:r>
    </w:p>
    <w:p>
      <w:r>
        <w:t xml:space="preserve">En pysty selvittämään, onko New Shilawon Korean Restaurant 뉴신라원 -ravintolassa noutopalvelua. Sinun on otettava heihin yhteyttä.</w:t>
      </w:r>
    </w:p>
    <w:p>
      <w:r>
        <w:rPr>
          <w:b/>
        </w:rPr>
        <w:t xml:space="preserve">Esimerkki 2.1585</w:t>
      </w:r>
    </w:p>
    <w:p>
      <w:r>
        <w:t xml:space="preserve">Kuinka monta kokousta minulla on sovittuna ensi kuussa?</w:t>
      </w:r>
    </w:p>
    <w:p>
      <w:r>
        <w:rPr>
          <w:b/>
        </w:rPr>
        <w:t xml:space="preserve">Tulos</w:t>
      </w:r>
    </w:p>
    <w:p>
      <w:r>
        <w:t xml:space="preserve">Löysin 3 tapahtumaa ensi kuussa. Ensimmäinen on "Appointment" 2. marraskuuta klo 11:00-11:30.</w:t>
      </w:r>
    </w:p>
    <w:p>
      <w:r>
        <w:rPr>
          <w:b/>
        </w:rPr>
        <w:t xml:space="preserve">Esimerkki 2.1586</w:t>
      </w:r>
    </w:p>
    <w:p>
      <w:r>
        <w:t xml:space="preserve">Kuinka monta kokousta minulla on ensi viikolla?</w:t>
      </w:r>
    </w:p>
    <w:p>
      <w:r>
        <w:rPr>
          <w:b/>
        </w:rPr>
        <w:t xml:space="preserve">Tulos</w:t>
      </w:r>
    </w:p>
    <w:p>
      <w:r>
        <w:t xml:space="preserve">Löysin 2 tapahtumaa ensi viikolla. Ensimmäinen on "Appointment" tiistaina 12. päivä klo 11:00-11:30.</w:t>
      </w:r>
    </w:p>
    <w:p>
      <w:r>
        <w:rPr>
          <w:b/>
        </w:rPr>
        <w:t xml:space="preserve">Esimerkki 2.1587</w:t>
      </w:r>
    </w:p>
    <w:p>
      <w:r>
        <w:t xml:space="preserve">Lisää Keith tapaamiseen</w:t>
      </w:r>
    </w:p>
    <w:p>
      <w:r>
        <w:rPr>
          <w:b/>
        </w:rPr>
        <w:t xml:space="preserve">Tulos</w:t>
      </w:r>
    </w:p>
    <w:p>
      <w:r>
        <w:t xml:space="preserve">Miten tämä on mahdollista?</w:t>
      </w:r>
    </w:p>
    <w:p>
      <w:r>
        <w:rPr>
          <w:b/>
        </w:rPr>
        <w:t xml:space="preserve">Esimerkki 2.1588</w:t>
      </w:r>
    </w:p>
    <w:p>
      <w:r>
        <w:t xml:space="preserve">Hyvä, vaihda se nyt yhteen tuntiin</w:t>
      </w:r>
    </w:p>
    <w:p>
      <w:r>
        <w:rPr>
          <w:b/>
        </w:rPr>
        <w:t xml:space="preserve">Tulos</w:t>
      </w:r>
    </w:p>
    <w:p>
      <w:r>
        <w:t xml:space="preserve">Entä nyt?</w:t>
      </w:r>
    </w:p>
    <w:p>
      <w:r>
        <w:rPr>
          <w:b/>
        </w:rPr>
        <w:t xml:space="preserve">Esimerkki 2.1589</w:t>
      </w:r>
    </w:p>
    <w:p>
      <w:r>
        <w:t xml:space="preserve">Poistakaa kaikki suunnitellut kokoukset tiistaina klo 13 jälkeen.</w:t>
      </w:r>
    </w:p>
    <w:p>
      <w:r>
        <w:rPr>
          <w:b/>
        </w:rPr>
        <w:t xml:space="preserve">Tulos</w:t>
      </w:r>
    </w:p>
    <w:p>
      <w:r>
        <w:t xml:space="preserve">Voin tehdä vain yhden toiminnon kerrallaan. Jos erotat pyynnöt toisistaan, voin auttaa sinua.</w:t>
      </w:r>
    </w:p>
    <w:p>
      <w:r>
        <w:rPr>
          <w:b/>
        </w:rPr>
        <w:t xml:space="preserve">Esimerkki 2.1590</w:t>
      </w:r>
    </w:p>
    <w:p>
      <w:r>
        <w:t xml:space="preserve">Mitä tänään on luvassa klo 1 jälkeen?</w:t>
      </w:r>
    </w:p>
    <w:p>
      <w:r>
        <w:rPr>
          <w:b/>
        </w:rPr>
        <w:t xml:space="preserve">Tulos</w:t>
      </w:r>
    </w:p>
    <w:p>
      <w:r>
        <w:t xml:space="preserve">Löysin 1 vastaavaa tapahtumaa kalenteristasi. Se on "Nimittäminen" klo 16:00-16:30.</w:t>
      </w:r>
    </w:p>
    <w:p>
      <w:r>
        <w:rPr>
          <w:b/>
        </w:rPr>
        <w:t xml:space="preserve">Esimerkki 2.1591</w:t>
      </w:r>
    </w:p>
    <w:p>
      <w:r>
        <w:t xml:space="preserve">Peruuta kaikki tapahtumat tänään ennen klo 17.00.</w:t>
      </w:r>
    </w:p>
    <w:p>
      <w:r>
        <w:rPr>
          <w:b/>
        </w:rPr>
        <w:t xml:space="preserve">Tulos</w:t>
      </w:r>
    </w:p>
    <w:p>
      <w:r>
        <w:t xml:space="preserve">Voin tehdä vain yhden toiminnon kerrallaan. Jos erotat pyynnöt toisistaan, voin auttaa sinua.</w:t>
      </w:r>
    </w:p>
    <w:p>
      <w:r>
        <w:rPr>
          <w:b/>
        </w:rPr>
        <w:t xml:space="preserve">Esimerkki 2.1592</w:t>
      </w:r>
    </w:p>
    <w:p>
      <w:r>
        <w:t xml:space="preserve">Onko minulla huomenna ennen keskipäivää tapahtumia?</w:t>
      </w:r>
    </w:p>
    <w:p>
      <w:r>
        <w:rPr>
          <w:b/>
        </w:rPr>
        <w:t xml:space="preserve">Tulos</w:t>
      </w:r>
    </w:p>
    <w:p>
      <w:r>
        <w:t xml:space="preserve">Kyllä, löysin yhden tapahtuman kalenteristasi. Se on "Appointment" huomenna klo 9:00-9:30.</w:t>
      </w:r>
    </w:p>
    <w:p>
      <w:r>
        <w:rPr>
          <w:b/>
        </w:rPr>
        <w:t xml:space="preserve">Esimerkki 2.1593</w:t>
      </w:r>
    </w:p>
    <w:p>
      <w:r>
        <w:t xml:space="preserve">Poistakaa kaikki tapahtumat, jotka on suunniteltu ennen huomista keskipäivää.</w:t>
      </w:r>
    </w:p>
    <w:p>
      <w:r>
        <w:rPr>
          <w:b/>
        </w:rPr>
        <w:t xml:space="preserve">Tulos</w:t>
      </w:r>
    </w:p>
    <w:p>
      <w:r>
        <w:t xml:space="preserve">Voin tehdä vain yhden toiminnon kerrallaan. Jos erotat pyynnöt toisistaan, voin auttaa sinua.</w:t>
      </w:r>
    </w:p>
    <w:p>
      <w:r>
        <w:rPr>
          <w:b/>
        </w:rPr>
        <w:t xml:space="preserve">Esimerkki 2.1594</w:t>
      </w:r>
    </w:p>
    <w:p>
      <w:r>
        <w:t xml:space="preserve">Lisää tapaaminen Steven kanssa aikatauluuni huomenna keskipäivällä.</w:t>
      </w:r>
    </w:p>
    <w:p>
      <w:r>
        <w:rPr>
          <w:b/>
        </w:rPr>
        <w:t xml:space="preserve">Tulos</w:t>
      </w:r>
    </w:p>
    <w:p>
      <w:r>
        <w:t xml:space="preserve">Onko tämä hyvä?</w:t>
      </w:r>
    </w:p>
    <w:p>
      <w:r>
        <w:rPr>
          <w:b/>
        </w:rPr>
        <w:t xml:space="preserve">Esimerkki 2.1595</w:t>
      </w:r>
    </w:p>
    <w:p>
      <w:r>
        <w:t xml:space="preserve">Itse asiassa, siirrä se ensi perjantaiksi.</w:t>
      </w:r>
    </w:p>
    <w:p>
      <w:r>
        <w:rPr>
          <w:b/>
        </w:rPr>
        <w:t xml:space="preserve">Tulos</w:t>
      </w:r>
    </w:p>
    <w:p>
      <w:r>
        <w:t xml:space="preserve">Mitäs sanot?</w:t>
      </w:r>
    </w:p>
    <w:p>
      <w:r>
        <w:rPr>
          <w:b/>
        </w:rPr>
        <w:t xml:space="preserve">Esimerkki 2.1596</w:t>
      </w:r>
    </w:p>
    <w:p>
      <w:r>
        <w:t xml:space="preserve">Ei, vaan ensi perjantaina 29. marraskuuta.</w:t>
      </w:r>
    </w:p>
    <w:p>
      <w:r>
        <w:rPr>
          <w:b/>
        </w:rPr>
        <w:t xml:space="preserve">Tulos</w:t>
      </w:r>
    </w:p>
    <w:p>
      <w:r>
        <w:t xml:space="preserve">Tätäkö sinä etsit?</w:t>
      </w:r>
    </w:p>
    <w:p>
      <w:r>
        <w:rPr>
          <w:b/>
        </w:rPr>
        <w:t xml:space="preserve">Esimerkki 2.1597</w:t>
      </w:r>
    </w:p>
    <w:p>
      <w:r>
        <w:t xml:space="preserve">Kyllä, myös loppuajan pitäisi olla klo 13.00.</w:t>
      </w:r>
    </w:p>
    <w:p>
      <w:r>
        <w:rPr>
          <w:b/>
        </w:rPr>
        <w:t xml:space="preserve">Tulos</w:t>
      </w:r>
    </w:p>
    <w:p>
      <w:r>
        <w:t xml:space="preserve">Onko tämä hyvä?</w:t>
      </w:r>
    </w:p>
    <w:p>
      <w:r>
        <w:rPr>
          <w:b/>
        </w:rPr>
        <w:t xml:space="preserve">Esimerkki 2.1598</w:t>
      </w:r>
    </w:p>
    <w:p>
      <w:r>
        <w:t xml:space="preserve">Onko minulla mitään ensi viikon aikataulussani?</w:t>
      </w:r>
    </w:p>
    <w:p>
      <w:r>
        <w:rPr>
          <w:b/>
        </w:rPr>
        <w:t xml:space="preserve">Tulos</w:t>
      </w:r>
    </w:p>
    <w:p>
      <w:r>
        <w:t xml:space="preserve">Kyllä, löysin 3 tapahtumaa ensi viikolla. Ensimmäinen on "Tapaaminen Johanneksen kanssa" maanantaina 11. päivä kello 13.00-13.30.</w:t>
      </w:r>
    </w:p>
    <w:p>
      <w:r>
        <w:rPr>
          <w:b/>
        </w:rPr>
        <w:t xml:space="preserve">Esimerkki 2.1599</w:t>
      </w:r>
    </w:p>
    <w:p>
      <w:r>
        <w:t xml:space="preserve">Mikä on viimeinen tapahtuma?</w:t>
      </w:r>
    </w:p>
    <w:p>
      <w:r>
        <w:rPr>
          <w:b/>
        </w:rPr>
        <w:t xml:space="preserve">Tulos</w:t>
      </w:r>
    </w:p>
    <w:p>
      <w:r>
        <w:t xml:space="preserve">Viimeinen tapahtuma on "Tapaaminen Janen kanssa" keskiviikkona 13. päivä klo 10:00-10:30.</w:t>
      </w:r>
    </w:p>
    <w:p>
      <w:r>
        <w:rPr>
          <w:b/>
        </w:rPr>
        <w:t xml:space="preserve">Esimerkki 2.1600</w:t>
      </w:r>
    </w:p>
    <w:p>
      <w:r>
        <w:t xml:space="preserve">Voitteko peruuttaa tämän tapahtuman.</w:t>
      </w:r>
    </w:p>
    <w:p>
      <w:r>
        <w:rPr>
          <w:b/>
        </w:rPr>
        <w:t xml:space="preserve">Tulos</w:t>
      </w:r>
    </w:p>
    <w:p>
      <w:r>
        <w:t xml:space="preserve">Haluatko, että perun tämän?</w:t>
      </w:r>
    </w:p>
    <w:p>
      <w:r>
        <w:rPr>
          <w:b/>
        </w:rPr>
        <w:t xml:space="preserve">Esimerkki 2.1601</w:t>
      </w:r>
    </w:p>
    <w:p>
      <w:r>
        <w:t xml:space="preserve">Varaa lounas klo 12 ennen tapaamista Johnin kanssa.</w:t>
      </w:r>
    </w:p>
    <w:p>
      <w:r>
        <w:rPr>
          <w:b/>
        </w:rPr>
        <w:t xml:space="preserve">Tulos</w:t>
      </w:r>
    </w:p>
    <w:p>
      <w:r>
        <w:t xml:space="preserve">Mitäs sanot?</w:t>
      </w:r>
    </w:p>
    <w:p>
      <w:r>
        <w:rPr>
          <w:b/>
        </w:rPr>
        <w:t xml:space="preserve">Esimerkki 2.1602</w:t>
      </w:r>
    </w:p>
    <w:p>
      <w:r>
        <w:t xml:space="preserve">Tarvitsen aikaa huomiselle päivälliselle.</w:t>
      </w:r>
    </w:p>
    <w:p>
      <w:r>
        <w:rPr>
          <w:b/>
        </w:rPr>
        <w:t xml:space="preserve">Tulos</w:t>
      </w:r>
    </w:p>
    <w:p>
      <w:r>
        <w:t xml:space="preserve">Se alkaa huomenna klo 18.00.</w:t>
      </w:r>
    </w:p>
    <w:p>
      <w:r>
        <w:rPr>
          <w:b/>
        </w:rPr>
        <w:t xml:space="preserve">Esimerkki 2.1603</w:t>
      </w:r>
    </w:p>
    <w:p>
      <w:r>
        <w:t xml:space="preserve">vaihda se kello 19.00:ksi, kiitos</w:t>
      </w:r>
    </w:p>
    <w:p>
      <w:r>
        <w:rPr>
          <w:b/>
        </w:rPr>
        <w:t xml:space="preserve">Tulos</w:t>
      </w:r>
    </w:p>
    <w:p>
      <w:r>
        <w:t xml:space="preserve">Näyttääkö tämä oikealta?</w:t>
      </w:r>
    </w:p>
    <w:p>
      <w:r>
        <w:rPr>
          <w:b/>
        </w:rPr>
        <w:t xml:space="preserve">Esimerkki 2.1604</w:t>
      </w:r>
    </w:p>
    <w:p>
      <w:r>
        <w:t xml:space="preserve">kiitos paljon</w:t>
      </w:r>
    </w:p>
    <w:p>
      <w:r>
        <w:rPr>
          <w:b/>
        </w:rPr>
        <w:t xml:space="preserve">Tulos</w:t>
      </w:r>
    </w:p>
    <w:p>
      <w:r>
        <w:t xml:space="preserve">Kerro minulle, jos voin auttaa sinua jossakin muussa asiassa.</w:t>
      </w:r>
    </w:p>
    <w:p>
      <w:r>
        <w:rPr>
          <w:b/>
        </w:rPr>
        <w:t xml:space="preserve">Esimerkki 2.1605</w:t>
      </w:r>
    </w:p>
    <w:p>
      <w:r>
        <w:t xml:space="preserve">Lisää Wilson illalliselle</w:t>
      </w:r>
    </w:p>
    <w:p>
      <w:r>
        <w:rPr>
          <w:b/>
        </w:rPr>
        <w:t xml:space="preserve">Tulos</w:t>
      </w:r>
    </w:p>
    <w:p>
      <w:r>
        <w:t xml:space="preserve">Näyttääkö tämä oikealta?</w:t>
      </w:r>
    </w:p>
    <w:p>
      <w:r>
        <w:rPr>
          <w:b/>
        </w:rPr>
        <w:t xml:space="preserve">Esimerkki 2.1606</w:t>
      </w:r>
    </w:p>
    <w:p>
      <w:r>
        <w:t xml:space="preserve">Minun on sovittava tapaaminen Barack Obaman ja Cornelio Hernandezin kanssa perjantaiksi 12. päiväksi.</w:t>
      </w:r>
    </w:p>
    <w:p>
      <w:r>
        <w:rPr>
          <w:b/>
        </w:rPr>
        <w:t xml:space="preserve">Tulos</w:t>
      </w:r>
    </w:p>
    <w:p>
      <w:r>
        <w:t xml:space="preserve">Tässä on joitakin aikoja, jolloin kaikki ovat vapaita.</w:t>
      </w:r>
    </w:p>
    <w:p>
      <w:r>
        <w:rPr>
          <w:b/>
        </w:rPr>
        <w:t xml:space="preserve">Esimerkki 2.1607</w:t>
      </w:r>
    </w:p>
    <w:p>
      <w:r>
        <w:t xml:space="preserve">ensimmäinen klo 10 aamulla</w:t>
      </w:r>
    </w:p>
    <w:p>
      <w:r>
        <w:rPr>
          <w:b/>
        </w:rPr>
        <w:t xml:space="preserve">Tulos</w:t>
      </w:r>
    </w:p>
    <w:p>
      <w:r>
        <w:t xml:space="preserve">Laitoin sen kalenteriisi.</w:t>
      </w:r>
    </w:p>
    <w:p>
      <w:r>
        <w:rPr>
          <w:b/>
        </w:rPr>
        <w:t xml:space="preserve">Esimerkki 2.1608</w:t>
      </w:r>
    </w:p>
    <w:p>
      <w:r>
        <w:t xml:space="preserve">Hei, voisitko kertoa, onko minulla jotain suunnitelmia tälle viikolle?</w:t>
      </w:r>
    </w:p>
    <w:p>
      <w:r>
        <w:rPr>
          <w:b/>
        </w:rPr>
        <w:t xml:space="preserve">Tulos</w:t>
      </w:r>
    </w:p>
    <w:p>
      <w:r>
        <w:t xml:space="preserve">Kalenterissasi on 2 tapahtumaa. "Lounastapaaminen" on huomenna klo 12:00-12:30.</w:t>
      </w:r>
    </w:p>
    <w:p>
      <w:r>
        <w:rPr>
          <w:b/>
        </w:rPr>
        <w:t xml:space="preserve">Esimerkki 2.1609</w:t>
      </w:r>
    </w:p>
    <w:p>
      <w:r>
        <w:t xml:space="preserve">Mikä on toinen tapahtuma?</w:t>
      </w:r>
    </w:p>
    <w:p>
      <w:r>
        <w:rPr>
          <w:b/>
        </w:rPr>
        <w:t xml:space="preserve">Tulos</w:t>
      </w:r>
    </w:p>
    <w:p>
      <w:r>
        <w:t xml:space="preserve">Seuraavaksi on vuorossa laskuvarjohyppy perjantaina 18. päivä kello 13.00-13.30.</w:t>
      </w:r>
    </w:p>
    <w:p>
      <w:r>
        <w:rPr>
          <w:b/>
        </w:rPr>
        <w:t xml:space="preserve">Esimerkki 2.1610</w:t>
      </w:r>
    </w:p>
    <w:p>
      <w:r>
        <w:t xml:space="preserve">Voisitteko perua lounastapaamisen?</w:t>
      </w:r>
    </w:p>
    <w:p>
      <w:r>
        <w:rPr>
          <w:b/>
        </w:rPr>
        <w:t xml:space="preserve">Tulos</w:t>
      </w:r>
    </w:p>
    <w:p>
      <w:r>
        <w:t xml:space="preserve">Olen poistanut sen kalenteristasi.</w:t>
      </w:r>
    </w:p>
    <w:p>
      <w:r>
        <w:rPr>
          <w:b/>
        </w:rPr>
        <w:t xml:space="preserve">Esimerkki 2.1611</w:t>
      </w:r>
    </w:p>
    <w:p>
      <w:r>
        <w:t xml:space="preserve">Itse asiassa, laita se takaisin.</w:t>
      </w:r>
    </w:p>
    <w:p>
      <w:r>
        <w:rPr>
          <w:b/>
        </w:rPr>
        <w:t xml:space="preserve">Tulos</w:t>
      </w:r>
    </w:p>
    <w:p>
      <w:r>
        <w:t xml:space="preserve">Anteeksi, en pysty käsittelemään sitä vielä.</w:t>
      </w:r>
    </w:p>
    <w:p>
      <w:r>
        <w:rPr>
          <w:b/>
        </w:rPr>
        <w:t xml:space="preserve">Esimerkki 2.1612</w:t>
      </w:r>
    </w:p>
    <w:p>
      <w:r>
        <w:t xml:space="preserve">Aseta kokous Cherin kanssa huomenna klo 17:00.</w:t>
      </w:r>
    </w:p>
    <w:p>
      <w:r>
        <w:rPr>
          <w:b/>
        </w:rPr>
        <w:t xml:space="preserve">Tulos</w:t>
      </w:r>
    </w:p>
    <w:p>
      <w:r>
        <w:t xml:space="preserve">Onko tämä hyvä?</w:t>
      </w:r>
    </w:p>
    <w:p>
      <w:r>
        <w:rPr>
          <w:b/>
        </w:rPr>
        <w:t xml:space="preserve">Esimerkki 2.1613</w:t>
      </w:r>
    </w:p>
    <w:p>
      <w:r>
        <w:t xml:space="preserve">Ei, tee siitä 1 tunti</w:t>
      </w:r>
    </w:p>
    <w:p>
      <w:r>
        <w:rPr>
          <w:b/>
        </w:rPr>
        <w:t xml:space="preserve">Tulos</w:t>
      </w:r>
    </w:p>
    <w:p>
      <w:r>
        <w:t xml:space="preserve">Mitäs sanot?</w:t>
      </w:r>
    </w:p>
    <w:p>
      <w:r>
        <w:rPr>
          <w:b/>
        </w:rPr>
        <w:t xml:space="preserve">Esimerkki 2.1614</w:t>
      </w:r>
    </w:p>
    <w:p>
      <w:r>
        <w:t xml:space="preserve">Hienoa, kiitos</w:t>
      </w:r>
    </w:p>
    <w:p>
      <w:r>
        <w:rPr>
          <w:b/>
        </w:rPr>
        <w:t xml:space="preserve">Tulos</w:t>
      </w:r>
    </w:p>
    <w:p>
      <w:r>
        <w:t xml:space="preserve">Laitoin sen kalenteriisi.</w:t>
      </w:r>
    </w:p>
    <w:p>
      <w:r>
        <w:rPr>
          <w:b/>
        </w:rPr>
        <w:t xml:space="preserve">Esimerkki 2.1615</w:t>
      </w:r>
    </w:p>
    <w:p>
      <w:r>
        <w:t xml:space="preserve">Mitä Karlin aikataulussa on?</w:t>
      </w:r>
    </w:p>
    <w:p>
      <w:r>
        <w:rPr>
          <w:b/>
        </w:rPr>
        <w:t xml:space="preserve">Tulos</w:t>
      </w:r>
    </w:p>
    <w:p>
      <w:r>
        <w:t xml:space="preserve">Valitettavasti en pysty käsittelemään ihmisiä koskevia kysymyksiä.</w:t>
      </w:r>
    </w:p>
    <w:p>
      <w:r>
        <w:rPr>
          <w:b/>
        </w:rPr>
        <w:t xml:space="preserve">Esimerkki 2.1616</w:t>
      </w:r>
    </w:p>
    <w:p>
      <w:r>
        <w:t xml:space="preserve">Onko Karl käytettävissä huomiseen kokoukseen?</w:t>
      </w:r>
    </w:p>
    <w:p>
      <w:r>
        <w:rPr>
          <w:b/>
        </w:rPr>
        <w:t xml:space="preserve">Tulos</w:t>
      </w:r>
    </w:p>
    <w:p>
      <w:r>
        <w:t xml:space="preserve">Valitettavasti en pysty käsittelemään ihmisiä koskevia kysymyksiä.</w:t>
      </w:r>
    </w:p>
    <w:p>
      <w:r>
        <w:rPr>
          <w:b/>
        </w:rPr>
        <w:t xml:space="preserve">Esimerkki 2.1617</w:t>
      </w:r>
    </w:p>
    <w:p>
      <w:r>
        <w:t xml:space="preserve">Ei se mitään.</w:t>
      </w:r>
    </w:p>
    <w:p>
      <w:r>
        <w:rPr>
          <w:b/>
        </w:rPr>
        <w:t xml:space="preserve">Tulos</w:t>
      </w:r>
    </w:p>
    <w:p>
      <w:r>
        <w:t xml:space="preserve">Kerro minulle, jos voin auttaa sinua jossakin muussa asiassa.</w:t>
      </w:r>
    </w:p>
    <w:p>
      <w:r>
        <w:rPr>
          <w:b/>
        </w:rPr>
        <w:t xml:space="preserve">Esimerkki 2.1618</w:t>
      </w:r>
    </w:p>
    <w:p>
      <w:r>
        <w:t xml:space="preserve">Haluan jutella pikaisesti Karlin kanssa, mikä on paras aika?</w:t>
      </w:r>
    </w:p>
    <w:p>
      <w:r>
        <w:rPr>
          <w:b/>
        </w:rPr>
        <w:t xml:space="preserve">Tulos</w:t>
      </w:r>
    </w:p>
    <w:p>
      <w:r>
        <w:t xml:space="preserve">Toimiiko jokin näistä?</w:t>
      </w:r>
    </w:p>
    <w:p>
      <w:r>
        <w:rPr>
          <w:b/>
        </w:rPr>
        <w:t xml:space="preserve">Esimerkki 2.1619</w:t>
      </w:r>
    </w:p>
    <w:p>
      <w:r>
        <w:t xml:space="preserve">Varaa Paige kokoukseen perjantaiksi</w:t>
      </w:r>
    </w:p>
    <w:p>
      <w:r>
        <w:rPr>
          <w:b/>
        </w:rPr>
        <w:t xml:space="preserve">Tulos</w:t>
      </w:r>
    </w:p>
    <w:p>
      <w:r>
        <w:t xml:space="preserve">Toimiiko jokin näistä?</w:t>
      </w:r>
    </w:p>
    <w:p>
      <w:r>
        <w:rPr>
          <w:b/>
        </w:rPr>
        <w:t xml:space="preserve">Esimerkki 2.1620</w:t>
      </w:r>
    </w:p>
    <w:p>
      <w:r>
        <w:t xml:space="preserve">Alin</w:t>
      </w:r>
    </w:p>
    <w:p>
      <w:r>
        <w:rPr>
          <w:b/>
        </w:rPr>
        <w:t xml:space="preserve">Tulos</w:t>
      </w:r>
    </w:p>
    <w:p>
      <w:r>
        <w:t xml:space="preserve">Laitoin sen kalenteriisi.</w:t>
      </w:r>
    </w:p>
    <w:p>
      <w:r>
        <w:rPr>
          <w:b/>
        </w:rPr>
        <w:t xml:space="preserve">Esimerkki 2.1621</w:t>
      </w:r>
    </w:p>
    <w:p>
      <w:r>
        <w:t xml:space="preserve">Hyvää. Miten voit?</w:t>
      </w:r>
    </w:p>
    <w:p>
      <w:r>
        <w:rPr>
          <w:b/>
        </w:rPr>
        <w:t xml:space="preserve">Tulos</w:t>
      </w:r>
    </w:p>
    <w:p>
      <w:r>
        <w:t xml:space="preserve">Voin auttaa sinua kalenterisi kanssa.</w:t>
      </w:r>
    </w:p>
    <w:p>
      <w:r>
        <w:rPr>
          <w:b/>
        </w:rPr>
        <w:t xml:space="preserve">Esimerkki 2.1622</w:t>
      </w:r>
    </w:p>
    <w:p>
      <w:r>
        <w:t xml:space="preserve">mitä minulla on huomenna?</w:t>
      </w:r>
    </w:p>
    <w:p>
      <w:r>
        <w:rPr>
          <w:b/>
        </w:rPr>
        <w:t xml:space="preserve">Tulos</w:t>
      </w:r>
    </w:p>
    <w:p>
      <w:r>
        <w:t xml:space="preserve">En löytänyt kalenteristasi yhtään vastaavaa tapahtumaa.</w:t>
      </w:r>
    </w:p>
    <w:p>
      <w:r>
        <w:rPr>
          <w:b/>
        </w:rPr>
        <w:t xml:space="preserve">Esimerkki 2.1623</w:t>
      </w:r>
    </w:p>
    <w:p>
      <w:r>
        <w:t xml:space="preserve">Onko minulla tapaaminen Joleenin kanssa 20. päivän jälkeen?</w:t>
      </w:r>
    </w:p>
    <w:p>
      <w:r>
        <w:rPr>
          <w:b/>
        </w:rPr>
        <w:t xml:space="preserve">Tulos</w:t>
      </w:r>
    </w:p>
    <w:p>
      <w:r>
        <w:t xml:space="preserve">Siltä näyttää.</w:t>
      </w:r>
    </w:p>
    <w:p>
      <w:r>
        <w:rPr>
          <w:b/>
        </w:rPr>
        <w:t xml:space="preserve">Esimerkki 2.1624</w:t>
      </w:r>
    </w:p>
    <w:p>
      <w:r>
        <w:t xml:space="preserve">Voitteko siirtää kokouksen 17. päiväksi?</w:t>
      </w:r>
    </w:p>
    <w:p>
      <w:r>
        <w:rPr>
          <w:b/>
        </w:rPr>
        <w:t xml:space="preserve">Tulos</w:t>
      </w:r>
    </w:p>
    <w:p>
      <w:r>
        <w:t xml:space="preserve">Näyttääkö tämä oikealta?</w:t>
      </w:r>
    </w:p>
    <w:p>
      <w:r>
        <w:rPr>
          <w:b/>
        </w:rPr>
        <w:t xml:space="preserve">Esimerkki 2.1625</w:t>
      </w:r>
    </w:p>
    <w:p>
      <w:r>
        <w:t xml:space="preserve">Sen on itse asiassa aloitettava klo 8.30.</w:t>
      </w:r>
    </w:p>
    <w:p>
      <w:r>
        <w:rPr>
          <w:b/>
        </w:rPr>
        <w:t xml:space="preserve">Tulos</w:t>
      </w:r>
    </w:p>
    <w:p>
      <w:r>
        <w:t xml:space="preserve">Näyttääkö tämä oikealta?</w:t>
      </w:r>
    </w:p>
    <w:p>
      <w:r>
        <w:rPr>
          <w:b/>
        </w:rPr>
        <w:t xml:space="preserve">Esimerkki 2.1626</w:t>
      </w:r>
    </w:p>
    <w:p>
      <w:r>
        <w:t xml:space="preserve">Lisää kokous Jimmyn kanssa 12. kesäkuuta klo 17.00-22.00 Hyattissa.</w:t>
      </w:r>
    </w:p>
    <w:p>
      <w:r>
        <w:rPr>
          <w:b/>
        </w:rPr>
        <w:t xml:space="preserve">Tulos</w:t>
      </w:r>
    </w:p>
    <w:p>
      <w:r>
        <w:t xml:space="preserve">Näyttääkö tämä oikealta?</w:t>
      </w:r>
    </w:p>
    <w:p>
      <w:r>
        <w:rPr>
          <w:b/>
        </w:rPr>
        <w:t xml:space="preserve">Esimerkki 2.1627</w:t>
      </w:r>
    </w:p>
    <w:p>
      <w:r>
        <w:t xml:space="preserve">Voisitteko varata myös Janen tanssikonsertin ensi tiistaina klo 17.30-18.30?</w:t>
      </w:r>
    </w:p>
    <w:p>
      <w:r>
        <w:rPr>
          <w:b/>
        </w:rPr>
        <w:t xml:space="preserve">Tulos</w:t>
      </w:r>
    </w:p>
    <w:p>
      <w:r>
        <w:t xml:space="preserve">Miten tämä on mahdollista?</w:t>
      </w:r>
    </w:p>
    <w:p>
      <w:r>
        <w:rPr>
          <w:b/>
        </w:rPr>
        <w:t xml:space="preserve">Esimerkki 2.1628</w:t>
      </w:r>
    </w:p>
    <w:p>
      <w:r>
        <w:t xml:space="preserve">Itse asiassa se on mennä 7.</w:t>
      </w:r>
    </w:p>
    <w:p>
      <w:r>
        <w:rPr>
          <w:b/>
        </w:rPr>
        <w:t xml:space="preserve">Tulos</w:t>
      </w:r>
    </w:p>
    <w:p>
      <w:r>
        <w:t xml:space="preserve">Tätäkö sinä etsit?</w:t>
      </w:r>
    </w:p>
    <w:p>
      <w:r>
        <w:rPr>
          <w:b/>
        </w:rPr>
        <w:t xml:space="preserve">Esimerkki 2.1629</w:t>
      </w:r>
    </w:p>
    <w:p>
      <w:r>
        <w:t xml:space="preserve">oikea</w:t>
      </w:r>
    </w:p>
    <w:p>
      <w:r>
        <w:rPr>
          <w:b/>
        </w:rPr>
        <w:t xml:space="preserve">Tulos</w:t>
      </w:r>
    </w:p>
    <w:p>
      <w:r>
        <w:t xml:space="preserve">Laitoin sen kalenteriisi.</w:t>
      </w:r>
    </w:p>
    <w:p>
      <w:r>
        <w:rPr>
          <w:b/>
        </w:rPr>
        <w:t xml:space="preserve">Esimerkki 2.1630</w:t>
      </w:r>
    </w:p>
    <w:p>
      <w:r>
        <w:t xml:space="preserve">Sovi tapaaminen Thomasin kanssa</w:t>
      </w:r>
    </w:p>
    <w:p>
      <w:r>
        <w:rPr>
          <w:b/>
        </w:rPr>
        <w:t xml:space="preserve">Tulos</w:t>
      </w:r>
    </w:p>
    <w:p>
      <w:r>
        <w:t xml:space="preserve">Tässä on joitakin aikoja, jolloin sinä ja Thomas olette vapaita.</w:t>
      </w:r>
    </w:p>
    <w:p>
      <w:r>
        <w:rPr>
          <w:b/>
        </w:rPr>
        <w:t xml:space="preserve">Esimerkki 2.1631</w:t>
      </w:r>
    </w:p>
    <w:p>
      <w:r>
        <w:t xml:space="preserve">Kokeile tuota uudelleen minulle</w:t>
      </w:r>
    </w:p>
    <w:p>
      <w:r>
        <w:rPr>
          <w:b/>
        </w:rPr>
        <w:t xml:space="preserve">Tulos</w:t>
      </w:r>
    </w:p>
    <w:p>
      <w:r>
        <w:t xml:space="preserve">Laitoin sen kalenteriisi. Tilasi on varattu.</w:t>
      </w:r>
    </w:p>
    <w:p>
      <w:r>
        <w:rPr>
          <w:b/>
        </w:rPr>
        <w:t xml:space="preserve">Esimerkki 2.1632</w:t>
      </w:r>
    </w:p>
    <w:p>
      <w:r>
        <w:t xml:space="preserve">Hienoa, kunhan saat tapaamisen Abbyn kanssa sunnuntaina...</w:t>
      </w:r>
    </w:p>
    <w:p>
      <w:r>
        <w:rPr>
          <w:b/>
        </w:rPr>
        <w:t xml:space="preserve">Tulos</w:t>
      </w:r>
    </w:p>
    <w:p>
      <w:r>
        <w:t xml:space="preserve">Tässä on joitakin aikoja, jolloin sinä ja Abby Gonano olette vapaita.</w:t>
      </w:r>
    </w:p>
    <w:p>
      <w:r>
        <w:rPr>
          <w:b/>
        </w:rPr>
        <w:t xml:space="preserve">Esimerkki 2.1633</w:t>
      </w:r>
    </w:p>
    <w:p>
      <w:r>
        <w:t xml:space="preserve">kumpikaan noista ei sovi päivälliselle, onko jotain myöhempää?</w:t>
      </w:r>
    </w:p>
    <w:p>
      <w:r>
        <w:rPr>
          <w:b/>
        </w:rPr>
        <w:t xml:space="preserve">Tulos</w:t>
      </w:r>
    </w:p>
    <w:p>
      <w:r>
        <w:t xml:space="preserve">Tässä on joitakin aikoja, jolloin sinä ja Abby olette vapaita.</w:t>
      </w:r>
    </w:p>
    <w:p>
      <w:r>
        <w:rPr>
          <w:b/>
        </w:rPr>
        <w:t xml:space="preserve">Esimerkki 2.1634</w:t>
      </w:r>
    </w:p>
    <w:p>
      <w:r>
        <w:t xml:space="preserve">Lisää aikatauluun lounas Janen kanssa perjantaina klo 11.30, jolloin keskustellaan myyntitrendeistä.</w:t>
      </w:r>
    </w:p>
    <w:p>
      <w:r>
        <w:rPr>
          <w:b/>
        </w:rPr>
        <w:t xml:space="preserve">Tulos</w:t>
      </w:r>
    </w:p>
    <w:p>
      <w:r>
        <w:t xml:space="preserve">Onko tämä hyvä?</w:t>
      </w:r>
    </w:p>
    <w:p>
      <w:r>
        <w:rPr>
          <w:b/>
        </w:rPr>
        <w:t xml:space="preserve">Esimerkki 2.1635</w:t>
      </w:r>
    </w:p>
    <w:p>
      <w:r>
        <w:t xml:space="preserve">Kiitos. Onko minulla kokous heti sen jälkeen?</w:t>
      </w:r>
    </w:p>
    <w:p>
      <w:r>
        <w:rPr>
          <w:b/>
        </w:rPr>
        <w:t xml:space="preserve">Tulos</w:t>
      </w:r>
    </w:p>
    <w:p>
      <w:r>
        <w:t xml:space="preserve">Laitoin sen kalenteriisi. Ei, en löytänyt mitään tapahtumia perjantaina 17. päivä klo 12:00.</w:t>
      </w:r>
    </w:p>
    <w:p>
      <w:r>
        <w:rPr>
          <w:b/>
        </w:rPr>
        <w:t xml:space="preserve">Esimerkki 2.1636</w:t>
      </w:r>
    </w:p>
    <w:p>
      <w:r>
        <w:t xml:space="preserve">Mitä kokouksia minulla on seuraavana päivänä?</w:t>
      </w:r>
    </w:p>
    <w:p>
      <w:r>
        <w:rPr>
          <w:b/>
        </w:rPr>
        <w:t xml:space="preserve">Tulos</w:t>
      </w:r>
    </w:p>
    <w:p>
      <w:r>
        <w:t xml:space="preserve">En löytänyt mitään tapahtumia lauantaina 18. päivä.</w:t>
      </w:r>
    </w:p>
    <w:p>
      <w:r>
        <w:rPr>
          <w:b/>
        </w:rPr>
        <w:t xml:space="preserve">Esimerkki 2.1637</w:t>
      </w:r>
    </w:p>
    <w:p>
      <w:r>
        <w:t xml:space="preserve">Entä sunnuntai?</w:t>
      </w:r>
    </w:p>
    <w:p>
      <w:r>
        <w:rPr>
          <w:b/>
        </w:rPr>
        <w:t xml:space="preserve">Tulos</w:t>
      </w:r>
    </w:p>
    <w:p>
      <w:r>
        <w:t xml:space="preserve">En löytänyt tapahtumia sunnuntaina 26. päivä.</w:t>
      </w:r>
    </w:p>
    <w:p>
      <w:r>
        <w:rPr>
          <w:b/>
        </w:rPr>
        <w:t xml:space="preserve">Esimerkki 2.1638</w:t>
      </w:r>
    </w:p>
    <w:p>
      <w:r>
        <w:t xml:space="preserve">Okei, tulevan sunnuntain korjaus</w:t>
      </w:r>
    </w:p>
    <w:p>
      <w:r>
        <w:rPr>
          <w:b/>
        </w:rPr>
        <w:t xml:space="preserve">Tulos</w:t>
      </w:r>
    </w:p>
    <w:p>
      <w:r>
        <w:t xml:space="preserve">Toimiiko jokin näistä?</w:t>
      </w:r>
    </w:p>
    <w:p>
      <w:r>
        <w:rPr>
          <w:b/>
        </w:rPr>
        <w:t xml:space="preserve">Esimerkki 2.1639</w:t>
      </w:r>
    </w:p>
    <w:p>
      <w:r>
        <w:t xml:space="preserve">Varaa kaksi tuntia ensi keskiviikkona kello 15:00 hammaslääkäriaikaa varten ja aseta tilakseni Out of Office.</w:t>
      </w:r>
    </w:p>
    <w:p>
      <w:r>
        <w:rPr>
          <w:b/>
        </w:rPr>
        <w:t xml:space="preserve">Tulos</w:t>
      </w:r>
    </w:p>
    <w:p>
      <w:r>
        <w:t xml:space="preserve">Onko tämä hyvä?</w:t>
      </w:r>
    </w:p>
    <w:p>
      <w:r>
        <w:rPr>
          <w:b/>
        </w:rPr>
        <w:t xml:space="preserve">Esimerkki 2.1640</w:t>
      </w:r>
    </w:p>
    <w:p>
      <w:r>
        <w:t xml:space="preserve">näyttää minusta hyvältä</w:t>
      </w:r>
    </w:p>
    <w:p>
      <w:r>
        <w:rPr>
          <w:b/>
        </w:rPr>
        <w:t xml:space="preserve">Tulos</w:t>
      </w:r>
    </w:p>
    <w:p>
      <w:r>
        <w:t xml:space="preserve">Laitoin sen kalenteriisi. Tilasi on poissa työstä.</w:t>
      </w:r>
    </w:p>
    <w:p>
      <w:r>
        <w:rPr>
          <w:b/>
        </w:rPr>
        <w:t xml:space="preserve">Esimerkki 2.1641</w:t>
      </w:r>
    </w:p>
    <w:p>
      <w:r>
        <w:t xml:space="preserve">Hammaslääkärin vastaanotto olisi 27. päivä kello 15-17.</w:t>
      </w:r>
    </w:p>
    <w:p>
      <w:r>
        <w:rPr>
          <w:b/>
        </w:rPr>
        <w:t xml:space="preserve">Tulos</w:t>
      </w:r>
    </w:p>
    <w:p>
      <w:r>
        <w:t xml:space="preserve">Onko tämä se muutos, jonka haluat tehdä?</w:t>
      </w:r>
    </w:p>
    <w:p>
      <w:r>
        <w:rPr>
          <w:b/>
        </w:rPr>
        <w:t xml:space="preserve">Esimerkki 2.1642</w:t>
      </w:r>
    </w:p>
    <w:p>
      <w:r>
        <w:t xml:space="preserve">Joo</w:t>
      </w:r>
    </w:p>
    <w:p>
      <w:r>
        <w:rPr>
          <w:b/>
        </w:rPr>
        <w:t xml:space="preserve">Tulos</w:t>
      </w:r>
    </w:p>
    <w:p>
      <w:r>
        <w:t xml:space="preserve">Olen muuttanut "Hammaslääkärin tapaaminen" kello 15:00.</w:t>
      </w:r>
    </w:p>
    <w:p>
      <w:r>
        <w:rPr>
          <w:b/>
        </w:rPr>
        <w:t xml:space="preserve">Esimerkki 2.1643</w:t>
      </w:r>
    </w:p>
    <w:p>
      <w:r>
        <w:t xml:space="preserve">Suunnittele lounas Jessen ja Billin kanssa tänään klo 12 alkaen ja päättyen klo 13.00.</w:t>
      </w:r>
    </w:p>
    <w:p>
      <w:r>
        <w:rPr>
          <w:b/>
        </w:rPr>
        <w:t xml:space="preserve">Tulos</w:t>
      </w:r>
    </w:p>
    <w:p>
      <w:r>
        <w:t xml:space="preserve">Tätäkö sinä etsit?</w:t>
      </w:r>
    </w:p>
    <w:p>
      <w:r>
        <w:rPr>
          <w:b/>
        </w:rPr>
        <w:t xml:space="preserve">Esimerkki 2.1644</w:t>
      </w:r>
    </w:p>
    <w:p>
      <w:r>
        <w:t xml:space="preserve">Sitä minä etsin.</w:t>
      </w:r>
    </w:p>
    <w:p>
      <w:r>
        <w:rPr>
          <w:b/>
        </w:rPr>
        <w:t xml:space="preserve">Tulos</w:t>
      </w:r>
    </w:p>
    <w:p>
      <w:r>
        <w:t xml:space="preserve">Laitoin sen kalenteriisi.</w:t>
      </w:r>
    </w:p>
    <w:p>
      <w:r>
        <w:rPr>
          <w:b/>
        </w:rPr>
        <w:t xml:space="preserve">Esimerkki 2.1645</w:t>
      </w:r>
    </w:p>
    <w:p>
      <w:r>
        <w:t xml:space="preserve">Milloin on hammaslääkärin vastaanottoaika?</w:t>
      </w:r>
    </w:p>
    <w:p>
      <w:r>
        <w:rPr>
          <w:b/>
        </w:rPr>
        <w:t xml:space="preserve">Tulos</w:t>
      </w:r>
    </w:p>
    <w:p>
      <w:r>
        <w:t xml:space="preserve">Tapahtumaa vastaava "hammaslääkärin tapaaminen" on lauantaina klo 12:00.</w:t>
      </w:r>
    </w:p>
    <w:p>
      <w:r>
        <w:rPr>
          <w:b/>
        </w:rPr>
        <w:t xml:space="preserve">Esimerkki 2.1646</w:t>
      </w:r>
    </w:p>
    <w:p>
      <w:r>
        <w:t xml:space="preserve">Varaa hammaslääkärille 1 tunnin pituinen aika lauantaina.</w:t>
      </w:r>
    </w:p>
    <w:p>
      <w:r>
        <w:rPr>
          <w:b/>
        </w:rPr>
        <w:t xml:space="preserve">Tulos</w:t>
      </w:r>
    </w:p>
    <w:p>
      <w:r>
        <w:t xml:space="preserve">Miten tämä on mahdollista?</w:t>
      </w:r>
    </w:p>
    <w:p>
      <w:r>
        <w:rPr>
          <w:b/>
        </w:rPr>
        <w:t xml:space="preserve">Esimerkki 2.1647</w:t>
      </w:r>
    </w:p>
    <w:p>
      <w:r>
        <w:t xml:space="preserve">Vaihda kellonaika kello 13:00</w:t>
      </w:r>
    </w:p>
    <w:p>
      <w:r>
        <w:rPr>
          <w:b/>
        </w:rPr>
        <w:t xml:space="preserve">Tulos</w:t>
      </w:r>
    </w:p>
    <w:p>
      <w:r>
        <w:t xml:space="preserve">Entä nyt?</w:t>
      </w:r>
    </w:p>
    <w:p>
      <w:r>
        <w:rPr>
          <w:b/>
        </w:rPr>
        <w:t xml:space="preserve">Esimerkki 2.1648</w:t>
      </w:r>
    </w:p>
    <w:p>
      <w:r>
        <w:t xml:space="preserve">Voitko järjestää uuden lounastapahtuman huomiseksi?</w:t>
      </w:r>
    </w:p>
    <w:p>
      <w:r>
        <w:rPr>
          <w:b/>
        </w:rPr>
        <w:t xml:space="preserve">Tulos</w:t>
      </w:r>
    </w:p>
    <w:p>
      <w:r>
        <w:t xml:space="preserve">Toimiiko jokin näistä?</w:t>
      </w:r>
    </w:p>
    <w:p>
      <w:r>
        <w:rPr>
          <w:b/>
        </w:rPr>
        <w:t xml:space="preserve">Esimerkki 2.1649</w:t>
      </w:r>
    </w:p>
    <w:p>
      <w:r>
        <w:t xml:space="preserve">Kyllä, kello 13.00. Ja järjestä sen jälkeen kokous Benin kanssa.</w:t>
      </w:r>
    </w:p>
    <w:p>
      <w:r>
        <w:rPr>
          <w:b/>
        </w:rPr>
        <w:t xml:space="preserve">Tulos</w:t>
      </w:r>
    </w:p>
    <w:p>
      <w:r>
        <w:t xml:space="preserve">Toimiiko jokin näistä?</w:t>
      </w:r>
    </w:p>
    <w:p>
      <w:r>
        <w:rPr>
          <w:b/>
        </w:rPr>
        <w:t xml:space="preserve">Esimerkki 2.1650</w:t>
      </w:r>
    </w:p>
    <w:p>
      <w:r>
        <w:t xml:space="preserve">Mitä tapahtumia minulla on heinäkuun kahdeksannelle?</w:t>
      </w:r>
    </w:p>
    <w:p>
      <w:r>
        <w:rPr>
          <w:b/>
        </w:rPr>
        <w:t xml:space="preserve">Tulos</w:t>
      </w:r>
    </w:p>
    <w:p>
      <w:r>
        <w:t xml:space="preserve">Kalenterissasi on yksi tapahtuma. Perheesi kokoontuminen on 8. heinäkuuta kello 14.00-14.30.</w:t>
      </w:r>
    </w:p>
    <w:p>
      <w:r>
        <w:rPr>
          <w:b/>
        </w:rPr>
        <w:t xml:space="preserve">Esimerkki 2.1651</w:t>
      </w:r>
    </w:p>
    <w:p>
      <w:r>
        <w:t xml:space="preserve">Voitko varata koko päivän perheaikaa?</w:t>
      </w:r>
    </w:p>
    <w:p>
      <w:r>
        <w:rPr>
          <w:b/>
        </w:rPr>
        <w:t xml:space="preserve">Tulos</w:t>
      </w:r>
    </w:p>
    <w:p>
      <w:r>
        <w:t xml:space="preserve">Onko tämä hyvä?</w:t>
      </w:r>
    </w:p>
    <w:p>
      <w:r>
        <w:rPr>
          <w:b/>
        </w:rPr>
        <w:t xml:space="preserve">Esimerkki 2.1652</w:t>
      </w:r>
    </w:p>
    <w:p>
      <w:r>
        <w:t xml:space="preserve">Varaa 8. heinäkuuta klo 15.00 alkaen 3 tuntia perheaikaa varten.</w:t>
      </w:r>
    </w:p>
    <w:p>
      <w:r>
        <w:rPr>
          <w:b/>
        </w:rPr>
        <w:t xml:space="preserve">Tulos</w:t>
      </w:r>
    </w:p>
    <w:p>
      <w:r>
        <w:t xml:space="preserve">Mitäs sanot?</w:t>
      </w:r>
    </w:p>
    <w:p>
      <w:r>
        <w:rPr>
          <w:b/>
        </w:rPr>
        <w:t xml:space="preserve">Esimerkki 2.1653</w:t>
      </w:r>
    </w:p>
    <w:p>
      <w:r>
        <w:t xml:space="preserve">Sovi Leen pomon kanssa palaveri nimeltä Palkkaneuvottelut huomenna klo 9.00.</w:t>
      </w:r>
    </w:p>
    <w:p>
      <w:r>
        <w:rPr>
          <w:b/>
        </w:rPr>
        <w:t xml:space="preserve">Tulos</w:t>
      </w:r>
    </w:p>
    <w:p>
      <w:r>
        <w:t xml:space="preserve">Tätäkö sinä etsit?</w:t>
      </w:r>
    </w:p>
    <w:p>
      <w:r>
        <w:rPr>
          <w:b/>
        </w:rPr>
        <w:t xml:space="preserve">Esimerkki 2.1654</w:t>
      </w:r>
    </w:p>
    <w:p>
      <w:r>
        <w:t xml:space="preserve">Melko hyvä</w:t>
      </w:r>
    </w:p>
    <w:p>
      <w:r>
        <w:rPr>
          <w:b/>
        </w:rPr>
        <w:t xml:space="preserve">Tulos</w:t>
      </w:r>
    </w:p>
    <w:p>
      <w:r>
        <w:t xml:space="preserve">Laitoin sen kalenteriisi.</w:t>
      </w:r>
    </w:p>
    <w:p>
      <w:r>
        <w:rPr>
          <w:b/>
        </w:rPr>
        <w:t xml:space="preserve">Esimerkki 2.1655</w:t>
      </w:r>
    </w:p>
    <w:p>
      <w:r>
        <w:t xml:space="preserve">Lisätään tiistaina klo 9.30 pidettävä kokous, jossa päivitetään hinnastoa, ja sen kesto muutetaan 2 tunniksi.</w:t>
      </w:r>
    </w:p>
    <w:p>
      <w:r>
        <w:rPr>
          <w:b/>
        </w:rPr>
        <w:t xml:space="preserve">Tulos</w:t>
      </w:r>
    </w:p>
    <w:p>
      <w:r>
        <w:t xml:space="preserve">Onko tämä hyvä?</w:t>
      </w:r>
    </w:p>
    <w:p>
      <w:r>
        <w:rPr>
          <w:b/>
        </w:rPr>
        <w:t xml:space="preserve">Esimerkki 2.1656</w:t>
      </w:r>
    </w:p>
    <w:p>
      <w:r>
        <w:t xml:space="preserve">Mikä on sää Huntsvillessä, Alissa nyt?</w:t>
      </w:r>
    </w:p>
    <w:p>
      <w:r>
        <w:rPr>
          <w:b/>
        </w:rPr>
        <w:t xml:space="preserve">Tulos</w:t>
      </w:r>
    </w:p>
    <w:p>
      <w:r>
        <w:t xml:space="preserve">Juuri nyt on selkeää ja lämpötila on 0,00 °F.</w:t>
      </w:r>
    </w:p>
    <w:p>
      <w:r>
        <w:rPr>
          <w:b/>
        </w:rPr>
        <w:t xml:space="preserve">Esimerkki 2.1657</w:t>
      </w:r>
    </w:p>
    <w:p>
      <w:r>
        <w:t xml:space="preserve">Sataako tänään?</w:t>
      </w:r>
    </w:p>
    <w:p>
      <w:r>
        <w:rPr>
          <w:b/>
        </w:rPr>
        <w:t xml:space="preserve">Tulos</w:t>
      </w:r>
    </w:p>
    <w:p>
      <w:r>
        <w:t xml:space="preserve">Kyllä. Sateen mahdollisuus on 0,00 % tänään.</w:t>
      </w:r>
    </w:p>
    <w:p>
      <w:r>
        <w:rPr>
          <w:b/>
        </w:rPr>
        <w:t xml:space="preserve">Esimerkki 2.1658</w:t>
      </w:r>
    </w:p>
    <w:p>
      <w:r>
        <w:t xml:space="preserve">Entä huomenna?</w:t>
      </w:r>
    </w:p>
    <w:p>
      <w:r>
        <w:rPr>
          <w:b/>
        </w:rPr>
        <w:t xml:space="preserve">Tulos</w:t>
      </w:r>
    </w:p>
    <w:p>
      <w:r>
        <w:t xml:space="preserve">Kyllä. Sateen mahdollisuus on 0,00 % huomenna.</w:t>
      </w:r>
    </w:p>
    <w:p>
      <w:r>
        <w:rPr>
          <w:b/>
        </w:rPr>
        <w:t xml:space="preserve">Esimerkki 2.1659</w:t>
      </w:r>
    </w:p>
    <w:p>
      <w:r>
        <w:t xml:space="preserve">Lisää kokous Jimin ja Samin kanssa huomenna kokoushuoneessa 1 klo 12.00.</w:t>
      </w:r>
    </w:p>
    <w:p>
      <w:r>
        <w:rPr>
          <w:b/>
        </w:rPr>
        <w:t xml:space="preserve">Tulos</w:t>
      </w:r>
    </w:p>
    <w:p>
      <w:r>
        <w:t xml:space="preserve">En pysty käsittelemään useita kokoushuoneita tai pyyntöjä tietyistä huoneista.</w:t>
      </w:r>
    </w:p>
    <w:p>
      <w:r>
        <w:rPr>
          <w:b/>
        </w:rPr>
        <w:t xml:space="preserve">Esimerkki 2.1660</w:t>
      </w:r>
    </w:p>
    <w:p>
      <w:r>
        <w:t xml:space="preserve">Voisitteko poistaa kokouksen, joka minulla on tämän jälkeen?</w:t>
      </w:r>
    </w:p>
    <w:p>
      <w:r>
        <w:rPr>
          <w:b/>
        </w:rPr>
        <w:t xml:space="preserve">Tulos</w:t>
      </w:r>
    </w:p>
    <w:p>
      <w:r>
        <w:t xml:space="preserve">En löytänyt mitään tapahtumia torstaina 29. päivä klo 11:30 jälkeen.</w:t>
      </w:r>
    </w:p>
    <w:p>
      <w:r>
        <w:rPr>
          <w:b/>
        </w:rPr>
        <w:t xml:space="preserve">Esimerkki 2.1661</w:t>
      </w:r>
    </w:p>
    <w:p>
      <w:r>
        <w:t xml:space="preserve">Tapaanko David Laxin huomenna?</w:t>
      </w:r>
    </w:p>
    <w:p>
      <w:r>
        <w:rPr>
          <w:b/>
        </w:rPr>
        <w:t xml:space="preserve">Tulos</w:t>
      </w:r>
    </w:p>
    <w:p>
      <w:r>
        <w:t xml:space="preserve">Kyllä, löysin yhden tapahtuman, jossa on huomenna David Lax. Se on "Tapaaminen David Laxin ja Damon Straeterin kanssa" klo 15.00-15.30.</w:t>
      </w:r>
    </w:p>
    <w:p>
      <w:r>
        <w:rPr>
          <w:b/>
        </w:rPr>
        <w:t xml:space="preserve">Esimerkki 2.1662</w:t>
      </w:r>
    </w:p>
    <w:p>
      <w:r>
        <w:t xml:space="preserve">Onko minulla tämän jälkeen toinen kokous samana päivänä?</w:t>
      </w:r>
    </w:p>
    <w:p>
      <w:r>
        <w:rPr>
          <w:b/>
        </w:rPr>
        <w:t xml:space="preserve">Tulos</w:t>
      </w:r>
    </w:p>
    <w:p>
      <w:r>
        <w:t xml:space="preserve">Kyllä, löysin yhden tapahtuman eilen puoli neljän jälkeen. Se oli "Potkunyrkkeilyä" klo 16:00-16:30.</w:t>
      </w:r>
    </w:p>
    <w:p>
      <w:r>
        <w:rPr>
          <w:b/>
        </w:rPr>
        <w:t xml:space="preserve">Esimerkki 2.1663</w:t>
      </w:r>
    </w:p>
    <w:p>
      <w:r>
        <w:t xml:space="preserve">Onko minulla jotain Kimin kanssa huomenna?</w:t>
      </w:r>
    </w:p>
    <w:p>
      <w:r>
        <w:rPr>
          <w:b/>
        </w:rPr>
        <w:t xml:space="preserve">Tulos</w:t>
      </w:r>
    </w:p>
    <w:p>
      <w:r>
        <w:t xml:space="preserve">Ei, en löytänyt yhtään tapahtumaa, jossa Kim olisi huomenna.</w:t>
      </w:r>
    </w:p>
    <w:p>
      <w:r>
        <w:rPr>
          <w:b/>
        </w:rPr>
        <w:t xml:space="preserve">Esimerkki 2.1664</w:t>
      </w:r>
    </w:p>
    <w:p>
      <w:r>
        <w:t xml:space="preserve">Ovatko salsatuntini ajoitettu ensi viikolle?</w:t>
      </w:r>
    </w:p>
    <w:p>
      <w:r>
        <w:rPr>
          <w:b/>
        </w:rPr>
        <w:t xml:space="preserve">Tulos</w:t>
      </w:r>
    </w:p>
    <w:p>
      <w:r>
        <w:t xml:space="preserve">Ei, en löytänyt yhtään tapahtumaa, joka vastaa "Salsatunnit" ensi viikolla.</w:t>
      </w:r>
    </w:p>
    <w:p>
      <w:r>
        <w:rPr>
          <w:b/>
        </w:rPr>
        <w:t xml:space="preserve">Esimerkki 2.1665</w:t>
      </w:r>
    </w:p>
    <w:p>
      <w:r>
        <w:t xml:space="preserve">Menenkö tiistaina Rickin kanssa pianotunneille?</w:t>
      </w:r>
    </w:p>
    <w:p>
      <w:r>
        <w:rPr>
          <w:b/>
        </w:rPr>
        <w:t xml:space="preserve">Tulos</w:t>
      </w:r>
    </w:p>
    <w:p>
      <w:r>
        <w:t xml:space="preserve">Ei, en löytänyt yhtään tapahtumaa nimeltä "pianotunteja" Rickin kanssa tiistaina 10. päivä.</w:t>
      </w:r>
    </w:p>
    <w:p>
      <w:r>
        <w:rPr>
          <w:b/>
        </w:rPr>
        <w:t xml:space="preserve">Esimerkki 2.1666</w:t>
      </w:r>
    </w:p>
    <w:p>
      <w:r>
        <w:t xml:space="preserve">Hei Sarah, olen niin iloinen, että olet täällä auttamassa minua! Peruuta lounaslupaukseni ystäväni Matthew'n kanssa ja yritä sen sijaan varata tapaaminen kirjanpidon johtajan - Jacob Danielsin - kanssa.</w:t>
      </w:r>
    </w:p>
    <w:p>
      <w:r>
        <w:rPr>
          <w:b/>
        </w:rPr>
        <w:t xml:space="preserve">Tulos</w:t>
      </w:r>
    </w:p>
    <w:p>
      <w:r>
        <w:t xml:space="preserve">Voin tehdä vain yhden toiminnon kerrallaan. Jos erotat pyynnöt toisistaan, voin auttaa sinua.</w:t>
      </w:r>
    </w:p>
    <w:p>
      <w:r>
        <w:rPr>
          <w:b/>
        </w:rPr>
        <w:t xml:space="preserve">Esimerkki 2.1667</w:t>
      </w:r>
    </w:p>
    <w:p>
      <w:r>
        <w:t xml:space="preserve">Voitko tehdä aikataulun Susanin kanssa?</w:t>
      </w:r>
    </w:p>
    <w:p>
      <w:r>
        <w:rPr>
          <w:b/>
        </w:rPr>
        <w:t xml:space="preserve">Tulos</w:t>
      </w:r>
    </w:p>
    <w:p>
      <w:r>
        <w:t xml:space="preserve">Tässä on muutamia aikoja, jolloin sinä ja Susan Wright olette vapaita seuraavien viiden päivän aikana.</w:t>
      </w:r>
    </w:p>
    <w:p>
      <w:r>
        <w:rPr>
          <w:b/>
        </w:rPr>
        <w:t xml:space="preserve">Esimerkki 2.1668</w:t>
      </w:r>
    </w:p>
    <w:p>
      <w:r>
        <w:t xml:space="preserve">Heinäkuun 22. päivän vaihtoehto sopii minulle.</w:t>
      </w:r>
    </w:p>
    <w:p>
      <w:r>
        <w:rPr>
          <w:b/>
        </w:rPr>
        <w:t xml:space="preserve">Tulos</w:t>
      </w:r>
    </w:p>
    <w:p>
      <w:r>
        <w:t xml:space="preserve">Laitoin sen kalenteriisi.</w:t>
      </w:r>
    </w:p>
    <w:p>
      <w:r>
        <w:rPr>
          <w:b/>
        </w:rPr>
        <w:t xml:space="preserve">Esimerkki 2.1669</w:t>
      </w:r>
    </w:p>
    <w:p>
      <w:r>
        <w:t xml:space="preserve">Milloin on tapaamiseni Ronaldin ja hänen pomonsa kanssa?</w:t>
      </w:r>
    </w:p>
    <w:p>
      <w:r>
        <w:rPr>
          <w:b/>
        </w:rPr>
        <w:t xml:space="preserve">Tulos</w:t>
      </w:r>
    </w:p>
    <w:p>
      <w:r>
        <w:t xml:space="preserve">Tilaisuutenne Ronald ja Dan Schoffelin kanssa on tänään klo 10:30.</w:t>
      </w:r>
    </w:p>
    <w:p>
      <w:r>
        <w:rPr>
          <w:b/>
        </w:rPr>
        <w:t xml:space="preserve">Esimerkki 2.1670</w:t>
      </w:r>
    </w:p>
    <w:p>
      <w:r>
        <w:t xml:space="preserve">Mihin aikaan perjantaina on suunniteltu työntekijöiden lounasta?</w:t>
      </w:r>
    </w:p>
    <w:p>
      <w:r>
        <w:rPr>
          <w:b/>
        </w:rPr>
        <w:t xml:space="preserve">Tulos</w:t>
      </w:r>
    </w:p>
    <w:p>
      <w:r>
        <w:t xml:space="preserve">Työntekijöiden lounas perjantaina 8. päivä on klo 11:00.</w:t>
      </w:r>
    </w:p>
    <w:p>
      <w:r>
        <w:rPr>
          <w:b/>
        </w:rPr>
        <w:t xml:space="preserve">Esimerkki 2.1671</w:t>
      </w:r>
    </w:p>
    <w:p>
      <w:r>
        <w:t xml:space="preserve">muutetaan työntekijöiden lounasaika klo 11.30-12.00.</w:t>
      </w:r>
    </w:p>
    <w:p>
      <w:r>
        <w:rPr>
          <w:b/>
        </w:rPr>
        <w:t xml:space="preserve">Tulos</w:t>
      </w:r>
    </w:p>
    <w:p>
      <w:r>
        <w:t xml:space="preserve">Miten tämä on mahdollista?</w:t>
      </w:r>
    </w:p>
    <w:p>
      <w:r>
        <w:rPr>
          <w:b/>
        </w:rPr>
        <w:t xml:space="preserve">Esimerkki 2.1672</w:t>
      </w:r>
    </w:p>
    <w:p>
      <w:r>
        <w:t xml:space="preserve">Joo, hyvä.</w:t>
      </w:r>
    </w:p>
    <w:p>
      <w:r>
        <w:rPr>
          <w:b/>
        </w:rPr>
        <w:t xml:space="preserve">Tulos</w:t>
      </w:r>
    </w:p>
    <w:p>
      <w:r>
        <w:t xml:space="preserve">Olen muuttanut "Työntekijöiden lounaan" kello 11:30:ksi.</w:t>
      </w:r>
    </w:p>
    <w:p>
      <w:r>
        <w:rPr>
          <w:b/>
        </w:rPr>
        <w:t xml:space="preserve">Esimerkki 2.1673</w:t>
      </w:r>
    </w:p>
    <w:p>
      <w:r>
        <w:t xml:space="preserve">Vaihda tapahtuman nimi yrityslounaaksi.</w:t>
      </w:r>
    </w:p>
    <w:p>
      <w:r>
        <w:rPr>
          <w:b/>
        </w:rPr>
        <w:t xml:space="preserve">Tulos</w:t>
      </w:r>
    </w:p>
    <w:p>
      <w:r>
        <w:t xml:space="preserve">Onko tämä haluamasi päivitys?</w:t>
      </w:r>
    </w:p>
    <w:p>
      <w:r>
        <w:rPr>
          <w:b/>
        </w:rPr>
        <w:t xml:space="preserve">Esimerkki 2.1674</w:t>
      </w:r>
    </w:p>
    <w:p>
      <w:r>
        <w:t xml:space="preserve">Olette oikeassa.</w:t>
      </w:r>
    </w:p>
    <w:p>
      <w:r>
        <w:rPr>
          <w:b/>
        </w:rPr>
        <w:t xml:space="preserve">Tulos</w:t>
      </w:r>
    </w:p>
    <w:p>
      <w:r>
        <w:t xml:space="preserve">Olen muuttanut "Employee Luncheon" nimeksi "company luncheon".</w:t>
      </w:r>
    </w:p>
    <w:p>
      <w:r>
        <w:rPr>
          <w:b/>
        </w:rPr>
        <w:t xml:space="preserve">Esimerkki 2.1675</w:t>
      </w:r>
    </w:p>
    <w:p>
      <w:r>
        <w:t xml:space="preserve">epäoikeudenmukaisuus. vilkaise kalenteriani.</w:t>
      </w:r>
    </w:p>
    <w:p>
      <w:r>
        <w:rPr>
          <w:b/>
        </w:rPr>
        <w:t xml:space="preserve">Tulos</w:t>
      </w:r>
    </w:p>
    <w:p>
      <w:r>
        <w:t xml:space="preserve">Löysin seuraavaa:</w:t>
      </w:r>
    </w:p>
    <w:p>
      <w:r>
        <w:rPr>
          <w:b/>
        </w:rPr>
        <w:t xml:space="preserve">Esimerkki 2.1676</w:t>
      </w:r>
    </w:p>
    <w:p>
      <w:r>
        <w:t xml:space="preserve">Tarvitsen myyntikokouksen Kimin kanssa 13. joulukuuta lounaan ja juomien välisenä aikana</w:t>
      </w:r>
    </w:p>
    <w:p>
      <w:r>
        <w:rPr>
          <w:b/>
        </w:rPr>
        <w:t xml:space="preserve">Tulos</w:t>
      </w:r>
    </w:p>
    <w:p>
      <w:r>
        <w:t xml:space="preserve">Seuraavassa on muutamia aikoja, jolloin sinä ja Kim Possible olette vapaita perjantaina 13. päivä.</w:t>
      </w:r>
    </w:p>
    <w:p>
      <w:r>
        <w:rPr>
          <w:b/>
        </w:rPr>
        <w:t xml:space="preserve">Esimerkki 2.1677</w:t>
      </w:r>
    </w:p>
    <w:p>
      <w:r>
        <w:t xml:space="preserve">Joo, voisitko tehdä siitä tunnin mittaisen?</w:t>
      </w:r>
    </w:p>
    <w:p>
      <w:r>
        <w:rPr>
          <w:b/>
        </w:rPr>
        <w:t xml:space="preserve">Tulos</w:t>
      </w:r>
    </w:p>
    <w:p>
      <w:r>
        <w:t xml:space="preserve">Seuraavassa on muutamia aikoja, jolloin sinä ja Kim olette vapaita perjantaina.</w:t>
      </w:r>
    </w:p>
    <w:p>
      <w:r>
        <w:rPr>
          <w:b/>
        </w:rPr>
        <w:t xml:space="preserve">Esimerkki 2.1678</w:t>
      </w:r>
    </w:p>
    <w:p>
      <w:r>
        <w:t xml:space="preserve">12-1 tapaamisaika toimii!</w:t>
      </w:r>
    </w:p>
    <w:p>
      <w:r>
        <w:rPr>
          <w:b/>
        </w:rPr>
        <w:t xml:space="preserve">Tulos</w:t>
      </w:r>
    </w:p>
    <w:p>
      <w:r>
        <w:t xml:space="preserve">Laitoin sen kalenteriisi.</w:t>
      </w:r>
    </w:p>
    <w:p>
      <w:r>
        <w:rPr>
          <w:b/>
        </w:rPr>
        <w:t xml:space="preserve">Esimerkki 2.1679</w:t>
      </w:r>
    </w:p>
    <w:p>
      <w:r>
        <w:t xml:space="preserve">Voitko lisätä Kimin kanssa harjoittelun myyntikokouksen ja päivällisen väliin?</w:t>
      </w:r>
    </w:p>
    <w:p>
      <w:r>
        <w:rPr>
          <w:b/>
        </w:rPr>
        <w:t xml:space="preserve">Tulos</w:t>
      </w:r>
    </w:p>
    <w:p>
      <w:r>
        <w:t xml:space="preserve">Tässä on joitakin aikoja, jolloin sinä ja Kim olette vapaita.</w:t>
      </w:r>
    </w:p>
    <w:p>
      <w:r>
        <w:rPr>
          <w:b/>
        </w:rPr>
        <w:t xml:space="preserve">Esimerkki 2.1680</w:t>
      </w:r>
    </w:p>
    <w:p>
      <w:r>
        <w:t xml:space="preserve">Järjestä toinen, kiitos.</w:t>
      </w:r>
    </w:p>
    <w:p>
      <w:r>
        <w:rPr>
          <w:b/>
        </w:rPr>
        <w:t xml:space="preserve">Tulos</w:t>
      </w:r>
    </w:p>
    <w:p>
      <w:r>
        <w:t xml:space="preserve">Laitoin sen kalenteriisi.</w:t>
      </w:r>
    </w:p>
    <w:p>
      <w:r>
        <w:rPr>
          <w:b/>
        </w:rPr>
        <w:t xml:space="preserve">Esimerkki 2.1681</w:t>
      </w:r>
    </w:p>
    <w:p>
      <w:r>
        <w:t xml:space="preserve">missä kokous pidetään?</w:t>
      </w:r>
    </w:p>
    <w:p>
      <w:r>
        <w:rPr>
          <w:b/>
        </w:rPr>
        <w:t xml:space="preserve">Tulos</w:t>
      </w:r>
    </w:p>
    <w:p>
      <w:r>
        <w:t xml:space="preserve">"Jamaika"</w:t>
      </w:r>
    </w:p>
    <w:p>
      <w:r>
        <w:rPr>
          <w:b/>
        </w:rPr>
        <w:t xml:space="preserve">Esimerkki 2.1682</w:t>
      </w:r>
    </w:p>
    <w:p>
      <w:r>
        <w:t xml:space="preserve">sen pitäisi itse asiassa olla Oahussa</w:t>
      </w:r>
    </w:p>
    <w:p>
      <w:r>
        <w:rPr>
          <w:b/>
        </w:rPr>
        <w:t xml:space="preserve">Tulos</w:t>
      </w:r>
    </w:p>
    <w:p>
      <w:r>
        <w:t xml:space="preserve">Miten tämä on mahdollista?</w:t>
      </w:r>
    </w:p>
    <w:p>
      <w:r>
        <w:rPr>
          <w:b/>
        </w:rPr>
        <w:t xml:space="preserve">Esimerkki 2.1683</w:t>
      </w:r>
    </w:p>
    <w:p>
      <w:r>
        <w:t xml:space="preserve">näyttää hyvältä!</w:t>
      </w:r>
    </w:p>
    <w:p>
      <w:r>
        <w:rPr>
          <w:b/>
        </w:rPr>
        <w:t xml:space="preserve">Tulos</w:t>
      </w:r>
    </w:p>
    <w:p>
      <w:r>
        <w:t xml:space="preserve">Okei, päivitän sen.</w:t>
      </w:r>
    </w:p>
    <w:p>
      <w:r>
        <w:rPr>
          <w:b/>
        </w:rPr>
        <w:t xml:space="preserve">Esimerkki 2.1684</w:t>
      </w:r>
    </w:p>
    <w:p>
      <w:r>
        <w:t xml:space="preserve">Poista tapahtuma perheillalliselle tänään klo 18.00.</w:t>
      </w:r>
    </w:p>
    <w:p>
      <w:r>
        <w:rPr>
          <w:b/>
        </w:rPr>
        <w:t xml:space="preserve">Tulos</w:t>
      </w:r>
    </w:p>
    <w:p>
      <w:r>
        <w:t xml:space="preserve">Olen poistanut sen kalenteristasi.</w:t>
      </w:r>
    </w:p>
    <w:p>
      <w:r>
        <w:rPr>
          <w:b/>
        </w:rPr>
        <w:t xml:space="preserve">Esimerkki 2.1685</w:t>
      </w:r>
    </w:p>
    <w:p>
      <w:r>
        <w:t xml:space="preserve">Milloin tapaamiseni Janetin kanssa on?</w:t>
      </w:r>
    </w:p>
    <w:p>
      <w:r>
        <w:rPr>
          <w:b/>
        </w:rPr>
        <w:t xml:space="preserve">Tulos</w:t>
      </w:r>
    </w:p>
    <w:p>
      <w:r>
        <w:t xml:space="preserve">En löytänyt tapahtumia kalenteristasi.</w:t>
      </w:r>
    </w:p>
    <w:p>
      <w:r>
        <w:rPr>
          <w:b/>
        </w:rPr>
        <w:t xml:space="preserve">Esimerkki 2.1686</w:t>
      </w:r>
    </w:p>
    <w:p>
      <w:r>
        <w:t xml:space="preserve">Onko minulla tapaamisia Abby Gonanon kanssa iltapäivällä lounaan jälkeen?</w:t>
      </w:r>
    </w:p>
    <w:p>
      <w:r>
        <w:rPr>
          <w:b/>
        </w:rPr>
        <w:t xml:space="preserve">Tulos</w:t>
      </w:r>
    </w:p>
    <w:p>
      <w:r>
        <w:t xml:space="preserve">Ei, en löytänyt tänään klo 12:00 jälkeen tapahtumia, joissa Abby Gonano olisi ollut mukana.</w:t>
      </w:r>
    </w:p>
    <w:p>
      <w:r>
        <w:rPr>
          <w:b/>
        </w:rPr>
        <w:t xml:space="preserve">Esimerkki 2.1687</w:t>
      </w:r>
    </w:p>
    <w:p>
      <w:r>
        <w:t xml:space="preserve">Miten olisi tapaaminen David Laxin tiimin jäsenten kanssa huomenna?</w:t>
      </w:r>
    </w:p>
    <w:p>
      <w:r>
        <w:rPr>
          <w:b/>
        </w:rPr>
        <w:t xml:space="preserve">Tulos</w:t>
      </w:r>
    </w:p>
    <w:p>
      <w:r>
        <w:t xml:space="preserve">Ei, en löytänyt mitään tapahtumia, joissa Kim Possible, sinä tai David Lax olisi huomenna.</w:t>
      </w:r>
    </w:p>
    <w:p>
      <w:r>
        <w:rPr>
          <w:b/>
        </w:rPr>
        <w:t xml:space="preserve">Esimerkki 2.1688</w:t>
      </w:r>
    </w:p>
    <w:p>
      <w:r>
        <w:t xml:space="preserve">Onko minulla tapaaminen jonkun Billyn tiimin jäsenen kanssa?</w:t>
      </w:r>
    </w:p>
    <w:p>
      <w:r>
        <w:rPr>
          <w:b/>
        </w:rPr>
        <w:t xml:space="preserve">Tulos</w:t>
      </w:r>
    </w:p>
    <w:p>
      <w:r>
        <w:t xml:space="preserve">Ei, en löytänyt tapahtumia, joissa on mukana David Crim, David tai Dan Schoffel.</w:t>
      </w:r>
    </w:p>
    <w:p>
      <w:r>
        <w:rPr>
          <w:b/>
        </w:rPr>
        <w:t xml:space="preserve">Esimerkki 2.1689</w:t>
      </w:r>
    </w:p>
    <w:p>
      <w:r>
        <w:t xml:space="preserve">Onko minulla tapaaminen jonkun kanssa Ellin tiimistä ensi viikolla?</w:t>
      </w:r>
    </w:p>
    <w:p>
      <w:r>
        <w:rPr>
          <w:b/>
        </w:rPr>
        <w:t xml:space="preserve">Tulos</w:t>
      </w:r>
    </w:p>
    <w:p>
      <w:r>
        <w:t xml:space="preserve">Ei, en löytänyt yhtään tapahtumaa, jossa Elli Parker tai David Crim olisi ensi viikolla.</w:t>
      </w:r>
    </w:p>
    <w:p>
      <w:r>
        <w:rPr>
          <w:b/>
        </w:rPr>
        <w:t xml:space="preserve">Esimerkki 2.1690</w:t>
      </w:r>
    </w:p>
    <w:p>
      <w:r>
        <w:t xml:space="preserve">Tapaanko ensi kuussa Danin, Jessen vai Kimin?</w:t>
      </w:r>
    </w:p>
    <w:p>
      <w:r>
        <w:rPr>
          <w:b/>
        </w:rPr>
        <w:t xml:space="preserve">Tulos</w:t>
      </w:r>
    </w:p>
    <w:p>
      <w:r>
        <w:t xml:space="preserve">Ei, en löytänyt yhtään tapahtumaa, jossa Dan, Jesse tai Kim olisivat ensi kuussa.</w:t>
      </w:r>
    </w:p>
    <w:p>
      <w:r>
        <w:rPr>
          <w:b/>
        </w:rPr>
        <w:t xml:space="preserve">Esimerkki 2.1691</w:t>
      </w:r>
    </w:p>
    <w:p>
      <w:r>
        <w:t xml:space="preserve">Onko minulla tapahtumia, joihin joku osallistuu maaliskuussa?</w:t>
      </w:r>
    </w:p>
    <w:p>
      <w:r>
        <w:rPr>
          <w:b/>
        </w:rPr>
        <w:t xml:space="preserve">Tulos</w:t>
      </w:r>
    </w:p>
    <w:p>
      <w:r>
        <w:t xml:space="preserve">Kyllä, löysin yhden tapahtuman ensi kuussa. Se on "Tapaaminen Abby Gonanon ja Damon Straeterin kanssa" 12. maaliskuuta kello 13.00-13.30.</w:t>
      </w:r>
    </w:p>
    <w:p>
      <w:r>
        <w:rPr>
          <w:b/>
        </w:rPr>
        <w:t xml:space="preserve">Esimerkki 2.1692</w:t>
      </w:r>
    </w:p>
    <w:p>
      <w:r>
        <w:t xml:space="preserve">Hienoa! Onko minulla tapaamisia 10. huhtikuuta osallistuvien ihmisten kanssa? Minun on tiedettävä aikatauluni tuolle päivälle.</w:t>
      </w:r>
    </w:p>
    <w:p>
      <w:r>
        <w:rPr>
          <w:b/>
        </w:rPr>
        <w:t xml:space="preserve">Tulos</w:t>
      </w:r>
    </w:p>
    <w:p>
      <w:r>
        <w:t xml:space="preserve">Löysin yhden tapahtuman 10. huhtikuuta. Se on "Tapaaminen David Crimin ja Damon Straeterin kanssa" klo 14.00-14.30.</w:t>
      </w:r>
    </w:p>
    <w:p>
      <w:r>
        <w:rPr>
          <w:b/>
        </w:rPr>
        <w:t xml:space="preserve">Esimerkki 2.1693</w:t>
      </w:r>
    </w:p>
    <w:p>
      <w:r>
        <w:t xml:space="preserve">Onko minulla toukokuussa tapahtumia, joihin on tulossa ihmisiä?</w:t>
      </w:r>
    </w:p>
    <w:p>
      <w:r>
        <w:rPr>
          <w:b/>
        </w:rPr>
        <w:t xml:space="preserve">Tulos</w:t>
      </w:r>
    </w:p>
    <w:p>
      <w:r>
        <w:t xml:space="preserve">Kyllä, löysin yhden tapahtuman toukokuussa. Se on "Tapaaminen Jesse Rosenfeldin ja Damon Straeterin kanssa" 3. toukokuuta klo 10:00-10:30.</w:t>
      </w:r>
    </w:p>
    <w:p>
      <w:r>
        <w:rPr>
          <w:b/>
        </w:rPr>
        <w:t xml:space="preserve">Esimerkki 2.1694</w:t>
      </w:r>
    </w:p>
    <w:p>
      <w:r>
        <w:t xml:space="preserve">milloin on seuraava tapaaminen</w:t>
      </w:r>
    </w:p>
    <w:p>
      <w:r>
        <w:rPr>
          <w:b/>
        </w:rPr>
        <w:t xml:space="preserve">Tulos</w:t>
      </w:r>
    </w:p>
    <w:p>
      <w:r>
        <w:t xml:space="preserve">Se on keskiviikkona 29. toukokuuta 2019 klo 10:00.</w:t>
      </w:r>
    </w:p>
    <w:p>
      <w:r>
        <w:rPr>
          <w:b/>
        </w:rPr>
        <w:t xml:space="preserve">Esimerkki 2.1695</w:t>
      </w:r>
    </w:p>
    <w:p>
      <w:r>
        <w:t xml:space="preserve">Pitääkö minulla olla muita kokouksia kunniakomitean kokouksen jälkeen?</w:t>
      </w:r>
    </w:p>
    <w:p>
      <w:r>
        <w:rPr>
          <w:b/>
        </w:rPr>
        <w:t xml:space="preserve">Tulos</w:t>
      </w:r>
    </w:p>
    <w:p>
      <w:r>
        <w:t xml:space="preserve">Ei, en löytänyt mitään tapahtumia huomenna klo 11:00 jälkeen.</w:t>
      </w:r>
    </w:p>
    <w:p>
      <w:r>
        <w:rPr>
          <w:b/>
        </w:rPr>
        <w:t xml:space="preserve">Esimerkki 2.1696</w:t>
      </w:r>
    </w:p>
    <w:p>
      <w:r>
        <w:t xml:space="preserve">Onko minulla tapaamisia Personal Trainer -harjoituksen jälkeen?</w:t>
      </w:r>
    </w:p>
    <w:p>
      <w:r>
        <w:rPr>
          <w:b/>
        </w:rPr>
        <w:t xml:space="preserve">Tulos</w:t>
      </w:r>
    </w:p>
    <w:p>
      <w:r>
        <w:t xml:space="preserve">Ei, en löytänyt mitään tapahtumia lauantaina klo 19.30 jälkeen.</w:t>
      </w:r>
    </w:p>
    <w:p>
      <w:r>
        <w:rPr>
          <w:b/>
        </w:rPr>
        <w:t xml:space="preserve">Esimerkki 2.1697</w:t>
      </w:r>
    </w:p>
    <w:p>
      <w:r>
        <w:t xml:space="preserve">Onko minulla tapaamisia Jessin kanssa tällä viikolla?</w:t>
      </w:r>
    </w:p>
    <w:p>
      <w:r>
        <w:rPr>
          <w:b/>
        </w:rPr>
        <w:t xml:space="preserve">Tulos</w:t>
      </w:r>
    </w:p>
    <w:p>
      <w:r>
        <w:t xml:space="preserve">Ei, en löytänyt mitään tapahtumia.</w:t>
      </w:r>
    </w:p>
    <w:p>
      <w:r>
        <w:rPr>
          <w:b/>
        </w:rPr>
        <w:t xml:space="preserve">Esimerkki 2.1698</w:t>
      </w:r>
    </w:p>
    <w:p>
      <w:r>
        <w:t xml:space="preserve">Onko minulla lääkäriaika tiistaina?</w:t>
      </w:r>
    </w:p>
    <w:p>
      <w:r>
        <w:rPr>
          <w:b/>
        </w:rPr>
        <w:t xml:space="preserve">Tulos</w:t>
      </w:r>
    </w:p>
    <w:p>
      <w:r>
        <w:t xml:space="preserve">Ei, en löytänyt tapahtumia nimeltä "lääkärin tapaaminen" 4. kesäkuuta.</w:t>
      </w:r>
    </w:p>
    <w:p>
      <w:r>
        <w:rPr>
          <w:b/>
        </w:rPr>
        <w:t xml:space="preserve">Esimerkki 2.1699</w:t>
      </w:r>
    </w:p>
    <w:p>
      <w:r>
        <w:t xml:space="preserve">Järjestä tapaaminen Abbyn kanssa NERD:n kokoushuoneeseen huomiseksi.</w:t>
      </w:r>
    </w:p>
    <w:p>
      <w:r>
        <w:rPr>
          <w:b/>
        </w:rPr>
        <w:t xml:space="preserve">Tulos</w:t>
      </w:r>
    </w:p>
    <w:p>
      <w:r>
        <w:t xml:space="preserve">Tässä on joitakin aikoja, jolloin sinä ja Abby Gonano olette vapaita.</w:t>
      </w:r>
    </w:p>
    <w:p>
      <w:r>
        <w:rPr>
          <w:b/>
        </w:rPr>
        <w:t xml:space="preserve">Esimerkki 2.1700</w:t>
      </w:r>
    </w:p>
    <w:p>
      <w:r>
        <w:t xml:space="preserve">Se näyttää virheettömältä</w:t>
      </w:r>
    </w:p>
    <w:p>
      <w:r>
        <w:rPr>
          <w:b/>
        </w:rPr>
        <w:t xml:space="preserve">Tulos</w:t>
      </w:r>
    </w:p>
    <w:p>
      <w:r>
        <w:t xml:space="preserve">Laitoin sen kalenteriisi perjantaina 18. päivä kello 13.00-13.30.</w:t>
      </w:r>
    </w:p>
    <w:p>
      <w:r>
        <w:rPr>
          <w:b/>
        </w:rPr>
        <w:t xml:space="preserve">Esimerkki 2.1701</w:t>
      </w:r>
    </w:p>
    <w:p>
      <w:r>
        <w:t xml:space="preserve">Järjestä kokous NERD:ssä tiimini kanssa. Tarvitsemme huoneen...</w:t>
      </w:r>
    </w:p>
    <w:p>
      <w:r>
        <w:rPr>
          <w:b/>
        </w:rPr>
        <w:t xml:space="preserve">Tulos</w:t>
      </w:r>
    </w:p>
    <w:p>
      <w:r>
        <w:t xml:space="preserve">Tässä on joitakin aikoja, jolloin kaikki ovat vapaita.</w:t>
      </w:r>
    </w:p>
    <w:p>
      <w:r>
        <w:rPr>
          <w:b/>
        </w:rPr>
        <w:t xml:space="preserve">Esimerkki 2.1702</w:t>
      </w:r>
    </w:p>
    <w:p>
      <w:r>
        <w:t xml:space="preserve">Viimeinen, kiitos</w:t>
      </w:r>
    </w:p>
    <w:p>
      <w:r>
        <w:rPr>
          <w:b/>
        </w:rPr>
        <w:t xml:space="preserve">Tulos</w:t>
      </w:r>
    </w:p>
    <w:p>
      <w:r>
        <w:t xml:space="preserve">Laitoin sen kalenteriisi.</w:t>
      </w:r>
    </w:p>
    <w:p>
      <w:r>
        <w:rPr>
          <w:b/>
        </w:rPr>
        <w:t xml:space="preserve">Esimerkki 2.1703</w:t>
      </w:r>
    </w:p>
    <w:p>
      <w:r>
        <w:t xml:space="preserve">Saanko kokoushuoneen Bellevue-keskuksesta ensi tiistaina klo 5.</w:t>
      </w:r>
    </w:p>
    <w:p>
      <w:r>
        <w:rPr>
          <w:b/>
        </w:rPr>
        <w:t xml:space="preserve">Tulos</w:t>
      </w:r>
    </w:p>
    <w:p>
      <w:r>
        <w:t xml:space="preserve">Onko tämä hyvä?</w:t>
      </w:r>
    </w:p>
    <w:p>
      <w:r>
        <w:rPr>
          <w:b/>
        </w:rPr>
        <w:t xml:space="preserve">Esimerkki 2.1704</w:t>
      </w:r>
    </w:p>
    <w:p>
      <w:r>
        <w:t xml:space="preserve">Henkilöstökokous tiistaina klo 5</w:t>
      </w:r>
    </w:p>
    <w:p>
      <w:r>
        <w:rPr>
          <w:b/>
        </w:rPr>
        <w:t xml:space="preserve">Tulos</w:t>
      </w:r>
    </w:p>
    <w:p>
      <w:r>
        <w:t xml:space="preserve">Onko tämä hyvä?</w:t>
      </w:r>
    </w:p>
    <w:p>
      <w:r>
        <w:rPr>
          <w:b/>
        </w:rPr>
        <w:t xml:space="preserve">Esimerkki 2.1705</w:t>
      </w:r>
    </w:p>
    <w:p>
      <w:r>
        <w:t xml:space="preserve">Kyllä, se näyttää oikealta</w:t>
      </w:r>
    </w:p>
    <w:p>
      <w:r>
        <w:rPr>
          <w:b/>
        </w:rPr>
        <w:t xml:space="preserve">Tulos</w:t>
      </w:r>
    </w:p>
    <w:p>
      <w:r>
        <w:t xml:space="preserve">Laitoin sen kalenteriisi.</w:t>
      </w:r>
    </w:p>
    <w:p>
      <w:r>
        <w:rPr>
          <w:b/>
        </w:rPr>
        <w:t xml:space="preserve">Esimerkki 2.1706</w:t>
      </w:r>
    </w:p>
    <w:p>
      <w:r>
        <w:t xml:space="preserve">k kiitos</w:t>
      </w:r>
    </w:p>
    <w:p>
      <w:r>
        <w:rPr>
          <w:b/>
        </w:rPr>
        <w:t xml:space="preserve">Tulos</w:t>
      </w:r>
    </w:p>
    <w:p>
      <w:r>
        <w:t xml:space="preserve">Kerro minulle, jos voin auttaa sinua jossakin muussa asiassa.</w:t>
      </w:r>
    </w:p>
    <w:p>
      <w:r>
        <w:rPr>
          <w:b/>
        </w:rPr>
        <w:t xml:space="preserve">Esimerkki 2.1707</w:t>
      </w:r>
    </w:p>
    <w:p>
      <w:r>
        <w:t xml:space="preserve">Näytä minulle viimeinen myyntikokoukseni 21. päivä.</w:t>
      </w:r>
    </w:p>
    <w:p>
      <w:r>
        <w:rPr>
          <w:b/>
        </w:rPr>
        <w:t xml:space="preserve">Tulos</w:t>
      </w:r>
    </w:p>
    <w:p>
      <w:r>
        <w:t xml:space="preserve">Viimeinen tapahtuma 21. elokuuta on "myyntikokous" klo 11:00-11:30.</w:t>
      </w:r>
    </w:p>
    <w:p>
      <w:r>
        <w:rPr>
          <w:b/>
        </w:rPr>
        <w:t xml:space="preserve">Esimerkki 2.1708</w:t>
      </w:r>
    </w:p>
    <w:p>
      <w:r>
        <w:t xml:space="preserve">Luo tapahtuma koko iltapäiväksi kokouksen jälkeen juomista varten.</w:t>
      </w:r>
    </w:p>
    <w:p>
      <w:r>
        <w:rPr>
          <w:b/>
        </w:rPr>
        <w:t xml:space="preserve">Tulos</w:t>
      </w:r>
    </w:p>
    <w:p>
      <w:r>
        <w:t xml:space="preserve">Anteeksi, etten voi vielä auttaa sinua siinä.</w:t>
      </w:r>
    </w:p>
    <w:p>
      <w:r>
        <w:rPr>
          <w:b/>
        </w:rPr>
        <w:t xml:space="preserve">Esimerkki 2.1709</w:t>
      </w:r>
    </w:p>
    <w:p>
      <w:r>
        <w:t xml:space="preserve">Näytä kaikki seuraavan kuukauden viikoittaiset päivityskokoukseni</w:t>
      </w:r>
    </w:p>
    <w:p>
      <w:r>
        <w:rPr>
          <w:b/>
        </w:rPr>
        <w:t xml:space="preserve">Tulos</w:t>
      </w:r>
    </w:p>
    <w:p>
      <w:r>
        <w:t xml:space="preserve">Löysin 1 vastaavaa tapahtumaa kalenteristasi. Se on "viikoittainen päivityskokous" klo 16:00-16:30.</w:t>
      </w:r>
    </w:p>
    <w:p>
      <w:r>
        <w:rPr>
          <w:b/>
        </w:rPr>
        <w:t xml:space="preserve">Esimerkki 2.1710</w:t>
      </w:r>
    </w:p>
    <w:p>
      <w:r>
        <w:t xml:space="preserve">Sijoita tapahtuma</w:t>
      </w:r>
    </w:p>
    <w:p>
      <w:r>
        <w:rPr>
          <w:b/>
        </w:rPr>
        <w:t xml:space="preserve">Tulos</w:t>
      </w:r>
    </w:p>
    <w:p>
      <w:r>
        <w:t xml:space="preserve">Toimiiko jokin näistä?</w:t>
      </w:r>
    </w:p>
    <w:p>
      <w:r>
        <w:rPr>
          <w:b/>
        </w:rPr>
        <w:t xml:space="preserve">Esimerkki 2.1711</w:t>
      </w:r>
    </w:p>
    <w:p>
      <w:r>
        <w:t xml:space="preserve">Alin vaihtoehto, kiitos</w:t>
      </w:r>
    </w:p>
    <w:p>
      <w:r>
        <w:rPr>
          <w:b/>
        </w:rPr>
        <w:t xml:space="preserve">Tulos</w:t>
      </w:r>
    </w:p>
    <w:p>
      <w:r>
        <w:t xml:space="preserve">Laitoin sen kalenteriisi.</w:t>
      </w:r>
    </w:p>
    <w:p>
      <w:r>
        <w:rPr>
          <w:b/>
        </w:rPr>
        <w:t xml:space="preserve">Esimerkki 2.1712</w:t>
      </w:r>
    </w:p>
    <w:p>
      <w:r>
        <w:t xml:space="preserve">Tee siitä vain 15min</w:t>
      </w:r>
    </w:p>
    <w:p>
      <w:r>
        <w:rPr>
          <w:b/>
        </w:rPr>
        <w:t xml:space="preserve">Tulos</w:t>
      </w:r>
    </w:p>
    <w:p>
      <w:r>
        <w:t xml:space="preserve">Miten tämä on mahdollista?</w:t>
      </w:r>
    </w:p>
    <w:p>
      <w:r>
        <w:rPr>
          <w:b/>
        </w:rPr>
        <w:t xml:space="preserve">Esimerkki 2.1713</w:t>
      </w:r>
    </w:p>
    <w:p>
      <w:r>
        <w:t xml:space="preserve">Joo!Hienoa.</w:t>
      </w:r>
    </w:p>
    <w:p>
      <w:r>
        <w:rPr>
          <w:b/>
        </w:rPr>
        <w:t xml:space="preserve">Tulos</w:t>
      </w:r>
    </w:p>
    <w:p>
      <w:r>
        <w:t xml:space="preserve">Olen muuttanut "tapaamisen" kestoksi 15 minuuttia.</w:t>
      </w:r>
    </w:p>
    <w:p>
      <w:r>
        <w:rPr>
          <w:b/>
        </w:rPr>
        <w:t xml:space="preserve">Esimerkki 2.1714</w:t>
      </w:r>
    </w:p>
    <w:p>
      <w:r>
        <w:t xml:space="preserve">Hei, voisitko järjestää tapaamisen Jerrin kanssa tulevana maanantai-iltana?</w:t>
      </w:r>
    </w:p>
    <w:p>
      <w:r>
        <w:rPr>
          <w:b/>
        </w:rPr>
        <w:t xml:space="preserve">Tulos</w:t>
      </w:r>
    </w:p>
    <w:p>
      <w:r>
        <w:t xml:space="preserve">Toimiiko jokin näistä?</w:t>
      </w:r>
    </w:p>
    <w:p>
      <w:r>
        <w:rPr>
          <w:b/>
        </w:rPr>
        <w:t xml:space="preserve">Esimerkki 2.1715</w:t>
      </w:r>
    </w:p>
    <w:p>
      <w:r>
        <w:t xml:space="preserve">maanantai-iltana klo 16.30</w:t>
      </w:r>
    </w:p>
    <w:p>
      <w:r>
        <w:rPr>
          <w:b/>
        </w:rPr>
        <w:t xml:space="preserve">Tulos</w:t>
      </w:r>
    </w:p>
    <w:p>
      <w:r>
        <w:t xml:space="preserve">Toimiiko jokin näistä?</w:t>
      </w:r>
    </w:p>
    <w:p>
      <w:r>
        <w:rPr>
          <w:b/>
        </w:rPr>
        <w:t xml:space="preserve">Esimerkki 2.1716</w:t>
      </w:r>
    </w:p>
    <w:p>
      <w:r>
        <w:t xml:space="preserve">KYLLÄ, ILLALLA KLO 17.30</w:t>
      </w:r>
    </w:p>
    <w:p>
      <w:r>
        <w:rPr>
          <w:b/>
        </w:rPr>
        <w:t xml:space="preserve">Tulos</w:t>
      </w:r>
    </w:p>
    <w:p>
      <w:r>
        <w:t xml:space="preserve">Laitoin sen kalenteriisi.</w:t>
      </w:r>
    </w:p>
    <w:p>
      <w:r>
        <w:rPr>
          <w:b/>
        </w:rPr>
        <w:t xml:space="preserve">Esimerkki 2.1717</w:t>
      </w:r>
    </w:p>
    <w:p>
      <w:r>
        <w:t xml:space="preserve">ilta 17.30</w:t>
      </w:r>
    </w:p>
    <w:p>
      <w:r>
        <w:rPr>
          <w:b/>
        </w:rPr>
        <w:t xml:space="preserve">Tulos</w:t>
      </w:r>
    </w:p>
    <w:p>
      <w:r>
        <w:t xml:space="preserve">Anteeksi, en pysty käsittelemään sitä vielä.</w:t>
      </w:r>
    </w:p>
    <w:p>
      <w:r>
        <w:rPr>
          <w:b/>
        </w:rPr>
        <w:t xml:space="preserve">Esimerkki 2.1718</w:t>
      </w:r>
    </w:p>
    <w:p>
      <w:r>
        <w:t xml:space="preserve">ok, kiitos</w:t>
      </w:r>
    </w:p>
    <w:p>
      <w:r>
        <w:rPr>
          <w:b/>
        </w:rPr>
        <w:t xml:space="preserve">Tulos</w:t>
      </w:r>
    </w:p>
    <w:p>
      <w:r>
        <w:t xml:space="preserve">Kerro minulle, jos voin auttaa sinua jossakin muussa asiassa.</w:t>
      </w:r>
    </w:p>
    <w:p>
      <w:r>
        <w:rPr>
          <w:b/>
        </w:rPr>
        <w:t xml:space="preserve">Esimerkki 2.1719</w:t>
      </w:r>
    </w:p>
    <w:p>
      <w:r>
        <w:t xml:space="preserve">ei mitään</w:t>
      </w:r>
    </w:p>
    <w:p>
      <w:r>
        <w:rPr>
          <w:b/>
        </w:rPr>
        <w:t xml:space="preserve">Tulos</w:t>
      </w:r>
    </w:p>
    <w:p>
      <w:r>
        <w:t xml:space="preserve">Kerro minulle, jos voin auttaa sinua jossakin muussa asiassa.</w:t>
      </w:r>
    </w:p>
    <w:p>
      <w:r>
        <w:rPr>
          <w:b/>
        </w:rPr>
        <w:t xml:space="preserve">Esimerkki 2.1720</w:t>
      </w:r>
    </w:p>
    <w:p>
      <w:r>
        <w:t xml:space="preserve">laittaa kalenteriin, että minun on mentävä tiistaina pelaamaan jalkapalloa...</w:t>
      </w:r>
    </w:p>
    <w:p>
      <w:r>
        <w:rPr>
          <w:b/>
        </w:rPr>
        <w:t xml:space="preserve">Tulos</w:t>
      </w:r>
    </w:p>
    <w:p>
      <w:r>
        <w:t xml:space="preserve">Toimiiko jokin näistä?</w:t>
      </w:r>
    </w:p>
    <w:p>
      <w:r>
        <w:rPr>
          <w:b/>
        </w:rPr>
        <w:t xml:space="preserve">Esimerkki 2.1721</w:t>
      </w:r>
    </w:p>
    <w:p>
      <w:r>
        <w:t xml:space="preserve">Sovi tapaaminen Bethin kanssa huomenna keskipäivällä</w:t>
      </w:r>
    </w:p>
    <w:p>
      <w:r>
        <w:rPr>
          <w:b/>
        </w:rPr>
        <w:t xml:space="preserve">Tulos</w:t>
      </w:r>
    </w:p>
    <w:p>
      <w:r>
        <w:t xml:space="preserve">Onko tämä hyvä?</w:t>
      </w:r>
    </w:p>
    <w:p>
      <w:r>
        <w:rPr>
          <w:b/>
        </w:rPr>
        <w:t xml:space="preserve">Esimerkki 2.1722</w:t>
      </w:r>
    </w:p>
    <w:p>
      <w:r>
        <w:t xml:space="preserve">Tee se muutamaa tuntia myöhemmin.</w:t>
      </w:r>
    </w:p>
    <w:p>
      <w:r>
        <w:rPr>
          <w:b/>
        </w:rPr>
        <w:t xml:space="preserve">Tulos</w:t>
      </w:r>
    </w:p>
    <w:p>
      <w:r>
        <w:t xml:space="preserve">Mitäs sanot?</w:t>
      </w:r>
    </w:p>
    <w:p>
      <w:r>
        <w:rPr>
          <w:b/>
        </w:rPr>
        <w:t xml:space="preserve">Esimerkki 2.1723</w:t>
      </w:r>
    </w:p>
    <w:p>
      <w:r>
        <w:t xml:space="preserve">Minun on siirrettävä tapaaminen Bethin kanssa myöhemmäksi -</w:t>
      </w:r>
    </w:p>
    <w:p>
      <w:r>
        <w:rPr>
          <w:b/>
        </w:rPr>
        <w:t xml:space="preserve">Tulos</w:t>
      </w:r>
    </w:p>
    <w:p>
      <w:r>
        <w:t xml:space="preserve">En löytänyt mitään tapahtumia Bethin kanssa.</w:t>
      </w:r>
    </w:p>
    <w:p>
      <w:r>
        <w:rPr>
          <w:b/>
        </w:rPr>
        <w:t xml:space="preserve">Esimerkki 2.1724</w:t>
      </w:r>
    </w:p>
    <w:p>
      <w:r>
        <w:t xml:space="preserve">Tapaanko Bobin myöhemmin tällä viikolla?</w:t>
      </w:r>
    </w:p>
    <w:p>
      <w:r>
        <w:rPr>
          <w:b/>
        </w:rPr>
        <w:t xml:space="preserve">Tulos</w:t>
      </w:r>
    </w:p>
    <w:p>
      <w:r>
        <w:t xml:space="preserve">Kyllä, löysin yhden tällä viikolla. Se on "Tapaaminen Bob ja Damon Straeterin kanssa" lauantaina klo 14.00-14.30.</w:t>
      </w:r>
    </w:p>
    <w:p>
      <w:r>
        <w:rPr>
          <w:b/>
        </w:rPr>
        <w:t xml:space="preserve">Esimerkki 2.1725</w:t>
      </w:r>
    </w:p>
    <w:p>
      <w:r>
        <w:t xml:space="preserve">luo kokous alexin kanssa</w:t>
      </w:r>
    </w:p>
    <w:p>
      <w:r>
        <w:rPr>
          <w:b/>
        </w:rPr>
        <w:t xml:space="preserve">Tulos</w:t>
      </w:r>
    </w:p>
    <w:p>
      <w:r>
        <w:t xml:space="preserve">Toimiiko jokin näistä?</w:t>
      </w:r>
    </w:p>
    <w:p>
      <w:r>
        <w:rPr>
          <w:b/>
        </w:rPr>
        <w:t xml:space="preserve">Esimerkki 2.1726</w:t>
      </w:r>
    </w:p>
    <w:p>
      <w:r>
        <w:t xml:space="preserve">Ei se mitään.</w:t>
      </w:r>
    </w:p>
    <w:p>
      <w:r>
        <w:rPr>
          <w:b/>
        </w:rPr>
        <w:t xml:space="preserve">Tulos</w:t>
      </w:r>
    </w:p>
    <w:p>
      <w:r>
        <w:t xml:space="preserve">Kerro minulle, jos voin auttaa sinua jossakin muussa asiassa.</w:t>
      </w:r>
    </w:p>
    <w:p>
      <w:r>
        <w:rPr>
          <w:b/>
        </w:rPr>
        <w:t xml:space="preserve">Esimerkki 2.1727</w:t>
      </w:r>
    </w:p>
    <w:p>
      <w:r>
        <w:t xml:space="preserve">Voitteko lisätä Josh Party lauantai-iltana?</w:t>
      </w:r>
    </w:p>
    <w:p>
      <w:r>
        <w:rPr>
          <w:b/>
        </w:rPr>
        <w:t xml:space="preserve">Tulos</w:t>
      </w:r>
    </w:p>
    <w:p>
      <w:r>
        <w:t xml:space="preserve">Toimiiko jokin näistä?</w:t>
      </w:r>
    </w:p>
    <w:p>
      <w:r>
        <w:rPr>
          <w:b/>
        </w:rPr>
        <w:t xml:space="preserve">Esimerkki 2.1728</w:t>
      </w:r>
    </w:p>
    <w:p>
      <w:r>
        <w:t xml:space="preserve">SOVI TAPAAMINEN JOHNIN KANSSA ENSI LAUANTAI-ILTANA.</w:t>
      </w:r>
    </w:p>
    <w:p>
      <w:r>
        <w:rPr>
          <w:b/>
        </w:rPr>
        <w:t xml:space="preserve">Tulos</w:t>
      </w:r>
    </w:p>
    <w:p>
      <w:r>
        <w:t xml:space="preserve">Toimiiko jokin näistä?</w:t>
      </w:r>
    </w:p>
    <w:p>
      <w:r>
        <w:rPr>
          <w:b/>
        </w:rPr>
        <w:t xml:space="preserve">Esimerkki 2.1729</w:t>
      </w:r>
    </w:p>
    <w:p>
      <w:r>
        <w:t xml:space="preserve">Haluan leipoa kakun tänä kesänä</w:t>
      </w:r>
    </w:p>
    <w:p>
      <w:r>
        <w:rPr>
          <w:b/>
        </w:rPr>
        <w:t xml:space="preserve">Tulos</w:t>
      </w:r>
    </w:p>
    <w:p>
      <w:r>
        <w:t xml:space="preserve">Toimiiko jokin näistä?</w:t>
      </w:r>
    </w:p>
    <w:p>
      <w:r>
        <w:rPr>
          <w:b/>
        </w:rPr>
        <w:t xml:space="preserve">Esimerkki 2.1730</w:t>
      </w:r>
    </w:p>
    <w:p>
      <w:r>
        <w:t xml:space="preserve">todella toteuttaa se talvella</w:t>
      </w:r>
    </w:p>
    <w:p>
      <w:r>
        <w:rPr>
          <w:b/>
        </w:rPr>
        <w:t xml:space="preserve">Tulos</w:t>
      </w:r>
    </w:p>
    <w:p>
      <w:r>
        <w:t xml:space="preserve">Toimiiko jokin näistä?</w:t>
      </w:r>
    </w:p>
    <w:p>
      <w:r>
        <w:rPr>
          <w:b/>
        </w:rPr>
        <w:t xml:space="preserve">Esimerkki 2.1731</w:t>
      </w:r>
    </w:p>
    <w:p>
      <w:r>
        <w:t xml:space="preserve">Mikä on Atlantassa sijaitsevan Miller Unionin verkkosivusto?</w:t>
      </w:r>
    </w:p>
    <w:p>
      <w:r>
        <w:rPr>
          <w:b/>
        </w:rPr>
        <w:t xml:space="preserve">Tulos</w:t>
      </w:r>
    </w:p>
    <w:p>
      <w:r>
        <w:t xml:space="preserve">Se on http://url.com</w:t>
      </w:r>
    </w:p>
    <w:p>
      <w:r>
        <w:rPr>
          <w:b/>
        </w:rPr>
        <w:t xml:space="preserve">Esimerkki 2.1732</w:t>
      </w:r>
    </w:p>
    <w:p>
      <w:r>
        <w:t xml:space="preserve">Mikä on Golden Flower Renon verkkosivusto?</w:t>
      </w:r>
    </w:p>
    <w:p>
      <w:r>
        <w:rPr>
          <w:b/>
        </w:rPr>
        <w:t xml:space="preserve">Tulos</w:t>
      </w:r>
    </w:p>
    <w:p>
      <w:r>
        <w:t xml:space="preserve">Se on http://url.com</w:t>
      </w:r>
    </w:p>
    <w:p>
      <w:r>
        <w:rPr>
          <w:b/>
        </w:rPr>
        <w:t xml:space="preserve">Esimerkki 2.1733</w:t>
      </w:r>
    </w:p>
    <w:p>
      <w:r>
        <w:t xml:space="preserve">Entä Renossa sijaitsevan Thai 101:n verkkosivusto?</w:t>
      </w:r>
    </w:p>
    <w:p>
      <w:r>
        <w:rPr>
          <w:b/>
        </w:rPr>
        <w:t xml:space="preserve">Tulos</w:t>
      </w:r>
    </w:p>
    <w:p>
      <w:r>
        <w:t xml:space="preserve">Se on http://url.com</w:t>
      </w:r>
    </w:p>
    <w:p>
      <w:r>
        <w:rPr>
          <w:b/>
        </w:rPr>
        <w:t xml:space="preserve">Esimerkki 2.1734</w:t>
      </w:r>
    </w:p>
    <w:p>
      <w:r>
        <w:t xml:space="preserve">Mitä kalenterissani oli eilen?</w:t>
      </w:r>
    </w:p>
    <w:p>
      <w:r>
        <w:rPr>
          <w:b/>
        </w:rPr>
        <w:t xml:space="preserve">Tulos</w:t>
      </w:r>
    </w:p>
    <w:p>
      <w:r>
        <w:t xml:space="preserve">En löytänyt mitään tapahtumia eilen.</w:t>
      </w:r>
    </w:p>
    <w:p>
      <w:r>
        <w:rPr>
          <w:b/>
        </w:rPr>
        <w:t xml:space="preserve">Esimerkki 2.1735</w:t>
      </w:r>
    </w:p>
    <w:p>
      <w:r>
        <w:t xml:space="preserve">Voitteko lisätä eilisen tapaamisen Cher Roydonin kanssa?</w:t>
      </w:r>
    </w:p>
    <w:p>
      <w:r>
        <w:rPr>
          <w:b/>
        </w:rPr>
        <w:t xml:space="preserve">Tulos</w:t>
      </w:r>
    </w:p>
    <w:p>
      <w:r>
        <w:t xml:space="preserve">Tässä on joitakin aikoja, jolloin sinä ja Cher Roydon olette vapaita.</w:t>
      </w:r>
    </w:p>
    <w:p>
      <w:r>
        <w:rPr>
          <w:b/>
        </w:rPr>
        <w:t xml:space="preserve">Esimerkki 2.1736</w:t>
      </w:r>
    </w:p>
    <w:p>
      <w:r>
        <w:t xml:space="preserve">2.</w:t>
      </w:r>
    </w:p>
    <w:p>
      <w:r>
        <w:rPr>
          <w:b/>
        </w:rPr>
        <w:t xml:space="preserve">Tulos</w:t>
      </w:r>
    </w:p>
    <w:p>
      <w:r>
        <w:t xml:space="preserve">Laitoin sen kalenteriisi.</w:t>
      </w:r>
    </w:p>
    <w:p>
      <w:r>
        <w:rPr>
          <w:b/>
        </w:rPr>
        <w:t xml:space="preserve">Esimerkki 2.1737</w:t>
      </w:r>
    </w:p>
    <w:p>
      <w:r>
        <w:t xml:space="preserve">Järjestä loma Disney Worldiin 19. syyskuuta 2019 ajaksi</w:t>
      </w:r>
    </w:p>
    <w:p>
      <w:r>
        <w:rPr>
          <w:b/>
        </w:rPr>
        <w:t xml:space="preserve">Tulos</w:t>
      </w:r>
    </w:p>
    <w:p>
      <w:r>
        <w:t xml:space="preserve">Toimiiko jokin näistä?</w:t>
      </w:r>
    </w:p>
    <w:p>
      <w:r>
        <w:rPr>
          <w:b/>
        </w:rPr>
        <w:t xml:space="preserve">Esimerkki 2.1738</w:t>
      </w:r>
    </w:p>
    <w:p>
      <w:r>
        <w:t xml:space="preserve">hjkhnk</w:t>
      </w:r>
    </w:p>
    <w:p>
      <w:r>
        <w:rPr>
          <w:b/>
        </w:rPr>
        <w:t xml:space="preserve">Tulos</w:t>
      </w:r>
    </w:p>
    <w:p>
      <w:r>
        <w:t xml:space="preserve">En ymmärtänyt sitä. Voisitko sanoa sen toisin?</w:t>
      </w:r>
    </w:p>
    <w:p>
      <w:r>
        <w:rPr>
          <w:b/>
        </w:rPr>
        <w:t xml:space="preserve">Esimerkki 2.1739</w:t>
      </w:r>
    </w:p>
    <w:p>
      <w:r>
        <w:t xml:space="preserve">luo kokous loman jälkeen</w:t>
      </w:r>
    </w:p>
    <w:p>
      <w:r>
        <w:rPr>
          <w:b/>
        </w:rPr>
        <w:t xml:space="preserve">Tulos</w:t>
      </w:r>
    </w:p>
    <w:p>
      <w:r>
        <w:t xml:space="preserve">Onko tämä hyvä?</w:t>
      </w:r>
    </w:p>
    <w:p>
      <w:r>
        <w:rPr>
          <w:b/>
        </w:rPr>
        <w:t xml:space="preserve">Esimerkki 2.1740</w:t>
      </w:r>
    </w:p>
    <w:p>
      <w:r>
        <w:t xml:space="preserve">Kyllä, kiitos.</w:t>
      </w:r>
    </w:p>
    <w:p>
      <w:r>
        <w:rPr>
          <w:b/>
        </w:rPr>
        <w:t xml:space="preserve">Tulos</w:t>
      </w:r>
    </w:p>
    <w:p>
      <w:r>
        <w:t xml:space="preserve">Laitoin sen kalenteriisi.</w:t>
      </w:r>
    </w:p>
    <w:p>
      <w:r>
        <w:rPr>
          <w:b/>
        </w:rPr>
        <w:t xml:space="preserve">Esimerkki 2.1741</w:t>
      </w:r>
    </w:p>
    <w:p>
      <w:r>
        <w:t xml:space="preserve">Kiitos paljon</w:t>
      </w:r>
    </w:p>
    <w:p>
      <w:r>
        <w:rPr>
          <w:b/>
        </w:rPr>
        <w:t xml:space="preserve">Tulos</w:t>
      </w:r>
    </w:p>
    <w:p>
      <w:r>
        <w:t xml:space="preserve">Kerro minulle, jos voin auttaa sinua jossakin muussa asiassa.</w:t>
      </w:r>
    </w:p>
    <w:p>
      <w:r>
        <w:rPr>
          <w:b/>
        </w:rPr>
        <w:t xml:space="preserve">Esimerkki 2.1742</w:t>
      </w:r>
    </w:p>
    <w:p>
      <w:r>
        <w:t xml:space="preserve">Milloin on seuraava urheilutapahtumani Kimin tai hänen joukkueensa kanssa?</w:t>
      </w:r>
    </w:p>
    <w:p>
      <w:r>
        <w:rPr>
          <w:b/>
        </w:rPr>
        <w:t xml:space="preserve">Tulos</w:t>
      </w:r>
    </w:p>
    <w:p>
      <w:r>
        <w:t xml:space="preserve">En löytänyt yhtään tapahtumaa, jossa "sporting" olisi sopinut yhteen Jake Cobbin, Jennifer Wattsin tai Kim Possiblen kanssa.</w:t>
      </w:r>
    </w:p>
    <w:p>
      <w:r>
        <w:rPr>
          <w:b/>
        </w:rPr>
        <w:t xml:space="preserve">Esimerkki 2.1743</w:t>
      </w:r>
    </w:p>
    <w:p>
      <w:r>
        <w:t xml:space="preserve">Hyvä on, onko minulla mitään tapahtumia Kim Possiblen kanssa?</w:t>
      </w:r>
    </w:p>
    <w:p>
      <w:r>
        <w:rPr>
          <w:b/>
        </w:rPr>
        <w:t xml:space="preserve">Tulos</w:t>
      </w:r>
    </w:p>
    <w:p>
      <w:r>
        <w:t xml:space="preserve">Löysin yhden tapahtuman, jossa oli Kim Possible. Se on "Jalkapalloharjoitukset" 15. joulukuuta klo 12:00-12:30.</w:t>
      </w:r>
    </w:p>
    <w:p>
      <w:r>
        <w:rPr>
          <w:b/>
        </w:rPr>
        <w:t xml:space="preserve">Esimerkki 2.1744</w:t>
      </w:r>
    </w:p>
    <w:p>
      <w:r>
        <w:t xml:space="preserve">Kyllä, lisää Jennifer ja Jake tuohon tapahtumaan.</w:t>
      </w:r>
    </w:p>
    <w:p>
      <w:r>
        <w:rPr>
          <w:b/>
        </w:rPr>
        <w:t xml:space="preserve">Tulos</w:t>
      </w:r>
    </w:p>
    <w:p>
      <w:r>
        <w:t xml:space="preserve">Miten tämä on mahdollista?</w:t>
      </w:r>
    </w:p>
    <w:p>
      <w:r>
        <w:rPr>
          <w:b/>
        </w:rPr>
        <w:t xml:space="preserve">Esimerkki 2.1745</w:t>
      </w:r>
    </w:p>
    <w:p>
      <w:r>
        <w:t xml:space="preserve">Onko minulla jotain sovittuna Kimin kanssa huomenna?</w:t>
      </w:r>
    </w:p>
    <w:p>
      <w:r>
        <w:rPr>
          <w:b/>
        </w:rPr>
        <w:t xml:space="preserve">Tulos</w:t>
      </w:r>
    </w:p>
    <w:p>
      <w:r>
        <w:t xml:space="preserve">Kyllä, löysin yhden tapahtuman Kimin kanssa huomenna. Se on "Meeting with Kim Possible and Damon Straeter" kello 21.00-21.30.</w:t>
      </w:r>
    </w:p>
    <w:p>
      <w:r>
        <w:rPr>
          <w:b/>
        </w:rPr>
        <w:t xml:space="preserve">Esimerkki 2.1746</w:t>
      </w:r>
    </w:p>
    <w:p>
      <w:r>
        <w:t xml:space="preserve">Varaa iltapäiväksi aika kahvitreffeille.</w:t>
      </w:r>
    </w:p>
    <w:p>
      <w:r>
        <w:rPr>
          <w:b/>
        </w:rPr>
        <w:t xml:space="preserve">Tulos</w:t>
      </w:r>
    </w:p>
    <w:p>
      <w:r>
        <w:t xml:space="preserve">Toimiiko jokin näistä?</w:t>
      </w:r>
    </w:p>
    <w:p>
      <w:r>
        <w:rPr>
          <w:b/>
        </w:rPr>
        <w:t xml:space="preserve">Esimerkki 2.1747</w:t>
      </w:r>
    </w:p>
    <w:p>
      <w:r>
        <w:t xml:space="preserve">Lisää tapaaminen Sandran ja hänen pomonsa kanssa huomenna.</w:t>
      </w:r>
    </w:p>
    <w:p>
      <w:r>
        <w:rPr>
          <w:b/>
        </w:rPr>
        <w:t xml:space="preserve">Tulos</w:t>
      </w:r>
    </w:p>
    <w:p>
      <w:r>
        <w:t xml:space="preserve">Tässä on joitakin aikoja, jolloin kaikki ovat vapaita.</w:t>
      </w:r>
    </w:p>
    <w:p>
      <w:r>
        <w:rPr>
          <w:b/>
        </w:rPr>
        <w:t xml:space="preserve">Esimerkki 2.1748</w:t>
      </w:r>
    </w:p>
    <w:p>
      <w:r>
        <w:t xml:space="preserve">Kello 1-1:30 toimii parhaiten.</w:t>
      </w:r>
    </w:p>
    <w:p>
      <w:r>
        <w:rPr>
          <w:b/>
        </w:rPr>
        <w:t xml:space="preserve">Tulos</w:t>
      </w:r>
    </w:p>
    <w:p>
      <w:r>
        <w:t xml:space="preserve">Laitoin sen kalenteriisi.</w:t>
      </w:r>
    </w:p>
    <w:p>
      <w:r>
        <w:rPr>
          <w:b/>
        </w:rPr>
        <w:t xml:space="preserve">Esimerkki 2.1749</w:t>
      </w:r>
    </w:p>
    <w:p>
      <w:r>
        <w:t xml:space="preserve">Menen huomenna Abbyn ja hänen managerinsa luokse -</w:t>
      </w:r>
    </w:p>
    <w:p>
      <w:r>
        <w:rPr>
          <w:b/>
        </w:rPr>
        <w:t xml:space="preserve">Tulos</w:t>
      </w:r>
    </w:p>
    <w:p>
      <w:r>
        <w:t xml:space="preserve">Tässä on joitakin aikoja, jolloin sinä ja Abby Gonano olette vapaita.</w:t>
      </w:r>
    </w:p>
    <w:p>
      <w:r>
        <w:rPr>
          <w:b/>
        </w:rPr>
        <w:t xml:space="preserve">Esimerkki 2.1750</w:t>
      </w:r>
    </w:p>
    <w:p>
      <w:r>
        <w:t xml:space="preserve">Poistetaan tapaamiseni Abbyn ja johtajan kanssa</w:t>
      </w:r>
    </w:p>
    <w:p>
      <w:r>
        <w:rPr>
          <w:b/>
        </w:rPr>
        <w:t xml:space="preserve">Tulos</w:t>
      </w:r>
    </w:p>
    <w:p>
      <w:r>
        <w:t xml:space="preserve">Hyvä on, en tee mitään toistaiseksi. Kerro minulle, missä muussa voin auttaa sinua.</w:t>
      </w:r>
    </w:p>
    <w:p>
      <w:r>
        <w:rPr>
          <w:b/>
        </w:rPr>
        <w:t xml:space="preserve">Esimerkki 2.1751</w:t>
      </w:r>
    </w:p>
    <w:p>
      <w:r>
        <w:t xml:space="preserve">Unohdin, minä päivänä minulla on kokous Rickin ja hänen esimiehensä kanssa.</w:t>
      </w:r>
    </w:p>
    <w:p>
      <w:r>
        <w:rPr>
          <w:b/>
        </w:rPr>
        <w:t xml:space="preserve">Tulos</w:t>
      </w:r>
    </w:p>
    <w:p>
      <w:r>
        <w:t xml:space="preserve">Tapahtuman "konferenssi" on maanantaina 21. päivä klo 11:00.</w:t>
      </w:r>
    </w:p>
    <w:p>
      <w:r>
        <w:rPr>
          <w:b/>
        </w:rPr>
        <w:t xml:space="preserve">Esimerkki 2.1752</w:t>
      </w:r>
    </w:p>
    <w:p>
      <w:r>
        <w:t xml:space="preserve">Hei, minun on siirrettävä fysioterapia-aikani torstaina klo 3 maanantaiksi klo 1.</w:t>
      </w:r>
    </w:p>
    <w:p>
      <w:r>
        <w:rPr>
          <w:b/>
        </w:rPr>
        <w:t xml:space="preserve">Tulos</w:t>
      </w:r>
    </w:p>
    <w:p>
      <w:r>
        <w:t xml:space="preserve">Miten tämä on mahdollista?</w:t>
      </w:r>
    </w:p>
    <w:p>
      <w:r>
        <w:rPr>
          <w:b/>
        </w:rPr>
        <w:t xml:space="preserve">Esimerkki 2.1753</w:t>
      </w:r>
    </w:p>
    <w:p>
      <w:r>
        <w:t xml:space="preserve">Voitteko varata minulle fysioterapia-ajan maanantaina klo 14.00?</w:t>
      </w:r>
    </w:p>
    <w:p>
      <w:r>
        <w:rPr>
          <w:b/>
        </w:rPr>
        <w:t xml:space="preserve">Tulos</w:t>
      </w:r>
    </w:p>
    <w:p>
      <w:r>
        <w:t xml:space="preserve">Mitäs sanot?</w:t>
      </w:r>
    </w:p>
    <w:p>
      <w:r>
        <w:rPr>
          <w:b/>
        </w:rPr>
        <w:t xml:space="preserve">Esimerkki 2.1754</w:t>
      </w:r>
    </w:p>
    <w:p>
      <w:r>
        <w:t xml:space="preserve">Anteeksi, voisitteko vaihtaa sen kello 13:00?</w:t>
      </w:r>
    </w:p>
    <w:p>
      <w:r>
        <w:rPr>
          <w:b/>
        </w:rPr>
        <w:t xml:space="preserve">Tulos</w:t>
      </w:r>
    </w:p>
    <w:p>
      <w:r>
        <w:t xml:space="preserve">Tätäkö sinä etsit?</w:t>
      </w:r>
    </w:p>
    <w:p>
      <w:r>
        <w:rPr>
          <w:b/>
        </w:rPr>
        <w:t xml:space="preserve">Esimerkki 2.1755</w:t>
      </w:r>
    </w:p>
    <w:p>
      <w:r>
        <w:t xml:space="preserve">Varaa minulle fysioterapia-aika maanantaiksi klo 13.00, ei klo 14.00.</w:t>
      </w:r>
    </w:p>
    <w:p>
      <w:r>
        <w:rPr>
          <w:b/>
        </w:rPr>
        <w:t xml:space="preserve">Tulos</w:t>
      </w:r>
    </w:p>
    <w:p>
      <w:r>
        <w:t xml:space="preserve">Onko tämä hyvä?</w:t>
      </w:r>
    </w:p>
    <w:p>
      <w:r>
        <w:rPr>
          <w:b/>
        </w:rPr>
        <w:t xml:space="preserve">Esimerkki 2.1756</w:t>
      </w:r>
    </w:p>
    <w:p>
      <w:r>
        <w:t xml:space="preserve">Hyvä, kiitos.</w:t>
      </w:r>
    </w:p>
    <w:p>
      <w:r>
        <w:rPr>
          <w:b/>
        </w:rPr>
        <w:t xml:space="preserve">Tulos</w:t>
      </w:r>
    </w:p>
    <w:p>
      <w:r>
        <w:t xml:space="preserve">Laitoin sen kalenteriisi.</w:t>
      </w:r>
    </w:p>
    <w:p>
      <w:r>
        <w:rPr>
          <w:b/>
        </w:rPr>
        <w:t xml:space="preserve">Esimerkki 2.1757</w:t>
      </w:r>
    </w:p>
    <w:p>
      <w:r>
        <w:t xml:space="preserve">Voitteko poistaa torstaina klo 15.00 alkavan fysioterapia-aikani?</w:t>
      </w:r>
    </w:p>
    <w:p>
      <w:r>
        <w:rPr>
          <w:b/>
        </w:rPr>
        <w:t xml:space="preserve">Tulos</w:t>
      </w:r>
    </w:p>
    <w:p>
      <w:r>
        <w:t xml:space="preserve">En löytänyt yhtään tapahtumaa, joka vastaisi "fysioterapia-aika" torstaina klo 15:00.</w:t>
      </w:r>
    </w:p>
    <w:p>
      <w:r>
        <w:rPr>
          <w:b/>
        </w:rPr>
        <w:t xml:space="preserve">Esimerkki 2.1758</w:t>
      </w:r>
    </w:p>
    <w:p>
      <w:r>
        <w:t xml:space="preserve">Poistakaa torstain tapaamiseni.</w:t>
      </w:r>
    </w:p>
    <w:p>
      <w:r>
        <w:rPr>
          <w:b/>
        </w:rPr>
        <w:t xml:space="preserve">Tulos</w:t>
      </w:r>
    </w:p>
    <w:p>
      <w:r>
        <w:t xml:space="preserve">En löytänyt torstain tapahtumia.</w:t>
      </w:r>
    </w:p>
    <w:p>
      <w:r>
        <w:rPr>
          <w:b/>
        </w:rPr>
        <w:t xml:space="preserve">Esimerkki 2.1759</w:t>
      </w:r>
    </w:p>
    <w:p>
      <w:r>
        <w:t xml:space="preserve">Selvä. Unohda koko juttu. Kiitos.</w:t>
      </w:r>
    </w:p>
    <w:p>
      <w:r>
        <w:rPr>
          <w:b/>
        </w:rPr>
        <w:t xml:space="preserve">Tulos</w:t>
      </w:r>
    </w:p>
    <w:p>
      <w:r>
        <w:t xml:space="preserve">Kerro minulle, jos voin auttaa sinua jossakin muussa asiassa.</w:t>
      </w:r>
    </w:p>
    <w:p>
      <w:r>
        <w:rPr>
          <w:b/>
        </w:rPr>
        <w:t xml:space="preserve">Esimerkki 2.1760</w:t>
      </w:r>
    </w:p>
    <w:p>
      <w:r>
        <w:t xml:space="preserve">Hei, milloin minun piti käydä ramen-paikassa tällä viikolla?</w:t>
      </w:r>
    </w:p>
    <w:p>
      <w:r>
        <w:rPr>
          <w:b/>
        </w:rPr>
        <w:t xml:space="preserve">Tulos</w:t>
      </w:r>
    </w:p>
    <w:p>
      <w:r>
        <w:t xml:space="preserve">Tapahtuma "tutustu ramen-paikkaan" on perjantaina klo 14.30.</w:t>
      </w:r>
    </w:p>
    <w:p>
      <w:r>
        <w:rPr>
          <w:b/>
        </w:rPr>
        <w:t xml:space="preserve">Esimerkki 2.1761</w:t>
      </w:r>
    </w:p>
    <w:p>
      <w:r>
        <w:t xml:space="preserve">Kuinka kauan?</w:t>
      </w:r>
    </w:p>
    <w:p>
      <w:r>
        <w:rPr>
          <w:b/>
        </w:rPr>
        <w:t xml:space="preserve">Tulos</w:t>
      </w:r>
    </w:p>
    <w:p>
      <w:r>
        <w:t xml:space="preserve">Se kestää puoli tuntia.</w:t>
      </w:r>
    </w:p>
    <w:p>
      <w:r>
        <w:rPr>
          <w:b/>
        </w:rPr>
        <w:t xml:space="preserve">Esimerkki 2.1762</w:t>
      </w:r>
    </w:p>
    <w:p>
      <w:r>
        <w:t xml:space="preserve">Vaihda se 1 tuntiin Kizukissa</w:t>
      </w:r>
    </w:p>
    <w:p>
      <w:r>
        <w:rPr>
          <w:b/>
        </w:rPr>
        <w:t xml:space="preserve">Tulos</w:t>
      </w:r>
    </w:p>
    <w:p>
      <w:r>
        <w:t xml:space="preserve">Näyttääkö tämä oikealta?</w:t>
      </w:r>
    </w:p>
    <w:p>
      <w:r>
        <w:rPr>
          <w:b/>
        </w:rPr>
        <w:t xml:space="preserve">Esimerkki 2.1763</w:t>
      </w:r>
    </w:p>
    <w:p>
      <w:r>
        <w:t xml:space="preserve">Ideoi mahdollisia vastauksia alla olevaan keskusteluun. Voit ilmaista mieltymyksiäsi, muuttaa mieltäsi tai esittää tarvittaessa kysymyksiä.</w:t>
      </w:r>
    </w:p>
    <w:p>
      <w:r>
        <w:rPr>
          <w:b/>
        </w:rPr>
        <w:t xml:space="preserve">Tulos</w:t>
      </w:r>
    </w:p>
    <w:p>
      <w:r>
        <w:t xml:space="preserve">En ymmärtänyt sitä. Voisitko sanoa sen toisin?</w:t>
      </w:r>
    </w:p>
    <w:p>
      <w:r>
        <w:rPr>
          <w:b/>
        </w:rPr>
        <w:t xml:space="preserve">Esimerkki 2.1764</w:t>
      </w:r>
    </w:p>
    <w:p>
      <w:r>
        <w:t xml:space="preserve">Päivitän pelisessioni Peten kanssa tänään klo 19:00.</w:t>
      </w:r>
    </w:p>
    <w:p>
      <w:r>
        <w:rPr>
          <w:b/>
        </w:rPr>
        <w:t xml:space="preserve">Tulos</w:t>
      </w:r>
    </w:p>
    <w:p>
      <w:r>
        <w:t xml:space="preserve">En löytänyt yhtään tapahtumaa, joka olisi sopinut Peten kanssa järjestettävään "pelisessioon".</w:t>
      </w:r>
    </w:p>
    <w:p>
      <w:r>
        <w:rPr>
          <w:b/>
        </w:rPr>
        <w:t xml:space="preserve">Esimerkki 2.1765</w:t>
      </w:r>
    </w:p>
    <w:p>
      <w:r>
        <w:t xml:space="preserve">Lisää jalkapallopeli Billy torstai-iltana @ 5:30p</w:t>
      </w:r>
    </w:p>
    <w:p>
      <w:r>
        <w:rPr>
          <w:b/>
        </w:rPr>
        <w:t xml:space="preserve">Tulos</w:t>
      </w:r>
    </w:p>
    <w:p>
      <w:r>
        <w:t xml:space="preserve">Tässä on joitakin aikoja, jolloin sinä ja Billy olette vapaita.</w:t>
      </w:r>
    </w:p>
    <w:p>
      <w:r>
        <w:rPr>
          <w:b/>
        </w:rPr>
        <w:t xml:space="preserve">Esimerkki 2.1766</w:t>
      </w:r>
    </w:p>
    <w:p>
      <w:r>
        <w:t xml:space="preserve">Hyvä on, mennään viidennessä kerroksessa olevan kanssa...</w:t>
      </w:r>
    </w:p>
    <w:p>
      <w:r>
        <w:rPr>
          <w:b/>
        </w:rPr>
        <w:t xml:space="preserve">Tulos</w:t>
      </w:r>
    </w:p>
    <w:p>
      <w:r>
        <w:t xml:space="preserve">Laitoin sen kalenteriisi.</w:t>
      </w:r>
    </w:p>
    <w:p>
      <w:r>
        <w:rPr>
          <w:b/>
        </w:rPr>
        <w:t xml:space="preserve">Esimerkki 2.1767</w:t>
      </w:r>
    </w:p>
    <w:p>
      <w:r>
        <w:t xml:space="preserve">Voimmeko katsoa muita juttuja, joita minulla on tulossa...</w:t>
      </w:r>
    </w:p>
    <w:p>
      <w:r>
        <w:rPr>
          <w:b/>
        </w:rPr>
        <w:t xml:space="preserve">Tulos</w:t>
      </w:r>
    </w:p>
    <w:p>
      <w:r>
        <w:t xml:space="preserve">Löysin 2 muuta tapahtumaa.</w:t>
      </w:r>
    </w:p>
    <w:p>
      <w:r>
        <w:rPr>
          <w:b/>
        </w:rPr>
        <w:t xml:space="preserve">Esimerkki 2.1768</w:t>
      </w:r>
    </w:p>
    <w:p>
      <w:r>
        <w:t xml:space="preserve">Lisää lounastapaaminen Carolynin johtajan kanssa torstaina klo 12.30.</w:t>
      </w:r>
    </w:p>
    <w:p>
      <w:r>
        <w:rPr>
          <w:b/>
        </w:rPr>
        <w:t xml:space="preserve">Tulos</w:t>
      </w:r>
    </w:p>
    <w:p>
      <w:r>
        <w:t xml:space="preserve">Onko tämä hyvä?</w:t>
      </w:r>
    </w:p>
    <w:p>
      <w:r>
        <w:rPr>
          <w:b/>
        </w:rPr>
        <w:t xml:space="preserve">Esimerkki 2.1769</w:t>
      </w:r>
    </w:p>
    <w:p>
      <w:r>
        <w:t xml:space="preserve">Kyllä, se näyttää aivan täydelliseltä</w:t>
      </w:r>
    </w:p>
    <w:p>
      <w:r>
        <w:rPr>
          <w:b/>
        </w:rPr>
        <w:t xml:space="preserve">Tulos</w:t>
      </w:r>
    </w:p>
    <w:p>
      <w:r>
        <w:t xml:space="preserve">Laitoin sen kalenteriisi.</w:t>
      </w:r>
    </w:p>
    <w:p>
      <w:r>
        <w:rPr>
          <w:b/>
        </w:rPr>
        <w:t xml:space="preserve">Esimerkki 2.1770</w:t>
      </w:r>
    </w:p>
    <w:p>
      <w:r>
        <w:t xml:space="preserve">voitko muuttaa kokousaikaa</w:t>
      </w:r>
    </w:p>
    <w:p>
      <w:r>
        <w:rPr>
          <w:b/>
        </w:rPr>
        <w:t xml:space="preserve">Tulos</w:t>
      </w:r>
    </w:p>
    <w:p>
      <w:r>
        <w:t xml:space="preserve">Voisitteko täsmentää pyyntöänne?</w:t>
      </w:r>
    </w:p>
    <w:p>
      <w:r>
        <w:rPr>
          <w:b/>
        </w:rPr>
        <w:t xml:space="preserve">Esimerkki 2.1771</w:t>
      </w:r>
    </w:p>
    <w:p>
      <w:r>
        <w:t xml:space="preserve">Voitko hoitaa hälytykset, jos voit, peruuta hälytykseni huomisaamuna.</w:t>
      </w:r>
    </w:p>
    <w:p>
      <w:r>
        <w:rPr>
          <w:b/>
        </w:rPr>
        <w:t xml:space="preserve">Tulos</w:t>
      </w:r>
    </w:p>
    <w:p>
      <w:r>
        <w:t xml:space="preserve">Anteeksi, en voi tehdä muistutuksia.</w:t>
      </w:r>
    </w:p>
    <w:p>
      <w:r>
        <w:rPr>
          <w:b/>
        </w:rPr>
        <w:t xml:space="preserve">Esimerkki 2.1772</w:t>
      </w:r>
    </w:p>
    <w:p>
      <w:r>
        <w:t xml:space="preserve">Haluan päivittää tapahtuman Jojon pomon kanssa.</w:t>
      </w:r>
    </w:p>
    <w:p>
      <w:r>
        <w:rPr>
          <w:b/>
        </w:rPr>
        <w:t xml:space="preserve">Tulos</w:t>
      </w:r>
    </w:p>
    <w:p>
      <w:r>
        <w:t xml:space="preserve">Voisitteko täsmentää pyyntöänne?</w:t>
      </w:r>
    </w:p>
    <w:p>
      <w:r>
        <w:rPr>
          <w:b/>
        </w:rPr>
        <w:t xml:space="preserve">Esimerkki 2.1773</w:t>
      </w:r>
    </w:p>
    <w:p>
      <w:r>
        <w:t xml:space="preserve">Siirrä tapaaminen Hannahin kanssa minun kokoukseni jälkeen. Se on Joe...</w:t>
      </w:r>
    </w:p>
    <w:p>
      <w:r>
        <w:rPr>
          <w:b/>
        </w:rPr>
        <w:t xml:space="preserve">Tulos</w:t>
      </w:r>
    </w:p>
    <w:p>
      <w:r>
        <w:t xml:space="preserve">En löytänyt yhtään tapahtumaa, joka vastaisi "meeting it'sjoe".</w:t>
      </w:r>
    </w:p>
    <w:p>
      <w:r>
        <w:rPr>
          <w:b/>
        </w:rPr>
        <w:t xml:space="preserve">Esimerkki 2.1774</w:t>
      </w:r>
    </w:p>
    <w:p>
      <w:r>
        <w:t xml:space="preserve">näyttää oikealta</w:t>
      </w:r>
    </w:p>
    <w:p>
      <w:r>
        <w:rPr>
          <w:b/>
        </w:rPr>
        <w:t xml:space="preserve">Tulos</w:t>
      </w:r>
    </w:p>
    <w:p>
      <w:r>
        <w:t xml:space="preserve">Kerro minulle, jos voin auttaa sinua jossakin muussa asiassa.</w:t>
      </w:r>
    </w:p>
    <w:p>
      <w:r>
        <w:rPr>
          <w:b/>
        </w:rPr>
        <w:t xml:space="preserve">Esimerkki 2.1775</w:t>
      </w:r>
    </w:p>
    <w:p>
      <w:r>
        <w:t xml:space="preserve">suuri kiitos</w:t>
      </w:r>
    </w:p>
    <w:p>
      <w:r>
        <w:rPr>
          <w:b/>
        </w:rPr>
        <w:t xml:space="preserve">Tulos</w:t>
      </w:r>
    </w:p>
    <w:p>
      <w:r>
        <w:t xml:space="preserve">Kerro minulle, jos voin auttaa sinua jossakin muussa asiassa.</w:t>
      </w:r>
    </w:p>
    <w:p>
      <w:r>
        <w:rPr>
          <w:b/>
        </w:rPr>
        <w:t xml:space="preserve">Esimerkki 2.1776</w:t>
      </w:r>
    </w:p>
    <w:p>
      <w:r>
        <w:t xml:space="preserve">Onko minulla jotain menossa Hannahin tapaamisen jälkeen?</w:t>
      </w:r>
    </w:p>
    <w:p>
      <w:r>
        <w:rPr>
          <w:b/>
        </w:rPr>
        <w:t xml:space="preserve">Tulos</w:t>
      </w:r>
    </w:p>
    <w:p>
      <w:r>
        <w:t xml:space="preserve">En löytänyt yhtään tapahtumaa Hannahin kanssa.</w:t>
      </w:r>
    </w:p>
    <w:p>
      <w:r>
        <w:rPr>
          <w:b/>
        </w:rPr>
        <w:t xml:space="preserve">Esimerkki 2.1777</w:t>
      </w:r>
    </w:p>
    <w:p>
      <w:r>
        <w:t xml:space="preserve">Laitetaan drinkit hannahin kanssa tapaamisen jälkeen hannahin kanssa</w:t>
      </w:r>
    </w:p>
    <w:p>
      <w:r>
        <w:rPr>
          <w:b/>
        </w:rPr>
        <w:t xml:space="preserve">Tulos</w:t>
      </w:r>
    </w:p>
    <w:p>
      <w:r>
        <w:t xml:space="preserve">En löytänyt yhtään tapahtumaa Hannahin kanssa.</w:t>
      </w:r>
    </w:p>
    <w:p>
      <w:r>
        <w:rPr>
          <w:b/>
        </w:rPr>
        <w:t xml:space="preserve">Esimerkki 2.1778</w:t>
      </w:r>
    </w:p>
    <w:p>
      <w:r>
        <w:t xml:space="preserve">Laita aikataulu tänään 6:30-7:00 pm harjoitus Jennie.</w:t>
      </w:r>
    </w:p>
    <w:p>
      <w:r>
        <w:rPr>
          <w:b/>
        </w:rPr>
        <w:t xml:space="preserve">Tulos</w:t>
      </w:r>
    </w:p>
    <w:p>
      <w:r>
        <w:t xml:space="preserve">Onko tämä hyvä?</w:t>
      </w:r>
    </w:p>
    <w:p>
      <w:r>
        <w:rPr>
          <w:b/>
        </w:rPr>
        <w:t xml:space="preserve">Esimerkki 2.1779</w:t>
      </w:r>
    </w:p>
    <w:p>
      <w:r>
        <w:t xml:space="preserve">Lisää sijainti: LA Fitness</w:t>
      </w:r>
    </w:p>
    <w:p>
      <w:r>
        <w:rPr>
          <w:b/>
        </w:rPr>
        <w:t xml:space="preserve">Tulos</w:t>
      </w:r>
    </w:p>
    <w:p>
      <w:r>
        <w:t xml:space="preserve">Onko tämä se muutos, jonka haluat tehdä?</w:t>
      </w:r>
    </w:p>
    <w:p>
      <w:r>
        <w:rPr>
          <w:b/>
        </w:rPr>
        <w:t xml:space="preserve">Esimerkki 2.1780</w:t>
      </w:r>
    </w:p>
    <w:p>
      <w:r>
        <w:t xml:space="preserve">Minun on varattava haastattelu 4. maaliskuuta.</w:t>
      </w:r>
    </w:p>
    <w:p>
      <w:r>
        <w:rPr>
          <w:b/>
        </w:rPr>
        <w:t xml:space="preserve">Tulos</w:t>
      </w:r>
    </w:p>
    <w:p>
      <w:r>
        <w:t xml:space="preserve">Toimiiko jokin näistä?</w:t>
      </w:r>
    </w:p>
    <w:p>
      <w:r>
        <w:rPr>
          <w:b/>
        </w:rPr>
        <w:t xml:space="preserve">Esimerkki 2.1781</w:t>
      </w:r>
    </w:p>
    <w:p>
      <w:r>
        <w:t xml:space="preserve">Voitteko lisätä joukkueen pow-wow:n tänään klo 13.00 tunnin ajaksi? Se on kokoushuone AB:ssä.</w:t>
      </w:r>
    </w:p>
    <w:p>
      <w:r>
        <w:rPr>
          <w:b/>
        </w:rPr>
        <w:t xml:space="preserve">Tulos</w:t>
      </w:r>
    </w:p>
    <w:p>
      <w:r>
        <w:t xml:space="preserve">Laitoin sen kalenteriisi. Tilasi on varattu.</w:t>
      </w:r>
    </w:p>
    <w:p>
      <w:r>
        <w:rPr>
          <w:b/>
        </w:rPr>
        <w:t xml:space="preserve">Esimerkki 2.1782</w:t>
      </w:r>
    </w:p>
    <w:p>
      <w:r>
        <w:t xml:space="preserve">Muistatteko tiimin pow-wow'n, jonka suunnittelin aiemmin tänään? Sijainti muuttui: Kokoushuone T1</w:t>
      </w:r>
    </w:p>
    <w:p>
      <w:r>
        <w:rPr>
          <w:b/>
        </w:rPr>
        <w:t xml:space="preserve">Tulos</w:t>
      </w:r>
    </w:p>
    <w:p>
      <w:r>
        <w:t xml:space="preserve">Olen muuttanut joukkueen kokoontumispaikan kokoushuoneeseen T1.</w:t>
      </w:r>
    </w:p>
    <w:p>
      <w:r>
        <w:rPr>
          <w:b/>
        </w:rPr>
        <w:t xml:space="preserve">Esimerkki 2.1783</w:t>
      </w:r>
    </w:p>
    <w:p>
      <w:r>
        <w:t xml:space="preserve">Ja se järjestetään maanantaina.</w:t>
      </w:r>
    </w:p>
    <w:p>
      <w:r>
        <w:rPr>
          <w:b/>
        </w:rPr>
        <w:t xml:space="preserve">Tulos</w:t>
      </w:r>
    </w:p>
    <w:p>
      <w:r>
        <w:t xml:space="preserve">Olen muuttanut joukkueen kokouksen maanantaiksi 21. päiväksi.</w:t>
      </w:r>
    </w:p>
    <w:p>
      <w:r>
        <w:rPr>
          <w:b/>
        </w:rPr>
        <w:t xml:space="preserve">Esimerkki 2.1784</w:t>
      </w:r>
    </w:p>
    <w:p>
      <w:r>
        <w:t xml:space="preserve">Hei, onko minulla ensi tiistaiksi sovittu kokouksia?</w:t>
      </w:r>
    </w:p>
    <w:p>
      <w:r>
        <w:rPr>
          <w:b/>
        </w:rPr>
        <w:t xml:space="preserve">Tulos</w:t>
      </w:r>
    </w:p>
    <w:p>
      <w:r>
        <w:t xml:space="preserve">Kyllä, löysin 2 tapahtumaa tiistaina 29. päivä. Ensimmäinen on "Animation Station" klo 10:00-10:30.</w:t>
      </w:r>
    </w:p>
    <w:p>
      <w:r>
        <w:rPr>
          <w:b/>
        </w:rPr>
        <w:t xml:space="preserve">Esimerkki 2.1785</w:t>
      </w:r>
    </w:p>
    <w:p>
      <w:r>
        <w:t xml:space="preserve">Kyllä tulee 2 tapahtumaa tiistaina</w:t>
      </w:r>
    </w:p>
    <w:p>
      <w:r>
        <w:rPr>
          <w:b/>
        </w:rPr>
        <w:t xml:space="preserve">Tulos</w:t>
      </w:r>
    </w:p>
    <w:p>
      <w:r>
        <w:t xml:space="preserve">Kerro minulle, jos voin auttaa sinua jossakin muussa asiassa.</w:t>
      </w:r>
    </w:p>
    <w:p>
      <w:r>
        <w:rPr>
          <w:b/>
        </w:rPr>
        <w:t xml:space="preserve">Esimerkki 2.1786</w:t>
      </w:r>
    </w:p>
    <w:p>
      <w:r>
        <w:t xml:space="preserve">Onko keskiviikoksi suunniteltu tapahtumia?</w:t>
      </w:r>
    </w:p>
    <w:p>
      <w:r>
        <w:rPr>
          <w:b/>
        </w:rPr>
        <w:t xml:space="preserve">Tulos</w:t>
      </w:r>
    </w:p>
    <w:p>
      <w:r>
        <w:t xml:space="preserve">Kyllä, löysin yhden huomisen tapahtuman. Se on "Appointment" klo 11:00-11:30.</w:t>
      </w:r>
    </w:p>
    <w:p>
      <w:r>
        <w:rPr>
          <w:b/>
        </w:rPr>
        <w:t xml:space="preserve">Esimerkki 2.1787</w:t>
      </w:r>
    </w:p>
    <w:p>
      <w:r>
        <w:t xml:space="preserve">Vaihda tapaaminen seurantaistuntoon animaation yhteydessä.</w:t>
      </w:r>
    </w:p>
    <w:p>
      <w:r>
        <w:rPr>
          <w:b/>
        </w:rPr>
        <w:t xml:space="preserve">Tulos</w:t>
      </w:r>
    </w:p>
    <w:p>
      <w:r>
        <w:t xml:space="preserve">Miten tämä on mahdollista?</w:t>
      </w:r>
    </w:p>
    <w:p>
      <w:r>
        <w:rPr>
          <w:b/>
        </w:rPr>
        <w:t xml:space="preserve">Esimerkki 2.1788</w:t>
      </w:r>
    </w:p>
    <w:p>
      <w:r>
        <w:t xml:space="preserve">lisää jotain 21. päiväksi klo 16.00 ja merkitse se tuntemattomaksi.</w:t>
      </w:r>
    </w:p>
    <w:p>
      <w:r>
        <w:rPr>
          <w:b/>
        </w:rPr>
        <w:t xml:space="preserve">Tulos</w:t>
      </w:r>
    </w:p>
    <w:p>
      <w:r>
        <w:t xml:space="preserve">Laitoin sen kalenteriisi. Tilasi on Tuntematon.</w:t>
      </w:r>
    </w:p>
    <w:p>
      <w:r>
        <w:rPr>
          <w:b/>
        </w:rPr>
        <w:t xml:space="preserve">Esimerkki 2.1789</w:t>
      </w:r>
    </w:p>
    <w:p>
      <w:r>
        <w:t xml:space="preserve">No, oikeastaan se on enemmän kuin se. Vaihda nimi koripalloharjoituksiin</w:t>
      </w:r>
    </w:p>
    <w:p>
      <w:r>
        <w:rPr>
          <w:b/>
        </w:rPr>
        <w:t xml:space="preserve">Tulos</w:t>
      </w:r>
    </w:p>
    <w:p>
      <w:r>
        <w:t xml:space="preserve">Olen vaihtanut tilaisuutesi aiheen koripalloharjoituksiin.</w:t>
      </w:r>
    </w:p>
    <w:p>
      <w:r>
        <w:rPr>
          <w:b/>
        </w:rPr>
        <w:t xml:space="preserve">Esimerkki 2.1790</w:t>
      </w:r>
    </w:p>
    <w:p>
      <w:r>
        <w:t xml:space="preserve">Niin ja sen pitäisi kestää myös tunnin ajan.</w:t>
      </w:r>
    </w:p>
    <w:p>
      <w:r>
        <w:rPr>
          <w:b/>
        </w:rPr>
        <w:t xml:space="preserve">Tulos</w:t>
      </w:r>
    </w:p>
    <w:p>
      <w:r>
        <w:t xml:space="preserve">Koripalloharjoituksesi on päivitetty tuntiin.</w:t>
      </w:r>
    </w:p>
    <w:p>
      <w:r>
        <w:rPr>
          <w:b/>
        </w:rPr>
        <w:t xml:space="preserve">Esimerkki 2.1791</w:t>
      </w:r>
    </w:p>
    <w:p>
      <w:r>
        <w:t xml:space="preserve">Milloin se loppuu nyt?</w:t>
      </w:r>
    </w:p>
    <w:p>
      <w:r>
        <w:rPr>
          <w:b/>
        </w:rPr>
        <w:t xml:space="preserve">Tulos</w:t>
      </w:r>
    </w:p>
    <w:p>
      <w:r>
        <w:t xml:space="preserve">KELLO 17.00.</w:t>
      </w:r>
    </w:p>
    <w:p>
      <w:r>
        <w:rPr>
          <w:b/>
        </w:rPr>
        <w:t xml:space="preserve">Esimerkki 2.1792</w:t>
      </w:r>
    </w:p>
    <w:p>
      <w:r>
        <w:t xml:space="preserve">Milloin koripalloharjoitukseni loppuvat?</w:t>
      </w:r>
    </w:p>
    <w:p>
      <w:r>
        <w:rPr>
          <w:b/>
        </w:rPr>
        <w:t xml:space="preserve">Tulos</w:t>
      </w:r>
    </w:p>
    <w:p>
      <w:r>
        <w:t xml:space="preserve">KELLO 17.00.</w:t>
      </w:r>
    </w:p>
    <w:p>
      <w:r>
        <w:rPr>
          <w:b/>
        </w:rPr>
        <w:t xml:space="preserve">Esimerkki 2.1793</w:t>
      </w:r>
    </w:p>
    <w:p>
      <w:r>
        <w:t xml:space="preserve">ei kiitos</w:t>
      </w:r>
    </w:p>
    <w:p>
      <w:r>
        <w:rPr>
          <w:b/>
        </w:rPr>
        <w:t xml:space="preserve">Tulos</w:t>
      </w:r>
    </w:p>
    <w:p>
      <w:r>
        <w:t xml:space="preserve">Kerro minulle, jos voin auttaa sinua jossakin muussa asiassa.</w:t>
      </w:r>
    </w:p>
    <w:p>
      <w:r>
        <w:rPr>
          <w:b/>
        </w:rPr>
        <w:t xml:space="preserve">Esimerkki 2.1794</w:t>
      </w:r>
    </w:p>
    <w:p>
      <w:r>
        <w:t xml:space="preserve">Millainen sää on Miken syntymäpäiväjuhliin tiistaina?</w:t>
      </w:r>
    </w:p>
    <w:p>
      <w:r>
        <w:rPr>
          <w:b/>
        </w:rPr>
        <w:t xml:space="preserve">Tulos</w:t>
      </w:r>
    </w:p>
    <w:p>
      <w:r>
        <w:t xml:space="preserve">Se on kirkas ja lämpötila on noin 0.00 °F "Miken syntymäpäiväjuhliin" tiistaina 31. päivänä 31. päivänä klo 17:00-17:30.</w:t>
      </w:r>
    </w:p>
    <w:p>
      <w:r>
        <w:rPr>
          <w:b/>
        </w:rPr>
        <w:t xml:space="preserve">Esimerkki 2.1795</w:t>
      </w:r>
    </w:p>
    <w:p>
      <w:r>
        <w:t xml:space="preserve">Sataako lauantaina kilpailun aikana?</w:t>
      </w:r>
    </w:p>
    <w:p>
      <w:r>
        <w:rPr>
          <w:b/>
        </w:rPr>
        <w:t xml:space="preserve">Tulos</w:t>
      </w:r>
    </w:p>
    <w:p>
      <w:r>
        <w:t xml:space="preserve">Kyllä. Sateen todennäköisyys on 0.00% "kisassa" lauantaina klo 10:00 - 10:30.</w:t>
      </w:r>
    </w:p>
    <w:p>
      <w:r>
        <w:rPr>
          <w:b/>
        </w:rPr>
        <w:t xml:space="preserve">Esimerkki 2.1796</w:t>
      </w:r>
    </w:p>
    <w:p>
      <w:r>
        <w:t xml:space="preserve">Millainen sää on sunnuntaina hopscotchiin?</w:t>
      </w:r>
    </w:p>
    <w:p>
      <w:r>
        <w:rPr>
          <w:b/>
        </w:rPr>
        <w:t xml:space="preserve">Tulos</w:t>
      </w:r>
    </w:p>
    <w:p>
      <w:r>
        <w:t xml:space="preserve">Sunnuntaina 29. päivä kello 13.00-13.30 on selkeää ja lämpötila on 0,00 °F "hopscotchia" varten.</w:t>
      </w:r>
    </w:p>
    <w:p>
      <w:r>
        <w:rPr>
          <w:b/>
        </w:rPr>
        <w:t xml:space="preserve">Esimerkki 2.1797</w:t>
      </w:r>
    </w:p>
    <w:p>
      <w:r>
        <w:t xml:space="preserve">tuolla.</w:t>
      </w:r>
    </w:p>
    <w:p>
      <w:r>
        <w:rPr>
          <w:b/>
        </w:rPr>
        <w:t xml:space="preserve">Tulos</w:t>
      </w:r>
    </w:p>
    <w:p>
      <w:r>
        <w:t xml:space="preserve">Voin auttaa sinua kalenterisi kanssa.</w:t>
      </w:r>
    </w:p>
    <w:p>
      <w:r>
        <w:rPr>
          <w:b/>
        </w:rPr>
        <w:t xml:space="preserve">Esimerkki 2.1798</w:t>
      </w:r>
    </w:p>
    <w:p>
      <w:r>
        <w:t xml:space="preserve">Tee tapahtuma torstaina klo 5</w:t>
      </w:r>
    </w:p>
    <w:p>
      <w:r>
        <w:rPr>
          <w:b/>
        </w:rPr>
        <w:t xml:space="preserve">Tulos</w:t>
      </w:r>
    </w:p>
    <w:p>
      <w:r>
        <w:t xml:space="preserve">Onko tämä hyvä?</w:t>
      </w:r>
    </w:p>
    <w:p>
      <w:r>
        <w:rPr>
          <w:b/>
        </w:rPr>
        <w:t xml:space="preserve">Esimerkki 2.1799</w:t>
      </w:r>
    </w:p>
    <w:p>
      <w:r>
        <w:t xml:space="preserve">zugzug</w:t>
      </w:r>
    </w:p>
    <w:p>
      <w:r>
        <w:rPr>
          <w:b/>
        </w:rPr>
        <w:t xml:space="preserve">Tulos</w:t>
      </w:r>
    </w:p>
    <w:p>
      <w:r>
        <w:t xml:space="preserve">En ymmärtänyt sitä. Voisitko sanoa sen toisin?</w:t>
      </w:r>
    </w:p>
    <w:p>
      <w:r>
        <w:rPr>
          <w:b/>
        </w:rPr>
        <w:t xml:space="preserve">Esimerkki 2.1800</w:t>
      </w:r>
    </w:p>
    <w:p>
      <w:r>
        <w:t xml:space="preserve">Mitä on sen jälkeen</w:t>
      </w:r>
    </w:p>
    <w:p>
      <w:r>
        <w:rPr>
          <w:b/>
        </w:rPr>
        <w:t xml:space="preserve">Tulos</w:t>
      </w:r>
    </w:p>
    <w:p>
      <w:r>
        <w:t xml:space="preserve">En löytänyt yhtään tapahtumaa 1. elokuuta klo 17:30 jälkeen.</w:t>
      </w:r>
    </w:p>
    <w:p>
      <w:r>
        <w:rPr>
          <w:b/>
        </w:rPr>
        <w:t xml:space="preserve">Esimerkki 2.1801</w:t>
      </w:r>
    </w:p>
    <w:p>
      <w:r>
        <w:t xml:space="preserve">Lisää kevään sapattivapaa, joka alkaa maaliskuun viimeisenä päivänä kello 8 aamulla ja kestää 10. huhtikuuta kello 22.00 asti. Niin ja minun asemani on oltava merkitty poissa virka-ajalta.</w:t>
      </w:r>
    </w:p>
    <w:p>
      <w:r>
        <w:rPr>
          <w:b/>
        </w:rPr>
        <w:t xml:space="preserve">Tulos</w:t>
      </w:r>
    </w:p>
    <w:p>
      <w:r>
        <w:t xml:space="preserve">Laitoin sen kalenteriisi. Tilasi on poissa työstä.</w:t>
      </w:r>
    </w:p>
    <w:p>
      <w:r>
        <w:rPr>
          <w:b/>
        </w:rPr>
        <w:t xml:space="preserve">Esimerkki 2.1802</w:t>
      </w:r>
    </w:p>
    <w:p>
      <w:r>
        <w:t xml:space="preserve">Ei, siinä kaikki toistaiseksi. Kiitos.</w:t>
      </w:r>
    </w:p>
    <w:p>
      <w:r>
        <w:rPr>
          <w:b/>
        </w:rPr>
        <w:t xml:space="preserve">Tulos</w:t>
      </w:r>
    </w:p>
    <w:p>
      <w:r>
        <w:t xml:space="preserve">Kerro minulle, jos voin auttaa sinua jossakin muussa asiassa.</w:t>
      </w:r>
    </w:p>
    <w:p>
      <w:r>
        <w:rPr>
          <w:b/>
        </w:rPr>
        <w:t xml:space="preserve">Esimerkki 2.1803</w:t>
      </w:r>
    </w:p>
    <w:p>
      <w:r>
        <w:t xml:space="preserve">Hei, mikä on nimesi</w:t>
      </w:r>
    </w:p>
    <w:p>
      <w:r>
        <w:rPr>
          <w:b/>
        </w:rPr>
        <w:t xml:space="preserve">Tulos</w:t>
      </w:r>
    </w:p>
    <w:p>
      <w:r>
        <w:t xml:space="preserve">Valitettavasti voin auttaa vain kalenterisi kanssa.</w:t>
      </w:r>
    </w:p>
    <w:p>
      <w:r>
        <w:rPr>
          <w:b/>
        </w:rPr>
        <w:t xml:space="preserve">Esimerkki 2.1804</w:t>
      </w:r>
    </w:p>
    <w:p>
      <w:r>
        <w:t xml:space="preserve">Lounastan tänään Jeong-Ho Kimin kanssa.</w:t>
      </w:r>
    </w:p>
    <w:p>
      <w:r>
        <w:rPr>
          <w:b/>
        </w:rPr>
        <w:t xml:space="preserve">Tulos</w:t>
      </w:r>
    </w:p>
    <w:p>
      <w:r>
        <w:t xml:space="preserve">Toimiiko jokin näistä?</w:t>
      </w:r>
    </w:p>
    <w:p>
      <w:r>
        <w:rPr>
          <w:b/>
        </w:rPr>
        <w:t xml:space="preserve">Esimerkki 2.1805</w:t>
      </w:r>
    </w:p>
    <w:p>
      <w:r>
        <w:t xml:space="preserve">Sen klo 13.00</w:t>
      </w:r>
    </w:p>
    <w:p>
      <w:r>
        <w:rPr>
          <w:b/>
        </w:rPr>
        <w:t xml:space="preserve">Tulos</w:t>
      </w:r>
    </w:p>
    <w:p>
      <w:r>
        <w:t xml:space="preserve">Laitoin sen kalenteriisi.</w:t>
      </w:r>
    </w:p>
    <w:p>
      <w:r>
        <w:rPr>
          <w:b/>
        </w:rPr>
        <w:t xml:space="preserve">Esimerkki 2.1806</w:t>
      </w:r>
    </w:p>
    <w:p>
      <w:r>
        <w:t xml:space="preserve">Lounaan jälkeen hän vie minut toimistoonsa...</w:t>
      </w:r>
    </w:p>
    <w:p>
      <w:r>
        <w:rPr>
          <w:b/>
        </w:rPr>
        <w:t xml:space="preserve">Tulos</w:t>
      </w:r>
    </w:p>
    <w:p>
      <w:r>
        <w:t xml:space="preserve">Toimiiko jokin näistä?</w:t>
      </w:r>
    </w:p>
    <w:p>
      <w:r>
        <w:rPr>
          <w:b/>
        </w:rPr>
        <w:t xml:space="preserve">Esimerkki 2.1807</w:t>
      </w:r>
    </w:p>
    <w:p>
      <w:r>
        <w:t xml:space="preserve">ei, se on noin klo 14.00</w:t>
      </w:r>
    </w:p>
    <w:p>
      <w:r>
        <w:rPr>
          <w:b/>
        </w:rPr>
        <w:t xml:space="preserve">Tulos</w:t>
      </w:r>
    </w:p>
    <w:p>
      <w:r>
        <w:t xml:space="preserve">Toimiiko jokin näistä?</w:t>
      </w:r>
    </w:p>
    <w:p>
      <w:r>
        <w:rPr>
          <w:b/>
        </w:rPr>
        <w:t xml:space="preserve">Esimerkki 2.1808</w:t>
      </w:r>
    </w:p>
    <w:p>
      <w:r>
        <w:t xml:space="preserve">kyllä, mutta muuttakaa nimi Kim Jeong Hon toimistoksi.</w:t>
      </w:r>
    </w:p>
    <w:p>
      <w:r>
        <w:rPr>
          <w:b/>
        </w:rPr>
        <w:t xml:space="preserve">Tulos</w:t>
      </w:r>
    </w:p>
    <w:p>
      <w:r>
        <w:t xml:space="preserve">Toimiiko jokin näistä?</w:t>
      </w:r>
    </w:p>
    <w:p>
      <w:r>
        <w:rPr>
          <w:b/>
        </w:rPr>
        <w:t xml:space="preserve">Esimerkki 2.1809</w:t>
      </w:r>
    </w:p>
    <w:p>
      <w:r>
        <w:t xml:space="preserve">kyllä, valitkaa toukokuun 8. päivä</w:t>
      </w:r>
    </w:p>
    <w:p>
      <w:r>
        <w:rPr>
          <w:b/>
        </w:rPr>
        <w:t xml:space="preserve">Tulos</w:t>
      </w:r>
    </w:p>
    <w:p>
      <w:r>
        <w:t xml:space="preserve">Laitoin sen kalenteriisi.</w:t>
      </w:r>
    </w:p>
    <w:p>
      <w:r>
        <w:rPr>
          <w:b/>
        </w:rPr>
        <w:t xml:space="preserve">Esimerkki 2.1810</w:t>
      </w:r>
    </w:p>
    <w:p>
      <w:r>
        <w:t xml:space="preserve">Mitä kalenterissani on nyt?</w:t>
      </w:r>
    </w:p>
    <w:p>
      <w:r>
        <w:rPr>
          <w:b/>
        </w:rPr>
        <w:t xml:space="preserve">Tulos</w:t>
      </w:r>
    </w:p>
    <w:p>
      <w:r>
        <w:t xml:space="preserve">En löytänyt mitään tapahtumia juuri nyt.</w:t>
      </w:r>
    </w:p>
    <w:p>
      <w:r>
        <w:rPr>
          <w:b/>
        </w:rPr>
        <w:t xml:space="preserve">Esimerkki 2.1811</w:t>
      </w:r>
    </w:p>
    <w:p>
      <w:r>
        <w:t xml:space="preserve">mitä tapahtumia kalenterissani on?</w:t>
      </w:r>
    </w:p>
    <w:p>
      <w:r>
        <w:rPr>
          <w:b/>
        </w:rPr>
        <w:t xml:space="preserve">Tulos</w:t>
      </w:r>
    </w:p>
    <w:p>
      <w:r>
        <w:t xml:space="preserve">Löysin seuraavaa:</w:t>
      </w:r>
    </w:p>
    <w:p>
      <w:r>
        <w:rPr>
          <w:b/>
        </w:rPr>
        <w:t xml:space="preserve">Esimerkki 2.1812</w:t>
      </w:r>
    </w:p>
    <w:p>
      <w:r>
        <w:t xml:space="preserve">muutetaan vierailu kim jeong ho:n toimistoon 7. toukokuuta.</w:t>
      </w:r>
    </w:p>
    <w:p>
      <w:r>
        <w:rPr>
          <w:b/>
        </w:rPr>
        <w:t xml:space="preserve">Tulos</w:t>
      </w:r>
    </w:p>
    <w:p>
      <w:r>
        <w:t xml:space="preserve">Miten tämä on mahdollista?</w:t>
      </w:r>
    </w:p>
    <w:p>
      <w:r>
        <w:rPr>
          <w:b/>
        </w:rPr>
        <w:t xml:space="preserve">Esimerkki 2.1813</w:t>
      </w:r>
    </w:p>
    <w:p>
      <w:r>
        <w:t xml:space="preserve">Haluaisin muuttaa kalenterissani olevaa tapahtumaa.</w:t>
      </w:r>
    </w:p>
    <w:p>
      <w:r>
        <w:rPr>
          <w:b/>
        </w:rPr>
        <w:t xml:space="preserve">Tulos</w:t>
      </w:r>
    </w:p>
    <w:p>
      <w:r>
        <w:t xml:space="preserve">Anteeksi, en pysty käsittelemään sitä vielä.</w:t>
      </w:r>
    </w:p>
    <w:p>
      <w:r>
        <w:rPr>
          <w:b/>
        </w:rPr>
        <w:t xml:space="preserve">Esimerkki 2.1814</w:t>
      </w:r>
    </w:p>
    <w:p>
      <w:r>
        <w:t xml:space="preserve">mitä tapahtumia kalenterissani on</w:t>
      </w:r>
    </w:p>
    <w:p>
      <w:r>
        <w:rPr>
          <w:b/>
        </w:rPr>
        <w:t xml:space="preserve">Tulos</w:t>
      </w:r>
    </w:p>
    <w:p>
      <w:r>
        <w:t xml:space="preserve">Löysin seuraavaa:</w:t>
      </w:r>
    </w:p>
    <w:p>
      <w:r>
        <w:rPr>
          <w:b/>
        </w:rPr>
        <w:t xml:space="preserve">Esimerkki 2.1815</w:t>
      </w:r>
    </w:p>
    <w:p>
      <w:r>
        <w:t xml:space="preserve">muuttaa päivämääräksi 7. toukokuuta</w:t>
      </w:r>
    </w:p>
    <w:p>
      <w:r>
        <w:rPr>
          <w:b/>
        </w:rPr>
        <w:t xml:space="preserve">Tulos</w:t>
      </w:r>
    </w:p>
    <w:p>
      <w:r>
        <w:t xml:space="preserve">En löytänyt tapahtumia nimeltä "date".</w:t>
      </w:r>
    </w:p>
    <w:p>
      <w:r>
        <w:rPr>
          <w:b/>
        </w:rPr>
        <w:t xml:space="preserve">Esimerkki 2.1816</w:t>
      </w:r>
    </w:p>
    <w:p>
      <w:r>
        <w:t xml:space="preserve">muuttaa "Vieraile Kim Jeong Hon toimistossa" -päivämääräksi 7. toukokuuta.</w:t>
      </w:r>
    </w:p>
    <w:p>
      <w:r>
        <w:rPr>
          <w:b/>
        </w:rPr>
        <w:t xml:space="preserve">Tulos</w:t>
      </w:r>
    </w:p>
    <w:p>
      <w:r>
        <w:t xml:space="preserve">Entä nyt?</w:t>
      </w:r>
    </w:p>
    <w:p>
      <w:r>
        <w:rPr>
          <w:b/>
        </w:rPr>
        <w:t xml:space="preserve">Esimerkki 2.1817</w:t>
      </w:r>
    </w:p>
    <w:p>
      <w:r>
        <w:t xml:space="preserve">Huomenna minulla on tapaaminen Karl Boonin kanssa kello 14.00 -</w:t>
      </w:r>
    </w:p>
    <w:p>
      <w:r>
        <w:rPr>
          <w:b/>
        </w:rPr>
        <w:t xml:space="preserve">Tulos</w:t>
      </w:r>
    </w:p>
    <w:p>
      <w:r>
        <w:t xml:space="preserve">Tätäkö sinä etsit?</w:t>
      </w:r>
    </w:p>
    <w:p>
      <w:r>
        <w:rPr>
          <w:b/>
        </w:rPr>
        <w:t xml:space="preserve">Esimerkki 2.1818</w:t>
      </w:r>
    </w:p>
    <w:p>
      <w:r>
        <w:t xml:space="preserve">Täydellistä, mutta myös Barack Obama ja Fiona Mason liittyvät seuraamme.</w:t>
      </w:r>
    </w:p>
    <w:p>
      <w:r>
        <w:rPr>
          <w:b/>
        </w:rPr>
        <w:t xml:space="preserve">Tulos</w:t>
      </w:r>
    </w:p>
    <w:p>
      <w:r>
        <w:t xml:space="preserve">Onko tämä hyvä?</w:t>
      </w:r>
    </w:p>
    <w:p>
      <w:r>
        <w:rPr>
          <w:b/>
        </w:rPr>
        <w:t xml:space="preserve">Esimerkki 2.1819</w:t>
      </w:r>
    </w:p>
    <w:p>
      <w:r>
        <w:t xml:space="preserve">"Tapaamiseen Karl Boonin kanssa" osallistuvat myös Barack Obama ja Fiona Mason.</w:t>
      </w:r>
    </w:p>
    <w:p>
      <w:r>
        <w:rPr>
          <w:b/>
        </w:rPr>
        <w:t xml:space="preserve">Tulos</w:t>
      </w:r>
    </w:p>
    <w:p>
      <w:r>
        <w:t xml:space="preserve">En löytänyt yhtään tapahtumaa, jossa olisi mukana Karl Boon, Barack Obama ja Fiona Mason.</w:t>
      </w:r>
    </w:p>
    <w:p>
      <w:r>
        <w:rPr>
          <w:b/>
        </w:rPr>
        <w:t xml:space="preserve">Esimerkki 2.1820</w:t>
      </w:r>
    </w:p>
    <w:p>
      <w:r>
        <w:t xml:space="preserve">omg</w:t>
      </w:r>
    </w:p>
    <w:p>
      <w:r>
        <w:rPr>
          <w:b/>
        </w:rPr>
        <w:t xml:space="preserve">Tulos</w:t>
      </w:r>
    </w:p>
    <w:p>
      <w:r>
        <w:t xml:space="preserve">Kerro minulle, jos voin auttaa sinua jossakin muussa asiassa.</w:t>
      </w:r>
    </w:p>
    <w:p>
      <w:r>
        <w:rPr>
          <w:b/>
        </w:rPr>
        <w:t xml:space="preserve">Esimerkki 2.1821</w:t>
      </w:r>
    </w:p>
    <w:p>
      <w:r>
        <w:t xml:space="preserve">onko tapahtumia, joissa on mukana Karl Boon</w:t>
      </w:r>
    </w:p>
    <w:p>
      <w:r>
        <w:rPr>
          <w:b/>
        </w:rPr>
        <w:t xml:space="preserve">Tulos</w:t>
      </w:r>
    </w:p>
    <w:p>
      <w:r>
        <w:t xml:space="preserve">Ei, en löytänyt yhtään tapahtumaa Karl Boonin kanssa.</w:t>
      </w:r>
    </w:p>
    <w:p>
      <w:r>
        <w:rPr>
          <w:b/>
        </w:rPr>
        <w:t xml:space="preserve">Esimerkki 2.1822</w:t>
      </w:r>
    </w:p>
    <w:p>
      <w:r>
        <w:t xml:space="preserve">Onko minulla tapahtumia Karl Boonin kanssa?</w:t>
      </w:r>
    </w:p>
    <w:p>
      <w:r>
        <w:rPr>
          <w:b/>
        </w:rPr>
        <w:t xml:space="preserve">Tulos</w:t>
      </w:r>
    </w:p>
    <w:p>
      <w:r>
        <w:t xml:space="preserve">Ei, en löytänyt yhtään tapahtumaa Karl Boonin kanssa.</w:t>
      </w:r>
    </w:p>
    <w:p>
      <w:r>
        <w:rPr>
          <w:b/>
        </w:rPr>
        <w:t xml:space="preserve">Esimerkki 2.1823</w:t>
      </w:r>
    </w:p>
    <w:p>
      <w:r>
        <w:t xml:space="preserve">Onko minulla tapahtumia Jeong-Ho Kimin kanssa?</w:t>
      </w:r>
    </w:p>
    <w:p>
      <w:r>
        <w:rPr>
          <w:b/>
        </w:rPr>
        <w:t xml:space="preserve">Tulos</w:t>
      </w:r>
    </w:p>
    <w:p>
      <w:r>
        <w:t xml:space="preserve">Kyllä, löysin yhden tapahtuman Jeong-Ho Kimin kanssa. Se on "lounas" tänään klo 13.00-13.30.</w:t>
      </w:r>
    </w:p>
    <w:p>
      <w:r>
        <w:rPr>
          <w:b/>
        </w:rPr>
        <w:t xml:space="preserve">Esimerkki 2.1824</w:t>
      </w:r>
    </w:p>
    <w:p>
      <w:r>
        <w:t xml:space="preserve">Okei, mitä tapahtumia kalenterissani on</w:t>
      </w:r>
    </w:p>
    <w:p>
      <w:r>
        <w:rPr>
          <w:b/>
        </w:rPr>
        <w:t xml:space="preserve">Tulos</w:t>
      </w:r>
    </w:p>
    <w:p>
      <w:r>
        <w:t xml:space="preserve">Löysin seuraavaa:</w:t>
      </w:r>
    </w:p>
    <w:p>
      <w:r>
        <w:rPr>
          <w:b/>
        </w:rPr>
        <w:t xml:space="preserve">Esimerkki 2.1825</w:t>
      </w:r>
    </w:p>
    <w:p>
      <w:r>
        <w:t xml:space="preserve">Mitä tapahtui tapaamiselleni Karl Boonin kanssa?</w:t>
      </w:r>
    </w:p>
    <w:p>
      <w:r>
        <w:rPr>
          <w:b/>
        </w:rPr>
        <w:t xml:space="preserve">Tulos</w:t>
      </w:r>
    </w:p>
    <w:p>
      <w:r>
        <w:t xml:space="preserve">En löytänyt yhtään tapahtumaa Karl Boonin kanssa.</w:t>
      </w:r>
    </w:p>
    <w:p>
      <w:r>
        <w:rPr>
          <w:b/>
        </w:rPr>
        <w:t xml:space="preserve">Esimerkki 2.1826</w:t>
      </w:r>
    </w:p>
    <w:p>
      <w:r>
        <w:t xml:space="preserve">Luo tapaaminen Karl Boonin, Barack Obaman ja Fiona Masonin kanssa huomenna klo 14.00.</w:t>
      </w:r>
    </w:p>
    <w:p>
      <w:r>
        <w:rPr>
          <w:b/>
        </w:rPr>
        <w:t xml:space="preserve">Tulos</w:t>
      </w:r>
    </w:p>
    <w:p>
      <w:r>
        <w:t xml:space="preserve">Tätäkö sinä etsit?</w:t>
      </w:r>
    </w:p>
    <w:p>
      <w:r>
        <w:rPr>
          <w:b/>
        </w:rPr>
        <w:t xml:space="preserve">Esimerkki 2.1827</w:t>
      </w:r>
    </w:p>
    <w:p>
      <w:r>
        <w:t xml:space="preserve">Voitteko kertoa minulle, ketkä osallistuvat huomiseen kokoukseen?</w:t>
      </w:r>
    </w:p>
    <w:p>
      <w:r>
        <w:rPr>
          <w:b/>
        </w:rPr>
        <w:t xml:space="preserve">Tulos</w:t>
      </w:r>
    </w:p>
    <w:p>
      <w:r>
        <w:t xml:space="preserve">En löytänyt mitään tapahtumia huomenna.</w:t>
      </w:r>
    </w:p>
    <w:p>
      <w:r>
        <w:rPr>
          <w:b/>
        </w:rPr>
        <w:t xml:space="preserve">Esimerkki 2.1828</w:t>
      </w:r>
    </w:p>
    <w:p>
      <w:r>
        <w:t xml:space="preserve">Okei, heippa.</w:t>
      </w:r>
    </w:p>
    <w:p>
      <w:r>
        <w:rPr>
          <w:b/>
        </w:rPr>
        <w:t xml:space="preserve">Tulos</w:t>
      </w:r>
    </w:p>
    <w:p>
      <w:r>
        <w:t xml:space="preserve">Kerro minulle, jos voin auttaa sinua jossakin muussa asiassa.</w:t>
      </w:r>
    </w:p>
    <w:p>
      <w:r>
        <w:rPr>
          <w:b/>
        </w:rPr>
        <w:t xml:space="preserve">Esimerkki 2.1829</w:t>
      </w:r>
    </w:p>
    <w:p>
      <w:r>
        <w:t xml:space="preserve">Tarvitsen tapaamisen ensi maanantaina Louisen ja hänen johtajansa kanssa noin klo 10 aamulla.</w:t>
      </w:r>
    </w:p>
    <w:p>
      <w:r>
        <w:rPr>
          <w:b/>
        </w:rPr>
        <w:t xml:space="preserve">Tulos</w:t>
      </w:r>
    </w:p>
    <w:p>
      <w:r>
        <w:t xml:space="preserve">Onko tämä hyvä?</w:t>
      </w:r>
    </w:p>
    <w:p>
      <w:r>
        <w:rPr>
          <w:b/>
        </w:rPr>
        <w:t xml:space="preserve">Esimerkki 2.1830</w:t>
      </w:r>
    </w:p>
    <w:p>
      <w:r>
        <w:t xml:space="preserve">Se näyttää hyvältä! Voisitko tarkistaa, mitä muuta minulla on aikataulussa sinä päivänä?</w:t>
      </w:r>
    </w:p>
    <w:p>
      <w:r>
        <w:rPr>
          <w:b/>
        </w:rPr>
        <w:t xml:space="preserve">Tulos</w:t>
      </w:r>
    </w:p>
    <w:p>
      <w:r>
        <w:t xml:space="preserve">Laitoin sen kalenteriisi. Löysin vielä yhden tapahtuman maanantaina 26. päivä. Se on "Karaoke-ilta" kello 19.00-19.30.</w:t>
      </w:r>
    </w:p>
    <w:p>
      <w:r>
        <w:rPr>
          <w:b/>
        </w:rPr>
        <w:t xml:space="preserve">Esimerkki 2.1831</w:t>
      </w:r>
    </w:p>
    <w:p>
      <w:r>
        <w:t xml:space="preserve">Minun on poistettava tämä tapahtuma</w:t>
      </w:r>
    </w:p>
    <w:p>
      <w:r>
        <w:rPr>
          <w:b/>
        </w:rPr>
        <w:t xml:space="preserve">Tulos</w:t>
      </w:r>
    </w:p>
    <w:p>
      <w:r>
        <w:t xml:space="preserve">Haluatko, että perun tämän?</w:t>
      </w:r>
    </w:p>
    <w:p>
      <w:r>
        <w:rPr>
          <w:b/>
        </w:rPr>
        <w:t xml:space="preserve">Esimerkki 2.1832</w:t>
      </w:r>
    </w:p>
    <w:p>
      <w:r>
        <w:t xml:space="preserve">Kyllä, poistakaa se.</w:t>
      </w:r>
    </w:p>
    <w:p>
      <w:r>
        <w:rPr>
          <w:b/>
        </w:rPr>
        <w:t xml:space="preserve">Tulos</w:t>
      </w:r>
    </w:p>
    <w:p>
      <w:r>
        <w:t xml:space="preserve">__NULL</w:t>
      </w:r>
    </w:p>
    <w:p>
      <w:r>
        <w:rPr>
          <w:b/>
        </w:rPr>
        <w:t xml:space="preserve">Esimerkki 2.1833</w:t>
      </w:r>
    </w:p>
    <w:p>
      <w:r>
        <w:t xml:space="preserve">Varaa tämän jälkeen aika keilailuun ryhmän kanssa.</w:t>
      </w:r>
    </w:p>
    <w:p>
      <w:r>
        <w:rPr>
          <w:b/>
        </w:rPr>
        <w:t xml:space="preserve">Tulos</w:t>
      </w:r>
    </w:p>
    <w:p>
      <w:r>
        <w:t xml:space="preserve">Toimiiko jokin näistä?</w:t>
      </w:r>
    </w:p>
    <w:p>
      <w:r>
        <w:rPr>
          <w:b/>
        </w:rPr>
        <w:t xml:space="preserve">Esimerkki 2.1834</w:t>
      </w:r>
    </w:p>
    <w:p>
      <w:r>
        <w:t xml:space="preserve">Voitteko kertoa minulle cupertinon Fogo de Chaon luokituksen?</w:t>
      </w:r>
    </w:p>
    <w:p>
      <w:r>
        <w:rPr>
          <w:b/>
        </w:rPr>
        <w:t xml:space="preserve">Tulos</w:t>
      </w:r>
    </w:p>
    <w:p>
      <w:r>
        <w:t xml:space="preserve">Se on saanut 0 tähteä.</w:t>
      </w:r>
    </w:p>
    <w:p>
      <w:r>
        <w:rPr>
          <w:b/>
        </w:rPr>
        <w:t xml:space="preserve">Esimerkki 2.1835</w:t>
      </w:r>
    </w:p>
    <w:p>
      <w:r>
        <w:t xml:space="preserve">Nyt haluan tietää, mikä on Pizza and Kabobin luokitus Folsomissa...</w:t>
      </w:r>
    </w:p>
    <w:p>
      <w:r>
        <w:rPr>
          <w:b/>
        </w:rPr>
        <w:t xml:space="preserve">Tulos</w:t>
      </w:r>
    </w:p>
    <w:p>
      <w:r>
        <w:t xml:space="preserve">Se on saanut 0 tähteä.</w:t>
      </w:r>
    </w:p>
    <w:p>
      <w:r>
        <w:rPr>
          <w:b/>
        </w:rPr>
        <w:t xml:space="preserve">Esimerkki 2.1836</w:t>
      </w:r>
    </w:p>
    <w:p>
      <w:r>
        <w:t xml:space="preserve">Entä Adanbertos Folsomissa?</w:t>
      </w:r>
    </w:p>
    <w:p>
      <w:r>
        <w:rPr>
          <w:b/>
        </w:rPr>
        <w:t xml:space="preserve">Tulos</w:t>
      </w:r>
    </w:p>
    <w:p>
      <w:r>
        <w:t xml:space="preserve">Se on saanut 0 tähteä.</w:t>
      </w:r>
    </w:p>
    <w:p>
      <w:r>
        <w:rPr>
          <w:b/>
        </w:rPr>
        <w:t xml:space="preserve">Esimerkki 2.1837</w:t>
      </w:r>
    </w:p>
    <w:p>
      <w:r>
        <w:t xml:space="preserve">Mitkä ovat kaikki huomisen tapahtumat kalenterissa?</w:t>
      </w:r>
    </w:p>
    <w:p>
      <w:r>
        <w:rPr>
          <w:b/>
        </w:rPr>
        <w:t xml:space="preserve">Tulos</w:t>
      </w:r>
    </w:p>
    <w:p>
      <w:r>
        <w:t xml:space="preserve">Löysin yhden tapahtuman huomenna. Se on "Costco Run" klo 15:00-15:30.</w:t>
      </w:r>
    </w:p>
    <w:p>
      <w:r>
        <w:rPr>
          <w:b/>
        </w:rPr>
        <w:t xml:space="preserve">Esimerkki 2.1838</w:t>
      </w:r>
    </w:p>
    <w:p>
      <w:r>
        <w:t xml:space="preserve">Vaihda kellonaika kello 16.00</w:t>
      </w:r>
    </w:p>
    <w:p>
      <w:r>
        <w:rPr>
          <w:b/>
        </w:rPr>
        <w:t xml:space="preserve">Tulos</w:t>
      </w:r>
    </w:p>
    <w:p>
      <w:r>
        <w:t xml:space="preserve">Näyttääkö tämä oikealta?</w:t>
      </w:r>
    </w:p>
    <w:p>
      <w:r>
        <w:rPr>
          <w:b/>
        </w:rPr>
        <w:t xml:space="preserve">Esimerkki 2.1839</w:t>
      </w:r>
    </w:p>
    <w:p>
      <w:r>
        <w:t xml:space="preserve">Costco Run. Peruuta</w:t>
      </w:r>
    </w:p>
    <w:p>
      <w:r>
        <w:rPr>
          <w:b/>
        </w:rPr>
        <w:t xml:space="preserve">Tulos</w:t>
      </w:r>
    </w:p>
    <w:p>
      <w:r>
        <w:t xml:space="preserve">En löytänyt kalenteristasi tapahtumia nimeltä "Costco Run".</w:t>
      </w:r>
    </w:p>
    <w:p>
      <w:r>
        <w:rPr>
          <w:b/>
        </w:rPr>
        <w:t xml:space="preserve">Esimerkki 2.1840</w:t>
      </w:r>
    </w:p>
    <w:p>
      <w:r>
        <w:t xml:space="preserve">Peruuta minun Costco Run</w:t>
      </w:r>
    </w:p>
    <w:p>
      <w:r>
        <w:rPr>
          <w:b/>
        </w:rPr>
        <w:t xml:space="preserve">Tulos</w:t>
      </w:r>
    </w:p>
    <w:p>
      <w:r>
        <w:t xml:space="preserve">Haluatko, että perun tämän?</w:t>
      </w:r>
    </w:p>
    <w:p>
      <w:r>
        <w:rPr>
          <w:b/>
        </w:rPr>
        <w:t xml:space="preserve">Esimerkki 2.1841</w:t>
      </w:r>
    </w:p>
    <w:p>
      <w:r>
        <w:t xml:space="preserve">Hei, minun täytyy tyhjentää mitä minulla on perjantai-iltana ja laittaa, että minun täytyy saada Amtrak San Franciscoon klo 18:15 samana iltana.</w:t>
      </w:r>
    </w:p>
    <w:p>
      <w:r>
        <w:rPr>
          <w:b/>
        </w:rPr>
        <w:t xml:space="preserve">Tulos</w:t>
      </w:r>
    </w:p>
    <w:p>
      <w:r>
        <w:t xml:space="preserve">Voin tehdä vain yhden toiminnon kerrallaan. Jos erotat pyynnöt toisistaan, voin auttaa sinua.</w:t>
      </w:r>
    </w:p>
    <w:p>
      <w:r>
        <w:rPr>
          <w:b/>
        </w:rPr>
        <w:t xml:space="preserve">Esimerkki 2.1842</w:t>
      </w:r>
    </w:p>
    <w:p>
      <w:r>
        <w:t xml:space="preserve">Treffini ovat huomenna kello 20.00.</w:t>
      </w:r>
    </w:p>
    <w:p>
      <w:r>
        <w:rPr>
          <w:b/>
        </w:rPr>
        <w:t xml:space="preserve">Tulos</w:t>
      </w:r>
    </w:p>
    <w:p>
      <w:r>
        <w:t xml:space="preserve">Onko tämä hyvä?</w:t>
      </w:r>
    </w:p>
    <w:p>
      <w:r>
        <w:rPr>
          <w:b/>
        </w:rPr>
        <w:t xml:space="preserve">Esimerkki 2.1843</w:t>
      </w:r>
    </w:p>
    <w:p>
      <w:r>
        <w:t xml:space="preserve">ei, aikatauluta se hieman myöhemmin</w:t>
      </w:r>
    </w:p>
    <w:p>
      <w:r>
        <w:rPr>
          <w:b/>
        </w:rPr>
        <w:t xml:space="preserve">Tulos</w:t>
      </w:r>
    </w:p>
    <w:p>
      <w:r>
        <w:t xml:space="preserve">Toimiiko jokin näistä?</w:t>
      </w:r>
    </w:p>
    <w:p>
      <w:r>
        <w:rPr>
          <w:b/>
        </w:rPr>
        <w:t xml:space="preserve">Esimerkki 2.1844</w:t>
      </w:r>
    </w:p>
    <w:p>
      <w:r>
        <w:t xml:space="preserve">Laitetaan ensimmäinen kalenteriin.</w:t>
      </w:r>
    </w:p>
    <w:p>
      <w:r>
        <w:rPr>
          <w:b/>
        </w:rPr>
        <w:t xml:space="preserve">Tulos</w:t>
      </w:r>
    </w:p>
    <w:p>
      <w:r>
        <w:t xml:space="preserve">Laitoin sen kalenteriisi.</w:t>
      </w:r>
    </w:p>
    <w:p>
      <w:r>
        <w:rPr>
          <w:b/>
        </w:rPr>
        <w:t xml:space="preserve">Esimerkki 2.1845</w:t>
      </w:r>
    </w:p>
    <w:p>
      <w:r>
        <w:t xml:space="preserve">Laitoin puhelun markkinoinnin kanssa kalenteriini iltapäiväksi.</w:t>
      </w:r>
    </w:p>
    <w:p>
      <w:r>
        <w:rPr>
          <w:b/>
        </w:rPr>
        <w:t xml:space="preserve">Tulos</w:t>
      </w:r>
    </w:p>
    <w:p>
      <w:r>
        <w:t xml:space="preserve">Voin etsiä nimiä vain osoitekirjastasi. Käytä koko nimeä ja yritä uudelleen.</w:t>
      </w:r>
    </w:p>
    <w:p>
      <w:r>
        <w:rPr>
          <w:b/>
        </w:rPr>
        <w:t xml:space="preserve">Esimerkki 2.1846</w:t>
      </w:r>
    </w:p>
    <w:p>
      <w:r>
        <w:t xml:space="preserve">Käytä nimeä Jack Clare.</w:t>
      </w:r>
    </w:p>
    <w:p>
      <w:r>
        <w:rPr>
          <w:b/>
        </w:rPr>
        <w:t xml:space="preserve">Tulos</w:t>
      </w:r>
    </w:p>
    <w:p>
      <w:r>
        <w:t xml:space="preserve">Kerro minulle, jos voin auttaa sinua jossakin muussa asiassa.</w:t>
      </w:r>
    </w:p>
    <w:p>
      <w:r>
        <w:rPr>
          <w:b/>
        </w:rPr>
        <w:t xml:space="preserve">Esimerkki 2.1847</w:t>
      </w:r>
    </w:p>
    <w:p>
      <w:r>
        <w:t xml:space="preserve">tapaaminen äitini kanssa</w:t>
      </w:r>
    </w:p>
    <w:p>
      <w:r>
        <w:rPr>
          <w:b/>
        </w:rPr>
        <w:t xml:space="preserve">Tulos</w:t>
      </w:r>
    </w:p>
    <w:p>
      <w:r>
        <w:t xml:space="preserve">Voin etsiä nimiä vain osoitekirjastasi.</w:t>
      </w:r>
    </w:p>
    <w:p>
      <w:r>
        <w:rPr>
          <w:b/>
        </w:rPr>
        <w:t xml:space="preserve">Esimerkki 2.1848</w:t>
      </w:r>
    </w:p>
    <w:p>
      <w:r>
        <w:t xml:space="preserve">varaa aika 2 am</w:t>
      </w:r>
    </w:p>
    <w:p>
      <w:r>
        <w:rPr>
          <w:b/>
        </w:rPr>
        <w:t xml:space="preserve">Tulos</w:t>
      </w:r>
    </w:p>
    <w:p>
      <w:r>
        <w:t xml:space="preserve">Onko tämä hyvä?</w:t>
      </w:r>
    </w:p>
    <w:p>
      <w:r>
        <w:rPr>
          <w:b/>
        </w:rPr>
        <w:t xml:space="preserve">Esimerkki 2.1849</w:t>
      </w:r>
    </w:p>
    <w:p>
      <w:r>
        <w:t xml:space="preserve">Tervetuloa</w:t>
      </w:r>
    </w:p>
    <w:p>
      <w:r>
        <w:rPr>
          <w:b/>
        </w:rPr>
        <w:t xml:space="preserve">Tulos</w:t>
      </w:r>
    </w:p>
    <w:p>
      <w:r>
        <w:t xml:space="preserve">Voin auttaa sinua kalenterisi kanssa.</w:t>
      </w:r>
    </w:p>
    <w:p>
      <w:r>
        <w:rPr>
          <w:b/>
        </w:rPr>
        <w:t xml:space="preserve">Esimerkki 2.1850</w:t>
      </w:r>
    </w:p>
    <w:p>
      <w:r>
        <w:t xml:space="preserve">Sovi tapaamisesta hallituksen kanssa ensi torstaina klo 12.00.</w:t>
      </w:r>
    </w:p>
    <w:p>
      <w:r>
        <w:rPr>
          <w:b/>
        </w:rPr>
        <w:t xml:space="preserve">Tulos</w:t>
      </w:r>
    </w:p>
    <w:p>
      <w:r>
        <w:t xml:space="preserve">Voin etsiä nimiä vain osoitekirjastasi.</w:t>
      </w:r>
    </w:p>
    <w:p>
      <w:r>
        <w:rPr>
          <w:b/>
        </w:rPr>
        <w:t xml:space="preserve">Esimerkki 2.1851</w:t>
      </w:r>
    </w:p>
    <w:p>
      <w:r>
        <w:t xml:space="preserve">Järjestä kokous Dunkin Donutsissa Veirs Mill Roadilla. Millainen sää on iltapäivällä?</w:t>
      </w:r>
    </w:p>
    <w:p>
      <w:r>
        <w:rPr>
          <w:b/>
        </w:rPr>
        <w:t xml:space="preserve">Tulos</w:t>
      </w:r>
    </w:p>
    <w:p>
      <w:r>
        <w:t xml:space="preserve">Voin tehdä vain yhden toiminnon kerrallaan. Jos erotat pyynnöt toisistaan, voin auttaa sinua.</w:t>
      </w:r>
    </w:p>
    <w:p>
      <w:r>
        <w:rPr>
          <w:b/>
        </w:rPr>
        <w:t xml:space="preserve">Esimerkki 2.1852</w:t>
      </w:r>
    </w:p>
    <w:p>
      <w:r>
        <w:t xml:space="preserve">Laita kalenteriini lauantaina kello 8 aamulla alkava neljän tunnin vaellus Muir Woodsissa.</w:t>
      </w:r>
    </w:p>
    <w:p>
      <w:r>
        <w:rPr>
          <w:b/>
        </w:rPr>
        <w:t xml:space="preserve">Tulos</w:t>
      </w:r>
    </w:p>
    <w:p>
      <w:r>
        <w:t xml:space="preserve">Laitoin sen kalenteriisi. Tilasi on varattu.</w:t>
      </w:r>
    </w:p>
    <w:p>
      <w:r>
        <w:rPr>
          <w:b/>
        </w:rPr>
        <w:t xml:space="preserve">Esimerkki 2.1853</w:t>
      </w:r>
    </w:p>
    <w:p>
      <w:r>
        <w:t xml:space="preserve">Sataako sinä päivänä?</w:t>
      </w:r>
    </w:p>
    <w:p>
      <w:r>
        <w:rPr>
          <w:b/>
        </w:rPr>
        <w:t xml:space="preserve">Tulos</w:t>
      </w:r>
    </w:p>
    <w:p>
      <w:r>
        <w:t xml:space="preserve">Huomenna on selkeää, ja korkein lämpötila on 0,00 °F ja matalin lämpötila 0,00 °F.</w:t>
      </w:r>
    </w:p>
    <w:p>
      <w:r>
        <w:rPr>
          <w:b/>
        </w:rPr>
        <w:t xml:space="preserve">Esimerkki 2.1854</w:t>
      </w:r>
    </w:p>
    <w:p>
      <w:r>
        <w:t xml:space="preserve">Voitteko siirtää sen seuraavalle päivälle?</w:t>
      </w:r>
    </w:p>
    <w:p>
      <w:r>
        <w:rPr>
          <w:b/>
        </w:rPr>
        <w:t xml:space="preserve">Tulos</w:t>
      </w:r>
    </w:p>
    <w:p>
      <w:r>
        <w:t xml:space="preserve">Miten tämä on mahdollista?</w:t>
      </w:r>
    </w:p>
    <w:p>
      <w:r>
        <w:rPr>
          <w:b/>
        </w:rPr>
        <w:t xml:space="preserve">Esimerkki 2.1855</w:t>
      </w:r>
    </w:p>
    <w:p>
      <w:r>
        <w:t xml:space="preserve">Mitä aikataulussani on tällä viikolla?</w:t>
      </w:r>
    </w:p>
    <w:p>
      <w:r>
        <w:rPr>
          <w:b/>
        </w:rPr>
        <w:t xml:space="preserve">Tulos</w:t>
      </w:r>
    </w:p>
    <w:p>
      <w:r>
        <w:t xml:space="preserve">Löysin 1 tapahtuman tällä viikolla. Se on "Autonpesu" lauantaina klo 13.00-13.30.</w:t>
      </w:r>
    </w:p>
    <w:p>
      <w:r>
        <w:rPr>
          <w:b/>
        </w:rPr>
        <w:t xml:space="preserve">Esimerkki 2.1856</w:t>
      </w:r>
    </w:p>
    <w:p>
      <w:r>
        <w:t xml:space="preserve">Olen menossa konserttiin lauantaina iltapäivällä.</w:t>
      </w:r>
    </w:p>
    <w:p>
      <w:r>
        <w:rPr>
          <w:b/>
        </w:rPr>
        <w:t xml:space="preserve">Tulos</w:t>
      </w:r>
    </w:p>
    <w:p>
      <w:r>
        <w:t xml:space="preserve">Toimiiko jokin näistä?</w:t>
      </w:r>
    </w:p>
    <w:p>
      <w:r>
        <w:rPr>
          <w:b/>
        </w:rPr>
        <w:t xml:space="preserve">Esimerkki 2.1857</w:t>
      </w:r>
    </w:p>
    <w:p>
      <w:r>
        <w:t xml:space="preserve">Minun täytyy kysyä joltakulta, odota hetki...</w:t>
      </w:r>
    </w:p>
    <w:p>
      <w:r>
        <w:rPr>
          <w:b/>
        </w:rPr>
        <w:t xml:space="preserve">Tulos</w:t>
      </w:r>
    </w:p>
    <w:p>
      <w:r>
        <w:t xml:space="preserve">Ei hätää.</w:t>
      </w:r>
    </w:p>
    <w:p>
      <w:r>
        <w:rPr>
          <w:b/>
        </w:rPr>
        <w:t xml:space="preserve">Esimerkki 2.1858</w:t>
      </w:r>
    </w:p>
    <w:p>
      <w:r>
        <w:t xml:space="preserve">Mennään konserttiin, joka alkaa kello 14.00.</w:t>
      </w:r>
    </w:p>
    <w:p>
      <w:r>
        <w:rPr>
          <w:b/>
        </w:rPr>
        <w:t xml:space="preserve">Tulos</w:t>
      </w:r>
    </w:p>
    <w:p>
      <w:r>
        <w:t xml:space="preserve">Onko tämä hyvä?</w:t>
      </w:r>
    </w:p>
    <w:p>
      <w:r>
        <w:rPr>
          <w:b/>
        </w:rPr>
        <w:t xml:space="preserve">Esimerkki 2.1859</w:t>
      </w:r>
    </w:p>
    <w:p>
      <w:r>
        <w:t xml:space="preserve">Kuka on Sarahin johtaja?</w:t>
      </w:r>
    </w:p>
    <w:p>
      <w:r>
        <w:rPr>
          <w:b/>
        </w:rPr>
        <w:t xml:space="preserve">Tulos</w:t>
      </w:r>
    </w:p>
    <w:p>
      <w:r>
        <w:t xml:space="preserve">En löytänyt ketään Sarah-nimistä henkilöä osoitekirjastasi.</w:t>
      </w:r>
    </w:p>
    <w:p>
      <w:r>
        <w:rPr>
          <w:b/>
        </w:rPr>
        <w:t xml:space="preserve">Esimerkki 2.1860</w:t>
      </w:r>
    </w:p>
    <w:p>
      <w:r>
        <w:t xml:space="preserve">Okei, järjestä se konsertti minulle sitten</w:t>
      </w:r>
    </w:p>
    <w:p>
      <w:r>
        <w:rPr>
          <w:b/>
        </w:rPr>
        <w:t xml:space="preserve">Tulos</w:t>
      </w:r>
    </w:p>
    <w:p>
      <w:r>
        <w:t xml:space="preserve">Laitoin sen kalenteriisi.</w:t>
      </w:r>
    </w:p>
    <w:p>
      <w:r>
        <w:rPr>
          <w:b/>
        </w:rPr>
        <w:t xml:space="preserve">Esimerkki 2.1861</w:t>
      </w:r>
    </w:p>
    <w:p>
      <w:r>
        <w:t xml:space="preserve">Mitä minulla on konsertin jälkeen?</w:t>
      </w:r>
    </w:p>
    <w:p>
      <w:r>
        <w:rPr>
          <w:b/>
        </w:rPr>
        <w:t xml:space="preserve">Tulos</w:t>
      </w:r>
    </w:p>
    <w:p>
      <w:r>
        <w:t xml:space="preserve">En löytänyt kalenteristasi mitään tapahtumia huomisen klo 14:30 jälkeen.</w:t>
      </w:r>
    </w:p>
    <w:p>
      <w:r>
        <w:rPr>
          <w:b/>
        </w:rPr>
        <w:t xml:space="preserve">Esimerkki 2.1862</w:t>
      </w:r>
    </w:p>
    <w:p>
      <w:r>
        <w:t xml:space="preserve">Okei, tarkista Peterin yhteystiedot...</w:t>
      </w:r>
    </w:p>
    <w:p>
      <w:r>
        <w:rPr>
          <w:b/>
        </w:rPr>
        <w:t xml:space="preserve">Tulos</w:t>
      </w:r>
    </w:p>
    <w:p>
      <w:r>
        <w:t xml:space="preserve">Tässä ovat Peterin yhteystiedot:</w:t>
      </w:r>
    </w:p>
    <w:p>
      <w:r>
        <w:rPr>
          <w:b/>
        </w:rPr>
        <w:t xml:space="preserve">Esimerkki 2.1863</w:t>
      </w:r>
    </w:p>
    <w:p>
      <w:r>
        <w:t xml:space="preserve">asetetaan tapahtuma nimeltä valmistaudu nukkumaan klo 20.15 myöhemmin.</w:t>
      </w:r>
    </w:p>
    <w:p>
      <w:r>
        <w:rPr>
          <w:b/>
        </w:rPr>
        <w:t xml:space="preserve">Tulos</w:t>
      </w:r>
    </w:p>
    <w:p>
      <w:r>
        <w:t xml:space="preserve">Onko tämä hyvä?</w:t>
      </w:r>
    </w:p>
    <w:p>
      <w:r>
        <w:rPr>
          <w:b/>
        </w:rPr>
        <w:t xml:space="preserve">Esimerkki 2.1864</w:t>
      </w:r>
    </w:p>
    <w:p>
      <w:r>
        <w:t xml:space="preserve">Sovitaan tapaaminen ystäväni Jamesin kanssa...</w:t>
      </w:r>
    </w:p>
    <w:p>
      <w:r>
        <w:rPr>
          <w:b/>
        </w:rPr>
        <w:t xml:space="preserve">Tulos</w:t>
      </w:r>
    </w:p>
    <w:p>
      <w:r>
        <w:t xml:space="preserve">Anteeksi, en pysty käsittelemään sitä vielä.</w:t>
      </w:r>
    </w:p>
    <w:p>
      <w:r>
        <w:rPr>
          <w:b/>
        </w:rPr>
        <w:t xml:space="preserve">Esimerkki 2.1865</w:t>
      </w:r>
    </w:p>
    <w:p>
      <w:r>
        <w:t xml:space="preserve">Laita Jamesille tapaaminen kello 4 auton korjausta varten.</w:t>
      </w:r>
    </w:p>
    <w:p>
      <w:r>
        <w:rPr>
          <w:b/>
        </w:rPr>
        <w:t xml:space="preserve">Tulos</w:t>
      </w:r>
    </w:p>
    <w:p>
      <w:r>
        <w:t xml:space="preserve">Toimiiko jokin näistä?</w:t>
      </w:r>
    </w:p>
    <w:p>
      <w:r>
        <w:rPr>
          <w:b/>
        </w:rPr>
        <w:t xml:space="preserve">Esimerkki 2.1866</w:t>
      </w:r>
    </w:p>
    <w:p>
      <w:r>
        <w:t xml:space="preserve">ensimmäinen on hyvä</w:t>
      </w:r>
    </w:p>
    <w:p>
      <w:r>
        <w:rPr>
          <w:b/>
        </w:rPr>
        <w:t xml:space="preserve">Tulos</w:t>
      </w:r>
    </w:p>
    <w:p>
      <w:r>
        <w:t xml:space="preserve">Laitoin sen kalenteriisi.</w:t>
      </w:r>
    </w:p>
    <w:p>
      <w:r>
        <w:rPr>
          <w:b/>
        </w:rPr>
        <w:t xml:space="preserve">Esimerkki 2.1867</w:t>
      </w:r>
    </w:p>
    <w:p>
      <w:r>
        <w:t xml:space="preserve">Hieno kiitos!</w:t>
      </w:r>
    </w:p>
    <w:p>
      <w:r>
        <w:rPr>
          <w:b/>
        </w:rPr>
        <w:t xml:space="preserve">Tulos</w:t>
      </w:r>
    </w:p>
    <w:p>
      <w:r>
        <w:t xml:space="preserve">Kerro minulle, jos voin auttaa sinua jossakin muussa asiassa.</w:t>
      </w:r>
    </w:p>
    <w:p>
      <w:r>
        <w:rPr>
          <w:b/>
        </w:rPr>
        <w:t xml:space="preserve">Esimerkki 2.1868</w:t>
      </w:r>
    </w:p>
    <w:p>
      <w:r>
        <w:t xml:space="preserve">kokous kello 13.00-15.00</w:t>
      </w:r>
    </w:p>
    <w:p>
      <w:r>
        <w:rPr>
          <w:b/>
        </w:rPr>
        <w:t xml:space="preserve">Tulos</w:t>
      </w:r>
    </w:p>
    <w:p>
      <w:r>
        <w:t xml:space="preserve">Onko tämä hyvä?</w:t>
      </w:r>
    </w:p>
    <w:p>
      <w:r>
        <w:rPr>
          <w:b/>
        </w:rPr>
        <w:t xml:space="preserve">Esimerkki 2.1869</w:t>
      </w:r>
    </w:p>
    <w:p>
      <w:r>
        <w:t xml:space="preserve">Millainen sää Bellinghamissa on nyt?</w:t>
      </w:r>
    </w:p>
    <w:p>
      <w:r>
        <w:rPr>
          <w:b/>
        </w:rPr>
        <w:t xml:space="preserve">Tulos</w:t>
      </w:r>
    </w:p>
    <w:p>
      <w:r>
        <w:t xml:space="preserve">On selkeää, ja lämpötila on 0,00 °F tänään klo 2:50 AM.</w:t>
      </w:r>
    </w:p>
    <w:p>
      <w:r>
        <w:rPr>
          <w:b/>
        </w:rPr>
        <w:t xml:space="preserve">Esimerkki 2.1870</w:t>
      </w:r>
    </w:p>
    <w:p>
      <w:r>
        <w:t xml:space="preserve">Entä maanantain kokoukseeni?</w:t>
      </w:r>
    </w:p>
    <w:p>
      <w:r>
        <w:rPr>
          <w:b/>
        </w:rPr>
        <w:t xml:space="preserve">Tulos</w:t>
      </w:r>
    </w:p>
    <w:p>
      <w:r>
        <w:t xml:space="preserve">Se on selkeä ja lämpötila on noin 0,00 °F maanantaina 26. päivä noin klo 9:00.</w:t>
      </w:r>
    </w:p>
    <w:p>
      <w:r>
        <w:rPr>
          <w:b/>
        </w:rPr>
        <w:t xml:space="preserve">Esimerkki 2.1871</w:t>
      </w:r>
    </w:p>
    <w:p>
      <w:r>
        <w:t xml:space="preserve">Selvä, kiitos.</w:t>
      </w:r>
    </w:p>
    <w:p>
      <w:r>
        <w:rPr>
          <w:b/>
        </w:rPr>
        <w:t xml:space="preserve">Tulos</w:t>
      </w:r>
    </w:p>
    <w:p>
      <w:r>
        <w:t xml:space="preserve">Kerro minulle, jos voin auttaa sinua jossakin muussa asiassa.</w:t>
      </w:r>
    </w:p>
    <w:p>
      <w:r>
        <w:rPr>
          <w:b/>
        </w:rPr>
        <w:t xml:space="preserve">Esimerkki 2.1872</w:t>
      </w:r>
    </w:p>
    <w:p>
      <w:r>
        <w:t xml:space="preserve">Entä torstain tapaamiseni Globin kanssa?</w:t>
      </w:r>
    </w:p>
    <w:p>
      <w:r>
        <w:rPr>
          <w:b/>
        </w:rPr>
        <w:t xml:space="preserve">Tulos</w:t>
      </w:r>
    </w:p>
    <w:p>
      <w:r>
        <w:t xml:space="preserve">En löytänyt yhtään tapahtumaa, jossa Glob olisi torstaina 29. päivä.</w:t>
      </w:r>
    </w:p>
    <w:p>
      <w:r>
        <w:rPr>
          <w:b/>
        </w:rPr>
        <w:t xml:space="preserve">Esimerkki 2.1873</w:t>
      </w:r>
    </w:p>
    <w:p>
      <w:r>
        <w:t xml:space="preserve">Tiedätkö, onko Minneapolisissa kuuma 3. syyskuuta?</w:t>
      </w:r>
    </w:p>
    <w:p>
      <w:r>
        <w:rPr>
          <w:b/>
        </w:rPr>
        <w:t xml:space="preserve">Tulos</w:t>
      </w:r>
    </w:p>
    <w:p>
      <w:r>
        <w:t xml:space="preserve">Kyllä. Korkein lämpötila on 0,00 °F 3. syyskuuta.</w:t>
      </w:r>
    </w:p>
    <w:p>
      <w:r>
        <w:rPr>
          <w:b/>
        </w:rPr>
        <w:t xml:space="preserve">Esimerkki 2.1874</w:t>
      </w:r>
    </w:p>
    <w:p>
      <w:r>
        <w:t xml:space="preserve">Mikä on seuraava tapahtumani, joka kestää koko päivän?</w:t>
      </w:r>
    </w:p>
    <w:p>
      <w:r>
        <w:rPr>
          <w:b/>
        </w:rPr>
        <w:t xml:space="preserve">Tulos</w:t>
      </w:r>
    </w:p>
    <w:p>
      <w:r>
        <w:t xml:space="preserve">Seuraava koko päivän tapahtuma on "Appointment" sunnuntaina 29. päivä.</w:t>
      </w:r>
    </w:p>
    <w:p>
      <w:r>
        <w:rPr>
          <w:b/>
        </w:rPr>
        <w:t xml:space="preserve">Esimerkki 2.1875</w:t>
      </w:r>
    </w:p>
    <w:p>
      <w:r>
        <w:t xml:space="preserve">Voitteko peruuttaa tämän koko päivän tapahtuman sen sijaan?</w:t>
      </w:r>
    </w:p>
    <w:p>
      <w:r>
        <w:rPr>
          <w:b/>
        </w:rPr>
        <w:t xml:space="preserve">Tulos</w:t>
      </w:r>
    </w:p>
    <w:p>
      <w:r>
        <w:t xml:space="preserve">Haluatko, että perun tämän?</w:t>
      </w:r>
    </w:p>
    <w:p>
      <w:r>
        <w:rPr>
          <w:b/>
        </w:rPr>
        <w:t xml:space="preserve">Esimerkki 2.1876</w:t>
      </w:r>
    </w:p>
    <w:p>
      <w:r>
        <w:t xml:space="preserve">Voitteko kertoa minulle, mikä on neljän tunnin kokoukseni?</w:t>
      </w:r>
    </w:p>
    <w:p>
      <w:r>
        <w:rPr>
          <w:b/>
        </w:rPr>
        <w:t xml:space="preserve">Tulos</w:t>
      </w:r>
    </w:p>
    <w:p>
      <w:r>
        <w:t xml:space="preserve">"Ajanvaraus" on kello 2:00-6:00 aamulla.</w:t>
      </w:r>
    </w:p>
    <w:p>
      <w:r>
        <w:rPr>
          <w:b/>
        </w:rPr>
        <w:t xml:space="preserve">Esimerkki 2.1877</w:t>
      </w:r>
    </w:p>
    <w:p>
      <w:r>
        <w:t xml:space="preserve">Hyvä on sitten. Hyväksyn tuon tapaamisen ja menen</w:t>
      </w:r>
    </w:p>
    <w:p>
      <w:r>
        <w:rPr>
          <w:b/>
        </w:rPr>
        <w:t xml:space="preserve">Tulos</w:t>
      </w:r>
    </w:p>
    <w:p>
      <w:r>
        <w:t xml:space="preserve">Hyväksyn "nimityksen". Onko se ok?</w:t>
      </w:r>
    </w:p>
    <w:p>
      <w:r>
        <w:rPr>
          <w:b/>
        </w:rPr>
        <w:t xml:space="preserve">Esimerkki 2.1878</w:t>
      </w:r>
    </w:p>
    <w:p>
      <w:r>
        <w:t xml:space="preserve">Sovi tapaaminen Tammyn kanssa huomisaamuksi.</w:t>
      </w:r>
    </w:p>
    <w:p>
      <w:r>
        <w:rPr>
          <w:b/>
        </w:rPr>
        <w:t xml:space="preserve">Tulos</w:t>
      </w:r>
    </w:p>
    <w:p>
      <w:r>
        <w:t xml:space="preserve">Toimiiko jokin näistä?</w:t>
      </w:r>
    </w:p>
    <w:p>
      <w:r>
        <w:rPr>
          <w:b/>
        </w:rPr>
        <w:t xml:space="preserve">Esimerkki 2.1879</w:t>
      </w:r>
    </w:p>
    <w:p>
      <w:r>
        <w:t xml:space="preserve">Erinomaista!</w:t>
      </w:r>
    </w:p>
    <w:p>
      <w:r>
        <w:rPr>
          <w:b/>
        </w:rPr>
        <w:t xml:space="preserve">Tulos</w:t>
      </w:r>
    </w:p>
    <w:p>
      <w:r>
        <w:t xml:space="preserve">Kerro minulle, jos voin auttaa sinua jossakin muussa asiassa.</w:t>
      </w:r>
    </w:p>
    <w:p>
      <w:r>
        <w:rPr>
          <w:b/>
        </w:rPr>
        <w:t xml:space="preserve">Esimerkki 2.1880</w:t>
      </w:r>
    </w:p>
    <w:p>
      <w:r>
        <w:t xml:space="preserve">Tehkää autokilpailuja neljän tunnin ajan.</w:t>
      </w:r>
    </w:p>
    <w:p>
      <w:r>
        <w:rPr>
          <w:b/>
        </w:rPr>
        <w:t xml:space="preserve">Tulos</w:t>
      </w:r>
    </w:p>
    <w:p>
      <w:r>
        <w:t xml:space="preserve">Olen pahoillani. En löytänyt kalenteristasi yhtään vastaavaa tapahtumaa.</w:t>
      </w:r>
    </w:p>
    <w:p>
      <w:r>
        <w:rPr>
          <w:b/>
        </w:rPr>
        <w:t xml:space="preserve">Esimerkki 2.1881</w:t>
      </w:r>
    </w:p>
    <w:p>
      <w:r>
        <w:t xml:space="preserve">Muuta autokilpailujen kesto 4 tuntiin.</w:t>
      </w:r>
    </w:p>
    <w:p>
      <w:r>
        <w:rPr>
          <w:b/>
        </w:rPr>
        <w:t xml:space="preserve">Tulos</w:t>
      </w:r>
    </w:p>
    <w:p>
      <w:r>
        <w:t xml:space="preserve">Olen pahoillani. En löytänyt kalenteristasi yhtään vastaavaa tapahtumaa.</w:t>
      </w:r>
    </w:p>
    <w:p>
      <w:r>
        <w:rPr>
          <w:b/>
        </w:rPr>
        <w:t xml:space="preserve">Esimerkki 2.1882</w:t>
      </w:r>
    </w:p>
    <w:p>
      <w:r>
        <w:t xml:space="preserve">Se ei ollut sitä, mitä etsin</w:t>
      </w:r>
    </w:p>
    <w:p>
      <w:r>
        <w:rPr>
          <w:b/>
        </w:rPr>
        <w:t xml:space="preserve">Tulos</w:t>
      </w:r>
    </w:p>
    <w:p>
      <w:r>
        <w:t xml:space="preserve">Kerro minulle, jos voin auttaa sinua jossakin muussa asiassa.</w:t>
      </w:r>
    </w:p>
    <w:p>
      <w:r>
        <w:rPr>
          <w:b/>
        </w:rPr>
        <w:t xml:space="preserve">Esimerkki 2.1883</w:t>
      </w:r>
    </w:p>
    <w:p>
      <w:r>
        <w:t xml:space="preserve">Etsi Cowboy-päivän tapahtuma</w:t>
      </w:r>
    </w:p>
    <w:p>
      <w:r>
        <w:rPr>
          <w:b/>
        </w:rPr>
        <w:t xml:space="preserve">Tulos</w:t>
      </w:r>
    </w:p>
    <w:p>
      <w:r>
        <w:t xml:space="preserve">Cowboy-päivä on huomenna klo 11:00-11:30.</w:t>
      </w:r>
    </w:p>
    <w:p>
      <w:r>
        <w:rPr>
          <w:b/>
        </w:rPr>
        <w:t xml:space="preserve">Esimerkki 2.1884</w:t>
      </w:r>
    </w:p>
    <w:p>
      <w:r>
        <w:t xml:space="preserve">Tehkää Cowboy-päivän tapahtumasta huomenna 2 tunnin mittainen.</w:t>
      </w:r>
    </w:p>
    <w:p>
      <w:r>
        <w:rPr>
          <w:b/>
        </w:rPr>
        <w:t xml:space="preserve">Tulos</w:t>
      </w:r>
    </w:p>
    <w:p>
      <w:r>
        <w:t xml:space="preserve">Miten tämä on mahdollista?</w:t>
      </w:r>
    </w:p>
    <w:p>
      <w:r>
        <w:rPr>
          <w:b/>
        </w:rPr>
        <w:t xml:space="preserve">Esimerkki 2.1885</w:t>
      </w:r>
    </w:p>
    <w:p>
      <w:r>
        <w:t xml:space="preserve">Vaihda kellonajaksi 10am</w:t>
      </w:r>
    </w:p>
    <w:p>
      <w:r>
        <w:rPr>
          <w:b/>
        </w:rPr>
        <w:t xml:space="preserve">Tulos</w:t>
      </w:r>
    </w:p>
    <w:p>
      <w:r>
        <w:t xml:space="preserve">Anteeksi, en pysty käsittelemään sitä vielä.</w:t>
      </w:r>
    </w:p>
    <w:p>
      <w:r>
        <w:rPr>
          <w:b/>
        </w:rPr>
        <w:t xml:space="preserve">Esimerkki 2.1886</w:t>
      </w:r>
    </w:p>
    <w:p>
      <w:r>
        <w:t xml:space="preserve">Lisää Beach Day Sora ja hänen pomonsa kanssa 29. heinäkuuta klo 10.</w:t>
      </w:r>
    </w:p>
    <w:p>
      <w:r>
        <w:rPr>
          <w:b/>
        </w:rPr>
        <w:t xml:space="preserve">Tulos</w:t>
      </w:r>
    </w:p>
    <w:p>
      <w:r>
        <w:t xml:space="preserve">Mitäs sanot?</w:t>
      </w:r>
    </w:p>
    <w:p>
      <w:r>
        <w:rPr>
          <w:b/>
        </w:rPr>
        <w:t xml:space="preserve">Esimerkki 2.1887</w:t>
      </w:r>
    </w:p>
    <w:p>
      <w:r>
        <w:t xml:space="preserve">Tehkää siitä kuitenkin kolmen tunnin mittainen.</w:t>
      </w:r>
    </w:p>
    <w:p>
      <w:r>
        <w:rPr>
          <w:b/>
        </w:rPr>
        <w:t xml:space="preserve">Tulos</w:t>
      </w:r>
    </w:p>
    <w:p>
      <w:r>
        <w:t xml:space="preserve">Tätäkö sinä etsit?</w:t>
      </w:r>
    </w:p>
    <w:p>
      <w:r>
        <w:rPr>
          <w:b/>
        </w:rPr>
        <w:t xml:space="preserve">Esimerkki 2.1888</w:t>
      </w:r>
    </w:p>
    <w:p>
      <w:r>
        <w:t xml:space="preserve">voitko auttaa minua poistamaan tapahtuman</w:t>
      </w:r>
    </w:p>
    <w:p>
      <w:r>
        <w:rPr>
          <w:b/>
        </w:rPr>
        <w:t xml:space="preserve">Tulos</w:t>
      </w:r>
    </w:p>
    <w:p>
      <w:r>
        <w:t xml:space="preserve">Anteeksi, en pysty käsittelemään sitä vielä.</w:t>
      </w:r>
    </w:p>
    <w:p>
      <w:r>
        <w:rPr>
          <w:b/>
        </w:rPr>
        <w:t xml:space="preserve">Esimerkki 2.1889</w:t>
      </w:r>
    </w:p>
    <w:p>
      <w:r>
        <w:t xml:space="preserve">Mitä minulla on huomenna?</w:t>
      </w:r>
    </w:p>
    <w:p>
      <w:r>
        <w:rPr>
          <w:b/>
        </w:rPr>
        <w:t xml:space="preserve">Tulos</w:t>
      </w:r>
    </w:p>
    <w:p>
      <w:r>
        <w:t xml:space="preserve">Löysin yhden tapahtuman huomenna. Se on "tanssiaiset" klo 18:30-19:00.</w:t>
      </w:r>
    </w:p>
    <w:p>
      <w:r>
        <w:rPr>
          <w:b/>
        </w:rPr>
        <w:t xml:space="preserve">Esimerkki 2.1890</w:t>
      </w:r>
    </w:p>
    <w:p>
      <w:r>
        <w:t xml:space="preserve">Haluaisin luoda tapahtuman</w:t>
      </w:r>
    </w:p>
    <w:p>
      <w:r>
        <w:rPr>
          <w:b/>
        </w:rPr>
        <w:t xml:space="preserve">Tulos</w:t>
      </w:r>
    </w:p>
    <w:p>
      <w:r>
        <w:t xml:space="preserve">Toimiiko jokin näistä?</w:t>
      </w:r>
    </w:p>
    <w:p>
      <w:r>
        <w:rPr>
          <w:b/>
        </w:rPr>
        <w:t xml:space="preserve">Esimerkki 2.1891</w:t>
      </w:r>
    </w:p>
    <w:p>
      <w:r>
        <w:t xml:space="preserve">klo 10.00</w:t>
      </w:r>
    </w:p>
    <w:p>
      <w:r>
        <w:rPr>
          <w:b/>
        </w:rPr>
        <w:t xml:space="preserve">Tulos</w:t>
      </w:r>
    </w:p>
    <w:p>
      <w:r>
        <w:t xml:space="preserve">Laitoin sen kalenteriisi.</w:t>
      </w:r>
    </w:p>
    <w:p>
      <w:r>
        <w:rPr>
          <w:b/>
        </w:rPr>
        <w:t xml:space="preserve">Esimerkki 2.1892</w:t>
      </w:r>
    </w:p>
    <w:p>
      <w:r>
        <w:t xml:space="preserve">kuulostaa hyvältä</w:t>
      </w:r>
    </w:p>
    <w:p>
      <w:r>
        <w:rPr>
          <w:b/>
        </w:rPr>
        <w:t xml:space="preserve">Tulos</w:t>
      </w:r>
    </w:p>
    <w:p>
      <w:r>
        <w:t xml:space="preserve">Kerro minulle, jos voin auttaa sinua jossakin muussa asiassa.</w:t>
      </w:r>
    </w:p>
    <w:p>
      <w:r>
        <w:rPr>
          <w:b/>
        </w:rPr>
        <w:t xml:space="preserve">Esimerkki 2.1893</w:t>
      </w:r>
    </w:p>
    <w:p>
      <w:r>
        <w:t xml:space="preserve">luoda toinen tapahtuma</w:t>
      </w:r>
    </w:p>
    <w:p>
      <w:r>
        <w:rPr>
          <w:b/>
        </w:rPr>
        <w:t xml:space="preserve">Tulos</w:t>
      </w:r>
    </w:p>
    <w:p>
      <w:r>
        <w:t xml:space="preserve">Toimiiko jokin näistä?</w:t>
      </w:r>
    </w:p>
    <w:p>
      <w:r>
        <w:rPr>
          <w:b/>
        </w:rPr>
        <w:t xml:space="preserve">Esimerkki 2.1894</w:t>
      </w:r>
    </w:p>
    <w:p>
      <w:r>
        <w:t xml:space="preserve">ei, näytä minulle enemmän</w:t>
      </w:r>
    </w:p>
    <w:p>
      <w:r>
        <w:rPr>
          <w:b/>
        </w:rPr>
        <w:t xml:space="preserve">Tulos</w:t>
      </w:r>
    </w:p>
    <w:p>
      <w:r>
        <w:t xml:space="preserve">Hyvä on, en tee mitään toistaiseksi. Kerro minulle, missä muussa voin auttaa sinua.</w:t>
      </w:r>
    </w:p>
    <w:p>
      <w:r>
        <w:rPr>
          <w:b/>
        </w:rPr>
        <w:t xml:space="preserve">Esimerkki 2.1895</w:t>
      </w:r>
    </w:p>
    <w:p>
      <w:r>
        <w:t xml:space="preserve">luoda tapahtuma</w:t>
      </w:r>
    </w:p>
    <w:p>
      <w:r>
        <w:rPr>
          <w:b/>
        </w:rPr>
        <w:t xml:space="preserve">Tulos</w:t>
      </w:r>
    </w:p>
    <w:p>
      <w:r>
        <w:t xml:space="preserve">Toimiiko jokin näistä?</w:t>
      </w:r>
    </w:p>
    <w:p>
      <w:r>
        <w:rPr>
          <w:b/>
        </w:rPr>
        <w:t xml:space="preserve">Esimerkki 2.1896</w:t>
      </w:r>
    </w:p>
    <w:p>
      <w:r>
        <w:t xml:space="preserve">no luo tapahtuma seuraavalle kuukaudelle</w:t>
      </w:r>
    </w:p>
    <w:p>
      <w:r>
        <w:rPr>
          <w:b/>
        </w:rPr>
        <w:t xml:space="preserve">Tulos</w:t>
      </w:r>
    </w:p>
    <w:p>
      <w:r>
        <w:t xml:space="preserve">Toimiiko jokin näistä?</w:t>
      </w:r>
    </w:p>
    <w:p>
      <w:r>
        <w:rPr>
          <w:b/>
        </w:rPr>
        <w:t xml:space="preserve">Esimerkki 2.1897</w:t>
      </w:r>
    </w:p>
    <w:p>
      <w:r>
        <w:t xml:space="preserve">Tapaan Brianin 25.1. Sen pitäisi olla samana vuonna kuin pizzajuhlat.</w:t>
      </w:r>
    </w:p>
    <w:p>
      <w:r>
        <w:rPr>
          <w:b/>
        </w:rPr>
        <w:t xml:space="preserve">Tulos</w:t>
      </w:r>
    </w:p>
    <w:p>
      <w:r>
        <w:t xml:space="preserve">Tässä on joitakin aikoja, jolloin sinä ja Brian olette vapaita.</w:t>
      </w:r>
    </w:p>
    <w:p>
      <w:r>
        <w:rPr>
          <w:b/>
        </w:rPr>
        <w:t xml:space="preserve">Esimerkki 2.1898</w:t>
      </w:r>
    </w:p>
    <w:p>
      <w:r>
        <w:t xml:space="preserve">Päästä irti toisesta.</w:t>
      </w:r>
    </w:p>
    <w:p>
      <w:r>
        <w:rPr>
          <w:b/>
        </w:rPr>
        <w:t xml:space="preserve">Tulos</w:t>
      </w:r>
    </w:p>
    <w:p>
      <w:r>
        <w:t xml:space="preserve">Laitoin sen kalenteriisi.</w:t>
      </w:r>
    </w:p>
    <w:p>
      <w:r>
        <w:rPr>
          <w:b/>
        </w:rPr>
        <w:t xml:space="preserve">Esimerkki 2.1899</w:t>
      </w:r>
    </w:p>
    <w:p>
      <w:r>
        <w:t xml:space="preserve">Hei Voisitteko myös järjestää toisen pizzajuhlan 25. helmikuuta samana vuonna kuin toisen?</w:t>
      </w:r>
    </w:p>
    <w:p>
      <w:r>
        <w:rPr>
          <w:b/>
        </w:rPr>
        <w:t xml:space="preserve">Tulos</w:t>
      </w:r>
    </w:p>
    <w:p>
      <w:r>
        <w:t xml:space="preserve">Toimiiko jokin näistä?</w:t>
      </w:r>
    </w:p>
    <w:p>
      <w:r>
        <w:rPr>
          <w:b/>
        </w:rPr>
        <w:t xml:space="preserve">Esimerkki 2.1900</w:t>
      </w:r>
    </w:p>
    <w:p>
      <w:r>
        <w:t xml:space="preserve">Kiitos. Minä vuonna Pizza Vision -tapahtuma järjestetään?</w:t>
      </w:r>
    </w:p>
    <w:p>
      <w:r>
        <w:rPr>
          <w:b/>
        </w:rPr>
        <w:t xml:space="preserve">Tulos</w:t>
      </w:r>
    </w:p>
    <w:p>
      <w:r>
        <w:t xml:space="preserve">Pizza Vision alkaa vuonna 2021.</w:t>
      </w:r>
    </w:p>
    <w:p>
      <w:r>
        <w:rPr>
          <w:b/>
        </w:rPr>
        <w:t xml:space="preserve">Esimerkki 2.1901</w:t>
      </w:r>
    </w:p>
    <w:p>
      <w:r>
        <w:t xml:space="preserve">Onko mahdollista lisätä muistutus siitä, että syömme Anan kanssa maanantaina?</w:t>
      </w:r>
    </w:p>
    <w:p>
      <w:r>
        <w:rPr>
          <w:b/>
        </w:rPr>
        <w:t xml:space="preserve">Tulos</w:t>
      </w:r>
    </w:p>
    <w:p>
      <w:r>
        <w:t xml:space="preserve">Anteeksi, en voi tehdä muistutuksia.</w:t>
      </w:r>
    </w:p>
    <w:p>
      <w:r>
        <w:rPr>
          <w:b/>
        </w:rPr>
        <w:t xml:space="preserve">Esimerkki 2.1902</w:t>
      </w:r>
    </w:p>
    <w:p>
      <w:r>
        <w:t xml:space="preserve">Illallinen Anan kanssa maanantaina kello 5 ja 7 välillä.</w:t>
      </w:r>
    </w:p>
    <w:p>
      <w:r>
        <w:rPr>
          <w:b/>
        </w:rPr>
        <w:t xml:space="preserve">Tulos</w:t>
      </w:r>
    </w:p>
    <w:p>
      <w:r>
        <w:t xml:space="preserve">Onko tämä hyvä?</w:t>
      </w:r>
    </w:p>
    <w:p>
      <w:r>
        <w:rPr>
          <w:b/>
        </w:rPr>
        <w:t xml:space="preserve">Esimerkki 2.1903</w:t>
      </w:r>
    </w:p>
    <w:p>
      <w:r>
        <w:t xml:space="preserve">Kyllä, se näyttää oikealta</w:t>
      </w:r>
    </w:p>
    <w:p>
      <w:r>
        <w:rPr>
          <w:b/>
        </w:rPr>
        <w:t xml:space="preserve">Tulos</w:t>
      </w:r>
    </w:p>
    <w:p>
      <w:r>
        <w:t xml:space="preserve">Laitoin sen kalenteriisi.</w:t>
      </w:r>
    </w:p>
    <w:p>
      <w:r>
        <w:rPr>
          <w:b/>
        </w:rPr>
        <w:t xml:space="preserve">Esimerkki 2.1904</w:t>
      </w:r>
    </w:p>
    <w:p>
      <w:r>
        <w:t xml:space="preserve">Se näyttää minusta hyvältä</w:t>
      </w:r>
    </w:p>
    <w:p>
      <w:r>
        <w:rPr>
          <w:b/>
        </w:rPr>
        <w:t xml:space="preserve">Tulos</w:t>
      </w:r>
    </w:p>
    <w:p>
      <w:r>
        <w:t xml:space="preserve">Kerro minulle, jos voin auttaa sinua jossakin muussa asiassa.</w:t>
      </w:r>
    </w:p>
    <w:p>
      <w:r>
        <w:rPr>
          <w:b/>
        </w:rPr>
        <w:t xml:space="preserve">Esimerkki 2.1905</w:t>
      </w:r>
    </w:p>
    <w:p>
      <w:r>
        <w:t xml:space="preserve">Perutaan kello 17.00 illallinen.</w:t>
      </w:r>
    </w:p>
    <w:p>
      <w:r>
        <w:rPr>
          <w:b/>
        </w:rPr>
        <w:t xml:space="preserve">Tulos</w:t>
      </w:r>
    </w:p>
    <w:p>
      <w:r>
        <w:t xml:space="preserve">Haluatko, että perun tämän?</w:t>
      </w:r>
    </w:p>
    <w:p>
      <w:r>
        <w:rPr>
          <w:b/>
        </w:rPr>
        <w:t xml:space="preserve">Esimerkki 2.1906</w:t>
      </w:r>
    </w:p>
    <w:p>
      <w:r>
        <w:t xml:space="preserve">Varaa aika lauantaiksi klo 2 lounaalle Toddin kanssa.</w:t>
      </w:r>
    </w:p>
    <w:p>
      <w:r>
        <w:rPr>
          <w:b/>
        </w:rPr>
        <w:t xml:space="preserve">Tulos</w:t>
      </w:r>
    </w:p>
    <w:p>
      <w:r>
        <w:t xml:space="preserve">Onko tämä hyvä?</w:t>
      </w:r>
    </w:p>
    <w:p>
      <w:r>
        <w:rPr>
          <w:b/>
        </w:rPr>
        <w:t xml:space="preserve">Esimerkki 2.1907</w:t>
      </w:r>
    </w:p>
    <w:p>
      <w:r>
        <w:t xml:space="preserve">Voitko lisätä tapaamisen Dan Schoffelin kanssa tämän jälkeen?</w:t>
      </w:r>
    </w:p>
    <w:p>
      <w:r>
        <w:rPr>
          <w:b/>
        </w:rPr>
        <w:t xml:space="preserve">Tulos</w:t>
      </w:r>
    </w:p>
    <w:p>
      <w:r>
        <w:t xml:space="preserve">Tätäkö sinä etsit?</w:t>
      </w:r>
    </w:p>
    <w:p>
      <w:r>
        <w:rPr>
          <w:b/>
        </w:rPr>
        <w:t xml:space="preserve">Esimerkki 2.1908</w:t>
      </w:r>
    </w:p>
    <w:p>
      <w:r>
        <w:t xml:space="preserve">Kyllä, mutta sen on kestettävä klo 17.00 asti.</w:t>
      </w:r>
    </w:p>
    <w:p>
      <w:r>
        <w:rPr>
          <w:b/>
        </w:rPr>
        <w:t xml:space="preserve">Tulos</w:t>
      </w:r>
    </w:p>
    <w:p>
      <w:r>
        <w:t xml:space="preserve">Tätäkö sinä etsit?</w:t>
      </w:r>
    </w:p>
    <w:p>
      <w:r>
        <w:rPr>
          <w:b/>
        </w:rPr>
        <w:t xml:space="preserve">Esimerkki 2.1909</w:t>
      </w:r>
    </w:p>
    <w:p>
      <w:r>
        <w:t xml:space="preserve">Lisää aikatauluun myyntipuheenvuoron suunnittelu toimitusjohtajan kanssa perjantaina klo 16.00.</w:t>
      </w:r>
    </w:p>
    <w:p>
      <w:r>
        <w:rPr>
          <w:b/>
        </w:rPr>
        <w:t xml:space="preserve">Tulos</w:t>
      </w:r>
    </w:p>
    <w:p>
      <w:r>
        <w:t xml:space="preserve">Voin etsiä nimiä vain osoitekirjastasi. Käytä koko nimeä ja yritä uudelleen.</w:t>
      </w:r>
    </w:p>
    <w:p>
      <w:r>
        <w:rPr>
          <w:b/>
        </w:rPr>
        <w:t xml:space="preserve">Esimerkki 2.1910</w:t>
      </w:r>
    </w:p>
    <w:p>
      <w:r>
        <w:t xml:space="preserve">Lisää Danielle Jones perjantaina pidettävään myyntipuheenvuoron suunnittelukokoukseen.</w:t>
      </w:r>
    </w:p>
    <w:p>
      <w:r>
        <w:rPr>
          <w:b/>
        </w:rPr>
        <w:t xml:space="preserve">Tulos</w:t>
      </w:r>
    </w:p>
    <w:p>
      <w:r>
        <w:t xml:space="preserve">Miten tämä on mahdollista?</w:t>
      </w:r>
    </w:p>
    <w:p>
      <w:r>
        <w:rPr>
          <w:b/>
        </w:rPr>
        <w:t xml:space="preserve">Esimerkki 2.1911</w:t>
      </w:r>
    </w:p>
    <w:p>
      <w:r>
        <w:t xml:space="preserve">Hienoa, ja lisää myös Kat.</w:t>
      </w:r>
    </w:p>
    <w:p>
      <w:r>
        <w:rPr>
          <w:b/>
        </w:rPr>
        <w:t xml:space="preserve">Tulos</w:t>
      </w:r>
    </w:p>
    <w:p>
      <w:r>
        <w:t xml:space="preserve">Onko tämä se muutos, jonka haluat tehdä?</w:t>
      </w:r>
    </w:p>
    <w:p>
      <w:r>
        <w:rPr>
          <w:b/>
        </w:rPr>
        <w:t xml:space="preserve">Esimerkki 2.1912</w:t>
      </w:r>
    </w:p>
    <w:p>
      <w:r>
        <w:t xml:space="preserve">Voitko saada myyntipuheenvuoron suunnittelukokouksen kestämään tunnin?</w:t>
      </w:r>
    </w:p>
    <w:p>
      <w:r>
        <w:rPr>
          <w:b/>
        </w:rPr>
        <w:t xml:space="preserve">Tulos</w:t>
      </w:r>
    </w:p>
    <w:p>
      <w:r>
        <w:t xml:space="preserve">Onko tämä haluamasi päivitys?</w:t>
      </w:r>
    </w:p>
    <w:p>
      <w:r>
        <w:rPr>
          <w:b/>
        </w:rPr>
        <w:t xml:space="preserve">Esimerkki 2.1913</w:t>
      </w:r>
    </w:p>
    <w:p>
      <w:r>
        <w:t xml:space="preserve">Kyllä, päivittäkää se.</w:t>
      </w:r>
    </w:p>
    <w:p>
      <w:r>
        <w:rPr>
          <w:b/>
        </w:rPr>
        <w:t xml:space="preserve">Tulos</w:t>
      </w:r>
    </w:p>
    <w:p>
      <w:r>
        <w:t xml:space="preserve">Olen muuttanut "myyntipuheenvuoron suunnittelupalaverin" siten, että siinä ovat Danielle Jones ja Kat tunnin ajan.</w:t>
      </w:r>
    </w:p>
    <w:p>
      <w:r>
        <w:rPr>
          <w:b/>
        </w:rPr>
        <w:t xml:space="preserve">Esimerkki 2.1914</w:t>
      </w:r>
    </w:p>
    <w:p>
      <w:r>
        <w:t xml:space="preserve">Laatta-asentaja tulee ensi perjantaina kello 11, se kestää 3 tuntia, merkitse minut varattuna.</w:t>
      </w:r>
    </w:p>
    <w:p>
      <w:r>
        <w:rPr>
          <w:b/>
        </w:rPr>
        <w:t xml:space="preserve">Tulos</w:t>
      </w:r>
    </w:p>
    <w:p>
      <w:r>
        <w:t xml:space="preserve">Laitoin sen kalenteriisi. Tilasi on varattu.</w:t>
      </w:r>
    </w:p>
    <w:p>
      <w:r>
        <w:rPr>
          <w:b/>
        </w:rPr>
        <w:t xml:space="preserve">Esimerkki 2.1915</w:t>
      </w:r>
    </w:p>
    <w:p>
      <w:r>
        <w:t xml:space="preserve">järjestää tapaaminen Jimin pomon kanssa huomenna klo 11.</w:t>
      </w:r>
    </w:p>
    <w:p>
      <w:r>
        <w:rPr>
          <w:b/>
        </w:rPr>
        <w:t xml:space="preserve">Tulos</w:t>
      </w:r>
    </w:p>
    <w:p>
      <w:r>
        <w:t xml:space="preserve">Onko tämä hyvä?</w:t>
      </w:r>
    </w:p>
    <w:p>
      <w:r>
        <w:rPr>
          <w:b/>
        </w:rPr>
        <w:t xml:space="preserve">Esimerkki 2.1916</w:t>
      </w:r>
    </w:p>
    <w:p>
      <w:r>
        <w:t xml:space="preserve">Pidennä sitä 15 minuuttia.</w:t>
      </w:r>
    </w:p>
    <w:p>
      <w:r>
        <w:rPr>
          <w:b/>
        </w:rPr>
        <w:t xml:space="preserve">Tulos</w:t>
      </w:r>
    </w:p>
    <w:p>
      <w:r>
        <w:t xml:space="preserve">Mitäs sanot?</w:t>
      </w:r>
    </w:p>
    <w:p>
      <w:r>
        <w:rPr>
          <w:b/>
        </w:rPr>
        <w:t xml:space="preserve">Esimerkki 2.1917</w:t>
      </w:r>
    </w:p>
    <w:p>
      <w:r>
        <w:t xml:space="preserve">Voitko sopia tapaamisen huomiseksi klo 10:30 lounaalle Alexin kanssa...</w:t>
      </w:r>
    </w:p>
    <w:p>
      <w:r>
        <w:rPr>
          <w:b/>
        </w:rPr>
        <w:t xml:space="preserve">Tulos</w:t>
      </w:r>
    </w:p>
    <w:p>
      <w:r>
        <w:t xml:space="preserve">Näyttääkö tämä oikealta?</w:t>
      </w:r>
    </w:p>
    <w:p>
      <w:r>
        <w:rPr>
          <w:b/>
        </w:rPr>
        <w:t xml:space="preserve">Esimerkki 2.1918</w:t>
      </w:r>
    </w:p>
    <w:p>
      <w:r>
        <w:t xml:space="preserve">Se on melkein oikea, mutta haluan, että se kestää 45 minuuttia.</w:t>
      </w:r>
    </w:p>
    <w:p>
      <w:r>
        <w:rPr>
          <w:b/>
        </w:rPr>
        <w:t xml:space="preserve">Tulos</w:t>
      </w:r>
    </w:p>
    <w:p>
      <w:r>
        <w:t xml:space="preserve">Miten tämä on mahdollista?</w:t>
      </w:r>
    </w:p>
    <w:p>
      <w:r>
        <w:rPr>
          <w:b/>
        </w:rPr>
        <w:t xml:space="preserve">Esimerkki 2.1919</w:t>
      </w:r>
    </w:p>
    <w:p>
      <w:r>
        <w:t xml:space="preserve">Se riittää toistaiseksi.</w:t>
      </w:r>
    </w:p>
    <w:p>
      <w:r>
        <w:rPr>
          <w:b/>
        </w:rPr>
        <w:t xml:space="preserve">Tulos</w:t>
      </w:r>
    </w:p>
    <w:p>
      <w:r>
        <w:t xml:space="preserve">Kerro minulle, jos voin auttaa sinua jossakin muussa asiassa.</w:t>
      </w:r>
    </w:p>
    <w:p>
      <w:r>
        <w:rPr>
          <w:b/>
        </w:rPr>
        <w:t xml:space="preserve">Esimerkki 2.1920</w:t>
      </w:r>
    </w:p>
    <w:p>
      <w:r>
        <w:t xml:space="preserve">Lounaan jälkeen minulla on tapaaminen Bobin kanssa.</w:t>
      </w:r>
    </w:p>
    <w:p>
      <w:r>
        <w:rPr>
          <w:b/>
        </w:rPr>
        <w:t xml:space="preserve">Tulos</w:t>
      </w:r>
    </w:p>
    <w:p>
      <w:r>
        <w:t xml:space="preserve">Tätäkö sinä etsit?</w:t>
      </w:r>
    </w:p>
    <w:p>
      <w:r>
        <w:rPr>
          <w:b/>
        </w:rPr>
        <w:t xml:space="preserve">Esimerkki 2.1921</w:t>
      </w:r>
    </w:p>
    <w:p>
      <w:r>
        <w:t xml:space="preserve">Järjestä tapaaminen Jonin kanssa lauantaina.</w:t>
      </w:r>
    </w:p>
    <w:p>
      <w:r>
        <w:rPr>
          <w:b/>
        </w:rPr>
        <w:t xml:space="preserve">Tulos</w:t>
      </w:r>
    </w:p>
    <w:p>
      <w:r>
        <w:t xml:space="preserve">Tässä on joitakin aikoja, jolloin sinä ja Jon olette vapaita.</w:t>
      </w:r>
    </w:p>
    <w:p>
      <w:r>
        <w:rPr>
          <w:b/>
        </w:rPr>
        <w:t xml:space="preserve">Esimerkki 2.1922</w:t>
      </w:r>
    </w:p>
    <w:p>
      <w:r>
        <w:t xml:space="preserve">Ei, haluan sen alkavan kello 17.00.</w:t>
      </w:r>
    </w:p>
    <w:p>
      <w:r>
        <w:rPr>
          <w:b/>
        </w:rPr>
        <w:t xml:space="preserve">Tulos</w:t>
      </w:r>
    </w:p>
    <w:p>
      <w:r>
        <w:t xml:space="preserve">Onko tämä hyvä?</w:t>
      </w:r>
    </w:p>
    <w:p>
      <w:r>
        <w:rPr>
          <w:b/>
        </w:rPr>
        <w:t xml:space="preserve">Esimerkki 2.1923</w:t>
      </w:r>
    </w:p>
    <w:p>
      <w:r>
        <w:t xml:space="preserve">sen pitäisi olla Starbucksissa</w:t>
      </w:r>
    </w:p>
    <w:p>
      <w:r>
        <w:rPr>
          <w:b/>
        </w:rPr>
        <w:t xml:space="preserve">Tulos</w:t>
      </w:r>
    </w:p>
    <w:p>
      <w:r>
        <w:t xml:space="preserve">Mitäs sanot?</w:t>
      </w:r>
    </w:p>
    <w:p>
      <w:r>
        <w:rPr>
          <w:b/>
        </w:rPr>
        <w:t xml:space="preserve">Esimerkki 2.1924</w:t>
      </w:r>
    </w:p>
    <w:p>
      <w:r>
        <w:t xml:space="preserve">Lisää myös John kokoukseen</w:t>
      </w:r>
    </w:p>
    <w:p>
      <w:r>
        <w:rPr>
          <w:b/>
        </w:rPr>
        <w:t xml:space="preserve">Tulos</w:t>
      </w:r>
    </w:p>
    <w:p>
      <w:r>
        <w:t xml:space="preserve">En löytänyt osoitekirjastasi ketään John-nimistä henkilöä.</w:t>
      </w:r>
    </w:p>
    <w:p>
      <w:r>
        <w:rPr>
          <w:b/>
        </w:rPr>
        <w:t xml:space="preserve">Esimerkki 2.1925</w:t>
      </w:r>
    </w:p>
    <w:p>
      <w:r>
        <w:t xml:space="preserve">Tarkoitukseni oli sanoa, että lisää Jon myös kokoukseen.</w:t>
      </w:r>
    </w:p>
    <w:p>
      <w:r>
        <w:rPr>
          <w:b/>
        </w:rPr>
        <w:t xml:space="preserve">Tulos</w:t>
      </w:r>
    </w:p>
    <w:p>
      <w:r>
        <w:t xml:space="preserve">Tätäkö sinä etsit?</w:t>
      </w:r>
    </w:p>
    <w:p>
      <w:r>
        <w:rPr>
          <w:b/>
        </w:rPr>
        <w:t xml:space="preserve">Esimerkki 2.1926</w:t>
      </w:r>
    </w:p>
    <w:p>
      <w:r>
        <w:t xml:space="preserve">Muutetaan perjantain markkinointikokous tiistaiksi</w:t>
      </w:r>
    </w:p>
    <w:p>
      <w:r>
        <w:rPr>
          <w:b/>
        </w:rPr>
        <w:t xml:space="preserve">Tulos</w:t>
      </w:r>
    </w:p>
    <w:p>
      <w:r>
        <w:t xml:space="preserve">Miten tämä on mahdollista?</w:t>
      </w:r>
    </w:p>
    <w:p>
      <w:r>
        <w:rPr>
          <w:b/>
        </w:rPr>
        <w:t xml:space="preserve">Esimerkki 2.1927</w:t>
      </w:r>
    </w:p>
    <w:p>
      <w:r>
        <w:t xml:space="preserve">Lisää pizzajuhlien lounas välittömästi ennen tätä.</w:t>
      </w:r>
    </w:p>
    <w:p>
      <w:r>
        <w:rPr>
          <w:b/>
        </w:rPr>
        <w:t xml:space="preserve">Tulos</w:t>
      </w:r>
    </w:p>
    <w:p>
      <w:r>
        <w:t xml:space="preserve">Tätäkö sinä etsit?</w:t>
      </w:r>
    </w:p>
    <w:p>
      <w:r>
        <w:rPr>
          <w:b/>
        </w:rPr>
        <w:t xml:space="preserve">Esimerkki 2.1928</w:t>
      </w:r>
    </w:p>
    <w:p>
      <w:r>
        <w:t xml:space="preserve">Hyvä, kerro nyt, missä jalkapallon katselujuhlat pidetään...</w:t>
      </w:r>
    </w:p>
    <w:p>
      <w:r>
        <w:rPr>
          <w:b/>
        </w:rPr>
        <w:t xml:space="preserve">Tulos</w:t>
      </w:r>
    </w:p>
    <w:p>
      <w:r>
        <w:t xml:space="preserve">Tapahtumaa vastaava "jalkapallokatselubileet" järjestetään Jimin talolla.</w:t>
      </w:r>
    </w:p>
    <w:p>
      <w:r>
        <w:rPr>
          <w:b/>
        </w:rPr>
        <w:t xml:space="preserve">Esimerkki 2.1929</w:t>
      </w:r>
    </w:p>
    <w:p>
      <w:r>
        <w:t xml:space="preserve">Haluaisin verkkosivut Miller Union Atlantassa.</w:t>
      </w:r>
    </w:p>
    <w:p>
      <w:r>
        <w:rPr>
          <w:b/>
        </w:rPr>
        <w:t xml:space="preserve">Tulos</w:t>
      </w:r>
    </w:p>
    <w:p>
      <w:r>
        <w:t xml:space="preserve">Se on http://url.com</w:t>
      </w:r>
    </w:p>
    <w:p>
      <w:r>
        <w:rPr>
          <w:b/>
        </w:rPr>
        <w:t xml:space="preserve">Esimerkki 2.1930</w:t>
      </w:r>
    </w:p>
    <w:p>
      <w:r>
        <w:t xml:space="preserve">Vielä kerran, voisitteko antaa minulle sen verkkosivuston?</w:t>
      </w:r>
    </w:p>
    <w:p>
      <w:r>
        <w:rPr>
          <w:b/>
        </w:rPr>
        <w:t xml:space="preserve">Tulos</w:t>
      </w:r>
    </w:p>
    <w:p>
      <w:r>
        <w:t xml:space="preserve">Se on http://www.millerunion.com/.</w:t>
      </w:r>
    </w:p>
    <w:p>
      <w:r>
        <w:rPr>
          <w:b/>
        </w:rPr>
        <w:t xml:space="preserve">Esimerkki 2.1931</w:t>
      </w:r>
    </w:p>
    <w:p>
      <w:r>
        <w:t xml:space="preserve">Mikä on Hy-Yeen verkkosivusto Skiatookissa?</w:t>
      </w:r>
    </w:p>
    <w:p>
      <w:r>
        <w:rPr>
          <w:b/>
        </w:rPr>
        <w:t xml:space="preserve">Tulos</w:t>
      </w:r>
    </w:p>
    <w:p>
      <w:r>
        <w:t xml:space="preserve">Se on http://url.com</w:t>
      </w:r>
    </w:p>
    <w:p>
      <w:r>
        <w:rPr>
          <w:b/>
        </w:rPr>
        <w:t xml:space="preserve">Esimerkki 2.1932</w:t>
      </w:r>
    </w:p>
    <w:p>
      <w:r>
        <w:t xml:space="preserve">kuinka monessa kuukaudessa vuonna 2018 on 30 päivää?</w:t>
      </w:r>
    </w:p>
    <w:p>
      <w:r>
        <w:rPr>
          <w:b/>
        </w:rPr>
        <w:t xml:space="preserve">Tulos</w:t>
      </w:r>
    </w:p>
    <w:p>
      <w:r>
        <w:t xml:space="preserve">En tiedä vastausta siihen.</w:t>
      </w:r>
    </w:p>
    <w:p>
      <w:r>
        <w:rPr>
          <w:b/>
        </w:rPr>
        <w:t xml:space="preserve">Esimerkki 2.1933</w:t>
      </w:r>
    </w:p>
    <w:p>
      <w:r>
        <w:t xml:space="preserve">Sinun on varattava kuusi tuntia aikaa huomenna kello 19.00 alkaen Fall Out Boy -konserttia varten.</w:t>
      </w:r>
    </w:p>
    <w:p>
      <w:r>
        <w:rPr>
          <w:b/>
        </w:rPr>
        <w:t xml:space="preserve">Tulos</w:t>
      </w:r>
    </w:p>
    <w:p>
      <w:r>
        <w:t xml:space="preserve">Onko tämä hyvä?</w:t>
      </w:r>
    </w:p>
    <w:p>
      <w:r>
        <w:rPr>
          <w:b/>
        </w:rPr>
        <w:t xml:space="preserve">Esimerkki 2.1934</w:t>
      </w:r>
    </w:p>
    <w:p>
      <w:r>
        <w:t xml:space="preserve">Voitteko merkitä minut kiireiseksi seuraavaan päivään puoleenpäivään asti?</w:t>
      </w:r>
    </w:p>
    <w:p>
      <w:r>
        <w:rPr>
          <w:b/>
        </w:rPr>
        <w:t xml:space="preserve">Tulos</w:t>
      </w:r>
    </w:p>
    <w:p>
      <w:r>
        <w:t xml:space="preserve">Mitäs sanot?</w:t>
      </w:r>
    </w:p>
    <w:p>
      <w:r>
        <w:rPr>
          <w:b/>
        </w:rPr>
        <w:t xml:space="preserve">Esimerkki 2.1935</w:t>
      </w:r>
    </w:p>
    <w:p>
      <w:r>
        <w:t xml:space="preserve">Tee tapahtuma 21. tammikuuta klo 1:00-2:30 kutsuttu tapaaminen urakoitsijan kanssa.</w:t>
      </w:r>
    </w:p>
    <w:p>
      <w:r>
        <w:rPr>
          <w:b/>
        </w:rPr>
        <w:t xml:space="preserve">Tulos</w:t>
      </w:r>
    </w:p>
    <w:p>
      <w:r>
        <w:t xml:space="preserve">Voin etsiä nimiä vain osoitekirjastasi.</w:t>
      </w:r>
    </w:p>
    <w:p>
      <w:r>
        <w:rPr>
          <w:b/>
        </w:rPr>
        <w:t xml:space="preserve">Esimerkki 2.1936</w:t>
      </w:r>
    </w:p>
    <w:p>
      <w:r>
        <w:t xml:space="preserve">Voitteko tehdä julkisen tapahtuman, jossa sanotaan, että olen poissa toimistosta 21. päivä kello 12.00-15.00?</w:t>
      </w:r>
    </w:p>
    <w:p>
      <w:r>
        <w:rPr>
          <w:b/>
        </w:rPr>
        <w:t xml:space="preserve">Tulos</w:t>
      </w:r>
    </w:p>
    <w:p>
      <w:r>
        <w:t xml:space="preserve">Laitoin sen kalenteriisi. Tilasi on poissa työstä.</w:t>
      </w:r>
    </w:p>
    <w:p>
      <w:r>
        <w:rPr>
          <w:b/>
        </w:rPr>
        <w:t xml:space="preserve">Esimerkki 2.1937</w:t>
      </w:r>
    </w:p>
    <w:p>
      <w:r>
        <w:t xml:space="preserve">Mitä muuta minulla on sinä päivänä?</w:t>
      </w:r>
    </w:p>
    <w:p>
      <w:r>
        <w:rPr>
          <w:b/>
        </w:rPr>
        <w:t xml:space="preserve">Tulos</w:t>
      </w:r>
    </w:p>
    <w:p>
      <w:r>
        <w:t xml:space="preserve">En löytänyt kalenteristasi yhtään vastaavaa tapahtumaa.</w:t>
      </w:r>
    </w:p>
    <w:p>
      <w:r>
        <w:rPr>
          <w:b/>
        </w:rPr>
        <w:t xml:space="preserve">Esimerkki 2.1938</w:t>
      </w:r>
    </w:p>
    <w:p>
      <w:r>
        <w:t xml:space="preserve">peruuttaa 21. päivä järjestettävän urakoitsijoiden tapaamisen.</w:t>
      </w:r>
    </w:p>
    <w:p>
      <w:r>
        <w:rPr>
          <w:b/>
        </w:rPr>
        <w:t xml:space="preserve">Tulos</w:t>
      </w:r>
    </w:p>
    <w:p>
      <w:r>
        <w:t xml:space="preserve">En löytänyt kalenteristasi yhtään tapahtumaa nimeltä "meet with contractor".</w:t>
      </w:r>
    </w:p>
    <w:p>
      <w:r>
        <w:rPr>
          <w:b/>
        </w:rPr>
        <w:t xml:space="preserve">Esimerkki 2.1939</w:t>
      </w:r>
    </w:p>
    <w:p>
      <w:r>
        <w:t xml:space="preserve">Voitteko peruuttaa yleisön, jonka tila on Out of Office, myös sinä päivänä, koska olen toimistossa?</w:t>
      </w:r>
    </w:p>
    <w:p>
      <w:r>
        <w:rPr>
          <w:b/>
        </w:rPr>
        <w:t xml:space="preserve">Tulos</w:t>
      </w:r>
    </w:p>
    <w:p>
      <w:r>
        <w:t xml:space="preserve">Haluatko, että perun tämän?</w:t>
      </w:r>
    </w:p>
    <w:p>
      <w:r>
        <w:rPr>
          <w:b/>
        </w:rPr>
        <w:t xml:space="preserve">Esimerkki 2.1940</w:t>
      </w:r>
    </w:p>
    <w:p>
      <w:r>
        <w:t xml:space="preserve">Kirjoita tapahtuma Coloradon 8.-15. huhtikuuta.</w:t>
      </w:r>
    </w:p>
    <w:p>
      <w:r>
        <w:rPr>
          <w:b/>
        </w:rPr>
        <w:t xml:space="preserve">Tulos</w:t>
      </w:r>
    </w:p>
    <w:p>
      <w:r>
        <w:t xml:space="preserve">Onko tämä hyvä?</w:t>
      </w:r>
    </w:p>
    <w:p>
      <w:r>
        <w:rPr>
          <w:b/>
        </w:rPr>
        <w:t xml:space="preserve">Esimerkki 2.1941</w:t>
      </w:r>
    </w:p>
    <w:p>
      <w:r>
        <w:t xml:space="preserve">Ei, sen on tarkoitus kestää 15. huhtikuuta asti.</w:t>
      </w:r>
    </w:p>
    <w:p>
      <w:r>
        <w:rPr>
          <w:b/>
        </w:rPr>
        <w:t xml:space="preserve">Tulos</w:t>
      </w:r>
    </w:p>
    <w:p>
      <w:r>
        <w:t xml:space="preserve">Mitäs sanot?</w:t>
      </w:r>
    </w:p>
    <w:p>
      <w:r>
        <w:rPr>
          <w:b/>
        </w:rPr>
        <w:t xml:space="preserve">Esimerkki 2.1942</w:t>
      </w:r>
    </w:p>
    <w:p>
      <w:r>
        <w:t xml:space="preserve">Tuo näyttää hyvältä</w:t>
      </w:r>
    </w:p>
    <w:p>
      <w:r>
        <w:rPr>
          <w:b/>
        </w:rPr>
        <w:t xml:space="preserve">Tulos</w:t>
      </w:r>
    </w:p>
    <w:p>
      <w:r>
        <w:t xml:space="preserve">Laitoin sen kalenteriisi.</w:t>
      </w:r>
    </w:p>
    <w:p>
      <w:r>
        <w:rPr>
          <w:b/>
        </w:rPr>
        <w:t xml:space="preserve">Esimerkki 2.1943</w:t>
      </w:r>
    </w:p>
    <w:p>
      <w:r>
        <w:t xml:space="preserve">Olen pääsiäislomalla huhtikuun ensimmäisellä viikolla.</w:t>
      </w:r>
    </w:p>
    <w:p>
      <w:r>
        <w:rPr>
          <w:b/>
        </w:rPr>
        <w:t xml:space="preserve">Tulos</w:t>
      </w:r>
    </w:p>
    <w:p>
      <w:r>
        <w:t xml:space="preserve">Tätäkö sinä etsit?</w:t>
      </w:r>
    </w:p>
    <w:p>
      <w:r>
        <w:rPr>
          <w:b/>
        </w:rPr>
        <w:t xml:space="preserve">Esimerkki 2.1944</w:t>
      </w:r>
    </w:p>
    <w:p>
      <w:r>
        <w:t xml:space="preserve">Kyllä, se on hyvä.</w:t>
      </w:r>
    </w:p>
    <w:p>
      <w:r>
        <w:rPr>
          <w:b/>
        </w:rPr>
        <w:t xml:space="preserve">Tulos</w:t>
      </w:r>
    </w:p>
    <w:p>
      <w:r>
        <w:t xml:space="preserve">Laitoin sen kalenteriisi.</w:t>
      </w:r>
    </w:p>
    <w:p>
      <w:r>
        <w:rPr>
          <w:b/>
        </w:rPr>
        <w:t xml:space="preserve">Esimerkki 2.1945</w:t>
      </w:r>
    </w:p>
    <w:p>
      <w:r>
        <w:t xml:space="preserve">Peruuta Beyoncen konsertti, siirrä se 15. huhtikuuta, varaa siihen kaksi tuntia aikaa ja toinen tunti kotiin matkustamiseen.</w:t>
      </w:r>
    </w:p>
    <w:p>
      <w:r>
        <w:rPr>
          <w:b/>
        </w:rPr>
        <w:t xml:space="preserve">Tulos</w:t>
      </w:r>
    </w:p>
    <w:p>
      <w:r>
        <w:t xml:space="preserve">Voin tehdä vain yhden toiminnon kerrallaan. Jos erotat pyynnöt toisistaan, voin auttaa sinua.</w:t>
      </w:r>
    </w:p>
    <w:p>
      <w:r>
        <w:rPr>
          <w:b/>
        </w:rPr>
        <w:t xml:space="preserve">Esimerkki 2.1946</w:t>
      </w:r>
    </w:p>
    <w:p>
      <w:r>
        <w:t xml:space="preserve">millainen sää on huomenna Riikassa?</w:t>
      </w:r>
    </w:p>
    <w:p>
      <w:r>
        <w:rPr>
          <w:b/>
        </w:rPr>
        <w:t xml:space="preserve">Tulos</w:t>
      </w:r>
    </w:p>
    <w:p>
      <w:r>
        <w:t xml:space="preserve">Huomenna on selkeää, ja korkein lämpötila on 0,00 °F ja matalin lämpötila 0,00 °F.</w:t>
      </w:r>
    </w:p>
    <w:p>
      <w:r>
        <w:rPr>
          <w:b/>
        </w:rPr>
        <w:t xml:space="preserve">Esimerkki 2.1947</w:t>
      </w:r>
    </w:p>
    <w:p>
      <w:r>
        <w:t xml:space="preserve">millainen sää on Moskovassa viikon päästä?</w:t>
      </w:r>
    </w:p>
    <w:p>
      <w:r>
        <w:rPr>
          <w:b/>
        </w:rPr>
        <w:t xml:space="preserve">Tulos</w:t>
      </w:r>
    </w:p>
    <w:p>
      <w:r>
        <w:t xml:space="preserve">Se on selkeä ja korkein 0,00 °F ja matalin 0,00 °F pe, 2. marraskuuta.</w:t>
      </w:r>
    </w:p>
    <w:p>
      <w:r>
        <w:rPr>
          <w:b/>
        </w:rPr>
        <w:t xml:space="preserve">Esimerkki 2.1948</w:t>
      </w:r>
    </w:p>
    <w:p>
      <w:r>
        <w:t xml:space="preserve">millainen sää on Jenisonissa huomenna?</w:t>
      </w:r>
    </w:p>
    <w:p>
      <w:r>
        <w:rPr>
          <w:b/>
        </w:rPr>
        <w:t xml:space="preserve">Tulos</w:t>
      </w:r>
    </w:p>
    <w:p>
      <w:r>
        <w:t xml:space="preserve">Huomenna on selkeää, ja korkein lämpötila on 0,00 °F ja matalin lämpötila 0,00 °F.</w:t>
      </w:r>
    </w:p>
    <w:p>
      <w:r>
        <w:rPr>
          <w:b/>
        </w:rPr>
        <w:t xml:space="preserve">Esimerkki 2.1949</w:t>
      </w:r>
    </w:p>
    <w:p>
      <w:r>
        <w:t xml:space="preserve">Peruuta kello 16:00 tapaamiseni.</w:t>
      </w:r>
    </w:p>
    <w:p>
      <w:r>
        <w:rPr>
          <w:b/>
        </w:rPr>
        <w:t xml:space="preserve">Tulos</w:t>
      </w:r>
    </w:p>
    <w:p>
      <w:r>
        <w:t xml:space="preserve">Haluatko, että perun tämän?</w:t>
      </w:r>
    </w:p>
    <w:p>
      <w:r>
        <w:rPr>
          <w:b/>
        </w:rPr>
        <w:t xml:space="preserve">Esimerkki 2.1950</w:t>
      </w:r>
    </w:p>
    <w:p>
      <w:r>
        <w:t xml:space="preserve">Suunnittele matka musiikkikauppaan tänä iltana.</w:t>
      </w:r>
    </w:p>
    <w:p>
      <w:r>
        <w:rPr>
          <w:b/>
        </w:rPr>
        <w:t xml:space="preserve">Tulos</w:t>
      </w:r>
    </w:p>
    <w:p>
      <w:r>
        <w:t xml:space="preserve">Toimiiko jokin näistä?</w:t>
      </w:r>
    </w:p>
    <w:p>
      <w:r>
        <w:rPr>
          <w:b/>
        </w:rPr>
        <w:t xml:space="preserve">Esimerkki 2.1951</w:t>
      </w:r>
    </w:p>
    <w:p>
      <w:r>
        <w:t xml:space="preserve">Tehdään se 8PM</w:t>
      </w:r>
    </w:p>
    <w:p>
      <w:r>
        <w:rPr>
          <w:b/>
        </w:rPr>
        <w:t xml:space="preserve">Tulos</w:t>
      </w:r>
    </w:p>
    <w:p>
      <w:r>
        <w:t xml:space="preserve">Mitäs sanot?</w:t>
      </w:r>
    </w:p>
    <w:p>
      <w:r>
        <w:rPr>
          <w:b/>
        </w:rPr>
        <w:t xml:space="preserve">Esimerkki 2.1952</w:t>
      </w:r>
    </w:p>
    <w:p>
      <w:r>
        <w:t xml:space="preserve">Ei, sen on oltava pari tuntia pidempi.</w:t>
      </w:r>
    </w:p>
    <w:p>
      <w:r>
        <w:rPr>
          <w:b/>
        </w:rPr>
        <w:t xml:space="preserve">Tulos</w:t>
      </w:r>
    </w:p>
    <w:p>
      <w:r>
        <w:t xml:space="preserve">Tätäkö sinä etsit?</w:t>
      </w:r>
    </w:p>
    <w:p>
      <w:r>
        <w:rPr>
          <w:b/>
        </w:rPr>
        <w:t xml:space="preserve">Esimerkki 2.1953</w:t>
      </w:r>
    </w:p>
    <w:p>
      <w:r>
        <w:t xml:space="preserve">Voitteko varata kierrätyskeräyksen tämän vuoden Earth Day -päivänä, ei, anteeksi, ensi vuonna. Sen pitäisi olla koko päivä.</w:t>
      </w:r>
    </w:p>
    <w:p>
      <w:r>
        <w:rPr>
          <w:b/>
        </w:rPr>
        <w:t xml:space="preserve">Tulos</w:t>
      </w:r>
    </w:p>
    <w:p>
      <w:r>
        <w:t xml:space="preserve">Onko tämä hyvä?</w:t>
      </w:r>
    </w:p>
    <w:p>
      <w:r>
        <w:rPr>
          <w:b/>
        </w:rPr>
        <w:t xml:space="preserve">Esimerkki 2.1954</w:t>
      </w:r>
    </w:p>
    <w:p>
      <w:r>
        <w:t xml:space="preserve">tarvitsen rantapäivän ensi kesänä</w:t>
      </w:r>
    </w:p>
    <w:p>
      <w:r>
        <w:rPr>
          <w:b/>
        </w:rPr>
        <w:t xml:space="preserve">Tulos</w:t>
      </w:r>
    </w:p>
    <w:p>
      <w:r>
        <w:t xml:space="preserve">Toimiiko jokin näistä?</w:t>
      </w:r>
    </w:p>
    <w:p>
      <w:r>
        <w:rPr>
          <w:b/>
        </w:rPr>
        <w:t xml:space="preserve">Esimerkki 2.1955</w:t>
      </w:r>
    </w:p>
    <w:p>
      <w:r>
        <w:t xml:space="preserve">Milloin voin käydä kahvilla ilman, että Pam on paikalla?</w:t>
      </w:r>
    </w:p>
    <w:p>
      <w:r>
        <w:rPr>
          <w:b/>
        </w:rPr>
        <w:t xml:space="preserve">Tulos</w:t>
      </w:r>
    </w:p>
    <w:p>
      <w:r>
        <w:t xml:space="preserve">Minulla ei ole sellaista tietoa ihmisistä.</w:t>
      </w:r>
    </w:p>
    <w:p>
      <w:r>
        <w:rPr>
          <w:b/>
        </w:rPr>
        <w:t xml:space="preserve">Esimerkki 2.1956</w:t>
      </w:r>
    </w:p>
    <w:p>
      <w:r>
        <w:t xml:space="preserve">Milloin tapaan ostoryhmän ilman Audreyta?</w:t>
      </w:r>
    </w:p>
    <w:p>
      <w:r>
        <w:rPr>
          <w:b/>
        </w:rPr>
        <w:t xml:space="preserve">Tulos</w:t>
      </w:r>
    </w:p>
    <w:p>
      <w:r>
        <w:t xml:space="preserve">Voin etsiä nimiä vain osoitekirjastasi. Käytä koko nimeä ja yritä uudelleen.</w:t>
      </w:r>
    </w:p>
    <w:p>
      <w:r>
        <w:rPr>
          <w:b/>
        </w:rPr>
        <w:t xml:space="preserve">Esimerkki 2.1957</w:t>
      </w:r>
    </w:p>
    <w:p>
      <w:r>
        <w:t xml:space="preserve">Milloin minulla on kokous ilman Audreya?</w:t>
      </w:r>
    </w:p>
    <w:p>
      <w:r>
        <w:rPr>
          <w:b/>
        </w:rPr>
        <w:t xml:space="preserve">Tulos</w:t>
      </w:r>
    </w:p>
    <w:p>
      <w:r>
        <w:t xml:space="preserve">Löysin yhden tapahtuman ilman Audrey Naussia. Se on "kahvittelu" lauantaina 28. päivä kello 15.00-15.30.</w:t>
      </w:r>
    </w:p>
    <w:p>
      <w:r>
        <w:rPr>
          <w:b/>
        </w:rPr>
        <w:t xml:space="preserve">Esimerkki 2.1958</w:t>
      </w:r>
    </w:p>
    <w:p>
      <w:r>
        <w:t xml:space="preserve">missä se sijaitsee?</w:t>
      </w:r>
    </w:p>
    <w:p>
      <w:r>
        <w:rPr>
          <w:b/>
        </w:rPr>
        <w:t xml:space="preserve">Tulos</w:t>
      </w:r>
    </w:p>
    <w:p>
      <w:r>
        <w:t xml:space="preserve">Yrityksellä "kahvinkeitto" ei ole sijaintitietoja.</w:t>
      </w:r>
    </w:p>
    <w:p>
      <w:r>
        <w:rPr>
          <w:b/>
        </w:rPr>
        <w:t xml:space="preserve">Esimerkki 2.1959</w:t>
      </w:r>
    </w:p>
    <w:p>
      <w:r>
        <w:t xml:space="preserve">Eikö kukaan ole kieltäytynyt olemasta siellä?</w:t>
      </w:r>
    </w:p>
    <w:p>
      <w:r>
        <w:rPr>
          <w:b/>
        </w:rPr>
        <w:t xml:space="preserve">Tulos</w:t>
      </w:r>
    </w:p>
    <w:p>
      <w:r>
        <w:t xml:space="preserve">Ei, löysin 0 osallistujaa, jotka eivät ole kieltäytyneet "kahvittelusta".</w:t>
      </w:r>
    </w:p>
    <w:p>
      <w:r>
        <w:rPr>
          <w:b/>
        </w:rPr>
        <w:t xml:space="preserve">Esimerkki 2.1960</w:t>
      </w:r>
    </w:p>
    <w:p>
      <w:r>
        <w:t xml:space="preserve">Onko minulla mitään huomenna klo 16.00?</w:t>
      </w:r>
    </w:p>
    <w:p>
      <w:r>
        <w:rPr>
          <w:b/>
        </w:rPr>
        <w:t xml:space="preserve">Tulos</w:t>
      </w:r>
    </w:p>
    <w:p>
      <w:r>
        <w:t xml:space="preserve">Kyllä, löysin yhden tapahtuman kalenteristasi. Se on "Taco Bellin matka" huomenna klo 16.00-16.30.</w:t>
      </w:r>
    </w:p>
    <w:p>
      <w:r>
        <w:rPr>
          <w:b/>
        </w:rPr>
        <w:t xml:space="preserve">Esimerkki 2.1961</w:t>
      </w:r>
    </w:p>
    <w:p>
      <w:r>
        <w:t xml:space="preserve">Voitteko päivittää huomisen tapaamiseni klo 15.00 ja 20.00 väliseksi ajaksi?</w:t>
      </w:r>
    </w:p>
    <w:p>
      <w:r>
        <w:rPr>
          <w:b/>
        </w:rPr>
        <w:t xml:space="preserve">Tulos</w:t>
      </w:r>
    </w:p>
    <w:p>
      <w:r>
        <w:t xml:space="preserve">Miten tämä on mahdollista?</w:t>
      </w:r>
    </w:p>
    <w:p>
      <w:r>
        <w:rPr>
          <w:b/>
        </w:rPr>
        <w:t xml:space="preserve">Esimerkki 2.1962</w:t>
      </w:r>
    </w:p>
    <w:p>
      <w:r>
        <w:t xml:space="preserve">Se on täydellinen</w:t>
      </w:r>
    </w:p>
    <w:p>
      <w:r>
        <w:rPr>
          <w:b/>
        </w:rPr>
        <w:t xml:space="preserve">Tulos</w:t>
      </w:r>
    </w:p>
    <w:p>
      <w:r>
        <w:t xml:space="preserve">Olen muuttanut "tapaamisen" huomiseksi klo 8:00 jälkeen.</w:t>
      </w:r>
    </w:p>
    <w:p>
      <w:r>
        <w:rPr>
          <w:b/>
        </w:rPr>
        <w:t xml:space="preserve">Esimerkki 2.1963</w:t>
      </w:r>
    </w:p>
    <w:p>
      <w:r>
        <w:t xml:space="preserve">Olette oikeassa. Kiitos.</w:t>
      </w:r>
    </w:p>
    <w:p>
      <w:r>
        <w:rPr>
          <w:b/>
        </w:rPr>
        <w:t xml:space="preserve">Tulos</w:t>
      </w:r>
    </w:p>
    <w:p>
      <w:r>
        <w:t xml:space="preserve">Kerro minulle, jos voin auttaa sinua jossakin muussa asiassa.</w:t>
      </w:r>
    </w:p>
    <w:p>
      <w:r>
        <w:rPr>
          <w:b/>
        </w:rPr>
        <w:t xml:space="preserve">Esimerkki 2.1964</w:t>
      </w:r>
    </w:p>
    <w:p>
      <w:r>
        <w:t xml:space="preserve">Voisitko katsoa, onko minulla jotain torstaina klo 12-17 välisenä aikana?</w:t>
      </w:r>
    </w:p>
    <w:p>
      <w:r>
        <w:rPr>
          <w:b/>
        </w:rPr>
        <w:t xml:space="preserve">Tulos</w:t>
      </w:r>
    </w:p>
    <w:p>
      <w:r>
        <w:t xml:space="preserve">En löytänyt kalenteristasi yhtään vastaavaa tapahtumaa.</w:t>
      </w:r>
    </w:p>
    <w:p>
      <w:r>
        <w:rPr>
          <w:b/>
        </w:rPr>
        <w:t xml:space="preserve">Esimerkki 2.1965</w:t>
      </w:r>
    </w:p>
    <w:p>
      <w:r>
        <w:t xml:space="preserve">Voitko järjestää kokouksen huomenna klo 12-2</w:t>
      </w:r>
    </w:p>
    <w:p>
      <w:r>
        <w:rPr>
          <w:b/>
        </w:rPr>
        <w:t xml:space="preserve">Tulos</w:t>
      </w:r>
    </w:p>
    <w:p>
      <w:r>
        <w:t xml:space="preserve">Mitäs sanot?</w:t>
      </w:r>
    </w:p>
    <w:p>
      <w:r>
        <w:rPr>
          <w:b/>
        </w:rPr>
        <w:t xml:space="preserve">Esimerkki 2.1966</w:t>
      </w:r>
    </w:p>
    <w:p>
      <w:r>
        <w:t xml:space="preserve">Voisitteko sopia kokouksen 26. helmikuuta kello 15.00?</w:t>
      </w:r>
    </w:p>
    <w:p>
      <w:r>
        <w:rPr>
          <w:b/>
        </w:rPr>
        <w:t xml:space="preserve">Tulos</w:t>
      </w:r>
    </w:p>
    <w:p>
      <w:r>
        <w:t xml:space="preserve">Onko tämä hyvä?</w:t>
      </w:r>
    </w:p>
    <w:p>
      <w:r>
        <w:rPr>
          <w:b/>
        </w:rPr>
        <w:t xml:space="preserve">Esimerkki 2.1967</w:t>
      </w:r>
    </w:p>
    <w:p>
      <w:r>
        <w:t xml:space="preserve">Onko minulla mitään aikataulua 27. päivälle?</w:t>
      </w:r>
    </w:p>
    <w:p>
      <w:r>
        <w:rPr>
          <w:b/>
        </w:rPr>
        <w:t xml:space="preserve">Tulos</w:t>
      </w:r>
    </w:p>
    <w:p>
      <w:r>
        <w:t xml:space="preserve">Ei, en löytänyt mitään tapahtumia sunnuntaina 27. päivä.</w:t>
      </w:r>
    </w:p>
    <w:p>
      <w:r>
        <w:rPr>
          <w:b/>
        </w:rPr>
        <w:t xml:space="preserve">Esimerkki 2.1968</w:t>
      </w:r>
    </w:p>
    <w:p>
      <w:r>
        <w:t xml:space="preserve">Voitteko lisätä kokouksen nimeltä Päivitykset kyseisenä päivänä?</w:t>
      </w:r>
    </w:p>
    <w:p>
      <w:r>
        <w:rPr>
          <w:b/>
        </w:rPr>
        <w:t xml:space="preserve">Tulos</w:t>
      </w:r>
    </w:p>
    <w:p>
      <w:r>
        <w:t xml:space="preserve">Toimiiko jokin näistä?</w:t>
      </w:r>
    </w:p>
    <w:p>
      <w:r>
        <w:rPr>
          <w:b/>
        </w:rPr>
        <w:t xml:space="preserve">Esimerkki 2.1969</w:t>
      </w:r>
    </w:p>
    <w:p>
      <w:r>
        <w:t xml:space="preserve">pohja</w:t>
      </w:r>
    </w:p>
    <w:p>
      <w:r>
        <w:rPr>
          <w:b/>
        </w:rPr>
        <w:t xml:space="preserve">Tulos</w:t>
      </w:r>
    </w:p>
    <w:p>
      <w:r>
        <w:t xml:space="preserve">Laitoin sen kalenteriisi.</w:t>
      </w:r>
    </w:p>
    <w:p>
      <w:r>
        <w:rPr>
          <w:b/>
        </w:rPr>
        <w:t xml:space="preserve">Esimerkki 2.1970</w:t>
      </w:r>
    </w:p>
    <w:p>
      <w:r>
        <w:t xml:space="preserve">Onko minulla tällä viikolla tapahtumia Brucen kanssa?</w:t>
      </w:r>
    </w:p>
    <w:p>
      <w:r>
        <w:rPr>
          <w:b/>
        </w:rPr>
        <w:t xml:space="preserve">Tulos</w:t>
      </w:r>
    </w:p>
    <w:p>
      <w:r>
        <w:t xml:space="preserve">Ei, en löytänyt yhtään tapahtumaa Bruce tällä viikolla.</w:t>
      </w:r>
    </w:p>
    <w:p>
      <w:r>
        <w:rPr>
          <w:b/>
        </w:rPr>
        <w:t xml:space="preserve">Esimerkki 2.1971</w:t>
      </w:r>
    </w:p>
    <w:p>
      <w:r>
        <w:t xml:space="preserve">Mitä huomenna on luvassa?</w:t>
      </w:r>
    </w:p>
    <w:p>
      <w:r>
        <w:rPr>
          <w:b/>
        </w:rPr>
        <w:t xml:space="preserve">Tulos</w:t>
      </w:r>
    </w:p>
    <w:p>
      <w:r>
        <w:t xml:space="preserve">En löytänyt mitään tapahtumia huomenna.</w:t>
      </w:r>
    </w:p>
    <w:p>
      <w:r>
        <w:rPr>
          <w:b/>
        </w:rPr>
        <w:t xml:space="preserve">Esimerkki 2.1972</w:t>
      </w:r>
    </w:p>
    <w:p>
      <w:r>
        <w:t xml:space="preserve">Peruuta päivälliset.</w:t>
      </w:r>
    </w:p>
    <w:p>
      <w:r>
        <w:rPr>
          <w:b/>
        </w:rPr>
        <w:t xml:space="preserve">Tulos</w:t>
      </w:r>
    </w:p>
    <w:p>
      <w:r>
        <w:t xml:space="preserve">Haluatko, että perun tämän?</w:t>
      </w:r>
    </w:p>
    <w:p>
      <w:r>
        <w:rPr>
          <w:b/>
        </w:rPr>
        <w:t xml:space="preserve">Esimerkki 2.1973</w:t>
      </w:r>
    </w:p>
    <w:p>
      <w:r>
        <w:t xml:space="preserve">Ei, se on Alicen eikä Timin kanssa.</w:t>
      </w:r>
    </w:p>
    <w:p>
      <w:r>
        <w:rPr>
          <w:b/>
        </w:rPr>
        <w:t xml:space="preserve">Tulos</w:t>
      </w:r>
    </w:p>
    <w:p>
      <w:r>
        <w:t xml:space="preserve">Haluatko, että perun tämän?</w:t>
      </w:r>
    </w:p>
    <w:p>
      <w:r>
        <w:rPr>
          <w:b/>
        </w:rPr>
        <w:t xml:space="preserve">Esimerkki 2.1974</w:t>
      </w:r>
    </w:p>
    <w:p>
      <w:r>
        <w:t xml:space="preserve">Etsi tunti aikaa lääkärin vastaanotolle</w:t>
      </w:r>
    </w:p>
    <w:p>
      <w:r>
        <w:rPr>
          <w:b/>
        </w:rPr>
        <w:t xml:space="preserve">Tulos</w:t>
      </w:r>
    </w:p>
    <w:p>
      <w:r>
        <w:t xml:space="preserve">Toimiiko jokin näistä?</w:t>
      </w:r>
    </w:p>
    <w:p>
      <w:r>
        <w:rPr>
          <w:b/>
        </w:rPr>
        <w:t xml:space="preserve">Esimerkki 2.1975</w:t>
      </w:r>
    </w:p>
    <w:p>
      <w:r>
        <w:t xml:space="preserve">1. näyttää niin hyvältä</w:t>
      </w:r>
    </w:p>
    <w:p>
      <w:r>
        <w:rPr>
          <w:b/>
        </w:rPr>
        <w:t xml:space="preserve">Tulos</w:t>
      </w:r>
    </w:p>
    <w:p>
      <w:r>
        <w:t xml:space="preserve">Laitoin sen kalenteriisi.</w:t>
      </w:r>
    </w:p>
    <w:p>
      <w:r>
        <w:rPr>
          <w:b/>
        </w:rPr>
        <w:t xml:space="preserve">Esimerkki 2.1976</w:t>
      </w:r>
    </w:p>
    <w:p>
      <w:r>
        <w:t xml:space="preserve">Etsi perjantaina aikaa mennä hammaslääkärille iltapäivällä.</w:t>
      </w:r>
    </w:p>
    <w:p>
      <w:r>
        <w:rPr>
          <w:b/>
        </w:rPr>
        <w:t xml:space="preserve">Tulos</w:t>
      </w:r>
    </w:p>
    <w:p>
      <w:r>
        <w:t xml:space="preserve">Toimiiko jokin näistä?</w:t>
      </w:r>
    </w:p>
    <w:p>
      <w:r>
        <w:rPr>
          <w:b/>
        </w:rPr>
        <w:t xml:space="preserve">Esimerkki 2.1977</w:t>
      </w:r>
    </w:p>
    <w:p>
      <w:r>
        <w:t xml:space="preserve">Joo 14:00 sopii tarpeisiini</w:t>
      </w:r>
    </w:p>
    <w:p>
      <w:r>
        <w:rPr>
          <w:b/>
        </w:rPr>
        <w:t xml:space="preserve">Tulos</w:t>
      </w:r>
    </w:p>
    <w:p>
      <w:r>
        <w:t xml:space="preserve">Laitoin sen kalenteriisi.</w:t>
      </w:r>
    </w:p>
    <w:p>
      <w:r>
        <w:rPr>
          <w:b/>
        </w:rPr>
        <w:t xml:space="preserve">Esimerkki 2.1978</w:t>
      </w:r>
    </w:p>
    <w:p>
      <w:r>
        <w:t xml:space="preserve">Etsi aikaa soittaa vakuutukseen.</w:t>
      </w:r>
    </w:p>
    <w:p>
      <w:r>
        <w:rPr>
          <w:b/>
        </w:rPr>
        <w:t xml:space="preserve">Tulos</w:t>
      </w:r>
    </w:p>
    <w:p>
      <w:r>
        <w:t xml:space="preserve">Toimiiko jokin näistä?</w:t>
      </w:r>
    </w:p>
    <w:p>
      <w:r>
        <w:rPr>
          <w:b/>
        </w:rPr>
        <w:t xml:space="preserve">Esimerkki 2.1979</w:t>
      </w:r>
    </w:p>
    <w:p>
      <w:r>
        <w:t xml:space="preserve">Hei, minun täytyy poistaa tapahtuma</w:t>
      </w:r>
    </w:p>
    <w:p>
      <w:r>
        <w:rPr>
          <w:b/>
        </w:rPr>
        <w:t xml:space="preserve">Tulos</w:t>
      </w:r>
    </w:p>
    <w:p>
      <w:r>
        <w:t xml:space="preserve">En löytänyt tapahtumia kalenteristasi.</w:t>
      </w:r>
    </w:p>
    <w:p>
      <w:r>
        <w:rPr>
          <w:b/>
        </w:rPr>
        <w:t xml:space="preserve">Esimerkki 2.1980</w:t>
      </w:r>
    </w:p>
    <w:p>
      <w:r>
        <w:t xml:space="preserve">sovitaan tapaaminen Rodneyn kanssa ensi torstaiksi.</w:t>
      </w:r>
    </w:p>
    <w:p>
      <w:r>
        <w:rPr>
          <w:b/>
        </w:rPr>
        <w:t xml:space="preserve">Tulos</w:t>
      </w:r>
    </w:p>
    <w:p>
      <w:r>
        <w:t xml:space="preserve">Näyttääkö tämä oikealta?</w:t>
      </w:r>
    </w:p>
    <w:p>
      <w:r>
        <w:rPr>
          <w:b/>
        </w:rPr>
        <w:t xml:space="preserve">Esimerkki 2.1981</w:t>
      </w:r>
    </w:p>
    <w:p>
      <w:r>
        <w:t xml:space="preserve">Kyllä, se näyttää hyvältä</w:t>
      </w:r>
    </w:p>
    <w:p>
      <w:r>
        <w:rPr>
          <w:b/>
        </w:rPr>
        <w:t xml:space="preserve">Tulos</w:t>
      </w:r>
    </w:p>
    <w:p>
      <w:r>
        <w:t xml:space="preserve">Olen muuttanut "Summer at the Park" muotoon.</w:t>
      </w:r>
    </w:p>
    <w:p>
      <w:r>
        <w:rPr>
          <w:b/>
        </w:rPr>
        <w:t xml:space="preserve">Esimerkki 2.1982</w:t>
      </w:r>
    </w:p>
    <w:p>
      <w:r>
        <w:t xml:space="preserve">Selvä. Selvä. Milloin on seuraava loma?</w:t>
      </w:r>
    </w:p>
    <w:p>
      <w:r>
        <w:rPr>
          <w:b/>
        </w:rPr>
        <w:t xml:space="preserve">Tulos</w:t>
      </w:r>
    </w:p>
    <w:p>
      <w:r>
        <w:t xml:space="preserve">En tiedä vastausta siihen.</w:t>
      </w:r>
    </w:p>
    <w:p>
      <w:r>
        <w:rPr>
          <w:b/>
        </w:rPr>
        <w:t xml:space="preserve">Esimerkki 2.1983</w:t>
      </w:r>
    </w:p>
    <w:p>
      <w:r>
        <w:t xml:space="preserve">Onko elokuussa vapaapäiviä?</w:t>
      </w:r>
    </w:p>
    <w:p>
      <w:r>
        <w:rPr>
          <w:b/>
        </w:rPr>
        <w:t xml:space="preserve">Tulos</w:t>
      </w:r>
    </w:p>
    <w:p>
      <w:r>
        <w:t xml:space="preserve">En tiedä vastausta siihen.</w:t>
      </w:r>
    </w:p>
    <w:p>
      <w:r>
        <w:rPr>
          <w:b/>
        </w:rPr>
        <w:t xml:space="preserve">Esimerkki 2.1984</w:t>
      </w:r>
    </w:p>
    <w:p>
      <w:r>
        <w:t xml:space="preserve">Tiedätkö mikä päivä työpäivä sitten on?</w:t>
      </w:r>
    </w:p>
    <w:p>
      <w:r>
        <w:rPr>
          <w:b/>
        </w:rPr>
        <w:t xml:space="preserve">Tulos</w:t>
      </w:r>
    </w:p>
    <w:p>
      <w:r>
        <w:t xml:space="preserve">Työn päivä on maanantaina 2. syyskuuta.</w:t>
      </w:r>
    </w:p>
    <w:p>
      <w:r>
        <w:rPr>
          <w:b/>
        </w:rPr>
        <w:t xml:space="preserve">Esimerkki 2.1985</w:t>
      </w:r>
    </w:p>
    <w:p>
      <w:r>
        <w:t xml:space="preserve">Onko kalenterissani mitään ensi viikon maanantaina?</w:t>
      </w:r>
    </w:p>
    <w:p>
      <w:r>
        <w:rPr>
          <w:b/>
        </w:rPr>
        <w:t xml:space="preserve">Tulos</w:t>
      </w:r>
    </w:p>
    <w:p>
      <w:r>
        <w:t xml:space="preserve">Ei, en löytänyt mitään tapahtumia maanantaina 21. päivä.</w:t>
      </w:r>
    </w:p>
    <w:p>
      <w:r>
        <w:rPr>
          <w:b/>
        </w:rPr>
        <w:t xml:space="preserve">Esimerkki 2.1986</w:t>
      </w:r>
    </w:p>
    <w:p>
      <w:r>
        <w:t xml:space="preserve">Mahtavaa lisätä lounas isän kanssa samana päivänä klo 12-13 sushi-baarissa. Minun on myös oltava poissa toimistosta tuona aikana.</w:t>
      </w:r>
    </w:p>
    <w:p>
      <w:r>
        <w:rPr>
          <w:b/>
        </w:rPr>
        <w:t xml:space="preserve">Tulos</w:t>
      </w:r>
    </w:p>
    <w:p>
      <w:r>
        <w:t xml:space="preserve">Voin etsiä nimiä vain osoitekirjastasi.</w:t>
      </w:r>
    </w:p>
    <w:p>
      <w:r>
        <w:rPr>
          <w:b/>
        </w:rPr>
        <w:t xml:space="preserve">Esimerkki 2.1987</w:t>
      </w:r>
    </w:p>
    <w:p>
      <w:r>
        <w:t xml:space="preserve">Voitko lisätä myös perhepäivällisen, joka pidetään tunnin ja 30 minuuttia äidin luona samana iltana klo 17.00.</w:t>
      </w:r>
    </w:p>
    <w:p>
      <w:r>
        <w:rPr>
          <w:b/>
        </w:rPr>
        <w:t xml:space="preserve">Tulos</w:t>
      </w:r>
    </w:p>
    <w:p>
      <w:r>
        <w:t xml:space="preserve">Laitoin sen kalenteriisi. Tilasi on varattu.</w:t>
      </w:r>
    </w:p>
    <w:p>
      <w:r>
        <w:rPr>
          <w:b/>
        </w:rPr>
        <w:t xml:space="preserve">Esimerkki 2.1988</w:t>
      </w:r>
    </w:p>
    <w:p>
      <w:r>
        <w:t xml:space="preserve">Mitä kaikkea minulla on sinä päivänä, joka on pidempi kuin 30 minuuttia.</w:t>
      </w:r>
    </w:p>
    <w:p>
      <w:r>
        <w:rPr>
          <w:b/>
        </w:rPr>
        <w:t xml:space="preserve">Tulos</w:t>
      </w:r>
    </w:p>
    <w:p>
      <w:r>
        <w:t xml:space="preserve">Kalenterissasi on 2 tapahtumaa. "Lounas isän kanssa" on maanantaina 21. päivä kello 12.00-13.00.</w:t>
      </w:r>
    </w:p>
    <w:p>
      <w:r>
        <w:rPr>
          <w:b/>
        </w:rPr>
        <w:t xml:space="preserve">Esimerkki 2.1989</w:t>
      </w:r>
    </w:p>
    <w:p>
      <w:r>
        <w:t xml:space="preserve">Onko minulla kyseisenä päivänä jotain, joka näkyy varattuna?</w:t>
      </w:r>
    </w:p>
    <w:p>
      <w:r>
        <w:rPr>
          <w:b/>
        </w:rPr>
        <w:t xml:space="preserve">Tulos</w:t>
      </w:r>
    </w:p>
    <w:p>
      <w:r>
        <w:t xml:space="preserve">Kyllä, löysin yhden tapahtuman maanantaina 21. päivä. Se on "perheillallinen" klo 17.00-18.30.</w:t>
      </w:r>
    </w:p>
    <w:p>
      <w:r>
        <w:rPr>
          <w:b/>
        </w:rPr>
        <w:t xml:space="preserve">Esimerkki 2.1990</w:t>
      </w:r>
    </w:p>
    <w:p>
      <w:r>
        <w:t xml:space="preserve">luo illallinen äidin kanssa perjantaina klo 12.</w:t>
      </w:r>
    </w:p>
    <w:p>
      <w:r>
        <w:rPr>
          <w:b/>
        </w:rPr>
        <w:t xml:space="preserve">Tulos</w:t>
      </w:r>
    </w:p>
    <w:p>
      <w:r>
        <w:t xml:space="preserve">Voin etsiä nimiä vain osoitekirjastasi.</w:t>
      </w:r>
    </w:p>
    <w:p>
      <w:r>
        <w:rPr>
          <w:b/>
        </w:rPr>
        <w:t xml:space="preserve">Esimerkki 2.1991</w:t>
      </w:r>
    </w:p>
    <w:p>
      <w:r>
        <w:t xml:space="preserve">Sovi päivällinen Sandran kanssa perjantaina kello 17.30-20.30 väliseksi ajaksi.</w:t>
      </w:r>
    </w:p>
    <w:p>
      <w:r>
        <w:rPr>
          <w:b/>
        </w:rPr>
        <w:t xml:space="preserve">Tulos</w:t>
      </w:r>
    </w:p>
    <w:p>
      <w:r>
        <w:t xml:space="preserve">Tässä on joitakin aikoja, jolloin sinä ja Sandra olette vapaita.</w:t>
      </w:r>
    </w:p>
    <w:p>
      <w:r>
        <w:rPr>
          <w:b/>
        </w:rPr>
        <w:t xml:space="preserve">Esimerkki 2.1992</w:t>
      </w:r>
    </w:p>
    <w:p>
      <w:r>
        <w:t xml:space="preserve">aseta se klo 17:30 - 18:00.</w:t>
      </w:r>
    </w:p>
    <w:p>
      <w:r>
        <w:rPr>
          <w:b/>
        </w:rPr>
        <w:t xml:space="preserve">Tulos</w:t>
      </w:r>
    </w:p>
    <w:p>
      <w:r>
        <w:t xml:space="preserve">Laitoin sen kalenteriisi.</w:t>
      </w:r>
    </w:p>
    <w:p>
      <w:r>
        <w:rPr>
          <w:b/>
        </w:rPr>
        <w:t xml:space="preserve">Esimerkki 2.1993</w:t>
      </w:r>
    </w:p>
    <w:p>
      <w:r>
        <w:t xml:space="preserve">Illallisen jälkeen, laita elokuva, 30 minuuttia sen jälkeen.</w:t>
      </w:r>
    </w:p>
    <w:p>
      <w:r>
        <w:rPr>
          <w:b/>
        </w:rPr>
        <w:t xml:space="preserve">Tulos</w:t>
      </w:r>
    </w:p>
    <w:p>
      <w:r>
        <w:t xml:space="preserve">Onko tämä hyvä?</w:t>
      </w:r>
    </w:p>
    <w:p>
      <w:r>
        <w:rPr>
          <w:b/>
        </w:rPr>
        <w:t xml:space="preserve">Esimerkki 2.1994</w:t>
      </w:r>
    </w:p>
    <w:p>
      <w:r>
        <w:t xml:space="preserve">muuttaa illallisen klo 21.00 alkavaksi.</w:t>
      </w:r>
    </w:p>
    <w:p>
      <w:r>
        <w:rPr>
          <w:b/>
        </w:rPr>
        <w:t xml:space="preserve">Tulos</w:t>
      </w:r>
    </w:p>
    <w:p>
      <w:r>
        <w:t xml:space="preserve">Näyttääkö tämä oikealta?</w:t>
      </w:r>
    </w:p>
    <w:p>
      <w:r>
        <w:rPr>
          <w:b/>
        </w:rPr>
        <w:t xml:space="preserve">Esimerkki 2.1995</w:t>
      </w:r>
    </w:p>
    <w:p>
      <w:r>
        <w:t xml:space="preserve">Olkaa hyvä ja selvittäkää se klo 22:30 asti.</w:t>
      </w:r>
    </w:p>
    <w:p>
      <w:r>
        <w:rPr>
          <w:b/>
        </w:rPr>
        <w:t xml:space="preserve">Tulos</w:t>
      </w:r>
    </w:p>
    <w:p>
      <w:r>
        <w:t xml:space="preserve">Näyttääkö tämä oikealta?</w:t>
      </w:r>
    </w:p>
    <w:p>
      <w:r>
        <w:rPr>
          <w:b/>
        </w:rPr>
        <w:t xml:space="preserve">Esimerkki 2.1996</w:t>
      </w:r>
    </w:p>
    <w:p>
      <w:r>
        <w:t xml:space="preserve">Kyllä näyttää hyvältä</w:t>
      </w:r>
    </w:p>
    <w:p>
      <w:r>
        <w:rPr>
          <w:b/>
        </w:rPr>
        <w:t xml:space="preserve">Tulos</w:t>
      </w:r>
    </w:p>
    <w:p>
      <w:r>
        <w:t xml:space="preserve">Olen muuttanut "päivällisen" kello 21:00.</w:t>
      </w:r>
    </w:p>
    <w:p>
      <w:r>
        <w:rPr>
          <w:b/>
        </w:rPr>
        <w:t xml:space="preserve">Esimerkki 2.1997</w:t>
      </w:r>
    </w:p>
    <w:p>
      <w:r>
        <w:t xml:space="preserve">Miksi tarvitsisimme pöytävarauksen?</w:t>
      </w:r>
    </w:p>
    <w:p>
      <w:r>
        <w:rPr>
          <w:b/>
        </w:rPr>
        <w:t xml:space="preserve">Tulos</w:t>
      </w:r>
    </w:p>
    <w:p>
      <w:r>
        <w:t xml:space="preserve">Anteeksi, en pysty käsittelemään sitä vielä.</w:t>
      </w:r>
    </w:p>
    <w:p>
      <w:r>
        <w:rPr>
          <w:b/>
        </w:rPr>
        <w:t xml:space="preserve">Esimerkki 2.1998</w:t>
      </w:r>
    </w:p>
    <w:p>
      <w:r>
        <w:t xml:space="preserve">siirrän tapaamiseni Sarahin kanssa ensi maanantaiksi.</w:t>
      </w:r>
    </w:p>
    <w:p>
      <w:r>
        <w:rPr>
          <w:b/>
        </w:rPr>
        <w:t xml:space="preserve">Tulos</w:t>
      </w:r>
    </w:p>
    <w:p>
      <w:r>
        <w:t xml:space="preserve">Näyttääkö tämä oikealta?</w:t>
      </w:r>
    </w:p>
    <w:p>
      <w:r>
        <w:rPr>
          <w:b/>
        </w:rPr>
        <w:t xml:space="preserve">Esimerkki 2.1999</w:t>
      </w:r>
    </w:p>
    <w:p>
      <w:r>
        <w:t xml:space="preserve">Oikeastaan tehdä se myöhemmin päivällä</w:t>
      </w:r>
    </w:p>
    <w:p>
      <w:r>
        <w:rPr>
          <w:b/>
        </w:rPr>
        <w:t xml:space="preserve">Tulos</w:t>
      </w:r>
    </w:p>
    <w:p>
      <w:r>
        <w:t xml:space="preserve">Tässä on joitakin aikoja, jolloin sinä ja Sarah olette vapaita.</w:t>
      </w:r>
    </w:p>
    <w:p>
      <w:r>
        <w:rPr>
          <w:b/>
        </w:rPr>
        <w:t xml:space="preserve">Esimerkki 2.2000</w:t>
      </w:r>
    </w:p>
    <w:p>
      <w:r>
        <w:t xml:space="preserve">Entä joskus ensi viikolla?</w:t>
      </w:r>
    </w:p>
    <w:p>
      <w:r>
        <w:rPr>
          <w:b/>
        </w:rPr>
        <w:t xml:space="preserve">Tulos</w:t>
      </w:r>
    </w:p>
    <w:p>
      <w:r>
        <w:t xml:space="preserve">Tässä on joitakin aikoja, jolloin sinä ja Sarah olette vapaita.</w:t>
      </w:r>
    </w:p>
    <w:p>
      <w:r>
        <w:rPr>
          <w:b/>
        </w:rPr>
        <w:t xml:space="preserve">Esimerkki 2.2001</w:t>
      </w:r>
    </w:p>
    <w:p>
      <w:r>
        <w:t xml:space="preserve">korjaa ensimmäinen</w:t>
      </w:r>
    </w:p>
    <w:p>
      <w:r>
        <w:rPr>
          <w:b/>
        </w:rPr>
        <w:t xml:space="preserve">Tulos</w:t>
      </w:r>
    </w:p>
    <w:p>
      <w:r>
        <w:t xml:space="preserve">Olen muuttanut "Tapaaminen Sarah ja Damon Straeterin kanssa" keskiviikoksi 18. päivä.</w:t>
      </w:r>
    </w:p>
    <w:p>
      <w:r>
        <w:rPr>
          <w:b/>
        </w:rPr>
        <w:t xml:space="preserve">Esimerkki 2.2002</w:t>
      </w:r>
    </w:p>
    <w:p>
      <w:r>
        <w:t xml:space="preserve">lääkäriin maanantaina klo 9</w:t>
      </w:r>
    </w:p>
    <w:p>
      <w:r>
        <w:rPr>
          <w:b/>
        </w:rPr>
        <w:t xml:space="preserve">Tulos</w:t>
      </w:r>
    </w:p>
    <w:p>
      <w:r>
        <w:t xml:space="preserve">Onko tämä hyvä?</w:t>
      </w:r>
    </w:p>
    <w:p>
      <w:r>
        <w:rPr>
          <w:b/>
        </w:rPr>
        <w:t xml:space="preserve">Esimerkki 2.2003</w:t>
      </w:r>
    </w:p>
    <w:p>
      <w:r>
        <w:t xml:space="preserve">toimii minulle</w:t>
      </w:r>
    </w:p>
    <w:p>
      <w:r>
        <w:rPr>
          <w:b/>
        </w:rPr>
        <w:t xml:space="preserve">Tulos</w:t>
      </w:r>
    </w:p>
    <w:p>
      <w:r>
        <w:t xml:space="preserve">Laitoin sen kalenteriisi.</w:t>
      </w:r>
    </w:p>
    <w:p>
      <w:r>
        <w:rPr>
          <w:b/>
        </w:rPr>
        <w:t xml:space="preserve">Esimerkki 2.2004</w:t>
      </w:r>
    </w:p>
    <w:p>
      <w:r>
        <w:t xml:space="preserve">suuri voit myös lisätä tohtori Jonesin vastaanotto sijaintiin</w:t>
      </w:r>
    </w:p>
    <w:p>
      <w:r>
        <w:rPr>
          <w:b/>
        </w:rPr>
        <w:t xml:space="preserve">Tulos</w:t>
      </w:r>
    </w:p>
    <w:p>
      <w:r>
        <w:t xml:space="preserve">Onko tämä se muutos, jonka haluat tehdä?</w:t>
      </w:r>
    </w:p>
    <w:p>
      <w:r>
        <w:rPr>
          <w:b/>
        </w:rPr>
        <w:t xml:space="preserve">Esimerkki 2.2005</w:t>
      </w:r>
    </w:p>
    <w:p>
      <w:r>
        <w:t xml:space="preserve">Joo, täydellistä.</w:t>
      </w:r>
    </w:p>
    <w:p>
      <w:r>
        <w:rPr>
          <w:b/>
        </w:rPr>
        <w:t xml:space="preserve">Tulos</w:t>
      </w:r>
    </w:p>
    <w:p>
      <w:r>
        <w:t xml:space="preserve">Olen muuttanut "lääkärin tapaamisen" olevan tohtori Jonesin vastaanotolla.</w:t>
      </w:r>
    </w:p>
    <w:p>
      <w:r>
        <w:rPr>
          <w:b/>
        </w:rPr>
        <w:t xml:space="preserve">Esimerkki 2.2006</w:t>
      </w:r>
    </w:p>
    <w:p>
      <w:r>
        <w:t xml:space="preserve">Kiitos!</w:t>
      </w:r>
    </w:p>
    <w:p>
      <w:r>
        <w:rPr>
          <w:b/>
        </w:rPr>
        <w:t xml:space="preserve">Tulos</w:t>
      </w:r>
    </w:p>
    <w:p>
      <w:r>
        <w:t xml:space="preserve">Kerro minulle, jos voin auttaa sinua jossakin muussa asiassa.</w:t>
      </w:r>
    </w:p>
    <w:p>
      <w:r>
        <w:rPr>
          <w:b/>
        </w:rPr>
        <w:t xml:space="preserve">Esimerkki 2.2007</w:t>
      </w:r>
    </w:p>
    <w:p>
      <w:r>
        <w:t xml:space="preserve">mikä on lämpötila seuraavien kahden päivän aikana?</w:t>
      </w:r>
    </w:p>
    <w:p>
      <w:r>
        <w:rPr>
          <w:b/>
        </w:rPr>
        <w:t xml:space="preserve">Tulos</w:t>
      </w:r>
    </w:p>
    <w:p>
      <w:r>
        <w:t xml:space="preserve">Se on kirkas ja sen lämpötila on 0,00 °F.</w:t>
      </w:r>
    </w:p>
    <w:p>
      <w:r>
        <w:rPr>
          <w:b/>
        </w:rPr>
        <w:t xml:space="preserve">Esimerkki 2.2008</w:t>
      </w:r>
    </w:p>
    <w:p>
      <w:r>
        <w:t xml:space="preserve">onko sadetta luvassa?</w:t>
      </w:r>
    </w:p>
    <w:p>
      <w:r>
        <w:rPr>
          <w:b/>
        </w:rPr>
        <w:t xml:space="preserve">Tulos</w:t>
      </w:r>
    </w:p>
    <w:p>
      <w:r>
        <w:t xml:space="preserve">Kyllä. Sateen todennäköisyys on 0,00 % St Louisissa to 25. lokakuuta ja la 27. lokakuuta välisenä aikana.</w:t>
      </w:r>
    </w:p>
    <w:p>
      <w:r>
        <w:rPr>
          <w:b/>
        </w:rPr>
        <w:t xml:space="preserve">Esimerkki 2.2009</w:t>
      </w:r>
    </w:p>
    <w:p>
      <w:r>
        <w:t xml:space="preserve">onko huomenna aurinkoista?</w:t>
      </w:r>
    </w:p>
    <w:p>
      <w:r>
        <w:rPr>
          <w:b/>
        </w:rPr>
        <w:t xml:space="preserve">Tulos</w:t>
      </w:r>
    </w:p>
    <w:p>
      <w:r>
        <w:t xml:space="preserve">Kyllä. Keskimääräinen pilvisyys on 0.00 % pe, 26. lokakuuta.</w:t>
      </w:r>
    </w:p>
    <w:p>
      <w:r>
        <w:rPr>
          <w:b/>
        </w:rPr>
        <w:t xml:space="preserve">Esimerkki 2.2010</w:t>
      </w:r>
    </w:p>
    <w:p>
      <w:r>
        <w:t xml:space="preserve">mikä on ennuste halloween yöksi?</w:t>
      </w:r>
    </w:p>
    <w:p>
      <w:r>
        <w:rPr>
          <w:b/>
        </w:rPr>
        <w:t xml:space="preserve">Tulos</w:t>
      </w:r>
    </w:p>
    <w:p>
      <w:r>
        <w:t xml:space="preserve">Keskiviikkona 31. päivä on selkeää, ja korkein lämpötila on 0,00 °F ja matalin 0,00 °F.</w:t>
      </w:r>
    </w:p>
    <w:p>
      <w:r>
        <w:rPr>
          <w:b/>
        </w:rPr>
        <w:t xml:space="preserve">Esimerkki 2.2011</w:t>
      </w:r>
    </w:p>
    <w:p>
      <w:r>
        <w:t xml:space="preserve">mikä on 5 päivän ennuste?</w:t>
      </w:r>
    </w:p>
    <w:p>
      <w:r>
        <w:rPr>
          <w:b/>
        </w:rPr>
        <w:t xml:space="preserve">Tulos</w:t>
      </w:r>
    </w:p>
    <w:p>
      <w:r>
        <w:t xml:space="preserve">Se on selkeä, ja korkein 0,00 °F ja matalin 0,00 °F St Louisissa välillä To, 25 lokakuu ja Ti, 30 lokakuu.</w:t>
      </w:r>
    </w:p>
    <w:p>
      <w:r>
        <w:rPr>
          <w:b/>
        </w:rPr>
        <w:t xml:space="preserve">Esimerkki 2.2012</w:t>
      </w:r>
    </w:p>
    <w:p>
      <w:r>
        <w:t xml:space="preserve">pitäisikö minun pitää villapaitaa huomenna?</w:t>
      </w:r>
    </w:p>
    <w:p>
      <w:r>
        <w:rPr>
          <w:b/>
        </w:rPr>
        <w:t xml:space="preserve">Tulos</w:t>
      </w:r>
    </w:p>
    <w:p>
      <w:r>
        <w:t xml:space="preserve">Kyllä. Se on kirkas, ja sen lämpötila on 0,00 °F.</w:t>
      </w:r>
    </w:p>
    <w:p>
      <w:r>
        <w:rPr>
          <w:b/>
        </w:rPr>
        <w:t xml:space="preserve">Esimerkki 2.2013</w:t>
      </w:r>
    </w:p>
    <w:p>
      <w:r>
        <w:t xml:space="preserve">milloin sataa?</w:t>
      </w:r>
    </w:p>
    <w:p>
      <w:r>
        <w:rPr>
          <w:b/>
        </w:rPr>
        <w:t xml:space="preserve">Tulos</w:t>
      </w:r>
    </w:p>
    <w:p>
      <w:r>
        <w:t xml:space="preserve">Valitettavasti en voi vastata tähän niillä tiedoilla, jotka minulla on käytettävissäni.</w:t>
      </w:r>
    </w:p>
    <w:p>
      <w:r>
        <w:rPr>
          <w:b/>
        </w:rPr>
        <w:t xml:space="preserve">Esimerkki 2.2014</w:t>
      </w:r>
    </w:p>
    <w:p>
      <w:r>
        <w:t xml:space="preserve">Sataako nyt?</w:t>
      </w:r>
    </w:p>
    <w:p>
      <w:r>
        <w:rPr>
          <w:b/>
        </w:rPr>
        <w:t xml:space="preserve">Tulos</w:t>
      </w:r>
    </w:p>
    <w:p>
      <w:r>
        <w:t xml:space="preserve">Kyllä. Kokonaissademäärä on 0,00 tuumaa tunnissa juuri nyt.</w:t>
      </w:r>
    </w:p>
    <w:p>
      <w:r>
        <w:rPr>
          <w:b/>
        </w:rPr>
        <w:t xml:space="preserve">Esimerkki 2.2015</w:t>
      </w:r>
    </w:p>
    <w:p>
      <w:r>
        <w:t xml:space="preserve">Mikä on keskimääräinen lämpötila tähän vuodenaikaan?</w:t>
      </w:r>
    </w:p>
    <w:p>
      <w:r>
        <w:rPr>
          <w:b/>
        </w:rPr>
        <w:t xml:space="preserve">Tulos</w:t>
      </w:r>
    </w:p>
    <w:p>
      <w:r>
        <w:t xml:space="preserve">Valitettavasti en voi vastata tähän niillä tiedoilla, jotka minulla on käytettävissäni.</w:t>
      </w:r>
    </w:p>
    <w:p>
      <w:r>
        <w:rPr>
          <w:b/>
        </w:rPr>
        <w:t xml:space="preserve">Esimerkki 2.2016</w:t>
      </w:r>
    </w:p>
    <w:p>
      <w:r>
        <w:t xml:space="preserve">Onko Jax At The Tracks Truckeessa rento tunnelma?</w:t>
      </w:r>
    </w:p>
    <w:p>
      <w:r>
        <w:rPr>
          <w:b/>
        </w:rPr>
        <w:t xml:space="preserve">Tulos</w:t>
      </w:r>
    </w:p>
    <w:p>
      <w:r>
        <w:t xml:space="preserve">En pysty selvittämään, onko Jax At The Tracks rento. Sinun on otettava heihin yhteyttä.</w:t>
      </w:r>
    </w:p>
    <w:p>
      <w:r>
        <w:rPr>
          <w:b/>
        </w:rPr>
        <w:t xml:space="preserve">Esimerkki 2.2017</w:t>
      </w:r>
    </w:p>
    <w:p>
      <w:r>
        <w:t xml:space="preserve">Onko Club 939 Havaijilla rento?</w:t>
      </w:r>
    </w:p>
    <w:p>
      <w:r>
        <w:rPr>
          <w:b/>
        </w:rPr>
        <w:t xml:space="preserve">Tulos</w:t>
      </w:r>
    </w:p>
    <w:p>
      <w:r>
        <w:t xml:space="preserve">En pysty selvittämään, onko Club 939 rento. Sinun on otettava heihin yhteyttä.</w:t>
      </w:r>
    </w:p>
    <w:p>
      <w:r>
        <w:rPr>
          <w:b/>
        </w:rPr>
        <w:t xml:space="preserve">Esimerkki 2.2018</w:t>
      </w:r>
    </w:p>
    <w:p>
      <w:r>
        <w:t xml:space="preserve">Onko Joe's crab Shack 95814:ssä pukukoodi?</w:t>
      </w:r>
    </w:p>
    <w:p>
      <w:r>
        <w:rPr>
          <w:b/>
        </w:rPr>
        <w:t xml:space="preserve">Tulos</w:t>
      </w:r>
    </w:p>
    <w:p>
      <w:r>
        <w:t xml:space="preserve">En löydä, onko Joe's Crab Shack rento. Sinun on otettava heihin yhteyttä.</w:t>
      </w:r>
    </w:p>
    <w:p>
      <w:r>
        <w:rPr>
          <w:b/>
        </w:rPr>
        <w:t xml:space="preserve">Esimerkki 2.2019</w:t>
      </w:r>
    </w:p>
    <w:p>
      <w:r>
        <w:t xml:space="preserve">Hei, miten voin etsiä tapahtumaa kalenteristani?</w:t>
      </w:r>
    </w:p>
    <w:p>
      <w:r>
        <w:rPr>
          <w:b/>
        </w:rPr>
        <w:t xml:space="preserve">Tulos</w:t>
      </w:r>
    </w:p>
    <w:p>
      <w:r>
        <w:t xml:space="preserve">Anteeksi, en pysty käsittelemään sitä vielä.</w:t>
      </w:r>
    </w:p>
    <w:p>
      <w:r>
        <w:rPr>
          <w:b/>
        </w:rPr>
        <w:t xml:space="preserve">Esimerkki 2.2020</w:t>
      </w:r>
    </w:p>
    <w:p>
      <w:r>
        <w:t xml:space="preserve">Pyydän, pienipalkkainen työni tappaa minut. Haluan tietää aikatauluni.</w:t>
      </w:r>
    </w:p>
    <w:p>
      <w:r>
        <w:rPr>
          <w:b/>
        </w:rPr>
        <w:t xml:space="preserve">Tulos</w:t>
      </w:r>
    </w:p>
    <w:p>
      <w:r>
        <w:t xml:space="preserve">Löysin 1 vastaavaa tapahtumaa kalenteristasi. Se on "Nimittäminen" tänään klo 14:00 - 14:30.</w:t>
      </w:r>
    </w:p>
    <w:p>
      <w:r>
        <w:rPr>
          <w:b/>
        </w:rPr>
        <w:t xml:space="preserve">Esimerkki 2.2021</w:t>
      </w:r>
    </w:p>
    <w:p>
      <w:r>
        <w:t xml:space="preserve">Mitä minulla on menossa tänä viikonloppuna?</w:t>
      </w:r>
    </w:p>
    <w:p>
      <w:r>
        <w:rPr>
          <w:b/>
        </w:rPr>
        <w:t xml:space="preserve">Tulos</w:t>
      </w:r>
    </w:p>
    <w:p>
      <w:r>
        <w:t xml:space="preserve">Löysin 1 tapahtuman sunnuntaina 20. päivä. Se on "koripallo-ottelu" klo 9:00-10:00.</w:t>
      </w:r>
    </w:p>
    <w:p>
      <w:r>
        <w:rPr>
          <w:b/>
        </w:rPr>
        <w:t xml:space="preserve">Esimerkki 2.2022</w:t>
      </w:r>
    </w:p>
    <w:p>
      <w:r>
        <w:t xml:space="preserve">Ok se muuttui niin laittaa uusi sijainti Lovejoy Elem ja uusi alkamisaika 2 pm</w:t>
      </w:r>
    </w:p>
    <w:p>
      <w:r>
        <w:rPr>
          <w:b/>
        </w:rPr>
        <w:t xml:space="preserve">Tulos</w:t>
      </w:r>
    </w:p>
    <w:p>
      <w:r>
        <w:t xml:space="preserve">Miten tämä on mahdollista?</w:t>
      </w:r>
    </w:p>
    <w:p>
      <w:r>
        <w:rPr>
          <w:b/>
        </w:rPr>
        <w:t xml:space="preserve">Esimerkki 2.2023</w:t>
      </w:r>
    </w:p>
    <w:p>
      <w:r>
        <w:t xml:space="preserve">merkitse se alustavaksi</w:t>
      </w:r>
    </w:p>
    <w:p>
      <w:r>
        <w:rPr>
          <w:b/>
        </w:rPr>
        <w:t xml:space="preserve">Tulos</w:t>
      </w:r>
    </w:p>
    <w:p>
      <w:r>
        <w:t xml:space="preserve">Näyttääkö tämä oikealta?</w:t>
      </w:r>
    </w:p>
    <w:p>
      <w:r>
        <w:rPr>
          <w:b/>
        </w:rPr>
        <w:t xml:space="preserve">Esimerkki 2.2024</w:t>
      </w:r>
    </w:p>
    <w:p>
      <w:r>
        <w:t xml:space="preserve">Nyt se siirtyi sunnuntaille</w:t>
      </w:r>
    </w:p>
    <w:p>
      <w:r>
        <w:rPr>
          <w:b/>
        </w:rPr>
        <w:t xml:space="preserve">Tulos</w:t>
      </w:r>
    </w:p>
    <w:p>
      <w:r>
        <w:t xml:space="preserve">Onko tämä haluamasi päivitys?</w:t>
      </w:r>
    </w:p>
    <w:p>
      <w:r>
        <w:rPr>
          <w:b/>
        </w:rPr>
        <w:t xml:space="preserve">Esimerkki 2.2025</w:t>
      </w:r>
    </w:p>
    <w:p>
      <w:r>
        <w:t xml:space="preserve">Muistuta minua varaamaan lippu sunnuntain otteluun.</w:t>
      </w:r>
    </w:p>
    <w:p>
      <w:r>
        <w:rPr>
          <w:b/>
        </w:rPr>
        <w:t xml:space="preserve">Tulos</w:t>
      </w:r>
    </w:p>
    <w:p>
      <w:r>
        <w:t xml:space="preserve">Anteeksi, en voi tehdä muistutuksia.</w:t>
      </w:r>
    </w:p>
    <w:p>
      <w:r>
        <w:rPr>
          <w:b/>
        </w:rPr>
        <w:t xml:space="preserve">Esimerkki 2.2026</w:t>
      </w:r>
    </w:p>
    <w:p>
      <w:r>
        <w:t xml:space="preserve">miten henkilökohtaista kalenteria käytetään</w:t>
      </w:r>
    </w:p>
    <w:p>
      <w:r>
        <w:rPr>
          <w:b/>
        </w:rPr>
        <w:t xml:space="preserve">Tulos</w:t>
      </w:r>
    </w:p>
    <w:p>
      <w:r>
        <w:t xml:space="preserve">Anteeksi, en pysty käsittelemään sitä vielä.</w:t>
      </w:r>
    </w:p>
    <w:p>
      <w:r>
        <w:rPr>
          <w:b/>
        </w:rPr>
        <w:t xml:space="preserve">Esimerkki 2.2027</w:t>
      </w:r>
    </w:p>
    <w:p>
      <w:r>
        <w:t xml:space="preserve">vahvistaa kello 13.00 henkilökohtaiseksi tapaamisajankohdakseni.</w:t>
      </w:r>
    </w:p>
    <w:p>
      <w:r>
        <w:rPr>
          <w:b/>
        </w:rPr>
        <w:t xml:space="preserve">Tulos</w:t>
      </w:r>
    </w:p>
    <w:p>
      <w:r>
        <w:t xml:space="preserve">Onko tämä hyvä?</w:t>
      </w:r>
    </w:p>
    <w:p>
      <w:r>
        <w:rPr>
          <w:b/>
        </w:rPr>
        <w:t xml:space="preserve">Esimerkki 2.2028</w:t>
      </w:r>
    </w:p>
    <w:p>
      <w:r>
        <w:t xml:space="preserve">miksi et voi</w:t>
      </w:r>
    </w:p>
    <w:p>
      <w:r>
        <w:rPr>
          <w:b/>
        </w:rPr>
        <w:t xml:space="preserve">Tulos</w:t>
      </w:r>
    </w:p>
    <w:p>
      <w:r>
        <w:t xml:space="preserve">Valitettavasti voin auttaa vain kalenterisi kanssa.</w:t>
      </w:r>
    </w:p>
    <w:p>
      <w:r>
        <w:rPr>
          <w:b/>
        </w:rPr>
        <w:t xml:space="preserve">Esimerkki 2.2029</w:t>
      </w:r>
    </w:p>
    <w:p>
      <w:r>
        <w:t xml:space="preserve">mikä on sää tänään</w:t>
      </w:r>
    </w:p>
    <w:p>
      <w:r>
        <w:rPr>
          <w:b/>
        </w:rPr>
        <w:t xml:space="preserve">Tulos</w:t>
      </w:r>
    </w:p>
    <w:p>
      <w:r>
        <w:t xml:space="preserve">Tänään oli selkeää, ja korkein lämpötila oli 0,00 °F ja matalin 0,00 °F.</w:t>
      </w:r>
    </w:p>
    <w:p>
      <w:r>
        <w:rPr>
          <w:b/>
        </w:rPr>
        <w:t xml:space="preserve">Esimerkki 2.2030</w:t>
      </w:r>
    </w:p>
    <w:p>
      <w:r>
        <w:t xml:space="preserve">ei mitään muuta</w:t>
      </w:r>
    </w:p>
    <w:p>
      <w:r>
        <w:rPr>
          <w:b/>
        </w:rPr>
        <w:t xml:space="preserve">Tulos</w:t>
      </w:r>
    </w:p>
    <w:p>
      <w:r>
        <w:t xml:space="preserve">Kerro minulle, jos voin auttaa sinua jossakin muussa asiassa.</w:t>
      </w:r>
    </w:p>
    <w:p>
      <w:r>
        <w:rPr>
          <w:b/>
        </w:rPr>
        <w:t xml:space="preserve">Esimerkki 2.2031</w:t>
      </w:r>
    </w:p>
    <w:p>
      <w:r>
        <w:t xml:space="preserve">Mihin on sovittu tapaamiseni Johnin kanssa ensi viikolla?</w:t>
      </w:r>
    </w:p>
    <w:p>
      <w:r>
        <w:rPr>
          <w:b/>
        </w:rPr>
        <w:t xml:space="preserve">Tulos</w:t>
      </w:r>
    </w:p>
    <w:p>
      <w:r>
        <w:t xml:space="preserve">Johnin kanssa ensi viikolla pidettävä tilaisuus on kokoushuoneessa 1.</w:t>
      </w:r>
    </w:p>
    <w:p>
      <w:r>
        <w:rPr>
          <w:b/>
        </w:rPr>
        <w:t xml:space="preserve">Esimerkki 2.2032</w:t>
      </w:r>
    </w:p>
    <w:p>
      <w:r>
        <w:t xml:space="preserve">Mihin aikaan minun on oltava kokoushuoneessa 1?</w:t>
      </w:r>
    </w:p>
    <w:p>
      <w:r>
        <w:rPr>
          <w:b/>
        </w:rPr>
        <w:t xml:space="preserve">Tulos</w:t>
      </w:r>
    </w:p>
    <w:p>
      <w:r>
        <w:t xml:space="preserve">Tilaisuus kokoushuoneessa 1 on keskiviikkona 30. päivä klo 13.00.</w:t>
      </w:r>
    </w:p>
    <w:p>
      <w:r>
        <w:rPr>
          <w:b/>
        </w:rPr>
        <w:t xml:space="preserve">Esimerkki 2.2033</w:t>
      </w:r>
    </w:p>
    <w:p>
      <w:r>
        <w:t xml:space="preserve">Osallistuuko kukaan muu?</w:t>
      </w:r>
    </w:p>
    <w:p>
      <w:r>
        <w:rPr>
          <w:b/>
        </w:rPr>
        <w:t xml:space="preserve">Tulos</w:t>
      </w:r>
    </w:p>
    <w:p>
      <w:r>
        <w:t xml:space="preserve">Siltä näyttää.</w:t>
      </w:r>
    </w:p>
    <w:p>
      <w:r>
        <w:rPr>
          <w:b/>
        </w:rPr>
        <w:t xml:space="preserve">Esimerkki 2.2034</w:t>
      </w:r>
    </w:p>
    <w:p>
      <w:r>
        <w:t xml:space="preserve">Kuinka kauan tapaamiseni Johnin kanssa kestää?</w:t>
      </w:r>
    </w:p>
    <w:p>
      <w:r>
        <w:rPr>
          <w:b/>
        </w:rPr>
        <w:t xml:space="preserve">Tulos</w:t>
      </w:r>
    </w:p>
    <w:p>
      <w:r>
        <w:t xml:space="preserve">Tilaisuus Johnin kanssa kestää puoli tuntia.</w:t>
      </w:r>
    </w:p>
    <w:p>
      <w:r>
        <w:rPr>
          <w:b/>
        </w:rPr>
        <w:t xml:space="preserve">Esimerkki 2.2035</w:t>
      </w:r>
    </w:p>
    <w:p>
      <w:r>
        <w:t xml:space="preserve">poistaa puolue huomenna</w:t>
      </w:r>
    </w:p>
    <w:p>
      <w:r>
        <w:rPr>
          <w:b/>
        </w:rPr>
        <w:t xml:space="preserve">Tulos</w:t>
      </w:r>
    </w:p>
    <w:p>
      <w:r>
        <w:t xml:space="preserve">Olen poistanut sen kalenteristasi.</w:t>
      </w:r>
    </w:p>
    <w:p>
      <w:r>
        <w:rPr>
          <w:b/>
        </w:rPr>
        <w:t xml:space="preserve">Esimerkki 2.2036</w:t>
      </w:r>
    </w:p>
    <w:p>
      <w:r>
        <w:t xml:space="preserve">Lisää jalkapallo veljien kanssa lauantaina klo 10am</w:t>
      </w:r>
    </w:p>
    <w:p>
      <w:r>
        <w:rPr>
          <w:b/>
        </w:rPr>
        <w:t xml:space="preserve">Tulos</w:t>
      </w:r>
    </w:p>
    <w:p>
      <w:r>
        <w:t xml:space="preserve">Voin etsiä nimiä vain osoitekirjastasi.</w:t>
      </w:r>
    </w:p>
    <w:p>
      <w:r>
        <w:rPr>
          <w:b/>
        </w:rPr>
        <w:t xml:space="preserve">Esimerkki 2.2037</w:t>
      </w:r>
    </w:p>
    <w:p>
      <w:r>
        <w:t xml:space="preserve">Voitteko kertoa, milloin Killswitch engage on tulossa Kaliforniaan?</w:t>
      </w:r>
    </w:p>
    <w:p>
      <w:r>
        <w:rPr>
          <w:b/>
        </w:rPr>
        <w:t xml:space="preserve">Tulos</w:t>
      </w:r>
    </w:p>
    <w:p>
      <w:r>
        <w:t xml:space="preserve">Valitettavasti voin auttaa vain kalenterisi kanssa.</w:t>
      </w:r>
    </w:p>
    <w:p>
      <w:r>
        <w:rPr>
          <w:b/>
        </w:rPr>
        <w:t xml:space="preserve">Esimerkki 2.2038</w:t>
      </w:r>
    </w:p>
    <w:p>
      <w:r>
        <w:t xml:space="preserve">Voitteko kertoa minulle, mitä minulla on varattuna tälle iltapäivälle?</w:t>
      </w:r>
    </w:p>
    <w:p>
      <w:r>
        <w:rPr>
          <w:b/>
        </w:rPr>
        <w:t xml:space="preserve">Tulos</w:t>
      </w:r>
    </w:p>
    <w:p>
      <w:r>
        <w:t xml:space="preserve">En löytänyt kalenteristasi yhtään vastaavaa tapahtumaa.</w:t>
      </w:r>
    </w:p>
    <w:p>
      <w:r>
        <w:rPr>
          <w:b/>
        </w:rPr>
        <w:t xml:space="preserve">Esimerkki 2.2039</w:t>
      </w:r>
    </w:p>
    <w:p>
      <w:r>
        <w:t xml:space="preserve">Lisää lounastreffit Carlin kanssa huomenna.</w:t>
      </w:r>
    </w:p>
    <w:p>
      <w:r>
        <w:rPr>
          <w:b/>
        </w:rPr>
        <w:t xml:space="preserve">Tulos</w:t>
      </w:r>
    </w:p>
    <w:p>
      <w:r>
        <w:t xml:space="preserve">Tässä on joitakin aikoja, jolloin sinä ja Carl olette vapaita.</w:t>
      </w:r>
    </w:p>
    <w:p>
      <w:r>
        <w:rPr>
          <w:b/>
        </w:rPr>
        <w:t xml:space="preserve">Esimerkki 2.2040</w:t>
      </w:r>
    </w:p>
    <w:p>
      <w:r>
        <w:t xml:space="preserve">Vaihda se lounastapaamiseen ja poista carl.</w:t>
      </w:r>
    </w:p>
    <w:p>
      <w:r>
        <w:rPr>
          <w:b/>
        </w:rPr>
        <w:t xml:space="preserve">Tulos</w:t>
      </w:r>
    </w:p>
    <w:p>
      <w:r>
        <w:t xml:space="preserve">Toimiiko jokin näistä?</w:t>
      </w:r>
    </w:p>
    <w:p>
      <w:r>
        <w:rPr>
          <w:b/>
        </w:rPr>
        <w:t xml:space="preserve">Esimerkki 2.2041</w:t>
      </w:r>
    </w:p>
    <w:p>
      <w:r>
        <w:t xml:space="preserve">Toinen.</w:t>
      </w:r>
    </w:p>
    <w:p>
      <w:r>
        <w:rPr>
          <w:b/>
        </w:rPr>
        <w:t xml:space="preserve">Tulos</w:t>
      </w:r>
    </w:p>
    <w:p>
      <w:r>
        <w:t xml:space="preserve">Laitoin sen kalenteriisi.</w:t>
      </w:r>
    </w:p>
    <w:p>
      <w:r>
        <w:rPr>
          <w:b/>
        </w:rPr>
        <w:t xml:space="preserve">Esimerkki 2.2042</w:t>
      </w:r>
    </w:p>
    <w:p>
      <w:r>
        <w:t xml:space="preserve">Sovi työkonferenssi Bonnien kanssa ensi tiistaina klo 15.00.</w:t>
      </w:r>
    </w:p>
    <w:p>
      <w:r>
        <w:rPr>
          <w:b/>
        </w:rPr>
        <w:t xml:space="preserve">Tulos</w:t>
      </w:r>
    </w:p>
    <w:p>
      <w:r>
        <w:t xml:space="preserve">Onko tämä hyvä?</w:t>
      </w:r>
    </w:p>
    <w:p>
      <w:r>
        <w:rPr>
          <w:b/>
        </w:rPr>
        <w:t xml:space="preserve">Esimerkki 2.2043</w:t>
      </w:r>
    </w:p>
    <w:p>
      <w:r>
        <w:t xml:space="preserve">kyllä, mutta poistakaa Bonnie ja kutsukaa sitä tärkeäksi konferenssiksi.</w:t>
      </w:r>
    </w:p>
    <w:p>
      <w:r>
        <w:rPr>
          <w:b/>
        </w:rPr>
        <w:t xml:space="preserve">Tulos</w:t>
      </w:r>
    </w:p>
    <w:p>
      <w:r>
        <w:t xml:space="preserve">Mitäs sanot?</w:t>
      </w:r>
    </w:p>
    <w:p>
      <w:r>
        <w:rPr>
          <w:b/>
        </w:rPr>
        <w:t xml:space="preserve">Esimerkki 2.2044</w:t>
      </w:r>
    </w:p>
    <w:p>
      <w:r>
        <w:t xml:space="preserve">Voitko järjestää tapahtuman ja lähettää Susanille kutsun?</w:t>
      </w:r>
    </w:p>
    <w:p>
      <w:r>
        <w:rPr>
          <w:b/>
        </w:rPr>
        <w:t xml:space="preserve">Tulos</w:t>
      </w:r>
    </w:p>
    <w:p>
      <w:r>
        <w:t xml:space="preserve">Voin tehdä vain yhden toiminnon kerrallaan. Jos erotat pyynnöt toisistaan, voin auttaa sinua.</w:t>
      </w:r>
    </w:p>
    <w:p>
      <w:r>
        <w:rPr>
          <w:b/>
        </w:rPr>
        <w:t xml:space="preserve">Esimerkki 2.2045</w:t>
      </w:r>
    </w:p>
    <w:p>
      <w:r>
        <w:t xml:space="preserve">Create Painting -tapahtuma ensi lauantaina klo 19.00.</w:t>
      </w:r>
    </w:p>
    <w:p>
      <w:r>
        <w:rPr>
          <w:b/>
        </w:rPr>
        <w:t xml:space="preserve">Tulos</w:t>
      </w:r>
    </w:p>
    <w:p>
      <w:r>
        <w:t xml:space="preserve">Onko tämä hyvä?</w:t>
      </w:r>
    </w:p>
    <w:p>
      <w:r>
        <w:rPr>
          <w:b/>
        </w:rPr>
        <w:t xml:space="preserve">Esimerkki 2.2046</w:t>
      </w:r>
    </w:p>
    <w:p>
      <w:r>
        <w:t xml:space="preserve">Kyllä, se on oikein. Lisää Brian siihen.</w:t>
      </w:r>
    </w:p>
    <w:p>
      <w:r>
        <w:rPr>
          <w:b/>
        </w:rPr>
        <w:t xml:space="preserve">Tulos</w:t>
      </w:r>
    </w:p>
    <w:p>
      <w:r>
        <w:t xml:space="preserve">Mitäs sanot?</w:t>
      </w:r>
    </w:p>
    <w:p>
      <w:r>
        <w:rPr>
          <w:b/>
        </w:rPr>
        <w:t xml:space="preserve">Esimerkki 2.2047</w:t>
      </w:r>
    </w:p>
    <w:p>
      <w:r>
        <w:t xml:space="preserve">No</w:t>
      </w:r>
    </w:p>
    <w:p>
      <w:r>
        <w:rPr>
          <w:b/>
        </w:rPr>
        <w:t xml:space="preserve">Tulos</w:t>
      </w:r>
    </w:p>
    <w:p>
      <w:r>
        <w:t xml:space="preserve">Laitoin sen kalenteriisi.</w:t>
      </w:r>
    </w:p>
    <w:p>
      <w:r>
        <w:rPr>
          <w:b/>
        </w:rPr>
        <w:t xml:space="preserve">Esimerkki 2.2048</w:t>
      </w:r>
    </w:p>
    <w:p>
      <w:r>
        <w:t xml:space="preserve">Lisää myös Susan tuohon kutsuun.</w:t>
      </w:r>
    </w:p>
    <w:p>
      <w:r>
        <w:rPr>
          <w:b/>
        </w:rPr>
        <w:t xml:space="preserve">Tulos</w:t>
      </w:r>
    </w:p>
    <w:p>
      <w:r>
        <w:t xml:space="preserve">Onko tämä haluamasi päivitys?</w:t>
      </w:r>
    </w:p>
    <w:p>
      <w:r>
        <w:rPr>
          <w:b/>
        </w:rPr>
        <w:t xml:space="preserve">Esimerkki 2.2049</w:t>
      </w:r>
    </w:p>
    <w:p>
      <w:r>
        <w:t xml:space="preserve">Poista lounas äidin kanssa lauantailta, hän ei koskaan tullut paikalle.</w:t>
      </w:r>
    </w:p>
    <w:p>
      <w:r>
        <w:rPr>
          <w:b/>
        </w:rPr>
        <w:t xml:space="preserve">Tulos</w:t>
      </w:r>
    </w:p>
    <w:p>
      <w:r>
        <w:t xml:space="preserve">Voin etsiä nimiä vain osoitekirjastasi. Käytä koko nimeä ja yritä uudelleen.</w:t>
      </w:r>
    </w:p>
    <w:p>
      <w:r>
        <w:rPr>
          <w:b/>
        </w:rPr>
        <w:t xml:space="preserve">Esimerkki 2.2050</w:t>
      </w:r>
    </w:p>
    <w:p>
      <w:r>
        <w:t xml:space="preserve">Äitini ei tullut lounaalle viime lauantaina.</w:t>
      </w:r>
    </w:p>
    <w:p>
      <w:r>
        <w:rPr>
          <w:b/>
        </w:rPr>
        <w:t xml:space="preserve">Tulos</w:t>
      </w:r>
    </w:p>
    <w:p>
      <w:r>
        <w:t xml:space="preserve">Voin etsiä nimiä vain osoitekirjastasi. Käytä koko nimeä ja yritä uudelleen.</w:t>
      </w:r>
    </w:p>
    <w:p>
      <w:r>
        <w:rPr>
          <w:b/>
        </w:rPr>
        <w:t xml:space="preserve">Esimerkki 2.2051</w:t>
      </w:r>
    </w:p>
    <w:p>
      <w:r>
        <w:t xml:space="preserve">Haluan poistaa kalenteristani viime lauantain lounaan äidin kanssa.</w:t>
      </w:r>
    </w:p>
    <w:p>
      <w:r>
        <w:rPr>
          <w:b/>
        </w:rPr>
        <w:t xml:space="preserve">Tulos</w:t>
      </w:r>
    </w:p>
    <w:p>
      <w:r>
        <w:t xml:space="preserve">Voin etsiä nimiä vain osoitekirjastasi. Käytä koko nimeä ja yritä uudelleen.</w:t>
      </w:r>
    </w:p>
    <w:p>
      <w:r>
        <w:rPr>
          <w:b/>
        </w:rPr>
        <w:t xml:space="preserve">Esimerkki 2.2052</w:t>
      </w:r>
    </w:p>
    <w:p>
      <w:r>
        <w:t xml:space="preserve">Poista lounaani viime lauantaina Janicen kanssa.</w:t>
      </w:r>
    </w:p>
    <w:p>
      <w:r>
        <w:rPr>
          <w:b/>
        </w:rPr>
        <w:t xml:space="preserve">Tulos</w:t>
      </w:r>
    </w:p>
    <w:p>
      <w:r>
        <w:t xml:space="preserve">Haluatko, että perun tämän?</w:t>
      </w:r>
    </w:p>
    <w:p>
      <w:r>
        <w:rPr>
          <w:b/>
        </w:rPr>
        <w:t xml:space="preserve">Esimerkki 2.2053</w:t>
      </w:r>
    </w:p>
    <w:p>
      <w:r>
        <w:t xml:space="preserve">sataako huomenna?</w:t>
      </w:r>
    </w:p>
    <w:p>
      <w:r>
        <w:rPr>
          <w:b/>
        </w:rPr>
        <w:t xml:space="preserve">Tulos</w:t>
      </w:r>
    </w:p>
    <w:p>
      <w:r>
        <w:t xml:space="preserve">Kyllä. Sateen todennäköisyys on huomenna 0,00 %.</w:t>
      </w:r>
    </w:p>
    <w:p>
      <w:r>
        <w:rPr>
          <w:b/>
        </w:rPr>
        <w:t xml:space="preserve">Esimerkki 2.2054</w:t>
      </w:r>
    </w:p>
    <w:p>
      <w:r>
        <w:t xml:space="preserve">kuinka kylmäksi se tulee?</w:t>
      </w:r>
    </w:p>
    <w:p>
      <w:r>
        <w:rPr>
          <w:b/>
        </w:rPr>
        <w:t xml:space="preserve">Tulos</w:t>
      </w:r>
    </w:p>
    <w:p>
      <w:r>
        <w:t xml:space="preserve">Alin lämpötila on huomenna 0,00 °F.</w:t>
      </w:r>
    </w:p>
    <w:p>
      <w:r>
        <w:rPr>
          <w:b/>
        </w:rPr>
        <w:t xml:space="preserve">Esimerkki 2.2055</w:t>
      </w:r>
    </w:p>
    <w:p>
      <w:r>
        <w:t xml:space="preserve">mihin aikaan aurinko nousee?</w:t>
      </w:r>
    </w:p>
    <w:p>
      <w:r>
        <w:rPr>
          <w:b/>
        </w:rPr>
        <w:t xml:space="preserve">Tulos</w:t>
      </w:r>
    </w:p>
    <w:p>
      <w:r>
        <w:t xml:space="preserve">Auringonnousu on juuri nyt klo 12:00.</w:t>
      </w:r>
    </w:p>
    <w:p>
      <w:r>
        <w:rPr>
          <w:b/>
        </w:rPr>
        <w:t xml:space="preserve">Esimerkki 2.2056</w:t>
      </w:r>
    </w:p>
    <w:p>
      <w:r>
        <w:t xml:space="preserve">mikä on korkein tänä viikonloppuna?</w:t>
      </w:r>
    </w:p>
    <w:p>
      <w:r>
        <w:rPr>
          <w:b/>
        </w:rPr>
        <w:t xml:space="preserve">Tulos</w:t>
      </w:r>
    </w:p>
    <w:p>
      <w:r>
        <w:t xml:space="preserve">Enimmäislämpötila on 0,00 °F. Se on la 27. lokakuuta klo 12:00 ja 12:00 välillä.</w:t>
      </w:r>
    </w:p>
    <w:p>
      <w:r>
        <w:rPr>
          <w:b/>
        </w:rPr>
        <w:t xml:space="preserve">Esimerkki 2.2057</w:t>
      </w:r>
    </w:p>
    <w:p>
      <w:r>
        <w:t xml:space="preserve">sataako ensi viikolla?</w:t>
      </w:r>
    </w:p>
    <w:p>
      <w:r>
        <w:rPr>
          <w:b/>
        </w:rPr>
        <w:t xml:space="preserve">Tulos</w:t>
      </w:r>
    </w:p>
    <w:p>
      <w:r>
        <w:t xml:space="preserve">Kyllä. Sateen todennäköisyys on 0,00 % Williamsburgissa sunnuntain 28. lokakuuta ja sunnuntain 4. marraskuuta välisenä aikana.</w:t>
      </w:r>
    </w:p>
    <w:p>
      <w:r>
        <w:rPr>
          <w:b/>
        </w:rPr>
        <w:t xml:space="preserve">Esimerkki 2.2058</w:t>
      </w:r>
    </w:p>
    <w:p>
      <w:r>
        <w:t xml:space="preserve">tuleeko lunta?</w:t>
      </w:r>
    </w:p>
    <w:p>
      <w:r>
        <w:rPr>
          <w:b/>
        </w:rPr>
        <w:t xml:space="preserve">Tulos</w:t>
      </w:r>
    </w:p>
    <w:p>
      <w:r>
        <w:t xml:space="preserve">Kyllä. Lumen todennäköisyys on 0,00 % Williamsburgissa sunnuntain 28. lokakuuta ja sunnuntain 4. marraskuuta välisenä aikana.</w:t>
      </w:r>
    </w:p>
    <w:p>
      <w:r>
        <w:rPr>
          <w:b/>
        </w:rPr>
        <w:t xml:space="preserve">Esimerkki 2.2059</w:t>
      </w:r>
    </w:p>
    <w:p>
      <w:r>
        <w:t xml:space="preserve">Merkitse minut kiireiseksi klo 16-18 liikenteen vuoksi.</w:t>
      </w:r>
    </w:p>
    <w:p>
      <w:r>
        <w:rPr>
          <w:b/>
        </w:rPr>
        <w:t xml:space="preserve">Tulos</w:t>
      </w:r>
    </w:p>
    <w:p>
      <w:r>
        <w:t xml:space="preserve">Onko tämä hyvä?</w:t>
      </w:r>
    </w:p>
    <w:p>
      <w:r>
        <w:rPr>
          <w:b/>
        </w:rPr>
        <w:t xml:space="preserve">Esimerkki 2.2060</w:t>
      </w:r>
    </w:p>
    <w:p>
      <w:r>
        <w:t xml:space="preserve">kyllä oikein</w:t>
      </w:r>
    </w:p>
    <w:p>
      <w:r>
        <w:rPr>
          <w:b/>
        </w:rPr>
        <w:t xml:space="preserve">Tulos</w:t>
      </w:r>
    </w:p>
    <w:p>
      <w:r>
        <w:t xml:space="preserve">Laitoin sen kalenteriisi. Tilasi on varattu.</w:t>
      </w:r>
    </w:p>
    <w:p>
      <w:r>
        <w:rPr>
          <w:b/>
        </w:rPr>
        <w:t xml:space="preserve">Esimerkki 2.2061</w:t>
      </w:r>
    </w:p>
    <w:p>
      <w:r>
        <w:t xml:space="preserve">varaa aika lääkärille huomista hoitoa varten.</w:t>
      </w:r>
    </w:p>
    <w:p>
      <w:r>
        <w:rPr>
          <w:b/>
        </w:rPr>
        <w:t xml:space="preserve">Tulos</w:t>
      </w:r>
    </w:p>
    <w:p>
      <w:r>
        <w:t xml:space="preserve">Voin etsiä nimiä vain osoitekirjastasi.</w:t>
      </w:r>
    </w:p>
    <w:p>
      <w:r>
        <w:rPr>
          <w:b/>
        </w:rPr>
        <w:t xml:space="preserve">Esimerkki 2.2062</w:t>
      </w:r>
    </w:p>
    <w:p>
      <w:r>
        <w:t xml:space="preserve">Aloitetaan klo 10 aamulla</w:t>
      </w:r>
    </w:p>
    <w:p>
      <w:r>
        <w:rPr>
          <w:b/>
        </w:rPr>
        <w:t xml:space="preserve">Tulos</w:t>
      </w:r>
    </w:p>
    <w:p>
      <w:r>
        <w:t xml:space="preserve">Entä nyt?</w:t>
      </w:r>
    </w:p>
    <w:p>
      <w:r>
        <w:rPr>
          <w:b/>
        </w:rPr>
        <w:t xml:space="preserve">Esimerkki 2.2063</w:t>
      </w:r>
    </w:p>
    <w:p>
      <w:r>
        <w:t xml:space="preserve">Vahvistan tämän.</w:t>
      </w:r>
    </w:p>
    <w:p>
      <w:r>
        <w:rPr>
          <w:b/>
        </w:rPr>
        <w:t xml:space="preserve">Tulos</w:t>
      </w:r>
    </w:p>
    <w:p>
      <w:r>
        <w:t xml:space="preserve">Olen muuttanut "liikenteen" muotoon.</w:t>
      </w:r>
    </w:p>
    <w:p>
      <w:r>
        <w:rPr>
          <w:b/>
        </w:rPr>
        <w:t xml:space="preserve">Esimerkki 2.2064</w:t>
      </w:r>
    </w:p>
    <w:p>
      <w:r>
        <w:t xml:space="preserve">Kuinka monta neuvottelupuhelua minulla oli viime viikolla?</w:t>
      </w:r>
    </w:p>
    <w:p>
      <w:r>
        <w:rPr>
          <w:b/>
        </w:rPr>
        <w:t xml:space="preserve">Tulos</w:t>
      </w:r>
    </w:p>
    <w:p>
      <w:r>
        <w:t xml:space="preserve">Löysin viime viikolla 2 tapahtumaa, jotka sopivat "konferenssipuheluihin". Ensimmäinen oli "Puhelinkonferenssi osa 1" maanantaina 19. päivä kello 14:00-15:00.</w:t>
      </w:r>
    </w:p>
    <w:p>
      <w:r>
        <w:rPr>
          <w:b/>
        </w:rPr>
        <w:t xml:space="preserve">Esimerkki 2.2065</w:t>
      </w:r>
    </w:p>
    <w:p>
      <w:r>
        <w:t xml:space="preserve">Kuka oli elokuvakokouksessa viime torstaina?</w:t>
      </w:r>
    </w:p>
    <w:p>
      <w:r>
        <w:rPr>
          <w:b/>
        </w:rPr>
        <w:t xml:space="preserve">Tulos</w:t>
      </w:r>
    </w:p>
    <w:p>
      <w:r>
        <w:t xml:space="preserve">Ei ole osallistujia, jotka ovat hyväksyneet "Elokuvatapaamisen".</w:t>
      </w:r>
    </w:p>
    <w:p>
      <w:r>
        <w:rPr>
          <w:b/>
        </w:rPr>
        <w:t xml:space="preserve">Esimerkki 2.2066</w:t>
      </w:r>
    </w:p>
    <w:p>
      <w:r>
        <w:t xml:space="preserve">Milloin olin viimeksi Bahamalla Jordanin kanssa?</w:t>
      </w:r>
    </w:p>
    <w:p>
      <w:r>
        <w:rPr>
          <w:b/>
        </w:rPr>
        <w:t xml:space="preserve">Tulos</w:t>
      </w:r>
    </w:p>
    <w:p>
      <w:r>
        <w:t xml:space="preserve">Tapahtuma, joka vastaa "matkaa Bahamalle" Jordanin kanssa ennen tätä päivää klo 20:13, oli koko päivän.</w:t>
      </w:r>
    </w:p>
    <w:p>
      <w:r>
        <w:rPr>
          <w:b/>
        </w:rPr>
        <w:t xml:space="preserve">Esimerkki 2.2067</w:t>
      </w:r>
    </w:p>
    <w:p>
      <w:r>
        <w:t xml:space="preserve">Milloin oli matkani Disneyyn Amyn kanssa?</w:t>
      </w:r>
    </w:p>
    <w:p>
      <w:r>
        <w:rPr>
          <w:b/>
        </w:rPr>
        <w:t xml:space="preserve">Tulos</w:t>
      </w:r>
    </w:p>
    <w:p>
      <w:r>
        <w:t xml:space="preserve">Tapahtuma, joka vastaa "matka Disneyyn" Amyn kanssa ennen tätä päivää klo 20:29, oli koko päivän.</w:t>
      </w:r>
    </w:p>
    <w:p>
      <w:r>
        <w:rPr>
          <w:b/>
        </w:rPr>
        <w:t xml:space="preserve">Esimerkki 2.2068</w:t>
      </w:r>
    </w:p>
    <w:p>
      <w:r>
        <w:t xml:space="preserve">Kuinka kauan se kesti?</w:t>
      </w:r>
    </w:p>
    <w:p>
      <w:r>
        <w:rPr>
          <w:b/>
        </w:rPr>
        <w:t xml:space="preserve">Tulos</w:t>
      </w:r>
    </w:p>
    <w:p>
      <w:r>
        <w:t xml:space="preserve">"Matka Disneyyn" oli yhden päivän mittainen.</w:t>
      </w:r>
    </w:p>
    <w:p>
      <w:r>
        <w:rPr>
          <w:b/>
        </w:rPr>
        <w:t xml:space="preserve">Esimerkki 2.2069</w:t>
      </w:r>
    </w:p>
    <w:p>
      <w:r>
        <w:t xml:space="preserve">Mikä on sen ravintolan nimi, jossa syön huomenna lounasta?</w:t>
      </w:r>
    </w:p>
    <w:p>
      <w:r>
        <w:rPr>
          <w:b/>
        </w:rPr>
        <w:t xml:space="preserve">Tulos</w:t>
      </w:r>
    </w:p>
    <w:p>
      <w:r>
        <w:t xml:space="preserve">Huomenna järjestettävä tapahtuma, joka vastaa "lounasta", sijaitsee Mother'sissa New Orleansissa.</w:t>
      </w:r>
    </w:p>
    <w:p>
      <w:r>
        <w:rPr>
          <w:b/>
        </w:rPr>
        <w:t xml:space="preserve">Esimerkki 2.2070</w:t>
      </w:r>
    </w:p>
    <w:p>
      <w:r>
        <w:t xml:space="preserve">Voimmeko istua ulkona?</w:t>
      </w:r>
    </w:p>
    <w:p>
      <w:r>
        <w:rPr>
          <w:b/>
        </w:rPr>
        <w:t xml:space="preserve">Tulos</w:t>
      </w:r>
    </w:p>
    <w:p>
      <w:r>
        <w:t xml:space="preserve">En pysty selvittämään, onko Mother's Restaurantissa ulkoruokailua. Sinun on otettava heihin yhteyttä.</w:t>
      </w:r>
    </w:p>
    <w:p>
      <w:r>
        <w:rPr>
          <w:b/>
        </w:rPr>
        <w:t xml:space="preserve">Esimerkki 2.2071</w:t>
      </w:r>
    </w:p>
    <w:p>
      <w:r>
        <w:t xml:space="preserve">Onko heillä baari?</w:t>
      </w:r>
    </w:p>
    <w:p>
      <w:r>
        <w:rPr>
          <w:b/>
        </w:rPr>
        <w:t xml:space="preserve">Tulos</w:t>
      </w:r>
    </w:p>
    <w:p>
      <w:r>
        <w:t xml:space="preserve">En pysty selvittämään, onko Mother's Restaurantissa täysi baari. Sinun on otettava heihin yhteyttä.</w:t>
      </w:r>
    </w:p>
    <w:p>
      <w:r>
        <w:rPr>
          <w:b/>
        </w:rPr>
        <w:t xml:space="preserve">Esimerkki 2.2072</w:t>
      </w:r>
    </w:p>
    <w:p>
      <w:r>
        <w:t xml:space="preserve">Mahtuuko sinne suuri ryhmä?</w:t>
      </w:r>
    </w:p>
    <w:p>
      <w:r>
        <w:rPr>
          <w:b/>
        </w:rPr>
        <w:t xml:space="preserve">Tulos</w:t>
      </w:r>
    </w:p>
    <w:p>
      <w:r>
        <w:t xml:space="preserve">En pysty selvittämään, onko Mother's Restaurant hyvä ryhmille. Sinun on otettava heihin yhteyttä.</w:t>
      </w:r>
    </w:p>
    <w:p>
      <w:r>
        <w:rPr>
          <w:b/>
        </w:rPr>
        <w:t xml:space="preserve">Esimerkki 2.2073</w:t>
      </w:r>
    </w:p>
    <w:p>
      <w:r>
        <w:t xml:space="preserve">Onko se hyväksi lapsille?</w:t>
      </w:r>
    </w:p>
    <w:p>
      <w:r>
        <w:rPr>
          <w:b/>
        </w:rPr>
        <w:t xml:space="preserve">Tulos</w:t>
      </w:r>
    </w:p>
    <w:p>
      <w:r>
        <w:t xml:space="preserve">En pysty selvittämään, onko Mother's Restaurant perheystävällinen. Sinun on otettava heihin yhteyttä.</w:t>
      </w:r>
    </w:p>
    <w:p>
      <w:r>
        <w:rPr>
          <w:b/>
        </w:rPr>
        <w:t xml:space="preserve">Esimerkki 2.2074</w:t>
      </w:r>
    </w:p>
    <w:p>
      <w:r>
        <w:t xml:space="preserve">Voitko luoda tapahtuman "Lounas Luken kanssa" ensi viikolle tähän aikaan?</w:t>
      </w:r>
    </w:p>
    <w:p>
      <w:r>
        <w:rPr>
          <w:b/>
        </w:rPr>
        <w:t xml:space="preserve">Tulos</w:t>
      </w:r>
    </w:p>
    <w:p>
      <w:r>
        <w:t xml:space="preserve">Onko tämä hyvä?</w:t>
      </w:r>
    </w:p>
    <w:p>
      <w:r>
        <w:rPr>
          <w:b/>
        </w:rPr>
        <w:t xml:space="preserve">Esimerkki 2.2075</w:t>
      </w:r>
    </w:p>
    <w:p>
      <w:r>
        <w:t xml:space="preserve">Kerro minulle, mitä kokouksia minulla on sovittuna myöhemmin tänään.</w:t>
      </w:r>
    </w:p>
    <w:p>
      <w:r>
        <w:rPr>
          <w:b/>
        </w:rPr>
        <w:t xml:space="preserve">Tulos</w:t>
      </w:r>
    </w:p>
    <w:p>
      <w:r>
        <w:t xml:space="preserve">En löytänyt kalenteristasi yhtään vastaavaa tapahtumaa.</w:t>
      </w:r>
    </w:p>
    <w:p>
      <w:r>
        <w:rPr>
          <w:b/>
        </w:rPr>
        <w:t xml:space="preserve">Esimerkki 2.2076</w:t>
      </w:r>
    </w:p>
    <w:p>
      <w:r>
        <w:t xml:space="preserve">Pidetään tänään klo 16.00 uusi kokous nimeltä "Budget Meet".</w:t>
      </w:r>
    </w:p>
    <w:p>
      <w:r>
        <w:rPr>
          <w:b/>
        </w:rPr>
        <w:t xml:space="preserve">Tulos</w:t>
      </w:r>
    </w:p>
    <w:p>
      <w:r>
        <w:t xml:space="preserve">Mitäs sanot?</w:t>
      </w:r>
    </w:p>
    <w:p>
      <w:r>
        <w:rPr>
          <w:b/>
        </w:rPr>
        <w:t xml:space="preserve">Esimerkki 2.2077</w:t>
      </w:r>
    </w:p>
    <w:p>
      <w:r>
        <w:t xml:space="preserve">Vaihda nimi muotoon "Budjettikokous".</w:t>
      </w:r>
    </w:p>
    <w:p>
      <w:r>
        <w:rPr>
          <w:b/>
        </w:rPr>
        <w:t xml:space="preserve">Tulos</w:t>
      </w:r>
    </w:p>
    <w:p>
      <w:r>
        <w:t xml:space="preserve">Tätäkö sinä etsit?</w:t>
      </w:r>
    </w:p>
    <w:p>
      <w:r>
        <w:rPr>
          <w:b/>
        </w:rPr>
        <w:t xml:space="preserve">Esimerkki 2.2078</w:t>
      </w:r>
    </w:p>
    <w:p>
      <w:r>
        <w:t xml:space="preserve">Milloin on viimeinen leivontakertani?</w:t>
      </w:r>
    </w:p>
    <w:p>
      <w:r>
        <w:rPr>
          <w:b/>
        </w:rPr>
        <w:t xml:space="preserve">Tulos</w:t>
      </w:r>
    </w:p>
    <w:p>
      <w:r>
        <w:t xml:space="preserve">Viimeinen "leivontatapahtuma" on huomenna klo 10:00.</w:t>
      </w:r>
    </w:p>
    <w:p>
      <w:r>
        <w:rPr>
          <w:b/>
        </w:rPr>
        <w:t xml:space="preserve">Esimerkki 2.2079</w:t>
      </w:r>
    </w:p>
    <w:p>
      <w:r>
        <w:t xml:space="preserve">lopetusaika on 23.00</w:t>
      </w:r>
    </w:p>
    <w:p>
      <w:r>
        <w:rPr>
          <w:b/>
        </w:rPr>
        <w:t xml:space="preserve">Tulos</w:t>
      </w:r>
    </w:p>
    <w:p>
      <w:r>
        <w:t xml:space="preserve">Näyttääkö tämä oikealta?</w:t>
      </w:r>
    </w:p>
    <w:p>
      <w:r>
        <w:rPr>
          <w:b/>
        </w:rPr>
        <w:t xml:space="preserve">Esimerkki 2.2080</w:t>
      </w:r>
    </w:p>
    <w:p>
      <w:r>
        <w:t xml:space="preserve">Kyllä, se on täydellinen!</w:t>
      </w:r>
    </w:p>
    <w:p>
      <w:r>
        <w:rPr>
          <w:b/>
        </w:rPr>
        <w:t xml:space="preserve">Tulos</w:t>
      </w:r>
    </w:p>
    <w:p>
      <w:r>
        <w:t xml:space="preserve">Olen muuttanut "Leivontaistunnon" muotoon.</w:t>
      </w:r>
    </w:p>
    <w:p>
      <w:r>
        <w:rPr>
          <w:b/>
        </w:rPr>
        <w:t xml:space="preserve">Esimerkki 2.2081</w:t>
      </w:r>
    </w:p>
    <w:p>
      <w:r>
        <w:t xml:space="preserve">Okei, mitä on päiväni lopussa 3. päivä?</w:t>
      </w:r>
    </w:p>
    <w:p>
      <w:r>
        <w:rPr>
          <w:b/>
        </w:rPr>
        <w:t xml:space="preserve">Tulos</w:t>
      </w:r>
    </w:p>
    <w:p>
      <w:r>
        <w:t xml:space="preserve">Lauantain viimeinen tapahtuma on "viimeinen" klo 10:00-22:30.</w:t>
      </w:r>
    </w:p>
    <w:p>
      <w:r>
        <w:rPr>
          <w:b/>
        </w:rPr>
        <w:t xml:space="preserve">Esimerkki 2.2082</w:t>
      </w:r>
    </w:p>
    <w:p>
      <w:r>
        <w:t xml:space="preserve">siirretään kello 23:00</w:t>
      </w:r>
    </w:p>
    <w:p>
      <w:r>
        <w:rPr>
          <w:b/>
        </w:rPr>
        <w:t xml:space="preserve">Tulos</w:t>
      </w:r>
    </w:p>
    <w:p>
      <w:r>
        <w:t xml:space="preserve">Näyttääkö tämä oikealta?</w:t>
      </w:r>
    </w:p>
    <w:p>
      <w:r>
        <w:rPr>
          <w:b/>
        </w:rPr>
        <w:t xml:space="preserve">Esimerkki 2.2083</w:t>
      </w:r>
    </w:p>
    <w:p>
      <w:r>
        <w:t xml:space="preserve">Luo kiropraktikon aika perjantaiksi klo 16:30.</w:t>
      </w:r>
    </w:p>
    <w:p>
      <w:r>
        <w:rPr>
          <w:b/>
        </w:rPr>
        <w:t xml:space="preserve">Tulos</w:t>
      </w:r>
    </w:p>
    <w:p>
      <w:r>
        <w:t xml:space="preserve">Onko tämä hyvä?</w:t>
      </w:r>
    </w:p>
    <w:p>
      <w:r>
        <w:rPr>
          <w:b/>
        </w:rPr>
        <w:t xml:space="preserve">Esimerkki 2.2084</w:t>
      </w:r>
    </w:p>
    <w:p>
      <w:r>
        <w:t xml:space="preserve">Pidennä tapaamista klo 17:30 asti</w:t>
      </w:r>
    </w:p>
    <w:p>
      <w:r>
        <w:rPr>
          <w:b/>
        </w:rPr>
        <w:t xml:space="preserve">Tulos</w:t>
      </w:r>
    </w:p>
    <w:p>
      <w:r>
        <w:t xml:space="preserve">Mitäs sanot?</w:t>
      </w:r>
    </w:p>
    <w:p>
      <w:r>
        <w:rPr>
          <w:b/>
        </w:rPr>
        <w:t xml:space="preserve">Esimerkki 2.2085</w:t>
      </w:r>
    </w:p>
    <w:p>
      <w:r>
        <w:t xml:space="preserve">varaa treffit viikonlopuksi</w:t>
      </w:r>
    </w:p>
    <w:p>
      <w:r>
        <w:rPr>
          <w:b/>
        </w:rPr>
        <w:t xml:space="preserve">Tulos</w:t>
      </w:r>
    </w:p>
    <w:p>
      <w:r>
        <w:t xml:space="preserve">Toimiiko jokin näistä?</w:t>
      </w:r>
    </w:p>
    <w:p>
      <w:r>
        <w:rPr>
          <w:b/>
        </w:rPr>
        <w:t xml:space="preserve">Esimerkki 2.2086</w:t>
      </w:r>
    </w:p>
    <w:p>
      <w:r>
        <w:t xml:space="preserve">Itse asiassa, varaa treffit ei viikonlopulle!</w:t>
      </w:r>
    </w:p>
    <w:p>
      <w:r>
        <w:rPr>
          <w:b/>
        </w:rPr>
        <w:t xml:space="preserve">Tulos</w:t>
      </w:r>
    </w:p>
    <w:p>
      <w:r>
        <w:t xml:space="preserve">Toimiiko jokin näistä?</w:t>
      </w:r>
    </w:p>
    <w:p>
      <w:r>
        <w:rPr>
          <w:b/>
        </w:rPr>
        <w:t xml:space="preserve">Esimerkki 2.2087</w:t>
      </w:r>
    </w:p>
    <w:p>
      <w:r>
        <w:t xml:space="preserve">Järjestä juhlat tänä viikonloppuna.</w:t>
      </w:r>
    </w:p>
    <w:p>
      <w:r>
        <w:rPr>
          <w:b/>
        </w:rPr>
        <w:t xml:space="preserve">Tulos</w:t>
      </w:r>
    </w:p>
    <w:p>
      <w:r>
        <w:t xml:space="preserve">Toimiiko jokin näistä?</w:t>
      </w:r>
    </w:p>
    <w:p>
      <w:r>
        <w:rPr>
          <w:b/>
        </w:rPr>
        <w:t xml:space="preserve">Esimerkki 2.2088</w:t>
      </w:r>
    </w:p>
    <w:p>
      <w:r>
        <w:t xml:space="preserve">hups, voimmeko tehdä sen viikonloppuna?</w:t>
      </w:r>
    </w:p>
    <w:p>
      <w:r>
        <w:rPr>
          <w:b/>
        </w:rPr>
        <w:t xml:space="preserve">Tulos</w:t>
      </w:r>
    </w:p>
    <w:p>
      <w:r>
        <w:t xml:space="preserve">Toimiiko jokin näistä?</w:t>
      </w:r>
    </w:p>
    <w:p>
      <w:r>
        <w:rPr>
          <w:b/>
        </w:rPr>
        <w:t xml:space="preserve">Esimerkki 2.2089</w:t>
      </w:r>
    </w:p>
    <w:p>
      <w:r>
        <w:t xml:space="preserve">Valitsen ensimmäisen. Voitteko sopia treffit lauantai-illaksi?</w:t>
      </w:r>
    </w:p>
    <w:p>
      <w:r>
        <w:rPr>
          <w:b/>
        </w:rPr>
        <w:t xml:space="preserve">Tulos</w:t>
      </w:r>
    </w:p>
    <w:p>
      <w:r>
        <w:t xml:space="preserve">Laitoin sen kalenteriisi. __BREAK Toimiiko jokin näistä?</w:t>
      </w:r>
    </w:p>
    <w:p>
      <w:r>
        <w:rPr>
          <w:b/>
        </w:rPr>
        <w:t xml:space="preserve">Esimerkki 2.2090</w:t>
      </w:r>
    </w:p>
    <w:p>
      <w:r>
        <w:t xml:space="preserve">sen ei pitäisi olla viikonloppuna</w:t>
      </w:r>
    </w:p>
    <w:p>
      <w:r>
        <w:rPr>
          <w:b/>
        </w:rPr>
        <w:t xml:space="preserve">Tulos</w:t>
      </w:r>
    </w:p>
    <w:p>
      <w:r>
        <w:t xml:space="preserve">Toimiiko jokin näistä?</w:t>
      </w:r>
    </w:p>
    <w:p>
      <w:r>
        <w:rPr>
          <w:b/>
        </w:rPr>
        <w:t xml:space="preserve">Esimerkki 2.2091</w:t>
      </w:r>
    </w:p>
    <w:p>
      <w:r>
        <w:t xml:space="preserve">27 on ok</w:t>
      </w:r>
    </w:p>
    <w:p>
      <w:r>
        <w:rPr>
          <w:b/>
        </w:rPr>
        <w:t xml:space="preserve">Tulos</w:t>
      </w:r>
    </w:p>
    <w:p>
      <w:r>
        <w:t xml:space="preserve">Laitoin sen kalenteriisi.</w:t>
      </w:r>
    </w:p>
    <w:p>
      <w:r>
        <w:rPr>
          <w:b/>
        </w:rPr>
        <w:t xml:space="preserve">Esimerkki 2.2092</w:t>
      </w:r>
    </w:p>
    <w:p>
      <w:r>
        <w:t xml:space="preserve">varaa aikaa kuntosalille huomenna aikaisin aamulla</w:t>
      </w:r>
    </w:p>
    <w:p>
      <w:r>
        <w:rPr>
          <w:b/>
        </w:rPr>
        <w:t xml:space="preserve">Tulos</w:t>
      </w:r>
    </w:p>
    <w:p>
      <w:r>
        <w:t xml:space="preserve">Toimiiko jokin näistä?</w:t>
      </w:r>
    </w:p>
    <w:p>
      <w:r>
        <w:rPr>
          <w:b/>
        </w:rPr>
        <w:t xml:space="preserve">Esimerkki 2.2093</w:t>
      </w:r>
    </w:p>
    <w:p>
      <w:r>
        <w:t xml:space="preserve">Minun on myös löydettävä koulun jälkeistä ohjelmaa noin klo 15.00.</w:t>
      </w:r>
    </w:p>
    <w:p>
      <w:r>
        <w:rPr>
          <w:b/>
        </w:rPr>
        <w:t xml:space="preserve">Tulos</w:t>
      </w:r>
    </w:p>
    <w:p>
      <w:r>
        <w:t xml:space="preserve">Onko tämä hyvä?</w:t>
      </w:r>
    </w:p>
    <w:p>
      <w:r>
        <w:rPr>
          <w:b/>
        </w:rPr>
        <w:t xml:space="preserve">Esimerkki 2.2094</w:t>
      </w:r>
    </w:p>
    <w:p>
      <w:r>
        <w:t xml:space="preserve">kyllä, kiitos</w:t>
      </w:r>
    </w:p>
    <w:p>
      <w:r>
        <w:rPr>
          <w:b/>
        </w:rPr>
        <w:t xml:space="preserve">Tulos</w:t>
      </w:r>
    </w:p>
    <w:p>
      <w:r>
        <w:t xml:space="preserve">Laitoin sen kalenteriisi.</w:t>
      </w:r>
    </w:p>
    <w:p>
      <w:r>
        <w:rPr>
          <w:b/>
        </w:rPr>
        <w:t xml:space="preserve">Esimerkki 2.2095</w:t>
      </w:r>
    </w:p>
    <w:p>
      <w:r>
        <w:t xml:space="preserve">vesiterapia on hyvä noin 15.00</w:t>
      </w:r>
    </w:p>
    <w:p>
      <w:r>
        <w:rPr>
          <w:b/>
        </w:rPr>
        <w:t xml:space="preserve">Tulos</w:t>
      </w:r>
    </w:p>
    <w:p>
      <w:r>
        <w:t xml:space="preserve">Tätäkö sinä etsit?</w:t>
      </w:r>
    </w:p>
    <w:p>
      <w:r>
        <w:rPr>
          <w:b/>
        </w:rPr>
        <w:t xml:space="preserve">Esimerkki 2.2096</w:t>
      </w:r>
    </w:p>
    <w:p>
      <w:r>
        <w:t xml:space="preserve">kyllä, suuri kiitos</w:t>
      </w:r>
    </w:p>
    <w:p>
      <w:r>
        <w:rPr>
          <w:b/>
        </w:rPr>
        <w:t xml:space="preserve">Tulos</w:t>
      </w:r>
    </w:p>
    <w:p>
      <w:r>
        <w:t xml:space="preserve">Laitoin sen kalenteriisi.</w:t>
      </w:r>
    </w:p>
    <w:p>
      <w:r>
        <w:rPr>
          <w:b/>
        </w:rPr>
        <w:t xml:space="preserve">Esimerkki 2.2097</w:t>
      </w:r>
    </w:p>
    <w:p>
      <w:r>
        <w:t xml:space="preserve">Minulla on lounastapaaminen joka päivä ensi viikonloppuna...</w:t>
      </w:r>
    </w:p>
    <w:p>
      <w:r>
        <w:rPr>
          <w:b/>
        </w:rPr>
        <w:t xml:space="preserve">Tulos</w:t>
      </w:r>
    </w:p>
    <w:p>
      <w:r>
        <w:t xml:space="preserve">Onko tämä hyvä?</w:t>
      </w:r>
    </w:p>
    <w:p>
      <w:r>
        <w:rPr>
          <w:b/>
        </w:rPr>
        <w:t xml:space="preserve">Esimerkki 2.2098</w:t>
      </w:r>
    </w:p>
    <w:p>
      <w:r>
        <w:t xml:space="preserve">Olen Bellevuessa seuraavat 9 päivää 3. päivästä alkaen.</w:t>
      </w:r>
    </w:p>
    <w:p>
      <w:r>
        <w:rPr>
          <w:b/>
        </w:rPr>
        <w:t xml:space="preserve">Tulos</w:t>
      </w:r>
    </w:p>
    <w:p>
      <w:r>
        <w:t xml:space="preserve">Tätäkö sinä etsit?</w:t>
      </w:r>
    </w:p>
    <w:p>
      <w:r>
        <w:rPr>
          <w:b/>
        </w:rPr>
        <w:t xml:space="preserve">Esimerkki 2.2099</w:t>
      </w:r>
    </w:p>
    <w:p>
      <w:r>
        <w:t xml:space="preserve">Juuri niin.</w:t>
      </w:r>
    </w:p>
    <w:p>
      <w:r>
        <w:rPr>
          <w:b/>
        </w:rPr>
        <w:t xml:space="preserve">Tulos</w:t>
      </w:r>
    </w:p>
    <w:p>
      <w:r>
        <w:t xml:space="preserve">Laitoin sen kalenteriisi.</w:t>
      </w:r>
    </w:p>
    <w:p>
      <w:r>
        <w:rPr>
          <w:b/>
        </w:rPr>
        <w:t xml:space="preserve">Esimerkki 2.2100</w:t>
      </w:r>
    </w:p>
    <w:p>
      <w:r>
        <w:t xml:space="preserve">Olen Georgiassa kolmen päivän ajan kahden viikon kuluttua.</w:t>
      </w:r>
    </w:p>
    <w:p>
      <w:r>
        <w:rPr>
          <w:b/>
        </w:rPr>
        <w:t xml:space="preserve">Tulos</w:t>
      </w:r>
    </w:p>
    <w:p>
      <w:r>
        <w:t xml:space="preserve">Tätäkö sinä etsit?</w:t>
      </w:r>
    </w:p>
    <w:p>
      <w:r>
        <w:rPr>
          <w:b/>
        </w:rPr>
        <w:t xml:space="preserve">Esimerkki 2.2101</w:t>
      </w:r>
    </w:p>
    <w:p>
      <w:r>
        <w:t xml:space="preserve">Järjestä lenkki koirani kanssa huomenna klo 7 aamulla.</w:t>
      </w:r>
    </w:p>
    <w:p>
      <w:r>
        <w:rPr>
          <w:b/>
        </w:rPr>
        <w:t xml:space="preserve">Tulos</w:t>
      </w:r>
    </w:p>
    <w:p>
      <w:r>
        <w:t xml:space="preserve">Voin etsiä nimiä vain osoitekirjastasi.</w:t>
      </w:r>
    </w:p>
    <w:p>
      <w:r>
        <w:rPr>
          <w:b/>
        </w:rPr>
        <w:t xml:space="preserve">Esimerkki 2.2102</w:t>
      </w:r>
    </w:p>
    <w:p>
      <w:r>
        <w:t xml:space="preserve">Lisää tapaaminen Jimin kanssa Grand Canyonilla perjantaina.</w:t>
      </w:r>
    </w:p>
    <w:p>
      <w:r>
        <w:rPr>
          <w:b/>
        </w:rPr>
        <w:t xml:space="preserve">Tulos</w:t>
      </w:r>
    </w:p>
    <w:p>
      <w:r>
        <w:t xml:space="preserve">Tässä on joitakin aikoja, jolloin sinä ja Jim olette vapaita.</w:t>
      </w:r>
    </w:p>
    <w:p>
      <w:r>
        <w:rPr>
          <w:b/>
        </w:rPr>
        <w:t xml:space="preserve">Esimerkki 2.2103</w:t>
      </w:r>
    </w:p>
    <w:p>
      <w:r>
        <w:t xml:space="preserve">Varaa tapaaminen perjantaina Jimin kanssa Grand Canyonissa...</w:t>
      </w:r>
    </w:p>
    <w:p>
      <w:r>
        <w:rPr>
          <w:b/>
        </w:rPr>
        <w:t xml:space="preserve">Tulos</w:t>
      </w:r>
    </w:p>
    <w:p>
      <w:r>
        <w:t xml:space="preserve">Tässä on joitakin aikoja, jolloin sinä ja Jim olette vapaita.</w:t>
      </w:r>
    </w:p>
    <w:p>
      <w:r>
        <w:rPr>
          <w:b/>
        </w:rPr>
        <w:t xml:space="preserve">Esimerkki 2.2104</w:t>
      </w:r>
    </w:p>
    <w:p>
      <w:r>
        <w:t xml:space="preserve">Poistakaa lääkäriaika, jonka olin varannut eilen kello 11.</w:t>
      </w:r>
    </w:p>
    <w:p>
      <w:r>
        <w:rPr>
          <w:b/>
        </w:rPr>
        <w:t xml:space="preserve">Tulos</w:t>
      </w:r>
    </w:p>
    <w:p>
      <w:r>
        <w:t xml:space="preserve">Haluatko, että perun tämän?</w:t>
      </w:r>
    </w:p>
    <w:p>
      <w:r>
        <w:rPr>
          <w:b/>
        </w:rPr>
        <w:t xml:space="preserve">Esimerkki 2.2105</w:t>
      </w:r>
    </w:p>
    <w:p>
      <w:r>
        <w:t xml:space="preserve">Kyllä, kiitos.</w:t>
      </w:r>
    </w:p>
    <w:p>
      <w:r>
        <w:rPr>
          <w:b/>
        </w:rPr>
        <w:t xml:space="preserve">Tulos</w:t>
      </w:r>
    </w:p>
    <w:p>
      <w:r>
        <w:t xml:space="preserve">Olen poistanut sen.</w:t>
      </w:r>
    </w:p>
    <w:p>
      <w:r>
        <w:rPr>
          <w:b/>
        </w:rPr>
        <w:t xml:space="preserve">Esimerkki 2.2106</w:t>
      </w:r>
    </w:p>
    <w:p>
      <w:r>
        <w:t xml:space="preserve">lykätä seuraavaa kokousta Henryn kanssa</w:t>
      </w:r>
    </w:p>
    <w:p>
      <w:r>
        <w:rPr>
          <w:b/>
        </w:rPr>
        <w:t xml:space="preserve">Tulos</w:t>
      </w:r>
    </w:p>
    <w:p>
      <w:r>
        <w:t xml:space="preserve">Anteeksi, en pysty käsittelemään sitä vielä.</w:t>
      </w:r>
    </w:p>
    <w:p>
      <w:r>
        <w:rPr>
          <w:b/>
        </w:rPr>
        <w:t xml:space="preserve">Esimerkki 2.2107</w:t>
      </w:r>
    </w:p>
    <w:p>
      <w:r>
        <w:t xml:space="preserve">siirtää seuraavan tapaamiseni Henryn kanssa myöhempään ajankohtaan.</w:t>
      </w:r>
    </w:p>
    <w:p>
      <w:r>
        <w:rPr>
          <w:b/>
        </w:rPr>
        <w:t xml:space="preserve">Tulos</w:t>
      </w:r>
    </w:p>
    <w:p>
      <w:r>
        <w:t xml:space="preserve">En löytänyt mitään tapahtumia Henryn kanssa.</w:t>
      </w:r>
    </w:p>
    <w:p>
      <w:r>
        <w:rPr>
          <w:b/>
        </w:rPr>
        <w:t xml:space="preserve">Esimerkki 2.2108</w:t>
      </w:r>
    </w:p>
    <w:p>
      <w:r>
        <w:t xml:space="preserve">Milloin tapaamiseni Henryn kanssa on?</w:t>
      </w:r>
    </w:p>
    <w:p>
      <w:r>
        <w:rPr>
          <w:b/>
        </w:rPr>
        <w:t xml:space="preserve">Tulos</w:t>
      </w:r>
    </w:p>
    <w:p>
      <w:r>
        <w:t xml:space="preserve">En löytänyt kalenteristasi yhtään tapahtumaa Henryn kanssa.</w:t>
      </w:r>
    </w:p>
    <w:p>
      <w:r>
        <w:rPr>
          <w:b/>
        </w:rPr>
        <w:t xml:space="preserve">Esimerkki 2.2109</w:t>
      </w:r>
    </w:p>
    <w:p>
      <w:r>
        <w:t xml:space="preserve">Mitä kalenterissani on ensi viikon alussa?</w:t>
      </w:r>
    </w:p>
    <w:p>
      <w:r>
        <w:rPr>
          <w:b/>
        </w:rPr>
        <w:t xml:space="preserve">Tulos</w:t>
      </w:r>
    </w:p>
    <w:p>
      <w:r>
        <w:t xml:space="preserve">Kyllä, löysin 2 tapahtumaa sunnuntain 12. päivän ja tiistain 14. päivän välisenä aikana. Ensimmäinen on "West Coast Swing" klo 19:30-20:00.</w:t>
      </w:r>
    </w:p>
    <w:p>
      <w:r>
        <w:rPr>
          <w:b/>
        </w:rPr>
        <w:t xml:space="preserve">Esimerkki 2.2110</w:t>
      </w:r>
    </w:p>
    <w:p>
      <w:r>
        <w:t xml:space="preserve">Onko verenluovutus myöhässä ensi viikolla??</w:t>
      </w:r>
    </w:p>
    <w:p>
      <w:r>
        <w:rPr>
          <w:b/>
        </w:rPr>
        <w:t xml:space="preserve">Tulos</w:t>
      </w:r>
    </w:p>
    <w:p>
      <w:r>
        <w:t xml:space="preserve">Ei, en löytänyt yhtään tapahtumaa, joka sopisi "luovuta verta" torstain 16. päivän ja lauantain 18. päivän välisenä aikana.</w:t>
      </w:r>
    </w:p>
    <w:p>
      <w:r>
        <w:rPr>
          <w:b/>
        </w:rPr>
        <w:t xml:space="preserve">Esimerkki 2.2111</w:t>
      </w:r>
    </w:p>
    <w:p>
      <w:r>
        <w:t xml:space="preserve">Onko tänä vuonna mitään myöhäistä?</w:t>
      </w:r>
    </w:p>
    <w:p>
      <w:r>
        <w:rPr>
          <w:b/>
        </w:rPr>
        <w:t xml:space="preserve">Tulos</w:t>
      </w:r>
    </w:p>
    <w:p>
      <w:r>
        <w:t xml:space="preserve">En löytänyt yhtään tapahtumaa 24. joulukuuta ja 31. joulukuuta välisenä aikana.</w:t>
      </w:r>
    </w:p>
    <w:p>
      <w:r>
        <w:rPr>
          <w:b/>
        </w:rPr>
        <w:t xml:space="preserve">Esimerkki 2.2112</w:t>
      </w:r>
    </w:p>
    <w:p>
      <w:r>
        <w:t xml:space="preserve">luo koripallo-ilta maanantaina klo 4</w:t>
      </w:r>
    </w:p>
    <w:p>
      <w:r>
        <w:rPr>
          <w:b/>
        </w:rPr>
        <w:t xml:space="preserve">Tulos</w:t>
      </w:r>
    </w:p>
    <w:p>
      <w:r>
        <w:t xml:space="preserve">Onko tämä hyvä?</w:t>
      </w:r>
    </w:p>
    <w:p>
      <w:r>
        <w:rPr>
          <w:b/>
        </w:rPr>
        <w:t xml:space="preserve">Esimerkki 2.2113</w:t>
      </w:r>
    </w:p>
    <w:p>
      <w:r>
        <w:t xml:space="preserve">Varaa balettitapaaminen 3 tunnin kuluttua tästä hetkestä</w:t>
      </w:r>
    </w:p>
    <w:p>
      <w:r>
        <w:rPr>
          <w:b/>
        </w:rPr>
        <w:t xml:space="preserve">Tulos</w:t>
      </w:r>
    </w:p>
    <w:p>
      <w:r>
        <w:t xml:space="preserve">Mitäs sanot?</w:t>
      </w:r>
    </w:p>
    <w:p>
      <w:r>
        <w:rPr>
          <w:b/>
        </w:rPr>
        <w:t xml:space="preserve">Esimerkki 2.2114</w:t>
      </w:r>
    </w:p>
    <w:p>
      <w:r>
        <w:t xml:space="preserve">tämä näyttää paljon paremmalta</w:t>
      </w:r>
    </w:p>
    <w:p>
      <w:r>
        <w:rPr>
          <w:b/>
        </w:rPr>
        <w:t xml:space="preserve">Tulos</w:t>
      </w:r>
    </w:p>
    <w:p>
      <w:r>
        <w:t xml:space="preserve">Laitoin sen kalenteriisi.</w:t>
      </w:r>
    </w:p>
    <w:p>
      <w:r>
        <w:rPr>
          <w:b/>
        </w:rPr>
        <w:t xml:space="preserve">Esimerkki 2.2115</w:t>
      </w:r>
    </w:p>
    <w:p>
      <w:r>
        <w:t xml:space="preserve">Onko aikataulussani jotain 3 tunnin sisällä?</w:t>
      </w:r>
    </w:p>
    <w:p>
      <w:r>
        <w:rPr>
          <w:b/>
        </w:rPr>
        <w:t xml:space="preserve">Tulos</w:t>
      </w:r>
    </w:p>
    <w:p>
      <w:r>
        <w:t xml:space="preserve">Ei, en löytänyt mitään tapahtumia huomenna klo 1:58.</w:t>
      </w:r>
    </w:p>
    <w:p>
      <w:r>
        <w:rPr>
          <w:b/>
        </w:rPr>
        <w:t xml:space="preserve">Esimerkki 2.2116</w:t>
      </w:r>
    </w:p>
    <w:p>
      <w:r>
        <w:t xml:space="preserve">Voitko tarkistaa 6 tunnin kuluttua tästä hetkestä?</w:t>
      </w:r>
    </w:p>
    <w:p>
      <w:r>
        <w:rPr>
          <w:b/>
        </w:rPr>
        <w:t xml:space="preserve">Tulos</w:t>
      </w:r>
    </w:p>
    <w:p>
      <w:r>
        <w:t xml:space="preserve">En löytänyt mitään tapahtumia huomenna klo 5:33.</w:t>
      </w:r>
    </w:p>
    <w:p>
      <w:r>
        <w:rPr>
          <w:b/>
        </w:rPr>
        <w:t xml:space="preserve">Esimerkki 2.2117</w:t>
      </w:r>
    </w:p>
    <w:p>
      <w:r>
        <w:t xml:space="preserve">Kunpa voisinpa nähdä viikkoni!!!!</w:t>
      </w:r>
    </w:p>
    <w:p>
      <w:r>
        <w:rPr>
          <w:b/>
        </w:rPr>
        <w:t xml:space="preserve">Tulos</w:t>
      </w:r>
    </w:p>
    <w:p>
      <w:r>
        <w:t xml:space="preserve">En löytänyt mitään tapahtumia tällä viikolla.</w:t>
      </w:r>
    </w:p>
    <w:p>
      <w:r>
        <w:rPr>
          <w:b/>
        </w:rPr>
        <w:t xml:space="preserve">Esimerkki 2.2118</w:t>
      </w:r>
    </w:p>
    <w:p>
      <w:r>
        <w:t xml:space="preserve">Tarvitsetko muistutuksen ensi tiistaina klo 15:30 pidettävästä opettajakokouksesta?</w:t>
      </w:r>
    </w:p>
    <w:p>
      <w:r>
        <w:rPr>
          <w:b/>
        </w:rPr>
        <w:t xml:space="preserve">Tulos</w:t>
      </w:r>
    </w:p>
    <w:p>
      <w:r>
        <w:t xml:space="preserve">Onko tämä hyvä?</w:t>
      </w:r>
    </w:p>
    <w:p>
      <w:r>
        <w:rPr>
          <w:b/>
        </w:rPr>
        <w:t xml:space="preserve">Esimerkki 2.2119</w:t>
      </w:r>
    </w:p>
    <w:p>
      <w:r>
        <w:t xml:space="preserve">Itse asiassa se on koko päivän tapahtuma</w:t>
      </w:r>
    </w:p>
    <w:p>
      <w:r>
        <w:rPr>
          <w:b/>
        </w:rPr>
        <w:t xml:space="preserve">Tulos</w:t>
      </w:r>
    </w:p>
    <w:p>
      <w:r>
        <w:t xml:space="preserve">Mitäs sanot?</w:t>
      </w:r>
    </w:p>
    <w:p>
      <w:r>
        <w:rPr>
          <w:b/>
        </w:rPr>
        <w:t xml:space="preserve">Esimerkki 2.2120</w:t>
      </w:r>
    </w:p>
    <w:p>
      <w:r>
        <w:t xml:space="preserve">on hyvä</w:t>
      </w:r>
    </w:p>
    <w:p>
      <w:r>
        <w:rPr>
          <w:b/>
        </w:rPr>
        <w:t xml:space="preserve">Tulos</w:t>
      </w:r>
    </w:p>
    <w:p>
      <w:r>
        <w:t xml:space="preserve">Laitoin sen kalenteriisi.</w:t>
      </w:r>
    </w:p>
    <w:p>
      <w:r>
        <w:rPr>
          <w:b/>
        </w:rPr>
        <w:t xml:space="preserve">Esimerkki 2.2121</w:t>
      </w:r>
    </w:p>
    <w:p>
      <w:r>
        <w:t xml:space="preserve">opettajien kokous koko päivän</w:t>
      </w:r>
    </w:p>
    <w:p>
      <w:r>
        <w:rPr>
          <w:b/>
        </w:rPr>
        <w:t xml:space="preserve">Tulos</w:t>
      </w:r>
    </w:p>
    <w:p>
      <w:r>
        <w:t xml:space="preserve">Tätäkö sinä etsit?</w:t>
      </w:r>
    </w:p>
    <w:p>
      <w:r>
        <w:rPr>
          <w:b/>
        </w:rPr>
        <w:t xml:space="preserve">Esimerkki 2.2122</w:t>
      </w:r>
    </w:p>
    <w:p>
      <w:r>
        <w:t xml:space="preserve">hyvä aika minulle</w:t>
      </w:r>
    </w:p>
    <w:p>
      <w:r>
        <w:rPr>
          <w:b/>
        </w:rPr>
        <w:t xml:space="preserve">Tulos</w:t>
      </w:r>
    </w:p>
    <w:p>
      <w:r>
        <w:t xml:space="preserve">Laitoin sen kalenteriisi.</w:t>
      </w:r>
    </w:p>
    <w:p>
      <w:r>
        <w:rPr>
          <w:b/>
        </w:rPr>
        <w:t xml:space="preserve">Esimerkki 2.2123</w:t>
      </w:r>
    </w:p>
    <w:p>
      <w:r>
        <w:t xml:space="preserve">Poistakaa Chris muotiviikkoa edeltävästä valmistelukokouksesta -</w:t>
      </w:r>
    </w:p>
    <w:p>
      <w:r>
        <w:rPr>
          <w:b/>
        </w:rPr>
        <w:t xml:space="preserve">Tulos</w:t>
      </w:r>
    </w:p>
    <w:p>
      <w:r>
        <w:t xml:space="preserve">Miten tämä on mahdollista?</w:t>
      </w:r>
    </w:p>
    <w:p>
      <w:r>
        <w:rPr>
          <w:b/>
        </w:rPr>
        <w:t xml:space="preserve">Esimerkki 2.2124</w:t>
      </w:r>
    </w:p>
    <w:p>
      <w:r>
        <w:t xml:space="preserve">Ei, itse asiassa minun on pidettävä se.</w:t>
      </w:r>
    </w:p>
    <w:p>
      <w:r>
        <w:rPr>
          <w:b/>
        </w:rPr>
        <w:t xml:space="preserve">Tulos</w:t>
      </w:r>
    </w:p>
    <w:p>
      <w:r>
        <w:t xml:space="preserve">Hyvä on, en tee mitään toistaiseksi. Kerro minulle, missä muussa voin auttaa sinua.</w:t>
      </w:r>
    </w:p>
    <w:p>
      <w:r>
        <w:rPr>
          <w:b/>
        </w:rPr>
        <w:t xml:space="preserve">Esimerkki 2.2125</w:t>
      </w:r>
    </w:p>
    <w:p>
      <w:r>
        <w:t xml:space="preserve">Käskin sinun pitää sen itse asiassa.</w:t>
      </w:r>
    </w:p>
    <w:p>
      <w:r>
        <w:rPr>
          <w:b/>
        </w:rPr>
        <w:t xml:space="preserve">Tulos</w:t>
      </w:r>
    </w:p>
    <w:p>
      <w:r>
        <w:t xml:space="preserve">Olen muuttanut "Pre-Fashion Week Prep Meeting" -tapahtuman siten, että se on ilman Chrisiä.</w:t>
      </w:r>
    </w:p>
    <w:p>
      <w:r>
        <w:rPr>
          <w:b/>
        </w:rPr>
        <w:t xml:space="preserve">Esimerkki 2.2126</w:t>
      </w:r>
    </w:p>
    <w:p>
      <w:r>
        <w:t xml:space="preserve">Tarvitsen huomenna aikaa projektiaivoriiheen</w:t>
      </w:r>
    </w:p>
    <w:p>
      <w:r>
        <w:rPr>
          <w:b/>
        </w:rPr>
        <w:t xml:space="preserve">Tulos</w:t>
      </w:r>
    </w:p>
    <w:p>
      <w:r>
        <w:t xml:space="preserve">Toimiiko jokin näistä?</w:t>
      </w:r>
    </w:p>
    <w:p>
      <w:r>
        <w:rPr>
          <w:b/>
        </w:rPr>
        <w:t xml:space="preserve">Esimerkki 2.2127</w:t>
      </w:r>
    </w:p>
    <w:p>
      <w:r>
        <w:t xml:space="preserve">Otetaan ensimmäinen.</w:t>
      </w:r>
    </w:p>
    <w:p>
      <w:r>
        <w:rPr>
          <w:b/>
        </w:rPr>
        <w:t xml:space="preserve">Tulos</w:t>
      </w:r>
    </w:p>
    <w:p>
      <w:r>
        <w:t xml:space="preserve">Olen asettanut "projektiaivoriihen" klo 10:00-10:30 väliseksi ajaksi.</w:t>
      </w:r>
    </w:p>
    <w:p>
      <w:r>
        <w:rPr>
          <w:b/>
        </w:rPr>
        <w:t xml:space="preserve">Esimerkki 2.2128</w:t>
      </w:r>
    </w:p>
    <w:p>
      <w:r>
        <w:t xml:space="preserve">Onko minulla jotain menossa sunnuntaina?</w:t>
      </w:r>
    </w:p>
    <w:p>
      <w:r>
        <w:rPr>
          <w:b/>
        </w:rPr>
        <w:t xml:space="preserve">Tulos</w:t>
      </w:r>
    </w:p>
    <w:p>
      <w:r>
        <w:t xml:space="preserve">Kyllä, löysin yhden tapahtuman sunnuntaina 21. päivä. Se on "Appointment" kello 11:59-12:01.</w:t>
      </w:r>
    </w:p>
    <w:p>
      <w:r>
        <w:rPr>
          <w:b/>
        </w:rPr>
        <w:t xml:space="preserve">Esimerkki 2.2129</w:t>
      </w:r>
    </w:p>
    <w:p>
      <w:r>
        <w:t xml:space="preserve">Tapahtuuko maanantaina mitään?</w:t>
      </w:r>
    </w:p>
    <w:p>
      <w:r>
        <w:rPr>
          <w:b/>
        </w:rPr>
        <w:t xml:space="preserve">Tulos</w:t>
      </w:r>
    </w:p>
    <w:p>
      <w:r>
        <w:t xml:space="preserve">Kyllä, löysin yhden tapahtuman maanantaina 22. päivä. Se on "Appointment" kello 11:59-12:01.</w:t>
      </w:r>
    </w:p>
    <w:p>
      <w:r>
        <w:rPr>
          <w:b/>
        </w:rPr>
        <w:t xml:space="preserve">Esimerkki 2.2130</w:t>
      </w:r>
    </w:p>
    <w:p>
      <w:r>
        <w:t xml:space="preserve">Vaihda lennon sijaintia kohteeseen Chicago</w:t>
      </w:r>
    </w:p>
    <w:p>
      <w:r>
        <w:rPr>
          <w:b/>
        </w:rPr>
        <w:t xml:space="preserve">Tulos</w:t>
      </w:r>
    </w:p>
    <w:p>
      <w:r>
        <w:t xml:space="preserve">Miten tämä on mahdollista?</w:t>
      </w:r>
    </w:p>
    <w:p>
      <w:r>
        <w:rPr>
          <w:b/>
        </w:rPr>
        <w:t xml:space="preserve">Esimerkki 2.2131</w:t>
      </w:r>
    </w:p>
    <w:p>
      <w:r>
        <w:t xml:space="preserve">Taksin kyyti kestää 15 minuuttia.</w:t>
      </w:r>
    </w:p>
    <w:p>
      <w:r>
        <w:rPr>
          <w:b/>
        </w:rPr>
        <w:t xml:space="preserve">Tulos</w:t>
      </w:r>
    </w:p>
    <w:p>
      <w:r>
        <w:t xml:space="preserve">Entä nyt?</w:t>
      </w:r>
    </w:p>
    <w:p>
      <w:r>
        <w:rPr>
          <w:b/>
        </w:rPr>
        <w:t xml:space="preserve">Esimerkki 2.2132</w:t>
      </w:r>
    </w:p>
    <w:p>
      <w:r>
        <w:t xml:space="preserve">Haluan, että muutat huomisen aamupalaverini illaksi, -</w:t>
      </w:r>
    </w:p>
    <w:p>
      <w:r>
        <w:rPr>
          <w:b/>
        </w:rPr>
        <w:t xml:space="preserve">Tulos</w:t>
      </w:r>
    </w:p>
    <w:p>
      <w:r>
        <w:t xml:space="preserve">Toimiiko jokin näistä?</w:t>
      </w:r>
    </w:p>
    <w:p>
      <w:r>
        <w:rPr>
          <w:b/>
        </w:rPr>
        <w:t xml:space="preserve">Esimerkki 2.2133</w:t>
      </w:r>
    </w:p>
    <w:p>
      <w:r>
        <w:t xml:space="preserve">Lisää Jean kiitospäivän juhliin</w:t>
      </w:r>
    </w:p>
    <w:p>
      <w:r>
        <w:rPr>
          <w:b/>
        </w:rPr>
        <w:t xml:space="preserve">Tulos</w:t>
      </w:r>
    </w:p>
    <w:p>
      <w:r>
        <w:t xml:space="preserve">Onko tämä haluamasi päivitys?</w:t>
      </w:r>
    </w:p>
    <w:p>
      <w:r>
        <w:rPr>
          <w:b/>
        </w:rPr>
        <w:t xml:space="preserve">Esimerkki 2.2134</w:t>
      </w:r>
    </w:p>
    <w:p>
      <w:r>
        <w:t xml:space="preserve">Allasjuhlat alkavat vasta kello 13.00.</w:t>
      </w:r>
    </w:p>
    <w:p>
      <w:r>
        <w:rPr>
          <w:b/>
        </w:rPr>
        <w:t xml:space="preserve">Tulos</w:t>
      </w:r>
    </w:p>
    <w:p>
      <w:r>
        <w:t xml:space="preserve">Näyttääkö tämä oikealta?</w:t>
      </w:r>
    </w:p>
    <w:p>
      <w:r>
        <w:rPr>
          <w:b/>
        </w:rPr>
        <w:t xml:space="preserve">Esimerkki 2.2135</w:t>
      </w:r>
    </w:p>
    <w:p>
      <w:r>
        <w:t xml:space="preserve">Onko minulla golf-retki tänä sunnuntaina?</w:t>
      </w:r>
    </w:p>
    <w:p>
      <w:r>
        <w:rPr>
          <w:b/>
        </w:rPr>
        <w:t xml:space="preserve">Tulos</w:t>
      </w:r>
    </w:p>
    <w:p>
      <w:r>
        <w:t xml:space="preserve">Ei, en löytänyt yhtään tapahtumaa, joka sopisi "golfretki" sunnuntaina 8. päivä.</w:t>
      </w:r>
    </w:p>
    <w:p>
      <w:r>
        <w:rPr>
          <w:b/>
        </w:rPr>
        <w:t xml:space="preserve">Esimerkki 2.2136</w:t>
      </w:r>
    </w:p>
    <w:p>
      <w:r>
        <w:t xml:space="preserve">Entä ensi sunnuntaina?</w:t>
      </w:r>
    </w:p>
    <w:p>
      <w:r>
        <w:rPr>
          <w:b/>
        </w:rPr>
        <w:t xml:space="preserve">Tulos</w:t>
      </w:r>
    </w:p>
    <w:p>
      <w:r>
        <w:t xml:space="preserve">Kyllä, löysin yhden tapahtuman, joka vastaa "golf outing" sunnuntaina 15. päivä. Se on "Golf outing" klo 11:00-11:30.</w:t>
      </w:r>
    </w:p>
    <w:p>
      <w:r>
        <w:rPr>
          <w:b/>
        </w:rPr>
        <w:t xml:space="preserve">Esimerkki 2.2137</w:t>
      </w:r>
    </w:p>
    <w:p>
      <w:r>
        <w:t xml:space="preserve">Onko hyväntekeväisyystapahtumani lauantaina?</w:t>
      </w:r>
    </w:p>
    <w:p>
      <w:r>
        <w:rPr>
          <w:b/>
        </w:rPr>
        <w:t xml:space="preserve">Tulos</w:t>
      </w:r>
    </w:p>
    <w:p>
      <w:r>
        <w:t xml:space="preserve">Kyllä. Tapahtuma, joka vastaa "hyväntekeväisyyteen", on huomenna.</w:t>
      </w:r>
    </w:p>
    <w:p>
      <w:r>
        <w:rPr>
          <w:b/>
        </w:rPr>
        <w:t xml:space="preserve">Esimerkki 2.2138</w:t>
      </w:r>
    </w:p>
    <w:p>
      <w:r>
        <w:t xml:space="preserve">Onko minulla ensi kuussa vielä muita hyväntekeväisyystapahtumia?</w:t>
      </w:r>
    </w:p>
    <w:p>
      <w:r>
        <w:rPr>
          <w:b/>
        </w:rPr>
        <w:t xml:space="preserve">Tulos</w:t>
      </w:r>
    </w:p>
    <w:p>
      <w:r>
        <w:t xml:space="preserve">Kyllä, löysin yhden tapahtuman, joka vastaa "hyväntekeväisyyttä" ensi kuussa. Se on klo 10:00-10:30.</w:t>
      </w:r>
    </w:p>
    <w:p>
      <w:r>
        <w:rPr>
          <w:b/>
        </w:rPr>
        <w:t xml:space="preserve">Esimerkki 2.2139</w:t>
      </w:r>
    </w:p>
    <w:p>
      <w:r>
        <w:t xml:space="preserve">Pidetäänkö kesäbileet 4. heinäkuuta?</w:t>
      </w:r>
    </w:p>
    <w:p>
      <w:r>
        <w:rPr>
          <w:b/>
        </w:rPr>
        <w:t xml:space="preserve">Tulos</w:t>
      </w:r>
    </w:p>
    <w:p>
      <w:r>
        <w:t xml:space="preserve">Ei. Tapahtuma, joka vastaa "kesäpalloa", on 4. kesäkuuta 2020.</w:t>
      </w:r>
    </w:p>
    <w:p>
      <w:r>
        <w:rPr>
          <w:b/>
        </w:rPr>
        <w:t xml:space="preserve">Esimerkki 2.2140</w:t>
      </w:r>
    </w:p>
    <w:p>
      <w:r>
        <w:t xml:space="preserve">Mitä säälle tapahtuu, kun ilmanpaine laskee?</w:t>
      </w:r>
    </w:p>
    <w:p>
      <w:r>
        <w:rPr>
          <w:b/>
        </w:rPr>
        <w:t xml:space="preserve">Tulos</w:t>
      </w:r>
    </w:p>
    <w:p>
      <w:r>
        <w:t xml:space="preserve">Valitettavasti en voi vastata tähän niillä tiedoilla, jotka minulla on käytettävissäni.</w:t>
      </w:r>
    </w:p>
    <w:p>
      <w:r>
        <w:rPr>
          <w:b/>
        </w:rPr>
        <w:t xml:space="preserve">Esimerkki 2.2141</w:t>
      </w:r>
    </w:p>
    <w:p>
      <w:r>
        <w:t xml:space="preserve">Millaiset pilvet kertovat myrskyn olevan tulossa?</w:t>
      </w:r>
    </w:p>
    <w:p>
      <w:r>
        <w:rPr>
          <w:b/>
        </w:rPr>
        <w:t xml:space="preserve">Tulos</w:t>
      </w:r>
    </w:p>
    <w:p>
      <w:r>
        <w:t xml:space="preserve">Valitettavasti en voi vastata tähän niillä tiedoilla, jotka minulla on käytettävissäni.</w:t>
      </w:r>
    </w:p>
    <w:p>
      <w:r>
        <w:rPr>
          <w:b/>
        </w:rPr>
        <w:t xml:space="preserve">Esimerkki 2.2142</w:t>
      </w:r>
    </w:p>
    <w:p>
      <w:r>
        <w:t xml:space="preserve">Kuinka kuuma ulkona on?</w:t>
      </w:r>
    </w:p>
    <w:p>
      <w:r>
        <w:rPr>
          <w:b/>
        </w:rPr>
        <w:t xml:space="preserve">Tulos</w:t>
      </w:r>
    </w:p>
    <w:p>
      <w:r>
        <w:t xml:space="preserve">Se on 0,00 °C.</w:t>
      </w:r>
    </w:p>
    <w:p>
      <w:r>
        <w:rPr>
          <w:b/>
        </w:rPr>
        <w:t xml:space="preserve">Esimerkki 2.2143</w:t>
      </w:r>
    </w:p>
    <w:p>
      <w:r>
        <w:t xml:space="preserve">Mikä on 12.26 C Farenheitin asteikolla</w:t>
      </w:r>
    </w:p>
    <w:p>
      <w:r>
        <w:rPr>
          <w:b/>
        </w:rPr>
        <w:t xml:space="preserve">Tulos</w:t>
      </w:r>
    </w:p>
    <w:p>
      <w:r>
        <w:t xml:space="preserve">Se on 0,00 °F.</w:t>
      </w:r>
    </w:p>
    <w:p>
      <w:r>
        <w:rPr>
          <w:b/>
        </w:rPr>
        <w:t xml:space="preserve">Esimerkki 2.2144</w:t>
      </w:r>
    </w:p>
    <w:p>
      <w:r>
        <w:t xml:space="preserve">Mikä on tuulen nopeus</w:t>
      </w:r>
    </w:p>
    <w:p>
      <w:r>
        <w:rPr>
          <w:b/>
        </w:rPr>
        <w:t xml:space="preserve">Tulos</w:t>
      </w:r>
    </w:p>
    <w:p>
      <w:r>
        <w:t xml:space="preserve">Se on 0,00 m/s.</w:t>
      </w:r>
    </w:p>
    <w:p>
      <w:r>
        <w:rPr>
          <w:b/>
        </w:rPr>
        <w:t xml:space="preserve">Esimerkki 2.2145</w:t>
      </w:r>
    </w:p>
    <w:p>
      <w:r>
        <w:t xml:space="preserve">paistaako aurinko?</w:t>
      </w:r>
    </w:p>
    <w:p>
      <w:r>
        <w:rPr>
          <w:b/>
        </w:rPr>
        <w:t xml:space="preserve">Tulos</w:t>
      </w:r>
    </w:p>
    <w:p>
      <w:r>
        <w:t xml:space="preserve">Se ei näytä siltä. Keskimääräinen pilvisyys on 9 % Spencerissä juuri nyt.</w:t>
      </w:r>
    </w:p>
    <w:p>
      <w:r>
        <w:rPr>
          <w:b/>
        </w:rPr>
        <w:t xml:space="preserve">Esimerkki 2.2146</w:t>
      </w:r>
    </w:p>
    <w:p>
      <w:r>
        <w:t xml:space="preserve">mikä on lämpötila huomenna?</w:t>
      </w:r>
    </w:p>
    <w:p>
      <w:r>
        <w:rPr>
          <w:b/>
        </w:rPr>
        <w:t xml:space="preserve">Tulos</w:t>
      </w:r>
    </w:p>
    <w:p>
      <w:r>
        <w:t xml:space="preserve">Lämpötila on huomenna 0,00 °F.</w:t>
      </w:r>
    </w:p>
    <w:p>
      <w:r>
        <w:rPr>
          <w:b/>
        </w:rPr>
        <w:t xml:space="preserve">Esimerkki 2.2147</w:t>
      </w:r>
    </w:p>
    <w:p>
      <w:r>
        <w:t xml:space="preserve">tuuleeko huomenna</w:t>
      </w:r>
    </w:p>
    <w:p>
      <w:r>
        <w:rPr>
          <w:b/>
        </w:rPr>
        <w:t xml:space="preserve">Tulos</w:t>
      </w:r>
    </w:p>
    <w:p>
      <w:r>
        <w:t xml:space="preserve">Kyllä. Keskimääräinen tuulen nopeus on huomenna 0,00 mph.</w:t>
      </w:r>
    </w:p>
    <w:p>
      <w:r>
        <w:rPr>
          <w:b/>
        </w:rPr>
        <w:t xml:space="preserve">Esimerkki 2.2148</w:t>
      </w:r>
    </w:p>
    <w:p>
      <w:r>
        <w:t xml:space="preserve">Järjestä Jennyn tanssitunnit tiistaisin ja perjantaisin kello kuusi illalla.</w:t>
      </w:r>
    </w:p>
    <w:p>
      <w:r>
        <w:rPr>
          <w:b/>
        </w:rPr>
        <w:t xml:space="preserve">Tulos</w:t>
      </w:r>
    </w:p>
    <w:p>
      <w:r>
        <w:t xml:space="preserve">En voi ajoittaa toistuvia tapahtumia juuri nyt.</w:t>
      </w:r>
    </w:p>
    <w:p>
      <w:r>
        <w:rPr>
          <w:b/>
        </w:rPr>
        <w:t xml:space="preserve">Esimerkki 2.2149</w:t>
      </w:r>
    </w:p>
    <w:p>
      <w:r>
        <w:t xml:space="preserve">Peruutetaan hallintoneuvoston kokous torstaina</w:t>
      </w:r>
    </w:p>
    <w:p>
      <w:r>
        <w:rPr>
          <w:b/>
        </w:rPr>
        <w:t xml:space="preserve">Tulos</w:t>
      </w:r>
    </w:p>
    <w:p>
      <w:r>
        <w:t xml:space="preserve">Haluatko, että perun tämän?</w:t>
      </w:r>
    </w:p>
    <w:p>
      <w:r>
        <w:rPr>
          <w:b/>
        </w:rPr>
        <w:t xml:space="preserve">Esimerkki 2.2150</w:t>
      </w:r>
    </w:p>
    <w:p>
      <w:r>
        <w:t xml:space="preserve">Ei, haluan vain, että siirrät sen 27. päivälle.</w:t>
      </w:r>
    </w:p>
    <w:p>
      <w:r>
        <w:rPr>
          <w:b/>
        </w:rPr>
        <w:t xml:space="preserve">Tulos</w:t>
      </w:r>
    </w:p>
    <w:p>
      <w:r>
        <w:t xml:space="preserve">Näyttääkö tämä oikealta?</w:t>
      </w:r>
    </w:p>
    <w:p>
      <w:r>
        <w:rPr>
          <w:b/>
        </w:rPr>
        <w:t xml:space="preserve">Esimerkki 2.2151</w:t>
      </w:r>
    </w:p>
    <w:p>
      <w:r>
        <w:t xml:space="preserve">SE ON OIKEIN</w:t>
      </w:r>
    </w:p>
    <w:p>
      <w:r>
        <w:rPr>
          <w:b/>
        </w:rPr>
        <w:t xml:space="preserve">Tulos</w:t>
      </w:r>
    </w:p>
    <w:p>
      <w:r>
        <w:t xml:space="preserve">Olen muuttanut "hallintoneuvoston kokous" muotoon.</w:t>
      </w:r>
    </w:p>
    <w:p>
      <w:r>
        <w:rPr>
          <w:b/>
        </w:rPr>
        <w:t xml:space="preserve">Esimerkki 2.2152</w:t>
      </w:r>
    </w:p>
    <w:p>
      <w:r>
        <w:t xml:space="preserve">Ei, siirry 28. päivään</w:t>
      </w:r>
    </w:p>
    <w:p>
      <w:r>
        <w:rPr>
          <w:b/>
        </w:rPr>
        <w:t xml:space="preserve">Tulos</w:t>
      </w:r>
    </w:p>
    <w:p>
      <w:r>
        <w:t xml:space="preserve">Näyttääkö tämä oikealta?</w:t>
      </w:r>
    </w:p>
    <w:p>
      <w:r>
        <w:rPr>
          <w:b/>
        </w:rPr>
        <w:t xml:space="preserve">Esimerkki 2.2153</w:t>
      </w:r>
    </w:p>
    <w:p>
      <w:r>
        <w:t xml:space="preserve">näyttää hyvältä</w:t>
      </w:r>
    </w:p>
    <w:p>
      <w:r>
        <w:rPr>
          <w:b/>
        </w:rPr>
        <w:t xml:space="preserve">Tulos</w:t>
      </w:r>
    </w:p>
    <w:p>
      <w:r>
        <w:t xml:space="preserve">Olen muuttanut "hallintoneuvoston kokous" muotoon.</w:t>
      </w:r>
    </w:p>
    <w:p>
      <w:r>
        <w:rPr>
          <w:b/>
        </w:rPr>
        <w:t xml:space="preserve">Esimerkki 2.2154</w:t>
      </w:r>
    </w:p>
    <w:p>
      <w:r>
        <w:t xml:space="preserve">Milloin tapaan seuraavan kerran Arnoldin?</w:t>
      </w:r>
    </w:p>
    <w:p>
      <w:r>
        <w:rPr>
          <w:b/>
        </w:rPr>
        <w:t xml:space="preserve">Tulos</w:t>
      </w:r>
    </w:p>
    <w:p>
      <w:r>
        <w:t xml:space="preserve">Seuraava tapahtuma, joka sopii Arnoldin kanssa, on maanantaina 21. päivä klo 17.00.</w:t>
      </w:r>
    </w:p>
    <w:p>
      <w:r>
        <w:rPr>
          <w:b/>
        </w:rPr>
        <w:t xml:space="preserve">Esimerkki 2.2155</w:t>
      </w:r>
    </w:p>
    <w:p>
      <w:r>
        <w:t xml:space="preserve">Tapaan Jessin sen jälkeen kotona.</w:t>
      </w:r>
    </w:p>
    <w:p>
      <w:r>
        <w:rPr>
          <w:b/>
        </w:rPr>
        <w:t xml:space="preserve">Tulos</w:t>
      </w:r>
    </w:p>
    <w:p>
      <w:r>
        <w:t xml:space="preserve">Onko tämä hyvä?</w:t>
      </w:r>
    </w:p>
    <w:p>
      <w:r>
        <w:rPr>
          <w:b/>
        </w:rPr>
        <w:t xml:space="preserve">Esimerkki 2.2156</w:t>
      </w:r>
    </w:p>
    <w:p>
      <w:r>
        <w:t xml:space="preserve">Hyvä!</w:t>
      </w:r>
    </w:p>
    <w:p>
      <w:r>
        <w:rPr>
          <w:b/>
        </w:rPr>
        <w:t xml:space="preserve">Tulos</w:t>
      </w:r>
    </w:p>
    <w:p>
      <w:r>
        <w:t xml:space="preserve">Laitoin sen kalenteriisi.</w:t>
      </w:r>
    </w:p>
    <w:p>
      <w:r>
        <w:rPr>
          <w:b/>
        </w:rPr>
        <w:t xml:space="preserve">Esimerkki 2.2157</w:t>
      </w:r>
    </w:p>
    <w:p>
      <w:r>
        <w:t xml:space="preserve">Hyvä. Lisää seuraavalle päivälle toinen koko päivän kestävä tapahtuma nimeltä "vuosikokous".</w:t>
      </w:r>
    </w:p>
    <w:p>
      <w:r>
        <w:rPr>
          <w:b/>
        </w:rPr>
        <w:t xml:space="preserve">Tulos</w:t>
      </w:r>
    </w:p>
    <w:p>
      <w:r>
        <w:t xml:space="preserve">Tätäkö sinä etsit?</w:t>
      </w:r>
    </w:p>
    <w:p>
      <w:r>
        <w:rPr>
          <w:b/>
        </w:rPr>
        <w:t xml:space="preserve">Esimerkki 2.2158</w:t>
      </w:r>
    </w:p>
    <w:p>
      <w:r>
        <w:t xml:space="preserve">Tämä näyttää juuri oikealta.</w:t>
      </w:r>
    </w:p>
    <w:p>
      <w:r>
        <w:rPr>
          <w:b/>
        </w:rPr>
        <w:t xml:space="preserve">Tulos</w:t>
      </w:r>
    </w:p>
    <w:p>
      <w:r>
        <w:t xml:space="preserve">Kerro minulle, jos voin auttaa sinua jossakin muussa asiassa.</w:t>
      </w:r>
    </w:p>
    <w:p>
      <w:r>
        <w:rPr>
          <w:b/>
        </w:rPr>
        <w:t xml:space="preserve">Esimerkki 2.2159</w:t>
      </w:r>
    </w:p>
    <w:p>
      <w:r>
        <w:t xml:space="preserve">Hei, osallistuuko Mike ensi perjantain kokoukseen?</w:t>
      </w:r>
    </w:p>
    <w:p>
      <w:r>
        <w:rPr>
          <w:b/>
        </w:rPr>
        <w:t xml:space="preserve">Tulos</w:t>
      </w:r>
    </w:p>
    <w:p>
      <w:r>
        <w:t xml:space="preserve">Kyllä, Mike Patton on hyväksynyt kutsun "omenapoimintakokoukseen".</w:t>
      </w:r>
    </w:p>
    <w:p>
      <w:r>
        <w:rPr>
          <w:b/>
        </w:rPr>
        <w:t xml:space="preserve">Esimerkki 2.2160</w:t>
      </w:r>
    </w:p>
    <w:p>
      <w:r>
        <w:t xml:space="preserve">Kiitos. Tuleeko Erin lauantaina joulujuhliin?</w:t>
      </w:r>
    </w:p>
    <w:p>
      <w:r>
        <w:rPr>
          <w:b/>
        </w:rPr>
        <w:t xml:space="preserve">Tulos</w:t>
      </w:r>
    </w:p>
    <w:p>
      <w:r>
        <w:t xml:space="preserve">Kyllä, Erin on hyväksynyt "Holiday Party" -kutsun.</w:t>
      </w:r>
    </w:p>
    <w:p>
      <w:r>
        <w:rPr>
          <w:b/>
        </w:rPr>
        <w:t xml:space="preserve">Esimerkki 2.2161</w:t>
      </w:r>
    </w:p>
    <w:p>
      <w:r>
        <w:t xml:space="preserve">Osallistuuko Josie torstaina työpaikan Halloween-juhliin?</w:t>
      </w:r>
    </w:p>
    <w:p>
      <w:r>
        <w:rPr>
          <w:b/>
        </w:rPr>
        <w:t xml:space="preserve">Tulos</w:t>
      </w:r>
    </w:p>
    <w:p>
      <w:r>
        <w:t xml:space="preserve">Kyllä, Josie on hyväksynyt kutsun työpaikan Halloween-juhliin.</w:t>
      </w:r>
    </w:p>
    <w:p>
      <w:r>
        <w:rPr>
          <w:b/>
        </w:rPr>
        <w:t xml:space="preserve">Esimerkki 2.2162</w:t>
      </w:r>
    </w:p>
    <w:p>
      <w:r>
        <w:t xml:space="preserve">Hienoa, tuleeko Roger uuden hankkeen kokoukseen?</w:t>
      </w:r>
    </w:p>
    <w:p>
      <w:r>
        <w:rPr>
          <w:b/>
        </w:rPr>
        <w:t xml:space="preserve">Tulos</w:t>
      </w:r>
    </w:p>
    <w:p>
      <w:r>
        <w:t xml:space="preserve">Ei, Roger on alustavasti hyväksynyt kutsun "uuden hankkeen kokoukseen".</w:t>
      </w:r>
    </w:p>
    <w:p>
      <w:r>
        <w:rPr>
          <w:b/>
        </w:rPr>
        <w:t xml:space="preserve">Esimerkki 2.2163</w:t>
      </w:r>
    </w:p>
    <w:p>
      <w:r>
        <w:t xml:space="preserve">Kiitos. Onko Kim menossa drinkille ensi viikolla?</w:t>
      </w:r>
    </w:p>
    <w:p>
      <w:r>
        <w:rPr>
          <w:b/>
        </w:rPr>
        <w:t xml:space="preserve">Tulos</w:t>
      </w:r>
    </w:p>
    <w:p>
      <w:r>
        <w:t xml:space="preserve">Kyllä, Kim Possible on hyväksynyt drinkkikutsun.</w:t>
      </w:r>
    </w:p>
    <w:p>
      <w:r>
        <w:rPr>
          <w:b/>
        </w:rPr>
        <w:t xml:space="preserve">Esimerkki 2.2164</w:t>
      </w:r>
    </w:p>
    <w:p>
      <w:r>
        <w:t xml:space="preserve">mahtavaa! huomioikaa kalenterini</w:t>
      </w:r>
    </w:p>
    <w:p>
      <w:r>
        <w:rPr>
          <w:b/>
        </w:rPr>
        <w:t xml:space="preserve">Tulos</w:t>
      </w:r>
    </w:p>
    <w:p>
      <w:r>
        <w:t xml:space="preserve">Voisitteko täsmentää pyyntöänne?</w:t>
      </w:r>
    </w:p>
    <w:p>
      <w:r>
        <w:rPr>
          <w:b/>
        </w:rPr>
        <w:t xml:space="preserve">Esimerkki 2.2165</w:t>
      </w:r>
    </w:p>
    <w:p>
      <w:r>
        <w:t xml:space="preserve">Tapahtuuko jotain muuta kuin minun 1:1?</w:t>
      </w:r>
    </w:p>
    <w:p>
      <w:r>
        <w:rPr>
          <w:b/>
        </w:rPr>
        <w:t xml:space="preserve">Tulos</w:t>
      </w:r>
    </w:p>
    <w:p>
      <w:r>
        <w:t xml:space="preserve">Löysin 2 tapahtumaa, jotka eivät vastaa "1:1".</w:t>
      </w:r>
    </w:p>
    <w:p>
      <w:r>
        <w:rPr>
          <w:b/>
        </w:rPr>
        <w:t xml:space="preserve">Esimerkki 2.2166</w:t>
      </w:r>
    </w:p>
    <w:p>
      <w:r>
        <w:t xml:space="preserve">Entä vain keskiviikkona? Mitkä tapahtumat ovat keskiviikkona?</w:t>
      </w:r>
    </w:p>
    <w:p>
      <w:r>
        <w:rPr>
          <w:b/>
        </w:rPr>
        <w:t xml:space="preserve">Tulos</w:t>
      </w:r>
    </w:p>
    <w:p>
      <w:r>
        <w:t xml:space="preserve">Löysin yhden tapahtuman keskiviikkona 22. päivä. Se on "Henkilökunnan kokous" klo 14:00-14:30.</w:t>
      </w:r>
    </w:p>
    <w:p>
      <w:r>
        <w:rPr>
          <w:b/>
        </w:rPr>
        <w:t xml:space="preserve">Esimerkki 2.2167</w:t>
      </w:r>
    </w:p>
    <w:p>
      <w:r>
        <w:t xml:space="preserve">Onko minulla mitään muuta kuin henkilökunnan kokous tänä viikonloppuna?</w:t>
      </w:r>
    </w:p>
    <w:p>
      <w:r>
        <w:rPr>
          <w:b/>
        </w:rPr>
        <w:t xml:space="preserve">Tulos</w:t>
      </w:r>
    </w:p>
    <w:p>
      <w:r>
        <w:t xml:space="preserve">Kyllä, löysin yhden tapahtuman, joka ei vastaa "henkilökunnan kokousta" tänä viikonloppuna. Se on "1:1" sunnuntaina 19. päivä kello 13.00-13.30.</w:t>
      </w:r>
    </w:p>
    <w:p>
      <w:r>
        <w:rPr>
          <w:b/>
        </w:rPr>
        <w:t xml:space="preserve">Esimerkki 2.2168</w:t>
      </w:r>
    </w:p>
    <w:p>
      <w:r>
        <w:t xml:space="preserve">Onko minulla torstaina jotain, mitä ei kutsuta harjoitteluksi?</w:t>
      </w:r>
    </w:p>
    <w:p>
      <w:r>
        <w:rPr>
          <w:b/>
        </w:rPr>
        <w:t xml:space="preserve">Tulos</w:t>
      </w:r>
    </w:p>
    <w:p>
      <w:r>
        <w:t xml:space="preserve">Kyllä, löysin yhden tapahtuman, joka ei vastaa "Koulutus" torstaina 23. päivä. Se on "Biz prep" klo 8:00-8:30.</w:t>
      </w:r>
    </w:p>
    <w:p>
      <w:r>
        <w:rPr>
          <w:b/>
        </w:rPr>
        <w:t xml:space="preserve">Esimerkki 2.2169</w:t>
      </w:r>
    </w:p>
    <w:p>
      <w:r>
        <w:t xml:space="preserve">poistua kokouksesta Subwayssä</w:t>
      </w:r>
    </w:p>
    <w:p>
      <w:r>
        <w:rPr>
          <w:b/>
        </w:rPr>
        <w:t xml:space="preserve">Tulos</w:t>
      </w:r>
    </w:p>
    <w:p>
      <w:r>
        <w:t xml:space="preserve">Haluatko, että perun tämän?</w:t>
      </w:r>
    </w:p>
    <w:p>
      <w:r>
        <w:rPr>
          <w:b/>
        </w:rPr>
        <w:t xml:space="preserve">Esimerkki 2.2170</w:t>
      </w:r>
    </w:p>
    <w:p>
      <w:r>
        <w:t xml:space="preserve">Tarkoitin tapaamista Starbucksissa ensi maanantaina, -</w:t>
      </w:r>
    </w:p>
    <w:p>
      <w:r>
        <w:rPr>
          <w:b/>
        </w:rPr>
        <w:t xml:space="preserve">Tulos</w:t>
      </w:r>
    </w:p>
    <w:p>
      <w:r>
        <w:t xml:space="preserve">Haluatko, että perun tämän?</w:t>
      </w:r>
    </w:p>
    <w:p>
      <w:r>
        <w:rPr>
          <w:b/>
        </w:rPr>
        <w:t xml:space="preserve">Esimerkki 2.2171</w:t>
      </w:r>
    </w:p>
    <w:p>
      <w:r>
        <w:t xml:space="preserve">Jep, aivan oikein. Poistakaa myös tapahtumani Dunkin Donutsissa toukokuussa.</w:t>
      </w:r>
    </w:p>
    <w:p>
      <w:r>
        <w:rPr>
          <w:b/>
        </w:rPr>
        <w:t xml:space="preserve">Tulos</w:t>
      </w:r>
    </w:p>
    <w:p>
      <w:r>
        <w:t xml:space="preserve">Olen poistanut tapahtumasi maanantaina 23. päivä Starbucksissa. __BREAK Haluatko, että perun tämän?</w:t>
      </w:r>
    </w:p>
    <w:p>
      <w:r>
        <w:rPr>
          <w:b/>
        </w:rPr>
        <w:t xml:space="preserve">Esimerkki 2.2172</w:t>
      </w:r>
    </w:p>
    <w:p>
      <w:r>
        <w:t xml:space="preserve">Ei, puhuin itse asiassa tapahtumastani paikallisessa kahvilassa ensi kesäkuussa.</w:t>
      </w:r>
    </w:p>
    <w:p>
      <w:r>
        <w:rPr>
          <w:b/>
        </w:rPr>
        <w:t xml:space="preserve">Tulos</w:t>
      </w:r>
    </w:p>
    <w:p>
      <w:r>
        <w:t xml:space="preserve">Haluatko, että perun tämän?</w:t>
      </w:r>
    </w:p>
    <w:p>
      <w:r>
        <w:rPr>
          <w:b/>
        </w:rPr>
        <w:t xml:space="preserve">Esimerkki 2.2173</w:t>
      </w:r>
    </w:p>
    <w:p>
      <w:r>
        <w:t xml:space="preserve">Kyllä se sopii. Poistakaa myös minun kalastusmatkani ensi joulukuussa.</w:t>
      </w:r>
    </w:p>
    <w:p>
      <w:r>
        <w:rPr>
          <w:b/>
        </w:rPr>
        <w:t xml:space="preserve">Tulos</w:t>
      </w:r>
    </w:p>
    <w:p>
      <w:r>
        <w:t xml:space="preserve">Olen poistanut sen. __BREAK Haluatko, että peruutan tämän?</w:t>
      </w:r>
    </w:p>
    <w:p>
      <w:r>
        <w:rPr>
          <w:b/>
        </w:rPr>
        <w:t xml:space="preserve">Esimerkki 2.2174</w:t>
      </w:r>
    </w:p>
    <w:p>
      <w:r>
        <w:t xml:space="preserve">Haluan pitää sen tapaamisen. Ensi viikolla on Helecopter Tour -tapahtuma. Poista se sen sijaan.</w:t>
      </w:r>
    </w:p>
    <w:p>
      <w:r>
        <w:rPr>
          <w:b/>
        </w:rPr>
        <w:t xml:space="preserve">Tulos</w:t>
      </w:r>
    </w:p>
    <w:p>
      <w:r>
        <w:t xml:space="preserve">Haluatko, että perun tämän?</w:t>
      </w:r>
    </w:p>
    <w:p>
      <w:r>
        <w:rPr>
          <w:b/>
        </w:rPr>
        <w:t xml:space="preserve">Esimerkki 2.2175</w:t>
      </w:r>
    </w:p>
    <w:p>
      <w:r>
        <w:t xml:space="preserve">Järjestä kokous uutta liiketoimintaa varten tänä tiistaina lähimmässä Starbucksissa klo 8-9.</w:t>
      </w:r>
    </w:p>
    <w:p>
      <w:r>
        <w:rPr>
          <w:b/>
        </w:rPr>
        <w:t xml:space="preserve">Tulos</w:t>
      </w:r>
    </w:p>
    <w:p>
      <w:r>
        <w:t xml:space="preserve">Anteeksi, en pysty käsittelemään sitä vielä.</w:t>
      </w:r>
    </w:p>
    <w:p>
      <w:r>
        <w:rPr>
          <w:b/>
        </w:rPr>
        <w:t xml:space="preserve">Esimerkki 2.2176</w:t>
      </w:r>
    </w:p>
    <w:p>
      <w:r>
        <w:t xml:space="preserve">Poistetaan lounastapaamiseni lauantaiksi.</w:t>
      </w:r>
    </w:p>
    <w:p>
      <w:r>
        <w:rPr>
          <w:b/>
        </w:rPr>
        <w:t xml:space="preserve">Tulos</w:t>
      </w:r>
    </w:p>
    <w:p>
      <w:r>
        <w:t xml:space="preserve">Olen poistanut sen kalenteristasi.</w:t>
      </w:r>
    </w:p>
    <w:p>
      <w:r>
        <w:rPr>
          <w:b/>
        </w:rPr>
        <w:t xml:space="preserve">Esimerkki 2.2177</w:t>
      </w:r>
    </w:p>
    <w:p>
      <w:r>
        <w:t xml:space="preserve">Peruuta oikeastaan kaikki siltä päivältä.</w:t>
      </w:r>
    </w:p>
    <w:p>
      <w:r>
        <w:rPr>
          <w:b/>
        </w:rPr>
        <w:t xml:space="preserve">Tulos</w:t>
      </w:r>
    </w:p>
    <w:p>
      <w:r>
        <w:t xml:space="preserve">Voin tehdä vain yhden toiminnon kerrallaan. Jos erotat pyynnöt toisistaan, voin auttaa sinua.</w:t>
      </w:r>
    </w:p>
    <w:p>
      <w:r>
        <w:rPr>
          <w:b/>
        </w:rPr>
        <w:t xml:space="preserve">Esimerkki 2.2178</w:t>
      </w:r>
    </w:p>
    <w:p>
      <w:r>
        <w:t xml:space="preserve">Nava</w:t>
      </w:r>
    </w:p>
    <w:p>
      <w:r>
        <w:rPr>
          <w:b/>
        </w:rPr>
        <w:t xml:space="preserve">Tulos</w:t>
      </w:r>
    </w:p>
    <w:p>
      <w:r>
        <w:t xml:space="preserve">Tässä ovat Navan yhteystiedot:</w:t>
      </w:r>
    </w:p>
    <w:p>
      <w:r>
        <w:rPr>
          <w:b/>
        </w:rPr>
        <w:t xml:space="preserve">Esimerkki 2.2179</w:t>
      </w:r>
    </w:p>
    <w:p>
      <w:r>
        <w:t xml:space="preserve">Linnett</w:t>
      </w:r>
    </w:p>
    <w:p>
      <w:r>
        <w:rPr>
          <w:b/>
        </w:rPr>
        <w:t xml:space="preserve">Tulos</w:t>
      </w:r>
    </w:p>
    <w:p>
      <w:r>
        <w:t xml:space="preserve">Tässä ovat Linnettin yhteystiedot:</w:t>
      </w:r>
    </w:p>
    <w:p>
      <w:r>
        <w:rPr>
          <w:b/>
        </w:rPr>
        <w:t xml:space="preserve">Esimerkki 2.2180</w:t>
      </w:r>
    </w:p>
    <w:p>
      <w:r>
        <w:t xml:space="preserve">Olinda</w:t>
      </w:r>
    </w:p>
    <w:p>
      <w:r>
        <w:rPr>
          <w:b/>
        </w:rPr>
        <w:t xml:space="preserve">Tulos</w:t>
      </w:r>
    </w:p>
    <w:p>
      <w:r>
        <w:t xml:space="preserve">Tässä ovat Olindan yhteystiedot:</w:t>
      </w:r>
    </w:p>
    <w:p>
      <w:r>
        <w:rPr>
          <w:b/>
        </w:rPr>
        <w:t xml:space="preserve">Esimerkki 2.2181</w:t>
      </w:r>
    </w:p>
    <w:p>
      <w:r>
        <w:t xml:space="preserve">Westly</w:t>
      </w:r>
    </w:p>
    <w:p>
      <w:r>
        <w:rPr>
          <w:b/>
        </w:rPr>
        <w:t xml:space="preserve">Tulos</w:t>
      </w:r>
    </w:p>
    <w:p>
      <w:r>
        <w:t xml:space="preserve">Tässä ovat Westlyn yhteystiedot:</w:t>
      </w:r>
    </w:p>
    <w:p>
      <w:r>
        <w:rPr>
          <w:b/>
        </w:rPr>
        <w:t xml:space="preserve">Esimerkki 2.2182</w:t>
      </w:r>
    </w:p>
    <w:p>
      <w:r>
        <w:t xml:space="preserve">Talvi</w:t>
      </w:r>
    </w:p>
    <w:p>
      <w:r>
        <w:rPr>
          <w:b/>
        </w:rPr>
        <w:t xml:space="preserve">Tulos</w:t>
      </w:r>
    </w:p>
    <w:p>
      <w:r>
        <w:t xml:space="preserve">Tässä ovat Winterin yhteystiedot:</w:t>
      </w:r>
    </w:p>
    <w:p>
      <w:r>
        <w:rPr>
          <w:b/>
        </w:rPr>
        <w:t xml:space="preserve">Esimerkki 2.2183</w:t>
      </w:r>
    </w:p>
    <w:p>
      <w:r>
        <w:t xml:space="preserve">Poistetaan lounaani lauantaiksi.</w:t>
      </w:r>
    </w:p>
    <w:p>
      <w:r>
        <w:rPr>
          <w:b/>
        </w:rPr>
        <w:t xml:space="preserve">Tulos</w:t>
      </w:r>
    </w:p>
    <w:p>
      <w:r>
        <w:t xml:space="preserve">Haluatko, että perun tämän?</w:t>
      </w:r>
    </w:p>
    <w:p>
      <w:r>
        <w:rPr>
          <w:b/>
        </w:rPr>
        <w:t xml:space="preserve">Esimerkki 2.2184</w:t>
      </w:r>
    </w:p>
    <w:p>
      <w:r>
        <w:t xml:space="preserve">Muistuta minua, että minun on siirrettävä ne maanantaiksi.</w:t>
      </w:r>
    </w:p>
    <w:p>
      <w:r>
        <w:rPr>
          <w:b/>
        </w:rPr>
        <w:t xml:space="preserve">Tulos</w:t>
      </w:r>
    </w:p>
    <w:p>
      <w:r>
        <w:t xml:space="preserve">Anteeksi, en voi tehdä muistutuksia.</w:t>
      </w:r>
    </w:p>
    <w:p>
      <w:r>
        <w:rPr>
          <w:b/>
        </w:rPr>
        <w:t xml:space="preserve">Esimerkki 2.2185</w:t>
      </w:r>
    </w:p>
    <w:p>
      <w:r>
        <w:t xml:space="preserve">Mietin, onko Rue Bourbonissa Renossa tänään happy houria.</w:t>
      </w:r>
    </w:p>
    <w:p>
      <w:r>
        <w:rPr>
          <w:b/>
        </w:rPr>
        <w:t xml:space="preserve">Tulos</w:t>
      </w:r>
    </w:p>
    <w:p>
      <w:r>
        <w:t xml:space="preserve">Kyllä.</w:t>
      </w:r>
    </w:p>
    <w:p>
      <w:r>
        <w:rPr>
          <w:b/>
        </w:rPr>
        <w:t xml:space="preserve">Esimerkki 2.2186</w:t>
      </w:r>
    </w:p>
    <w:p>
      <w:r>
        <w:t xml:space="preserve">Onko Rue Boubonissa happy hour?</w:t>
      </w:r>
    </w:p>
    <w:p>
      <w:r>
        <w:rPr>
          <w:b/>
        </w:rPr>
        <w:t xml:space="preserve">Tulos</w:t>
      </w:r>
    </w:p>
    <w:p>
      <w:r>
        <w:t xml:space="preserve">Kyllä.</w:t>
      </w:r>
    </w:p>
    <w:p>
      <w:r>
        <w:rPr>
          <w:b/>
        </w:rPr>
        <w:t xml:space="preserve">Esimerkki 2.2187</w:t>
      </w:r>
    </w:p>
    <w:p>
      <w:r>
        <w:t xml:space="preserve">Mitkä ovat Happy Hour tarjoukset ja aukioloajat tänä iltana Rue Bourbonissa Renossa?</w:t>
      </w:r>
    </w:p>
    <w:p>
      <w:r>
        <w:rPr>
          <w:b/>
        </w:rPr>
        <w:t xml:space="preserve">Tulos</w:t>
      </w:r>
    </w:p>
    <w:p>
      <w:r>
        <w:t xml:space="preserve">Kyllä.</w:t>
      </w:r>
    </w:p>
    <w:p>
      <w:r>
        <w:rPr>
          <w:b/>
        </w:rPr>
        <w:t xml:space="preserve">Esimerkki 2.2188</w:t>
      </w:r>
    </w:p>
    <w:p>
      <w:r>
        <w:t xml:space="preserve">Varaa tapaaminen kalenteriini klo 19.00 maanantaiksi.</w:t>
      </w:r>
    </w:p>
    <w:p>
      <w:r>
        <w:rPr>
          <w:b/>
        </w:rPr>
        <w:t xml:space="preserve">Tulos</w:t>
      </w:r>
    </w:p>
    <w:p>
      <w:r>
        <w:t xml:space="preserve">Onko tämä hyvä?</w:t>
      </w:r>
    </w:p>
    <w:p>
      <w:r>
        <w:rPr>
          <w:b/>
        </w:rPr>
        <w:t xml:space="preserve">Esimerkki 2.2189</w:t>
      </w:r>
    </w:p>
    <w:p>
      <w:r>
        <w:t xml:space="preserve">Milloin on hääpäiväni ensi vuonna?</w:t>
      </w:r>
    </w:p>
    <w:p>
      <w:r>
        <w:rPr>
          <w:b/>
        </w:rPr>
        <w:t xml:space="preserve">Tulos</w:t>
      </w:r>
    </w:p>
    <w:p>
      <w:r>
        <w:t xml:space="preserve">Tammikuun 1. päivän 2021 ja joulukuun 31. päivän 2021 välisenä "hääpäivänä" on 20. tammikuuta 2021.</w:t>
      </w:r>
    </w:p>
    <w:p>
      <w:r>
        <w:rPr>
          <w:b/>
        </w:rPr>
        <w:t xml:space="preserve">Esimerkki 2.2190</w:t>
      </w:r>
    </w:p>
    <w:p>
      <w:r>
        <w:t xml:space="preserve">Luo tapahtuma nimeltä Italian aika 8. elokuuta ensi vuonna.</w:t>
      </w:r>
    </w:p>
    <w:p>
      <w:r>
        <w:rPr>
          <w:b/>
        </w:rPr>
        <w:t xml:space="preserve">Tulos</w:t>
      </w:r>
    </w:p>
    <w:p>
      <w:r>
        <w:t xml:space="preserve">Toimiiko jokin näistä?</w:t>
      </w:r>
    </w:p>
    <w:p>
      <w:r>
        <w:rPr>
          <w:b/>
        </w:rPr>
        <w:t xml:space="preserve">Esimerkki 2.2191</w:t>
      </w:r>
    </w:p>
    <w:p>
      <w:r>
        <w:t xml:space="preserve">Mitä kalenterissani on tänä torstaina?</w:t>
      </w:r>
    </w:p>
    <w:p>
      <w:r>
        <w:rPr>
          <w:b/>
        </w:rPr>
        <w:t xml:space="preserve">Tulos</w:t>
      </w:r>
    </w:p>
    <w:p>
      <w:r>
        <w:t xml:space="preserve">En löytänyt kalenteristasi yhtään vastaavaa tapahtumaa.</w:t>
      </w:r>
    </w:p>
    <w:p>
      <w:r>
        <w:rPr>
          <w:b/>
        </w:rPr>
        <w:t xml:space="preserve">Esimerkki 2.2192</w:t>
      </w:r>
    </w:p>
    <w:p>
      <w:r>
        <w:t xml:space="preserve">Miriam tänä perjantaina.</w:t>
      </w:r>
    </w:p>
    <w:p>
      <w:r>
        <w:rPr>
          <w:b/>
        </w:rPr>
        <w:t xml:space="preserve">Tulos</w:t>
      </w:r>
    </w:p>
    <w:p>
      <w:r>
        <w:t xml:space="preserve">Toimiiko jokin näistä?</w:t>
      </w:r>
    </w:p>
    <w:p>
      <w:r>
        <w:rPr>
          <w:b/>
        </w:rPr>
        <w:t xml:space="preserve">Esimerkki 2.2193</w:t>
      </w:r>
    </w:p>
    <w:p>
      <w:r>
        <w:t xml:space="preserve">tapaaminen Miriamin kanssa toinen on minun päätökseni.</w:t>
      </w:r>
    </w:p>
    <w:p>
      <w:r>
        <w:rPr>
          <w:b/>
        </w:rPr>
        <w:t xml:space="preserve">Tulos</w:t>
      </w:r>
    </w:p>
    <w:p>
      <w:r>
        <w:t xml:space="preserve">Laitoin sen kalenteriisi.</w:t>
      </w:r>
    </w:p>
    <w:p>
      <w:r>
        <w:rPr>
          <w:b/>
        </w:rPr>
        <w:t xml:space="preserve">Esimerkki 2.2194</w:t>
      </w:r>
    </w:p>
    <w:p>
      <w:r>
        <w:t xml:space="preserve">Lisää kokous Janin kanssa ensi maanantaina klo 14.00.</w:t>
      </w:r>
    </w:p>
    <w:p>
      <w:r>
        <w:rPr>
          <w:b/>
        </w:rPr>
        <w:t xml:space="preserve">Tulos</w:t>
      </w:r>
    </w:p>
    <w:p>
      <w:r>
        <w:t xml:space="preserve">Onko tämä hyvä?</w:t>
      </w:r>
    </w:p>
    <w:p>
      <w:r>
        <w:rPr>
          <w:b/>
        </w:rPr>
        <w:t xml:space="preserve">Esimerkki 2.2195</w:t>
      </w:r>
    </w:p>
    <w:p>
      <w:r>
        <w:t xml:space="preserve">Vaihda se kello 15.00.</w:t>
      </w:r>
    </w:p>
    <w:p>
      <w:r>
        <w:rPr>
          <w:b/>
        </w:rPr>
        <w:t xml:space="preserve">Tulos</w:t>
      </w:r>
    </w:p>
    <w:p>
      <w:r>
        <w:t xml:space="preserve">Entä nyt?</w:t>
      </w:r>
    </w:p>
    <w:p>
      <w:r>
        <w:rPr>
          <w:b/>
        </w:rPr>
        <w:t xml:space="preserve">Esimerkki 2.2196</w:t>
      </w:r>
    </w:p>
    <w:p>
      <w:r>
        <w:t xml:space="preserve">Mitä tapahtumia minulla on tänään?</w:t>
      </w:r>
    </w:p>
    <w:p>
      <w:r>
        <w:rPr>
          <w:b/>
        </w:rPr>
        <w:t xml:space="preserve">Tulos</w:t>
      </w:r>
    </w:p>
    <w:p>
      <w:r>
        <w:t xml:space="preserve">Löysin yhden tänään. Se on "Lakritsi: Luulin, että se kirjoitetaan Q:lla" klo 22.00-22.30.</w:t>
      </w:r>
    </w:p>
    <w:p>
      <w:r>
        <w:rPr>
          <w:b/>
        </w:rPr>
        <w:t xml:space="preserve">Esimerkki 2.2197</w:t>
      </w:r>
    </w:p>
    <w:p>
      <w:r>
        <w:t xml:space="preserve">Selvä. Entä huomenna?</w:t>
      </w:r>
    </w:p>
    <w:p>
      <w:r>
        <w:rPr>
          <w:b/>
        </w:rPr>
        <w:t xml:space="preserve">Tulos</w:t>
      </w:r>
    </w:p>
    <w:p>
      <w:r>
        <w:t xml:space="preserve">Löysin yhden huomenna. Se on "tapaaminen" klo 12:00-12:30.</w:t>
      </w:r>
    </w:p>
    <w:p>
      <w:r>
        <w:rPr>
          <w:b/>
        </w:rPr>
        <w:t xml:space="preserve">Esimerkki 2.2198</w:t>
      </w:r>
    </w:p>
    <w:p>
      <w:r>
        <w:t xml:space="preserve">Suuri kiitos</w:t>
      </w:r>
    </w:p>
    <w:p>
      <w:r>
        <w:rPr>
          <w:b/>
        </w:rPr>
        <w:t xml:space="preserve">Tulos</w:t>
      </w:r>
    </w:p>
    <w:p>
      <w:r>
        <w:t xml:space="preserve">Kerro minulle, jos voin auttaa sinua jossakin muussa asiassa.</w:t>
      </w:r>
    </w:p>
    <w:p>
      <w:r>
        <w:rPr>
          <w:b/>
        </w:rPr>
        <w:t xml:space="preserve">Esimerkki 2.2199</w:t>
      </w:r>
    </w:p>
    <w:p>
      <w:r>
        <w:t xml:space="preserve">Eikö lainkaan? Entä ensi maanantaina?</w:t>
      </w:r>
    </w:p>
    <w:p>
      <w:r>
        <w:rPr>
          <w:b/>
        </w:rPr>
        <w:t xml:space="preserve">Tulos</w:t>
      </w:r>
    </w:p>
    <w:p>
      <w:r>
        <w:t xml:space="preserve">En löytänyt mitään tapahtumia maanantaina 16. päivä.</w:t>
      </w:r>
    </w:p>
    <w:p>
      <w:r>
        <w:rPr>
          <w:b/>
        </w:rPr>
        <w:t xml:space="preserve">Esimerkki 2.2200</w:t>
      </w:r>
    </w:p>
    <w:p>
      <w:r>
        <w:t xml:space="preserve">Hei...</w:t>
      </w:r>
    </w:p>
    <w:p>
      <w:r>
        <w:rPr>
          <w:b/>
        </w:rPr>
        <w:t xml:space="preserve">Tulos</w:t>
      </w:r>
    </w:p>
    <w:p>
      <w:r>
        <w:t xml:space="preserve">Voin auttaa sinua kalenterisi kanssa.</w:t>
      </w:r>
    </w:p>
    <w:p>
      <w:r>
        <w:rPr>
          <w:b/>
        </w:rPr>
        <w:t xml:space="preserve">Esimerkki 2.2201</w:t>
      </w:r>
    </w:p>
    <w:p>
      <w:r>
        <w:t xml:space="preserve">Entä huominen lämpötila Teksasissa.</w:t>
      </w:r>
    </w:p>
    <w:p>
      <w:r>
        <w:rPr>
          <w:b/>
        </w:rPr>
        <w:t xml:space="preserve">Tulos</w:t>
      </w:r>
    </w:p>
    <w:p>
      <w:r>
        <w:t xml:space="preserve">Lämpötila on huomenna 0,00 °F.</w:t>
      </w:r>
    </w:p>
    <w:p>
      <w:r>
        <w:rPr>
          <w:b/>
        </w:rPr>
        <w:t xml:space="preserve">Esimerkki 2.2202</w:t>
      </w:r>
    </w:p>
    <w:p>
      <w:r>
        <w:t xml:space="preserve">Se kasvaa??</w:t>
      </w:r>
    </w:p>
    <w:p>
      <w:r>
        <w:rPr>
          <w:b/>
        </w:rPr>
        <w:t xml:space="preserve">Tulos</w:t>
      </w:r>
    </w:p>
    <w:p>
      <w:r>
        <w:t xml:space="preserve">Anteeksi, en pysty käsittelemään sitä vielä.</w:t>
      </w:r>
    </w:p>
    <w:p>
      <w:r>
        <w:rPr>
          <w:b/>
        </w:rPr>
        <w:t xml:space="preserve">Esimerkki 2.2203</w:t>
      </w:r>
    </w:p>
    <w:p>
      <w:r>
        <w:t xml:space="preserve">Voidaan sopia tapaaminen Johnin kanssa maanantaiksi</w:t>
      </w:r>
    </w:p>
    <w:p>
      <w:r>
        <w:rPr>
          <w:b/>
        </w:rPr>
        <w:t xml:space="preserve">Tulos</w:t>
      </w:r>
    </w:p>
    <w:p>
      <w:r>
        <w:t xml:space="preserve">En löytänyt ketään John-nimistä henkilöä osoitekirjastasi.</w:t>
      </w:r>
    </w:p>
    <w:p>
      <w:r>
        <w:rPr>
          <w:b/>
        </w:rPr>
        <w:t xml:space="preserve">Esimerkki 2.2204</w:t>
      </w:r>
    </w:p>
    <w:p>
      <w:r>
        <w:t xml:space="preserve">entä huomisen päivän tapahtumat?</w:t>
      </w:r>
    </w:p>
    <w:p>
      <w:r>
        <w:rPr>
          <w:b/>
        </w:rPr>
        <w:t xml:space="preserve">Tulos</w:t>
      </w:r>
    </w:p>
    <w:p>
      <w:r>
        <w:t xml:space="preserve">Löysin seuraavaa:</w:t>
      </w:r>
    </w:p>
    <w:p>
      <w:r>
        <w:rPr>
          <w:b/>
        </w:rPr>
        <w:t xml:space="preserve">Esimerkki 2.2205</w:t>
      </w:r>
    </w:p>
    <w:p>
      <w:r>
        <w:t xml:space="preserve">Mikä on toinen?</w:t>
      </w:r>
    </w:p>
    <w:p>
      <w:r>
        <w:rPr>
          <w:b/>
        </w:rPr>
        <w:t xml:space="preserve">Tulos</w:t>
      </w:r>
    </w:p>
    <w:p>
      <w:r>
        <w:t xml:space="preserve">Viimeinen oli "Putous pohjattomaan kuoppaan" tänään klo 15.00-15.30.</w:t>
      </w:r>
    </w:p>
    <w:p>
      <w:r>
        <w:rPr>
          <w:b/>
        </w:rPr>
        <w:t xml:space="preserve">Esimerkki 2.2206</w:t>
      </w:r>
    </w:p>
    <w:p>
      <w:r>
        <w:t xml:space="preserve">Se on hyvä, kiitos.</w:t>
      </w:r>
    </w:p>
    <w:p>
      <w:r>
        <w:rPr>
          <w:b/>
        </w:rPr>
        <w:t xml:space="preserve">Tulos</w:t>
      </w:r>
    </w:p>
    <w:p>
      <w:r>
        <w:t xml:space="preserve">Kerro minulle, jos voin auttaa sinua jossakin muussa asiassa.</w:t>
      </w:r>
    </w:p>
    <w:p>
      <w:r>
        <w:rPr>
          <w:b/>
        </w:rPr>
        <w:t xml:space="preserve">Esimerkki 2.2207</w:t>
      </w:r>
    </w:p>
    <w:p>
      <w:r>
        <w:t xml:space="preserve">Varaa lääkäriaika huomenna klo 14:30.</w:t>
      </w:r>
    </w:p>
    <w:p>
      <w:r>
        <w:rPr>
          <w:b/>
        </w:rPr>
        <w:t xml:space="preserve">Tulos</w:t>
      </w:r>
    </w:p>
    <w:p>
      <w:r>
        <w:t xml:space="preserve">Onko tämä hyvä?</w:t>
      </w:r>
    </w:p>
    <w:p>
      <w:r>
        <w:rPr>
          <w:b/>
        </w:rPr>
        <w:t xml:space="preserve">Esimerkki 2.2208</w:t>
      </w:r>
    </w:p>
    <w:p>
      <w:r>
        <w:t xml:space="preserve">Jep</w:t>
      </w:r>
    </w:p>
    <w:p>
      <w:r>
        <w:rPr>
          <w:b/>
        </w:rPr>
        <w:t xml:space="preserve">Tulos</w:t>
      </w:r>
    </w:p>
    <w:p>
      <w:r>
        <w:t xml:space="preserve">Laitoin sen kalenteriisi.</w:t>
      </w:r>
    </w:p>
    <w:p>
      <w:r>
        <w:rPr>
          <w:b/>
        </w:rPr>
        <w:t xml:space="preserve">Esimerkki 2.2209</w:t>
      </w:r>
    </w:p>
    <w:p>
      <w:r>
        <w:t xml:space="preserve">sopia tapaaminen Maryn kanssa tuntia ennen johtajien kokousta.</w:t>
      </w:r>
    </w:p>
    <w:p>
      <w:r>
        <w:rPr>
          <w:b/>
        </w:rPr>
        <w:t xml:space="preserve">Tulos</w:t>
      </w:r>
    </w:p>
    <w:p>
      <w:r>
        <w:t xml:space="preserve">Onko tämä hyvä?</w:t>
      </w:r>
    </w:p>
    <w:p>
      <w:r>
        <w:rPr>
          <w:b/>
        </w:rPr>
        <w:t xml:space="preserve">Esimerkki 2.2210</w:t>
      </w:r>
    </w:p>
    <w:p>
      <w:r>
        <w:t xml:space="preserve">Se sopii minulle toistaiseksi</w:t>
      </w:r>
    </w:p>
    <w:p>
      <w:r>
        <w:rPr>
          <w:b/>
        </w:rPr>
        <w:t xml:space="preserve">Tulos</w:t>
      </w:r>
    </w:p>
    <w:p>
      <w:r>
        <w:t xml:space="preserve">Laitoin sen kalenteriisi.</w:t>
      </w:r>
    </w:p>
    <w:p>
      <w:r>
        <w:rPr>
          <w:b/>
        </w:rPr>
        <w:t xml:space="preserve">Esimerkki 2.2211</w:t>
      </w:r>
    </w:p>
    <w:p>
      <w:r>
        <w:t xml:space="preserve">hienoa, kiitos</w:t>
      </w:r>
    </w:p>
    <w:p>
      <w:r>
        <w:rPr>
          <w:b/>
        </w:rPr>
        <w:t xml:space="preserve">Tulos</w:t>
      </w:r>
    </w:p>
    <w:p>
      <w:r>
        <w:t xml:space="preserve">Kerro minulle, jos voin auttaa sinua jossakin muussa asiassa.</w:t>
      </w:r>
    </w:p>
    <w:p>
      <w:r>
        <w:rPr>
          <w:b/>
        </w:rPr>
        <w:t xml:space="preserve">Esimerkki 2.2212</w:t>
      </w:r>
    </w:p>
    <w:p>
      <w:r>
        <w:t xml:space="preserve">ajoita silmätutkimus tunti hammaslääkärin tapaamisen jälkeen</w:t>
      </w:r>
    </w:p>
    <w:p>
      <w:r>
        <w:rPr>
          <w:b/>
        </w:rPr>
        <w:t xml:space="preserve">Tulos</w:t>
      </w:r>
    </w:p>
    <w:p>
      <w:r>
        <w:t xml:space="preserve">En löytänyt kalenteristasi tapahtumia nimeltä "hammaslääkärin tapaaminen".</w:t>
      </w:r>
    </w:p>
    <w:p>
      <w:r>
        <w:rPr>
          <w:b/>
        </w:rPr>
        <w:t xml:space="preserve">Esimerkki 2.2213</w:t>
      </w:r>
    </w:p>
    <w:p>
      <w:r>
        <w:t xml:space="preserve">Poistetaan Thomasin kanssa perjantaiksi klo 10-11 sovittu kokous.</w:t>
      </w:r>
    </w:p>
    <w:p>
      <w:r>
        <w:rPr>
          <w:b/>
        </w:rPr>
        <w:t xml:space="preserve">Tulos</w:t>
      </w:r>
    </w:p>
    <w:p>
      <w:r>
        <w:t xml:space="preserve">Haluatko, että perun tämän?</w:t>
      </w:r>
    </w:p>
    <w:p>
      <w:r>
        <w:rPr>
          <w:b/>
        </w:rPr>
        <w:t xml:space="preserve">Esimerkki 2.2214</w:t>
      </w:r>
    </w:p>
    <w:p>
      <w:r>
        <w:t xml:space="preserve">Kuka hyväksyi johdon retriitin?</w:t>
      </w:r>
    </w:p>
    <w:p>
      <w:r>
        <w:rPr>
          <w:b/>
        </w:rPr>
        <w:t xml:space="preserve">Tulos</w:t>
      </w:r>
    </w:p>
    <w:p>
      <w:r>
        <w:t xml:space="preserve">Tässä on luettelo osallistujista, jotka ovat hyväksyneet "johdon retriitin": Elli Parker ja Kim Possible.</w:t>
      </w:r>
    </w:p>
    <w:p>
      <w:r>
        <w:rPr>
          <w:b/>
        </w:rPr>
        <w:t xml:space="preserve">Esimerkki 2.2215</w:t>
      </w:r>
    </w:p>
    <w:p>
      <w:r>
        <w:t xml:space="preserve">Onko kukaan kieltäytynyt ensi tiistaina järjestettävistä tiimihenkisistä juhlistani?</w:t>
      </w:r>
    </w:p>
    <w:p>
      <w:r>
        <w:rPr>
          <w:b/>
        </w:rPr>
        <w:t xml:space="preserve">Tulos</w:t>
      </w:r>
    </w:p>
    <w:p>
      <w:r>
        <w:t xml:space="preserve">Kyllä, löysin yhden osallistujan, joka on kieltäytynyt "Team Spirit Partysta".</w:t>
      </w:r>
    </w:p>
    <w:p>
      <w:r>
        <w:rPr>
          <w:b/>
        </w:rPr>
        <w:t xml:space="preserve">Esimerkki 2.2216</w:t>
      </w:r>
    </w:p>
    <w:p>
      <w:r>
        <w:t xml:space="preserve">Kiitos. Kuka on hyväksynyt Open House -tapahtumani ensi perjantaina?</w:t>
      </w:r>
    </w:p>
    <w:p>
      <w:r>
        <w:rPr>
          <w:b/>
        </w:rPr>
        <w:t xml:space="preserve">Tulos</w:t>
      </w:r>
    </w:p>
    <w:p>
      <w:r>
        <w:t xml:space="preserve">Ei ole osallistujia, jotka ovat hyväksyneet "Open House Event". Valitettavasti Jake Cobb kieltäytyi.</w:t>
      </w:r>
    </w:p>
    <w:p>
      <w:r>
        <w:rPr>
          <w:b/>
        </w:rPr>
        <w:t xml:space="preserve">Esimerkki 2.2217</w:t>
      </w:r>
    </w:p>
    <w:p>
      <w:r>
        <w:t xml:space="preserve">Varaa lounas Stephanielle ensi tiistaina.</w:t>
      </w:r>
    </w:p>
    <w:p>
      <w:r>
        <w:rPr>
          <w:b/>
        </w:rPr>
        <w:t xml:space="preserve">Tulos</w:t>
      </w:r>
    </w:p>
    <w:p>
      <w:r>
        <w:t xml:space="preserve">Tässä on joitakin aikoja, jolloin sinä ja Stephanie olette vapaita.</w:t>
      </w:r>
    </w:p>
    <w:p>
      <w:r>
        <w:rPr>
          <w:b/>
        </w:rPr>
        <w:t xml:space="preserve">Esimerkki 2.2218</w:t>
      </w:r>
    </w:p>
    <w:p>
      <w:r>
        <w:t xml:space="preserve">Kuka on Stephanien manageri?</w:t>
      </w:r>
    </w:p>
    <w:p>
      <w:r>
        <w:rPr>
          <w:b/>
        </w:rPr>
        <w:t xml:space="preserve">Tulos</w:t>
      </w:r>
    </w:p>
    <w:p>
      <w:r>
        <w:t xml:space="preserve">Stephanien manageri on Dan Schoffel.</w:t>
      </w:r>
    </w:p>
    <w:p>
      <w:r>
        <w:rPr>
          <w:b/>
        </w:rPr>
        <w:t xml:space="preserve">Esimerkki 2.2219</w:t>
      </w:r>
    </w:p>
    <w:p>
      <w:r>
        <w:t xml:space="preserve">Jenican syntymäpäiväjuhlat ovat huomenna Holy Grailissa klo 19.00. Jatkamme varmasti ainakin 5 tuntia.</w:t>
      </w:r>
    </w:p>
    <w:p>
      <w:r>
        <w:rPr>
          <w:b/>
        </w:rPr>
        <w:t xml:space="preserve">Tulos</w:t>
      </w:r>
    </w:p>
    <w:p>
      <w:r>
        <w:t xml:space="preserve">Onko tämä hyvä?</w:t>
      </w:r>
    </w:p>
    <w:p>
      <w:r>
        <w:rPr>
          <w:b/>
        </w:rPr>
        <w:t xml:space="preserve">Esimerkki 2.2220</w:t>
      </w:r>
    </w:p>
    <w:p>
      <w:r>
        <w:t xml:space="preserve">Totta kai.</w:t>
      </w:r>
    </w:p>
    <w:p>
      <w:r>
        <w:rPr>
          <w:b/>
        </w:rPr>
        <w:t xml:space="preserve">Tulos</w:t>
      </w:r>
    </w:p>
    <w:p>
      <w:r>
        <w:t xml:space="preserve">Laitoin sen kalenteriisi.</w:t>
      </w:r>
    </w:p>
    <w:p>
      <w:r>
        <w:rPr>
          <w:b/>
        </w:rPr>
        <w:t xml:space="preserve">Esimerkki 2.2221</w:t>
      </w:r>
    </w:p>
    <w:p>
      <w:r>
        <w:t xml:space="preserve">Järjestä kokous Kathyn kanssa tiistaina.</w:t>
      </w:r>
    </w:p>
    <w:p>
      <w:r>
        <w:rPr>
          <w:b/>
        </w:rPr>
        <w:t xml:space="preserve">Tulos</w:t>
      </w:r>
    </w:p>
    <w:p>
      <w:r>
        <w:t xml:space="preserve">Tässä on joitakin aikoja, jolloin sinä ja Kathy olette vapaita.</w:t>
      </w:r>
    </w:p>
    <w:p>
      <w:r>
        <w:rPr>
          <w:b/>
        </w:rPr>
        <w:t xml:space="preserve">Esimerkki 2.2222</w:t>
      </w:r>
    </w:p>
    <w:p>
      <w:r>
        <w:t xml:space="preserve">Järjestä kokous Kathyn kanssa klo 2</w:t>
      </w:r>
    </w:p>
    <w:p>
      <w:r>
        <w:rPr>
          <w:b/>
        </w:rPr>
        <w:t xml:space="preserve">Tulos</w:t>
      </w:r>
    </w:p>
    <w:p>
      <w:r>
        <w:t xml:space="preserve">Onko tämä hyvä?</w:t>
      </w:r>
    </w:p>
    <w:p>
      <w:r>
        <w:rPr>
          <w:b/>
        </w:rPr>
        <w:t xml:space="preserve">Esimerkki 2.2223</w:t>
      </w:r>
    </w:p>
    <w:p>
      <w:r>
        <w:t xml:space="preserve">Laita se alkamaan noin 10 minuuttia aikaisemmin.</w:t>
      </w:r>
    </w:p>
    <w:p>
      <w:r>
        <w:rPr>
          <w:b/>
        </w:rPr>
        <w:t xml:space="preserve">Tulos</w:t>
      </w:r>
    </w:p>
    <w:p>
      <w:r>
        <w:t xml:space="preserve">Mitäs sanot?</w:t>
      </w:r>
    </w:p>
    <w:p>
      <w:r>
        <w:rPr>
          <w:b/>
        </w:rPr>
        <w:t xml:space="preserve">Esimerkki 2.2224</w:t>
      </w:r>
    </w:p>
    <w:p>
      <w:r>
        <w:t xml:space="preserve">lykätä seuraavaa kokousta Andrew'n kanssa</w:t>
      </w:r>
    </w:p>
    <w:p>
      <w:r>
        <w:rPr>
          <w:b/>
        </w:rPr>
        <w:t xml:space="preserve">Tulos</w:t>
      </w:r>
    </w:p>
    <w:p>
      <w:r>
        <w:t xml:space="preserve">En löytänyt mitään tapahtumia Andrew'n kanssa.</w:t>
      </w:r>
    </w:p>
    <w:p>
      <w:r>
        <w:rPr>
          <w:b/>
        </w:rPr>
        <w:t xml:space="preserve">Esimerkki 2.2225</w:t>
      </w:r>
    </w:p>
    <w:p>
      <w:r>
        <w:t xml:space="preserve">Muutetaan sen sijaan alkamisaika kello 13:een.</w:t>
      </w:r>
    </w:p>
    <w:p>
      <w:r>
        <w:rPr>
          <w:b/>
        </w:rPr>
        <w:t xml:space="preserve">Tulos</w:t>
      </w:r>
    </w:p>
    <w:p>
      <w:r>
        <w:t xml:space="preserve">Yksikään mainituista tapahtumista ei ole kalenterissasi.</w:t>
      </w:r>
    </w:p>
    <w:p>
      <w:r>
        <w:rPr>
          <w:b/>
        </w:rPr>
        <w:t xml:space="preserve">Esimerkki 2.2226</w:t>
      </w:r>
    </w:p>
    <w:p>
      <w:r>
        <w:t xml:space="preserve">lisätä kalenteriini palaveri tiimini kanssa ensi viikolle.</w:t>
      </w:r>
    </w:p>
    <w:p>
      <w:r>
        <w:rPr>
          <w:b/>
        </w:rPr>
        <w:t xml:space="preserve">Tulos</w:t>
      </w:r>
    </w:p>
    <w:p>
      <w:r>
        <w:t xml:space="preserve">Tässä on joitakin aikoja, jolloin kaikki ovat vapaita.</w:t>
      </w:r>
    </w:p>
    <w:p>
      <w:r>
        <w:rPr>
          <w:b/>
        </w:rPr>
        <w:t xml:space="preserve">Esimerkki 2.2227</w:t>
      </w:r>
    </w:p>
    <w:p>
      <w:r>
        <w:t xml:space="preserve">Mielestäni toinen vaihtoehto on paras.</w:t>
      </w:r>
    </w:p>
    <w:p>
      <w:r>
        <w:rPr>
          <w:b/>
        </w:rPr>
        <w:t xml:space="preserve">Tulos</w:t>
      </w:r>
    </w:p>
    <w:p>
      <w:r>
        <w:t xml:space="preserve">Laitoin sen kalenteriisi.</w:t>
      </w:r>
    </w:p>
    <w:p>
      <w:r>
        <w:rPr>
          <w:b/>
        </w:rPr>
        <w:t xml:space="preserve">Esimerkki 2.2228</w:t>
      </w:r>
    </w:p>
    <w:p>
      <w:r>
        <w:t xml:space="preserve">Minulla on kokous tiimini kanssa tänään kello 15.00.</w:t>
      </w:r>
    </w:p>
    <w:p>
      <w:r>
        <w:rPr>
          <w:b/>
        </w:rPr>
        <w:t xml:space="preserve">Tulos</w:t>
      </w:r>
    </w:p>
    <w:p>
      <w:r>
        <w:t xml:space="preserve">Onko tämä hyvä?</w:t>
      </w:r>
    </w:p>
    <w:p>
      <w:r>
        <w:rPr>
          <w:b/>
        </w:rPr>
        <w:t xml:space="preserve">Esimerkki 2.2229</w:t>
      </w:r>
    </w:p>
    <w:p>
      <w:r>
        <w:t xml:space="preserve">Lisää tämä.</w:t>
      </w:r>
    </w:p>
    <w:p>
      <w:r>
        <w:rPr>
          <w:b/>
        </w:rPr>
        <w:t xml:space="preserve">Tulos</w:t>
      </w:r>
    </w:p>
    <w:p>
      <w:r>
        <w:t xml:space="preserve">Laitoin sen kalenteriisi.</w:t>
      </w:r>
    </w:p>
    <w:p>
      <w:r>
        <w:rPr>
          <w:b/>
        </w:rPr>
        <w:t xml:space="preserve">Esimerkki 2.2230</w:t>
      </w:r>
    </w:p>
    <w:p>
      <w:r>
        <w:t xml:space="preserve">Sovi tapaaminen tiimin kanssa tänään.</w:t>
      </w:r>
    </w:p>
    <w:p>
      <w:r>
        <w:rPr>
          <w:b/>
        </w:rPr>
        <w:t xml:space="preserve">Tulos</w:t>
      </w:r>
    </w:p>
    <w:p>
      <w:r>
        <w:t xml:space="preserve">Tässä on joitakin aikoja, jolloin kaikki ovat vapaita.</w:t>
      </w:r>
    </w:p>
    <w:p>
      <w:r>
        <w:rPr>
          <w:b/>
        </w:rPr>
        <w:t xml:space="preserve">Esimerkki 2.2231</w:t>
      </w:r>
    </w:p>
    <w:p>
      <w:r>
        <w:t xml:space="preserve">voitko varata 30 minuutin lääkärin tapaamisen Samin kanssa</w:t>
      </w:r>
    </w:p>
    <w:p>
      <w:r>
        <w:rPr>
          <w:b/>
        </w:rPr>
        <w:t xml:space="preserve">Tulos</w:t>
      </w:r>
    </w:p>
    <w:p>
      <w:r>
        <w:t xml:space="preserve">Toimiiko jokin näistä?</w:t>
      </w:r>
    </w:p>
    <w:p>
      <w:r>
        <w:rPr>
          <w:b/>
        </w:rPr>
        <w:t xml:space="preserve">Esimerkki 2.2232</w:t>
      </w:r>
    </w:p>
    <w:p>
      <w:r>
        <w:t xml:space="preserve">miltä minun perjantaini näyttää?</w:t>
      </w:r>
    </w:p>
    <w:p>
      <w:r>
        <w:rPr>
          <w:b/>
        </w:rPr>
        <w:t xml:space="preserve">Tulos</w:t>
      </w:r>
    </w:p>
    <w:p>
      <w:r>
        <w:t xml:space="preserve">Löysin 1 vastaavaa tapahtumaa kalenteristasi. Se on "toivottavasti lattiat ovat valmiit, jotta voin vihdoin muuttaa sisään" perjantaina klo 10:00-10:30.</w:t>
      </w:r>
    </w:p>
    <w:p>
      <w:r>
        <w:rPr>
          <w:b/>
        </w:rPr>
        <w:t xml:space="preserve">Esimerkki 2.2233</w:t>
      </w:r>
    </w:p>
    <w:p>
      <w:r>
        <w:t xml:space="preserve">olen luonut kalenterini</w:t>
      </w:r>
    </w:p>
    <w:p>
      <w:r>
        <w:rPr>
          <w:b/>
        </w:rPr>
        <w:t xml:space="preserve">Tulos</w:t>
      </w:r>
    </w:p>
    <w:p>
      <w:r>
        <w:t xml:space="preserve">Toimiiko jokin näistä?</w:t>
      </w:r>
    </w:p>
    <w:p>
      <w:r>
        <w:rPr>
          <w:b/>
        </w:rPr>
        <w:t xml:space="preserve">Esimerkki 2.2234</w:t>
      </w:r>
    </w:p>
    <w:p>
      <w:r>
        <w:t xml:space="preserve">toukokuu 7, ti</w:t>
      </w:r>
    </w:p>
    <w:p>
      <w:r>
        <w:rPr>
          <w:b/>
        </w:rPr>
        <w:t xml:space="preserve">Tulos</w:t>
      </w:r>
    </w:p>
    <w:p>
      <w:r>
        <w:t xml:space="preserve">Laitoin sen kalenteriisi.</w:t>
      </w:r>
    </w:p>
    <w:p>
      <w:r>
        <w:rPr>
          <w:b/>
        </w:rPr>
        <w:t xml:space="preserve">Esimerkki 2.2235</w:t>
      </w:r>
    </w:p>
    <w:p>
      <w:r>
        <w:t xml:space="preserve">8. toukokuuta, ke</w:t>
      </w:r>
    </w:p>
    <w:p>
      <w:r>
        <w:rPr>
          <w:b/>
        </w:rPr>
        <w:t xml:space="preserve">Tulos</w:t>
      </w:r>
    </w:p>
    <w:p>
      <w:r>
        <w:t xml:space="preserve">Toimiiko jokin näistä?</w:t>
      </w:r>
    </w:p>
    <w:p>
      <w:r>
        <w:rPr>
          <w:b/>
        </w:rPr>
        <w:t xml:space="preserve">Esimerkki 2.2236</w:t>
      </w:r>
    </w:p>
    <w:p>
      <w:r>
        <w:t xml:space="preserve">13:00 - 13:30 Z</w:t>
      </w:r>
    </w:p>
    <w:p>
      <w:r>
        <w:rPr>
          <w:b/>
        </w:rPr>
        <w:t xml:space="preserve">Tulos</w:t>
      </w:r>
    </w:p>
    <w:p>
      <w:r>
        <w:t xml:space="preserve">Onko tämä hyvä?</w:t>
      </w:r>
    </w:p>
    <w:p>
      <w:r>
        <w:rPr>
          <w:b/>
        </w:rPr>
        <w:t xml:space="preserve">Esimerkki 2.2237</w:t>
      </w:r>
    </w:p>
    <w:p>
      <w:r>
        <w:t xml:space="preserve">sen hyvä</w:t>
      </w:r>
    </w:p>
    <w:p>
      <w:r>
        <w:rPr>
          <w:b/>
        </w:rPr>
        <w:t xml:space="preserve">Tulos</w:t>
      </w:r>
    </w:p>
    <w:p>
      <w:r>
        <w:t xml:space="preserve">Laitoin sen kalenteriisi.</w:t>
      </w:r>
    </w:p>
    <w:p>
      <w:r>
        <w:rPr>
          <w:b/>
        </w:rPr>
        <w:t xml:space="preserve">Esimerkki 2.2238</w:t>
      </w:r>
    </w:p>
    <w:p>
      <w:r>
        <w:t xml:space="preserve">k..</w:t>
      </w:r>
    </w:p>
    <w:p>
      <w:r>
        <w:rPr>
          <w:b/>
        </w:rPr>
        <w:t xml:space="preserve">Tulos</w:t>
      </w:r>
    </w:p>
    <w:p>
      <w:r>
        <w:t xml:space="preserve">Kerro minulle, jos voin auttaa sinua jossakin muussa asiassa.</w:t>
      </w:r>
    </w:p>
    <w:p>
      <w:r>
        <w:rPr>
          <w:b/>
        </w:rPr>
        <w:t xml:space="preserve">Esimerkki 2.2239</w:t>
      </w:r>
    </w:p>
    <w:p>
      <w:r>
        <w:t xml:space="preserve">Mitä voin sitten tehdä?</w:t>
      </w:r>
    </w:p>
    <w:p>
      <w:r>
        <w:rPr>
          <w:b/>
        </w:rPr>
        <w:t xml:space="preserve">Tulos</w:t>
      </w:r>
    </w:p>
    <w:p>
      <w:r>
        <w:t xml:space="preserve">Voin auttaa sinua luomaan, päivittämään ja poistamaan tapahtumia kalenteristasi. Voit myös kysyä minulta aikataulustasi.</w:t>
      </w:r>
    </w:p>
    <w:p>
      <w:r>
        <w:rPr>
          <w:b/>
        </w:rPr>
        <w:t xml:space="preserve">Esimerkki 2.2240</w:t>
      </w:r>
    </w:p>
    <w:p>
      <w:r>
        <w:t xml:space="preserve">kuinka monta kertaa kalenteri päivitetään?</w:t>
      </w:r>
    </w:p>
    <w:p>
      <w:r>
        <w:rPr>
          <w:b/>
        </w:rPr>
        <w:t xml:space="preserve">Tulos</w:t>
      </w:r>
    </w:p>
    <w:p>
      <w:r>
        <w:t xml:space="preserve">Anteeksi, en pysty käsittelemään sitä vielä.</w:t>
      </w:r>
    </w:p>
    <w:p>
      <w:r>
        <w:rPr>
          <w:b/>
        </w:rPr>
        <w:t xml:space="preserve">Esimerkki 2.2241</w:t>
      </w:r>
    </w:p>
    <w:p>
      <w:r>
        <w:t xml:space="preserve">luot kalenterini 8. toukokuuta?</w:t>
      </w:r>
    </w:p>
    <w:p>
      <w:r>
        <w:rPr>
          <w:b/>
        </w:rPr>
        <w:t xml:space="preserve">Tulos</w:t>
      </w:r>
    </w:p>
    <w:p>
      <w:r>
        <w:t xml:space="preserve">Toimiiko jokin näistä?</w:t>
      </w:r>
    </w:p>
    <w:p>
      <w:r>
        <w:rPr>
          <w:b/>
        </w:rPr>
        <w:t xml:space="preserve">Esimerkki 2.2242</w:t>
      </w:r>
    </w:p>
    <w:p>
      <w:r>
        <w:t xml:space="preserve">8. toukokuuta, ke 1:00 PM - 1:30 PM</w:t>
      </w:r>
    </w:p>
    <w:p>
      <w:r>
        <w:rPr>
          <w:b/>
        </w:rPr>
        <w:t xml:space="preserve">Tulos</w:t>
      </w:r>
    </w:p>
    <w:p>
      <w:r>
        <w:t xml:space="preserve">Laitoin sen kalenteriisi. Tilasi on varattu.</w:t>
      </w:r>
    </w:p>
    <w:p>
      <w:r>
        <w:rPr>
          <w:b/>
        </w:rPr>
        <w:t xml:space="preserve">Esimerkki 2.2243</w:t>
      </w:r>
    </w:p>
    <w:p>
      <w:r>
        <w:t xml:space="preserve">K.Kiitos</w:t>
      </w:r>
    </w:p>
    <w:p>
      <w:r>
        <w:rPr>
          <w:b/>
        </w:rPr>
        <w:t xml:space="preserve">Tulos</w:t>
      </w:r>
    </w:p>
    <w:p>
      <w:r>
        <w:t xml:space="preserve">Kerro minulle, jos voin auttaa sinua jossakin muussa asiassa.</w:t>
      </w:r>
    </w:p>
    <w:p>
      <w:r>
        <w:rPr>
          <w:b/>
        </w:rPr>
        <w:t xml:space="preserve">Esimerkki 2.2244</w:t>
      </w:r>
    </w:p>
    <w:p>
      <w:r>
        <w:t xml:space="preserve">Ei, kiitos.</w:t>
      </w:r>
    </w:p>
    <w:p>
      <w:r>
        <w:rPr>
          <w:b/>
        </w:rPr>
        <w:t xml:space="preserve">Tulos</w:t>
      </w:r>
    </w:p>
    <w:p>
      <w:r>
        <w:t xml:space="preserve">Kerro minulle, jos voin auttaa sinua jossakin muussa asiassa.</w:t>
      </w:r>
    </w:p>
    <w:p>
      <w:r>
        <w:rPr>
          <w:b/>
        </w:rPr>
        <w:t xml:space="preserve">Esimerkki 2.2245</w:t>
      </w:r>
    </w:p>
    <w:p>
      <w:r>
        <w:t xml:space="preserve">Järjestä kokous koko tiimin kanssa huomenna klo 15.00.</w:t>
      </w:r>
    </w:p>
    <w:p>
      <w:r>
        <w:rPr>
          <w:b/>
        </w:rPr>
        <w:t xml:space="preserve">Tulos</w:t>
      </w:r>
    </w:p>
    <w:p>
      <w:r>
        <w:t xml:space="preserve">Onko tämä hyvä?</w:t>
      </w:r>
    </w:p>
    <w:p>
      <w:r>
        <w:rPr>
          <w:b/>
        </w:rPr>
        <w:t xml:space="preserve">Esimerkki 2.2246</w:t>
      </w:r>
    </w:p>
    <w:p>
      <w:r>
        <w:t xml:space="preserve">Luo kokous klo 13.00-14.00 välisenä aikana.</w:t>
      </w:r>
    </w:p>
    <w:p>
      <w:r>
        <w:rPr>
          <w:b/>
        </w:rPr>
        <w:t xml:space="preserve">Tulos</w:t>
      </w:r>
    </w:p>
    <w:p>
      <w:r>
        <w:t xml:space="preserve">Mitäs sanot?</w:t>
      </w:r>
    </w:p>
    <w:p>
      <w:r>
        <w:rPr>
          <w:b/>
        </w:rPr>
        <w:t xml:space="preserve">Esimerkki 2.2247</w:t>
      </w:r>
    </w:p>
    <w:p>
      <w:r>
        <w:t xml:space="preserve">Minulla on tapaaminen David Laxin tiimin kanssa ensi viikolla -</w:t>
      </w:r>
    </w:p>
    <w:p>
      <w:r>
        <w:rPr>
          <w:b/>
        </w:rPr>
        <w:t xml:space="preserve">Tulos</w:t>
      </w:r>
    </w:p>
    <w:p>
      <w:r>
        <w:t xml:space="preserve">Tässä on joitakin aikoja, jolloin kaikki ovat vapaita.</w:t>
      </w:r>
    </w:p>
    <w:p>
      <w:r>
        <w:rPr>
          <w:b/>
        </w:rPr>
        <w:t xml:space="preserve">Esimerkki 2.2248</w:t>
      </w:r>
    </w:p>
    <w:p>
      <w:r>
        <w:t xml:space="preserve">Varaa tapaaminen tiimini kanssa sunnuntaiksi.</w:t>
      </w:r>
    </w:p>
    <w:p>
      <w:r>
        <w:rPr>
          <w:b/>
        </w:rPr>
        <w:t xml:space="preserve">Tulos</w:t>
      </w:r>
    </w:p>
    <w:p>
      <w:r>
        <w:t xml:space="preserve">Tässä on joitakin aikoja, jolloin kaikki ovat vapaita.</w:t>
      </w:r>
    </w:p>
    <w:p>
      <w:r>
        <w:rPr>
          <w:b/>
        </w:rPr>
        <w:t xml:space="preserve">Esimerkki 2.2249</w:t>
      </w:r>
    </w:p>
    <w:p>
      <w:r>
        <w:t xml:space="preserve">Hienoa, mennään sitten iltapäivällä.</w:t>
      </w:r>
    </w:p>
    <w:p>
      <w:r>
        <w:rPr>
          <w:b/>
        </w:rPr>
        <w:t xml:space="preserve">Tulos</w:t>
      </w:r>
    </w:p>
    <w:p>
      <w:r>
        <w:t xml:space="preserve">Laitoin sen kalenteriisi.</w:t>
      </w:r>
    </w:p>
    <w:p>
      <w:r>
        <w:rPr>
          <w:b/>
        </w:rPr>
        <w:t xml:space="preserve">Esimerkki 2.2250</w:t>
      </w:r>
    </w:p>
    <w:p>
      <w:r>
        <w:t xml:space="preserve">Tarvitsen toisen kokouksen tiimini kanssa perjantaina klo 15.</w:t>
      </w:r>
    </w:p>
    <w:p>
      <w:r>
        <w:rPr>
          <w:b/>
        </w:rPr>
        <w:t xml:space="preserve">Tulos</w:t>
      </w:r>
    </w:p>
    <w:p>
      <w:r>
        <w:t xml:space="preserve">Onko tämä hyvä?</w:t>
      </w:r>
    </w:p>
    <w:p>
      <w:r>
        <w:rPr>
          <w:b/>
        </w:rPr>
        <w:t xml:space="preserve">Esimerkki 2.2251</w:t>
      </w:r>
    </w:p>
    <w:p>
      <w:r>
        <w:t xml:space="preserve">Haluan varata aikaa tiimin kanssa ensi keskiviikkona.</w:t>
      </w:r>
    </w:p>
    <w:p>
      <w:r>
        <w:rPr>
          <w:b/>
        </w:rPr>
        <w:t xml:space="preserve">Tulos</w:t>
      </w:r>
    </w:p>
    <w:p>
      <w:r>
        <w:t xml:space="preserve">Tässä on joitakin aikoja, jolloin kaikki ovat vapaita.</w:t>
      </w:r>
    </w:p>
    <w:p>
      <w:r>
        <w:rPr>
          <w:b/>
        </w:rPr>
        <w:t xml:space="preserve">Esimerkki 2.2252</w:t>
      </w:r>
    </w:p>
    <w:p>
      <w:r>
        <w:t xml:space="preserve">Hyväksyinkö myyntipuhelun tiistaiaamuna?</w:t>
      </w:r>
    </w:p>
    <w:p>
      <w:r>
        <w:rPr>
          <w:b/>
        </w:rPr>
        <w:t xml:space="preserve">Tulos</w:t>
      </w:r>
    </w:p>
    <w:p>
      <w:r>
        <w:t xml:space="preserve">Olet "Sales Call" -tapahtuman järjestäjä.</w:t>
      </w:r>
    </w:p>
    <w:p>
      <w:r>
        <w:rPr>
          <w:b/>
        </w:rPr>
        <w:t xml:space="preserve">Esimerkki 2.2253</w:t>
      </w:r>
    </w:p>
    <w:p>
      <w:r>
        <w:t xml:space="preserve">Hyväksyinkö huomisen tapahtuman</w:t>
      </w:r>
    </w:p>
    <w:p>
      <w:r>
        <w:rPr>
          <w:b/>
        </w:rPr>
        <w:t xml:space="preserve">Tulos</w:t>
      </w:r>
    </w:p>
    <w:p>
      <w:r>
        <w:t xml:space="preserve">Olet "Bothell Snothell" -tapahtuman järjestäjä.</w:t>
      </w:r>
    </w:p>
    <w:p>
      <w:r>
        <w:rPr>
          <w:b/>
        </w:rPr>
        <w:t xml:space="preserve">Esimerkki 2.2254</w:t>
      </w:r>
    </w:p>
    <w:p>
      <w:r>
        <w:t xml:space="preserve">Hyväksyinkö minä keskiviikon tapahtuman?</w:t>
      </w:r>
    </w:p>
    <w:p>
      <w:r>
        <w:rPr>
          <w:b/>
        </w:rPr>
        <w:t xml:space="preserve">Tulos</w:t>
      </w:r>
    </w:p>
    <w:p>
      <w:r>
        <w:t xml:space="preserve">Kyllä, olet hyväksynyt kutsun "Nimittäminen".</w:t>
      </w:r>
    </w:p>
    <w:p>
      <w:r>
        <w:rPr>
          <w:b/>
        </w:rPr>
        <w:t xml:space="preserve">Esimerkki 2.2255</w:t>
      </w:r>
    </w:p>
    <w:p>
      <w:r>
        <w:t xml:space="preserve">peruuttakaa matkani tälle torstaille</w:t>
      </w:r>
    </w:p>
    <w:p>
      <w:r>
        <w:rPr>
          <w:b/>
        </w:rPr>
        <w:t xml:space="preserve">Tulos</w:t>
      </w:r>
    </w:p>
    <w:p>
      <w:r>
        <w:t xml:space="preserve">Haluatko, että perun tämän?</w:t>
      </w:r>
    </w:p>
    <w:p>
      <w:r>
        <w:rPr>
          <w:b/>
        </w:rPr>
        <w:t xml:space="preserve">Esimerkki 2.2256</w:t>
      </w:r>
    </w:p>
    <w:p>
      <w:r>
        <w:t xml:space="preserve">Ei, unohda.</w:t>
      </w:r>
    </w:p>
    <w:p>
      <w:r>
        <w:rPr>
          <w:b/>
        </w:rPr>
        <w:t xml:space="preserve">Tulos</w:t>
      </w:r>
    </w:p>
    <w:p>
      <w:r>
        <w:t xml:space="preserve">Hyvä on, en tee mitään toistaiseksi. Kerro minulle, missä muussa voin auttaa sinua.</w:t>
      </w:r>
    </w:p>
    <w:p>
      <w:r>
        <w:rPr>
          <w:b/>
        </w:rPr>
        <w:t xml:space="preserve">Esimerkki 2.2257</w:t>
      </w:r>
    </w:p>
    <w:p>
      <w:r>
        <w:t xml:space="preserve">MUUTTAA TÄMÄN MATKAN KLO 17.00</w:t>
      </w:r>
    </w:p>
    <w:p>
      <w:r>
        <w:rPr>
          <w:b/>
        </w:rPr>
        <w:t xml:space="preserve">Tulos</w:t>
      </w:r>
    </w:p>
    <w:p>
      <w:r>
        <w:t xml:space="preserve">Entä nyt?</w:t>
      </w:r>
    </w:p>
    <w:p>
      <w:r>
        <w:rPr>
          <w:b/>
        </w:rPr>
        <w:t xml:space="preserve">Esimerkki 2.2258</w:t>
      </w:r>
    </w:p>
    <w:p>
      <w:r>
        <w:t xml:space="preserve">Ei, tämä ei ole oikein.</w:t>
      </w:r>
    </w:p>
    <w:p>
      <w:r>
        <w:rPr>
          <w:b/>
        </w:rPr>
        <w:t xml:space="preserve">Tulos</w:t>
      </w:r>
    </w:p>
    <w:p>
      <w:r>
        <w:t xml:space="preserve">Hyvä on, en tee mitään toistaiseksi. Kerro minulle, missä muussa voin auttaa sinua.</w:t>
      </w:r>
    </w:p>
    <w:p>
      <w:r>
        <w:rPr>
          <w:b/>
        </w:rPr>
        <w:t xml:space="preserve">Esimerkki 2.2259</w:t>
      </w:r>
    </w:p>
    <w:p>
      <w:r>
        <w:t xml:space="preserve">Peruuta matkani 5. maaliskuuta 2020 klo 8:00 aamulla</w:t>
      </w:r>
    </w:p>
    <w:p>
      <w:r>
        <w:rPr>
          <w:b/>
        </w:rPr>
        <w:t xml:space="preserve">Tulos</w:t>
      </w:r>
    </w:p>
    <w:p>
      <w:r>
        <w:t xml:space="preserve">En löytänyt yhtään tapahtumaa, joka vastaa "matka" 5. maaliskuuta 2020 klo 8:00.</w:t>
      </w:r>
    </w:p>
    <w:p>
      <w:r>
        <w:rPr>
          <w:b/>
        </w:rPr>
        <w:t xml:space="preserve">Esimerkki 2.2260</w:t>
      </w:r>
    </w:p>
    <w:p>
      <w:r>
        <w:t xml:space="preserve">Kysy, voivatko Lindsay ja hänen pomonsa osallistua tämänpäiväiseen kokoukseen.</w:t>
      </w:r>
    </w:p>
    <w:p>
      <w:r>
        <w:rPr>
          <w:b/>
        </w:rPr>
        <w:t xml:space="preserve">Tulos</w:t>
      </w:r>
    </w:p>
    <w:p>
      <w:r>
        <w:t xml:space="preserve">Miten tämä on mahdollista?</w:t>
      </w:r>
    </w:p>
    <w:p>
      <w:r>
        <w:rPr>
          <w:b/>
        </w:rPr>
        <w:t xml:space="preserve">Esimerkki 2.2261</w:t>
      </w:r>
    </w:p>
    <w:p>
      <w:r>
        <w:t xml:space="preserve">Voitko lisätä myös Sarahin ja hänen pomonsa?</w:t>
      </w:r>
    </w:p>
    <w:p>
      <w:r>
        <w:rPr>
          <w:b/>
        </w:rPr>
        <w:t xml:space="preserve">Tulos</w:t>
      </w:r>
    </w:p>
    <w:p>
      <w:r>
        <w:t xml:space="preserve">Entä nyt?</w:t>
      </w:r>
    </w:p>
    <w:p>
      <w:r>
        <w:rPr>
          <w:b/>
        </w:rPr>
        <w:t xml:space="preserve">Esimerkki 2.2262</w:t>
      </w:r>
    </w:p>
    <w:p>
      <w:r>
        <w:t xml:space="preserve">Chrisin ja hänen pomonsa on tavattava minut perjantaina keskustellakseen fuusiosta.</w:t>
      </w:r>
    </w:p>
    <w:p>
      <w:r>
        <w:rPr>
          <w:b/>
        </w:rPr>
        <w:t xml:space="preserve">Tulos</w:t>
      </w:r>
    </w:p>
    <w:p>
      <w:r>
        <w:t xml:space="preserve">Tässä on joitakin aikoja, jolloin kaikki ovat vapaita.</w:t>
      </w:r>
    </w:p>
    <w:p>
      <w:r>
        <w:rPr>
          <w:b/>
        </w:rPr>
        <w:t xml:space="preserve">Esimerkki 2.2263</w:t>
      </w:r>
    </w:p>
    <w:p>
      <w:r>
        <w:t xml:space="preserve">ensimmäinen</w:t>
      </w:r>
    </w:p>
    <w:p>
      <w:r>
        <w:rPr>
          <w:b/>
        </w:rPr>
        <w:t xml:space="preserve">Tulos</w:t>
      </w:r>
    </w:p>
    <w:p>
      <w:r>
        <w:t xml:space="preserve">Laitoin sen kalenteriisi.</w:t>
      </w:r>
    </w:p>
    <w:p>
      <w:r>
        <w:rPr>
          <w:b/>
        </w:rPr>
        <w:t xml:space="preserve">Esimerkki 2.2264</w:t>
      </w:r>
    </w:p>
    <w:p>
      <w:r>
        <w:t xml:space="preserve">Onko Janetin tarkoitus olla kokouksessa huomenna klo 16.00?</w:t>
      </w:r>
    </w:p>
    <w:p>
      <w:r>
        <w:rPr>
          <w:b/>
        </w:rPr>
        <w:t xml:space="preserve">Tulos</w:t>
      </w:r>
    </w:p>
    <w:p>
      <w:r>
        <w:t xml:space="preserve">Ei, Janet ei ole vastannut konserttikutsuun.</w:t>
      </w:r>
    </w:p>
    <w:p>
      <w:r>
        <w:rPr>
          <w:b/>
        </w:rPr>
        <w:t xml:space="preserve">Esimerkki 2.2265</w:t>
      </w:r>
    </w:p>
    <w:p>
      <w:r>
        <w:t xml:space="preserve">Keitä muita siellä on?</w:t>
      </w:r>
    </w:p>
    <w:p>
      <w:r>
        <w:rPr>
          <w:b/>
        </w:rPr>
        <w:t xml:space="preserve">Tulos</w:t>
      </w:r>
    </w:p>
    <w:p>
      <w:r>
        <w:t xml:space="preserve">Ei ole osallistujia, jotka ovat hyväksyneet "Konsertin".</w:t>
      </w:r>
    </w:p>
    <w:p>
      <w:r>
        <w:rPr>
          <w:b/>
        </w:rPr>
        <w:t xml:space="preserve">Esimerkki 2.2266</w:t>
      </w:r>
    </w:p>
    <w:p>
      <w:r>
        <w:t xml:space="preserve">Lisää aikatauluun taloushallinnon kokous kirjanpitäjien kanssa perjantaina klo 9.00.</w:t>
      </w:r>
    </w:p>
    <w:p>
      <w:r>
        <w:rPr>
          <w:b/>
        </w:rPr>
        <w:t xml:space="preserve">Tulos</w:t>
      </w:r>
    </w:p>
    <w:p>
      <w:r>
        <w:t xml:space="preserve">Voin etsiä nimiä vain osoitekirjastasi.</w:t>
      </w:r>
    </w:p>
    <w:p>
      <w:r>
        <w:rPr>
          <w:b/>
        </w:rPr>
        <w:t xml:space="preserve">Esimerkki 2.2267</w:t>
      </w:r>
    </w:p>
    <w:p>
      <w:r>
        <w:t xml:space="preserve">Tee ensi viikolla supersmash-viikkoturnaus</w:t>
      </w:r>
    </w:p>
    <w:p>
      <w:r>
        <w:rPr>
          <w:b/>
        </w:rPr>
        <w:t xml:space="preserve">Tulos</w:t>
      </w:r>
    </w:p>
    <w:p>
      <w:r>
        <w:t xml:space="preserve">Toimiiko jokin näistä?</w:t>
      </w:r>
    </w:p>
    <w:p>
      <w:r>
        <w:rPr>
          <w:b/>
        </w:rPr>
        <w:t xml:space="preserve">Esimerkki 2.2268</w:t>
      </w:r>
    </w:p>
    <w:p>
      <w:r>
        <w:t xml:space="preserve">Joo, kello 10:00 pitäisi toimia.</w:t>
      </w:r>
    </w:p>
    <w:p>
      <w:r>
        <w:rPr>
          <w:b/>
        </w:rPr>
        <w:t xml:space="preserve">Tulos</w:t>
      </w:r>
    </w:p>
    <w:p>
      <w:r>
        <w:t xml:space="preserve">Laitoin sen kalenteriisi.</w:t>
      </w:r>
    </w:p>
    <w:p>
      <w:r>
        <w:rPr>
          <w:b/>
        </w:rPr>
        <w:t xml:space="preserve">Esimerkki 2.2269</w:t>
      </w:r>
    </w:p>
    <w:p>
      <w:r>
        <w:t xml:space="preserve">Erinomaista, kiitos.</w:t>
      </w:r>
    </w:p>
    <w:p>
      <w:r>
        <w:rPr>
          <w:b/>
        </w:rPr>
        <w:t xml:space="preserve">Tulos</w:t>
      </w:r>
    </w:p>
    <w:p>
      <w:r>
        <w:t xml:space="preserve">Kerro minulle, jos voin auttaa sinua jossakin muussa asiassa.</w:t>
      </w:r>
    </w:p>
    <w:p>
      <w:r>
        <w:rPr>
          <w:b/>
        </w:rPr>
        <w:t xml:space="preserve">Esimerkki 2.2270</w:t>
      </w:r>
    </w:p>
    <w:p>
      <w:r>
        <w:t xml:space="preserve">mikä on tämän viikoittaisen turnauksen erityinen tapahtuma?</w:t>
      </w:r>
    </w:p>
    <w:p>
      <w:r>
        <w:rPr>
          <w:b/>
        </w:rPr>
        <w:t xml:space="preserve">Tulos</w:t>
      </w:r>
    </w:p>
    <w:p>
      <w:r>
        <w:t xml:space="preserve">Valitettavasti voin auttaa vain kalenterisi kanssa.</w:t>
      </w:r>
    </w:p>
    <w:p>
      <w:r>
        <w:rPr>
          <w:b/>
        </w:rPr>
        <w:t xml:space="preserve">Esimerkki 2.2271</w:t>
      </w:r>
    </w:p>
    <w:p>
      <w:r>
        <w:t xml:space="preserve">Milloin on seuraava pokemon-liigan turnaus?</w:t>
      </w:r>
    </w:p>
    <w:p>
      <w:r>
        <w:rPr>
          <w:b/>
        </w:rPr>
        <w:t xml:space="preserve">Tulos</w:t>
      </w:r>
    </w:p>
    <w:p>
      <w:r>
        <w:t xml:space="preserve">Seuraava tapahtuma, joka vastaa "Pokemon League -turnausta", on keskiviikkona 9. päivä klo 11:00.</w:t>
      </w:r>
    </w:p>
    <w:p>
      <w:r>
        <w:rPr>
          <w:b/>
        </w:rPr>
        <w:t xml:space="preserve">Esimerkki 2.2272</w:t>
      </w:r>
    </w:p>
    <w:p>
      <w:r>
        <w:t xml:space="preserve">Lisää tiimikokous maanantaina klo 10 tunnin ajaksi.</w:t>
      </w:r>
    </w:p>
    <w:p>
      <w:r>
        <w:rPr>
          <w:b/>
        </w:rPr>
        <w:t xml:space="preserve">Tulos</w:t>
      </w:r>
    </w:p>
    <w:p>
      <w:r>
        <w:t xml:space="preserve">Laitoin sen kalenteriisi. Tilasi on varattu.</w:t>
      </w:r>
    </w:p>
    <w:p>
      <w:r>
        <w:rPr>
          <w:b/>
        </w:rPr>
        <w:t xml:space="preserve">Esimerkki 2.2273</w:t>
      </w:r>
    </w:p>
    <w:p>
      <w:r>
        <w:t xml:space="preserve">Maanantaina pidettävää kokoustani varten tarvitsen sen klo 9.00-10.00.</w:t>
      </w:r>
    </w:p>
    <w:p>
      <w:r>
        <w:rPr>
          <w:b/>
        </w:rPr>
        <w:t xml:space="preserve">Tulos</w:t>
      </w:r>
    </w:p>
    <w:p>
      <w:r>
        <w:t xml:space="preserve">Olen päivittänyt tapahtumasi.</w:t>
      </w:r>
    </w:p>
    <w:p>
      <w:r>
        <w:rPr>
          <w:b/>
        </w:rPr>
        <w:t xml:space="preserve">Esimerkki 2.2274</w:t>
      </w:r>
    </w:p>
    <w:p>
      <w:r>
        <w:t xml:space="preserve">Hyväksyn koko päivän tapahtuman, mutta sanon, että voin jäädä vain tunniksi.</w:t>
      </w:r>
    </w:p>
    <w:p>
      <w:r>
        <w:rPr>
          <w:b/>
        </w:rPr>
        <w:t xml:space="preserve">Tulos</w:t>
      </w:r>
    </w:p>
    <w:p>
      <w:r>
        <w:t xml:space="preserve">Hyväksyn "Koko päivän tapahtuma" ja lähetän vastauksen järjestäjälle seuraavalla kommentilla: "Voin jäädä vain tunniksi". Onko se ok?</w:t>
      </w:r>
    </w:p>
    <w:p>
      <w:r>
        <w:rPr>
          <w:b/>
        </w:rPr>
        <w:t xml:space="preserve">Esimerkki 2.2275</w:t>
      </w:r>
    </w:p>
    <w:p>
      <w:r>
        <w:t xml:space="preserve">Kieltäydy Ystävänpäivästä</w:t>
      </w:r>
    </w:p>
    <w:p>
      <w:r>
        <w:rPr>
          <w:b/>
        </w:rPr>
        <w:t xml:space="preserve">Tulos</w:t>
      </w:r>
    </w:p>
    <w:p>
      <w:r>
        <w:t xml:space="preserve">Kieltäydyn "Ystävänpäivästä". Onko se ok?</w:t>
      </w:r>
    </w:p>
    <w:p>
      <w:r>
        <w:rPr>
          <w:b/>
        </w:rPr>
        <w:t xml:space="preserve">Esimerkki 2.2276</w:t>
      </w:r>
    </w:p>
    <w:p>
      <w:r>
        <w:t xml:space="preserve">Hyväksy Valkoisen Elefantin juhlat, mutta kerro heille, että myöhästyn.</w:t>
      </w:r>
    </w:p>
    <w:p>
      <w:r>
        <w:rPr>
          <w:b/>
        </w:rPr>
        <w:t xml:space="preserve">Tulos</w:t>
      </w:r>
    </w:p>
    <w:p>
      <w:r>
        <w:t xml:space="preserve">Hyväksyn "Valkoisen norsun juhlat" ja lähetän vastauksen järjestäjälle seuraavalla kommentilla: "Myöhästyn.". Onko se ok?</w:t>
      </w:r>
    </w:p>
    <w:p>
      <w:r>
        <w:rPr>
          <w:b/>
        </w:rPr>
        <w:t xml:space="preserve">Esimerkki 2.2277</w:t>
      </w:r>
    </w:p>
    <w:p>
      <w:r>
        <w:t xml:space="preserve">Voitteko liittyä siihen nyt?</w:t>
      </w:r>
    </w:p>
    <w:p>
      <w:r>
        <w:rPr>
          <w:b/>
        </w:rPr>
        <w:t xml:space="preserve">Tulos</w:t>
      </w:r>
    </w:p>
    <w:p>
      <w:r>
        <w:t xml:space="preserve">Yhteyden muodostaminen "Konferenssipuheluun".</w:t>
      </w:r>
    </w:p>
    <w:p>
      <w:r>
        <w:rPr>
          <w:b/>
        </w:rPr>
        <w:t xml:space="preserve">Esimerkki 2.2278</w:t>
      </w:r>
    </w:p>
    <w:p>
      <w:r>
        <w:t xml:space="preserve">Onko minulla huomisiltana tapahtumia?</w:t>
      </w:r>
    </w:p>
    <w:p>
      <w:r>
        <w:rPr>
          <w:b/>
        </w:rPr>
        <w:t xml:space="preserve">Tulos</w:t>
      </w:r>
    </w:p>
    <w:p>
      <w:r>
        <w:t xml:space="preserve">Ei, en löytänyt mitään tapahtumia huomisiltana.</w:t>
      </w:r>
    </w:p>
    <w:p>
      <w:r>
        <w:rPr>
          <w:b/>
        </w:rPr>
        <w:t xml:space="preserve">Esimerkki 2.2279</w:t>
      </w:r>
    </w:p>
    <w:p>
      <w:r>
        <w:t xml:space="preserve">Järjestä juhlat klo 8.00 - 24.00.</w:t>
      </w:r>
    </w:p>
    <w:p>
      <w:r>
        <w:rPr>
          <w:b/>
        </w:rPr>
        <w:t xml:space="preserve">Tulos</w:t>
      </w:r>
    </w:p>
    <w:p>
      <w:r>
        <w:t xml:space="preserve">Onko tämä hyvä?</w:t>
      </w:r>
    </w:p>
    <w:p>
      <w:r>
        <w:rPr>
          <w:b/>
        </w:rPr>
        <w:t xml:space="preserve">Esimerkki 2.2280</w:t>
      </w:r>
    </w:p>
    <w:p>
      <w:r>
        <w:t xml:space="preserve">Onko urheilukokous jo alkanut?</w:t>
      </w:r>
    </w:p>
    <w:p>
      <w:r>
        <w:rPr>
          <w:b/>
        </w:rPr>
        <w:t xml:space="preserve">Tulos</w:t>
      </w:r>
    </w:p>
    <w:p>
      <w:r>
        <w:t xml:space="preserve">Ei. "Urheilutapaaminen" on keskiviikkona klo 18.00.</w:t>
      </w:r>
    </w:p>
    <w:p>
      <w:r>
        <w:rPr>
          <w:b/>
        </w:rPr>
        <w:t xml:space="preserve">Esimerkki 2.2281</w:t>
      </w:r>
    </w:p>
    <w:p>
      <w:r>
        <w:t xml:space="preserve">Entä esitysharjoituskokous?</w:t>
      </w:r>
    </w:p>
    <w:p>
      <w:r>
        <w:rPr>
          <w:b/>
        </w:rPr>
        <w:t xml:space="preserve">Tulos</w:t>
      </w:r>
    </w:p>
    <w:p>
      <w:r>
        <w:t xml:space="preserve">Ei. Tapahtuma, joka vastaa "Esittelyharjoituskokousta", on tänään klo 19.00.</w:t>
      </w:r>
    </w:p>
    <w:p>
      <w:r>
        <w:rPr>
          <w:b/>
        </w:rPr>
        <w:t xml:space="preserve">Esimerkki 2.2282</w:t>
      </w:r>
    </w:p>
    <w:p>
      <w:r>
        <w:t xml:space="preserve">Ok kiitos</w:t>
      </w:r>
    </w:p>
    <w:p>
      <w:r>
        <w:rPr>
          <w:b/>
        </w:rPr>
        <w:t xml:space="preserve">Tulos</w:t>
      </w:r>
    </w:p>
    <w:p>
      <w:r>
        <w:t xml:space="preserve">Kerro minulle, jos voin auttaa sinua jossakin muussa asiassa.</w:t>
      </w:r>
    </w:p>
    <w:p>
      <w:r>
        <w:rPr>
          <w:b/>
        </w:rPr>
        <w:t xml:space="preserve">Esimerkki 2.2283</w:t>
      </w:r>
    </w:p>
    <w:p>
      <w:r>
        <w:t xml:space="preserve">ovatko syntymäpäiväjuhlat jo alkaneet</w:t>
      </w:r>
    </w:p>
    <w:p>
      <w:r>
        <w:rPr>
          <w:b/>
        </w:rPr>
        <w:t xml:space="preserve">Tulos</w:t>
      </w:r>
    </w:p>
    <w:p>
      <w:r>
        <w:t xml:space="preserve">Ei. Tapahtuma, joka vastaa "syntymäpäiväjuhlia", on perjantaina klo 17.00.</w:t>
      </w:r>
    </w:p>
    <w:p>
      <w:r>
        <w:rPr>
          <w:b/>
        </w:rPr>
        <w:t xml:space="preserve">Esimerkki 2.2284</w:t>
      </w:r>
    </w:p>
    <w:p>
      <w:r>
        <w:t xml:space="preserve">Onko tapaaminen pomoni kanssa jo alkanut?</w:t>
      </w:r>
    </w:p>
    <w:p>
      <w:r>
        <w:rPr>
          <w:b/>
        </w:rPr>
        <w:t xml:space="preserve">Tulos</w:t>
      </w:r>
    </w:p>
    <w:p>
      <w:r>
        <w:t xml:space="preserve">Ei. Tapahtuma David Laxin kanssa on huomenna klo 10.00.</w:t>
      </w:r>
    </w:p>
    <w:p>
      <w:r>
        <w:rPr>
          <w:b/>
        </w:rPr>
        <w:t xml:space="preserve">Esimerkki 2.2285</w:t>
      </w:r>
    </w:p>
    <w:p>
      <w:r>
        <w:t xml:space="preserve">lisää akupunktio tapaaminen tammikuun 20. tammikuuta klo 2 pm</w:t>
      </w:r>
    </w:p>
    <w:p>
      <w:r>
        <w:rPr>
          <w:b/>
        </w:rPr>
        <w:t xml:space="preserve">Tulos</w:t>
      </w:r>
    </w:p>
    <w:p>
      <w:r>
        <w:t xml:space="preserve">Laitoin sen kalenteriisi. Tilasi on varattu.</w:t>
      </w:r>
    </w:p>
    <w:p>
      <w:r>
        <w:rPr>
          <w:b/>
        </w:rPr>
        <w:t xml:space="preserve">Esimerkki 2.2286</w:t>
      </w:r>
    </w:p>
    <w:p>
      <w:r>
        <w:t xml:space="preserve">hups, väärä päivä! Se on siirrettävä maanantaiksi ja kello 15.00:sta 16.00:ksi.</w:t>
      </w:r>
    </w:p>
    <w:p>
      <w:r>
        <w:rPr>
          <w:b/>
        </w:rPr>
        <w:t xml:space="preserve">Tulos</w:t>
      </w:r>
    </w:p>
    <w:p>
      <w:r>
        <w:t xml:space="preserve">Olen päivittänyt tapahtumasi.</w:t>
      </w:r>
    </w:p>
    <w:p>
      <w:r>
        <w:rPr>
          <w:b/>
        </w:rPr>
        <w:t xml:space="preserve">Esimerkki 2.2287</w:t>
      </w:r>
    </w:p>
    <w:p>
      <w:r>
        <w:t xml:space="preserve">Liittyykö Debbie seuraamme maanantaina Big Lodgessa pidettävään kokoukseen?</w:t>
      </w:r>
    </w:p>
    <w:p>
      <w:r>
        <w:rPr>
          <w:b/>
        </w:rPr>
        <w:t xml:space="preserve">Tulos</w:t>
      </w:r>
    </w:p>
    <w:p>
      <w:r>
        <w:t xml:space="preserve">Kyllä, Debbie Little on hyväksynyt kutsun "kokouksen ulkopuoliseen kokoukseen".</w:t>
      </w:r>
    </w:p>
    <w:p>
      <w:r>
        <w:rPr>
          <w:b/>
        </w:rPr>
        <w:t xml:space="preserve">Esimerkki 2.2288</w:t>
      </w:r>
    </w:p>
    <w:p>
      <w:r>
        <w:t xml:space="preserve">Mahtavaa. Tuleeko Mary lauantaina koripallopeliin?</w:t>
      </w:r>
    </w:p>
    <w:p>
      <w:r>
        <w:rPr>
          <w:b/>
        </w:rPr>
        <w:t xml:space="preserve">Tulos</w:t>
      </w:r>
    </w:p>
    <w:p>
      <w:r>
        <w:t xml:space="preserve">Kyllä, Mary on hyväksynyt "Koripallo-ottelun" kutsun.</w:t>
      </w:r>
    </w:p>
    <w:p>
      <w:r>
        <w:rPr>
          <w:b/>
        </w:rPr>
        <w:t xml:space="preserve">Esimerkki 2.2289</w:t>
      </w:r>
    </w:p>
    <w:p>
      <w:r>
        <w:t xml:space="preserve">Tuleeko Susan eläkejuhliin?</w:t>
      </w:r>
    </w:p>
    <w:p>
      <w:r>
        <w:rPr>
          <w:b/>
        </w:rPr>
        <w:t xml:space="preserve">Tulos</w:t>
      </w:r>
    </w:p>
    <w:p>
      <w:r>
        <w:t xml:space="preserve">Ei, Susan on kieltäytynyt kutsusta eläkkeellejäämisjuhliin.</w:t>
      </w:r>
    </w:p>
    <w:p>
      <w:r>
        <w:rPr>
          <w:b/>
        </w:rPr>
        <w:t xml:space="preserve">Esimerkki 2.2290</w:t>
      </w:r>
    </w:p>
    <w:p>
      <w:r>
        <w:t xml:space="preserve">Tuleeko Mike Sarahin 30-vuotissyntymäpäiville?</w:t>
      </w:r>
    </w:p>
    <w:p>
      <w:r>
        <w:rPr>
          <w:b/>
        </w:rPr>
        <w:t xml:space="preserve">Tulos</w:t>
      </w:r>
    </w:p>
    <w:p>
      <w:r>
        <w:t xml:space="preserve">Kyllä, Mike on hyväksynyt "Sarahin 30-vuotissyntymäpäiväkutsun".</w:t>
      </w:r>
    </w:p>
    <w:p>
      <w:r>
        <w:rPr>
          <w:b/>
        </w:rPr>
        <w:t xml:space="preserve">Esimerkki 2.2291</w:t>
      </w:r>
    </w:p>
    <w:p>
      <w:r>
        <w:t xml:space="preserve">Hienoa. Lähteekö Steven golfaamaan kanssani lauantaiaamuna?</w:t>
      </w:r>
    </w:p>
    <w:p>
      <w:r>
        <w:rPr>
          <w:b/>
        </w:rPr>
        <w:t xml:space="preserve">Tulos</w:t>
      </w:r>
    </w:p>
    <w:p>
      <w:r>
        <w:t xml:space="preserve">Kyllä, Steven on hyväksynyt golfkutsun.</w:t>
      </w:r>
    </w:p>
    <w:p>
      <w:r>
        <w:rPr>
          <w:b/>
        </w:rPr>
        <w:t xml:space="preserve">Esimerkki 2.2292</w:t>
      </w:r>
    </w:p>
    <w:p>
      <w:r>
        <w:t xml:space="preserve">pidä kiinni</w:t>
      </w:r>
    </w:p>
    <w:p>
      <w:r>
        <w:rPr>
          <w:b/>
        </w:rPr>
        <w:t xml:space="preserve">Tulos</w:t>
      </w:r>
    </w:p>
    <w:p>
      <w:r>
        <w:t xml:space="preserve">Ei hätää.</w:t>
      </w:r>
    </w:p>
    <w:p>
      <w:r>
        <w:rPr>
          <w:b/>
        </w:rPr>
        <w:t xml:space="preserve">Esimerkki 2.2293</w:t>
      </w:r>
    </w:p>
    <w:p>
      <w:r>
        <w:t xml:space="preserve">Mitä tapaamisia minulla on tällä viikolla Sarahin kanssa?</w:t>
      </w:r>
    </w:p>
    <w:p>
      <w:r>
        <w:rPr>
          <w:b/>
        </w:rPr>
        <w:t xml:space="preserve">Tulos</w:t>
      </w:r>
    </w:p>
    <w:p>
      <w:r>
        <w:t xml:space="preserve">Löysin 2 tapahtumaa Sarahin kanssa tällä viikolla.</w:t>
      </w:r>
    </w:p>
    <w:p>
      <w:r>
        <w:rPr>
          <w:b/>
        </w:rPr>
        <w:t xml:space="preserve">Esimerkki 2.2294</w:t>
      </w:r>
    </w:p>
    <w:p>
      <w:r>
        <w:t xml:space="preserve">Entä Veran kanssa?</w:t>
      </w:r>
    </w:p>
    <w:p>
      <w:r>
        <w:rPr>
          <w:b/>
        </w:rPr>
        <w:t xml:space="preserve">Tulos</w:t>
      </w:r>
    </w:p>
    <w:p>
      <w:r>
        <w:t xml:space="preserve">Löysin yhden tapahtuman Sarahin ja Veran kanssa tällä viikolla. Se on "Tapaaminen Veran, Sarahin ja Damon Straeterin kanssa" torstaina klo 11:00-11:30.</w:t>
      </w:r>
    </w:p>
    <w:p>
      <w:r>
        <w:rPr>
          <w:b/>
        </w:rPr>
        <w:t xml:space="preserve">Esimerkki 2.2295</w:t>
      </w:r>
    </w:p>
    <w:p>
      <w:r>
        <w:t xml:space="preserve">Kyllä näyttää hyvältä ja kiitos!.</w:t>
      </w:r>
    </w:p>
    <w:p>
      <w:r>
        <w:rPr>
          <w:b/>
        </w:rPr>
        <w:t xml:space="preserve">Tulos</w:t>
      </w:r>
    </w:p>
    <w:p>
      <w:r>
        <w:t xml:space="preserve">Kerro minulle, jos voin auttaa sinua jossakin muussa asiassa.</w:t>
      </w:r>
    </w:p>
    <w:p>
      <w:r>
        <w:rPr>
          <w:b/>
        </w:rPr>
        <w:t xml:space="preserve">Esimerkki 2.2296</w:t>
      </w:r>
    </w:p>
    <w:p>
      <w:r>
        <w:t xml:space="preserve">Mitä tapaamisia minulla on ensi viikolla Sarahin kanssa?</w:t>
      </w:r>
    </w:p>
    <w:p>
      <w:r>
        <w:rPr>
          <w:b/>
        </w:rPr>
        <w:t xml:space="preserve">Tulos</w:t>
      </w:r>
    </w:p>
    <w:p>
      <w:r>
        <w:t xml:space="preserve">Löysin yhden tapahtuman Sarahin kanssa. Se on "Tapaaminen Sarahin ja Damon Straeterin kanssa" klo 12:00-12:30.</w:t>
      </w:r>
    </w:p>
    <w:p>
      <w:r>
        <w:rPr>
          <w:b/>
        </w:rPr>
        <w:t xml:space="preserve">Esimerkki 2.2297</w:t>
      </w:r>
    </w:p>
    <w:p>
      <w:r>
        <w:t xml:space="preserve">Entä viime viikolla?</w:t>
      </w:r>
    </w:p>
    <w:p>
      <w:r>
        <w:rPr>
          <w:b/>
        </w:rPr>
        <w:t xml:space="preserve">Tulos</w:t>
      </w:r>
    </w:p>
    <w:p>
      <w:r>
        <w:t xml:space="preserve">Löysin yhden tapahtuman Sarahin kanssa. Se oli "Tapaaminen Sarahin ja Damon Straeterin kanssa" klo 16.00-16.30.</w:t>
      </w:r>
    </w:p>
    <w:p>
      <w:r>
        <w:rPr>
          <w:b/>
        </w:rPr>
        <w:t xml:space="preserve">Esimerkki 2.2298</w:t>
      </w:r>
    </w:p>
    <w:p>
      <w:r>
        <w:t xml:space="preserve">Kerro minulle nyt aika</w:t>
      </w:r>
    </w:p>
    <w:p>
      <w:r>
        <w:rPr>
          <w:b/>
        </w:rPr>
        <w:t xml:space="preserve">Tulos</w:t>
      </w:r>
    </w:p>
    <w:p>
      <w:r>
        <w:t xml:space="preserve">Kello on tällä hetkellä 12:54 PM.</w:t>
      </w:r>
    </w:p>
    <w:p>
      <w:r>
        <w:rPr>
          <w:b/>
        </w:rPr>
        <w:t xml:space="preserve">Esimerkki 2.2299</w:t>
      </w:r>
    </w:p>
    <w:p>
      <w:r>
        <w:t xml:space="preserve">Kuka raportoi Elli Parkerille?</w:t>
      </w:r>
    </w:p>
    <w:p>
      <w:r>
        <w:rPr>
          <w:b/>
        </w:rPr>
        <w:t xml:space="preserve">Tulos</w:t>
      </w:r>
    </w:p>
    <w:p>
      <w:r>
        <w:t xml:space="preserve">Elli Parkerilla ei ole suoria alaisia.</w:t>
      </w:r>
    </w:p>
    <w:p>
      <w:r>
        <w:rPr>
          <w:b/>
        </w:rPr>
        <w:t xml:space="preserve">Esimerkki 2.2300</w:t>
      </w:r>
    </w:p>
    <w:p>
      <w:r>
        <w:t xml:space="preserve">Löydätkö David Laxin raportit?</w:t>
      </w:r>
    </w:p>
    <w:p>
      <w:r>
        <w:rPr>
          <w:b/>
        </w:rPr>
        <w:t xml:space="preserve">Tulos</w:t>
      </w:r>
    </w:p>
    <w:p>
      <w:r>
        <w:t xml:space="preserve">David Laxin suorat alaiset ovat Kim Possible ja Damon Straeter.</w:t>
      </w:r>
    </w:p>
    <w:p>
      <w:r>
        <w:rPr>
          <w:b/>
        </w:rPr>
        <w:t xml:space="preserve">Esimerkki 2.2301</w:t>
      </w:r>
    </w:p>
    <w:p>
      <w:r>
        <w:t xml:space="preserve">Sovi tapaaminen Kimin raporttien kanssa.</w:t>
      </w:r>
    </w:p>
    <w:p>
      <w:r>
        <w:rPr>
          <w:b/>
        </w:rPr>
        <w:t xml:space="preserve">Tulos</w:t>
      </w:r>
    </w:p>
    <w:p>
      <w:r>
        <w:t xml:space="preserve">Tässä on joitakin aikoja, jolloin kaikki ovat vapaita.</w:t>
      </w:r>
    </w:p>
    <w:p>
      <w:r>
        <w:rPr>
          <w:b/>
        </w:rPr>
        <w:t xml:space="preserve">Esimerkki 2.2302</w:t>
      </w:r>
    </w:p>
    <w:p>
      <w:r>
        <w:t xml:space="preserve">Valitse perjantai klo 10am</w:t>
      </w:r>
    </w:p>
    <w:p>
      <w:r>
        <w:rPr>
          <w:b/>
        </w:rPr>
        <w:t xml:space="preserve">Tulos</w:t>
      </w:r>
    </w:p>
    <w:p>
      <w:r>
        <w:t xml:space="preserve">Olen laittanut "Tapaaminen Jake Cobbin, Jennifer Wattsin ja Damon Straeterin kanssa" perjantaina klo 10:00-10:30.</w:t>
      </w:r>
    </w:p>
    <w:p>
      <w:r>
        <w:rPr>
          <w:b/>
        </w:rPr>
        <w:t xml:space="preserve">Esimerkki 2.2303</w:t>
      </w:r>
    </w:p>
    <w:p>
      <w:r>
        <w:t xml:space="preserve">Keitä ovat Jaken raportit?</w:t>
      </w:r>
    </w:p>
    <w:p>
      <w:r>
        <w:rPr>
          <w:b/>
        </w:rPr>
        <w:t xml:space="preserve">Tulos</w:t>
      </w:r>
    </w:p>
    <w:p>
      <w:r>
        <w:t xml:space="preserve">Jake Cobbilla ei ole suoria alaisia.</w:t>
      </w:r>
    </w:p>
    <w:p>
      <w:r>
        <w:rPr>
          <w:b/>
        </w:rPr>
        <w:t xml:space="preserve">Esimerkki 2.2304</w:t>
      </w:r>
    </w:p>
    <w:p>
      <w:r>
        <w:t xml:space="preserve">Tarvitsen huoneen NERDistä haastattelujen ajaksi.</w:t>
      </w:r>
    </w:p>
    <w:p>
      <w:r>
        <w:rPr>
          <w:b/>
        </w:rPr>
        <w:t xml:space="preserve">Tulos</w:t>
      </w:r>
    </w:p>
    <w:p>
      <w:r>
        <w:t xml:space="preserve">Toimiiko jokin näistä?</w:t>
      </w:r>
    </w:p>
    <w:p>
      <w:r>
        <w:rPr>
          <w:b/>
        </w:rPr>
        <w:t xml:space="preserve">Esimerkki 2.2305</w:t>
      </w:r>
    </w:p>
    <w:p>
      <w:r>
        <w:t xml:space="preserve">Kyllä, se on hienoa</w:t>
      </w:r>
    </w:p>
    <w:p>
      <w:r>
        <w:rPr>
          <w:b/>
        </w:rPr>
        <w:t xml:space="preserve">Tulos</w:t>
      </w:r>
    </w:p>
    <w:p>
      <w:r>
        <w:t xml:space="preserve">Olen merkinnyt sen kalenteriisi kello 10:00-10:30.</w:t>
      </w:r>
    </w:p>
    <w:p>
      <w:r>
        <w:rPr>
          <w:b/>
        </w:rPr>
        <w:t xml:space="preserve">Esimerkki 2.2306</w:t>
      </w:r>
    </w:p>
    <w:p>
      <w:r>
        <w:t xml:space="preserve">Järjestä huomiseksi tapahtuma Abbyn ja Jaken kanssa. Olemme äänekkäitä, joten tarvitsemme huoneen.</w:t>
      </w:r>
    </w:p>
    <w:p>
      <w:r>
        <w:rPr>
          <w:b/>
        </w:rPr>
        <w:t xml:space="preserve">Tulos</w:t>
      </w:r>
    </w:p>
    <w:p>
      <w:r>
        <w:t xml:space="preserve">Tässä on joitakin aikoja, jolloin kaikki ovat vapaita.</w:t>
      </w:r>
    </w:p>
    <w:p>
      <w:r>
        <w:rPr>
          <w:b/>
        </w:rPr>
        <w:t xml:space="preserve">Esimerkki 2.2307</w:t>
      </w:r>
    </w:p>
    <w:p>
      <w:r>
        <w:t xml:space="preserve">Ensimmäinen näyttää hyvältä</w:t>
      </w:r>
    </w:p>
    <w:p>
      <w:r>
        <w:rPr>
          <w:b/>
        </w:rPr>
        <w:t xml:space="preserve">Tulos</w:t>
      </w:r>
    </w:p>
    <w:p>
      <w:r>
        <w:t xml:space="preserve">Laitoin sen kalenteriisi.</w:t>
      </w:r>
    </w:p>
    <w:p>
      <w:r>
        <w:rPr>
          <w:b/>
        </w:rPr>
        <w:t xml:space="preserve">Esimerkki 2.2308</w:t>
      </w:r>
    </w:p>
    <w:p>
      <w:r>
        <w:t xml:space="preserve">Varaa kaksi tuntia aikaa neuvotteluhuoneeseen sunnuntaina.</w:t>
      </w:r>
    </w:p>
    <w:p>
      <w:r>
        <w:rPr>
          <w:b/>
        </w:rPr>
        <w:t xml:space="preserve">Tulos</w:t>
      </w:r>
    </w:p>
    <w:p>
      <w:r>
        <w:t xml:space="preserve">Toimiiko jokin näistä?</w:t>
      </w:r>
    </w:p>
    <w:p>
      <w:r>
        <w:rPr>
          <w:b/>
        </w:rPr>
        <w:t xml:space="preserve">Esimerkki 2.2309</w:t>
      </w:r>
    </w:p>
    <w:p>
      <w:r>
        <w:t xml:space="preserve">löytää tapahtumat tällä viikolla</w:t>
      </w:r>
    </w:p>
    <w:p>
      <w:r>
        <w:rPr>
          <w:b/>
        </w:rPr>
        <w:t xml:space="preserve">Tulos</w:t>
      </w:r>
    </w:p>
    <w:p>
      <w:r>
        <w:t xml:space="preserve">Löysin yhden tapahtuman tällä viikolla. Se on "Appointment" torstaina klo 13.00-13.30.</w:t>
      </w:r>
    </w:p>
    <w:p>
      <w:r>
        <w:rPr>
          <w:b/>
        </w:rPr>
        <w:t xml:space="preserve">Esimerkki 2.2310</w:t>
      </w:r>
    </w:p>
    <w:p>
      <w:r>
        <w:t xml:space="preserve">ok\</w:t>
      </w:r>
    </w:p>
    <w:p>
      <w:r>
        <w:rPr>
          <w:b/>
        </w:rPr>
        <w:t xml:space="preserve">Tulos</w:t>
      </w:r>
    </w:p>
    <w:p>
      <w:r>
        <w:t xml:space="preserve">Kerro minulle, jos voin auttaa sinua jossakin muussa asiassa.</w:t>
      </w:r>
    </w:p>
    <w:p>
      <w:r>
        <w:rPr>
          <w:b/>
        </w:rPr>
        <w:t xml:space="preserve">Esimerkki 2.2311</w:t>
      </w:r>
    </w:p>
    <w:p>
      <w:r>
        <w:t xml:space="preserve">Voitteko järjestää toisen tapahtuman ensi lauantaina?</w:t>
      </w:r>
    </w:p>
    <w:p>
      <w:r>
        <w:rPr>
          <w:b/>
        </w:rPr>
        <w:t xml:space="preserve">Tulos</w:t>
      </w:r>
    </w:p>
    <w:p>
      <w:r>
        <w:t xml:space="preserve">Toimiiko jokin näistä?</w:t>
      </w:r>
    </w:p>
    <w:p>
      <w:r>
        <w:rPr>
          <w:b/>
        </w:rPr>
        <w:t xml:space="preserve">Esimerkki 2.2312</w:t>
      </w:r>
    </w:p>
    <w:p>
      <w:r>
        <w:t xml:space="preserve">Toinen näyttää hyvältä, soita Marthalle</w:t>
      </w:r>
    </w:p>
    <w:p>
      <w:r>
        <w:rPr>
          <w:b/>
        </w:rPr>
        <w:t xml:space="preserve">Tulos</w:t>
      </w:r>
    </w:p>
    <w:p>
      <w:r>
        <w:t xml:space="preserve">Laitoin sen kalenteriisi. martha angelesin puhelinnumero on 1112223334. Klikkaa alla olevaa numeroa soittaaksesi.</w:t>
      </w:r>
    </w:p>
    <w:p>
      <w:r>
        <w:rPr>
          <w:b/>
        </w:rPr>
        <w:t xml:space="preserve">Esimerkki 2.2313</w:t>
      </w:r>
    </w:p>
    <w:p>
      <w:r>
        <w:t xml:space="preserve">Pidän 2. on eniten, lisää se</w:t>
      </w:r>
    </w:p>
    <w:p>
      <w:r>
        <w:rPr>
          <w:b/>
        </w:rPr>
        <w:t xml:space="preserve">Tulos</w:t>
      </w:r>
    </w:p>
    <w:p>
      <w:r>
        <w:t xml:space="preserve">Kerro minulle, jos voin auttaa sinua jossakin muussa asiassa.</w:t>
      </w:r>
    </w:p>
    <w:p>
      <w:r>
        <w:rPr>
          <w:b/>
        </w:rPr>
        <w:t xml:space="preserve">Esimerkki 2.2314</w:t>
      </w:r>
    </w:p>
    <w:p>
      <w:r>
        <w:t xml:space="preserve">Hei, tyhjennä kaikki kokoukset tällä viikolla</w:t>
      </w:r>
    </w:p>
    <w:p>
      <w:r>
        <w:rPr>
          <w:b/>
        </w:rPr>
        <w:t xml:space="preserve">Tulos</w:t>
      </w:r>
    </w:p>
    <w:p>
      <w:r>
        <w:t xml:space="preserve">Voin tehdä vain yhden toiminnon kerrallaan. Jos erotat pyynnöt toisistaan, voin auttaa sinua.</w:t>
      </w:r>
    </w:p>
    <w:p>
      <w:r>
        <w:rPr>
          <w:b/>
        </w:rPr>
        <w:t xml:space="preserve">Esimerkki 2.2315</w:t>
      </w:r>
    </w:p>
    <w:p>
      <w:r>
        <w:t xml:space="preserve">Onko minulla kokouksia tällä viikolla?</w:t>
      </w:r>
    </w:p>
    <w:p>
      <w:r>
        <w:rPr>
          <w:b/>
        </w:rPr>
        <w:t xml:space="preserve">Tulos</w:t>
      </w:r>
    </w:p>
    <w:p>
      <w:r>
        <w:t xml:space="preserve">Ei, en löytänyt mitään tapahtumia tällä viikolla.</w:t>
      </w:r>
    </w:p>
    <w:p>
      <w:r>
        <w:rPr>
          <w:b/>
        </w:rPr>
        <w:t xml:space="preserve">Esimerkki 2.2316</w:t>
      </w:r>
    </w:p>
    <w:p>
      <w:r>
        <w:t xml:space="preserve">Onko minulla tapahtumia ensi viikolla?</w:t>
      </w:r>
    </w:p>
    <w:p>
      <w:r>
        <w:rPr>
          <w:b/>
        </w:rPr>
        <w:t xml:space="preserve">Tulos</w:t>
      </w:r>
    </w:p>
    <w:p>
      <w:r>
        <w:t xml:space="preserve">Ei, en löytänyt mitään tapahtumia ensi viikolla.</w:t>
      </w:r>
    </w:p>
    <w:p>
      <w:r>
        <w:rPr>
          <w:b/>
        </w:rPr>
        <w:t xml:space="preserve">Esimerkki 2.2317</w:t>
      </w:r>
    </w:p>
    <w:p>
      <w:r>
        <w:t xml:space="preserve">kokous peruutetaan toda</w:t>
      </w:r>
    </w:p>
    <w:p>
      <w:r>
        <w:rPr>
          <w:b/>
        </w:rPr>
        <w:t xml:space="preserve">Tulos</w:t>
      </w:r>
    </w:p>
    <w:p>
      <w:r>
        <w:t xml:space="preserve">En löytänyt mitään tapahtumia tänään.</w:t>
      </w:r>
    </w:p>
    <w:p>
      <w:r>
        <w:rPr>
          <w:b/>
        </w:rPr>
        <w:t xml:space="preserve">Esimerkki 2.2318</w:t>
      </w:r>
    </w:p>
    <w:p>
      <w:r>
        <w:t xml:space="preserve">peruuttaa kokouksen</w:t>
      </w:r>
    </w:p>
    <w:p>
      <w:r>
        <w:rPr>
          <w:b/>
        </w:rPr>
        <w:t xml:space="preserve">Tulos</w:t>
      </w:r>
    </w:p>
    <w:p>
      <w:r>
        <w:t xml:space="preserve">En löytänyt tapahtumia kalenteristasi.</w:t>
      </w:r>
    </w:p>
    <w:p>
      <w:r>
        <w:rPr>
          <w:b/>
        </w:rPr>
        <w:t xml:space="preserve">Esimerkki 2.2319</w:t>
      </w:r>
    </w:p>
    <w:p>
      <w:r>
        <w:t xml:space="preserve">Hei. Onko Daytona Beachissa tarkoitus sataa tänään?</w:t>
      </w:r>
    </w:p>
    <w:p>
      <w:r>
        <w:rPr>
          <w:b/>
        </w:rPr>
        <w:t xml:space="preserve">Tulos</w:t>
      </w:r>
    </w:p>
    <w:p>
      <w:r>
        <w:t xml:space="preserve">Kyllä. Sateen mahdollisuus on 0,00 % tänään.</w:t>
      </w:r>
    </w:p>
    <w:p>
      <w:r>
        <w:rPr>
          <w:b/>
        </w:rPr>
        <w:t xml:space="preserve">Esimerkki 2.2320</w:t>
      </w:r>
    </w:p>
    <w:p>
      <w:r>
        <w:t xml:space="preserve">Se on hyvä. Minkä lämpötilan siellä pitäisi olla?</w:t>
      </w:r>
    </w:p>
    <w:p>
      <w:r>
        <w:rPr>
          <w:b/>
        </w:rPr>
        <w:t xml:space="preserve">Tulos</w:t>
      </w:r>
    </w:p>
    <w:p>
      <w:r>
        <w:t xml:space="preserve">Lämpötila on tänään 0,00 °F.</w:t>
      </w:r>
    </w:p>
    <w:p>
      <w:r>
        <w:rPr>
          <w:b/>
        </w:rPr>
        <w:t xml:space="preserve">Esimerkki 2.2321</w:t>
      </w:r>
    </w:p>
    <w:p>
      <w:r>
        <w:t xml:space="preserve">Voitko näyttää sen farrenheitinä?</w:t>
      </w:r>
    </w:p>
    <w:p>
      <w:r>
        <w:rPr>
          <w:b/>
        </w:rPr>
        <w:t xml:space="preserve">Tulos</w:t>
      </w:r>
    </w:p>
    <w:p>
      <w:r>
        <w:t xml:space="preserve">Valitettavasti voin auttaa vain kalenterisi kanssa.</w:t>
      </w:r>
    </w:p>
    <w:p>
      <w:r>
        <w:rPr>
          <w:b/>
        </w:rPr>
        <w:t xml:space="preserve">Esimerkki 2.2322</w:t>
      </w:r>
    </w:p>
    <w:p>
      <w:r>
        <w:t xml:space="preserve">Millainen ilmankosteus siellä on tänään?</w:t>
      </w:r>
    </w:p>
    <w:p>
      <w:r>
        <w:rPr>
          <w:b/>
        </w:rPr>
        <w:t xml:space="preserve">Tulos</w:t>
      </w:r>
    </w:p>
    <w:p>
      <w:r>
        <w:t xml:space="preserve">Se on 0,00 %.</w:t>
      </w:r>
    </w:p>
    <w:p>
      <w:r>
        <w:rPr>
          <w:b/>
        </w:rPr>
        <w:t xml:space="preserve">Esimerkki 2.2323</w:t>
      </w:r>
    </w:p>
    <w:p>
      <w:r>
        <w:t xml:space="preserve">Mikä on illan odotettu kosteus?</w:t>
      </w:r>
    </w:p>
    <w:p>
      <w:r>
        <w:rPr>
          <w:b/>
        </w:rPr>
        <w:t xml:space="preserve">Tulos</w:t>
      </w:r>
    </w:p>
    <w:p>
      <w:r>
        <w:t xml:space="preserve">Kosteus on tänään 0,00 %.</w:t>
      </w:r>
    </w:p>
    <w:p>
      <w:r>
        <w:rPr>
          <w:b/>
        </w:rPr>
        <w:t xml:space="preserve">Esimerkki 2.2324</w:t>
      </w:r>
    </w:p>
    <w:p>
      <w:r>
        <w:t xml:space="preserve">Onko kalenterissani mitään huomenna?</w:t>
      </w:r>
    </w:p>
    <w:p>
      <w:r>
        <w:rPr>
          <w:b/>
        </w:rPr>
        <w:t xml:space="preserve">Tulos</w:t>
      </w:r>
    </w:p>
    <w:p>
      <w:r>
        <w:t xml:space="preserve">Kyllä, löysin 3 tapahtumaa huomenna. Ensimmäinen on "lounas" klo 12:30-13:00.</w:t>
      </w:r>
    </w:p>
    <w:p>
      <w:r>
        <w:rPr>
          <w:b/>
        </w:rPr>
        <w:t xml:space="preserve">Esimerkki 2.2325</w:t>
      </w:r>
    </w:p>
    <w:p>
      <w:r>
        <w:t xml:space="preserve">Hienoa! Voitko varata minulle lounastapaamisen Damon Elleryn kanssa huomenna klo 12.30?</w:t>
      </w:r>
    </w:p>
    <w:p>
      <w:r>
        <w:rPr>
          <w:b/>
        </w:rPr>
        <w:t xml:space="preserve">Tulos</w:t>
      </w:r>
    </w:p>
    <w:p>
      <w:r>
        <w:t xml:space="preserve">Onko tämä hyvä?</w:t>
      </w:r>
    </w:p>
    <w:p>
      <w:r>
        <w:rPr>
          <w:b/>
        </w:rPr>
        <w:t xml:space="preserve">Esimerkki 2.2326</w:t>
      </w:r>
    </w:p>
    <w:p>
      <w:r>
        <w:t xml:space="preserve">Voitteko myös varata minulle tapaamisen Fiona Masonin, Wade Blakeleyn ja Karl Boonin kanssa klo 14.00?</w:t>
      </w:r>
    </w:p>
    <w:p>
      <w:r>
        <w:rPr>
          <w:b/>
        </w:rPr>
        <w:t xml:space="preserve">Tulos</w:t>
      </w:r>
    </w:p>
    <w:p>
      <w:r>
        <w:t xml:space="preserve">Mitäs sanot?</w:t>
      </w:r>
    </w:p>
    <w:p>
      <w:r>
        <w:rPr>
          <w:b/>
        </w:rPr>
        <w:t xml:space="preserve">Esimerkki 2.2327</w:t>
      </w:r>
    </w:p>
    <w:p>
      <w:r>
        <w:t xml:space="preserve">Voisitko itse asiassa järjestää kokouksen klo 14-16?</w:t>
      </w:r>
    </w:p>
    <w:p>
      <w:r>
        <w:rPr>
          <w:b/>
        </w:rPr>
        <w:t xml:space="preserve">Tulos</w:t>
      </w:r>
    </w:p>
    <w:p>
      <w:r>
        <w:t xml:space="preserve">Tätäkö sinä etsit?</w:t>
      </w:r>
    </w:p>
    <w:p>
      <w:r>
        <w:rPr>
          <w:b/>
        </w:rPr>
        <w:t xml:space="preserve">Esimerkki 2.2328</w:t>
      </w:r>
    </w:p>
    <w:p>
      <w:r>
        <w:t xml:space="preserve">Näytä minulle huomisen kokoukseni</w:t>
      </w:r>
    </w:p>
    <w:p>
      <w:r>
        <w:rPr>
          <w:b/>
        </w:rPr>
        <w:t xml:space="preserve">Tulos</w:t>
      </w:r>
    </w:p>
    <w:p>
      <w:r>
        <w:t xml:space="preserve">Löysin 3 vastaavaa tapahtumaa kalenteristasi.</w:t>
      </w:r>
    </w:p>
    <w:p>
      <w:r>
        <w:rPr>
          <w:b/>
        </w:rPr>
        <w:t xml:space="preserve">Esimerkki 2.2329</w:t>
      </w:r>
    </w:p>
    <w:p>
      <w:r>
        <w:t xml:space="preserve">Voitteko muuttaa tapaamiseni Fiona Masonin ja Karl Boonin kanssa kello 14.00-14.30 kello 14.00-16.00?</w:t>
      </w:r>
    </w:p>
    <w:p>
      <w:r>
        <w:rPr>
          <w:b/>
        </w:rPr>
        <w:t xml:space="preserve">Tulos</w:t>
      </w:r>
    </w:p>
    <w:p>
      <w:r>
        <w:t xml:space="preserve">Miten tämä on mahdollista?</w:t>
      </w:r>
    </w:p>
    <w:p>
      <w:r>
        <w:rPr>
          <w:b/>
        </w:rPr>
        <w:t xml:space="preserve">Esimerkki 2.2330</w:t>
      </w:r>
    </w:p>
    <w:p>
      <w:r>
        <w:t xml:space="preserve">Voitteko perua huomisen klo 14.00 alkavan kokoukseni?</w:t>
      </w:r>
    </w:p>
    <w:p>
      <w:r>
        <w:rPr>
          <w:b/>
        </w:rPr>
        <w:t xml:space="preserve">Tulos</w:t>
      </w:r>
    </w:p>
    <w:p>
      <w:r>
        <w:t xml:space="preserve">En löytänyt mitään tapahtumia huomenna klo 14:00.</w:t>
      </w:r>
    </w:p>
    <w:p>
      <w:r>
        <w:rPr>
          <w:b/>
        </w:rPr>
        <w:t xml:space="preserve">Esimerkki 2.2331</w:t>
      </w:r>
    </w:p>
    <w:p>
      <w:r>
        <w:t xml:space="preserve">Voitteko varata minulle tapaamisen Fiona Masonin ja Karl Boonin kanssa huomenna klo 14.00-16.00?</w:t>
      </w:r>
    </w:p>
    <w:p>
      <w:r>
        <w:rPr>
          <w:b/>
        </w:rPr>
        <w:t xml:space="preserve">Tulos</w:t>
      </w:r>
    </w:p>
    <w:p>
      <w:r>
        <w:t xml:space="preserve">Mitäs sanot?</w:t>
      </w:r>
    </w:p>
    <w:p>
      <w:r>
        <w:rPr>
          <w:b/>
        </w:rPr>
        <w:t xml:space="preserve">Esimerkki 2.2332</w:t>
      </w:r>
    </w:p>
    <w:p>
      <w:r>
        <w:t xml:space="preserve">Juuri noin! Kiitos!</w:t>
      </w:r>
    </w:p>
    <w:p>
      <w:r>
        <w:rPr>
          <w:b/>
        </w:rPr>
        <w:t xml:space="preserve">Tulos</w:t>
      </w:r>
    </w:p>
    <w:p>
      <w:r>
        <w:t xml:space="preserve">Laitoin sen kalenteriisi.</w:t>
      </w:r>
    </w:p>
    <w:p>
      <w:r>
        <w:rPr>
          <w:b/>
        </w:rPr>
        <w:t xml:space="preserve">Esimerkki 2.2333</w:t>
      </w:r>
    </w:p>
    <w:p>
      <w:r>
        <w:t xml:space="preserve">En tarvitse mitään muuta juuri nyt</w:t>
      </w:r>
    </w:p>
    <w:p>
      <w:r>
        <w:rPr>
          <w:b/>
        </w:rPr>
        <w:t xml:space="preserve">Tulos</w:t>
      </w:r>
    </w:p>
    <w:p>
      <w:r>
        <w:t xml:space="preserve">Kerro minulle, jos voin auttaa sinua jossakin muussa asiassa.</w:t>
      </w:r>
    </w:p>
    <w:p>
      <w:r>
        <w:rPr>
          <w:b/>
        </w:rPr>
        <w:t xml:space="preserve">Esimerkki 2.2334</w:t>
      </w:r>
    </w:p>
    <w:p>
      <w:r>
        <w:t xml:space="preserve">Mikä on Shirokiyan luokitus Havaijilla?</w:t>
      </w:r>
    </w:p>
    <w:p>
      <w:r>
        <w:rPr>
          <w:b/>
        </w:rPr>
        <w:t xml:space="preserve">Tulos</w:t>
      </w:r>
    </w:p>
    <w:p>
      <w:r>
        <w:t xml:space="preserve">Se on saanut 0 tähteä.</w:t>
      </w:r>
    </w:p>
    <w:p>
      <w:r>
        <w:rPr>
          <w:b/>
        </w:rPr>
        <w:t xml:space="preserve">Esimerkki 2.2335</w:t>
      </w:r>
    </w:p>
    <w:p>
      <w:r>
        <w:t xml:space="preserve">Millainen on Thai 101 Renossa?</w:t>
      </w:r>
    </w:p>
    <w:p>
      <w:r>
        <w:rPr>
          <w:b/>
        </w:rPr>
        <w:t xml:space="preserve">Tulos</w:t>
      </w:r>
    </w:p>
    <w:p>
      <w:r>
        <w:t xml:space="preserve">Se on saanut 0 tähteä.</w:t>
      </w:r>
    </w:p>
    <w:p>
      <w:r>
        <w:rPr>
          <w:b/>
        </w:rPr>
        <w:t xml:space="preserve">Esimerkki 2.2336</w:t>
      </w:r>
    </w:p>
    <w:p>
      <w:r>
        <w:t xml:space="preserve">Tarkista luokitus sanctuary in Iowa City -luokituksesta.</w:t>
      </w:r>
    </w:p>
    <w:p>
      <w:r>
        <w:rPr>
          <w:b/>
        </w:rPr>
        <w:t xml:space="preserve">Tulos</w:t>
      </w:r>
    </w:p>
    <w:p>
      <w:r>
        <w:t xml:space="preserve">Se on saanut 0 tähteä.</w:t>
      </w:r>
    </w:p>
    <w:p>
      <w:r>
        <w:rPr>
          <w:b/>
        </w:rPr>
        <w:t xml:space="preserve">Esimerkki 2.2337</w:t>
      </w:r>
    </w:p>
    <w:p>
      <w:r>
        <w:t xml:space="preserve">Hei Haluaisin perua perjantaisen lounastapaamiseni Lisan kanssa klo 12:00.</w:t>
      </w:r>
    </w:p>
    <w:p>
      <w:r>
        <w:rPr>
          <w:b/>
        </w:rPr>
        <w:t xml:space="preserve">Tulos</w:t>
      </w:r>
    </w:p>
    <w:p>
      <w:r>
        <w:t xml:space="preserve">En löytänyt yhtään tapahtumaa nimeltä "lounastapaaminen" Lisan kanssa 3. toukokuuta klo 12:00.</w:t>
      </w:r>
    </w:p>
    <w:p>
      <w:r>
        <w:rPr>
          <w:b/>
        </w:rPr>
        <w:t xml:space="preserve">Esimerkki 2.2338</w:t>
      </w:r>
    </w:p>
    <w:p>
      <w:r>
        <w:t xml:space="preserve">Sovi tapaaminen Lisan kanssa klo 12:00 04/27/2019</w:t>
      </w:r>
    </w:p>
    <w:p>
      <w:r>
        <w:rPr>
          <w:b/>
        </w:rPr>
        <w:t xml:space="preserve">Tulos</w:t>
      </w:r>
    </w:p>
    <w:p>
      <w:r>
        <w:t xml:space="preserve">En löytänyt ketään Lisa-nimistä henkilöä osoitekirjastasi.</w:t>
      </w:r>
    </w:p>
    <w:p>
      <w:r>
        <w:rPr>
          <w:b/>
        </w:rPr>
        <w:t xml:space="preserve">Esimerkki 2.2339</w:t>
      </w:r>
    </w:p>
    <w:p>
      <w:r>
        <w:t xml:space="preserve">Sovitaan lounaskokous perjantaiksi klo 12:00.</w:t>
      </w:r>
    </w:p>
    <w:p>
      <w:r>
        <w:rPr>
          <w:b/>
        </w:rPr>
        <w:t xml:space="preserve">Tulos</w:t>
      </w:r>
    </w:p>
    <w:p>
      <w:r>
        <w:t xml:space="preserve">Onko tämä hyvä?</w:t>
      </w:r>
    </w:p>
    <w:p>
      <w:r>
        <w:rPr>
          <w:b/>
        </w:rPr>
        <w:t xml:space="preserve">Esimerkki 2.2340</w:t>
      </w:r>
    </w:p>
    <w:p>
      <w:r>
        <w:t xml:space="preserve">Luo tapahtuma nimeltä Uinti sunnuntaina klo 14.00.</w:t>
      </w:r>
    </w:p>
    <w:p>
      <w:r>
        <w:rPr>
          <w:b/>
        </w:rPr>
        <w:t xml:space="preserve">Tulos</w:t>
      </w:r>
    </w:p>
    <w:p>
      <w:r>
        <w:t xml:space="preserve">Laitoin sen kalenteriisi. Tilasi on varattu.</w:t>
      </w:r>
    </w:p>
    <w:p>
      <w:r>
        <w:rPr>
          <w:b/>
        </w:rPr>
        <w:t xml:space="preserve">Esimerkki 2.2341</w:t>
      </w:r>
    </w:p>
    <w:p>
      <w:r>
        <w:t xml:space="preserve">Kieltäydy torstain tapaamisestani, en ole toimistossa.</w:t>
      </w:r>
    </w:p>
    <w:p>
      <w:r>
        <w:rPr>
          <w:b/>
        </w:rPr>
        <w:t xml:space="preserve">Tulos</w:t>
      </w:r>
    </w:p>
    <w:p>
      <w:r>
        <w:t xml:space="preserve">Kieltäydyn "Tapaaminen 1 ja Damon Straeterin kanssa". Onko se ok?</w:t>
      </w:r>
    </w:p>
    <w:p>
      <w:r>
        <w:rPr>
          <w:b/>
        </w:rPr>
        <w:t xml:space="preserve">Esimerkki 2.2342</w:t>
      </w:r>
    </w:p>
    <w:p>
      <w:r>
        <w:t xml:space="preserve">Kyllä. Voisitko myös kieltäytyä St. Louis Cardinalsin pelistä ja sanoa Go Cubbies!?</w:t>
      </w:r>
    </w:p>
    <w:p>
      <w:r>
        <w:rPr>
          <w:b/>
        </w:rPr>
        <w:t xml:space="preserve">Tulos</w:t>
      </w:r>
    </w:p>
    <w:p>
      <w:r>
        <w:t xml:space="preserve">Kieltäydyn "St. Louis Cardinals Game" -kilpailusta ja lähetän vastauksen järjestäjälle seuraavalla kommentilla: "Go Cubbies!". Onko se ok?</w:t>
      </w:r>
    </w:p>
    <w:p>
      <w:r>
        <w:rPr>
          <w:b/>
        </w:rPr>
        <w:t xml:space="preserve">Esimerkki 2.2343</w:t>
      </w:r>
    </w:p>
    <w:p>
      <w:r>
        <w:t xml:space="preserve">Kieltäydy harjoittelemasta Tedin kanssa tämän viikon turnausta varten.</w:t>
      </w:r>
    </w:p>
    <w:p>
      <w:r>
        <w:rPr>
          <w:b/>
        </w:rPr>
        <w:t xml:space="preserve">Tulos</w:t>
      </w:r>
    </w:p>
    <w:p>
      <w:r>
        <w:t xml:space="preserve">Kieltäydyn "harjoittelemasta Tedin kanssa turnausta varten". Sopiiko se?</w:t>
      </w:r>
    </w:p>
    <w:p>
      <w:r>
        <w:rPr>
          <w:b/>
        </w:rPr>
        <w:t xml:space="preserve">Esimerkki 2.2344</w:t>
      </w:r>
    </w:p>
    <w:p>
      <w:r>
        <w:t xml:space="preserve">Kyllä, se on hyvä! Kieltäydy kutsusta lähteä panimokierrokselle Thomasin kanssa ja kerro hänelle, että menen sinä päivänä vesipuistoon.</w:t>
      </w:r>
    </w:p>
    <w:p>
      <w:r>
        <w:rPr>
          <w:b/>
        </w:rPr>
        <w:t xml:space="preserve">Tulos</w:t>
      </w:r>
    </w:p>
    <w:p>
      <w:r>
        <w:t xml:space="preserve">Olen kieltäytynyt siitä. __BREAK Kieltäydyn "lähteä panimokierrokselle" ja lähetän vastauksen järjestäjälle seuraavalla kommentilla: "Menen sinä päivänä vesipuistoon.".". Onko se ok?</w:t>
      </w:r>
    </w:p>
    <w:p>
      <w:r>
        <w:rPr>
          <w:b/>
        </w:rPr>
        <w:t xml:space="preserve">Esimerkki 2.2345</w:t>
      </w:r>
    </w:p>
    <w:p>
      <w:r>
        <w:t xml:space="preserve">Kyllä, kiitos.</w:t>
      </w:r>
    </w:p>
    <w:p>
      <w:r>
        <w:rPr>
          <w:b/>
        </w:rPr>
        <w:t xml:space="preserve">Tulos</w:t>
      </w:r>
    </w:p>
    <w:p>
      <w:r>
        <w:t xml:space="preserve">Olen kieltäytynyt siitä.</w:t>
      </w:r>
    </w:p>
    <w:p>
      <w:r>
        <w:rPr>
          <w:b/>
        </w:rPr>
        <w:t xml:space="preserve">Esimerkki 2.2346</w:t>
      </w:r>
    </w:p>
    <w:p>
      <w:r>
        <w:t xml:space="preserve">Varaa tapaaminen tiistaina klo 12 lounaalle tunnin ajaksi ja varaa minulle myös kiireinen perjantai klo 12-14.</w:t>
      </w:r>
    </w:p>
    <w:p>
      <w:r>
        <w:rPr>
          <w:b/>
        </w:rPr>
        <w:t xml:space="preserve">Tulos</w:t>
      </w:r>
    </w:p>
    <w:p>
      <w:r>
        <w:t xml:space="preserve">Laitoin sen kalenteriisi. Tilasi on varattu. Laitoin sen kalenteriisi. Tilasi on varattu.</w:t>
      </w:r>
    </w:p>
    <w:p>
      <w:r>
        <w:rPr>
          <w:b/>
        </w:rPr>
        <w:t xml:space="preserve">Esimerkki 2.2347</w:t>
      </w:r>
    </w:p>
    <w:p>
      <w:r>
        <w:t xml:space="preserve">Mikä on Dominos-pizzan hinta Tahoessa?</w:t>
      </w:r>
    </w:p>
    <w:p>
      <w:r>
        <w:rPr>
          <w:b/>
        </w:rPr>
        <w:t xml:space="preserve">Tulos</w:t>
      </w:r>
    </w:p>
    <w:p>
      <w:r>
        <w:t xml:space="preserve">Sinun on otettava heihin suoraan yhteyttä.</w:t>
      </w:r>
    </w:p>
    <w:p>
      <w:r>
        <w:rPr>
          <w:b/>
        </w:rPr>
        <w:t xml:space="preserve">Esimerkki 2.2348</w:t>
      </w:r>
    </w:p>
    <w:p>
      <w:r>
        <w:t xml:space="preserve">Entä Pizza Hut Lake Tahoessa? Millainen on niiden hinnoittelu?</w:t>
      </w:r>
    </w:p>
    <w:p>
      <w:r>
        <w:rPr>
          <w:b/>
        </w:rPr>
        <w:t xml:space="preserve">Tulos</w:t>
      </w:r>
    </w:p>
    <w:p>
      <w:r>
        <w:t xml:space="preserve">Sinun on otettava heihin suoraan yhteyttä.</w:t>
      </w:r>
    </w:p>
    <w:p>
      <w:r>
        <w:rPr>
          <w:b/>
        </w:rPr>
        <w:t xml:space="preserve">Esimerkki 2.2349</w:t>
      </w:r>
    </w:p>
    <w:p>
      <w:r>
        <w:t xml:space="preserve">Okei, onko teillä tietoa Frenchetten yleisestä hinnasta New Yorkissa?</w:t>
      </w:r>
    </w:p>
    <w:p>
      <w:r>
        <w:rPr>
          <w:b/>
        </w:rPr>
        <w:t xml:space="preserve">Tulos</w:t>
      </w:r>
    </w:p>
    <w:p>
      <w:r>
        <w:t xml:space="preserve">Se on hyvin kallista ($$$$).</w:t>
      </w:r>
    </w:p>
    <w:p>
      <w:r>
        <w:rPr>
          <w:b/>
        </w:rPr>
        <w:t xml:space="preserve">Esimerkki 2.2350</w:t>
      </w:r>
    </w:p>
    <w:p>
      <w:r>
        <w:t xml:space="preserve">Peruutetaan maanantain kahvipalaveri.</w:t>
      </w:r>
    </w:p>
    <w:p>
      <w:r>
        <w:rPr>
          <w:b/>
        </w:rPr>
        <w:t xml:space="preserve">Tulos</w:t>
      </w:r>
    </w:p>
    <w:p>
      <w:r>
        <w:t xml:space="preserve">Haluatko, että perun tämän?</w:t>
      </w:r>
    </w:p>
    <w:p>
      <w:r>
        <w:rPr>
          <w:b/>
        </w:rPr>
        <w:t xml:space="preserve">Esimerkki 2.2351</w:t>
      </w:r>
    </w:p>
    <w:p>
      <w:r>
        <w:t xml:space="preserve">Kyllä, se on se.</w:t>
      </w:r>
    </w:p>
    <w:p>
      <w:r>
        <w:rPr>
          <w:b/>
        </w:rPr>
        <w:t xml:space="preserve">Tulos</w:t>
      </w:r>
    </w:p>
    <w:p>
      <w:r>
        <w:t xml:space="preserve">Poistin eilisen tapahtuman "kahvitapaaminen".</w:t>
      </w:r>
    </w:p>
    <w:p>
      <w:r>
        <w:rPr>
          <w:b/>
        </w:rPr>
        <w:t xml:space="preserve">Esimerkki 2.2352</w:t>
      </w:r>
    </w:p>
    <w:p>
      <w:r>
        <w:t xml:space="preserve">Hylätkää myös huominen pesäpalloharjoitus klo 16:45.</w:t>
      </w:r>
    </w:p>
    <w:p>
      <w:r>
        <w:rPr>
          <w:b/>
        </w:rPr>
        <w:t xml:space="preserve">Tulos</w:t>
      </w:r>
    </w:p>
    <w:p>
      <w:r>
        <w:t xml:space="preserve">Haluatko, että perun tämän?</w:t>
      </w:r>
    </w:p>
    <w:p>
      <w:r>
        <w:rPr>
          <w:b/>
        </w:rPr>
        <w:t xml:space="preserve">Esimerkki 2.2353</w:t>
      </w:r>
    </w:p>
    <w:p>
      <w:r>
        <w:t xml:space="preserve">Kyllä, peruuttakaa se.</w:t>
      </w:r>
    </w:p>
    <w:p>
      <w:r>
        <w:rPr>
          <w:b/>
        </w:rPr>
        <w:t xml:space="preserve">Tulos</w:t>
      </w:r>
    </w:p>
    <w:p>
      <w:r>
        <w:t xml:space="preserve">Olen poistanut tapahtumasi, joka vastaa "Baseball-harjoituksia" huomenna klo 16:45.</w:t>
      </w:r>
    </w:p>
    <w:p>
      <w:r>
        <w:rPr>
          <w:b/>
        </w:rPr>
        <w:t xml:space="preserve">Esimerkki 2.2354</w:t>
      </w:r>
    </w:p>
    <w:p>
      <w:r>
        <w:t xml:space="preserve">Kiitos. Milloin on seuraava harjoitus?</w:t>
      </w:r>
    </w:p>
    <w:p>
      <w:r>
        <w:rPr>
          <w:b/>
        </w:rPr>
        <w:t xml:space="preserve">Tulos</w:t>
      </w:r>
    </w:p>
    <w:p>
      <w:r>
        <w:t xml:space="preserve">En löytänyt yhtään tapahtumaa, joka vastaisi "harjoitus".</w:t>
      </w:r>
    </w:p>
    <w:p>
      <w:r>
        <w:rPr>
          <w:b/>
        </w:rPr>
        <w:t xml:space="preserve">Esimerkki 2.2355</w:t>
      </w:r>
    </w:p>
    <w:p>
      <w:r>
        <w:t xml:space="preserve">Milloin on taas se tapaaminen hänen liittolaisensa ja hänen pomonsa kanssa?</w:t>
      </w:r>
    </w:p>
    <w:p>
      <w:r>
        <w:rPr>
          <w:b/>
        </w:rPr>
        <w:t xml:space="preserve">Tulos</w:t>
      </w:r>
    </w:p>
    <w:p>
      <w:r>
        <w:t xml:space="preserve">Voin etsiä nimiä vain osoitekirjastasi. Käytä koko nimeä ja yritä uudelleen.</w:t>
      </w:r>
    </w:p>
    <w:p>
      <w:r>
        <w:rPr>
          <w:b/>
        </w:rPr>
        <w:t xml:space="preserve">Esimerkki 2.2356</w:t>
      </w:r>
    </w:p>
    <w:p>
      <w:r>
        <w:t xml:space="preserve">Voitko perua aamuviiden tapaamiseni Billin ja hänen pomonsa kanssa?</w:t>
      </w:r>
    </w:p>
    <w:p>
      <w:r>
        <w:rPr>
          <w:b/>
        </w:rPr>
        <w:t xml:space="preserve">Tulos</w:t>
      </w:r>
    </w:p>
    <w:p>
      <w:r>
        <w:t xml:space="preserve">Haluatko, että perun tämän?</w:t>
      </w:r>
    </w:p>
    <w:p>
      <w:r>
        <w:rPr>
          <w:b/>
        </w:rPr>
        <w:t xml:space="preserve">Esimerkki 2.2357</w:t>
      </w:r>
    </w:p>
    <w:p>
      <w:r>
        <w:t xml:space="preserve">Poista Disney Trip with Joshua and his manager kalenterista 31. heinäkuuta.</w:t>
      </w:r>
    </w:p>
    <w:p>
      <w:r>
        <w:rPr>
          <w:b/>
        </w:rPr>
        <w:t xml:space="preserve">Tulos</w:t>
      </w:r>
    </w:p>
    <w:p>
      <w:r>
        <w:t xml:space="preserve">Haluatko, että perun tämän?</w:t>
      </w:r>
    </w:p>
    <w:p>
      <w:r>
        <w:rPr>
          <w:b/>
        </w:rPr>
        <w:t xml:space="preserve">Esimerkki 2.2358</w:t>
      </w:r>
    </w:p>
    <w:p>
      <w:r>
        <w:t xml:space="preserve">Mitä Red Lobster maksaa Miamissa?</w:t>
      </w:r>
    </w:p>
    <w:p>
      <w:r>
        <w:rPr>
          <w:b/>
        </w:rPr>
        <w:t xml:space="preserve">Tulos</w:t>
      </w:r>
    </w:p>
    <w:p>
      <w:r>
        <w:t xml:space="preserve">Löysin 5 eri paikkaa, jotka vastaavat tuota kuvausta. Voitteko tarkentaa?</w:t>
      </w:r>
    </w:p>
    <w:p>
      <w:r>
        <w:rPr>
          <w:b/>
        </w:rPr>
        <w:t xml:space="preserve">Esimerkki 2.2359</w:t>
      </w:r>
    </w:p>
    <w:p>
      <w:r>
        <w:t xml:space="preserve">Red Lobster Biscayne Boulevardilla. Kuinka paljon</w:t>
      </w:r>
    </w:p>
    <w:p>
      <w:r>
        <w:rPr>
          <w:b/>
        </w:rPr>
        <w:t xml:space="preserve">Tulos</w:t>
      </w:r>
    </w:p>
    <w:p>
      <w:r>
        <w:t xml:space="preserve">Sinun on otettava heihin suoraan yhteyttä.</w:t>
      </w:r>
    </w:p>
    <w:p>
      <w:r>
        <w:rPr>
          <w:b/>
        </w:rPr>
        <w:t xml:space="preserve">Esimerkki 2.2360</w:t>
      </w:r>
    </w:p>
    <w:p>
      <w:r>
        <w:t xml:space="preserve">Entä Kristoforin hinta Endicottissa?</w:t>
      </w:r>
    </w:p>
    <w:p>
      <w:r>
        <w:rPr>
          <w:b/>
        </w:rPr>
        <w:t xml:space="preserve">Tulos</w:t>
      </w:r>
    </w:p>
    <w:p>
      <w:r>
        <w:t xml:space="preserve">Sinun on otettava heihin suoraan yhteyttä.</w:t>
      </w:r>
    </w:p>
    <w:p>
      <w:r>
        <w:rPr>
          <w:b/>
        </w:rPr>
        <w:t xml:space="preserve">Esimerkki 2.2361</w:t>
      </w:r>
    </w:p>
    <w:p>
      <w:r>
        <w:t xml:space="preserve">Voisitko lähettää minulle yhteystiedot?</w:t>
      </w:r>
    </w:p>
    <w:p>
      <w:r>
        <w:rPr>
          <w:b/>
        </w:rPr>
        <w:t xml:space="preserve">Tulos</w:t>
      </w:r>
    </w:p>
    <w:p>
      <w:r>
        <w:t xml:space="preserve">Se on (607) 748-5305.</w:t>
      </w:r>
    </w:p>
    <w:p>
      <w:r>
        <w:rPr>
          <w:b/>
        </w:rPr>
        <w:t xml:space="preserve">Esimerkki 2.2362</w:t>
      </w:r>
    </w:p>
    <w:p>
      <w:r>
        <w:t xml:space="preserve">Järjestäkää kokous ensi vuoden tammikuun 14. päiväksi.</w:t>
      </w:r>
    </w:p>
    <w:p>
      <w:r>
        <w:rPr>
          <w:b/>
        </w:rPr>
        <w:t xml:space="preserve">Tulos</w:t>
      </w:r>
    </w:p>
    <w:p>
      <w:r>
        <w:t xml:space="preserve">Toimiiko jokin näistä?</w:t>
      </w:r>
    </w:p>
    <w:p>
      <w:r>
        <w:rPr>
          <w:b/>
        </w:rPr>
        <w:t xml:space="preserve">Esimerkki 2.2363</w:t>
      </w:r>
    </w:p>
    <w:p>
      <w:r>
        <w:t xml:space="preserve">Odota, siirrä se ensi vuoden helmikuun 15. päivään.</w:t>
      </w:r>
    </w:p>
    <w:p>
      <w:r>
        <w:rPr>
          <w:b/>
        </w:rPr>
        <w:t xml:space="preserve">Tulos</w:t>
      </w:r>
    </w:p>
    <w:p>
      <w:r>
        <w:t xml:space="preserve">Toimiiko jokin näistä?</w:t>
      </w:r>
    </w:p>
    <w:p>
      <w:r>
        <w:rPr>
          <w:b/>
        </w:rPr>
        <w:t xml:space="preserve">Esimerkki 2.2364</w:t>
      </w:r>
    </w:p>
    <w:p>
      <w:r>
        <w:t xml:space="preserve">Kyllä, varaa tapaamiseni ensi vuodeksi myöhempään ajankohtaan.</w:t>
      </w:r>
    </w:p>
    <w:p>
      <w:r>
        <w:rPr>
          <w:b/>
        </w:rPr>
        <w:t xml:space="preserve">Tulos</w:t>
      </w:r>
    </w:p>
    <w:p>
      <w:r>
        <w:t xml:space="preserve">Laitoin sen kalenteriisi.</w:t>
      </w:r>
    </w:p>
    <w:p>
      <w:r>
        <w:rPr>
          <w:b/>
        </w:rPr>
        <w:t xml:space="preserve">Esimerkki 2.2365</w:t>
      </w:r>
    </w:p>
    <w:p>
      <w:r>
        <w:t xml:space="preserve">Voisitko lisätä joukkueeni tuohon.</w:t>
      </w:r>
    </w:p>
    <w:p>
      <w:r>
        <w:rPr>
          <w:b/>
        </w:rPr>
        <w:t xml:space="preserve">Tulos</w:t>
      </w:r>
    </w:p>
    <w:p>
      <w:r>
        <w:t xml:space="preserve">Miten tämä on mahdollista?</w:t>
      </w:r>
    </w:p>
    <w:p>
      <w:r>
        <w:rPr>
          <w:b/>
        </w:rPr>
        <w:t xml:space="preserve">Esimerkki 2.2366</w:t>
      </w:r>
    </w:p>
    <w:p>
      <w:r>
        <w:t xml:space="preserve">Voisitko tehdä sen 2 tunniksi.</w:t>
      </w:r>
    </w:p>
    <w:p>
      <w:r>
        <w:rPr>
          <w:b/>
        </w:rPr>
        <w:t xml:space="preserve">Tulos</w:t>
      </w:r>
    </w:p>
    <w:p>
      <w:r>
        <w:t xml:space="preserve">Onko tämä se muutos, jonka haluat tehdä?</w:t>
      </w:r>
    </w:p>
    <w:p>
      <w:r>
        <w:rPr>
          <w:b/>
        </w:rPr>
        <w:t xml:space="preserve">Esimerkki 2.2367</w:t>
      </w:r>
    </w:p>
    <w:p>
      <w:r>
        <w:t xml:space="preserve">Kuka minä olen?</w:t>
      </w:r>
    </w:p>
    <w:p>
      <w:r>
        <w:rPr>
          <w:b/>
        </w:rPr>
        <w:t xml:space="preserve">Tulos</w:t>
      </w:r>
    </w:p>
    <w:p>
      <w:r>
        <w:t xml:space="preserve">Olet kirjautunut sisään nimellä Damon Straeter.</w:t>
      </w:r>
    </w:p>
    <w:p>
      <w:r>
        <w:rPr>
          <w:b/>
        </w:rPr>
        <w:t xml:space="preserve">Esimerkki 2.2368</w:t>
      </w:r>
    </w:p>
    <w:p>
      <w:r>
        <w:t xml:space="preserve">hyvin</w:t>
      </w:r>
    </w:p>
    <w:p>
      <w:r>
        <w:rPr>
          <w:b/>
        </w:rPr>
        <w:t xml:space="preserve">Tulos</w:t>
      </w:r>
    </w:p>
    <w:p>
      <w:r>
        <w:t xml:space="preserve">Kerro minulle, jos voin auttaa sinua jossakin muussa asiassa.</w:t>
      </w:r>
    </w:p>
    <w:p>
      <w:r>
        <w:rPr>
          <w:b/>
        </w:rPr>
        <w:t xml:space="preserve">Esimerkki 2.2369</w:t>
      </w:r>
    </w:p>
    <w:p>
      <w:r>
        <w:t xml:space="preserve">Kuka on pomoni?</w:t>
      </w:r>
    </w:p>
    <w:p>
      <w:r>
        <w:rPr>
          <w:b/>
        </w:rPr>
        <w:t xml:space="preserve">Tulos</w:t>
      </w:r>
    </w:p>
    <w:p>
      <w:r>
        <w:t xml:space="preserve">Johtajanne on David Lax.</w:t>
      </w:r>
    </w:p>
    <w:p>
      <w:r>
        <w:rPr>
          <w:b/>
        </w:rPr>
        <w:t xml:space="preserve">Esimerkki 2.2370</w:t>
      </w:r>
    </w:p>
    <w:p>
      <w:r>
        <w:t xml:space="preserve">Järjestä tapaaminen ylennystäni varten Dan Schoffelin kanssa kello 3.</w:t>
      </w:r>
    </w:p>
    <w:p>
      <w:r>
        <w:rPr>
          <w:b/>
        </w:rPr>
        <w:t xml:space="preserve">Tulos</w:t>
      </w:r>
    </w:p>
    <w:p>
      <w:r>
        <w:t xml:space="preserve">Onko tämä hyvä?</w:t>
      </w:r>
    </w:p>
    <w:p>
      <w:r>
        <w:rPr>
          <w:b/>
        </w:rPr>
        <w:t xml:space="preserve">Esimerkki 2.2371</w:t>
      </w:r>
    </w:p>
    <w:p>
      <w:r>
        <w:t xml:space="preserve">Lisätään myös Jane</w:t>
      </w:r>
    </w:p>
    <w:p>
      <w:r>
        <w:rPr>
          <w:b/>
        </w:rPr>
        <w:t xml:space="preserve">Tulos</w:t>
      </w:r>
    </w:p>
    <w:p>
      <w:r>
        <w:t xml:space="preserve">Mitäs sanot?</w:t>
      </w:r>
    </w:p>
    <w:p>
      <w:r>
        <w:rPr>
          <w:b/>
        </w:rPr>
        <w:t xml:space="preserve">Esimerkki 2.2372</w:t>
      </w:r>
    </w:p>
    <w:p>
      <w:r>
        <w:t xml:space="preserve">Lisää kalenteriini minne olen menossa? huomiseksi klo 17.00</w:t>
      </w:r>
    </w:p>
    <w:p>
      <w:r>
        <w:rPr>
          <w:b/>
        </w:rPr>
        <w:t xml:space="preserve">Tulos</w:t>
      </w:r>
    </w:p>
    <w:p>
      <w:r>
        <w:t xml:space="preserve">Onko tämä hyvä?</w:t>
      </w:r>
    </w:p>
    <w:p>
      <w:r>
        <w:rPr>
          <w:b/>
        </w:rPr>
        <w:t xml:space="preserve">Esimerkki 2.2373</w:t>
      </w:r>
    </w:p>
    <w:p>
      <w:r>
        <w:t xml:space="preserve">Tämä on hyvä.</w:t>
      </w:r>
    </w:p>
    <w:p>
      <w:r>
        <w:rPr>
          <w:b/>
        </w:rPr>
        <w:t xml:space="preserve">Tulos</w:t>
      </w:r>
    </w:p>
    <w:p>
      <w:r>
        <w:t xml:space="preserve">Laitoin sen kalenteriisi.</w:t>
      </w:r>
    </w:p>
    <w:p>
      <w:r>
        <w:rPr>
          <w:b/>
        </w:rPr>
        <w:t xml:space="preserve">Esimerkki 2.2374</w:t>
      </w:r>
    </w:p>
    <w:p>
      <w:r>
        <w:t xml:space="preserve">Siistiä voisitko nimetä sen uudelleen 2 autoa</w:t>
      </w:r>
    </w:p>
    <w:p>
      <w:r>
        <w:rPr>
          <w:b/>
        </w:rPr>
        <w:t xml:space="preserve">Tulos</w:t>
      </w:r>
    </w:p>
    <w:p>
      <w:r>
        <w:t xml:space="preserve">Entä nyt?</w:t>
      </w:r>
    </w:p>
    <w:p>
      <w:r>
        <w:rPr>
          <w:b/>
        </w:rPr>
        <w:t xml:space="preserve">Esimerkki 2.2375</w:t>
      </w:r>
    </w:p>
    <w:p>
      <w:r>
        <w:t xml:space="preserve">Ei, sen pitäisi olla Cars 2. Kuten elokuvassa.</w:t>
      </w:r>
    </w:p>
    <w:p>
      <w:r>
        <w:rPr>
          <w:b/>
        </w:rPr>
        <w:t xml:space="preserve">Tulos</w:t>
      </w:r>
    </w:p>
    <w:p>
      <w:r>
        <w:t xml:space="preserve">Onko tämä haluamasi päivitys?</w:t>
      </w:r>
    </w:p>
    <w:p>
      <w:r>
        <w:rPr>
          <w:b/>
        </w:rPr>
        <w:t xml:space="preserve">Esimerkki 2.2376</w:t>
      </w:r>
    </w:p>
    <w:p>
      <w:r>
        <w:t xml:space="preserve">Tapahtuuko huomenna jotain Kirklandin ulkopuolella?</w:t>
      </w:r>
    </w:p>
    <w:p>
      <w:r>
        <w:rPr>
          <w:b/>
        </w:rPr>
        <w:t xml:space="preserve">Tulos</w:t>
      </w:r>
    </w:p>
    <w:p>
      <w:r>
        <w:t xml:space="preserve">Ei, en löytänyt kalenteristasi yhtään vastaavaa tapahtumaa.</w:t>
      </w:r>
    </w:p>
    <w:p>
      <w:r>
        <w:rPr>
          <w:b/>
        </w:rPr>
        <w:t xml:space="preserve">Esimerkki 2.2377</w:t>
      </w:r>
    </w:p>
    <w:p>
      <w:r>
        <w:t xml:space="preserve">Mitä minulla on Ohiossa ensi viikolla?</w:t>
      </w:r>
    </w:p>
    <w:p>
      <w:r>
        <w:rPr>
          <w:b/>
        </w:rPr>
        <w:t xml:space="preserve">Tulos</w:t>
      </w:r>
    </w:p>
    <w:p>
      <w:r>
        <w:t xml:space="preserve">En löytänyt kalenteristasi yhtään vastaavaa tapahtumaa.</w:t>
      </w:r>
    </w:p>
    <w:p>
      <w:r>
        <w:rPr>
          <w:b/>
        </w:rPr>
        <w:t xml:space="preserve">Esimerkki 2.2378</w:t>
      </w:r>
    </w:p>
    <w:p>
      <w:r>
        <w:t xml:space="preserve">Mihin musiikkikonserttiin osallistun Hawaain ulkopuolella?</w:t>
      </w:r>
    </w:p>
    <w:p>
      <w:r>
        <w:rPr>
          <w:b/>
        </w:rPr>
        <w:t xml:space="preserve">Tulos</w:t>
      </w:r>
    </w:p>
    <w:p>
      <w:r>
        <w:t xml:space="preserve">"Musiikkikonsertti" on perjantaina 24. päivä kello 21.00-21.30.</w:t>
      </w:r>
    </w:p>
    <w:p>
      <w:r>
        <w:rPr>
          <w:b/>
        </w:rPr>
        <w:t xml:space="preserve">Esimerkki 2.2379</w:t>
      </w:r>
    </w:p>
    <w:p>
      <w:r>
        <w:t xml:space="preserve">Odotetaanko lämpötilojen nousevan 90 asteeseen tällä viikolla?</w:t>
      </w:r>
    </w:p>
    <w:p>
      <w:r>
        <w:rPr>
          <w:b/>
        </w:rPr>
        <w:t xml:space="preserve">Tulos</w:t>
      </w:r>
    </w:p>
    <w:p>
      <w:r>
        <w:t xml:space="preserve">Kyllä. Enimmäislämpötila on 0.00 °F New Orleansissa tällä viikolla.</w:t>
      </w:r>
    </w:p>
    <w:p>
      <w:r>
        <w:rPr>
          <w:b/>
        </w:rPr>
        <w:t xml:space="preserve">Esimerkki 2.2380</w:t>
      </w:r>
    </w:p>
    <w:p>
      <w:r>
        <w:t xml:space="preserve">Mitä kokouksia minulla on tänään?</w:t>
      </w:r>
    </w:p>
    <w:p>
      <w:r>
        <w:rPr>
          <w:b/>
        </w:rPr>
        <w:t xml:space="preserve">Tulos</w:t>
      </w:r>
    </w:p>
    <w:p>
      <w:r>
        <w:t xml:space="preserve">En löytänyt kalenteristasi yhtään vastaavaa tapahtumaa.</w:t>
      </w:r>
    </w:p>
    <w:p>
      <w:r>
        <w:rPr>
          <w:b/>
        </w:rPr>
        <w:t xml:space="preserve">Esimerkki 2.2381</w:t>
      </w:r>
    </w:p>
    <w:p>
      <w:r>
        <w:t xml:space="preserve">Kieltäydy tapaamasta uusia asiakkaita ja sano, että olen koko päivän poissa toimistosta.</w:t>
      </w:r>
    </w:p>
    <w:p>
      <w:r>
        <w:rPr>
          <w:b/>
        </w:rPr>
        <w:t xml:space="preserve">Tulos</w:t>
      </w:r>
    </w:p>
    <w:p>
      <w:r>
        <w:t xml:space="preserve">Kieltäydyn "Tapaaminen uusien asiakkaiden kanssa" ja lähetän vastauksen järjestäjälle seuraavalla kommentilla: "Olen poissa toimistosta koko päivän". Onko se ok?</w:t>
      </w:r>
    </w:p>
    <w:p>
      <w:r>
        <w:rPr>
          <w:b/>
        </w:rPr>
        <w:t xml:space="preserve">Esimerkki 2.2382</w:t>
      </w:r>
    </w:p>
    <w:p>
      <w:r>
        <w:t xml:space="preserve">Itse asiassa, kerro heille, että olen poissa puolet päivästä.</w:t>
      </w:r>
    </w:p>
    <w:p>
      <w:r>
        <w:rPr>
          <w:b/>
        </w:rPr>
        <w:t xml:space="preserve">Tulos</w:t>
      </w:r>
    </w:p>
    <w:p>
      <w:r>
        <w:t xml:space="preserve">Kieltäydyn "Tapaaminen uusien asiakkaiden kanssa" ja lähetän vastauksen järjestäjälle seuraavalla kommentilla: "Olen poissa puolet päivästä". Onko se ok?</w:t>
      </w:r>
    </w:p>
    <w:p>
      <w:r>
        <w:rPr>
          <w:b/>
        </w:rPr>
        <w:t xml:space="preserve">Esimerkki 2.2383</w:t>
      </w:r>
    </w:p>
    <w:p>
      <w:r>
        <w:t xml:space="preserve">En pääse aiemmin suunnitellulle matkalle Denveriin ensi viikolla.</w:t>
      </w:r>
    </w:p>
    <w:p>
      <w:r>
        <w:rPr>
          <w:b/>
        </w:rPr>
        <w:t xml:space="preserve">Tulos</w:t>
      </w:r>
    </w:p>
    <w:p>
      <w:r>
        <w:t xml:space="preserve">Kieltäydyn "matkasta Denveriin". Onko se ok?</w:t>
      </w:r>
    </w:p>
    <w:p>
      <w:r>
        <w:rPr>
          <w:b/>
        </w:rPr>
        <w:t xml:space="preserve">Esimerkki 2.2384</w:t>
      </w:r>
    </w:p>
    <w:p>
      <w:r>
        <w:t xml:space="preserve">kuka järjesti tapahtuman noutokannettavan??</w:t>
      </w:r>
    </w:p>
    <w:p>
      <w:r>
        <w:rPr>
          <w:b/>
        </w:rPr>
        <w:t xml:space="preserve">Tulos</w:t>
      </w:r>
    </w:p>
    <w:p>
      <w:r>
        <w:t xml:space="preserve">Eann on "Pick-Up Laptopin" järjestäjä.</w:t>
      </w:r>
    </w:p>
    <w:p>
      <w:r>
        <w:rPr>
          <w:b/>
        </w:rPr>
        <w:t xml:space="preserve">Esimerkki 2.2385</w:t>
      </w:r>
    </w:p>
    <w:p>
      <w:r>
        <w:t xml:space="preserve">Haluan hyväksyä Apex Legendsin Gabrielin kanssa.</w:t>
      </w:r>
    </w:p>
    <w:p>
      <w:r>
        <w:rPr>
          <w:b/>
        </w:rPr>
        <w:t xml:space="preserve">Tulos</w:t>
      </w:r>
    </w:p>
    <w:p>
      <w:r>
        <w:t xml:space="preserve">Hyväksyn "Apex Legends". Sopiiko se?</w:t>
      </w:r>
    </w:p>
    <w:p>
      <w:r>
        <w:rPr>
          <w:b/>
        </w:rPr>
        <w:t xml:space="preserve">Esimerkki 2.2386</w:t>
      </w:r>
    </w:p>
    <w:p>
      <w:r>
        <w:t xml:space="preserve">Kyllä ja hyväksyn myös road trip Jolenen kanssa, ja kerro hänelle, etten voi uskoa, että olemme menossa Napaan!</w:t>
      </w:r>
    </w:p>
    <w:p>
      <w:r>
        <w:rPr>
          <w:b/>
        </w:rPr>
        <w:t xml:space="preserve">Tulos</w:t>
      </w:r>
    </w:p>
    <w:p>
      <w:r>
        <w:t xml:space="preserve">Olen hyväksynyt sen. __BREAK Hyväksyn "road trip with Jolene" ja lähetän vastauksen järjestäjälle seuraavalla kommentilla: "En voi uskoa, että olemme menossa Napaan!". Onko se ok?</w:t>
      </w:r>
    </w:p>
    <w:p>
      <w:r>
        <w:rPr>
          <w:b/>
        </w:rPr>
        <w:t xml:space="preserve">Esimerkki 2.2387</w:t>
      </w:r>
    </w:p>
    <w:p>
      <w:r>
        <w:t xml:space="preserve">Täydellistä, voisitko myös hyväksyä brunssini Kimin kanssa? Kerro hänelle, että tuon samppanjaa.</w:t>
      </w:r>
    </w:p>
    <w:p>
      <w:r>
        <w:rPr>
          <w:b/>
        </w:rPr>
        <w:t xml:space="preserve">Tulos</w:t>
      </w:r>
    </w:p>
    <w:p>
      <w:r>
        <w:t xml:space="preserve">Olen hyväksynyt sen. __BREAK Hyväksyn "Brunssin". Sopiiko se?</w:t>
      </w:r>
    </w:p>
    <w:p>
      <w:r>
        <w:rPr>
          <w:b/>
        </w:rPr>
        <w:t xml:space="preserve">Esimerkki 2.2388</w:t>
      </w:r>
    </w:p>
    <w:p>
      <w:r>
        <w:t xml:space="preserve">Lisää lentopallo-ottelu ensi vuoden tammikuun 20. päiväksi.</w:t>
      </w:r>
    </w:p>
    <w:p>
      <w:r>
        <w:rPr>
          <w:b/>
        </w:rPr>
        <w:t xml:space="preserve">Tulos</w:t>
      </w:r>
    </w:p>
    <w:p>
      <w:r>
        <w:t xml:space="preserve">Toimiiko jokin näistä?</w:t>
      </w:r>
    </w:p>
    <w:p>
      <w:r>
        <w:rPr>
          <w:b/>
        </w:rPr>
        <w:t xml:space="preserve">Esimerkki 2.2389</w:t>
      </w:r>
    </w:p>
    <w:p>
      <w:r>
        <w:t xml:space="preserve">lisää kokous katsomaan NFL 2. helmikuuta ensi vuonna.</w:t>
      </w:r>
    </w:p>
    <w:p>
      <w:r>
        <w:rPr>
          <w:b/>
        </w:rPr>
        <w:t xml:space="preserve">Tulos</w:t>
      </w:r>
    </w:p>
    <w:p>
      <w:r>
        <w:t xml:space="preserve">Toimiiko jokin näistä?</w:t>
      </w:r>
    </w:p>
    <w:p>
      <w:r>
        <w:rPr>
          <w:b/>
        </w:rPr>
        <w:t xml:space="preserve">Esimerkki 2.2390</w:t>
      </w:r>
    </w:p>
    <w:p>
      <w:r>
        <w:t xml:space="preserve">Tapahtumani Bobin kanssa on oltava ensi viikonloppuna.</w:t>
      </w:r>
    </w:p>
    <w:p>
      <w:r>
        <w:rPr>
          <w:b/>
        </w:rPr>
        <w:t xml:space="preserve">Tulos</w:t>
      </w:r>
    </w:p>
    <w:p>
      <w:r>
        <w:t xml:space="preserve">Tässä on joitakin aikoja, jolloin sinä ja Bob olette vapaita.</w:t>
      </w:r>
    </w:p>
    <w:p>
      <w:r>
        <w:rPr>
          <w:b/>
        </w:rPr>
        <w:t xml:space="preserve">Esimerkki 2.2391</w:t>
      </w:r>
    </w:p>
    <w:p>
      <w:r>
        <w:t xml:space="preserve">Tunnen todella aikaisemman. ja nyt siirrän myyntipuhelun myöhemmin ensi viikolla.</w:t>
      </w:r>
    </w:p>
    <w:p>
      <w:r>
        <w:rPr>
          <w:b/>
        </w:rPr>
        <w:t xml:space="preserve">Tulos</w:t>
      </w:r>
    </w:p>
    <w:p>
      <w:r>
        <w:t xml:space="preserve">Olen muuttanut "Tapaaminen Bob ja Damon Straeterin kanssa" lauantaiksi 23. helmikuuta klo 20:00. __BREAK Toimiiko jompikumpi näistä?</w:t>
      </w:r>
    </w:p>
    <w:p>
      <w:r>
        <w:rPr>
          <w:b/>
        </w:rPr>
        <w:t xml:space="preserve">Esimerkki 2.2392</w:t>
      </w:r>
    </w:p>
    <w:p>
      <w:r>
        <w:t xml:space="preserve">Aikatauluta se marraskuun 22. päiväksi</w:t>
      </w:r>
    </w:p>
    <w:p>
      <w:r>
        <w:rPr>
          <w:b/>
        </w:rPr>
        <w:t xml:space="preserve">Tulos</w:t>
      </w:r>
    </w:p>
    <w:p>
      <w:r>
        <w:t xml:space="preserve">Toimiiko jokin näistä?</w:t>
      </w:r>
    </w:p>
    <w:p>
      <w:r>
        <w:rPr>
          <w:b/>
        </w:rPr>
        <w:t xml:space="preserve">Esimerkki 2.2393</w:t>
      </w:r>
    </w:p>
    <w:p>
      <w:r>
        <w:t xml:space="preserve">hmm</w:t>
      </w:r>
    </w:p>
    <w:p>
      <w:r>
        <w:rPr>
          <w:b/>
        </w:rPr>
        <w:t xml:space="preserve">Tulos</w:t>
      </w:r>
    </w:p>
    <w:p>
      <w:r>
        <w:t xml:space="preserve">Kerro minulle, jos voin auttaa sinua jossakin muussa asiassa.</w:t>
      </w:r>
    </w:p>
    <w:p>
      <w:r>
        <w:rPr>
          <w:b/>
        </w:rPr>
        <w:t xml:space="preserve">Esimerkki 2.2394</w:t>
      </w:r>
    </w:p>
    <w:p>
      <w:r>
        <w:t xml:space="preserve">Siirrä tee Tinan kanssa viikonlopuksi</w:t>
      </w:r>
    </w:p>
    <w:p>
      <w:r>
        <w:rPr>
          <w:b/>
        </w:rPr>
        <w:t xml:space="preserve">Tulos</w:t>
      </w:r>
    </w:p>
    <w:p>
      <w:r>
        <w:t xml:space="preserve">Tässä on joitakin aikoja, jolloin sinä ja Tina olette vapaita.</w:t>
      </w:r>
    </w:p>
    <w:p>
      <w:r>
        <w:rPr>
          <w:b/>
        </w:rPr>
        <w:t xml:space="preserve">Esimerkki 2.2395</w:t>
      </w:r>
    </w:p>
    <w:p>
      <w:r>
        <w:t xml:space="preserve">Lisää yrityksen markkinointikokous ensi viikon tiistaiksi ja keskiviikoksi.</w:t>
      </w:r>
    </w:p>
    <w:p>
      <w:r>
        <w:rPr>
          <w:b/>
        </w:rPr>
        <w:t xml:space="preserve">Tulos</w:t>
      </w:r>
    </w:p>
    <w:p>
      <w:r>
        <w:t xml:space="preserve">Onko tämä hyvä?</w:t>
      </w:r>
    </w:p>
    <w:p>
      <w:r>
        <w:rPr>
          <w:b/>
        </w:rPr>
        <w:t xml:space="preserve">Esimerkki 2.2396</w:t>
      </w:r>
    </w:p>
    <w:p>
      <w:r>
        <w:t xml:space="preserve">Se on kiva</w:t>
      </w:r>
    </w:p>
    <w:p>
      <w:r>
        <w:rPr>
          <w:b/>
        </w:rPr>
        <w:t xml:space="preserve">Tulos</w:t>
      </w:r>
    </w:p>
    <w:p>
      <w:r>
        <w:t xml:space="preserve">Laitoin sen kalenteriisi.</w:t>
      </w:r>
    </w:p>
    <w:p>
      <w:r>
        <w:rPr>
          <w:b/>
        </w:rPr>
        <w:t xml:space="preserve">Esimerkki 2.2397</w:t>
      </w:r>
    </w:p>
    <w:p>
      <w:r>
        <w:t xml:space="preserve">Suunnittele matka Englantiin 10 päiväksi 1. joulukuuta alkaen.</w:t>
      </w:r>
    </w:p>
    <w:p>
      <w:r>
        <w:rPr>
          <w:b/>
        </w:rPr>
        <w:t xml:space="preserve">Tulos</w:t>
      </w:r>
    </w:p>
    <w:p>
      <w:r>
        <w:t xml:space="preserve">Tätäkö sinä etsit?</w:t>
      </w:r>
    </w:p>
    <w:p>
      <w:r>
        <w:rPr>
          <w:b/>
        </w:rPr>
        <w:t xml:space="preserve">Esimerkki 2.2398</w:t>
      </w:r>
    </w:p>
    <w:p>
      <w:r>
        <w:t xml:space="preserve">Tarvitsen matkan Baltimoreen, joka kestää 5 päivää ja alkaa 20. joulukuuta.</w:t>
      </w:r>
    </w:p>
    <w:p>
      <w:r>
        <w:rPr>
          <w:b/>
        </w:rPr>
        <w:t xml:space="preserve">Tulos</w:t>
      </w:r>
    </w:p>
    <w:p>
      <w:r>
        <w:t xml:space="preserve">Tätäkö sinä etsit?</w:t>
      </w:r>
    </w:p>
    <w:p>
      <w:r>
        <w:rPr>
          <w:b/>
        </w:rPr>
        <w:t xml:space="preserve">Esimerkki 2.2399</w:t>
      </w:r>
    </w:p>
    <w:p>
      <w:r>
        <w:t xml:space="preserve">Onko "Houstonissa" huomenna yli 90 astetta lämmintä?</w:t>
      </w:r>
    </w:p>
    <w:p>
      <w:r>
        <w:rPr>
          <w:b/>
        </w:rPr>
        <w:t xml:space="preserve">Tulos</w:t>
      </w:r>
    </w:p>
    <w:p>
      <w:r>
        <w:t xml:space="preserve">Kyllä. Enimmäislämpötila on huomenna 0.00 °F.</w:t>
      </w:r>
    </w:p>
    <w:p>
      <w:r>
        <w:rPr>
          <w:b/>
        </w:rPr>
        <w:t xml:space="preserve">Esimerkki 2.2400</w:t>
      </w:r>
    </w:p>
    <w:p>
      <w:r>
        <w:t xml:space="preserve">hei Minun on luotava uusi tapahtuma kalenteriini.</w:t>
      </w:r>
    </w:p>
    <w:p>
      <w:r>
        <w:rPr>
          <w:b/>
        </w:rPr>
        <w:t xml:space="preserve">Tulos</w:t>
      </w:r>
    </w:p>
    <w:p>
      <w:r>
        <w:t xml:space="preserve">Toimiiko jokin näistä?</w:t>
      </w:r>
    </w:p>
    <w:p>
      <w:r>
        <w:rPr>
          <w:b/>
        </w:rPr>
        <w:t xml:space="preserve">Esimerkki 2.2401</w:t>
      </w:r>
    </w:p>
    <w:p>
      <w:r>
        <w:t xml:space="preserve">Kumpikaan noista ei toimi, pääsetkö perjantaina klo 14.00?</w:t>
      </w:r>
    </w:p>
    <w:p>
      <w:r>
        <w:rPr>
          <w:b/>
        </w:rPr>
        <w:t xml:space="preserve">Tulos</w:t>
      </w:r>
    </w:p>
    <w:p>
      <w:r>
        <w:t xml:space="preserve">Onko tämä hyvä?</w:t>
      </w:r>
    </w:p>
    <w:p>
      <w:r>
        <w:rPr>
          <w:b/>
        </w:rPr>
        <w:t xml:space="preserve">Esimerkki 2.2402</w:t>
      </w:r>
    </w:p>
    <w:p>
      <w:r>
        <w:t xml:space="preserve">kyllä, voin tehdä sen tapaamisen perjantaina huhtikuussa 2.00 - 2.30 PM.</w:t>
      </w:r>
    </w:p>
    <w:p>
      <w:r>
        <w:rPr>
          <w:b/>
        </w:rPr>
        <w:t xml:space="preserve">Tulos</w:t>
      </w:r>
    </w:p>
    <w:p>
      <w:r>
        <w:t xml:space="preserve">Kerro minulle, jos voin auttaa sinua jossakin muussa asiassa.</w:t>
      </w:r>
    </w:p>
    <w:p>
      <w:r>
        <w:rPr>
          <w:b/>
        </w:rPr>
        <w:t xml:space="preserve">Esimerkki 2.2403</w:t>
      </w:r>
    </w:p>
    <w:p>
      <w:r>
        <w:t xml:space="preserve">peruuta tapaaminen, kiitos</w:t>
      </w:r>
    </w:p>
    <w:p>
      <w:r>
        <w:rPr>
          <w:b/>
        </w:rPr>
        <w:t xml:space="preserve">Tulos</w:t>
      </w:r>
    </w:p>
    <w:p>
      <w:r>
        <w:t xml:space="preserve">Haluatko, että perun tämän?</w:t>
      </w:r>
    </w:p>
    <w:p>
      <w:r>
        <w:rPr>
          <w:b/>
        </w:rPr>
        <w:t xml:space="preserve">Esimerkki 2.2404</w:t>
      </w:r>
    </w:p>
    <w:p>
      <w:r>
        <w:t xml:space="preserve">Varaa koko ensi viikon loma-aika.</w:t>
      </w:r>
    </w:p>
    <w:p>
      <w:r>
        <w:rPr>
          <w:b/>
        </w:rPr>
        <w:t xml:space="preserve">Tulos</w:t>
      </w:r>
    </w:p>
    <w:p>
      <w:r>
        <w:t xml:space="preserve">Onko tämä hyvä?</w:t>
      </w:r>
    </w:p>
    <w:p>
      <w:r>
        <w:rPr>
          <w:b/>
        </w:rPr>
        <w:t xml:space="preserve">Esimerkki 2.2405</w:t>
      </w:r>
    </w:p>
    <w:p>
      <w:r>
        <w:t xml:space="preserve">hyvä minulle</w:t>
      </w:r>
    </w:p>
    <w:p>
      <w:r>
        <w:rPr>
          <w:b/>
        </w:rPr>
        <w:t xml:space="preserve">Tulos</w:t>
      </w:r>
    </w:p>
    <w:p>
      <w:r>
        <w:t xml:space="preserve">Kerro minulle, jos voin auttaa sinua jossakin muussa asiassa.</w:t>
      </w:r>
    </w:p>
    <w:p>
      <w:r>
        <w:rPr>
          <w:b/>
        </w:rPr>
        <w:t xml:space="preserve">Esimerkki 2.2406</w:t>
      </w:r>
    </w:p>
    <w:p>
      <w:r>
        <w:t xml:space="preserve">Lähden aavikkomatkalle, joka kestää 3.-8. päivä.</w:t>
      </w:r>
    </w:p>
    <w:p>
      <w:r>
        <w:rPr>
          <w:b/>
        </w:rPr>
        <w:t xml:space="preserve">Tulos</w:t>
      </w:r>
    </w:p>
    <w:p>
      <w:r>
        <w:t xml:space="preserve">Tätäkö sinä etsit?</w:t>
      </w:r>
    </w:p>
    <w:p>
      <w:r>
        <w:rPr>
          <w:b/>
        </w:rPr>
        <w:t xml:space="preserve">Esimerkki 2.2407</w:t>
      </w:r>
    </w:p>
    <w:p>
      <w:r>
        <w:t xml:space="preserve">Voitteko varata minulle huomenna ajan Jon Sixin kampaamoon Wienissä WV:ssä?</w:t>
      </w:r>
    </w:p>
    <w:p>
      <w:r>
        <w:rPr>
          <w:b/>
        </w:rPr>
        <w:t xml:space="preserve">Tulos</w:t>
      </w:r>
    </w:p>
    <w:p>
      <w:r>
        <w:t xml:space="preserve">Toimiiko jokin näistä?</w:t>
      </w:r>
    </w:p>
    <w:p>
      <w:r>
        <w:rPr>
          <w:b/>
        </w:rPr>
        <w:t xml:space="preserve">Esimerkki 2.2408</w:t>
      </w:r>
    </w:p>
    <w:p>
      <w:r>
        <w:t xml:space="preserve">Kaveri, näytä minulle kaikki tämänpäiväiset tapaamiseni.</w:t>
      </w:r>
    </w:p>
    <w:p>
      <w:r>
        <w:rPr>
          <w:b/>
        </w:rPr>
        <w:t xml:space="preserve">Tulos</w:t>
      </w:r>
    </w:p>
    <w:p>
      <w:r>
        <w:t xml:space="preserve">Tässä on tämän päivän asialista:</w:t>
      </w:r>
    </w:p>
    <w:p>
      <w:r>
        <w:rPr>
          <w:b/>
        </w:rPr>
        <w:t xml:space="preserve">Esimerkki 2.2409</w:t>
      </w:r>
    </w:p>
    <w:p>
      <w:r>
        <w:t xml:space="preserve">Päivitä tapaamiseni kello 13:00.</w:t>
      </w:r>
    </w:p>
    <w:p>
      <w:r>
        <w:rPr>
          <w:b/>
        </w:rPr>
        <w:t xml:space="preserve">Tulos</w:t>
      </w:r>
    </w:p>
    <w:p>
      <w:r>
        <w:t xml:space="preserve">Miten tämä on mahdollista?</w:t>
      </w:r>
    </w:p>
    <w:p>
      <w:r>
        <w:rPr>
          <w:b/>
        </w:rPr>
        <w:t xml:space="preserve">Esimerkki 2.2410</w:t>
      </w:r>
    </w:p>
    <w:p>
      <w:r>
        <w:t xml:space="preserve">Tarvitsen sitä myöhemmin.</w:t>
      </w:r>
    </w:p>
    <w:p>
      <w:r>
        <w:rPr>
          <w:b/>
        </w:rPr>
        <w:t xml:space="preserve">Tulos</w:t>
      </w:r>
    </w:p>
    <w:p>
      <w:r>
        <w:t xml:space="preserve">Toimiiko jokin näistä?</w:t>
      </w:r>
    </w:p>
    <w:p>
      <w:r>
        <w:rPr>
          <w:b/>
        </w:rPr>
        <w:t xml:space="preserve">Esimerkki 2.2411</w:t>
      </w:r>
    </w:p>
    <w:p>
      <w:r>
        <w:t xml:space="preserve">Laita ensimmäinen vaihtoehto kalenteriin.</w:t>
      </w:r>
    </w:p>
    <w:p>
      <w:r>
        <w:rPr>
          <w:b/>
        </w:rPr>
        <w:t xml:space="preserve">Tulos</w:t>
      </w:r>
    </w:p>
    <w:p>
      <w:r>
        <w:t xml:space="preserve">Olen muuttanut "tapaamisen" perjantaiksi 11. päivä klo 15:00.</w:t>
      </w:r>
    </w:p>
    <w:p>
      <w:r>
        <w:rPr>
          <w:b/>
        </w:rPr>
        <w:t xml:space="preserve">Esimerkki 2.2412</w:t>
      </w:r>
    </w:p>
    <w:p>
      <w:r>
        <w:t xml:space="preserve">sovitaan tapaaminen samalle päivälle, mutta aikaisemmaksi ajankohdaksi.</w:t>
      </w:r>
    </w:p>
    <w:p>
      <w:r>
        <w:rPr>
          <w:b/>
        </w:rPr>
        <w:t xml:space="preserve">Tulos</w:t>
      </w:r>
    </w:p>
    <w:p>
      <w:r>
        <w:t xml:space="preserve">Toimiiko jokin näistä?</w:t>
      </w:r>
    </w:p>
    <w:p>
      <w:r>
        <w:rPr>
          <w:b/>
        </w:rPr>
        <w:t xml:space="preserve">Esimerkki 2.2413</w:t>
      </w:r>
    </w:p>
    <w:p>
      <w:r>
        <w:t xml:space="preserve">Haluan siirtää kokoustani Gregin kanssa 1 tunnin taaksepäin, pitää uuden kokouksen Samin kanssa 2 tuntia Gregin kanssa pidetyn kokouksen päättymisen jälkeen ja lisätä Samin kanssa pidetyn kokouksen jälkeen 30 minuuttia työmatkakeskustelua.</w:t>
      </w:r>
    </w:p>
    <w:p>
      <w:r>
        <w:rPr>
          <w:b/>
        </w:rPr>
        <w:t xml:space="preserve">Tulos</w:t>
      </w:r>
    </w:p>
    <w:p>
      <w:r>
        <w:t xml:space="preserve">Voin tehdä vain yhden toiminnon kerrallaan. Jos erotat pyynnöt toisistaan, voin auttaa sinua.</w:t>
      </w:r>
    </w:p>
    <w:p>
      <w:r>
        <w:rPr>
          <w:b/>
        </w:rPr>
        <w:t xml:space="preserve">Esimerkki 2.2414</w:t>
      </w:r>
    </w:p>
    <w:p>
      <w:r>
        <w:t xml:space="preserve">Onko Alice kutsuttu ensi kuun juhliin?</w:t>
      </w:r>
    </w:p>
    <w:p>
      <w:r>
        <w:rPr>
          <w:b/>
        </w:rPr>
        <w:t xml:space="preserve">Tulos</w:t>
      </w:r>
    </w:p>
    <w:p>
      <w:r>
        <w:t xml:space="preserve">Ei, Alicea ei ole kutsuttu "juhliin".</w:t>
      </w:r>
    </w:p>
    <w:p>
      <w:r>
        <w:rPr>
          <w:b/>
        </w:rPr>
        <w:t xml:space="preserve">Esimerkki 2.2415</w:t>
      </w:r>
    </w:p>
    <w:p>
      <w:r>
        <w:t xml:space="preserve">Voitko lähettää hänelle kutsun?</w:t>
      </w:r>
    </w:p>
    <w:p>
      <w:r>
        <w:rPr>
          <w:b/>
        </w:rPr>
        <w:t xml:space="preserve">Tulos</w:t>
      </w:r>
    </w:p>
    <w:p>
      <w:r>
        <w:t xml:space="preserve">Löysin 13 eri henkilöä, jotka vastaavat kyselyäsi. Ketä näistä tarkoitit?</w:t>
      </w:r>
    </w:p>
    <w:p>
      <w:r>
        <w:rPr>
          <w:b/>
        </w:rPr>
        <w:t xml:space="preserve">Esimerkki 2.2416</w:t>
      </w:r>
    </w:p>
    <w:p>
      <w:r>
        <w:t xml:space="preserve">Kiitos!</w:t>
      </w:r>
    </w:p>
    <w:p>
      <w:r>
        <w:rPr>
          <w:b/>
        </w:rPr>
        <w:t xml:space="preserve">Tulos</w:t>
      </w:r>
    </w:p>
    <w:p>
      <w:r>
        <w:t xml:space="preserve">Kerro minulle, jos voin auttaa sinua jossakin muussa asiassa.</w:t>
      </w:r>
    </w:p>
    <w:p>
      <w:r>
        <w:rPr>
          <w:b/>
        </w:rPr>
        <w:t xml:space="preserve">Esimerkki 2.2417</w:t>
      </w:r>
    </w:p>
    <w:p>
      <w:r>
        <w:t xml:space="preserve">Kutsu myös Jackie juhliin.</w:t>
      </w:r>
    </w:p>
    <w:p>
      <w:r>
        <w:rPr>
          <w:b/>
        </w:rPr>
        <w:t xml:space="preserve">Tulos</w:t>
      </w:r>
    </w:p>
    <w:p>
      <w:r>
        <w:t xml:space="preserve">Miten tämä on mahdollista?</w:t>
      </w:r>
    </w:p>
    <w:p>
      <w:r>
        <w:rPr>
          <w:b/>
        </w:rPr>
        <w:t xml:space="preserve">Esimerkki 2.2418</w:t>
      </w:r>
    </w:p>
    <w:p>
      <w:r>
        <w:t xml:space="preserve">Onko lähipäivinä kokouksia?</w:t>
      </w:r>
    </w:p>
    <w:p>
      <w:r>
        <w:rPr>
          <w:b/>
        </w:rPr>
        <w:t xml:space="preserve">Tulos</w:t>
      </w:r>
    </w:p>
    <w:p>
      <w:r>
        <w:t xml:space="preserve">Kyllä, löysin yhden tapahtuman tämän päivän ja keskiviikon välisenä aikana. Se on "Avaruuslento" klo 9:00-9:30.</w:t>
      </w:r>
    </w:p>
    <w:p>
      <w:r>
        <w:rPr>
          <w:b/>
        </w:rPr>
        <w:t xml:space="preserve">Esimerkki 2.2419</w:t>
      </w:r>
    </w:p>
    <w:p>
      <w:r>
        <w:t xml:space="preserve">Sovi tapaaminen Amyn kanssa keskiviikoksi klo 10.</w:t>
      </w:r>
    </w:p>
    <w:p>
      <w:r>
        <w:rPr>
          <w:b/>
        </w:rPr>
        <w:t xml:space="preserve">Tulos</w:t>
      </w:r>
    </w:p>
    <w:p>
      <w:r>
        <w:t xml:space="preserve">Onko tämä hyvä?</w:t>
      </w:r>
    </w:p>
    <w:p>
      <w:r>
        <w:rPr>
          <w:b/>
        </w:rPr>
        <w:t xml:space="preserve">Esimerkki 2.2420</w:t>
      </w:r>
    </w:p>
    <w:p>
      <w:r>
        <w:t xml:space="preserve">Voitko lisätä ajan lääkärille maanantaina klo 15.00?</w:t>
      </w:r>
    </w:p>
    <w:p>
      <w:r>
        <w:rPr>
          <w:b/>
        </w:rPr>
        <w:t xml:space="preserve">Tulos</w:t>
      </w:r>
    </w:p>
    <w:p>
      <w:r>
        <w:t xml:space="preserve">Onko tämä hyvä?</w:t>
      </w:r>
    </w:p>
    <w:p>
      <w:r>
        <w:rPr>
          <w:b/>
        </w:rPr>
        <w:t xml:space="preserve">Esimerkki 2.2421</w:t>
      </w:r>
    </w:p>
    <w:p>
      <w:r>
        <w:t xml:space="preserve">millainen on huomisen aikataulu?</w:t>
      </w:r>
    </w:p>
    <w:p>
      <w:r>
        <w:rPr>
          <w:b/>
        </w:rPr>
        <w:t xml:space="preserve">Tulos</w:t>
      </w:r>
    </w:p>
    <w:p>
      <w:r>
        <w:t xml:space="preserve">Löysin 2 tapahtumaa huomenna.</w:t>
      </w:r>
    </w:p>
    <w:p>
      <w:r>
        <w:rPr>
          <w:b/>
        </w:rPr>
        <w:t xml:space="preserve">Esimerkki 2.2422</w:t>
      </w:r>
    </w:p>
    <w:p>
      <w:r>
        <w:t xml:space="preserve">Minun on peruutettava toinen tapahtuma</w:t>
      </w:r>
    </w:p>
    <w:p>
      <w:r>
        <w:rPr>
          <w:b/>
        </w:rPr>
        <w:t xml:space="preserve">Tulos</w:t>
      </w:r>
    </w:p>
    <w:p>
      <w:r>
        <w:t xml:space="preserve">Haluatko, että perun tämän?</w:t>
      </w:r>
    </w:p>
    <w:p>
      <w:r>
        <w:rPr>
          <w:b/>
        </w:rPr>
        <w:t xml:space="preserve">Esimerkki 2.2423</w:t>
      </w:r>
    </w:p>
    <w:p>
      <w:r>
        <w:t xml:space="preserve">Minun on myös peruttava ensi viikon kokoukseni.</w:t>
      </w:r>
    </w:p>
    <w:p>
      <w:r>
        <w:rPr>
          <w:b/>
        </w:rPr>
        <w:t xml:space="preserve">Tulos</w:t>
      </w:r>
    </w:p>
    <w:p>
      <w:r>
        <w:t xml:space="preserve">Haluatko, että perun tämän?</w:t>
      </w:r>
    </w:p>
    <w:p>
      <w:r>
        <w:rPr>
          <w:b/>
        </w:rPr>
        <w:t xml:space="preserve">Esimerkki 2.2424</w:t>
      </w:r>
    </w:p>
    <w:p>
      <w:r>
        <w:t xml:space="preserve">Älä peruuta sitä tällä kertaa.</w:t>
      </w:r>
    </w:p>
    <w:p>
      <w:r>
        <w:rPr>
          <w:b/>
        </w:rPr>
        <w:t xml:space="preserve">Tulos</w:t>
      </w:r>
    </w:p>
    <w:p>
      <w:r>
        <w:t xml:space="preserve">Hyvä on, en tee mitään toistaiseksi. Kerro minulle, missä muussa voin auttaa sinua.</w:t>
      </w:r>
    </w:p>
    <w:p>
      <w:r>
        <w:rPr>
          <w:b/>
        </w:rPr>
        <w:t xml:space="preserve">Esimerkki 2.2425</w:t>
      </w:r>
    </w:p>
    <w:p>
      <w:r>
        <w:t xml:space="preserve">Voitteko muuttaa San Diegon tapahtumapäiväni 15.-17. maaliskuuta 2019?</w:t>
      </w:r>
    </w:p>
    <w:p>
      <w:r>
        <w:rPr>
          <w:b/>
        </w:rPr>
        <w:t xml:space="preserve">Tulos</w:t>
      </w:r>
    </w:p>
    <w:p>
      <w:r>
        <w:t xml:space="preserve">Näyttääkö tämä oikealta?</w:t>
      </w:r>
    </w:p>
    <w:p>
      <w:r>
        <w:rPr>
          <w:b/>
        </w:rPr>
        <w:t xml:space="preserve">Esimerkki 2.2426</w:t>
      </w:r>
    </w:p>
    <w:p>
      <w:r>
        <w:t xml:space="preserve">Varaa aika lääkärille maanantaina klo 17.00.</w:t>
      </w:r>
    </w:p>
    <w:p>
      <w:r>
        <w:rPr>
          <w:b/>
        </w:rPr>
        <w:t xml:space="preserve">Tulos</w:t>
      </w:r>
    </w:p>
    <w:p>
      <w:r>
        <w:t xml:space="preserve">Onko tämä hyvä?</w:t>
      </w:r>
    </w:p>
    <w:p>
      <w:r>
        <w:rPr>
          <w:b/>
        </w:rPr>
        <w:t xml:space="preserve">Esimerkki 2.2427</w:t>
      </w:r>
    </w:p>
    <w:p>
      <w:r>
        <w:t xml:space="preserve">Järjestä lapseni syntymäpäiväjuhlat King's Dominionissa 3. huhtikuuta. Millainen sää on?</w:t>
      </w:r>
    </w:p>
    <w:p>
      <w:r>
        <w:rPr>
          <w:b/>
        </w:rPr>
        <w:t xml:space="preserve">Tulos</w:t>
      </w:r>
    </w:p>
    <w:p>
      <w:r>
        <w:t xml:space="preserve">Voin tehdä vain yhden toiminnon kerrallaan. Jos erotat pyynnöt toisistaan, voin auttaa sinua.</w:t>
      </w:r>
    </w:p>
    <w:p>
      <w:r>
        <w:rPr>
          <w:b/>
        </w:rPr>
        <w:t xml:space="preserve">Esimerkki 2.2428</w:t>
      </w:r>
    </w:p>
    <w:p>
      <w:r>
        <w:t xml:space="preserve">Haluaisin varata paikan Young-Cheol Limin syntymäpäiväjuhlia varten.</w:t>
      </w:r>
    </w:p>
    <w:p>
      <w:r>
        <w:rPr>
          <w:b/>
        </w:rPr>
        <w:t xml:space="preserve">Tulos</w:t>
      </w:r>
    </w:p>
    <w:p>
      <w:r>
        <w:t xml:space="preserve">Valitettavasti voin auttaa vain kalenterisi kanssa.</w:t>
      </w:r>
    </w:p>
    <w:p>
      <w:r>
        <w:rPr>
          <w:b/>
        </w:rPr>
        <w:t xml:space="preserve">Esimerkki 2.2429</w:t>
      </w:r>
    </w:p>
    <w:p>
      <w:r>
        <w:t xml:space="preserve">Mikä on se toinen paikka?</w:t>
      </w:r>
    </w:p>
    <w:p>
      <w:r>
        <w:rPr>
          <w:b/>
        </w:rPr>
        <w:t xml:space="preserve">Tulos</w:t>
      </w:r>
    </w:p>
    <w:p>
      <w:r>
        <w:t xml:space="preserve">Voisitteko täsmentää pyyntöänne?</w:t>
      </w:r>
    </w:p>
    <w:p>
      <w:r>
        <w:rPr>
          <w:b/>
        </w:rPr>
        <w:t xml:space="preserve">Esimerkki 2.2430</w:t>
      </w:r>
    </w:p>
    <w:p>
      <w:r>
        <w:t xml:space="preserve">Toimittaako Raquelin juhlatarvikkeet?</w:t>
      </w:r>
    </w:p>
    <w:p>
      <w:r>
        <w:rPr>
          <w:b/>
        </w:rPr>
        <w:t xml:space="preserve">Tulos</w:t>
      </w:r>
    </w:p>
    <w:p>
      <w:r>
        <w:t xml:space="preserve">Anteeksi, en pysty käsittelemään sitä vielä.</w:t>
      </w:r>
    </w:p>
    <w:p>
      <w:r>
        <w:rPr>
          <w:b/>
        </w:rPr>
        <w:t xml:space="preserve">Esimerkki 2.2431</w:t>
      </w:r>
    </w:p>
    <w:p>
      <w:r>
        <w:t xml:space="preserve">Tarvitsen siis varauksen Jump Connectioniin?</w:t>
      </w:r>
    </w:p>
    <w:p>
      <w:r>
        <w:rPr>
          <w:b/>
        </w:rPr>
        <w:t xml:space="preserve">Tulos</w:t>
      </w:r>
    </w:p>
    <w:p>
      <w:r>
        <w:t xml:space="preserve">Valitettavasti en voi auttaa sinua siinä. Voin etsiä yrityksiä ja sijainteja ja antaa sinulle tietoja niistä.</w:t>
      </w:r>
    </w:p>
    <w:p>
      <w:r>
        <w:rPr>
          <w:b/>
        </w:rPr>
        <w:t xml:space="preserve">Esimerkki 2.2432</w:t>
      </w:r>
    </w:p>
    <w:p>
      <w:r>
        <w:t xml:space="preserve">Onko 30. päivä lämmintä?</w:t>
      </w:r>
    </w:p>
    <w:p>
      <w:r>
        <w:rPr>
          <w:b/>
        </w:rPr>
        <w:t xml:space="preserve">Tulos</w:t>
      </w:r>
    </w:p>
    <w:p>
      <w:r>
        <w:t xml:space="preserve">Kyllä. Korkein lämpötila on 0.00 °F Azusassa lauantaina 30. päivä.</w:t>
      </w:r>
    </w:p>
    <w:p>
      <w:r>
        <w:rPr>
          <w:b/>
        </w:rPr>
        <w:t xml:space="preserve">Esimerkki 2.2433</w:t>
      </w:r>
    </w:p>
    <w:p>
      <w:r>
        <w:t xml:space="preserve">Mitä kalenterissani on tänään klo 17.00?</w:t>
      </w:r>
    </w:p>
    <w:p>
      <w:r>
        <w:rPr>
          <w:b/>
        </w:rPr>
        <w:t xml:space="preserve">Tulos</w:t>
      </w:r>
    </w:p>
    <w:p>
      <w:r>
        <w:t xml:space="preserve">Löysin yhden tapahtuman tänään klo 17:00. Se oli "tapaaminen" klo 17:00-17:30.</w:t>
      </w:r>
    </w:p>
    <w:p>
      <w:r>
        <w:rPr>
          <w:b/>
        </w:rPr>
        <w:t xml:space="preserve">Esimerkki 2.2434</w:t>
      </w:r>
    </w:p>
    <w:p>
      <w:r>
        <w:t xml:space="preserve">Haluan tavata Abrahamin klo 7PM perjantai</w:t>
      </w:r>
    </w:p>
    <w:p>
      <w:r>
        <w:rPr>
          <w:b/>
        </w:rPr>
        <w:t xml:space="preserve">Tulos</w:t>
      </w:r>
    </w:p>
    <w:p>
      <w:r>
        <w:t xml:space="preserve">Onko tämä hyvä?</w:t>
      </w:r>
    </w:p>
    <w:p>
      <w:r>
        <w:rPr>
          <w:b/>
        </w:rPr>
        <w:t xml:space="preserve">Esimerkki 2.2435</w:t>
      </w:r>
    </w:p>
    <w:p>
      <w:r>
        <w:t xml:space="preserve">Täydellistä, aseta se minulle.</w:t>
      </w:r>
    </w:p>
    <w:p>
      <w:r>
        <w:rPr>
          <w:b/>
        </w:rPr>
        <w:t xml:space="preserve">Tulos</w:t>
      </w:r>
    </w:p>
    <w:p>
      <w:r>
        <w:t xml:space="preserve">Laitoin sen kalenteriisi.</w:t>
      </w:r>
    </w:p>
    <w:p>
      <w:r>
        <w:rPr>
          <w:b/>
        </w:rPr>
        <w:t xml:space="preserve">Esimerkki 2.2436</w:t>
      </w:r>
    </w:p>
    <w:p>
      <w:r>
        <w:t xml:space="preserve">Näytä minulle kahvini tapahtuma torstaina</w:t>
      </w:r>
    </w:p>
    <w:p>
      <w:r>
        <w:rPr>
          <w:b/>
        </w:rPr>
        <w:t xml:space="preserve">Tulos</w:t>
      </w:r>
    </w:p>
    <w:p>
      <w:r>
        <w:t xml:space="preserve">"Kahvi" on torstaina klo 9:00-9:30.</w:t>
      </w:r>
    </w:p>
    <w:p>
      <w:r>
        <w:rPr>
          <w:b/>
        </w:rPr>
        <w:t xml:space="preserve">Esimerkki 2.2437</w:t>
      </w:r>
    </w:p>
    <w:p>
      <w:r>
        <w:t xml:space="preserve">Voitko näyttää minulle, milloin menen elokuviin Alexin kanssa?</w:t>
      </w:r>
    </w:p>
    <w:p>
      <w:r>
        <w:rPr>
          <w:b/>
        </w:rPr>
        <w:t xml:space="preserve">Tulos</w:t>
      </w:r>
    </w:p>
    <w:p>
      <w:r>
        <w:t xml:space="preserve">Se alkaa lauantaina klo 9:00.</w:t>
      </w:r>
    </w:p>
    <w:p>
      <w:r>
        <w:rPr>
          <w:b/>
        </w:rPr>
        <w:t xml:space="preserve">Esimerkki 2.2438</w:t>
      </w:r>
    </w:p>
    <w:p>
      <w:r>
        <w:t xml:space="preserve">Okei, siinä kaikki.</w:t>
      </w:r>
    </w:p>
    <w:p>
      <w:r>
        <w:rPr>
          <w:b/>
        </w:rPr>
        <w:t xml:space="preserve">Tulos</w:t>
      </w:r>
    </w:p>
    <w:p>
      <w:r>
        <w:t xml:space="preserve">Kerro minulle, jos voin auttaa sinua jossakin muussa asiassa.</w:t>
      </w:r>
    </w:p>
    <w:p>
      <w:r>
        <w:rPr>
          <w:b/>
        </w:rPr>
        <w:t xml:space="preserve">Esimerkki 2.2439</w:t>
      </w:r>
    </w:p>
    <w:p>
      <w:r>
        <w:t xml:space="preserve">Löydätkö minulle Jennien sairaalareissun?</w:t>
      </w:r>
    </w:p>
    <w:p>
      <w:r>
        <w:rPr>
          <w:b/>
        </w:rPr>
        <w:t xml:space="preserve">Tulos</w:t>
      </w:r>
    </w:p>
    <w:p>
      <w:r>
        <w:t xml:space="preserve">Jennien sairaalareissu on 20. kesäkuuta kello 17.00-17.30.</w:t>
      </w:r>
    </w:p>
    <w:p>
      <w:r>
        <w:rPr>
          <w:b/>
        </w:rPr>
        <w:t xml:space="preserve">Esimerkki 2.2440</w:t>
      </w:r>
    </w:p>
    <w:p>
      <w:r>
        <w:t xml:space="preserve">Itse asiassa huomenna on Georgen sairaalareissu.</w:t>
      </w:r>
    </w:p>
    <w:p>
      <w:r>
        <w:rPr>
          <w:b/>
        </w:rPr>
        <w:t xml:space="preserve">Tulos</w:t>
      </w:r>
    </w:p>
    <w:p>
      <w:r>
        <w:t xml:space="preserve">"Yrjön sairaalareissu" on huomenna klo 17.00-17.30.</w:t>
      </w:r>
    </w:p>
    <w:p>
      <w:r>
        <w:rPr>
          <w:b/>
        </w:rPr>
        <w:t xml:space="preserve">Esimerkki 2.2441</w:t>
      </w:r>
    </w:p>
    <w:p>
      <w:r>
        <w:t xml:space="preserve">Voitko näyttää minulle ensi viikon puistotapahtuman?</w:t>
      </w:r>
    </w:p>
    <w:p>
      <w:r>
        <w:rPr>
          <w:b/>
        </w:rPr>
        <w:t xml:space="preserve">Tulos</w:t>
      </w:r>
    </w:p>
    <w:p>
      <w:r>
        <w:t xml:space="preserve">"Puisto" on 1. huhtikuuta kello 13.00-13.30.</w:t>
      </w:r>
    </w:p>
    <w:p>
      <w:r>
        <w:rPr>
          <w:b/>
        </w:rPr>
        <w:t xml:space="preserve">Esimerkki 2.2442</w:t>
      </w:r>
    </w:p>
    <w:p>
      <w:r>
        <w:t xml:space="preserve">Tarkoitin, että löydätkö puistokävelyä ensi maanantaina.</w:t>
      </w:r>
    </w:p>
    <w:p>
      <w:r>
        <w:rPr>
          <w:b/>
        </w:rPr>
        <w:t xml:space="preserve">Tulos</w:t>
      </w:r>
    </w:p>
    <w:p>
      <w:r>
        <w:t xml:space="preserve">Kävelyretki puistossa on maanantaina 30. päivä klo 11:00-11:30.</w:t>
      </w:r>
    </w:p>
    <w:p>
      <w:r>
        <w:rPr>
          <w:b/>
        </w:rPr>
        <w:t xml:space="preserve">Esimerkki 2.2443</w:t>
      </w:r>
    </w:p>
    <w:p>
      <w:r>
        <w:t xml:space="preserve">milloin on verkkokauppa</w:t>
      </w:r>
    </w:p>
    <w:p>
      <w:r>
        <w:rPr>
          <w:b/>
        </w:rPr>
        <w:t xml:space="preserve">Tulos</w:t>
      </w:r>
    </w:p>
    <w:p>
      <w:r>
        <w:t xml:space="preserve">Tapahtuma, joka vastaa "verkkokauppaa", on sunnuntaina 29. päivä klo 9:00.</w:t>
      </w:r>
    </w:p>
    <w:p>
      <w:r>
        <w:rPr>
          <w:b/>
        </w:rPr>
        <w:t xml:space="preserve">Esimerkki 2.2444</w:t>
      </w:r>
    </w:p>
    <w:p>
      <w:r>
        <w:t xml:space="preserve">Im anteeksi tarkoitin Amazon Blitz ensi viikolla</w:t>
      </w:r>
    </w:p>
    <w:p>
      <w:r>
        <w:rPr>
          <w:b/>
        </w:rPr>
        <w:t xml:space="preserve">Tulos</w:t>
      </w:r>
    </w:p>
    <w:p>
      <w:r>
        <w:t xml:space="preserve">Tapahtuma, joka vastaa "Amazon Blitz" -tapahtumaa, on ensi viikolla 1. huhtikuuta klo 17:00.</w:t>
      </w:r>
    </w:p>
    <w:p>
      <w:r>
        <w:rPr>
          <w:b/>
        </w:rPr>
        <w:t xml:space="preserve">Esimerkki 2.2445</w:t>
      </w:r>
    </w:p>
    <w:p>
      <w:r>
        <w:t xml:space="preserve">tehdä tapahtuma 03 huomenna</w:t>
      </w:r>
    </w:p>
    <w:p>
      <w:r>
        <w:rPr>
          <w:b/>
        </w:rPr>
        <w:t xml:space="preserve">Tulos</w:t>
      </w:r>
    </w:p>
    <w:p>
      <w:r>
        <w:t xml:space="preserve">Onko tämä hyvä?</w:t>
      </w:r>
    </w:p>
    <w:p>
      <w:r>
        <w:rPr>
          <w:b/>
        </w:rPr>
        <w:t xml:space="preserve">Esimerkki 2.2446</w:t>
      </w:r>
    </w:p>
    <w:p>
      <w:r>
        <w:t xml:space="preserve">poista tapahtuma, joka alkaa huomenna klo 03</w:t>
      </w:r>
    </w:p>
    <w:p>
      <w:r>
        <w:rPr>
          <w:b/>
        </w:rPr>
        <w:t xml:space="preserve">Tulos</w:t>
      </w:r>
    </w:p>
    <w:p>
      <w:r>
        <w:t xml:space="preserve">Haluatko, että perun tämän?</w:t>
      </w:r>
    </w:p>
    <w:p>
      <w:r>
        <w:rPr>
          <w:b/>
        </w:rPr>
        <w:t xml:space="preserve">Esimerkki 2.2447</w:t>
      </w:r>
    </w:p>
    <w:p>
      <w:r>
        <w:t xml:space="preserve">Milloin on liputuspäivä?</w:t>
      </w:r>
    </w:p>
    <w:p>
      <w:r>
        <w:rPr>
          <w:b/>
        </w:rPr>
        <w:t xml:space="preserve">Tulos</w:t>
      </w:r>
    </w:p>
    <w:p>
      <w:r>
        <w:t xml:space="preserve">Liputuspäivä on sunnuntaina 14. kesäkuuta 2020.</w:t>
      </w:r>
    </w:p>
    <w:p>
      <w:r>
        <w:rPr>
          <w:b/>
        </w:rPr>
        <w:t xml:space="preserve">Esimerkki 2.2448</w:t>
      </w:r>
    </w:p>
    <w:p>
      <w:r>
        <w:t xml:space="preserve">Hei. Voinko tarkistaa, mihin aikaan softball-peli alkaa huomenna? Voinko myös katsoa milloin seuraava on?</w:t>
      </w:r>
    </w:p>
    <w:p>
      <w:r>
        <w:rPr>
          <w:b/>
        </w:rPr>
        <w:t xml:space="preserve">Tulos</w:t>
      </w:r>
    </w:p>
    <w:p>
      <w:r>
        <w:t xml:space="preserve">Voin tehdä vain yhden toiminnon kerrallaan. Jos erotat pyynnöt toisistaan, voin auttaa sinua.</w:t>
      </w:r>
    </w:p>
    <w:p>
      <w:r>
        <w:rPr>
          <w:b/>
        </w:rPr>
        <w:t xml:space="preserve">Esimerkki 2.2449</w:t>
      </w:r>
    </w:p>
    <w:p>
      <w:r>
        <w:t xml:space="preserve">mihin aikaan softball alkaa huomenna?</w:t>
      </w:r>
    </w:p>
    <w:p>
      <w:r>
        <w:rPr>
          <w:b/>
        </w:rPr>
        <w:t xml:space="preserve">Tulos</w:t>
      </w:r>
    </w:p>
    <w:p>
      <w:r>
        <w:t xml:space="preserve">Tapahtuma matching "softball" huomenna on klo 12:00 PM.</w:t>
      </w:r>
    </w:p>
    <w:p>
      <w:r>
        <w:rPr>
          <w:b/>
        </w:rPr>
        <w:t xml:space="preserve">Esimerkki 2.2450</w:t>
      </w:r>
    </w:p>
    <w:p>
      <w:r>
        <w:t xml:space="preserve">milloin on minun tapaaminen lääkärin kanssa</w:t>
      </w:r>
    </w:p>
    <w:p>
      <w:r>
        <w:rPr>
          <w:b/>
        </w:rPr>
        <w:t xml:space="preserve">Tulos</w:t>
      </w:r>
    </w:p>
    <w:p>
      <w:r>
        <w:t xml:space="preserve">Voin etsiä nimiä vain osoitekirjastasi. Käytä koko nimeä ja yritä uudelleen.</w:t>
      </w:r>
    </w:p>
    <w:p>
      <w:r>
        <w:rPr>
          <w:b/>
        </w:rPr>
        <w:t xml:space="preserve">Esimerkki 2.2451</w:t>
      </w:r>
    </w:p>
    <w:p>
      <w:r>
        <w:t xml:space="preserve">Järjestä juhlalounas kello 12:00 kyseisenä päivänä.</w:t>
      </w:r>
    </w:p>
    <w:p>
      <w:r>
        <w:rPr>
          <w:b/>
        </w:rPr>
        <w:t xml:space="preserve">Tulos</w:t>
      </w:r>
    </w:p>
    <w:p>
      <w:r>
        <w:t xml:space="preserve">Onko tämä hyvä?</w:t>
      </w:r>
    </w:p>
    <w:p>
      <w:r>
        <w:rPr>
          <w:b/>
        </w:rPr>
        <w:t xml:space="preserve">Esimerkki 2.2452</w:t>
      </w:r>
    </w:p>
    <w:p>
      <w:r>
        <w:t xml:space="preserve">Näyttää hyvältä. Laita se aikatauluun.</w:t>
      </w:r>
    </w:p>
    <w:p>
      <w:r>
        <w:rPr>
          <w:b/>
        </w:rPr>
        <w:t xml:space="preserve">Tulos</w:t>
      </w:r>
    </w:p>
    <w:p>
      <w:r>
        <w:t xml:space="preserve">Laitoin sen kalenteriisi.</w:t>
      </w:r>
    </w:p>
    <w:p>
      <w:r>
        <w:rPr>
          <w:b/>
        </w:rPr>
        <w:t xml:space="preserve">Esimerkki 2.2453</w:t>
      </w:r>
    </w:p>
    <w:p>
      <w:r>
        <w:t xml:space="preserve">SOVI TAPAAMINEN JOHNIN KANSSA</w:t>
      </w:r>
    </w:p>
    <w:p>
      <w:r>
        <w:rPr>
          <w:b/>
        </w:rPr>
        <w:t xml:space="preserve">Tulos</w:t>
      </w:r>
    </w:p>
    <w:p>
      <w:r>
        <w:t xml:space="preserve">Tässä on joitakin aikoja, jolloin sinä ja John olette vapaita.</w:t>
      </w:r>
    </w:p>
    <w:p>
      <w:r>
        <w:rPr>
          <w:b/>
        </w:rPr>
        <w:t xml:space="preserve">Esimerkki 2.2454</w:t>
      </w:r>
    </w:p>
    <w:p>
      <w:r>
        <w:t xml:space="preserve">ensimmäinen on hyvä</w:t>
      </w:r>
    </w:p>
    <w:p>
      <w:r>
        <w:rPr>
          <w:b/>
        </w:rPr>
        <w:t xml:space="preserve">Tulos</w:t>
      </w:r>
    </w:p>
    <w:p>
      <w:r>
        <w:t xml:space="preserve">Laitoin sen kalenteriisi.</w:t>
      </w:r>
    </w:p>
    <w:p>
      <w:r>
        <w:rPr>
          <w:b/>
        </w:rPr>
        <w:t xml:space="preserve">Esimerkki 2.2455</w:t>
      </w:r>
    </w:p>
    <w:p>
      <w:r>
        <w:t xml:space="preserve">Lisää Noah kokoukseen</w:t>
      </w:r>
    </w:p>
    <w:p>
      <w:r>
        <w:rPr>
          <w:b/>
        </w:rPr>
        <w:t xml:space="preserve">Tulos</w:t>
      </w:r>
    </w:p>
    <w:p>
      <w:r>
        <w:t xml:space="preserve">Miten tämä on mahdollista?</w:t>
      </w:r>
    </w:p>
    <w:p>
      <w:r>
        <w:rPr>
          <w:b/>
        </w:rPr>
        <w:t xml:space="preserve">Esimerkki 2.2456</w:t>
      </w:r>
    </w:p>
    <w:p>
      <w:r>
        <w:t xml:space="preserve">Jep. Anna mennä.</w:t>
      </w:r>
    </w:p>
    <w:p>
      <w:r>
        <w:rPr>
          <w:b/>
        </w:rPr>
        <w:t xml:space="preserve">Tulos</w:t>
      </w:r>
    </w:p>
    <w:p>
      <w:r>
        <w:t xml:space="preserve">Olen muuttanut "Tapaaminen Johnin kanssa" muotoon Noah.</w:t>
      </w:r>
    </w:p>
    <w:p>
      <w:r>
        <w:rPr>
          <w:b/>
        </w:rPr>
        <w:t xml:space="preserve">Esimerkki 2.2457</w:t>
      </w:r>
    </w:p>
    <w:p>
      <w:r>
        <w:t xml:space="preserve">Poista Senior Expo Boomersille</w:t>
      </w:r>
    </w:p>
    <w:p>
      <w:r>
        <w:rPr>
          <w:b/>
        </w:rPr>
        <w:t xml:space="preserve">Tulos</w:t>
      </w:r>
    </w:p>
    <w:p>
      <w:r>
        <w:t xml:space="preserve">Haluatko, että perun tämän?</w:t>
      </w:r>
    </w:p>
    <w:p>
      <w:r>
        <w:rPr>
          <w:b/>
        </w:rPr>
        <w:t xml:space="preserve">Esimerkki 2.2458</w:t>
      </w:r>
    </w:p>
    <w:p>
      <w:r>
        <w:t xml:space="preserve">Ei, minun on itse asiassa peruttava lounas sinä päivänä.</w:t>
      </w:r>
    </w:p>
    <w:p>
      <w:r>
        <w:rPr>
          <w:b/>
        </w:rPr>
        <w:t xml:space="preserve">Tulos</w:t>
      </w:r>
    </w:p>
    <w:p>
      <w:r>
        <w:t xml:space="preserve">Haluatko, että perun tämän?</w:t>
      </w:r>
    </w:p>
    <w:p>
      <w:r>
        <w:rPr>
          <w:b/>
        </w:rPr>
        <w:t xml:space="preserve">Esimerkki 2.2459</w:t>
      </w:r>
    </w:p>
    <w:p>
      <w:r>
        <w:t xml:space="preserve">Kyllä, se on se.</w:t>
      </w:r>
    </w:p>
    <w:p>
      <w:r>
        <w:rPr>
          <w:b/>
        </w:rPr>
        <w:t xml:space="preserve">Tulos</w:t>
      </w:r>
    </w:p>
    <w:p>
      <w:r>
        <w:t xml:space="preserve">Olen poistanut tapahtumasi, joka vastaa "lounasta" 1. joulukuuta.</w:t>
      </w:r>
    </w:p>
    <w:p>
      <w:r>
        <w:rPr>
          <w:b/>
        </w:rPr>
        <w:t xml:space="preserve">Esimerkki 2.2460</w:t>
      </w:r>
    </w:p>
    <w:p>
      <w:r>
        <w:t xml:space="preserve">Voisitko perua sunnuntaisen golf-retkeni Ronaldin kanssa?</w:t>
      </w:r>
    </w:p>
    <w:p>
      <w:r>
        <w:rPr>
          <w:b/>
        </w:rPr>
        <w:t xml:space="preserve">Tulos</w:t>
      </w:r>
    </w:p>
    <w:p>
      <w:r>
        <w:t xml:space="preserve">Haluatko, että perun tämän?</w:t>
      </w:r>
    </w:p>
    <w:p>
      <w:r>
        <w:rPr>
          <w:b/>
        </w:rPr>
        <w:t xml:space="preserve">Esimerkki 2.2461</w:t>
      </w:r>
    </w:p>
    <w:p>
      <w:r>
        <w:t xml:space="preserve">Tarkoitin oikeastaan maanantaita.</w:t>
      </w:r>
    </w:p>
    <w:p>
      <w:r>
        <w:rPr>
          <w:b/>
        </w:rPr>
        <w:t xml:space="preserve">Tulos</w:t>
      </w:r>
    </w:p>
    <w:p>
      <w:r>
        <w:t xml:space="preserve">Haluatko, että perun tämän?</w:t>
      </w:r>
    </w:p>
    <w:p>
      <w:r>
        <w:rPr>
          <w:b/>
        </w:rPr>
        <w:t xml:space="preserve">Esimerkki 2.2462</w:t>
      </w:r>
    </w:p>
    <w:p>
      <w:r>
        <w:t xml:space="preserve">Missä tapaan Joen torstaina?</w:t>
      </w:r>
    </w:p>
    <w:p>
      <w:r>
        <w:rPr>
          <w:b/>
        </w:rPr>
        <w:t xml:space="preserve">Tulos</w:t>
      </w:r>
    </w:p>
    <w:p>
      <w:r>
        <w:t xml:space="preserve">En löytänyt kalenteristasi yhtään vastaavaa tapahtumaa.</w:t>
      </w:r>
    </w:p>
    <w:p>
      <w:r>
        <w:rPr>
          <w:b/>
        </w:rPr>
        <w:t xml:space="preserve">Esimerkki 2.2463</w:t>
      </w:r>
    </w:p>
    <w:p>
      <w:r>
        <w:t xml:space="preserve">Mikä on lämpötila New Yorkissa?</w:t>
      </w:r>
    </w:p>
    <w:p>
      <w:r>
        <w:rPr>
          <w:b/>
        </w:rPr>
        <w:t xml:space="preserve">Tulos</w:t>
      </w:r>
    </w:p>
    <w:p>
      <w:r>
        <w:t xml:space="preserve">Se on 0,00 °C.</w:t>
      </w:r>
    </w:p>
    <w:p>
      <w:r>
        <w:rPr>
          <w:b/>
        </w:rPr>
        <w:t xml:space="preserve">Esimerkki 2.2464</w:t>
      </w:r>
    </w:p>
    <w:p>
      <w:r>
        <w:t xml:space="preserve">F:ssä</w:t>
      </w:r>
    </w:p>
    <w:p>
      <w:r>
        <w:rPr>
          <w:b/>
        </w:rPr>
        <w:t xml:space="preserve">Tulos</w:t>
      </w:r>
    </w:p>
    <w:p>
      <w:r>
        <w:t xml:space="preserve">Se on 0,00 °F.</w:t>
      </w:r>
    </w:p>
    <w:p>
      <w:r>
        <w:rPr>
          <w:b/>
        </w:rPr>
        <w:t xml:space="preserve">Esimerkki 2.2465</w:t>
      </w:r>
    </w:p>
    <w:p>
      <w:r>
        <w:t xml:space="preserve">millainen sää on</w:t>
      </w:r>
    </w:p>
    <w:p>
      <w:r>
        <w:rPr>
          <w:b/>
        </w:rPr>
        <w:t xml:space="preserve">Tulos</w:t>
      </w:r>
    </w:p>
    <w:p>
      <w:r>
        <w:t xml:space="preserve">Juuri nyt on selkeää ja lämpötila on 0,00 °F.</w:t>
      </w:r>
    </w:p>
    <w:p>
      <w:r>
        <w:rPr>
          <w:b/>
        </w:rPr>
        <w:t xml:space="preserve">Esimerkki 2.2466</w:t>
      </w:r>
    </w:p>
    <w:p>
      <w:r>
        <w:t xml:space="preserve">sataako tällä viikolla new yorkissa?</w:t>
      </w:r>
    </w:p>
    <w:p>
      <w:r>
        <w:rPr>
          <w:b/>
        </w:rPr>
        <w:t xml:space="preserve">Tulos</w:t>
      </w:r>
    </w:p>
    <w:p>
      <w:r>
        <w:t xml:space="preserve">Kyllä. Sateen todennäköisyys on 0,00 % New Yorkissa sunnuntain 28. lokakuuta ja sunnuntain 4. marraskuuta välisenä aikana.</w:t>
      </w:r>
    </w:p>
    <w:p>
      <w:r>
        <w:rPr>
          <w:b/>
        </w:rPr>
        <w:t xml:space="preserve">Esimerkki 2.2467</w:t>
      </w:r>
    </w:p>
    <w:p>
      <w:r>
        <w:t xml:space="preserve">Laita kalenteriini kohta nimeltä Sell Stuff Online, joka alkaa perjantaina klo 9 ja kestää 6 tuntia, ja merkitse minut poissaolevaksi tuona aikana.</w:t>
      </w:r>
    </w:p>
    <w:p>
      <w:r>
        <w:rPr>
          <w:b/>
        </w:rPr>
        <w:t xml:space="preserve">Tulos</w:t>
      </w:r>
    </w:p>
    <w:p>
      <w:r>
        <w:t xml:space="preserve">Onko tämä hyvä?</w:t>
      </w:r>
    </w:p>
    <w:p>
      <w:r>
        <w:rPr>
          <w:b/>
        </w:rPr>
        <w:t xml:space="preserve">Esimerkki 2.2468</w:t>
      </w:r>
    </w:p>
    <w:p>
      <w:r>
        <w:t xml:space="preserve">Laita kalenteriini kohta "Opi myymään tavaraa verkossa", joka alkaa torstaina klo 15.00 ja kestää kolme tuntia, ja merkitse minut poissaolevaksi tuona aikana.</w:t>
      </w:r>
    </w:p>
    <w:p>
      <w:r>
        <w:rPr>
          <w:b/>
        </w:rPr>
        <w:t xml:space="preserve">Tulos</w:t>
      </w:r>
    </w:p>
    <w:p>
      <w:r>
        <w:t xml:space="preserve">Mitäs sanot?</w:t>
      </w:r>
    </w:p>
    <w:p>
      <w:r>
        <w:rPr>
          <w:b/>
        </w:rPr>
        <w:t xml:space="preserve">Esimerkki 2.2469</w:t>
      </w:r>
    </w:p>
    <w:p>
      <w:r>
        <w:t xml:space="preserve">Mitä tapahtumia minulla on nimeltään Myy tavaraa verkossa tänään ja sunnuntaina yli 2 tuntia kestävät tapahtumat?</w:t>
      </w:r>
    </w:p>
    <w:p>
      <w:r>
        <w:rPr>
          <w:b/>
        </w:rPr>
        <w:t xml:space="preserve">Tulos</w:t>
      </w:r>
    </w:p>
    <w:p>
      <w:r>
        <w:t xml:space="preserve">En löytänyt yhtään "Sell Stuff Online" -tapahtumaa tämän päivän ja sunnuntain 20. päivän väliseltä ajalta yli 2 tunnin ajalta.</w:t>
      </w:r>
    </w:p>
    <w:p>
      <w:r>
        <w:rPr>
          <w:b/>
        </w:rPr>
        <w:t xml:space="preserve">Esimerkki 2.2470</w:t>
      </w:r>
    </w:p>
    <w:p>
      <w:r>
        <w:t xml:space="preserve">Mikä on lämpötila</w:t>
      </w:r>
    </w:p>
    <w:p>
      <w:r>
        <w:rPr>
          <w:b/>
        </w:rPr>
        <w:t xml:space="preserve">Tulos</w:t>
      </w:r>
    </w:p>
    <w:p>
      <w:r>
        <w:t xml:space="preserve">Lämpötila on juuri nyt 0,00 °F.</w:t>
      </w:r>
    </w:p>
    <w:p>
      <w:r>
        <w:rPr>
          <w:b/>
        </w:rPr>
        <w:t xml:space="preserve">Esimerkki 2.2471</w:t>
      </w:r>
    </w:p>
    <w:p>
      <w:r>
        <w:t xml:space="preserve">Sataako tänä viikonloppuna</w:t>
      </w:r>
    </w:p>
    <w:p>
      <w:r>
        <w:rPr>
          <w:b/>
        </w:rPr>
        <w:t xml:space="preserve">Tulos</w:t>
      </w:r>
    </w:p>
    <w:p>
      <w:r>
        <w:t xml:space="preserve">Kyllä. Sateen todennäköisyys on 0,00 % Lower Merion Townshipissa tänä viikonloppuna.</w:t>
      </w:r>
    </w:p>
    <w:p>
      <w:r>
        <w:rPr>
          <w:b/>
        </w:rPr>
        <w:t xml:space="preserve">Esimerkki 2.2472</w:t>
      </w:r>
    </w:p>
    <w:p>
      <w:r>
        <w:t xml:space="preserve">Mikä päivä</w:t>
      </w:r>
    </w:p>
    <w:p>
      <w:r>
        <w:rPr>
          <w:b/>
        </w:rPr>
        <w:t xml:space="preserve">Tulos</w:t>
      </w:r>
    </w:p>
    <w:p>
      <w:r>
        <w:t xml:space="preserve">Valitettavasti en voi vastata tähän niillä tiedoilla, jotka minulla on käytettävissäni.</w:t>
      </w:r>
    </w:p>
    <w:p>
      <w:r>
        <w:rPr>
          <w:b/>
        </w:rPr>
        <w:t xml:space="preserve">Esimerkki 2.2473</w:t>
      </w:r>
    </w:p>
    <w:p>
      <w:r>
        <w:t xml:space="preserve">Minä päivänä sataa</w:t>
      </w:r>
    </w:p>
    <w:p>
      <w:r>
        <w:rPr>
          <w:b/>
        </w:rPr>
        <w:t xml:space="preserve">Tulos</w:t>
      </w:r>
    </w:p>
    <w:p>
      <w:r>
        <w:t xml:space="preserve">Sateen voimakkuus on enimmillään 0,00 mph. Se on perjantaina 26. lokakuuta kello 23:00 jälkeen.</w:t>
      </w:r>
    </w:p>
    <w:p>
      <w:r>
        <w:rPr>
          <w:b/>
        </w:rPr>
        <w:t xml:space="preserve">Esimerkki 2.2474</w:t>
      </w:r>
    </w:p>
    <w:p>
      <w:r>
        <w:t xml:space="preserve">Sataako lauantaina</w:t>
      </w:r>
    </w:p>
    <w:p>
      <w:r>
        <w:rPr>
          <w:b/>
        </w:rPr>
        <w:t xml:space="preserve">Tulos</w:t>
      </w:r>
    </w:p>
    <w:p>
      <w:r>
        <w:t xml:space="preserve">Kyllä. Sateen todennäköisyys on huomenna 0,00 %.</w:t>
      </w:r>
    </w:p>
    <w:p>
      <w:r>
        <w:rPr>
          <w:b/>
        </w:rPr>
        <w:t xml:space="preserve">Esimerkki 2.2475</w:t>
      </w:r>
    </w:p>
    <w:p>
      <w:r>
        <w:t xml:space="preserve">Sataako sunnuntaina</w:t>
      </w:r>
    </w:p>
    <w:p>
      <w:r>
        <w:rPr>
          <w:b/>
        </w:rPr>
        <w:t xml:space="preserve">Tulos</w:t>
      </w:r>
    </w:p>
    <w:p>
      <w:r>
        <w:t xml:space="preserve">Kyllä. Sateen todennäköisyys on 0,00 % sunnuntaina.</w:t>
      </w:r>
    </w:p>
    <w:p>
      <w:r>
        <w:rPr>
          <w:b/>
        </w:rPr>
        <w:t xml:space="preserve">Esimerkki 2.2476</w:t>
      </w:r>
    </w:p>
    <w:p>
      <w:r>
        <w:t xml:space="preserve">Mihin aikaan sade loppuu lauantaina?</w:t>
      </w:r>
    </w:p>
    <w:p>
      <w:r>
        <w:rPr>
          <w:b/>
        </w:rPr>
        <w:t xml:space="preserve">Tulos</w:t>
      </w:r>
    </w:p>
    <w:p>
      <w:r>
        <w:t xml:space="preserve">Valitettavasti en voi vastata tähän niillä tiedoilla, jotka minulla on käytettävissäni.</w:t>
      </w:r>
    </w:p>
    <w:p>
      <w:r>
        <w:rPr>
          <w:b/>
        </w:rPr>
        <w:t xml:space="preserve">Esimerkki 2.2477</w:t>
      </w:r>
    </w:p>
    <w:p>
      <w:r>
        <w:t xml:space="preserve">Kuinka paljon sadetta odotetaan</w:t>
      </w:r>
    </w:p>
    <w:p>
      <w:r>
        <w:rPr>
          <w:b/>
        </w:rPr>
        <w:t xml:space="preserve">Tulos</w:t>
      </w:r>
    </w:p>
    <w:p>
      <w:r>
        <w:t xml:space="preserve">Kyllä. Sateen todennäköisyys on tänään 0,00 %.</w:t>
      </w:r>
    </w:p>
    <w:p>
      <w:r>
        <w:rPr>
          <w:b/>
        </w:rPr>
        <w:t xml:space="preserve">Esimerkki 2.2478</w:t>
      </w:r>
    </w:p>
    <w:p>
      <w:r>
        <w:t xml:space="preserve">Mikä lämpötila on huomenna</w:t>
      </w:r>
    </w:p>
    <w:p>
      <w:r>
        <w:rPr>
          <w:b/>
        </w:rPr>
        <w:t xml:space="preserve">Tulos</w:t>
      </w:r>
    </w:p>
    <w:p>
      <w:r>
        <w:t xml:space="preserve">Lämpötila on huomenna 0,00 °F.</w:t>
      </w:r>
    </w:p>
    <w:p>
      <w:r>
        <w:rPr>
          <w:b/>
        </w:rPr>
        <w:t xml:space="preserve">Esimerkki 2.2479</w:t>
      </w:r>
    </w:p>
    <w:p>
      <w:r>
        <w:t xml:space="preserve">Mikä on huomenna alhainen</w:t>
      </w:r>
    </w:p>
    <w:p>
      <w:r>
        <w:rPr>
          <w:b/>
        </w:rPr>
        <w:t xml:space="preserve">Tulos</w:t>
      </w:r>
    </w:p>
    <w:p>
      <w:r>
        <w:t xml:space="preserve">Alin lämpötila on huomenna 0,00 °F.</w:t>
      </w:r>
    </w:p>
    <w:p>
      <w:r>
        <w:rPr>
          <w:b/>
        </w:rPr>
        <w:t xml:space="preserve">Esimerkki 2.2480</w:t>
      </w:r>
    </w:p>
    <w:p>
      <w:r>
        <w:t xml:space="preserve">Sataako se nyc:ssä</w:t>
      </w:r>
    </w:p>
    <w:p>
      <w:r>
        <w:rPr>
          <w:b/>
        </w:rPr>
        <w:t xml:space="preserve">Tulos</w:t>
      </w:r>
    </w:p>
    <w:p>
      <w:r>
        <w:t xml:space="preserve">Kyllä. Sateen todennäköisyys on tänään 0,00 %.</w:t>
      </w:r>
    </w:p>
    <w:p>
      <w:r>
        <w:rPr>
          <w:b/>
        </w:rPr>
        <w:t xml:space="preserve">Esimerkki 2.2481</w:t>
      </w:r>
    </w:p>
    <w:p>
      <w:r>
        <w:t xml:space="preserve">Mikä on maan lämpimin kaupunki juuri nyt? Mikä on maan lämpimin kaupunki?</w:t>
      </w:r>
    </w:p>
    <w:p>
      <w:r>
        <w:rPr>
          <w:b/>
        </w:rPr>
        <w:t xml:space="preserve">Tulos</w:t>
      </w:r>
    </w:p>
    <w:p>
      <w:r>
        <w:t xml:space="preserve">Valitettavasti en voi vastata tähän niillä tiedoilla, jotka minulla on käytettävissäni.</w:t>
      </w:r>
    </w:p>
    <w:p>
      <w:r>
        <w:rPr>
          <w:b/>
        </w:rPr>
        <w:t xml:space="preserve">Esimerkki 2.2482</w:t>
      </w:r>
    </w:p>
    <w:p>
      <w:r>
        <w:t xml:space="preserve">Varaa hammaslääkärin tapaaminen tänään klo 15.30, ja tyhjennä kaikki tapahtumat sen jälkeen.</w:t>
      </w:r>
    </w:p>
    <w:p>
      <w:r>
        <w:rPr>
          <w:b/>
        </w:rPr>
        <w:t xml:space="preserve">Tulos</w:t>
      </w:r>
    </w:p>
    <w:p>
      <w:r>
        <w:t xml:space="preserve">Voin tehdä vain yhden toiminnon kerrallaan. Jos erotat pyynnöt toisistaan, voin auttaa sinua.</w:t>
      </w:r>
    </w:p>
    <w:p>
      <w:r>
        <w:rPr>
          <w:b/>
        </w:rPr>
        <w:t xml:space="preserve">Esimerkki 2.2483</w:t>
      </w:r>
    </w:p>
    <w:p>
      <w:r>
        <w:t xml:space="preserve">Milloin fysiikan laboratorioraportin on oltava valmis?</w:t>
      </w:r>
    </w:p>
    <w:p>
      <w:r>
        <w:rPr>
          <w:b/>
        </w:rPr>
        <w:t xml:space="preserve">Tulos</w:t>
      </w:r>
    </w:p>
    <w:p>
      <w:r>
        <w:t xml:space="preserve">Fysiikan laboratorioraporttisi pitää olla perjantaina 28. päivä klo 8:00-8:30.</w:t>
      </w:r>
    </w:p>
    <w:p>
      <w:r>
        <w:rPr>
          <w:b/>
        </w:rPr>
        <w:t xml:space="preserve">Esimerkki 2.2484</w:t>
      </w:r>
    </w:p>
    <w:p>
      <w:r>
        <w:t xml:space="preserve">Voitteko laittaa "Kuukausikokouksen" 2. marraskuuta klo 9.00?</w:t>
      </w:r>
    </w:p>
    <w:p>
      <w:r>
        <w:rPr>
          <w:b/>
        </w:rPr>
        <w:t xml:space="preserve">Tulos</w:t>
      </w:r>
    </w:p>
    <w:p>
      <w:r>
        <w:t xml:space="preserve">Onko tämä hyvä?</w:t>
      </w:r>
    </w:p>
    <w:p>
      <w:r>
        <w:rPr>
          <w:b/>
        </w:rPr>
        <w:t xml:space="preserve">Esimerkki 2.2485</w:t>
      </w:r>
    </w:p>
    <w:p>
      <w:r>
        <w:t xml:space="preserve">Voisitteko itse asiassa tehdä sen 3. päiväksi ja lisätä kokoushuoneen?</w:t>
      </w:r>
    </w:p>
    <w:p>
      <w:r>
        <w:rPr>
          <w:b/>
        </w:rPr>
        <w:t xml:space="preserve">Tulos</w:t>
      </w:r>
    </w:p>
    <w:p>
      <w:r>
        <w:t xml:space="preserve">Mitäs sanot?</w:t>
      </w:r>
    </w:p>
    <w:p>
      <w:r>
        <w:rPr>
          <w:b/>
        </w:rPr>
        <w:t xml:space="preserve">Esimerkki 2.2486</w:t>
      </w:r>
    </w:p>
    <w:p>
      <w:r>
        <w:t xml:space="preserve">Lisää Amelia Marcos tähän kokoukseen.</w:t>
      </w:r>
    </w:p>
    <w:p>
      <w:r>
        <w:rPr>
          <w:b/>
        </w:rPr>
        <w:t xml:space="preserve">Tulos</w:t>
      </w:r>
    </w:p>
    <w:p>
      <w:r>
        <w:t xml:space="preserve">Tätäkö sinä etsit?</w:t>
      </w:r>
    </w:p>
    <w:p>
      <w:r>
        <w:rPr>
          <w:b/>
        </w:rPr>
        <w:t xml:space="preserve">Esimerkki 2.2487</w:t>
      </w:r>
    </w:p>
    <w:p>
      <w:r>
        <w:t xml:space="preserve">muutetaan kuukausikokous klo 9.30 klo 10.00:ksi.</w:t>
      </w:r>
    </w:p>
    <w:p>
      <w:r>
        <w:rPr>
          <w:b/>
        </w:rPr>
        <w:t xml:space="preserve">Tulos</w:t>
      </w:r>
    </w:p>
    <w:p>
      <w:r>
        <w:t xml:space="preserve">Onko tämä hyvä?</w:t>
      </w:r>
    </w:p>
    <w:p>
      <w:r>
        <w:rPr>
          <w:b/>
        </w:rPr>
        <w:t xml:space="preserve">Esimerkki 2.2488</w:t>
      </w:r>
    </w:p>
    <w:p>
      <w:r>
        <w:t xml:space="preserve">Sovi Lauran kanssa vuosittainen myyntikokous perjantaina klo 16.00.</w:t>
      </w:r>
    </w:p>
    <w:p>
      <w:r>
        <w:rPr>
          <w:b/>
        </w:rPr>
        <w:t xml:space="preserve">Tulos</w:t>
      </w:r>
    </w:p>
    <w:p>
      <w:r>
        <w:t xml:space="preserve">Mitäs sanot?</w:t>
      </w:r>
    </w:p>
    <w:p>
      <w:r>
        <w:rPr>
          <w:b/>
        </w:rPr>
        <w:t xml:space="preserve">Esimerkki 2.2489</w:t>
      </w:r>
    </w:p>
    <w:p>
      <w:r>
        <w:t xml:space="preserve">Siirrän huomisen tapaamisen esimieheni kanssa tiistaille.</w:t>
      </w:r>
    </w:p>
    <w:p>
      <w:r>
        <w:rPr>
          <w:b/>
        </w:rPr>
        <w:t xml:space="preserve">Tulos</w:t>
      </w:r>
    </w:p>
    <w:p>
      <w:r>
        <w:t xml:space="preserve">Näyttääkö tämä oikealta?</w:t>
      </w:r>
    </w:p>
    <w:p>
      <w:r>
        <w:rPr>
          <w:b/>
        </w:rPr>
        <w:t xml:space="preserve">Esimerkki 2.2490</w:t>
      </w:r>
    </w:p>
    <w:p>
      <w:r>
        <w:t xml:space="preserve">Kyllä, se on oikein</w:t>
      </w:r>
    </w:p>
    <w:p>
      <w:r>
        <w:rPr>
          <w:b/>
        </w:rPr>
        <w:t xml:space="preserve">Tulos</w:t>
      </w:r>
    </w:p>
    <w:p>
      <w:r>
        <w:t xml:space="preserve">Olen muuttanut "Tapaaminen Dan Schoffelin ja Damon Straeterin kanssa" muotoon.</w:t>
      </w:r>
    </w:p>
    <w:p>
      <w:r>
        <w:rPr>
          <w:b/>
        </w:rPr>
        <w:t xml:space="preserve">Esimerkki 2.2491</w:t>
      </w:r>
    </w:p>
    <w:p>
      <w:r>
        <w:t xml:space="preserve">lisää Joel ja Sandy kokoukseen</w:t>
      </w:r>
    </w:p>
    <w:p>
      <w:r>
        <w:rPr>
          <w:b/>
        </w:rPr>
        <w:t xml:space="preserve">Tulos</w:t>
      </w:r>
    </w:p>
    <w:p>
      <w:r>
        <w:t xml:space="preserve">Näyttääkö tämä oikealta?</w:t>
      </w:r>
    </w:p>
    <w:p>
      <w:r>
        <w:rPr>
          <w:b/>
        </w:rPr>
        <w:t xml:space="preserve">Esimerkki 2.2492</w:t>
      </w:r>
    </w:p>
    <w:p>
      <w:r>
        <w:t xml:space="preserve">Toistaiseksi kaikki hyvin.</w:t>
      </w:r>
    </w:p>
    <w:p>
      <w:r>
        <w:rPr>
          <w:b/>
        </w:rPr>
        <w:t xml:space="preserve">Tulos</w:t>
      </w:r>
    </w:p>
    <w:p>
      <w:r>
        <w:t xml:space="preserve">Olen muuttanut "Tapaaminen Dan Schoffelin ja Damon Straeterin kanssa" tapaamiseksi Joelin ja Sandyn kanssa.</w:t>
      </w:r>
    </w:p>
    <w:p>
      <w:r>
        <w:rPr>
          <w:b/>
        </w:rPr>
        <w:t xml:space="preserve">Esimerkki 2.2493</w:t>
      </w:r>
    </w:p>
    <w:p>
      <w:r>
        <w:t xml:space="preserve">Aivan oikein.</w:t>
      </w:r>
    </w:p>
    <w:p>
      <w:r>
        <w:rPr>
          <w:b/>
        </w:rPr>
        <w:t xml:space="preserve">Tulos</w:t>
      </w:r>
    </w:p>
    <w:p>
      <w:r>
        <w:t xml:space="preserve">Kerro minulle, jos voin auttaa sinua jossakin muussa asiassa.</w:t>
      </w:r>
    </w:p>
    <w:p>
      <w:r>
        <w:rPr>
          <w:b/>
        </w:rPr>
        <w:t xml:space="preserve">Esimerkki 2.2494</w:t>
      </w:r>
    </w:p>
    <w:p>
      <w:r>
        <w:t xml:space="preserve">milloin oli äitienpäivä</w:t>
      </w:r>
    </w:p>
    <w:p>
      <w:r>
        <w:rPr>
          <w:b/>
        </w:rPr>
        <w:t xml:space="preserve">Tulos</w:t>
      </w:r>
    </w:p>
    <w:p>
      <w:r>
        <w:t xml:space="preserve">Äitienpäivä oli sunnuntaina 12. toukokuuta.</w:t>
      </w:r>
    </w:p>
    <w:p>
      <w:r>
        <w:rPr>
          <w:b/>
        </w:rPr>
        <w:t xml:space="preserve">Esimerkki 2.2495</w:t>
      </w:r>
    </w:p>
    <w:p>
      <w:r>
        <w:t xml:space="preserve">laita lääkärin tapaaminen 11. syyskuuta klo 10.00.</w:t>
      </w:r>
    </w:p>
    <w:p>
      <w:r>
        <w:rPr>
          <w:b/>
        </w:rPr>
        <w:t xml:space="preserve">Tulos</w:t>
      </w:r>
    </w:p>
    <w:p>
      <w:r>
        <w:t xml:space="preserve">Onko tämä hyvä?</w:t>
      </w:r>
    </w:p>
    <w:p>
      <w:r>
        <w:rPr>
          <w:b/>
        </w:rPr>
        <w:t xml:space="preserve">Esimerkki 2.2496</w:t>
      </w:r>
    </w:p>
    <w:p>
      <w:r>
        <w:t xml:space="preserve">Okei, ja mitä muuta minulla on sinä päivänä?</w:t>
      </w:r>
    </w:p>
    <w:p>
      <w:r>
        <w:rPr>
          <w:b/>
        </w:rPr>
        <w:t xml:space="preserve">Tulos</w:t>
      </w:r>
    </w:p>
    <w:p>
      <w:r>
        <w:t xml:space="preserve">Löysin vielä yhden huomisen tapahtuman. Se on "lääkärin vastaanotto" klo 10:00-10:30.</w:t>
      </w:r>
    </w:p>
    <w:p>
      <w:r>
        <w:rPr>
          <w:b/>
        </w:rPr>
        <w:t xml:space="preserve">Esimerkki 2.2497</w:t>
      </w:r>
    </w:p>
    <w:p>
      <w:r>
        <w:t xml:space="preserve">Onko minulla yhtään ensi kuussa?</w:t>
      </w:r>
    </w:p>
    <w:p>
      <w:r>
        <w:rPr>
          <w:b/>
        </w:rPr>
        <w:t xml:space="preserve">Tulos</w:t>
      </w:r>
    </w:p>
    <w:p>
      <w:r>
        <w:t xml:space="preserve">Löysin vielä yhden tapahtuman ensi kuussa. Se on "lääkärien tapaaminen" 12. lokakuuta klo 12:00-12:30.</w:t>
      </w:r>
    </w:p>
    <w:p>
      <w:r>
        <w:rPr>
          <w:b/>
        </w:rPr>
        <w:t xml:space="preserve">Esimerkki 2.2498</w:t>
      </w:r>
    </w:p>
    <w:p>
      <w:r>
        <w:t xml:space="preserve">Entä marraskuussa?</w:t>
      </w:r>
    </w:p>
    <w:p>
      <w:r>
        <w:rPr>
          <w:b/>
        </w:rPr>
        <w:t xml:space="preserve">Tulos</w:t>
      </w:r>
    </w:p>
    <w:p>
      <w:r>
        <w:t xml:space="preserve">En löytänyt muita tapahtumia marraskuussa.</w:t>
      </w:r>
    </w:p>
    <w:p>
      <w:r>
        <w:rPr>
          <w:b/>
        </w:rPr>
        <w:t xml:space="preserve">Esimerkki 2.2499</w:t>
      </w:r>
    </w:p>
    <w:p>
      <w:r>
        <w:t xml:space="preserve">Minun on tiedettävä kaikki ensi maanantain tapaamiset.</w:t>
      </w:r>
    </w:p>
    <w:p>
      <w:r>
        <w:rPr>
          <w:b/>
        </w:rPr>
        <w:t xml:space="preserve">Tulos</w:t>
      </w:r>
    </w:p>
    <w:p>
      <w:r>
        <w:t xml:space="preserve">Löysin 3 tapahtumaa maanantaina 16. päivä.</w:t>
      </w:r>
    </w:p>
    <w:p>
      <w:r>
        <w:rPr>
          <w:b/>
        </w:rPr>
        <w:t xml:space="preserve">Esimerkki 2.2500</w:t>
      </w:r>
    </w:p>
    <w:p>
      <w:r>
        <w:t xml:space="preserve">Entä 17. päivä?</w:t>
      </w:r>
    </w:p>
    <w:p>
      <w:r>
        <w:rPr>
          <w:b/>
        </w:rPr>
        <w:t xml:space="preserve">Tulos</w:t>
      </w:r>
    </w:p>
    <w:p>
      <w:r>
        <w:t xml:space="preserve">En löytänyt kalenteristasi yhtään vastaavaa tapahtumaa.</w:t>
      </w:r>
    </w:p>
    <w:p>
      <w:r>
        <w:rPr>
          <w:b/>
        </w:rPr>
        <w:t xml:space="preserve">Esimerkki 2.2501</w:t>
      </w:r>
    </w:p>
    <w:p>
      <w:r>
        <w:t xml:space="preserve">Mitään keskiviikkona?</w:t>
      </w:r>
    </w:p>
    <w:p>
      <w:r>
        <w:rPr>
          <w:b/>
        </w:rPr>
        <w:t xml:space="preserve">Tulos</w:t>
      </w:r>
    </w:p>
    <w:p>
      <w:r>
        <w:t xml:space="preserve">En löytänyt mitään tapahtumia keskiviikkona 18. päivä.</w:t>
      </w:r>
    </w:p>
    <w:p>
      <w:r>
        <w:rPr>
          <w:b/>
        </w:rPr>
        <w:t xml:space="preserve">Esimerkki 2.2502</w:t>
      </w:r>
    </w:p>
    <w:p>
      <w:r>
        <w:t xml:space="preserve">Vaihda ensimmäinen tapaamiseni 16. päivä samaan aikaan 17. päivä.</w:t>
      </w:r>
    </w:p>
    <w:p>
      <w:r>
        <w:rPr>
          <w:b/>
        </w:rPr>
        <w:t xml:space="preserve">Tulos</w:t>
      </w:r>
    </w:p>
    <w:p>
      <w:r>
        <w:t xml:space="preserve">Näyttääkö tämä oikealta?</w:t>
      </w:r>
    </w:p>
    <w:p>
      <w:r>
        <w:rPr>
          <w:b/>
        </w:rPr>
        <w:t xml:space="preserve">Esimerkki 2.2503</w:t>
      </w:r>
    </w:p>
    <w:p>
      <w:r>
        <w:t xml:space="preserve">luo tunnin ajastin</w:t>
      </w:r>
    </w:p>
    <w:p>
      <w:r>
        <w:rPr>
          <w:b/>
        </w:rPr>
        <w:t xml:space="preserve">Tulos</w:t>
      </w:r>
    </w:p>
    <w:p>
      <w:r>
        <w:t xml:space="preserve">Anteeksi, en pysty käsittelemään sitä vielä.</w:t>
      </w:r>
    </w:p>
    <w:p>
      <w:r>
        <w:rPr>
          <w:b/>
        </w:rPr>
        <w:t xml:space="preserve">Esimerkki 2.2504</w:t>
      </w:r>
    </w:p>
    <w:p>
      <w:r>
        <w:t xml:space="preserve">Minun on treenattava pian, ehdinkö tänään?</w:t>
      </w:r>
    </w:p>
    <w:p>
      <w:r>
        <w:rPr>
          <w:b/>
        </w:rPr>
        <w:t xml:space="preserve">Tulos</w:t>
      </w:r>
    </w:p>
    <w:p>
      <w:r>
        <w:t xml:space="preserve">Anteeksi, en pysty käsittelemään sitä vielä.</w:t>
      </w:r>
    </w:p>
    <w:p>
      <w:r>
        <w:rPr>
          <w:b/>
        </w:rPr>
        <w:t xml:space="preserve">Esimerkki 2.2505</w:t>
      </w:r>
    </w:p>
    <w:p>
      <w:r>
        <w:t xml:space="preserve">Lisää harjoitus klo 18.00, joka kestää puolitoista tuntia.</w:t>
      </w:r>
    </w:p>
    <w:p>
      <w:r>
        <w:rPr>
          <w:b/>
        </w:rPr>
        <w:t xml:space="preserve">Tulos</w:t>
      </w:r>
    </w:p>
    <w:p>
      <w:r>
        <w:t xml:space="preserve">Onko tämä hyvä?</w:t>
      </w:r>
    </w:p>
    <w:p>
      <w:r>
        <w:rPr>
          <w:b/>
        </w:rPr>
        <w:t xml:space="preserve">Esimerkki 2.2506</w:t>
      </w:r>
    </w:p>
    <w:p>
      <w:r>
        <w:t xml:space="preserve">Itse asiassa, aseta tuo harjoitus 2 tunniksi...</w:t>
      </w:r>
    </w:p>
    <w:p>
      <w:r>
        <w:rPr>
          <w:b/>
        </w:rPr>
        <w:t xml:space="preserve">Tulos</w:t>
      </w:r>
    </w:p>
    <w:p>
      <w:r>
        <w:t xml:space="preserve">Mitäs sanot?</w:t>
      </w:r>
    </w:p>
    <w:p>
      <w:r>
        <w:rPr>
          <w:b/>
        </w:rPr>
        <w:t xml:space="preserve">Esimerkki 2.2507</w:t>
      </w:r>
    </w:p>
    <w:p>
      <w:r>
        <w:t xml:space="preserve">Hienoa, miksei 15 minuuttia lisää sen lisäksi?</w:t>
      </w:r>
    </w:p>
    <w:p>
      <w:r>
        <w:rPr>
          <w:b/>
        </w:rPr>
        <w:t xml:space="preserve">Tulos</w:t>
      </w:r>
    </w:p>
    <w:p>
      <w:r>
        <w:t xml:space="preserve">Tätäkö sinä etsit?</w:t>
      </w:r>
    </w:p>
    <w:p>
      <w:r>
        <w:rPr>
          <w:b/>
        </w:rPr>
        <w:t xml:space="preserve">Esimerkki 2.2508</w:t>
      </w:r>
    </w:p>
    <w:p>
      <w:r>
        <w:t xml:space="preserve">Kuka kokosi henkilökunnan kokouksen?</w:t>
      </w:r>
    </w:p>
    <w:p>
      <w:r>
        <w:rPr>
          <w:b/>
        </w:rPr>
        <w:t xml:space="preserve">Tulos</w:t>
      </w:r>
    </w:p>
    <w:p>
      <w:r>
        <w:t xml:space="preserve">John Smith on "Staff Meeting" -tapahtuman järjestäjä.</w:t>
      </w:r>
    </w:p>
    <w:p>
      <w:r>
        <w:rPr>
          <w:b/>
        </w:rPr>
        <w:t xml:space="preserve">Esimerkki 2.2509</w:t>
      </w:r>
    </w:p>
    <w:p>
      <w:r>
        <w:t xml:space="preserve">Onko minulla tapaamisia ensi viikolla?</w:t>
      </w:r>
    </w:p>
    <w:p>
      <w:r>
        <w:rPr>
          <w:b/>
        </w:rPr>
        <w:t xml:space="preserve">Tulos</w:t>
      </w:r>
    </w:p>
    <w:p>
      <w:r>
        <w:t xml:space="preserve">Kyllä, löysin yhden tapahtuman ensi viikolla. Se on "Appointment" 1. marraskuuta kello 11:00-11:30.</w:t>
      </w:r>
    </w:p>
    <w:p>
      <w:r>
        <w:rPr>
          <w:b/>
        </w:rPr>
        <w:t xml:space="preserve">Esimerkki 2.2510</w:t>
      </w:r>
    </w:p>
    <w:p>
      <w:r>
        <w:t xml:space="preserve">Entä viikko sen jälkeen?</w:t>
      </w:r>
    </w:p>
    <w:p>
      <w:r>
        <w:rPr>
          <w:b/>
        </w:rPr>
        <w:t xml:space="preserve">Tulos</w:t>
      </w:r>
    </w:p>
    <w:p>
      <w:r>
        <w:t xml:space="preserve">Ei, en löytänyt yhtään tapahtumaa 3. marraskuuta ja 9. marraskuuta väliseltä ajalta.</w:t>
      </w:r>
    </w:p>
    <w:p>
      <w:r>
        <w:rPr>
          <w:b/>
        </w:rPr>
        <w:t xml:space="preserve">Esimerkki 2.2511</w:t>
      </w:r>
    </w:p>
    <w:p>
      <w:r>
        <w:t xml:space="preserve">Luo uusi tapaaminen ensi viikolla Abbyn kanssa</w:t>
      </w:r>
    </w:p>
    <w:p>
      <w:r>
        <w:rPr>
          <w:b/>
        </w:rPr>
        <w:t xml:space="preserve">Tulos</w:t>
      </w:r>
    </w:p>
    <w:p>
      <w:r>
        <w:t xml:space="preserve">Tässä on joitakin aikoja, jolloin sinä ja Abby Gonano olette vapaita.</w:t>
      </w:r>
    </w:p>
    <w:p>
      <w:r>
        <w:rPr>
          <w:b/>
        </w:rPr>
        <w:t xml:space="preserve">Esimerkki 2.2512</w:t>
      </w:r>
    </w:p>
    <w:p>
      <w:r>
        <w:t xml:space="preserve">Haluan toisen.</w:t>
      </w:r>
    </w:p>
    <w:p>
      <w:r>
        <w:rPr>
          <w:b/>
        </w:rPr>
        <w:t xml:space="preserve">Tulos</w:t>
      </w:r>
    </w:p>
    <w:p>
      <w:r>
        <w:t xml:space="preserve">Laitoin sen kalenteriisi.</w:t>
      </w:r>
    </w:p>
    <w:p>
      <w:r>
        <w:rPr>
          <w:b/>
        </w:rPr>
        <w:t xml:space="preserve">Esimerkki 2.2513</w:t>
      </w:r>
    </w:p>
    <w:p>
      <w:r>
        <w:t xml:space="preserve">Siistiä, kiitos!</w:t>
      </w:r>
    </w:p>
    <w:p>
      <w:r>
        <w:rPr>
          <w:b/>
        </w:rPr>
        <w:t xml:space="preserve">Tulos</w:t>
      </w:r>
    </w:p>
    <w:p>
      <w:r>
        <w:t xml:space="preserve">Kerro minulle, jos voin auttaa sinua jossakin muussa asiassa.</w:t>
      </w:r>
    </w:p>
    <w:p>
      <w:r>
        <w:rPr>
          <w:b/>
        </w:rPr>
        <w:t xml:space="preserve">Esimerkki 2.2514</w:t>
      </w:r>
    </w:p>
    <w:p>
      <w:r>
        <w:t xml:space="preserve">Missä on lentoni huomenna klo 9.00?</w:t>
      </w:r>
    </w:p>
    <w:p>
      <w:r>
        <w:rPr>
          <w:b/>
        </w:rPr>
        <w:t xml:space="preserve">Tulos</w:t>
      </w:r>
    </w:p>
    <w:p>
      <w:r>
        <w:t xml:space="preserve">"Lento" sijaitsee "Sea-Tac Airpot" -lentoasemalla.</w:t>
      </w:r>
    </w:p>
    <w:p>
      <w:r>
        <w:rPr>
          <w:b/>
        </w:rPr>
        <w:t xml:space="preserve">Esimerkki 2.2515</w:t>
      </w:r>
    </w:p>
    <w:p>
      <w:r>
        <w:t xml:space="preserve">Olen portilla B2.</w:t>
      </w:r>
    </w:p>
    <w:p>
      <w:r>
        <w:rPr>
          <w:b/>
        </w:rPr>
        <w:t xml:space="preserve">Tulos</w:t>
      </w:r>
    </w:p>
    <w:p>
      <w:r>
        <w:t xml:space="preserve">Näyttääkö tämä oikealta?</w:t>
      </w:r>
    </w:p>
    <w:p>
      <w:r>
        <w:rPr>
          <w:b/>
        </w:rPr>
        <w:t xml:space="preserve">Esimerkki 2.2516</w:t>
      </w:r>
    </w:p>
    <w:p>
      <w:r>
        <w:t xml:space="preserve">Ja milloin on paluulento ensi viikolla?</w:t>
      </w:r>
    </w:p>
    <w:p>
      <w:r>
        <w:rPr>
          <w:b/>
        </w:rPr>
        <w:t xml:space="preserve">Tulos</w:t>
      </w:r>
    </w:p>
    <w:p>
      <w:r>
        <w:t xml:space="preserve">Tapahtuma "paluulento" on tiistaina 17. päivä klo 12:00.</w:t>
      </w:r>
    </w:p>
    <w:p>
      <w:r>
        <w:rPr>
          <w:b/>
        </w:rPr>
        <w:t xml:space="preserve">Esimerkki 2.2517</w:t>
      </w:r>
    </w:p>
    <w:p>
      <w:r>
        <w:t xml:space="preserve">Paluulennon pitäisi olla klo 12:00 - 14:00.</w:t>
      </w:r>
    </w:p>
    <w:p>
      <w:r>
        <w:rPr>
          <w:b/>
        </w:rPr>
        <w:t xml:space="preserve">Tulos</w:t>
      </w:r>
    </w:p>
    <w:p>
      <w:r>
        <w:t xml:space="preserve">Näyttääkö tämä oikealta?</w:t>
      </w:r>
    </w:p>
    <w:p>
      <w:r>
        <w:rPr>
          <w:b/>
        </w:rPr>
        <w:t xml:space="preserve">Esimerkki 2.2518</w:t>
      </w:r>
    </w:p>
    <w:p>
      <w:r>
        <w:t xml:space="preserve">Löytyisikö Truckeesta Thai Delicacy -ravintolaa?</w:t>
      </w:r>
    </w:p>
    <w:p>
      <w:r>
        <w:rPr>
          <w:b/>
        </w:rPr>
        <w:t xml:space="preserve">Tulos</w:t>
      </w:r>
    </w:p>
    <w:p>
      <w:r>
        <w:t xml:space="preserve">Löysin yhden vaihtoehdon.</w:t>
      </w:r>
    </w:p>
    <w:p>
      <w:r>
        <w:rPr>
          <w:b/>
        </w:rPr>
        <w:t xml:space="preserve">Esimerkki 2.2519</w:t>
      </w:r>
    </w:p>
    <w:p>
      <w:r>
        <w:t xml:space="preserve">Pystyvätkö he käsittelemään hyvin suurta ryhmää?</w:t>
      </w:r>
    </w:p>
    <w:p>
      <w:r>
        <w:rPr>
          <w:b/>
        </w:rPr>
        <w:t xml:space="preserve">Tulos</w:t>
      </w:r>
    </w:p>
    <w:p>
      <w:r>
        <w:t xml:space="preserve">Kyllä, Thai Delicacy on hyvä ryhmille.</w:t>
      </w:r>
    </w:p>
    <w:p>
      <w:r>
        <w:rPr>
          <w:b/>
        </w:rPr>
        <w:t xml:space="preserve">Esimerkki 2.2520</w:t>
      </w:r>
    </w:p>
    <w:p>
      <w:r>
        <w:t xml:space="preserve">Tuo Rum Sugar Lime Renossa esille</w:t>
      </w:r>
    </w:p>
    <w:p>
      <w:r>
        <w:rPr>
          <w:b/>
        </w:rPr>
        <w:t xml:space="preserve">Tulos</w:t>
      </w:r>
    </w:p>
    <w:p>
      <w:r>
        <w:t xml:space="preserve">Löysin yhden vaihtoehdon.</w:t>
      </w:r>
    </w:p>
    <w:p>
      <w:r>
        <w:rPr>
          <w:b/>
        </w:rPr>
        <w:t xml:space="preserve">Esimerkki 2.2521</w:t>
      </w:r>
    </w:p>
    <w:p>
      <w:r>
        <w:t xml:space="preserve">Ja pystyvätkö ne käsittelemään kohtuullisen kokoista ryhmää?</w:t>
      </w:r>
    </w:p>
    <w:p>
      <w:r>
        <w:rPr>
          <w:b/>
        </w:rPr>
        <w:t xml:space="preserve">Tulos</w:t>
      </w:r>
    </w:p>
    <w:p>
      <w:r>
        <w:t xml:space="preserve">Kyllä, Rum Sugar Lime on hyvä ryhmille.</w:t>
      </w:r>
    </w:p>
    <w:p>
      <w:r>
        <w:rPr>
          <w:b/>
        </w:rPr>
        <w:t xml:space="preserve">Esimerkki 2.2522</w:t>
      </w:r>
    </w:p>
    <w:p>
      <w:r>
        <w:t xml:space="preserve">Peruuta tämänpäiväinen lounas ja sovi tapaaminen Jimin kanssa huomiseksi aamuyhdeksäksi; sovi tunnin tapaaminen, sillä sinun on siirrettävä Julien tapaamista puolella tunnilla.</w:t>
      </w:r>
    </w:p>
    <w:p>
      <w:r>
        <w:rPr>
          <w:b/>
        </w:rPr>
        <w:t xml:space="preserve">Tulos</w:t>
      </w:r>
    </w:p>
    <w:p>
      <w:r>
        <w:t xml:space="preserve">Voin tehdä vain yhden toiminnon kerrallaan. Jos erotat pyynnöt toisistaan, voin auttaa sinua.</w:t>
      </w:r>
    </w:p>
    <w:p>
      <w:r>
        <w:rPr>
          <w:b/>
        </w:rPr>
        <w:t xml:space="preserve">Esimerkki 2.2523</w:t>
      </w:r>
    </w:p>
    <w:p>
      <w:r>
        <w:t xml:space="preserve">se kuulostaa erittäin hyvältä kaikki jatkuva</w:t>
      </w:r>
    </w:p>
    <w:p>
      <w:r>
        <w:rPr>
          <w:b/>
        </w:rPr>
        <w:t xml:space="preserve">Tulos</w:t>
      </w:r>
    </w:p>
    <w:p>
      <w:r>
        <w:t xml:space="preserve">Kerro minulle, jos voin auttaa sinua jossakin muussa asiassa.</w:t>
      </w:r>
    </w:p>
    <w:p>
      <w:r>
        <w:rPr>
          <w:b/>
        </w:rPr>
        <w:t xml:space="preserve">Esimerkki 2.2524</w:t>
      </w:r>
    </w:p>
    <w:p>
      <w:r>
        <w:t xml:space="preserve">Muuta avioliittotapahtumani alkamaan aamulla eikä iltapäivällä.</w:t>
      </w:r>
    </w:p>
    <w:p>
      <w:r>
        <w:rPr>
          <w:b/>
        </w:rPr>
        <w:t xml:space="preserve">Tulos</w:t>
      </w:r>
    </w:p>
    <w:p>
      <w:r>
        <w:t xml:space="preserve">Miten tämä on mahdollista?</w:t>
      </w:r>
    </w:p>
    <w:p>
      <w:r>
        <w:rPr>
          <w:b/>
        </w:rPr>
        <w:t xml:space="preserve">Esimerkki 2.2525</w:t>
      </w:r>
    </w:p>
    <w:p>
      <w:r>
        <w:t xml:space="preserve">Vaihda toukokuun tapahtumani AM:ksi, kiitos</w:t>
      </w:r>
    </w:p>
    <w:p>
      <w:r>
        <w:rPr>
          <w:b/>
        </w:rPr>
        <w:t xml:space="preserve">Tulos</w:t>
      </w:r>
    </w:p>
    <w:p>
      <w:r>
        <w:t xml:space="preserve">Onko tämä se muutos, jonka haluat tehdä?</w:t>
      </w:r>
    </w:p>
    <w:p>
      <w:r>
        <w:rPr>
          <w:b/>
        </w:rPr>
        <w:t xml:space="preserve">Esimerkki 2.2526</w:t>
      </w:r>
    </w:p>
    <w:p>
      <w:r>
        <w:t xml:space="preserve">Voisitko myös päivittää kahvipäivämäärän PM:stä AM:ksi.</w:t>
      </w:r>
    </w:p>
    <w:p>
      <w:r>
        <w:rPr>
          <w:b/>
        </w:rPr>
        <w:t xml:space="preserve">Tulos</w:t>
      </w:r>
    </w:p>
    <w:p>
      <w:r>
        <w:t xml:space="preserve">Onko tämä haluamasi päivitys?</w:t>
      </w:r>
    </w:p>
    <w:p>
      <w:r>
        <w:rPr>
          <w:b/>
        </w:rPr>
        <w:t xml:space="preserve">Esimerkki 2.2527</w:t>
      </w:r>
    </w:p>
    <w:p>
      <w:r>
        <w:t xml:space="preserve">Kyllä, voisitko vaihtaa Kimin kanssa pidettävän kokouksen aamupäivästä iltapäivään.</w:t>
      </w:r>
    </w:p>
    <w:p>
      <w:r>
        <w:rPr>
          <w:b/>
        </w:rPr>
        <w:t xml:space="preserve">Tulos</w:t>
      </w:r>
    </w:p>
    <w:p>
      <w:r>
        <w:t xml:space="preserve">Olen muuttanut "Kahvitreffit" kello 9:00. __BREAK Miten tämä on mahdollista?</w:t>
      </w:r>
    </w:p>
    <w:p>
      <w:r>
        <w:rPr>
          <w:b/>
        </w:rPr>
        <w:t xml:space="preserve">Esimerkki 2.2528</w:t>
      </w:r>
    </w:p>
    <w:p>
      <w:r>
        <w:t xml:space="preserve">Minulla on kokous torstaina klo 10</w:t>
      </w:r>
    </w:p>
    <w:p>
      <w:r>
        <w:rPr>
          <w:b/>
        </w:rPr>
        <w:t xml:space="preserve">Tulos</w:t>
      </w:r>
    </w:p>
    <w:p>
      <w:r>
        <w:t xml:space="preserve">Onko tämä hyvä?</w:t>
      </w:r>
    </w:p>
    <w:p>
      <w:r>
        <w:rPr>
          <w:b/>
        </w:rPr>
        <w:t xml:space="preserve">Esimerkki 2.2529</w:t>
      </w:r>
    </w:p>
    <w:p>
      <w:r>
        <w:t xml:space="preserve">kyllä, mutta jatkakaa klo 11 asti, kiitos.</w:t>
      </w:r>
    </w:p>
    <w:p>
      <w:r>
        <w:rPr>
          <w:b/>
        </w:rPr>
        <w:t xml:space="preserve">Tulos</w:t>
      </w:r>
    </w:p>
    <w:p>
      <w:r>
        <w:t xml:space="preserve">Mitäs sanot?</w:t>
      </w:r>
    </w:p>
    <w:p>
      <w:r>
        <w:rPr>
          <w:b/>
        </w:rPr>
        <w:t xml:space="preserve">Esimerkki 2.2530</w:t>
      </w:r>
    </w:p>
    <w:p>
      <w:r>
        <w:t xml:space="preserve">Hyvä, mutta voisitko lisätä Bobin ja Sarahin tapaamiseen?</w:t>
      </w:r>
    </w:p>
    <w:p>
      <w:r>
        <w:rPr>
          <w:b/>
        </w:rPr>
        <w:t xml:space="preserve">Tulos</w:t>
      </w:r>
    </w:p>
    <w:p>
      <w:r>
        <w:t xml:space="preserve">Tätäkö sinä etsit?</w:t>
      </w:r>
    </w:p>
    <w:p>
      <w:r>
        <w:rPr>
          <w:b/>
        </w:rPr>
        <w:t xml:space="preserve">Esimerkki 2.2531</w:t>
      </w:r>
    </w:p>
    <w:p>
      <w:r>
        <w:t xml:space="preserve">Teet elämästäni helpompaa. Toivottavasti voit jatkaa näin</w:t>
      </w:r>
    </w:p>
    <w:p>
      <w:r>
        <w:rPr>
          <w:b/>
        </w:rPr>
        <w:t xml:space="preserve">Tulos</w:t>
      </w:r>
    </w:p>
    <w:p>
      <w:r>
        <w:t xml:space="preserve">Kerro minulle, jos voin auttaa sinua jossakin muussa asiassa.</w:t>
      </w:r>
    </w:p>
    <w:p>
      <w:r>
        <w:rPr>
          <w:b/>
        </w:rPr>
        <w:t xml:space="preserve">Esimerkki 2.2532</w:t>
      </w:r>
    </w:p>
    <w:p>
      <w:r>
        <w:t xml:space="preserve">kuka järjesti ensi viikon kokouksen?</w:t>
      </w:r>
    </w:p>
    <w:p>
      <w:r>
        <w:rPr>
          <w:b/>
        </w:rPr>
        <w:t xml:space="preserve">Tulos</w:t>
      </w:r>
    </w:p>
    <w:p>
      <w:r>
        <w:t xml:space="preserve">Sinä olet "Appointment" -tapahtuman järjestäjä.</w:t>
      </w:r>
    </w:p>
    <w:p>
      <w:r>
        <w:rPr>
          <w:b/>
        </w:rPr>
        <w:t xml:space="preserve">Esimerkki 2.2533</w:t>
      </w:r>
    </w:p>
    <w:p>
      <w:r>
        <w:t xml:space="preserve">Mikä on Hob Nob on Hlggins Missoulassa?</w:t>
      </w:r>
    </w:p>
    <w:p>
      <w:r>
        <w:rPr>
          <w:b/>
        </w:rPr>
        <w:t xml:space="preserve">Tulos</w:t>
      </w:r>
    </w:p>
    <w:p>
      <w:r>
        <w:t xml:space="preserve">Se on saanut 0 tähteä.</w:t>
      </w:r>
    </w:p>
    <w:p>
      <w:r>
        <w:rPr>
          <w:b/>
        </w:rPr>
        <w:t xml:space="preserve">Esimerkki 2.2534</w:t>
      </w:r>
    </w:p>
    <w:p>
      <w:r>
        <w:t xml:space="preserve">Millainen on The Rustic Rooster Cuttingsvillessä?</w:t>
      </w:r>
    </w:p>
    <w:p>
      <w:r>
        <w:rPr>
          <w:b/>
        </w:rPr>
        <w:t xml:space="preserve">Tulos</w:t>
      </w:r>
    </w:p>
    <w:p>
      <w:r>
        <w:t xml:space="preserve">Se on saanut 0 tähteä.</w:t>
      </w:r>
    </w:p>
    <w:p>
      <w:r>
        <w:rPr>
          <w:b/>
        </w:rPr>
        <w:t xml:space="preserve">Esimerkki 2.2535</w:t>
      </w:r>
    </w:p>
    <w:p>
      <w:r>
        <w:t xml:space="preserve">Okei, ja entä Miller Union Atlantassa?</w:t>
      </w:r>
    </w:p>
    <w:p>
      <w:r>
        <w:rPr>
          <w:b/>
        </w:rPr>
        <w:t xml:space="preserve">Tulos</w:t>
      </w:r>
    </w:p>
    <w:p>
      <w:r>
        <w:t xml:space="preserve">Se on luokiteltu 9 tähteä.</w:t>
      </w:r>
    </w:p>
    <w:p>
      <w:r>
        <w:rPr>
          <w:b/>
        </w:rPr>
        <w:t xml:space="preserve">Esimerkki 2.2536</w:t>
      </w:r>
    </w:p>
    <w:p>
      <w:r>
        <w:t xml:space="preserve">Kerro minulle viimeisin eläinlääkärikäyntini.</w:t>
      </w:r>
    </w:p>
    <w:p>
      <w:r>
        <w:rPr>
          <w:b/>
        </w:rPr>
        <w:t xml:space="preserve">Tulos</w:t>
      </w:r>
    </w:p>
    <w:p>
      <w:r>
        <w:t xml:space="preserve">Viimeisin tapahtuma oli "eläinlääkärin tapaaminen" eilen klo 9:00-9:30.</w:t>
      </w:r>
    </w:p>
    <w:p>
      <w:r>
        <w:rPr>
          <w:b/>
        </w:rPr>
        <w:t xml:space="preserve">Esimerkki 2.2537</w:t>
      </w:r>
    </w:p>
    <w:p>
      <w:r>
        <w:t xml:space="preserve">Tapasinko Margea eilen?</w:t>
      </w:r>
    </w:p>
    <w:p>
      <w:r>
        <w:rPr>
          <w:b/>
        </w:rPr>
        <w:t xml:space="preserve">Tulos</w:t>
      </w:r>
    </w:p>
    <w:p>
      <w:r>
        <w:t xml:space="preserve">Ei, en löytänyt mitään tapahtumia Margen kanssa eilen.</w:t>
      </w:r>
    </w:p>
    <w:p>
      <w:r>
        <w:rPr>
          <w:b/>
        </w:rPr>
        <w:t xml:space="preserve">Esimerkki 2.2538</w:t>
      </w:r>
    </w:p>
    <w:p>
      <w:r>
        <w:t xml:space="preserve">varaa aika huomiseksi</w:t>
      </w:r>
    </w:p>
    <w:p>
      <w:r>
        <w:rPr>
          <w:b/>
        </w:rPr>
        <w:t xml:space="preserve">Tulos</w:t>
      </w:r>
    </w:p>
    <w:p>
      <w:r>
        <w:t xml:space="preserve">Toimiiko jokin näistä?</w:t>
      </w:r>
    </w:p>
    <w:p>
      <w:r>
        <w:rPr>
          <w:b/>
        </w:rPr>
        <w:t xml:space="preserve">Esimerkki 2.2539</w:t>
      </w:r>
    </w:p>
    <w:p>
      <w:r>
        <w:t xml:space="preserve">Milloin oli viimeinen tiimikokoukseni?</w:t>
      </w:r>
    </w:p>
    <w:p>
      <w:r>
        <w:rPr>
          <w:b/>
        </w:rPr>
        <w:t xml:space="preserve">Tulos</w:t>
      </w:r>
    </w:p>
    <w:p>
      <w:r>
        <w:t xml:space="preserve">En löytänyt yhtään tapahtumaa nimeltä "tiimikokous".</w:t>
      </w:r>
    </w:p>
    <w:p>
      <w:r>
        <w:rPr>
          <w:b/>
        </w:rPr>
        <w:t xml:space="preserve">Esimerkki 2.2540</w:t>
      </w:r>
    </w:p>
    <w:p>
      <w:r>
        <w:t xml:space="preserve">Toinen toimii.</w:t>
      </w:r>
    </w:p>
    <w:p>
      <w:r>
        <w:rPr>
          <w:b/>
        </w:rPr>
        <w:t xml:space="preserve">Tulos</w:t>
      </w:r>
    </w:p>
    <w:p>
      <w:r>
        <w:t xml:space="preserve">Onko tämä hyvä?</w:t>
      </w:r>
    </w:p>
    <w:p>
      <w:r>
        <w:rPr>
          <w:b/>
        </w:rPr>
        <w:t xml:space="preserve">Esimerkki 2.2541</w:t>
      </w:r>
    </w:p>
    <w:p>
      <w:r>
        <w:t xml:space="preserve">Milloin menen eläintarhaan?</w:t>
      </w:r>
    </w:p>
    <w:p>
      <w:r>
        <w:rPr>
          <w:b/>
        </w:rPr>
        <w:t xml:space="preserve">Tulos</w:t>
      </w:r>
    </w:p>
    <w:p>
      <w:r>
        <w:t xml:space="preserve">Tapahtuma "eläintarha" on 12. marraskuuta klo 14.00.</w:t>
      </w:r>
    </w:p>
    <w:p>
      <w:r>
        <w:rPr>
          <w:b/>
        </w:rPr>
        <w:t xml:space="preserve">Esimerkki 2.2542</w:t>
      </w:r>
    </w:p>
    <w:p>
      <w:r>
        <w:t xml:space="preserve">Tapahtuman on oltava koko päivän kestävä</w:t>
      </w:r>
    </w:p>
    <w:p>
      <w:r>
        <w:rPr>
          <w:b/>
        </w:rPr>
        <w:t xml:space="preserve">Tulos</w:t>
      </w:r>
    </w:p>
    <w:p>
      <w:r>
        <w:t xml:space="preserve">Miten tämä on mahdollista?</w:t>
      </w:r>
    </w:p>
    <w:p>
      <w:r>
        <w:rPr>
          <w:b/>
        </w:rPr>
        <w:t xml:space="preserve">Esimerkki 2.2543</w:t>
      </w:r>
    </w:p>
    <w:p>
      <w:r>
        <w:t xml:space="preserve">Entä seuraavana päivänä?</w:t>
      </w:r>
    </w:p>
    <w:p>
      <w:r>
        <w:rPr>
          <w:b/>
        </w:rPr>
        <w:t xml:space="preserve">Tulos</w:t>
      </w:r>
    </w:p>
    <w:p>
      <w:r>
        <w:t xml:space="preserve">Entä nyt?</w:t>
      </w:r>
    </w:p>
    <w:p>
      <w:r>
        <w:rPr>
          <w:b/>
        </w:rPr>
        <w:t xml:space="preserve">Esimerkki 2.2544</w:t>
      </w:r>
    </w:p>
    <w:p>
      <w:r>
        <w:t xml:space="preserve">Nyt eläintarha on suljettu.</w:t>
      </w:r>
    </w:p>
    <w:p>
      <w:r>
        <w:rPr>
          <w:b/>
        </w:rPr>
        <w:t xml:space="preserve">Tulos</w:t>
      </w:r>
    </w:p>
    <w:p>
      <w:r>
        <w:t xml:space="preserve">Hyvä on, en tee mitään toistaiseksi. Kerro minulle, missä muussa voin auttaa sinua.</w:t>
      </w:r>
    </w:p>
    <w:p>
      <w:r>
        <w:rPr>
          <w:b/>
        </w:rPr>
        <w:t xml:space="preserve">Esimerkki 2.2545</w:t>
      </w:r>
    </w:p>
    <w:p>
      <w:r>
        <w:t xml:space="preserve">Lisää trekking Jamesin kanssa tällä viikolla perjantaina perjantaina</w:t>
      </w:r>
    </w:p>
    <w:p>
      <w:r>
        <w:rPr>
          <w:b/>
        </w:rPr>
        <w:t xml:space="preserve">Tulos</w:t>
      </w:r>
    </w:p>
    <w:p>
      <w:r>
        <w:t xml:space="preserve">Tässä on joitakin aikoja, jolloin sinä ja James olette vapaita.</w:t>
      </w:r>
    </w:p>
    <w:p>
      <w:r>
        <w:rPr>
          <w:b/>
        </w:rPr>
        <w:t xml:space="preserve">Esimerkki 2.2546</w:t>
      </w:r>
    </w:p>
    <w:p>
      <w:r>
        <w:t xml:space="preserve">Lisää kalastus tulevana lauantaina</w:t>
      </w:r>
    </w:p>
    <w:p>
      <w:r>
        <w:rPr>
          <w:b/>
        </w:rPr>
        <w:t xml:space="preserve">Tulos</w:t>
      </w:r>
    </w:p>
    <w:p>
      <w:r>
        <w:t xml:space="preserve">Toimiiko jokin näistä?</w:t>
      </w:r>
    </w:p>
    <w:p>
      <w:r>
        <w:rPr>
          <w:b/>
        </w:rPr>
        <w:t xml:space="preserve">Esimerkki 2.2547</w:t>
      </w:r>
    </w:p>
    <w:p>
      <w:r>
        <w:t xml:space="preserve">Ja missä minä voisin olla?</w:t>
      </w:r>
    </w:p>
    <w:p>
      <w:r>
        <w:rPr>
          <w:b/>
        </w:rPr>
        <w:t xml:space="preserve">Tulos</w:t>
      </w:r>
    </w:p>
    <w:p>
      <w:r>
        <w:t xml:space="preserve">Sinun on ilmoitettu olevan Redmondissa osoitteessa 11411 139th Pl NE, Redmond, WA 98052.</w:t>
      </w:r>
    </w:p>
    <w:p>
      <w:r>
        <w:rPr>
          <w:b/>
        </w:rPr>
        <w:t xml:space="preserve">Esimerkki 2.2548</w:t>
      </w:r>
    </w:p>
    <w:p>
      <w:r>
        <w:t xml:space="preserve">luodaan päivälliskokous huomenna klo 5</w:t>
      </w:r>
    </w:p>
    <w:p>
      <w:r>
        <w:rPr>
          <w:b/>
        </w:rPr>
        <w:t xml:space="preserve">Tulos</w:t>
      </w:r>
    </w:p>
    <w:p>
      <w:r>
        <w:t xml:space="preserve">Onko tämä hyvä?</w:t>
      </w:r>
    </w:p>
    <w:p>
      <w:r>
        <w:rPr>
          <w:b/>
        </w:rPr>
        <w:t xml:space="preserve">Esimerkki 2.2549</w:t>
      </w:r>
    </w:p>
    <w:p>
      <w:r>
        <w:t xml:space="preserve">Luo toinen kokous myös maanantaiksi päivälliselle.</w:t>
      </w:r>
    </w:p>
    <w:p>
      <w:r>
        <w:rPr>
          <w:b/>
        </w:rPr>
        <w:t xml:space="preserve">Tulos</w:t>
      </w:r>
    </w:p>
    <w:p>
      <w:r>
        <w:t xml:space="preserve">Mitäs sanot?</w:t>
      </w:r>
    </w:p>
    <w:p>
      <w:r>
        <w:rPr>
          <w:b/>
        </w:rPr>
        <w:t xml:space="preserve">Esimerkki 2.2550</w:t>
      </w:r>
    </w:p>
    <w:p>
      <w:r>
        <w:t xml:space="preserve">Minun on peruttava huomisaamun vikakorjauskokous...</w:t>
      </w:r>
    </w:p>
    <w:p>
      <w:r>
        <w:rPr>
          <w:b/>
        </w:rPr>
        <w:t xml:space="preserve">Tulos</w:t>
      </w:r>
    </w:p>
    <w:p>
      <w:r>
        <w:t xml:space="preserve">Haluatko, että perun tämän?</w:t>
      </w:r>
    </w:p>
    <w:p>
      <w:r>
        <w:rPr>
          <w:b/>
        </w:rPr>
        <w:t xml:space="preserve">Esimerkki 2.2551</w:t>
      </w:r>
    </w:p>
    <w:p>
      <w:r>
        <w:t xml:space="preserve">Ei, tarkoitin huomenna iltapäivällä pidettävää</w:t>
      </w:r>
    </w:p>
    <w:p>
      <w:r>
        <w:rPr>
          <w:b/>
        </w:rPr>
        <w:t xml:space="preserve">Tulos</w:t>
      </w:r>
    </w:p>
    <w:p>
      <w:r>
        <w:t xml:space="preserve">Haluatko, että perun tämän?</w:t>
      </w:r>
    </w:p>
    <w:p>
      <w:r>
        <w:rPr>
          <w:b/>
        </w:rPr>
        <w:t xml:space="preserve">Esimerkki 2.2552</w:t>
      </w:r>
    </w:p>
    <w:p>
      <w:r>
        <w:t xml:space="preserve">Minä päivänä lentoni Pariisiin lähtee?</w:t>
      </w:r>
    </w:p>
    <w:p>
      <w:r>
        <w:rPr>
          <w:b/>
        </w:rPr>
        <w:t xml:space="preserve">Tulos</w:t>
      </w:r>
    </w:p>
    <w:p>
      <w:r>
        <w:t xml:space="preserve">Lentosi Pariisiin lähtee 10. tammikuuta klo 7:00-7:30.</w:t>
      </w:r>
    </w:p>
    <w:p>
      <w:r>
        <w:rPr>
          <w:b/>
        </w:rPr>
        <w:t xml:space="preserve">Esimerkki 2.2553</w:t>
      </w:r>
    </w:p>
    <w:p>
      <w:r>
        <w:t xml:space="preserve">poistaa huomisen tapaamisen</w:t>
      </w:r>
    </w:p>
    <w:p>
      <w:r>
        <w:rPr>
          <w:b/>
        </w:rPr>
        <w:t xml:space="preserve">Tulos</w:t>
      </w:r>
    </w:p>
    <w:p>
      <w:r>
        <w:t xml:space="preserve">Olen pahoillani. En löytänyt kalenteristasi yhtään vastaavaa tapahtumaa.</w:t>
      </w:r>
    </w:p>
    <w:p>
      <w:r>
        <w:rPr>
          <w:b/>
        </w:rPr>
        <w:t xml:space="preserve">Esimerkki 2.2554</w:t>
      </w:r>
    </w:p>
    <w:p>
      <w:r>
        <w:t xml:space="preserve">etsi nyt kaikki tulevan viikon tapahtumat ja listaa ne.</w:t>
      </w:r>
    </w:p>
    <w:p>
      <w:r>
        <w:rPr>
          <w:b/>
        </w:rPr>
        <w:t xml:space="preserve">Tulos</w:t>
      </w:r>
    </w:p>
    <w:p>
      <w:r>
        <w:t xml:space="preserve">En löytänyt kalenteristasi yhtään vastaavaa tapahtumaa.</w:t>
      </w:r>
    </w:p>
    <w:p>
      <w:r>
        <w:rPr>
          <w:b/>
        </w:rPr>
        <w:t xml:space="preserve">Esimerkki 2.2555</w:t>
      </w:r>
    </w:p>
    <w:p>
      <w:r>
        <w:t xml:space="preserve">Lisää lounas ensi maanantaina äitini kanssa keskipäivällä...</w:t>
      </w:r>
    </w:p>
    <w:p>
      <w:r>
        <w:rPr>
          <w:b/>
        </w:rPr>
        <w:t xml:space="preserve">Tulos</w:t>
      </w:r>
    </w:p>
    <w:p>
      <w:r>
        <w:t xml:space="preserve">Onko tämä hyvä?</w:t>
      </w:r>
    </w:p>
    <w:p>
      <w:r>
        <w:rPr>
          <w:b/>
        </w:rPr>
        <w:t xml:space="preserve">Esimerkki 2.2556</w:t>
      </w:r>
    </w:p>
    <w:p>
      <w:r>
        <w:t xml:space="preserve">Pyydän teitä käymään Saran luona sairaalassa tänään klo 18.00 tunnin ajan.</w:t>
      </w:r>
    </w:p>
    <w:p>
      <w:r>
        <w:rPr>
          <w:b/>
        </w:rPr>
        <w:t xml:space="preserve">Tulos</w:t>
      </w:r>
    </w:p>
    <w:p>
      <w:r>
        <w:t xml:space="preserve">Onko tämä hyvä?</w:t>
      </w:r>
    </w:p>
    <w:p>
      <w:r>
        <w:rPr>
          <w:b/>
        </w:rPr>
        <w:t xml:space="preserve">Esimerkki 2.2557</w:t>
      </w:r>
    </w:p>
    <w:p>
      <w:r>
        <w:t xml:space="preserve">Luo päivällistreffit Samin kanssa perjantai-iltana</w:t>
      </w:r>
    </w:p>
    <w:p>
      <w:r>
        <w:rPr>
          <w:b/>
        </w:rPr>
        <w:t xml:space="preserve">Tulos</w:t>
      </w:r>
    </w:p>
    <w:p>
      <w:r>
        <w:t xml:space="preserve">Tässä on joitakin aikoja, jolloin sinä ja Sam olette vapaita.</w:t>
      </w:r>
    </w:p>
    <w:p>
      <w:r>
        <w:rPr>
          <w:b/>
        </w:rPr>
        <w:t xml:space="preserve">Esimerkki 2.2558</w:t>
      </w:r>
    </w:p>
    <w:p>
      <w:r>
        <w:t xml:space="preserve">alin on ok.</w:t>
      </w:r>
    </w:p>
    <w:p>
      <w:r>
        <w:rPr>
          <w:b/>
        </w:rPr>
        <w:t xml:space="preserve">Tulos</w:t>
      </w:r>
    </w:p>
    <w:p>
      <w:r>
        <w:t xml:space="preserve">Laitoin sen kalenteriisi.</w:t>
      </w:r>
    </w:p>
    <w:p>
      <w:r>
        <w:rPr>
          <w:b/>
        </w:rPr>
        <w:t xml:space="preserve">Esimerkki 2.2559</w:t>
      </w:r>
    </w:p>
    <w:p>
      <w:r>
        <w:t xml:space="preserve">Itse asiassa, tarkemmin ajateltuna, voisitko tehdä päivällistreffeistä kolme tuntia kestävät, niin että ne jatkuvat kello 23:een asti, kiitos?</w:t>
      </w:r>
    </w:p>
    <w:p>
      <w:r>
        <w:rPr>
          <w:b/>
        </w:rPr>
        <w:t xml:space="preserve">Tulos</w:t>
      </w:r>
    </w:p>
    <w:p>
      <w:r>
        <w:t xml:space="preserve">Miten tämä on mahdollista?</w:t>
      </w:r>
    </w:p>
    <w:p>
      <w:r>
        <w:rPr>
          <w:b/>
        </w:rPr>
        <w:t xml:space="preserve">Esimerkki 2.2560</w:t>
      </w:r>
    </w:p>
    <w:p>
      <w:r>
        <w:t xml:space="preserve">Se näyttää hyvältä, mutta minun on nyt muutettava päivämäärä 5. päiväksi.</w:t>
      </w:r>
    </w:p>
    <w:p>
      <w:r>
        <w:rPr>
          <w:b/>
        </w:rPr>
        <w:t xml:space="preserve">Tulos</w:t>
      </w:r>
    </w:p>
    <w:p>
      <w:r>
        <w:t xml:space="preserve">Entä nyt?</w:t>
      </w:r>
    </w:p>
    <w:p>
      <w:r>
        <w:rPr>
          <w:b/>
        </w:rPr>
        <w:t xml:space="preserve">Esimerkki 2.2561</w:t>
      </w:r>
    </w:p>
    <w:p>
      <w:r>
        <w:t xml:space="preserve">luo ostosmatka tiistaina</w:t>
      </w:r>
    </w:p>
    <w:p>
      <w:r>
        <w:rPr>
          <w:b/>
        </w:rPr>
        <w:t xml:space="preserve">Tulos</w:t>
      </w:r>
    </w:p>
    <w:p>
      <w:r>
        <w:t xml:space="preserve">Toimiiko jokin näistä?</w:t>
      </w:r>
    </w:p>
    <w:p>
      <w:r>
        <w:rPr>
          <w:b/>
        </w:rPr>
        <w:t xml:space="preserve">Esimerkki 2.2562</w:t>
      </w:r>
    </w:p>
    <w:p>
      <w:r>
        <w:t xml:space="preserve">Ensimmäinen vaihtoehto on oikea. Haluan myös varata päiväuniajan 23. heinäkuuta kello 16.00.</w:t>
      </w:r>
    </w:p>
    <w:p>
      <w:r>
        <w:rPr>
          <w:b/>
        </w:rPr>
        <w:t xml:space="preserve">Tulos</w:t>
      </w:r>
    </w:p>
    <w:p>
      <w:r>
        <w:t xml:space="preserve">Laitoin sen kalenteriisi. Onko tämä hyvä?</w:t>
      </w:r>
    </w:p>
    <w:p>
      <w:r>
        <w:rPr>
          <w:b/>
        </w:rPr>
        <w:t xml:space="preserve">Esimerkki 2.2563</w:t>
      </w:r>
    </w:p>
    <w:p>
      <w:r>
        <w:t xml:space="preserve">En tarvitse enää päiväuniaikaa.</w:t>
      </w:r>
    </w:p>
    <w:p>
      <w:r>
        <w:rPr>
          <w:b/>
        </w:rPr>
        <w:t xml:space="preserve">Tulos</w:t>
      </w:r>
    </w:p>
    <w:p>
      <w:r>
        <w:t xml:space="preserve">Hyvä on, en tee mitään toistaiseksi. Kerro minulle, missä muussa voin auttaa sinua.</w:t>
      </w:r>
    </w:p>
    <w:p>
      <w:r>
        <w:rPr>
          <w:b/>
        </w:rPr>
        <w:t xml:space="preserve">Esimerkki 2.2564</w:t>
      </w:r>
    </w:p>
    <w:p>
      <w:r>
        <w:t xml:space="preserve">ostaa tavaroita</w:t>
      </w:r>
    </w:p>
    <w:p>
      <w:r>
        <w:rPr>
          <w:b/>
        </w:rPr>
        <w:t xml:space="preserve">Tulos</w:t>
      </w:r>
    </w:p>
    <w:p>
      <w:r>
        <w:t xml:space="preserve">Valitettavasti voin auttaa vain kalenterisi kanssa.</w:t>
      </w:r>
    </w:p>
    <w:p>
      <w:r>
        <w:rPr>
          <w:b/>
        </w:rPr>
        <w:t xml:space="preserve">Esimerkki 2.2565</w:t>
      </w:r>
    </w:p>
    <w:p>
      <w:r>
        <w:t xml:space="preserve">Millainen sää on aamulenkilläni?</w:t>
      </w:r>
    </w:p>
    <w:p>
      <w:r>
        <w:rPr>
          <w:b/>
        </w:rPr>
        <w:t xml:space="preserve">Tulos</w:t>
      </w:r>
    </w:p>
    <w:p>
      <w:r>
        <w:t xml:space="preserve">Se on selkeä ja lämpötila on noin 0,00 ° F "lenkki" huomenna 9:00-9:30 AM.</w:t>
      </w:r>
    </w:p>
    <w:p>
      <w:r>
        <w:rPr>
          <w:b/>
        </w:rPr>
        <w:t xml:space="preserve">Esimerkki 2.2566</w:t>
      </w:r>
    </w:p>
    <w:p>
      <w:r>
        <w:t xml:space="preserve">Sataako maratonin aikana perjantaina?</w:t>
      </w:r>
    </w:p>
    <w:p>
      <w:r>
        <w:rPr>
          <w:b/>
        </w:rPr>
        <w:t xml:space="preserve">Tulos</w:t>
      </w:r>
    </w:p>
    <w:p>
      <w:r>
        <w:t xml:space="preserve">Kyllä. Sateen todennäköisyys on 0.00 % "maratonilla" perjantaina klo 10:00 - 10:30.</w:t>
      </w:r>
    </w:p>
    <w:p>
      <w:r>
        <w:rPr>
          <w:b/>
        </w:rPr>
        <w:t xml:space="preserve">Esimerkki 2.2567</w:t>
      </w:r>
    </w:p>
    <w:p>
      <w:r>
        <w:t xml:space="preserve">tuleeko vaellukselle lunta</w:t>
      </w:r>
    </w:p>
    <w:p>
      <w:r>
        <w:rPr>
          <w:b/>
        </w:rPr>
        <w:t xml:space="preserve">Tulos</w:t>
      </w:r>
    </w:p>
    <w:p>
      <w:r>
        <w:t xml:space="preserve">Kyllä. Lumen todennäköisyys on 0.00% kohteessa "Hike" maanantaina 30. päivä klo 13:00 - 13:30.</w:t>
      </w:r>
    </w:p>
    <w:p>
      <w:r>
        <w:rPr>
          <w:b/>
        </w:rPr>
        <w:t xml:space="preserve">Esimerkki 2.2568</w:t>
      </w:r>
    </w:p>
    <w:p>
      <w:r>
        <w:t xml:space="preserve">Mihin aikaan 24 tunnin bilemaraton alkaa?</w:t>
      </w:r>
    </w:p>
    <w:p>
      <w:r>
        <w:rPr>
          <w:b/>
        </w:rPr>
        <w:t xml:space="preserve">Tulos</w:t>
      </w:r>
    </w:p>
    <w:p>
      <w:r>
        <w:t xml:space="preserve">Tapahtuma "Party Marathon" on sunnuntaina 12. päivä klo 21:00.</w:t>
      </w:r>
    </w:p>
    <w:p>
      <w:r>
        <w:rPr>
          <w:b/>
        </w:rPr>
        <w:t xml:space="preserve">Esimerkki 2.2569</w:t>
      </w:r>
    </w:p>
    <w:p>
      <w:r>
        <w:t xml:space="preserve">20. vuosittainen chili cook off tänä lauantaina kello 14.00.</w:t>
      </w:r>
    </w:p>
    <w:p>
      <w:r>
        <w:rPr>
          <w:b/>
        </w:rPr>
        <w:t xml:space="preserve">Tulos</w:t>
      </w:r>
    </w:p>
    <w:p>
      <w:r>
        <w:t xml:space="preserve">Onko tämä hyvä?</w:t>
      </w:r>
    </w:p>
    <w:p>
      <w:r>
        <w:rPr>
          <w:b/>
        </w:rPr>
        <w:t xml:space="preserve">Esimerkki 2.2570</w:t>
      </w:r>
    </w:p>
    <w:p>
      <w:r>
        <w:t xml:space="preserve">Minun on luotava hääkutsut 2. päivälle.</w:t>
      </w:r>
    </w:p>
    <w:p>
      <w:r>
        <w:rPr>
          <w:b/>
        </w:rPr>
        <w:t xml:space="preserve">Tulos</w:t>
      </w:r>
    </w:p>
    <w:p>
      <w:r>
        <w:t xml:space="preserve">Toimiiko jokin näistä?</w:t>
      </w:r>
    </w:p>
    <w:p>
      <w:r>
        <w:rPr>
          <w:b/>
        </w:rPr>
        <w:t xml:space="preserve">Esimerkki 2.2571</w:t>
      </w:r>
    </w:p>
    <w:p>
      <w:r>
        <w:t xml:space="preserve">Kyllä, se toimii.</w:t>
      </w:r>
    </w:p>
    <w:p>
      <w:r>
        <w:rPr>
          <w:b/>
        </w:rPr>
        <w:t xml:space="preserve">Tulos</w:t>
      </w:r>
    </w:p>
    <w:p>
      <w:r>
        <w:t xml:space="preserve">Laitoin sen kalenteriisi 2. helmikuuta kello 13.00-13.30.</w:t>
      </w:r>
    </w:p>
    <w:p>
      <w:r>
        <w:rPr>
          <w:b/>
        </w:rPr>
        <w:t xml:space="preserve">Esimerkki 2.2572</w:t>
      </w:r>
    </w:p>
    <w:p>
      <w:r>
        <w:t xml:space="preserve">Voitteko ajoittaa tiimikoulutuksen maanantaiksi?</w:t>
      </w:r>
    </w:p>
    <w:p>
      <w:r>
        <w:rPr>
          <w:b/>
        </w:rPr>
        <w:t xml:space="preserve">Tulos</w:t>
      </w:r>
    </w:p>
    <w:p>
      <w:r>
        <w:t xml:space="preserve">Toimiiko jokin näistä?</w:t>
      </w:r>
    </w:p>
    <w:p>
      <w:r>
        <w:rPr>
          <w:b/>
        </w:rPr>
        <w:t xml:space="preserve">Esimerkki 2.2573</w:t>
      </w:r>
    </w:p>
    <w:p>
      <w:r>
        <w:t xml:space="preserve">Kielteinen.</w:t>
      </w:r>
    </w:p>
    <w:p>
      <w:r>
        <w:rPr>
          <w:b/>
        </w:rPr>
        <w:t xml:space="preserve">Tulos</w:t>
      </w:r>
    </w:p>
    <w:p>
      <w:r>
        <w:t xml:space="preserve">Hyvä on, en tee mitään toistaiseksi. Kerro minulle, missä muussa voin auttaa sinua.</w:t>
      </w:r>
    </w:p>
    <w:p>
      <w:r>
        <w:rPr>
          <w:b/>
        </w:rPr>
        <w:t xml:space="preserve">Esimerkki 2.2574</w:t>
      </w:r>
    </w:p>
    <w:p>
      <w:r>
        <w:t xml:space="preserve">Lasku on tulossa viideltä.</w:t>
      </w:r>
    </w:p>
    <w:p>
      <w:r>
        <w:rPr>
          <w:b/>
        </w:rPr>
        <w:t xml:space="preserve">Tulos</w:t>
      </w:r>
    </w:p>
    <w:p>
      <w:r>
        <w:t xml:space="preserve">Onko tämä hyvä?</w:t>
      </w:r>
    </w:p>
    <w:p>
      <w:r>
        <w:rPr>
          <w:b/>
        </w:rPr>
        <w:t xml:space="preserve">Esimerkki 2.2575</w:t>
      </w:r>
    </w:p>
    <w:p>
      <w:r>
        <w:t xml:space="preserve">hän ei tule enää käymään, joten en usko...</w:t>
      </w:r>
    </w:p>
    <w:p>
      <w:r>
        <w:rPr>
          <w:b/>
        </w:rPr>
        <w:t xml:space="preserve">Tulos</w:t>
      </w:r>
    </w:p>
    <w:p>
      <w:r>
        <w:t xml:space="preserve">Hyvä on, en tee mitään toistaiseksi. Kerro minulle, missä muussa voin auttaa sinua.</w:t>
      </w:r>
    </w:p>
    <w:p>
      <w:r>
        <w:rPr>
          <w:b/>
        </w:rPr>
        <w:t xml:space="preserve">Esimerkki 2.2576</w:t>
      </w:r>
    </w:p>
    <w:p>
      <w:r>
        <w:t xml:space="preserve">Löytyykö ensi perjantaina klo 14-17 välisenä aikana pidettäviä kokouksia?</w:t>
      </w:r>
    </w:p>
    <w:p>
      <w:r>
        <w:rPr>
          <w:b/>
        </w:rPr>
        <w:t xml:space="preserve">Tulos</w:t>
      </w:r>
    </w:p>
    <w:p>
      <w:r>
        <w:t xml:space="preserve">En löytänyt kalenteristasi tapahtumia perjantaina 26. päivä kello 14:00 ja 17:00 välisenä aikana.</w:t>
      </w:r>
    </w:p>
    <w:p>
      <w:r>
        <w:rPr>
          <w:b/>
        </w:rPr>
        <w:t xml:space="preserve">Esimerkki 2.2577</w:t>
      </w:r>
    </w:p>
    <w:p>
      <w:r>
        <w:t xml:space="preserve">Kyllä, minun on luotava tapahtuma uudenvuodenpäiväksi.</w:t>
      </w:r>
    </w:p>
    <w:p>
      <w:r>
        <w:rPr>
          <w:b/>
        </w:rPr>
        <w:t xml:space="preserve">Tulos</w:t>
      </w:r>
    </w:p>
    <w:p>
      <w:r>
        <w:t xml:space="preserve">Toimiiko jokin näistä?</w:t>
      </w:r>
    </w:p>
    <w:p>
      <w:r>
        <w:rPr>
          <w:b/>
        </w:rPr>
        <w:t xml:space="preserve">Esimerkki 2.2578</w:t>
      </w:r>
    </w:p>
    <w:p>
      <w:r>
        <w:t xml:space="preserve">Onko huomenna tapaamisia?</w:t>
      </w:r>
    </w:p>
    <w:p>
      <w:r>
        <w:rPr>
          <w:b/>
        </w:rPr>
        <w:t xml:space="preserve">Tulos</w:t>
      </w:r>
    </w:p>
    <w:p>
      <w:r>
        <w:t xml:space="preserve">Kyllä, löysin yhden huomisen tapahtuman. Se on "Haastattelu" klo 15.00-15.30.</w:t>
      </w:r>
    </w:p>
    <w:p>
      <w:r>
        <w:rPr>
          <w:b/>
        </w:rPr>
        <w:t xml:space="preserve">Esimerkki 2.2579</w:t>
      </w:r>
    </w:p>
    <w:p>
      <w:r>
        <w:t xml:space="preserve">Itse asiassa tarkoitin ylihuomenna.</w:t>
      </w:r>
    </w:p>
    <w:p>
      <w:r>
        <w:rPr>
          <w:b/>
        </w:rPr>
        <w:t xml:space="preserve">Tulos</w:t>
      </w:r>
    </w:p>
    <w:p>
      <w:r>
        <w:t xml:space="preserve">Ei, en löytänyt mitään tapahtumia lauantaina.</w:t>
      </w:r>
    </w:p>
    <w:p>
      <w:r>
        <w:rPr>
          <w:b/>
        </w:rPr>
        <w:t xml:space="preserve">Esimerkki 2.2580</w:t>
      </w:r>
    </w:p>
    <w:p>
      <w:r>
        <w:t xml:space="preserve">Entä maanantai?</w:t>
      </w:r>
    </w:p>
    <w:p>
      <w:r>
        <w:rPr>
          <w:b/>
        </w:rPr>
        <w:t xml:space="preserve">Tulos</w:t>
      </w:r>
    </w:p>
    <w:p>
      <w:r>
        <w:t xml:space="preserve">Ei, en löytänyt tapahtumia 4. marraskuuta.</w:t>
      </w:r>
    </w:p>
    <w:p>
      <w:r>
        <w:rPr>
          <w:b/>
        </w:rPr>
        <w:t xml:space="preserve">Esimerkki 2.2581</w:t>
      </w:r>
    </w:p>
    <w:p>
      <w:r>
        <w:t xml:space="preserve">Entä ensi kuussa?</w:t>
      </w:r>
    </w:p>
    <w:p>
      <w:r>
        <w:rPr>
          <w:b/>
        </w:rPr>
        <w:t xml:space="preserve">Tulos</w:t>
      </w:r>
    </w:p>
    <w:p>
      <w:r>
        <w:t xml:space="preserve">Kyllä, löysin yhden tapahtuman ensi kuussa. Se on "Appointment" 2. joulukuuta klo 11:00-11:30.</w:t>
      </w:r>
    </w:p>
    <w:p>
      <w:r>
        <w:rPr>
          <w:b/>
        </w:rPr>
        <w:t xml:space="preserve">Esimerkki 2.2582</w:t>
      </w:r>
    </w:p>
    <w:p>
      <w:r>
        <w:t xml:space="preserve">Muutetaan tapaaminen 3. joulukuuta.</w:t>
      </w:r>
    </w:p>
    <w:p>
      <w:r>
        <w:rPr>
          <w:b/>
        </w:rPr>
        <w:t xml:space="preserve">Tulos</w:t>
      </w:r>
    </w:p>
    <w:p>
      <w:r>
        <w:t xml:space="preserve">Miten tämä on mahdollista?</w:t>
      </w:r>
    </w:p>
    <w:p>
      <w:r>
        <w:rPr>
          <w:b/>
        </w:rPr>
        <w:t xml:space="preserve">Esimerkki 2.2583</w:t>
      </w:r>
    </w:p>
    <w:p>
      <w:r>
        <w:t xml:space="preserve">Onko torstaina tapaamisia Johnin kanssa?</w:t>
      </w:r>
    </w:p>
    <w:p>
      <w:r>
        <w:rPr>
          <w:b/>
        </w:rPr>
        <w:t xml:space="preserve">Tulos</w:t>
      </w:r>
    </w:p>
    <w:p>
      <w:r>
        <w:t xml:space="preserve">Ei, en löytänyt mitään tapahtumia, joissa John olisi ollut torstaina.</w:t>
      </w:r>
    </w:p>
    <w:p>
      <w:r>
        <w:rPr>
          <w:b/>
        </w:rPr>
        <w:t xml:space="preserve">Esimerkki 2.2584</w:t>
      </w:r>
    </w:p>
    <w:p>
      <w:r>
        <w:t xml:space="preserve">Varaa aika hammaslääkärille maanantaina klo 7.30.</w:t>
      </w:r>
    </w:p>
    <w:p>
      <w:r>
        <w:rPr>
          <w:b/>
        </w:rPr>
        <w:t xml:space="preserve">Tulos</w:t>
      </w:r>
    </w:p>
    <w:p>
      <w:r>
        <w:t xml:space="preserve">Onko tämä hyvä?</w:t>
      </w:r>
    </w:p>
    <w:p>
      <w:r>
        <w:rPr>
          <w:b/>
        </w:rPr>
        <w:t xml:space="preserve">Esimerkki 2.2585</w:t>
      </w:r>
    </w:p>
    <w:p>
      <w:r>
        <w:t xml:space="preserve">Mitä muuta minulla on tänään ohjelmassa?</w:t>
      </w:r>
    </w:p>
    <w:p>
      <w:r>
        <w:rPr>
          <w:b/>
        </w:rPr>
        <w:t xml:space="preserve">Tulos</w:t>
      </w:r>
    </w:p>
    <w:p>
      <w:r>
        <w:t xml:space="preserve">En löytänyt kalenteristasi yhtään vastaavaa tapahtumaa.</w:t>
      </w:r>
    </w:p>
    <w:p>
      <w:r>
        <w:rPr>
          <w:b/>
        </w:rPr>
        <w:t xml:space="preserve">Esimerkki 2.2586</w:t>
      </w:r>
    </w:p>
    <w:p>
      <w:r>
        <w:t xml:space="preserve">Mitä kalenterissani on tänään?</w:t>
      </w:r>
    </w:p>
    <w:p>
      <w:r>
        <w:rPr>
          <w:b/>
        </w:rPr>
        <w:t xml:space="preserve">Tulos</w:t>
      </w:r>
    </w:p>
    <w:p>
      <w:r>
        <w:t xml:space="preserve">En löytänyt kalenteristasi yhtään vastaavaa tapahtumaa.</w:t>
      </w:r>
    </w:p>
    <w:p>
      <w:r>
        <w:rPr>
          <w:b/>
        </w:rPr>
        <w:t xml:space="preserve">Esimerkki 2.2587</w:t>
      </w:r>
    </w:p>
    <w:p>
      <w:r>
        <w:t xml:space="preserve">567890 25</w:t>
      </w:r>
    </w:p>
    <w:p>
      <w:r>
        <w:rPr>
          <w:b/>
        </w:rPr>
        <w:t xml:space="preserve">Tulos</w:t>
      </w:r>
    </w:p>
    <w:p>
      <w:r>
        <w:t xml:space="preserve">En ymmärtänyt sitä. Voisitko sanoa sen toisin?</w:t>
      </w:r>
    </w:p>
    <w:p>
      <w:r>
        <w:rPr>
          <w:b/>
        </w:rPr>
        <w:t xml:space="preserve">Esimerkki 2.2588</w:t>
      </w:r>
    </w:p>
    <w:p>
      <w:r>
        <w:t xml:space="preserve">Hyvänen aika, katsokaa tuota roskista.</w:t>
      </w:r>
    </w:p>
    <w:p>
      <w:r>
        <w:rPr>
          <w:b/>
        </w:rPr>
        <w:t xml:space="preserve">Tulos</w:t>
      </w:r>
    </w:p>
    <w:p>
      <w:r>
        <w:t xml:space="preserve">En ymmärtänyt sitä. Voisitko sanoa sen toisin?</w:t>
      </w:r>
    </w:p>
    <w:p>
      <w:r>
        <w:rPr>
          <w:b/>
        </w:rPr>
        <w:t xml:space="preserve">Esimerkki 2.2589</w:t>
      </w:r>
    </w:p>
    <w:p>
      <w:r>
        <w:t xml:space="preserve">Hänellä on sininen paita ja siniset silmät</w:t>
      </w:r>
    </w:p>
    <w:p>
      <w:r>
        <w:rPr>
          <w:b/>
        </w:rPr>
        <w:t xml:space="preserve">Tulos</w:t>
      </w:r>
    </w:p>
    <w:p>
      <w:r>
        <w:t xml:space="preserve">En ymmärtänyt sitä. Voisitko sanoa sen toisin?</w:t>
      </w:r>
    </w:p>
    <w:p>
      <w:r>
        <w:rPr>
          <w:b/>
        </w:rPr>
        <w:t xml:space="preserve">Esimerkki 2.2590</w:t>
      </w:r>
    </w:p>
    <w:p>
      <w:r>
        <w:t xml:space="preserve">Milloin on seuraava tapaaminen Austinin kanssa?</w:t>
      </w:r>
    </w:p>
    <w:p>
      <w:r>
        <w:rPr>
          <w:b/>
        </w:rPr>
        <w:t xml:space="preserve">Tulos</w:t>
      </w:r>
    </w:p>
    <w:p>
      <w:r>
        <w:t xml:space="preserve">Seuraava tapahtuma Austinin kanssa on maanantaina 28. päivä kello 14:00.</w:t>
      </w:r>
    </w:p>
    <w:p>
      <w:r>
        <w:rPr>
          <w:b/>
        </w:rPr>
        <w:t xml:space="preserve">Esimerkki 2.2591</w:t>
      </w:r>
    </w:p>
    <w:p>
      <w:r>
        <w:t xml:space="preserve">Milloin näen Rossin seuraavan kerran?</w:t>
      </w:r>
    </w:p>
    <w:p>
      <w:r>
        <w:rPr>
          <w:b/>
        </w:rPr>
        <w:t xml:space="preserve">Tulos</w:t>
      </w:r>
    </w:p>
    <w:p>
      <w:r>
        <w:t xml:space="preserve">Seuraava tapahtuma Rossin kanssa on 2. marraskuuta klo 11:00.</w:t>
      </w:r>
    </w:p>
    <w:p>
      <w:r>
        <w:rPr>
          <w:b/>
        </w:rPr>
        <w:t xml:space="preserve">Esimerkki 2.2592</w:t>
      </w:r>
    </w:p>
    <w:p>
      <w:r>
        <w:t xml:space="preserve">Voitko näyttää, että tapaaminen Anan kanssa on tulossa?</w:t>
      </w:r>
    </w:p>
    <w:p>
      <w:r>
        <w:rPr>
          <w:b/>
        </w:rPr>
        <w:t xml:space="preserve">Tulos</w:t>
      </w:r>
    </w:p>
    <w:p>
      <w:r>
        <w:t xml:space="preserve">"Tapaaminen Ana ja Damon Straeterin kanssa" on 5. joulukuuta klo 11:00-11:30.</w:t>
      </w:r>
    </w:p>
    <w:p>
      <w:r>
        <w:rPr>
          <w:b/>
        </w:rPr>
        <w:t xml:space="preserve">Esimerkki 2.2593</w:t>
      </w:r>
    </w:p>
    <w:p>
      <w:r>
        <w:t xml:space="preserve">Milloin tapaan Abbyn seuraavan kerran?</w:t>
      </w:r>
    </w:p>
    <w:p>
      <w:r>
        <w:rPr>
          <w:b/>
        </w:rPr>
        <w:t xml:space="preserve">Tulos</w:t>
      </w:r>
    </w:p>
    <w:p>
      <w:r>
        <w:t xml:space="preserve">Seuraava tapahtuma Abbyn kanssa on perjantaina 25. päivä klo 11:00.</w:t>
      </w:r>
    </w:p>
    <w:p>
      <w:r>
        <w:rPr>
          <w:b/>
        </w:rPr>
        <w:t xml:space="preserve">Esimerkki 2.2594</w:t>
      </w:r>
    </w:p>
    <w:p>
      <w:r>
        <w:t xml:space="preserve">Milloin saan seuraavan lounaani Jillin kanssa?</w:t>
      </w:r>
    </w:p>
    <w:p>
      <w:r>
        <w:rPr>
          <w:b/>
        </w:rPr>
        <w:t xml:space="preserve">Tulos</w:t>
      </w:r>
    </w:p>
    <w:p>
      <w:r>
        <w:t xml:space="preserve">Seuraava tapahtuma, joka vastaa "lounasta" Jillin kanssa, on 30. joulukuuta klo 11:00.</w:t>
      </w:r>
    </w:p>
    <w:p>
      <w:r>
        <w:rPr>
          <w:b/>
        </w:rPr>
        <w:t xml:space="preserve">Esimerkki 2.2595</w:t>
      </w:r>
    </w:p>
    <w:p>
      <w:r>
        <w:t xml:space="preserve">Miltä sää näyttää ensi keskiviikkona täällä?</w:t>
      </w:r>
    </w:p>
    <w:p>
      <w:r>
        <w:rPr>
          <w:b/>
        </w:rPr>
        <w:t xml:space="preserve">Tulos</w:t>
      </w:r>
    </w:p>
    <w:p>
      <w:r>
        <w:t xml:space="preserve">Se on selkeä ja korkein 0,00 °F ja matalin 0,00 °F ke, 16 tammikuu.</w:t>
      </w:r>
    </w:p>
    <w:p>
      <w:r>
        <w:rPr>
          <w:b/>
        </w:rPr>
        <w:t xml:space="preserve">Esimerkki 2.2596</w:t>
      </w:r>
    </w:p>
    <w:p>
      <w:r>
        <w:t xml:space="preserve">Mahtavaa, lisää ulkoilmatreffit ensi keskiviikkona klo 17.00-19.00.</w:t>
      </w:r>
    </w:p>
    <w:p>
      <w:r>
        <w:rPr>
          <w:b/>
        </w:rPr>
        <w:t xml:space="preserve">Tulos</w:t>
      </w:r>
    </w:p>
    <w:p>
      <w:r>
        <w:t xml:space="preserve">Laitoin sen kalenteriisi. Tilasi on varattu.</w:t>
      </w:r>
    </w:p>
    <w:p>
      <w:r>
        <w:rPr>
          <w:b/>
        </w:rPr>
        <w:t xml:space="preserve">Esimerkki 2.2597</w:t>
      </w:r>
    </w:p>
    <w:p>
      <w:r>
        <w:t xml:space="preserve">Ja lisää uima-allas kilpailu 8 pm ensi keskiviikkona 22 pm</w:t>
      </w:r>
    </w:p>
    <w:p>
      <w:r>
        <w:rPr>
          <w:b/>
        </w:rPr>
        <w:t xml:space="preserve">Tulos</w:t>
      </w:r>
    </w:p>
    <w:p>
      <w:r>
        <w:t xml:space="preserve">Laitoin sen kalenteriisi. Tilasi on varattu.</w:t>
      </w:r>
    </w:p>
    <w:p>
      <w:r>
        <w:rPr>
          <w:b/>
        </w:rPr>
        <w:t xml:space="preserve">Esimerkki 2.2598</w:t>
      </w:r>
    </w:p>
    <w:p>
      <w:r>
        <w:t xml:space="preserve">Onko tiistaina myyntikokous Janen kanssa?</w:t>
      </w:r>
    </w:p>
    <w:p>
      <w:r>
        <w:rPr>
          <w:b/>
        </w:rPr>
        <w:t xml:space="preserve">Tulos</w:t>
      </w:r>
    </w:p>
    <w:p>
      <w:r>
        <w:t xml:space="preserve">Kyllä, löysin yhden tapahtuman, joka vastaa "myyntikokousta" Janen kanssa. Se on "myyntikokous" tiistaina 19. päivä klo 14:00-14:30.</w:t>
      </w:r>
    </w:p>
    <w:p>
      <w:r>
        <w:rPr>
          <w:b/>
        </w:rPr>
        <w:t xml:space="preserve">Esimerkki 2.2599</w:t>
      </w:r>
    </w:p>
    <w:p>
      <w:r>
        <w:t xml:space="preserve">Entä torstaina?</w:t>
      </w:r>
    </w:p>
    <w:p>
      <w:r>
        <w:rPr>
          <w:b/>
        </w:rPr>
        <w:t xml:space="preserve">Tulos</w:t>
      </w:r>
    </w:p>
    <w:p>
      <w:r>
        <w:t xml:space="preserve">Ei, en löytänyt yhtään tapahtumaa, joka sopisi "myyntitapaaminen" ja Jane huomenna.</w:t>
      </w:r>
    </w:p>
    <w:p>
      <w:r>
        <w:rPr>
          <w:b/>
        </w:rPr>
        <w:t xml:space="preserve">Esimerkki 2.2600</w:t>
      </w:r>
    </w:p>
    <w:p>
      <w:r>
        <w:t xml:space="preserve">Voitteko siirtää myyntikokouksen 19. päivästä huomiselle?</w:t>
      </w:r>
    </w:p>
    <w:p>
      <w:r>
        <w:rPr>
          <w:b/>
        </w:rPr>
        <w:t xml:space="preserve">Tulos</w:t>
      </w:r>
    </w:p>
    <w:p>
      <w:r>
        <w:t xml:space="preserve">Miten tämä on mahdollista?</w:t>
      </w:r>
    </w:p>
    <w:p>
      <w:r>
        <w:rPr>
          <w:b/>
        </w:rPr>
        <w:t xml:space="preserve">Esimerkki 2.2601</w:t>
      </w:r>
    </w:p>
    <w:p>
      <w:r>
        <w:t xml:space="preserve">erittäin mukava</w:t>
      </w:r>
    </w:p>
    <w:p>
      <w:r>
        <w:rPr>
          <w:b/>
        </w:rPr>
        <w:t xml:space="preserve">Tulos</w:t>
      </w:r>
    </w:p>
    <w:p>
      <w:r>
        <w:t xml:space="preserve">Olen muuttanut "myyntikokouksen" muotoon.</w:t>
      </w:r>
    </w:p>
    <w:p>
      <w:r>
        <w:rPr>
          <w:b/>
        </w:rPr>
        <w:t xml:space="preserve">Esimerkki 2.2602</w:t>
      </w:r>
    </w:p>
    <w:p>
      <w:r>
        <w:t xml:space="preserve">Minun on varattava maaliskuun viimeiseltä viikolta aikaa syntymäpäiväsuunnitteluun. Anna minulle kaksi tuntia, niin teen tämän Gloria'sissa Fairview'sissa -</w:t>
      </w:r>
    </w:p>
    <w:p>
      <w:r>
        <w:rPr>
          <w:b/>
        </w:rPr>
        <w:t xml:space="preserve">Tulos</w:t>
      </w:r>
    </w:p>
    <w:p>
      <w:r>
        <w:t xml:space="preserve">Toimiiko jokin näistä?</w:t>
      </w:r>
    </w:p>
    <w:p>
      <w:r>
        <w:rPr>
          <w:b/>
        </w:rPr>
        <w:t xml:space="preserve">Esimerkki 2.2603</w:t>
      </w:r>
    </w:p>
    <w:p>
      <w:r>
        <w:t xml:space="preserve">toinen</w:t>
      </w:r>
    </w:p>
    <w:p>
      <w:r>
        <w:rPr>
          <w:b/>
        </w:rPr>
        <w:t xml:space="preserve">Tulos</w:t>
      </w:r>
    </w:p>
    <w:p>
      <w:r>
        <w:t xml:space="preserve">Laitoin sen kalenteriisi.</w:t>
      </w:r>
    </w:p>
    <w:p>
      <w:r>
        <w:rPr>
          <w:b/>
        </w:rPr>
        <w:t xml:space="preserve">Esimerkki 2.2604</w:t>
      </w:r>
    </w:p>
    <w:p>
      <w:r>
        <w:t xml:space="preserve">Juhlasuunnitelmat on tehtävä huomenna iltapäivällä.</w:t>
      </w:r>
    </w:p>
    <w:p>
      <w:r>
        <w:rPr>
          <w:b/>
        </w:rPr>
        <w:t xml:space="preserve">Tulos</w:t>
      </w:r>
    </w:p>
    <w:p>
      <w:r>
        <w:t xml:space="preserve">Toimiiko jokin näistä?</w:t>
      </w:r>
    </w:p>
    <w:p>
      <w:r>
        <w:rPr>
          <w:b/>
        </w:rPr>
        <w:t xml:space="preserve">Esimerkki 2.2605</w:t>
      </w:r>
    </w:p>
    <w:p>
      <w:r>
        <w:t xml:space="preserve">Tarvitsen myymälävierailun maanantaina kello 10 ja 15 välillä.</w:t>
      </w:r>
    </w:p>
    <w:p>
      <w:r>
        <w:rPr>
          <w:b/>
        </w:rPr>
        <w:t xml:space="preserve">Tulos</w:t>
      </w:r>
    </w:p>
    <w:p>
      <w:r>
        <w:t xml:space="preserve">Onko tämä hyvä?</w:t>
      </w:r>
    </w:p>
    <w:p>
      <w:r>
        <w:rPr>
          <w:b/>
        </w:rPr>
        <w:t xml:space="preserve">Esimerkki 2.2606</w:t>
      </w:r>
    </w:p>
    <w:p>
      <w:r>
        <w:t xml:space="preserve">tarvitsen kuvia tiistaina ennen klo 15.00</w:t>
      </w:r>
    </w:p>
    <w:p>
      <w:r>
        <w:rPr>
          <w:b/>
        </w:rPr>
        <w:t xml:space="preserve">Tulos</w:t>
      </w:r>
    </w:p>
    <w:p>
      <w:r>
        <w:t xml:space="preserve">Toimiiko jokin näistä?</w:t>
      </w:r>
    </w:p>
    <w:p>
      <w:r>
        <w:rPr>
          <w:b/>
        </w:rPr>
        <w:t xml:space="preserve">Esimerkki 2.2607</w:t>
      </w:r>
    </w:p>
    <w:p>
      <w:r>
        <w:t xml:space="preserve">Luo tapahtuma nimeltä "Burping Baby!" lauantaiksi.</w:t>
      </w:r>
    </w:p>
    <w:p>
      <w:r>
        <w:rPr>
          <w:b/>
        </w:rPr>
        <w:t xml:space="preserve">Tulos</w:t>
      </w:r>
    </w:p>
    <w:p>
      <w:r>
        <w:t xml:space="preserve">Toimiiko jokin näistä?</w:t>
      </w:r>
    </w:p>
    <w:p>
      <w:r>
        <w:rPr>
          <w:b/>
        </w:rPr>
        <w:t xml:space="preserve">Esimerkki 2.2608</w:t>
      </w:r>
    </w:p>
    <w:p>
      <w:r>
        <w:t xml:space="preserve">Ensimmäinen. Vaihda puolueen nimi tänään muotoon "EXTR@V@GAN@".</w:t>
      </w:r>
    </w:p>
    <w:p>
      <w:r>
        <w:rPr>
          <w:b/>
        </w:rPr>
        <w:t xml:space="preserve">Tulos</w:t>
      </w:r>
    </w:p>
    <w:p>
      <w:r>
        <w:t xml:space="preserve">Laitoin sen kalenteriisi. Millainen tämä on?</w:t>
      </w:r>
    </w:p>
    <w:p>
      <w:r>
        <w:rPr>
          <w:b/>
        </w:rPr>
        <w:t xml:space="preserve">Esimerkki 2.2609</w:t>
      </w:r>
    </w:p>
    <w:p>
      <w:r>
        <w:t xml:space="preserve">lisää 30 minuuttia ekstr@v@gan@:lle.</w:t>
      </w:r>
    </w:p>
    <w:p>
      <w:r>
        <w:rPr>
          <w:b/>
        </w:rPr>
        <w:t xml:space="preserve">Tulos</w:t>
      </w:r>
    </w:p>
    <w:p>
      <w:r>
        <w:t xml:space="preserve">Entä nyt?</w:t>
      </w:r>
    </w:p>
    <w:p>
      <w:r>
        <w:rPr>
          <w:b/>
        </w:rPr>
        <w:t xml:space="preserve">Esimerkki 2.2610</w:t>
      </w:r>
    </w:p>
    <w:p>
      <w:r>
        <w:t xml:space="preserve">Kuinka vanha olen?</w:t>
      </w:r>
    </w:p>
    <w:p>
      <w:r>
        <w:rPr>
          <w:b/>
        </w:rPr>
        <w:t xml:space="preserve">Tulos</w:t>
      </w:r>
    </w:p>
    <w:p>
      <w:r>
        <w:t xml:space="preserve">Voin auttaa sinua kalenterisi kanssa.</w:t>
      </w:r>
    </w:p>
    <w:p>
      <w:r>
        <w:rPr>
          <w:b/>
        </w:rPr>
        <w:t xml:space="preserve">Esimerkki 2.2611</w:t>
      </w:r>
    </w:p>
    <w:p>
      <w:r>
        <w:t xml:space="preserve">mitä</w:t>
      </w:r>
    </w:p>
    <w:p>
      <w:r>
        <w:rPr>
          <w:b/>
        </w:rPr>
        <w:t xml:space="preserve">Tulos</w:t>
      </w:r>
    </w:p>
    <w:p>
      <w:r>
        <w:t xml:space="preserve">Valitettavasti voin auttaa vain kalenterisi kanssa.</w:t>
      </w:r>
    </w:p>
    <w:p>
      <w:r>
        <w:rPr>
          <w:b/>
        </w:rPr>
        <w:t xml:space="preserve">Esimerkki 2.2612</w:t>
      </w:r>
    </w:p>
    <w:p>
      <w:r>
        <w:t xml:space="preserve">lisätään jalkapallon pudotuspeli lauantaiksi 19. päiväksi.</w:t>
      </w:r>
    </w:p>
    <w:p>
      <w:r>
        <w:rPr>
          <w:b/>
        </w:rPr>
        <w:t xml:space="preserve">Tulos</w:t>
      </w:r>
    </w:p>
    <w:p>
      <w:r>
        <w:t xml:space="preserve">Toimiiko jokin näistä?</w:t>
      </w:r>
    </w:p>
    <w:p>
      <w:r>
        <w:rPr>
          <w:b/>
        </w:rPr>
        <w:t xml:space="preserve">Esimerkki 2.2613</w:t>
      </w:r>
    </w:p>
    <w:p>
      <w:r>
        <w:t xml:space="preserve">Kyllä, lisää myös lounas Jaken kanssa.</w:t>
      </w:r>
    </w:p>
    <w:p>
      <w:r>
        <w:rPr>
          <w:b/>
        </w:rPr>
        <w:t xml:space="preserve">Tulos</w:t>
      </w:r>
    </w:p>
    <w:p>
      <w:r>
        <w:t xml:space="preserve">Laitoin sen kalenteriisi lauantaina 19. päivä kello 13.00-13.30. __BREAK Tässä ovat ajat, jolloin sinä ja Jake Cobb olette vapaita.</w:t>
      </w:r>
    </w:p>
    <w:p>
      <w:r>
        <w:rPr>
          <w:b/>
        </w:rPr>
        <w:t xml:space="preserve">Esimerkki 2.2614</w:t>
      </w:r>
    </w:p>
    <w:p>
      <w:r>
        <w:t xml:space="preserve">Voitko nimetä tämän uudelleen "Lounas lähellä Klam Trail"?</w:t>
      </w:r>
    </w:p>
    <w:p>
      <w:r>
        <w:rPr>
          <w:b/>
        </w:rPr>
        <w:t xml:space="preserve">Tulos</w:t>
      </w:r>
    </w:p>
    <w:p>
      <w:r>
        <w:t xml:space="preserve">Tässä on joitakin aikoja, jolloin sinä ja Jake Cobb olette vapaita.</w:t>
      </w:r>
    </w:p>
    <w:p>
      <w:r>
        <w:rPr>
          <w:b/>
        </w:rPr>
        <w:t xml:space="preserve">Esimerkki 2.2615</w:t>
      </w:r>
    </w:p>
    <w:p>
      <w:r>
        <w:t xml:space="preserve">Järjestä tapahtuma NFC CHAMPIONSHIP GAME -ottelua varten.</w:t>
      </w:r>
    </w:p>
    <w:p>
      <w:r>
        <w:rPr>
          <w:b/>
        </w:rPr>
        <w:t xml:space="preserve">Tulos</w:t>
      </w:r>
    </w:p>
    <w:p>
      <w:r>
        <w:t xml:space="preserve">Toimiiko jokin näistä?</w:t>
      </w:r>
    </w:p>
    <w:p>
      <w:r>
        <w:rPr>
          <w:b/>
        </w:rPr>
        <w:t xml:space="preserve">Esimerkki 2.2616</w:t>
      </w:r>
    </w:p>
    <w:p>
      <w:r>
        <w:t xml:space="preserve">peruuttaa kaikki tapaamiset tänään</w:t>
      </w:r>
    </w:p>
    <w:p>
      <w:r>
        <w:rPr>
          <w:b/>
        </w:rPr>
        <w:t xml:space="preserve">Tulos</w:t>
      </w:r>
    </w:p>
    <w:p>
      <w:r>
        <w:t xml:space="preserve">Voin tehdä vain yhden toiminnon kerrallaan. Jos erotat pyynnöt toisistaan, voin auttaa sinua.</w:t>
      </w:r>
    </w:p>
    <w:p>
      <w:r>
        <w:rPr>
          <w:b/>
        </w:rPr>
        <w:t xml:space="preserve">Esimerkki 2.2617</w:t>
      </w:r>
    </w:p>
    <w:p>
      <w:r>
        <w:t xml:space="preserve">milloin on seuraava tapahtumani?</w:t>
      </w:r>
    </w:p>
    <w:p>
      <w:r>
        <w:rPr>
          <w:b/>
        </w:rPr>
        <w:t xml:space="preserve">Tulos</w:t>
      </w:r>
    </w:p>
    <w:p>
      <w:r>
        <w:t xml:space="preserve">Se alkaa sunnuntaina 7. päivä klo 9:00.</w:t>
      </w:r>
    </w:p>
    <w:p>
      <w:r>
        <w:rPr>
          <w:b/>
        </w:rPr>
        <w:t xml:space="preserve">Esimerkki 2.2618</w:t>
      </w:r>
    </w:p>
    <w:p>
      <w:r>
        <w:t xml:space="preserve">Ei se mitään.</w:t>
      </w:r>
    </w:p>
    <w:p>
      <w:r>
        <w:rPr>
          <w:b/>
        </w:rPr>
        <w:t xml:space="preserve">Tulos</w:t>
      </w:r>
    </w:p>
    <w:p>
      <w:r>
        <w:t xml:space="preserve">Kerro minulle, jos voin auttaa sinua jossakin muussa asiassa.</w:t>
      </w:r>
    </w:p>
    <w:p>
      <w:r>
        <w:rPr>
          <w:b/>
        </w:rPr>
        <w:t xml:space="preserve">Esimerkki 2.2619</w:t>
      </w:r>
    </w:p>
    <w:p>
      <w:r>
        <w:t xml:space="preserve">EI SE MITÄÄN.</w:t>
      </w:r>
    </w:p>
    <w:p>
      <w:r>
        <w:rPr>
          <w:b/>
        </w:rPr>
        <w:t xml:space="preserve">Tulos</w:t>
      </w:r>
    </w:p>
    <w:p>
      <w:r>
        <w:t xml:space="preserve">Kerro minulle, jos voin auttaa sinua jossakin muussa asiassa.</w:t>
      </w:r>
    </w:p>
    <w:p>
      <w:r>
        <w:rPr>
          <w:b/>
        </w:rPr>
        <w:t xml:space="preserve">Esimerkki 2.2620</w:t>
      </w:r>
    </w:p>
    <w:p>
      <w:r>
        <w:t xml:space="preserve">Suunnittele koko päivän treffit aviomiehen kanssa ja peruuta sitten kaikki muut suunnitelmat lauantaina.</w:t>
      </w:r>
    </w:p>
    <w:p>
      <w:r>
        <w:rPr>
          <w:b/>
        </w:rPr>
        <w:t xml:space="preserve">Tulos</w:t>
      </w:r>
    </w:p>
    <w:p>
      <w:r>
        <w:t xml:space="preserve">Voin tehdä vain yhden toiminnon kerrallaan. Jos erotat pyynnöt toisistaan, voin auttaa sinua.</w:t>
      </w:r>
    </w:p>
    <w:p>
      <w:r>
        <w:rPr>
          <w:b/>
        </w:rPr>
        <w:t xml:space="preserve">Esimerkki 2.2621</w:t>
      </w:r>
    </w:p>
    <w:p>
      <w:r>
        <w:t xml:space="preserve">Voisitteko järjestää PTO:n kokouksen ensi perjantaina klo 8?</w:t>
      </w:r>
    </w:p>
    <w:p>
      <w:r>
        <w:rPr>
          <w:b/>
        </w:rPr>
        <w:t xml:space="preserve">Tulos</w:t>
      </w:r>
    </w:p>
    <w:p>
      <w:r>
        <w:t xml:space="preserve">Onko tämä hyvä?</w:t>
      </w:r>
    </w:p>
    <w:p>
      <w:r>
        <w:rPr>
          <w:b/>
        </w:rPr>
        <w:t xml:space="preserve">Esimerkki 2.2622</w:t>
      </w:r>
    </w:p>
    <w:p>
      <w:r>
        <w:t xml:space="preserve">Kokous kestää tunnin.</w:t>
      </w:r>
    </w:p>
    <w:p>
      <w:r>
        <w:rPr>
          <w:b/>
        </w:rPr>
        <w:t xml:space="preserve">Tulos</w:t>
      </w:r>
    </w:p>
    <w:p>
      <w:r>
        <w:t xml:space="preserve">Mitäs sanot?</w:t>
      </w:r>
    </w:p>
    <w:p>
      <w:r>
        <w:rPr>
          <w:b/>
        </w:rPr>
        <w:t xml:space="preserve">Esimerkki 2.2623</w:t>
      </w:r>
    </w:p>
    <w:p>
      <w:r>
        <w:t xml:space="preserve">Pidän siitä.</w:t>
      </w:r>
    </w:p>
    <w:p>
      <w:r>
        <w:rPr>
          <w:b/>
        </w:rPr>
        <w:t xml:space="preserve">Tulos</w:t>
      </w:r>
    </w:p>
    <w:p>
      <w:r>
        <w:t xml:space="preserve">Laitoin sen kalenteriisi.</w:t>
      </w:r>
    </w:p>
    <w:p>
      <w:r>
        <w:rPr>
          <w:b/>
        </w:rPr>
        <w:t xml:space="preserve">Esimerkki 2.2624</w:t>
      </w:r>
    </w:p>
    <w:p>
      <w:r>
        <w:t xml:space="preserve">Poista sitten kokoukseni sen jälkeen</w:t>
      </w:r>
    </w:p>
    <w:p>
      <w:r>
        <w:rPr>
          <w:b/>
        </w:rPr>
        <w:t xml:space="preserve">Tulos</w:t>
      </w:r>
    </w:p>
    <w:p>
      <w:r>
        <w:t xml:space="preserve">En löytänyt perjantaina klo 9:00 jälkeen tapahtumia.</w:t>
      </w:r>
    </w:p>
    <w:p>
      <w:r>
        <w:rPr>
          <w:b/>
        </w:rPr>
        <w:t xml:space="preserve">Esimerkki 2.2625</w:t>
      </w:r>
    </w:p>
    <w:p>
      <w:r>
        <w:t xml:space="preserve">Järjestäkää kokous sen jälkeen</w:t>
      </w:r>
    </w:p>
    <w:p>
      <w:r>
        <w:rPr>
          <w:b/>
        </w:rPr>
        <w:t xml:space="preserve">Tulos</w:t>
      </w:r>
    </w:p>
    <w:p>
      <w:r>
        <w:t xml:space="preserve">Tätäkö sinä etsit?</w:t>
      </w:r>
    </w:p>
    <w:p>
      <w:r>
        <w:rPr>
          <w:b/>
        </w:rPr>
        <w:t xml:space="preserve">Esimerkki 2.2626</w:t>
      </w:r>
    </w:p>
    <w:p>
      <w:r>
        <w:t xml:space="preserve">Mihin aikaan on huomenna päivällinen Joen, Jayn, Jacobin ja Janen kanssa?</w:t>
      </w:r>
    </w:p>
    <w:p>
      <w:r>
        <w:rPr>
          <w:b/>
        </w:rPr>
        <w:t xml:space="preserve">Tulos</w:t>
      </w:r>
    </w:p>
    <w:p>
      <w:r>
        <w:t xml:space="preserve">Tapahtuman "illallinen" Joen, Jayn, Jacobin ja Janen kanssa on huomenna klo 19.00.</w:t>
      </w:r>
    </w:p>
    <w:p>
      <w:r>
        <w:rPr>
          <w:b/>
        </w:rPr>
        <w:t xml:space="preserve">Esimerkki 2.2627</w:t>
      </w:r>
    </w:p>
    <w:p>
      <w:r>
        <w:t xml:space="preserve">alkamisajaksi tulee 20.00</w:t>
      </w:r>
    </w:p>
    <w:p>
      <w:r>
        <w:rPr>
          <w:b/>
        </w:rPr>
        <w:t xml:space="preserve">Tulos</w:t>
      </w:r>
    </w:p>
    <w:p>
      <w:r>
        <w:t xml:space="preserve">Näyttääkö tämä oikealta?</w:t>
      </w:r>
    </w:p>
    <w:p>
      <w:r>
        <w:rPr>
          <w:b/>
        </w:rPr>
        <w:t xml:space="preserve">Esimerkki 2.2628</w:t>
      </w:r>
    </w:p>
    <w:p>
      <w:r>
        <w:t xml:space="preserve">Se sopii minulle hyvin.</w:t>
      </w:r>
    </w:p>
    <w:p>
      <w:r>
        <w:rPr>
          <w:b/>
        </w:rPr>
        <w:t xml:space="preserve">Tulos</w:t>
      </w:r>
    </w:p>
    <w:p>
      <w:r>
        <w:t xml:space="preserve">Olen muuttanut päivällisen kello 20:00.</w:t>
      </w:r>
    </w:p>
    <w:p>
      <w:r>
        <w:rPr>
          <w:b/>
        </w:rPr>
        <w:t xml:space="preserve">Esimerkki 2.2629</w:t>
      </w:r>
    </w:p>
    <w:p>
      <w:r>
        <w:t xml:space="preserve">Milloin menen elokuviin Joen, Janen, Jacobin ja Jayn kanssa?</w:t>
      </w:r>
    </w:p>
    <w:p>
      <w:r>
        <w:rPr>
          <w:b/>
        </w:rPr>
        <w:t xml:space="preserve">Tulos</w:t>
      </w:r>
    </w:p>
    <w:p>
      <w:r>
        <w:t xml:space="preserve">En löytänyt kalenteristasi yhtään tapahtumaa nimeltä "elokuvat".</w:t>
      </w:r>
    </w:p>
    <w:p>
      <w:r>
        <w:rPr>
          <w:b/>
        </w:rPr>
        <w:t xml:space="preserve">Esimerkki 2.2630</w:t>
      </w:r>
    </w:p>
    <w:p>
      <w:r>
        <w:t xml:space="preserve">Voitteko varata tuon tapahtuman sitten?</w:t>
      </w:r>
    </w:p>
    <w:p>
      <w:r>
        <w:rPr>
          <w:b/>
        </w:rPr>
        <w:t xml:space="preserve">Tulos</w:t>
      </w:r>
    </w:p>
    <w:p>
      <w:r>
        <w:t xml:space="preserve">Voisitteko täsmentää pyyntöänne?</w:t>
      </w:r>
    </w:p>
    <w:p>
      <w:r>
        <w:rPr>
          <w:b/>
        </w:rPr>
        <w:t xml:space="preserve">Esimerkki 2.2631</w:t>
      </w:r>
    </w:p>
    <w:p>
      <w:r>
        <w:t xml:space="preserve">viikkoa myöhemmin</w:t>
      </w:r>
    </w:p>
    <w:p>
      <w:r>
        <w:rPr>
          <w:b/>
        </w:rPr>
        <w:t xml:space="preserve">Tulos</w:t>
      </w:r>
    </w:p>
    <w:p>
      <w:r>
        <w:t xml:space="preserve">Voisitteko täsmentää pyyntöänne?</w:t>
      </w:r>
    </w:p>
    <w:p>
      <w:r>
        <w:rPr>
          <w:b/>
        </w:rPr>
        <w:t xml:space="preserve">Esimerkki 2.2632</w:t>
      </w:r>
    </w:p>
    <w:p>
      <w:r>
        <w:t xml:space="preserve">Lisää hammaslääkäriaika perjantaina kello 15.30.</w:t>
      </w:r>
    </w:p>
    <w:p>
      <w:r>
        <w:rPr>
          <w:b/>
        </w:rPr>
        <w:t xml:space="preserve">Tulos</w:t>
      </w:r>
    </w:p>
    <w:p>
      <w:r>
        <w:t xml:space="preserve">Näyttääkö tämä oikealta?</w:t>
      </w:r>
    </w:p>
    <w:p>
      <w:r>
        <w:rPr>
          <w:b/>
        </w:rPr>
        <w:t xml:space="preserve">Esimerkki 2.2633</w:t>
      </w:r>
    </w:p>
    <w:p>
      <w:r>
        <w:t xml:space="preserve">Vaihda se kello 13:00:ksi</w:t>
      </w:r>
    </w:p>
    <w:p>
      <w:r>
        <w:rPr>
          <w:b/>
        </w:rPr>
        <w:t xml:space="preserve">Tulos</w:t>
      </w:r>
    </w:p>
    <w:p>
      <w:r>
        <w:t xml:space="preserve">Miten tämä on mahdollista?</w:t>
      </w:r>
    </w:p>
    <w:p>
      <w:r>
        <w:rPr>
          <w:b/>
        </w:rPr>
        <w:t xml:space="preserve">Esimerkki 2.2634</w:t>
      </w:r>
    </w:p>
    <w:p>
      <w:r>
        <w:t xml:space="preserve">Kyllä, aikataulu</w:t>
      </w:r>
    </w:p>
    <w:p>
      <w:r>
        <w:rPr>
          <w:b/>
        </w:rPr>
        <w:t xml:space="preserve">Tulos</w:t>
      </w:r>
    </w:p>
    <w:p>
      <w:r>
        <w:t xml:space="preserve">Laitoin sen kalenteriisi.</w:t>
      </w:r>
    </w:p>
    <w:p>
      <w:r>
        <w:rPr>
          <w:b/>
        </w:rPr>
        <w:t xml:space="preserve">Esimerkki 2.2635</w:t>
      </w:r>
    </w:p>
    <w:p>
      <w:r>
        <w:t xml:space="preserve">Mitä minulla on tänään iltapäivällä ohjelmassa?</w:t>
      </w:r>
    </w:p>
    <w:p>
      <w:r>
        <w:rPr>
          <w:b/>
        </w:rPr>
        <w:t xml:space="preserve">Tulos</w:t>
      </w:r>
    </w:p>
    <w:p>
      <w:r>
        <w:t xml:space="preserve">En löytänyt kalenteristasi mitään tapahtumia tänään iltapäivällä.</w:t>
      </w:r>
    </w:p>
    <w:p>
      <w:r>
        <w:rPr>
          <w:b/>
        </w:rPr>
        <w:t xml:space="preserve">Esimerkki 2.2636</w:t>
      </w:r>
    </w:p>
    <w:p>
      <w:r>
        <w:t xml:space="preserve">Järjestä lounas perjantaina klo 14.00 Chilisissä.</w:t>
      </w:r>
    </w:p>
    <w:p>
      <w:r>
        <w:rPr>
          <w:b/>
        </w:rPr>
        <w:t xml:space="preserve">Tulos</w:t>
      </w:r>
    </w:p>
    <w:p>
      <w:r>
        <w:t xml:space="preserve">Onko tämä hyvä?</w:t>
      </w:r>
    </w:p>
    <w:p>
      <w:r>
        <w:rPr>
          <w:b/>
        </w:rPr>
        <w:t xml:space="preserve">Esimerkki 2.2637</w:t>
      </w:r>
    </w:p>
    <w:p>
      <w:r>
        <w:t xml:space="preserve">Se on oikein.</w:t>
      </w:r>
    </w:p>
    <w:p>
      <w:r>
        <w:rPr>
          <w:b/>
        </w:rPr>
        <w:t xml:space="preserve">Tulos</w:t>
      </w:r>
    </w:p>
    <w:p>
      <w:r>
        <w:t xml:space="preserve">Laitoin sen kalenteriisi.</w:t>
      </w:r>
    </w:p>
    <w:p>
      <w:r>
        <w:rPr>
          <w:b/>
        </w:rPr>
        <w:t xml:space="preserve">Esimerkki 2.2638</w:t>
      </w:r>
    </w:p>
    <w:p>
      <w:r>
        <w:t xml:space="preserve">Millainen sää on lounaani aikaan?</w:t>
      </w:r>
    </w:p>
    <w:p>
      <w:r>
        <w:rPr>
          <w:b/>
        </w:rPr>
        <w:t xml:space="preserve">Tulos</w:t>
      </w:r>
    </w:p>
    <w:p>
      <w:r>
        <w:t xml:space="preserve">Se on kirkas ja sen lämpötila on 0,00 °F.</w:t>
      </w:r>
    </w:p>
    <w:p>
      <w:r>
        <w:rPr>
          <w:b/>
        </w:rPr>
        <w:t xml:space="preserve">Esimerkki 2.2639</w:t>
      </w:r>
    </w:p>
    <w:p>
      <w:r>
        <w:t xml:space="preserve">Onko minulla mitään lounaan jälkeen?</w:t>
      </w:r>
    </w:p>
    <w:p>
      <w:r>
        <w:rPr>
          <w:b/>
        </w:rPr>
        <w:t xml:space="preserve">Tulos</w:t>
      </w:r>
    </w:p>
    <w:p>
      <w:r>
        <w:t xml:space="preserve">Ei, en löytänyt mitään tapahtumia perjantaina klo 14:30 jälkeen.</w:t>
      </w:r>
    </w:p>
    <w:p>
      <w:r>
        <w:rPr>
          <w:b/>
        </w:rPr>
        <w:t xml:space="preserve">Esimerkki 2.2640</w:t>
      </w:r>
    </w:p>
    <w:p>
      <w:r>
        <w:t xml:space="preserve">Voitko lisätä tapaamme Chelsean Bob Bullockin museossa lounaan jälkeen?</w:t>
      </w:r>
    </w:p>
    <w:p>
      <w:r>
        <w:rPr>
          <w:b/>
        </w:rPr>
        <w:t xml:space="preserve">Tulos</w:t>
      </w:r>
    </w:p>
    <w:p>
      <w:r>
        <w:t xml:space="preserve">Tätäkö sinä etsit?</w:t>
      </w:r>
    </w:p>
    <w:p>
      <w:r>
        <w:rPr>
          <w:b/>
        </w:rPr>
        <w:t xml:space="preserve">Esimerkki 2.2641</w:t>
      </w:r>
    </w:p>
    <w:p>
      <w:r>
        <w:t xml:space="preserve">Milloin on seuraava tapaamiseni Sarahin kanssa?</w:t>
      </w:r>
    </w:p>
    <w:p>
      <w:r>
        <w:rPr>
          <w:b/>
        </w:rPr>
        <w:t xml:space="preserve">Tulos</w:t>
      </w:r>
    </w:p>
    <w:p>
      <w:r>
        <w:t xml:space="preserve">Seuraava tapahtuma Sarahin kanssa on keskiviikkona 25. päivä klo 14:00.</w:t>
      </w:r>
    </w:p>
    <w:p>
      <w:r>
        <w:rPr>
          <w:b/>
        </w:rPr>
        <w:t xml:space="preserve">Esimerkki 2.2642</w:t>
      </w:r>
    </w:p>
    <w:p>
      <w:r>
        <w:t xml:space="preserve">Okei, tämä oli juuri sitä, mitä tarvitsin tietää.</w:t>
      </w:r>
    </w:p>
    <w:p>
      <w:r>
        <w:rPr>
          <w:b/>
        </w:rPr>
        <w:t xml:space="preserve">Tulos</w:t>
      </w:r>
    </w:p>
    <w:p>
      <w:r>
        <w:t xml:space="preserve">Kerro minulle, jos voin auttaa sinua jossakin muussa asiassa.</w:t>
      </w:r>
    </w:p>
    <w:p>
      <w:r>
        <w:rPr>
          <w:b/>
        </w:rPr>
        <w:t xml:space="preserve">Esimerkki 2.2643</w:t>
      </w:r>
    </w:p>
    <w:p>
      <w:r>
        <w:t xml:space="preserve">Menen kauppaan parin minuutin päästä...</w:t>
      </w:r>
    </w:p>
    <w:p>
      <w:r>
        <w:rPr>
          <w:b/>
        </w:rPr>
        <w:t xml:space="preserve">Tulos</w:t>
      </w:r>
    </w:p>
    <w:p>
      <w:r>
        <w:t xml:space="preserve">Onko tämä hyvä?</w:t>
      </w:r>
    </w:p>
    <w:p>
      <w:r>
        <w:rPr>
          <w:b/>
        </w:rPr>
        <w:t xml:space="preserve">Esimerkki 2.2644</w:t>
      </w:r>
    </w:p>
    <w:p>
      <w:r>
        <w:t xml:space="preserve">Odota hetki.</w:t>
      </w:r>
    </w:p>
    <w:p>
      <w:r>
        <w:rPr>
          <w:b/>
        </w:rPr>
        <w:t xml:space="preserve">Tulos</w:t>
      </w:r>
    </w:p>
    <w:p>
      <w:r>
        <w:t xml:space="preserve">Ei hätää.</w:t>
      </w:r>
    </w:p>
    <w:p>
      <w:r>
        <w:rPr>
          <w:b/>
        </w:rPr>
        <w:t xml:space="preserve">Esimerkki 2.2645</w:t>
      </w:r>
    </w:p>
    <w:p>
      <w:r>
        <w:t xml:space="preserve">Ota Damon Straeter pois tapaamisesta Sarahin kanssa.</w:t>
      </w:r>
    </w:p>
    <w:p>
      <w:r>
        <w:rPr>
          <w:b/>
        </w:rPr>
        <w:t xml:space="preserve">Tulos</w:t>
      </w:r>
    </w:p>
    <w:p>
      <w:r>
        <w:t xml:space="preserve">Anteeksi, en pysty käsittelemään sitä vielä.</w:t>
      </w:r>
    </w:p>
    <w:p>
      <w:r>
        <w:rPr>
          <w:b/>
        </w:rPr>
        <w:t xml:space="preserve">Esimerkki 2.2646</w:t>
      </w:r>
    </w:p>
    <w:p>
      <w:r>
        <w:t xml:space="preserve">Hyvä on sitten, se on oikein.</w:t>
      </w:r>
    </w:p>
    <w:p>
      <w:r>
        <w:rPr>
          <w:b/>
        </w:rPr>
        <w:t xml:space="preserve">Tulos</w:t>
      </w:r>
    </w:p>
    <w:p>
      <w:r>
        <w:t xml:space="preserve">Laitoin sen kalenteriisi.</w:t>
      </w:r>
    </w:p>
    <w:p>
      <w:r>
        <w:rPr>
          <w:b/>
        </w:rPr>
        <w:t xml:space="preserve">Esimerkki 2.2647</w:t>
      </w:r>
    </w:p>
    <w:p>
      <w:r>
        <w:t xml:space="preserve">lisätä päivällisen tekeminen kalenteriini huomenna</w:t>
      </w:r>
    </w:p>
    <w:p>
      <w:r>
        <w:rPr>
          <w:b/>
        </w:rPr>
        <w:t xml:space="preserve">Tulos</w:t>
      </w:r>
    </w:p>
    <w:p>
      <w:r>
        <w:t xml:space="preserve">Toimiiko jokin näistä?</w:t>
      </w:r>
    </w:p>
    <w:p>
      <w:r>
        <w:rPr>
          <w:b/>
        </w:rPr>
        <w:t xml:space="preserve">Esimerkki 2.2648</w:t>
      </w:r>
    </w:p>
    <w:p>
      <w:r>
        <w:t xml:space="preserve">Odota hetki.</w:t>
      </w:r>
    </w:p>
    <w:p>
      <w:r>
        <w:rPr>
          <w:b/>
        </w:rPr>
        <w:t xml:space="preserve">Tulos</w:t>
      </w:r>
    </w:p>
    <w:p>
      <w:r>
        <w:t xml:space="preserve">Ei hätää.</w:t>
      </w:r>
    </w:p>
    <w:p>
      <w:r>
        <w:rPr>
          <w:b/>
        </w:rPr>
        <w:t xml:space="preserve">Esimerkki 2.2649</w:t>
      </w:r>
    </w:p>
    <w:p>
      <w:r>
        <w:t xml:space="preserve">Luo tapahtuma tälle päivälle 8:pm</w:t>
      </w:r>
    </w:p>
    <w:p>
      <w:r>
        <w:rPr>
          <w:b/>
        </w:rPr>
        <w:t xml:space="preserve">Tulos</w:t>
      </w:r>
    </w:p>
    <w:p>
      <w:r>
        <w:t xml:space="preserve">Onko tämä hyvä?</w:t>
      </w:r>
    </w:p>
    <w:p>
      <w:r>
        <w:rPr>
          <w:b/>
        </w:rPr>
        <w:t xml:space="preserve">Esimerkki 2.2650</w:t>
      </w:r>
    </w:p>
    <w:p>
      <w:r>
        <w:t xml:space="preserve">Lisää kahvia Annien kanssa huomenna klo 9</w:t>
      </w:r>
    </w:p>
    <w:p>
      <w:r>
        <w:rPr>
          <w:b/>
        </w:rPr>
        <w:t xml:space="preserve">Tulos</w:t>
      </w:r>
    </w:p>
    <w:p>
      <w:r>
        <w:t xml:space="preserve">Tätäkö sinä etsit?</w:t>
      </w:r>
    </w:p>
    <w:p>
      <w:r>
        <w:rPr>
          <w:b/>
        </w:rPr>
        <w:t xml:space="preserve">Esimerkki 2.2651</w:t>
      </w:r>
    </w:p>
    <w:p>
      <w:r>
        <w:t xml:space="preserve">Hienoa. Mitä minulla on sovittuna Annien jälkeen?</w:t>
      </w:r>
    </w:p>
    <w:p>
      <w:r>
        <w:rPr>
          <w:b/>
        </w:rPr>
        <w:t xml:space="preserve">Tulos</w:t>
      </w:r>
    </w:p>
    <w:p>
      <w:r>
        <w:t xml:space="preserve">Löysin yhden tapahtuman tänään klo 9:30 jälkeen. Se on "Urapaneeli" klo 17:00-17:30.</w:t>
      </w:r>
    </w:p>
    <w:p>
      <w:r>
        <w:rPr>
          <w:b/>
        </w:rPr>
        <w:t xml:space="preserve">Esimerkki 2.2652</w:t>
      </w:r>
    </w:p>
    <w:p>
      <w:r>
        <w:t xml:space="preserve">Voitko päivittää Watch Sports -tapahtumani siten, että se ei ole viikonloppuna?</w:t>
      </w:r>
    </w:p>
    <w:p>
      <w:r>
        <w:rPr>
          <w:b/>
        </w:rPr>
        <w:t xml:space="preserve">Tulos</w:t>
      </w:r>
    </w:p>
    <w:p>
      <w:r>
        <w:t xml:space="preserve">Toimiiko jokin näistä?</w:t>
      </w:r>
    </w:p>
    <w:p>
      <w:r>
        <w:rPr>
          <w:b/>
        </w:rPr>
        <w:t xml:space="preserve">Esimerkki 2.2653</w:t>
      </w:r>
    </w:p>
    <w:p>
      <w:r>
        <w:t xml:space="preserve">Siirrä tulitaukokokeeni siten, että se ei ole viikonloppuna.</w:t>
      </w:r>
    </w:p>
    <w:p>
      <w:r>
        <w:rPr>
          <w:b/>
        </w:rPr>
        <w:t xml:space="preserve">Tulos</w:t>
      </w:r>
    </w:p>
    <w:p>
      <w:r>
        <w:t xml:space="preserve">Toimiiko jokin näistä?</w:t>
      </w:r>
    </w:p>
    <w:p>
      <w:r>
        <w:rPr>
          <w:b/>
        </w:rPr>
        <w:t xml:space="preserve">Esimerkki 2.2654</w:t>
      </w:r>
    </w:p>
    <w:p>
      <w:r>
        <w:t xml:space="preserve">Siirtäkää "Trial by Fire" maanantaiksi 27. päivä.</w:t>
      </w:r>
    </w:p>
    <w:p>
      <w:r>
        <w:rPr>
          <w:b/>
        </w:rPr>
        <w:t xml:space="preserve">Tulos</w:t>
      </w:r>
    </w:p>
    <w:p>
      <w:r>
        <w:t xml:space="preserve">Miten tämä on mahdollista?</w:t>
      </w:r>
    </w:p>
    <w:p>
      <w:r>
        <w:rPr>
          <w:b/>
        </w:rPr>
        <w:t xml:space="preserve">Esimerkki 2.2655</w:t>
      </w:r>
    </w:p>
    <w:p>
      <w:r>
        <w:t xml:space="preserve">Vaihda päivämäärä 27. tammikuuta 28. tammikuuta</w:t>
      </w:r>
    </w:p>
    <w:p>
      <w:r>
        <w:rPr>
          <w:b/>
        </w:rPr>
        <w:t xml:space="preserve">Tulos</w:t>
      </w:r>
    </w:p>
    <w:p>
      <w:r>
        <w:t xml:space="preserve">Miten tämä on mahdollista?</w:t>
      </w:r>
    </w:p>
    <w:p>
      <w:r>
        <w:rPr>
          <w:b/>
        </w:rPr>
        <w:t xml:space="preserve">Esimerkki 2.2656</w:t>
      </w:r>
    </w:p>
    <w:p>
      <w:r>
        <w:t xml:space="preserve">muuttaa illallissuunnitelmat ei viikonloppuna</w:t>
      </w:r>
    </w:p>
    <w:p>
      <w:r>
        <w:rPr>
          <w:b/>
        </w:rPr>
        <w:t xml:space="preserve">Tulos</w:t>
      </w:r>
    </w:p>
    <w:p>
      <w:r>
        <w:t xml:space="preserve">Toimiiko jokin näistä?</w:t>
      </w:r>
    </w:p>
    <w:p>
      <w:r>
        <w:rPr>
          <w:b/>
        </w:rPr>
        <w:t xml:space="preserve">Esimerkki 2.2657</w:t>
      </w:r>
    </w:p>
    <w:p>
      <w:r>
        <w:t xml:space="preserve">Lisää pysähtyä tankkaamaan töiden jälkeen tänään kello 4.</w:t>
      </w:r>
    </w:p>
    <w:p>
      <w:r>
        <w:rPr>
          <w:b/>
        </w:rPr>
        <w:t xml:space="preserve">Tulos</w:t>
      </w:r>
    </w:p>
    <w:p>
      <w:r>
        <w:t xml:space="preserve">En löytänyt kalenteristasi tänään klo 16:00 tapahtumia nimeltä "työ".</w:t>
      </w:r>
    </w:p>
    <w:p>
      <w:r>
        <w:rPr>
          <w:b/>
        </w:rPr>
        <w:t xml:space="preserve">Esimerkki 2.2658</w:t>
      </w:r>
    </w:p>
    <w:p>
      <w:r>
        <w:t xml:space="preserve">Jep</w:t>
      </w:r>
    </w:p>
    <w:p>
      <w:r>
        <w:rPr>
          <w:b/>
        </w:rPr>
        <w:t xml:space="preserve">Tulos</w:t>
      </w:r>
    </w:p>
    <w:p>
      <w:r>
        <w:t xml:space="preserve">Kerro minulle, jos voin auttaa sinua jossakin muussa asiassa.</w:t>
      </w:r>
    </w:p>
    <w:p>
      <w:r>
        <w:rPr>
          <w:b/>
        </w:rPr>
        <w:t xml:space="preserve">Esimerkki 2.2659</w:t>
      </w:r>
    </w:p>
    <w:p>
      <w:r>
        <w:t xml:space="preserve">Voisitko lisätä illallisen ulos klo 17 tänä iltana 2 tunniksi?</w:t>
      </w:r>
    </w:p>
    <w:p>
      <w:r>
        <w:rPr>
          <w:b/>
        </w:rPr>
        <w:t xml:space="preserve">Tulos</w:t>
      </w:r>
    </w:p>
    <w:p>
      <w:r>
        <w:t xml:space="preserve">Onko tämä hyvä?</w:t>
      </w:r>
    </w:p>
    <w:p>
      <w:r>
        <w:rPr>
          <w:b/>
        </w:rPr>
        <w:t xml:space="preserve">Esimerkki 2.2660</w:t>
      </w:r>
    </w:p>
    <w:p>
      <w:r>
        <w:t xml:space="preserve">Hienoa!</w:t>
      </w:r>
    </w:p>
    <w:p>
      <w:r>
        <w:rPr>
          <w:b/>
        </w:rPr>
        <w:t xml:space="preserve">Tulos</w:t>
      </w:r>
    </w:p>
    <w:p>
      <w:r>
        <w:t xml:space="preserve">Laitoin sen kalenteriisi.</w:t>
      </w:r>
    </w:p>
    <w:p>
      <w:r>
        <w:rPr>
          <w:b/>
        </w:rPr>
        <w:t xml:space="preserve">Esimerkki 2.2661</w:t>
      </w:r>
    </w:p>
    <w:p>
      <w:r>
        <w:t xml:space="preserve">voitko päivittää kaasun saamiseni kello 15:een</w:t>
      </w:r>
    </w:p>
    <w:p>
      <w:r>
        <w:rPr>
          <w:b/>
        </w:rPr>
        <w:t xml:space="preserve">Tulos</w:t>
      </w:r>
    </w:p>
    <w:p>
      <w:r>
        <w:t xml:space="preserve">Onko tämä se muutos, jonka haluat tehdä?</w:t>
      </w:r>
    </w:p>
    <w:p>
      <w:r>
        <w:rPr>
          <w:b/>
        </w:rPr>
        <w:t xml:space="preserve">Esimerkki 2.2662</w:t>
      </w:r>
    </w:p>
    <w:p>
      <w:r>
        <w:t xml:space="preserve">Kuinka kauan minulla on aikaa puhua huomenna pidettävässä toisessa tilaisuudessani?</w:t>
      </w:r>
    </w:p>
    <w:p>
      <w:r>
        <w:rPr>
          <w:b/>
        </w:rPr>
        <w:t xml:space="preserve">Tulos</w:t>
      </w:r>
    </w:p>
    <w:p>
      <w:r>
        <w:t xml:space="preserve">Huominen 2. tapahtuma kestää 2 tuntia.</w:t>
      </w:r>
    </w:p>
    <w:p>
      <w:r>
        <w:rPr>
          <w:b/>
        </w:rPr>
        <w:t xml:space="preserve">Esimerkki 2.2663</w:t>
      </w:r>
    </w:p>
    <w:p>
      <w:r>
        <w:t xml:space="preserve">löydätkö toisen tapahtumani huhtikuussa?</w:t>
      </w:r>
    </w:p>
    <w:p>
      <w:r>
        <w:rPr>
          <w:b/>
        </w:rPr>
        <w:t xml:space="preserve">Tulos</w:t>
      </w:r>
    </w:p>
    <w:p>
      <w:r>
        <w:t xml:space="preserve">Ensi kuun 2. päivä on "Din" 4. huhtikuuta klo 17:00-17:30.</w:t>
      </w:r>
    </w:p>
    <w:p>
      <w:r>
        <w:rPr>
          <w:b/>
        </w:rPr>
        <w:t xml:space="preserve">Esimerkki 2.2664</w:t>
      </w:r>
    </w:p>
    <w:p>
      <w:r>
        <w:t xml:space="preserve">Mihin aikaan on toinen tapahtuma tämän kuukauden viimeisenä päivänä?</w:t>
      </w:r>
    </w:p>
    <w:p>
      <w:r>
        <w:rPr>
          <w:b/>
        </w:rPr>
        <w:t xml:space="preserve">Tulos</w:t>
      </w:r>
    </w:p>
    <w:p>
      <w:r>
        <w:t xml:space="preserve">Toinen tiistaina 31. päivä on "Erittäin hyvin pelottava" klo 17.00-17.30.</w:t>
      </w:r>
    </w:p>
    <w:p>
      <w:r>
        <w:rPr>
          <w:b/>
        </w:rPr>
        <w:t xml:space="preserve">Esimerkki 2.2665</w:t>
      </w:r>
    </w:p>
    <w:p>
      <w:r>
        <w:t xml:space="preserve">Sovi lounastapaaminen Michellen kanssa tuntia aikaisemmin.</w:t>
      </w:r>
    </w:p>
    <w:p>
      <w:r>
        <w:rPr>
          <w:b/>
        </w:rPr>
        <w:t xml:space="preserve">Tulos</w:t>
      </w:r>
    </w:p>
    <w:p>
      <w:r>
        <w:t xml:space="preserve">Miten tämä on mahdollista?</w:t>
      </w:r>
    </w:p>
    <w:p>
      <w:r>
        <w:rPr>
          <w:b/>
        </w:rPr>
        <w:t xml:space="preserve">Esimerkki 2.2666</w:t>
      </w:r>
    </w:p>
    <w:p>
      <w:r>
        <w:t xml:space="preserve">Kyllä. Vaihda myös tapahtuman päättymisaika kello 14.00.</w:t>
      </w:r>
    </w:p>
    <w:p>
      <w:r>
        <w:rPr>
          <w:b/>
        </w:rPr>
        <w:t xml:space="preserve">Tulos</w:t>
      </w:r>
    </w:p>
    <w:p>
      <w:r>
        <w:t xml:space="preserve">Onko tämä se muutos, jonka haluat tehdä?</w:t>
      </w:r>
    </w:p>
    <w:p>
      <w:r>
        <w:rPr>
          <w:b/>
        </w:rPr>
        <w:t xml:space="preserve">Esimerkki 2.2667</w:t>
      </w:r>
    </w:p>
    <w:p>
      <w:r>
        <w:t xml:space="preserve">Kyllä, tämä näyttää hyvältä</w:t>
      </w:r>
    </w:p>
    <w:p>
      <w:r>
        <w:rPr>
          <w:b/>
        </w:rPr>
        <w:t xml:space="preserve">Tulos</w:t>
      </w:r>
    </w:p>
    <w:p>
      <w:r>
        <w:t xml:space="preserve">Olen muuttanut "Lounastapaamisen" kello 10:00:ksi.</w:t>
      </w:r>
    </w:p>
    <w:p>
      <w:r>
        <w:rPr>
          <w:b/>
        </w:rPr>
        <w:t xml:space="preserve">Esimerkki 2.2668</w:t>
      </w:r>
    </w:p>
    <w:p>
      <w:r>
        <w:t xml:space="preserve">Voitko lisätä Chelsean myös kokoukseen?</w:t>
      </w:r>
    </w:p>
    <w:p>
      <w:r>
        <w:rPr>
          <w:b/>
        </w:rPr>
        <w:t xml:space="preserve">Tulos</w:t>
      </w:r>
    </w:p>
    <w:p>
      <w:r>
        <w:t xml:space="preserve">Onko tämä haluamasi päivitys?</w:t>
      </w:r>
    </w:p>
    <w:p>
      <w:r>
        <w:rPr>
          <w:b/>
        </w:rPr>
        <w:t xml:space="preserve">Esimerkki 2.2669</w:t>
      </w:r>
    </w:p>
    <w:p>
      <w:r>
        <w:t xml:space="preserve">Mitä vastasin Brianin tapahtumaan?</w:t>
      </w:r>
    </w:p>
    <w:p>
      <w:r>
        <w:rPr>
          <w:b/>
        </w:rPr>
        <w:t xml:space="preserve">Tulos</w:t>
      </w:r>
    </w:p>
    <w:p>
      <w:r>
        <w:t xml:space="preserve">Et ole vastannut "Adoptoi maltalainen" -kutsuun.</w:t>
      </w:r>
    </w:p>
    <w:p>
      <w:r>
        <w:rPr>
          <w:b/>
        </w:rPr>
        <w:t xml:space="preserve">Esimerkki 2.2670</w:t>
      </w:r>
    </w:p>
    <w:p>
      <w:r>
        <w:t xml:space="preserve">sopia tapaaminen pomoni kanssa.</w:t>
      </w:r>
    </w:p>
    <w:p>
      <w:r>
        <w:rPr>
          <w:b/>
        </w:rPr>
        <w:t xml:space="preserve">Tulos</w:t>
      </w:r>
    </w:p>
    <w:p>
      <w:r>
        <w:t xml:space="preserve">Toimiiko jokin näistä?</w:t>
      </w:r>
    </w:p>
    <w:p>
      <w:r>
        <w:rPr>
          <w:b/>
        </w:rPr>
        <w:t xml:space="preserve">Esimerkki 2.2671</w:t>
      </w:r>
    </w:p>
    <w:p>
      <w:r>
        <w:t xml:space="preserve">kello 16.00. Ja aikatauluta toinen klo 16.00 seuraavana päivänä.</w:t>
      </w:r>
    </w:p>
    <w:p>
      <w:r>
        <w:rPr>
          <w:b/>
        </w:rPr>
        <w:t xml:space="preserve">Tulos</w:t>
      </w:r>
    </w:p>
    <w:p>
      <w:r>
        <w:t xml:space="preserve">Laitoin sen kalenteriisi. Anteeksi, en pysty käsittelemään sitä vielä.</w:t>
      </w:r>
    </w:p>
    <w:p>
      <w:r>
        <w:rPr>
          <w:b/>
        </w:rPr>
        <w:t xml:space="preserve">Esimerkki 2.2672</w:t>
      </w:r>
    </w:p>
    <w:p>
      <w:r>
        <w:t xml:space="preserve">Voitko varata lääkäriajan maanantaiksi klo 17.00?</w:t>
      </w:r>
    </w:p>
    <w:p>
      <w:r>
        <w:rPr>
          <w:b/>
        </w:rPr>
        <w:t xml:space="preserve">Tulos</w:t>
      </w:r>
    </w:p>
    <w:p>
      <w:r>
        <w:t xml:space="preserve">Onko tämä hyvä?</w:t>
      </w:r>
    </w:p>
    <w:p>
      <w:r>
        <w:rPr>
          <w:b/>
        </w:rPr>
        <w:t xml:space="preserve">Esimerkki 2.2673</w:t>
      </w:r>
    </w:p>
    <w:p>
      <w:r>
        <w:t xml:space="preserve">Täydellistä. Ja nyt voisitko varata kalenteriin tapahtuman tälle perjantaille kello 17.30 siskoni harjoitusillalliselle?</w:t>
      </w:r>
    </w:p>
    <w:p>
      <w:r>
        <w:rPr>
          <w:b/>
        </w:rPr>
        <w:t xml:space="preserve">Tulos</w:t>
      </w:r>
    </w:p>
    <w:p>
      <w:r>
        <w:t xml:space="preserve">Mitäs sanot?</w:t>
      </w:r>
    </w:p>
    <w:p>
      <w:r>
        <w:rPr>
          <w:b/>
        </w:rPr>
        <w:t xml:space="preserve">Esimerkki 2.2674</w:t>
      </w:r>
    </w:p>
    <w:p>
      <w:r>
        <w:t xml:space="preserve">Etsi tämänpäiväinen kokous klo 12.00</w:t>
      </w:r>
    </w:p>
    <w:p>
      <w:r>
        <w:rPr>
          <w:b/>
        </w:rPr>
        <w:t xml:space="preserve">Tulos</w:t>
      </w:r>
    </w:p>
    <w:p>
      <w:r>
        <w:t xml:space="preserve">"Nimittäminen" on tänään klo 12:00-12:30.</w:t>
      </w:r>
    </w:p>
    <w:p>
      <w:r>
        <w:rPr>
          <w:b/>
        </w:rPr>
        <w:t xml:space="preserve">Esimerkki 2.2675</w:t>
      </w:r>
    </w:p>
    <w:p>
      <w:r>
        <w:t xml:space="preserve">Voisitko tehdä siitä tunnin sen sijaan?</w:t>
      </w:r>
    </w:p>
    <w:p>
      <w:r>
        <w:rPr>
          <w:b/>
        </w:rPr>
        <w:t xml:space="preserve">Tulos</w:t>
      </w:r>
    </w:p>
    <w:p>
      <w:r>
        <w:t xml:space="preserve">Miten tämä on mahdollista?</w:t>
      </w:r>
    </w:p>
    <w:p>
      <w:r>
        <w:rPr>
          <w:b/>
        </w:rPr>
        <w:t xml:space="preserve">Esimerkki 2.2676</w:t>
      </w:r>
    </w:p>
    <w:p>
      <w:r>
        <w:t xml:space="preserve">Lisää 1 tunti ajanvaraukseen.</w:t>
      </w:r>
    </w:p>
    <w:p>
      <w:r>
        <w:rPr>
          <w:b/>
        </w:rPr>
        <w:t xml:space="preserve">Tulos</w:t>
      </w:r>
    </w:p>
    <w:p>
      <w:r>
        <w:t xml:space="preserve">Entä nyt?</w:t>
      </w:r>
    </w:p>
    <w:p>
      <w:r>
        <w:rPr>
          <w:b/>
        </w:rPr>
        <w:t xml:space="preserve">Esimerkki 2.2677</w:t>
      </w:r>
    </w:p>
    <w:p>
      <w:r>
        <w:t xml:space="preserve">Sovi tapaamisesta 12:sta 2:een</w:t>
      </w:r>
    </w:p>
    <w:p>
      <w:r>
        <w:rPr>
          <w:b/>
        </w:rPr>
        <w:t xml:space="preserve">Tulos</w:t>
      </w:r>
    </w:p>
    <w:p>
      <w:r>
        <w:t xml:space="preserve">Onko tämä haluamasi päivitys?</w:t>
      </w:r>
    </w:p>
    <w:p>
      <w:r>
        <w:rPr>
          <w:b/>
        </w:rPr>
        <w:t xml:space="preserve">Esimerkki 2.2678</w:t>
      </w:r>
    </w:p>
    <w:p>
      <w:r>
        <w:t xml:space="preserve">Ajanvarauksen pitäisi alkaa klo 12 ja päättyä klo 2.</w:t>
      </w:r>
    </w:p>
    <w:p>
      <w:r>
        <w:rPr>
          <w:b/>
        </w:rPr>
        <w:t xml:space="preserve">Tulos</w:t>
      </w:r>
    </w:p>
    <w:p>
      <w:r>
        <w:t xml:space="preserve">Miten tämä on mahdollista?</w:t>
      </w:r>
    </w:p>
    <w:p>
      <w:r>
        <w:rPr>
          <w:b/>
        </w:rPr>
        <w:t xml:space="preserve">Esimerkki 2.2679</w:t>
      </w:r>
    </w:p>
    <w:p>
      <w:r>
        <w:t xml:space="preserve">Haluan tehdä perheretken Yosemiteen huomisaamuna...</w:t>
      </w:r>
    </w:p>
    <w:p>
      <w:r>
        <w:rPr>
          <w:b/>
        </w:rPr>
        <w:t xml:space="preserve">Tulos</w:t>
      </w:r>
    </w:p>
    <w:p>
      <w:r>
        <w:t xml:space="preserve">Toimiiko jokin näistä?</w:t>
      </w:r>
    </w:p>
    <w:p>
      <w:r>
        <w:rPr>
          <w:b/>
        </w:rPr>
        <w:t xml:space="preserve">Esimerkki 2.2680</w:t>
      </w:r>
    </w:p>
    <w:p>
      <w:r>
        <w:t xml:space="preserve">Ensimmäinen toimii.</w:t>
      </w:r>
    </w:p>
    <w:p>
      <w:r>
        <w:rPr>
          <w:b/>
        </w:rPr>
        <w:t xml:space="preserve">Tulos</w:t>
      </w:r>
    </w:p>
    <w:p>
      <w:r>
        <w:t xml:space="preserve">Laitoin sen kalenteriisi.</w:t>
      </w:r>
    </w:p>
    <w:p>
      <w:r>
        <w:rPr>
          <w:b/>
        </w:rPr>
        <w:t xml:space="preserve">Esimerkki 2.2681</w:t>
      </w:r>
    </w:p>
    <w:p>
      <w:r>
        <w:t xml:space="preserve">Hienoa, en malta odottaa!</w:t>
      </w:r>
    </w:p>
    <w:p>
      <w:r>
        <w:rPr>
          <w:b/>
        </w:rPr>
        <w:t xml:space="preserve">Tulos</w:t>
      </w:r>
    </w:p>
    <w:p>
      <w:r>
        <w:t xml:space="preserve">Kerro minulle, jos voin auttaa sinua jossakin muussa asiassa.</w:t>
      </w:r>
    </w:p>
    <w:p>
      <w:r>
        <w:rPr>
          <w:b/>
        </w:rPr>
        <w:t xml:space="preserve">Esimerkki 2.2682</w:t>
      </w:r>
    </w:p>
    <w:p>
      <w:r>
        <w:t xml:space="preserve">Sataako tapahtuman aikana?</w:t>
      </w:r>
    </w:p>
    <w:p>
      <w:r>
        <w:rPr>
          <w:b/>
        </w:rPr>
        <w:t xml:space="preserve">Tulos</w:t>
      </w:r>
    </w:p>
    <w:p>
      <w:r>
        <w:t xml:space="preserve">Kyllä. Sateen todennäköisyys on 0.00% "perheretkelle" tänään klo 10:00 - 10:30.</w:t>
      </w:r>
    </w:p>
    <w:p>
      <w:r>
        <w:rPr>
          <w:b/>
        </w:rPr>
        <w:t xml:space="preserve">Esimerkki 2.2683</w:t>
      </w:r>
    </w:p>
    <w:p>
      <w:r>
        <w:t xml:space="preserve">Täydellinen kiitos paljon! Mikä on lämpötila?</w:t>
      </w:r>
    </w:p>
    <w:p>
      <w:r>
        <w:rPr>
          <w:b/>
        </w:rPr>
        <w:t xml:space="preserve">Tulos</w:t>
      </w:r>
    </w:p>
    <w:p>
      <w:r>
        <w:t xml:space="preserve">Lämpötila oli 0,00 °F "perheretkellä" tänään klo 10:00-10:30.</w:t>
      </w:r>
    </w:p>
    <w:p>
      <w:r>
        <w:rPr>
          <w:b/>
        </w:rPr>
        <w:t xml:space="preserve">Esimerkki 2.2684</w:t>
      </w:r>
    </w:p>
    <w:p>
      <w:r>
        <w:t xml:space="preserve">Siirretään ensi lauantaiksi.</w:t>
      </w:r>
    </w:p>
    <w:p>
      <w:r>
        <w:rPr>
          <w:b/>
        </w:rPr>
        <w:t xml:space="preserve">Tulos</w:t>
      </w:r>
    </w:p>
    <w:p>
      <w:r>
        <w:t xml:space="preserve">Näyttääkö tämä oikealta?</w:t>
      </w:r>
    </w:p>
    <w:p>
      <w:r>
        <w:rPr>
          <w:b/>
        </w:rPr>
        <w:t xml:space="preserve">Esimerkki 2.2685</w:t>
      </w:r>
    </w:p>
    <w:p>
      <w:r>
        <w:t xml:space="preserve">sen prefekti kiitos</w:t>
      </w:r>
    </w:p>
    <w:p>
      <w:r>
        <w:rPr>
          <w:b/>
        </w:rPr>
        <w:t xml:space="preserve">Tulos</w:t>
      </w:r>
    </w:p>
    <w:p>
      <w:r>
        <w:t xml:space="preserve">Olen muuttanut "liikkuvat" muotoon.</w:t>
      </w:r>
    </w:p>
    <w:p>
      <w:r>
        <w:rPr>
          <w:b/>
        </w:rPr>
        <w:t xml:space="preserve">Esimerkki 2.2686</w:t>
      </w:r>
    </w:p>
    <w:p>
      <w:r>
        <w:t xml:space="preserve">OK VAIHTAA SE LAUANTAINA 27. PÄIVÄ.</w:t>
      </w:r>
    </w:p>
    <w:p>
      <w:r>
        <w:rPr>
          <w:b/>
        </w:rPr>
        <w:t xml:space="preserve">Tulos</w:t>
      </w:r>
    </w:p>
    <w:p>
      <w:r>
        <w:t xml:space="preserve">Näyttääkö tämä oikealta?</w:t>
      </w:r>
    </w:p>
    <w:p>
      <w:r>
        <w:rPr>
          <w:b/>
        </w:rPr>
        <w:t xml:space="preserve">Esimerkki 2.2687</w:t>
      </w:r>
    </w:p>
    <w:p>
      <w:r>
        <w:t xml:space="preserve">Ei, peruuta se.</w:t>
      </w:r>
    </w:p>
    <w:p>
      <w:r>
        <w:rPr>
          <w:b/>
        </w:rPr>
        <w:t xml:space="preserve">Tulos</w:t>
      </w:r>
    </w:p>
    <w:p>
      <w:r>
        <w:t xml:space="preserve">Haluatko, että perun tämän?</w:t>
      </w:r>
    </w:p>
    <w:p>
      <w:r>
        <w:rPr>
          <w:b/>
        </w:rPr>
        <w:t xml:space="preserve">Esimerkki 2.2688</w:t>
      </w:r>
    </w:p>
    <w:p>
      <w:r>
        <w:t xml:space="preserve">Ei, haluan sen olevan 27. päivä.</w:t>
      </w:r>
    </w:p>
    <w:p>
      <w:r>
        <w:rPr>
          <w:b/>
        </w:rPr>
        <w:t xml:space="preserve">Tulos</w:t>
      </w:r>
    </w:p>
    <w:p>
      <w:r>
        <w:t xml:space="preserve">Näyttääkö tämä oikealta?</w:t>
      </w:r>
    </w:p>
    <w:p>
      <w:r>
        <w:rPr>
          <w:b/>
        </w:rPr>
        <w:t xml:space="preserve">Esimerkki 2.2689</w:t>
      </w:r>
    </w:p>
    <w:p>
      <w:r>
        <w:t xml:space="preserve">Varaa minulle lääkäriaika maanantaiaamuksi.</w:t>
      </w:r>
    </w:p>
    <w:p>
      <w:r>
        <w:rPr>
          <w:b/>
        </w:rPr>
        <w:t xml:space="preserve">Tulos</w:t>
      </w:r>
    </w:p>
    <w:p>
      <w:r>
        <w:t xml:space="preserve">Toimiiko jokin näistä?</w:t>
      </w:r>
    </w:p>
    <w:p>
      <w:r>
        <w:rPr>
          <w:b/>
        </w:rPr>
        <w:t xml:space="preserve">Esimerkki 2.2690</w:t>
      </w:r>
    </w:p>
    <w:p>
      <w:r>
        <w:t xml:space="preserve">Toinen toimii minulle.</w:t>
      </w:r>
    </w:p>
    <w:p>
      <w:r>
        <w:rPr>
          <w:b/>
        </w:rPr>
        <w:t xml:space="preserve">Tulos</w:t>
      </w:r>
    </w:p>
    <w:p>
      <w:r>
        <w:t xml:space="preserve">Laitoin sen kalenteriisi.</w:t>
      </w:r>
    </w:p>
    <w:p>
      <w:r>
        <w:rPr>
          <w:b/>
        </w:rPr>
        <w:t xml:space="preserve">Esimerkki 2.2691</w:t>
      </w:r>
    </w:p>
    <w:p>
      <w:r>
        <w:t xml:space="preserve">Okei, kiitos.</w:t>
      </w:r>
    </w:p>
    <w:p>
      <w:r>
        <w:rPr>
          <w:b/>
        </w:rPr>
        <w:t xml:space="preserve">Tulos</w:t>
      </w:r>
    </w:p>
    <w:p>
      <w:r>
        <w:t xml:space="preserve">Kerro minulle, jos voin auttaa sinua jossakin muussa asiassa.</w:t>
      </w:r>
    </w:p>
    <w:p>
      <w:r>
        <w:rPr>
          <w:b/>
        </w:rPr>
        <w:t xml:space="preserve">Esimerkki 2.2692</w:t>
      </w:r>
    </w:p>
    <w:p>
      <w:r>
        <w:t xml:space="preserve">Sovi Amandan kanssa uusi tapaaminen, jossa keskustellaan palkkakiistasta ensi torstaina.</w:t>
      </w:r>
    </w:p>
    <w:p>
      <w:r>
        <w:rPr>
          <w:b/>
        </w:rPr>
        <w:t xml:space="preserve">Tulos</w:t>
      </w:r>
    </w:p>
    <w:p>
      <w:r>
        <w:t xml:space="preserve">Tässä on joitakin aikoja, jolloin sinä ja Amanda olette vapaita.</w:t>
      </w:r>
    </w:p>
    <w:p>
      <w:r>
        <w:rPr>
          <w:b/>
        </w:rPr>
        <w:t xml:space="preserve">Esimerkki 2.2693</w:t>
      </w:r>
    </w:p>
    <w:p>
      <w:r>
        <w:t xml:space="preserve">Voitko poistaa seuraavan vaelluksen kalenteristani?</w:t>
      </w:r>
    </w:p>
    <w:p>
      <w:r>
        <w:rPr>
          <w:b/>
        </w:rPr>
        <w:t xml:space="preserve">Tulos</w:t>
      </w:r>
    </w:p>
    <w:p>
      <w:r>
        <w:t xml:space="preserve">Haluatko, että perun tämän?</w:t>
      </w:r>
    </w:p>
    <w:p>
      <w:r>
        <w:rPr>
          <w:b/>
        </w:rPr>
        <w:t xml:space="preserve">Esimerkki 2.2694</w:t>
      </w:r>
    </w:p>
    <w:p>
      <w:r>
        <w:t xml:space="preserve">Poistetaan se, joka minulla on lauantaina</w:t>
      </w:r>
    </w:p>
    <w:p>
      <w:r>
        <w:rPr>
          <w:b/>
        </w:rPr>
        <w:t xml:space="preserve">Tulos</w:t>
      </w:r>
    </w:p>
    <w:p>
      <w:r>
        <w:t xml:space="preserve">Haluatko, että perun tämän?</w:t>
      </w:r>
    </w:p>
    <w:p>
      <w:r>
        <w:rPr>
          <w:b/>
        </w:rPr>
        <w:t xml:space="preserve">Esimerkki 2.2695</w:t>
      </w:r>
    </w:p>
    <w:p>
      <w:r>
        <w:t xml:space="preserve">Tarvitsen apua kalenterini kanssa</w:t>
      </w:r>
    </w:p>
    <w:p>
      <w:r>
        <w:rPr>
          <w:b/>
        </w:rPr>
        <w:t xml:space="preserve">Tulos</w:t>
      </w:r>
    </w:p>
    <w:p>
      <w:r>
        <w:t xml:space="preserve">Voin auttaa sinua luomaan, päivittämään ja poistamaan tapahtumia kalenteristasi. Voit myös kysyä minulta aikataulustasi.</w:t>
      </w:r>
    </w:p>
    <w:p>
      <w:r>
        <w:rPr>
          <w:b/>
        </w:rPr>
        <w:t xml:space="preserve">Esimerkki 2.2696</w:t>
      </w:r>
    </w:p>
    <w:p>
      <w:r>
        <w:t xml:space="preserve">Mikä on aikatauluni?</w:t>
      </w:r>
    </w:p>
    <w:p>
      <w:r>
        <w:rPr>
          <w:b/>
        </w:rPr>
        <w:t xml:space="preserve">Tulos</w:t>
      </w:r>
    </w:p>
    <w:p>
      <w:r>
        <w:t xml:space="preserve">En löytänyt tapahtumia kalenteristasi.</w:t>
      </w:r>
    </w:p>
    <w:p>
      <w:r>
        <w:rPr>
          <w:b/>
        </w:rPr>
        <w:t xml:space="preserve">Esimerkki 2.2697</w:t>
      </w:r>
    </w:p>
    <w:p>
      <w:r>
        <w:t xml:space="preserve">lisää lounas Cher Roydonin kanssa huomenna keskipäivällä.</w:t>
      </w:r>
    </w:p>
    <w:p>
      <w:r>
        <w:rPr>
          <w:b/>
        </w:rPr>
        <w:t xml:space="preserve">Tulos</w:t>
      </w:r>
    </w:p>
    <w:p>
      <w:r>
        <w:t xml:space="preserve">Onko tämä hyvä?</w:t>
      </w:r>
    </w:p>
    <w:p>
      <w:r>
        <w:rPr>
          <w:b/>
        </w:rPr>
        <w:t xml:space="preserve">Esimerkki 2.2698</w:t>
      </w:r>
    </w:p>
    <w:p>
      <w:r>
        <w:t xml:space="preserve">lisätään kokous Wade Blakeleyn ja Kristen Cliffordin kanssa keskiviikkona klo 16.00.</w:t>
      </w:r>
    </w:p>
    <w:p>
      <w:r>
        <w:rPr>
          <w:b/>
        </w:rPr>
        <w:t xml:space="preserve">Tulos</w:t>
      </w:r>
    </w:p>
    <w:p>
      <w:r>
        <w:t xml:space="preserve">Mitäs sanot?</w:t>
      </w:r>
    </w:p>
    <w:p>
      <w:r>
        <w:rPr>
          <w:b/>
        </w:rPr>
        <w:t xml:space="preserve">Esimerkki 2.2699</w:t>
      </w:r>
    </w:p>
    <w:p>
      <w:r>
        <w:t xml:space="preserve">Lisää illallinen Barack Obaman kanssa keskiviikoksi klo 20.00.</w:t>
      </w:r>
    </w:p>
    <w:p>
      <w:r>
        <w:rPr>
          <w:b/>
        </w:rPr>
        <w:t xml:space="preserve">Tulos</w:t>
      </w:r>
    </w:p>
    <w:p>
      <w:r>
        <w:t xml:space="preserve">Tätäkö sinä etsit?</w:t>
      </w:r>
    </w:p>
    <w:p>
      <w:r>
        <w:rPr>
          <w:b/>
        </w:rPr>
        <w:t xml:space="preserve">Esimerkki 2.2700</w:t>
      </w:r>
    </w:p>
    <w:p>
      <w:r>
        <w:t xml:space="preserve">mitä teen huomenna?</w:t>
      </w:r>
    </w:p>
    <w:p>
      <w:r>
        <w:rPr>
          <w:b/>
        </w:rPr>
        <w:t xml:space="preserve">Tulos</w:t>
      </w:r>
    </w:p>
    <w:p>
      <w:r>
        <w:t xml:space="preserve">Löysin yhden tapahtuman huomenna. Se on "lounas" klo 12:00-12:30.</w:t>
      </w:r>
    </w:p>
    <w:p>
      <w:r>
        <w:rPr>
          <w:b/>
        </w:rPr>
        <w:t xml:space="preserve">Esimerkki 2.2701</w:t>
      </w:r>
    </w:p>
    <w:p>
      <w:r>
        <w:t xml:space="preserve">mitä teen seuraavana päivänä?</w:t>
      </w:r>
    </w:p>
    <w:p>
      <w:r>
        <w:rPr>
          <w:b/>
        </w:rPr>
        <w:t xml:space="preserve">Tulos</w:t>
      </w:r>
    </w:p>
    <w:p>
      <w:r>
        <w:t xml:space="preserve">Löysin seuraavaa:</w:t>
      </w:r>
    </w:p>
    <w:p>
      <w:r>
        <w:rPr>
          <w:b/>
        </w:rPr>
        <w:t xml:space="preserve">Esimerkki 2.2702</w:t>
      </w:r>
    </w:p>
    <w:p>
      <w:r>
        <w:t xml:space="preserve">Kenen kanssa olen syömässä?</w:t>
      </w:r>
    </w:p>
    <w:p>
      <w:r>
        <w:rPr>
          <w:b/>
        </w:rPr>
        <w:t xml:space="preserve">Tulos</w:t>
      </w:r>
    </w:p>
    <w:p>
      <w:r>
        <w:t xml:space="preserve">Ei ole osallistujia, jotka ovat hyväksyneet "illallisen".</w:t>
      </w:r>
    </w:p>
    <w:p>
      <w:r>
        <w:rPr>
          <w:b/>
        </w:rPr>
        <w:t xml:space="preserve">Esimerkki 2.2703</w:t>
      </w:r>
    </w:p>
    <w:p>
      <w:r>
        <w:t xml:space="preserve">Milloin lounaani on?</w:t>
      </w:r>
    </w:p>
    <w:p>
      <w:r>
        <w:rPr>
          <w:b/>
        </w:rPr>
        <w:t xml:space="preserve">Tulos</w:t>
      </w:r>
    </w:p>
    <w:p>
      <w:r>
        <w:t xml:space="preserve">Tapahtuman "lounas" on huomenna klo 12:00.</w:t>
      </w:r>
    </w:p>
    <w:p>
      <w:r>
        <w:rPr>
          <w:b/>
        </w:rPr>
        <w:t xml:space="preserve">Esimerkki 2.2704</w:t>
      </w:r>
    </w:p>
    <w:p>
      <w:r>
        <w:t xml:space="preserve">Onko minulla kokous keskiviikkona?</w:t>
      </w:r>
    </w:p>
    <w:p>
      <w:r>
        <w:rPr>
          <w:b/>
        </w:rPr>
        <w:t xml:space="preserve">Tulos</w:t>
      </w:r>
    </w:p>
    <w:p>
      <w:r>
        <w:t xml:space="preserve">Kyllä, löysin 2 tapahtumaa keskiviikkona. Ensimmäinen on "Tapaaminen Wade Blakeleyn ja Kristen Cliffordin kanssa" klo 16.00-16.30.</w:t>
      </w:r>
    </w:p>
    <w:p>
      <w:r>
        <w:rPr>
          <w:b/>
        </w:rPr>
        <w:t xml:space="preserve">Esimerkki 2.2705</w:t>
      </w:r>
    </w:p>
    <w:p>
      <w:r>
        <w:t xml:space="preserve">Milloin lääkärin vastaanotto on?</w:t>
      </w:r>
    </w:p>
    <w:p>
      <w:r>
        <w:rPr>
          <w:b/>
        </w:rPr>
        <w:t xml:space="preserve">Tulos</w:t>
      </w:r>
    </w:p>
    <w:p>
      <w:r>
        <w:t xml:space="preserve">En löytänyt kalenteristasi tapahtumia nimeltä "lääkärin tapaaminen".</w:t>
      </w:r>
    </w:p>
    <w:p>
      <w:r>
        <w:rPr>
          <w:b/>
        </w:rPr>
        <w:t xml:space="preserve">Esimerkki 2.2706</w:t>
      </w:r>
    </w:p>
    <w:p>
      <w:r>
        <w:t xml:space="preserve">Milloin on seuraava tapaamiseni?</w:t>
      </w:r>
    </w:p>
    <w:p>
      <w:r>
        <w:rPr>
          <w:b/>
        </w:rPr>
        <w:t xml:space="preserve">Tulos</w:t>
      </w:r>
    </w:p>
    <w:p>
      <w:r>
        <w:t xml:space="preserve">Se alkaa huomenna klo 8:00.</w:t>
      </w:r>
    </w:p>
    <w:p>
      <w:r>
        <w:rPr>
          <w:b/>
        </w:rPr>
        <w:t xml:space="preserve">Esimerkki 2.2707</w:t>
      </w:r>
    </w:p>
    <w:p>
      <w:r>
        <w:t xml:space="preserve">Ja kenen kanssa se tapaaminen on?</w:t>
      </w:r>
    </w:p>
    <w:p>
      <w:r>
        <w:rPr>
          <w:b/>
        </w:rPr>
        <w:t xml:space="preserve">Tulos</w:t>
      </w:r>
    </w:p>
    <w:p>
      <w:r>
        <w:t xml:space="preserve">Ei ole osallistujia, jotka ovat hyväksyneet "lounaan".</w:t>
      </w:r>
    </w:p>
    <w:p>
      <w:r>
        <w:rPr>
          <w:b/>
        </w:rPr>
        <w:t xml:space="preserve">Esimerkki 2.2708</w:t>
      </w:r>
    </w:p>
    <w:p>
      <w:r>
        <w:t xml:space="preserve">Onko minulla tapaaminen myöhemmin?</w:t>
      </w:r>
    </w:p>
    <w:p>
      <w:r>
        <w:rPr>
          <w:b/>
        </w:rPr>
        <w:t xml:space="preserve">Tulos</w:t>
      </w:r>
    </w:p>
    <w:p>
      <w:r>
        <w:t xml:space="preserve">Olen kohdannut sisäisen virheen (InvalidExpression).</w:t>
      </w:r>
    </w:p>
    <w:p>
      <w:r>
        <w:rPr>
          <w:b/>
        </w:rPr>
        <w:t xml:space="preserve">Esimerkki 2.2709</w:t>
      </w:r>
    </w:p>
    <w:p>
      <w:r>
        <w:t xml:space="preserve">Missä on hammaslääkäriaikani?</w:t>
      </w:r>
    </w:p>
    <w:p>
      <w:r>
        <w:rPr>
          <w:b/>
        </w:rPr>
        <w:t xml:space="preserve">Tulos</w:t>
      </w:r>
    </w:p>
    <w:p>
      <w:r>
        <w:t xml:space="preserve">En löytänyt yhtään tapahtumaa, joka vastaisi "hammaslääkärin tapaaminen".</w:t>
      </w:r>
    </w:p>
    <w:p>
      <w:r>
        <w:rPr>
          <w:b/>
        </w:rPr>
        <w:t xml:space="preserve">Esimerkki 2.2710</w:t>
      </w:r>
    </w:p>
    <w:p>
      <w:r>
        <w:t xml:space="preserve">Lisää lounas Michael S:n kanssa huomenna ja seuraa sitten viikkoa myöhemmin.</w:t>
      </w:r>
    </w:p>
    <w:p>
      <w:r>
        <w:rPr>
          <w:b/>
        </w:rPr>
        <w:t xml:space="preserve">Tulos</w:t>
      </w:r>
    </w:p>
    <w:p>
      <w:r>
        <w:t xml:space="preserve">Voin tehdä vain yhden toiminnon kerrallaan. Jos erotat pyynnöt toisistaan, voin auttaa sinua.</w:t>
      </w:r>
    </w:p>
    <w:p>
      <w:r>
        <w:rPr>
          <w:b/>
        </w:rPr>
        <w:t xml:space="preserve">Esimerkki 2.2711</w:t>
      </w:r>
    </w:p>
    <w:p>
      <w:r>
        <w:t xml:space="preserve">Voitko tehdä minulle tapahtuman torstaina klo 9am</w:t>
      </w:r>
    </w:p>
    <w:p>
      <w:r>
        <w:rPr>
          <w:b/>
        </w:rPr>
        <w:t xml:space="preserve">Tulos</w:t>
      </w:r>
    </w:p>
    <w:p>
      <w:r>
        <w:t xml:space="preserve">Onko tämä hyvä?</w:t>
      </w:r>
    </w:p>
    <w:p>
      <w:r>
        <w:rPr>
          <w:b/>
        </w:rPr>
        <w:t xml:space="preserve">Esimerkki 2.2712</w:t>
      </w:r>
    </w:p>
    <w:p>
      <w:r>
        <w:t xml:space="preserve">kyllä, se on oikein ja myös tehdä tapaaminen 9-10 am</w:t>
      </w:r>
    </w:p>
    <w:p>
      <w:r>
        <w:rPr>
          <w:b/>
        </w:rPr>
        <w:t xml:space="preserve">Tulos</w:t>
      </w:r>
    </w:p>
    <w:p>
      <w:r>
        <w:t xml:space="preserve">Mitäs sanot?</w:t>
      </w:r>
    </w:p>
    <w:p>
      <w:r>
        <w:rPr>
          <w:b/>
        </w:rPr>
        <w:t xml:space="preserve">Esimerkki 2.2713</w:t>
      </w:r>
    </w:p>
    <w:p>
      <w:r>
        <w:t xml:space="preserve">Hyvä. Haluan myös tehdä sijainnin Wisconsin Maritime Museum.</w:t>
      </w:r>
    </w:p>
    <w:p>
      <w:r>
        <w:rPr>
          <w:b/>
        </w:rPr>
        <w:t xml:space="preserve">Tulos</w:t>
      </w:r>
    </w:p>
    <w:p>
      <w:r>
        <w:t xml:space="preserve">Tätäkö sinä etsit?</w:t>
      </w:r>
    </w:p>
    <w:p>
      <w:r>
        <w:rPr>
          <w:b/>
        </w:rPr>
        <w:t xml:space="preserve">Esimerkki 2.2714</w:t>
      </w:r>
    </w:p>
    <w:p>
      <w:r>
        <w:t xml:space="preserve">Voisitko sopia tapaamisen Jimin kanssa klo 14.00 yhdeksi tunniksi Panarassa?</w:t>
      </w:r>
    </w:p>
    <w:p>
      <w:r>
        <w:rPr>
          <w:b/>
        </w:rPr>
        <w:t xml:space="preserve">Tulos</w:t>
      </w:r>
    </w:p>
    <w:p>
      <w:r>
        <w:t xml:space="preserve">Onko tämä hyvä?</w:t>
      </w:r>
    </w:p>
    <w:p>
      <w:r>
        <w:rPr>
          <w:b/>
        </w:rPr>
        <w:t xml:space="preserve">Esimerkki 2.2715</w:t>
      </w:r>
    </w:p>
    <w:p>
      <w:r>
        <w:t xml:space="preserve">Kyllä täydellinen</w:t>
      </w:r>
    </w:p>
    <w:p>
      <w:r>
        <w:rPr>
          <w:b/>
        </w:rPr>
        <w:t xml:space="preserve">Tulos</w:t>
      </w:r>
    </w:p>
    <w:p>
      <w:r>
        <w:t xml:space="preserve">Laitoin sen kalenteriisi.</w:t>
      </w:r>
    </w:p>
    <w:p>
      <w:r>
        <w:rPr>
          <w:b/>
        </w:rPr>
        <w:t xml:space="preserve">Esimerkki 2.2716</w:t>
      </w:r>
    </w:p>
    <w:p>
      <w:r>
        <w:t xml:space="preserve">Onko huomiselle varattu jokin tapaaminen?</w:t>
      </w:r>
    </w:p>
    <w:p>
      <w:r>
        <w:rPr>
          <w:b/>
        </w:rPr>
        <w:t xml:space="preserve">Tulos</w:t>
      </w:r>
    </w:p>
    <w:p>
      <w:r>
        <w:t xml:space="preserve">Ei, en löytänyt mitään tapahtumia huomenna.</w:t>
      </w:r>
    </w:p>
    <w:p>
      <w:r>
        <w:rPr>
          <w:b/>
        </w:rPr>
        <w:t xml:space="preserve">Esimerkki 2.2717</w:t>
      </w:r>
    </w:p>
    <w:p>
      <w:r>
        <w:t xml:space="preserve">Varaa huomenna pojalleni aika silmälääkärin tarkastukseen klo 16:00.</w:t>
      </w:r>
    </w:p>
    <w:p>
      <w:r>
        <w:rPr>
          <w:b/>
        </w:rPr>
        <w:t xml:space="preserve">Tulos</w:t>
      </w:r>
    </w:p>
    <w:p>
      <w:r>
        <w:t xml:space="preserve">Voin etsiä nimiä vain osoitekirjastasi.</w:t>
      </w:r>
    </w:p>
    <w:p>
      <w:r>
        <w:rPr>
          <w:b/>
        </w:rPr>
        <w:t xml:space="preserve">Esimerkki 2.2718</w:t>
      </w:r>
    </w:p>
    <w:p>
      <w:r>
        <w:t xml:space="preserve">Millainen sää on tapaamisen aikaan?</w:t>
      </w:r>
    </w:p>
    <w:p>
      <w:r>
        <w:rPr>
          <w:b/>
        </w:rPr>
        <w:t xml:space="preserve">Tulos</w:t>
      </w:r>
    </w:p>
    <w:p>
      <w:r>
        <w:t xml:space="preserve">En löytänyt mitään tapahtumia.</w:t>
      </w:r>
    </w:p>
    <w:p>
      <w:r>
        <w:rPr>
          <w:b/>
        </w:rPr>
        <w:t xml:space="preserve">Esimerkki 2.2719</w:t>
      </w:r>
    </w:p>
    <w:p>
      <w:r>
        <w:t xml:space="preserve">Minun on käytettävä Bellevue klo 10 perjantaina, voitko varata sen?</w:t>
      </w:r>
    </w:p>
    <w:p>
      <w:r>
        <w:rPr>
          <w:b/>
        </w:rPr>
        <w:t xml:space="preserve">Tulos</w:t>
      </w:r>
    </w:p>
    <w:p>
      <w:r>
        <w:t xml:space="preserve">Onko tämä hyvä?</w:t>
      </w:r>
    </w:p>
    <w:p>
      <w:r>
        <w:rPr>
          <w:b/>
        </w:rPr>
        <w:t xml:space="preserve">Esimerkki 2.2720</w:t>
      </w:r>
    </w:p>
    <w:p>
      <w:r>
        <w:t xml:space="preserve">Järjestetään äidin kävelyretki Trashmore-vuorelle 5. helmikuuta.</w:t>
      </w:r>
    </w:p>
    <w:p>
      <w:r>
        <w:rPr>
          <w:b/>
        </w:rPr>
        <w:t xml:space="preserve">Tulos</w:t>
      </w:r>
    </w:p>
    <w:p>
      <w:r>
        <w:t xml:space="preserve">Toimiiko jokin näistä?</w:t>
      </w:r>
    </w:p>
    <w:p>
      <w:r>
        <w:rPr>
          <w:b/>
        </w:rPr>
        <w:t xml:space="preserve">Esimerkki 2.2721</w:t>
      </w:r>
    </w:p>
    <w:p>
      <w:r>
        <w:t xml:space="preserve">Lisää jooga lauantaina klo 9:30.</w:t>
      </w:r>
    </w:p>
    <w:p>
      <w:r>
        <w:rPr>
          <w:b/>
        </w:rPr>
        <w:t xml:space="preserve">Tulos</w:t>
      </w:r>
    </w:p>
    <w:p>
      <w:r>
        <w:t xml:space="preserve">Onko tämä hyvä?</w:t>
      </w:r>
    </w:p>
    <w:p>
      <w:r>
        <w:rPr>
          <w:b/>
        </w:rPr>
        <w:t xml:space="preserve">Esimerkki 2.2722</w:t>
      </w:r>
    </w:p>
    <w:p>
      <w:r>
        <w:t xml:space="preserve">Voitko lisätä Kyleighin ja Laurenin tähän -</w:t>
      </w:r>
    </w:p>
    <w:p>
      <w:r>
        <w:rPr>
          <w:b/>
        </w:rPr>
        <w:t xml:space="preserve">Tulos</w:t>
      </w:r>
    </w:p>
    <w:p>
      <w:r>
        <w:t xml:space="preserve">Mitäs sanot?</w:t>
      </w:r>
    </w:p>
    <w:p>
      <w:r>
        <w:rPr>
          <w:b/>
        </w:rPr>
        <w:t xml:space="preserve">Esimerkki 2.2723</w:t>
      </w:r>
    </w:p>
    <w:p>
      <w:r>
        <w:t xml:space="preserve">Se ei ole sitä, mitä haluan</w:t>
      </w:r>
    </w:p>
    <w:p>
      <w:r>
        <w:rPr>
          <w:b/>
        </w:rPr>
        <w:t xml:space="preserve">Tulos</w:t>
      </w:r>
    </w:p>
    <w:p>
      <w:r>
        <w:t xml:space="preserve">Hyvä on, en tee mitään toistaiseksi. Kerro minulle, missä muussa voin auttaa sinua.</w:t>
      </w:r>
    </w:p>
    <w:p>
      <w:r>
        <w:rPr>
          <w:b/>
        </w:rPr>
        <w:t xml:space="preserve">Esimerkki 2.2724</w:t>
      </w:r>
    </w:p>
    <w:p>
      <w:r>
        <w:t xml:space="preserve">Peruuta päivällistreffini Frederickin kanssa ensi viikon keskiviikkona.</w:t>
      </w:r>
    </w:p>
    <w:p>
      <w:r>
        <w:rPr>
          <w:b/>
        </w:rPr>
        <w:t xml:space="preserve">Tulos</w:t>
      </w:r>
    </w:p>
    <w:p>
      <w:r>
        <w:t xml:space="preserve">Haluatko, että perun tämän?</w:t>
      </w:r>
    </w:p>
    <w:p>
      <w:r>
        <w:rPr>
          <w:b/>
        </w:rPr>
        <w:t xml:space="preserve">Esimerkki 2.2725</w:t>
      </w:r>
    </w:p>
    <w:p>
      <w:r>
        <w:t xml:space="preserve">Itse asiassa, ei se mitään. Siirrä päivälliset sen sijaan kello 19.30.</w:t>
      </w:r>
    </w:p>
    <w:p>
      <w:r>
        <w:rPr>
          <w:b/>
        </w:rPr>
        <w:t xml:space="preserve">Tulos</w:t>
      </w:r>
    </w:p>
    <w:p>
      <w:r>
        <w:t xml:space="preserve">Miten tämä on mahdollista?</w:t>
      </w:r>
    </w:p>
    <w:p>
      <w:r>
        <w:rPr>
          <w:b/>
        </w:rPr>
        <w:t xml:space="preserve">Esimerkki 2.2726</w:t>
      </w:r>
    </w:p>
    <w:p>
      <w:r>
        <w:t xml:space="preserve">luoda koripallopeli toukokuussa</w:t>
      </w:r>
    </w:p>
    <w:p>
      <w:r>
        <w:rPr>
          <w:b/>
        </w:rPr>
        <w:t xml:space="preserve">Tulos</w:t>
      </w:r>
    </w:p>
    <w:p>
      <w:r>
        <w:t xml:space="preserve">Toimiiko jokin näistä?</w:t>
      </w:r>
    </w:p>
    <w:p>
      <w:r>
        <w:rPr>
          <w:b/>
        </w:rPr>
        <w:t xml:space="preserve">Esimerkki 2.2727</w:t>
      </w:r>
    </w:p>
    <w:p>
      <w:r>
        <w:t xml:space="preserve">Milloin minun kokoukseni on?</w:t>
      </w:r>
    </w:p>
    <w:p>
      <w:r>
        <w:rPr>
          <w:b/>
        </w:rPr>
        <w:t xml:space="preserve">Tulos</w:t>
      </w:r>
    </w:p>
    <w:p>
      <w:r>
        <w:t xml:space="preserve">Se alkaa maanantaina 18. päivä klo 8:00.</w:t>
      </w:r>
    </w:p>
    <w:p>
      <w:r>
        <w:rPr>
          <w:b/>
        </w:rPr>
        <w:t xml:space="preserve">Esimerkki 2.2728</w:t>
      </w:r>
    </w:p>
    <w:p>
      <w:r>
        <w:t xml:space="preserve">Hyvä nyt heti kokousaikataulun jälkeen tiimin aikataulun järjestäminen.</w:t>
      </w:r>
    </w:p>
    <w:p>
      <w:r>
        <w:rPr>
          <w:b/>
        </w:rPr>
        <w:t xml:space="preserve">Tulos</w:t>
      </w:r>
    </w:p>
    <w:p>
      <w:r>
        <w:t xml:space="preserve">Onko tämä hyvä?</w:t>
      </w:r>
    </w:p>
    <w:p>
      <w:r>
        <w:rPr>
          <w:b/>
        </w:rPr>
        <w:t xml:space="preserve">Esimerkki 2.2729</w:t>
      </w:r>
    </w:p>
    <w:p>
      <w:r>
        <w:t xml:space="preserve">Hautajaiset lauantaina klo 14.00.</w:t>
      </w:r>
    </w:p>
    <w:p>
      <w:r>
        <w:rPr>
          <w:b/>
        </w:rPr>
        <w:t xml:space="preserve">Tulos</w:t>
      </w:r>
    </w:p>
    <w:p>
      <w:r>
        <w:t xml:space="preserve">Mitäs sanot?</w:t>
      </w:r>
    </w:p>
    <w:p>
      <w:r>
        <w:rPr>
          <w:b/>
        </w:rPr>
        <w:t xml:space="preserve">Esimerkki 2.2730</w:t>
      </w:r>
    </w:p>
    <w:p>
      <w:r>
        <w:t xml:space="preserve">Sovi aamiaistapaaminen pomon kanssa tiistaina klo 8 aamulla.</w:t>
      </w:r>
    </w:p>
    <w:p>
      <w:r>
        <w:rPr>
          <w:b/>
        </w:rPr>
        <w:t xml:space="preserve">Tulos</w:t>
      </w:r>
    </w:p>
    <w:p>
      <w:r>
        <w:t xml:space="preserve">En löytänyt Megan Bowenin manageria.</w:t>
      </w:r>
    </w:p>
    <w:p>
      <w:r>
        <w:rPr>
          <w:b/>
        </w:rPr>
        <w:t xml:space="preserve">Esimerkki 2.2731</w:t>
      </w:r>
    </w:p>
    <w:p>
      <w:r>
        <w:t xml:space="preserve">Onko minulla mitään tapahtumia tämänpäiväisen henkilöstöaamiaisen ja palkintojuhlan välillä?</w:t>
      </w:r>
    </w:p>
    <w:p>
      <w:r>
        <w:rPr>
          <w:b/>
        </w:rPr>
        <w:t xml:space="preserve">Tulos</w:t>
      </w:r>
    </w:p>
    <w:p>
      <w:r>
        <w:t xml:space="preserve">Kyllä, löysin yhden tapahtuman tiistaina 10. päivä klo 9:30 ja 18:00 välillä. Se on "lounas" klo 13:00-13:30.</w:t>
      </w:r>
    </w:p>
    <w:p>
      <w:r>
        <w:rPr>
          <w:b/>
        </w:rPr>
        <w:t xml:space="preserve">Esimerkki 2.2732</w:t>
      </w:r>
    </w:p>
    <w:p>
      <w:r>
        <w:t xml:space="preserve">Onko minun puheluni ja tämän perjantain golfin välissä mitään?</w:t>
      </w:r>
    </w:p>
    <w:p>
      <w:r>
        <w:rPr>
          <w:b/>
        </w:rPr>
        <w:t xml:space="preserve">Tulos</w:t>
      </w:r>
    </w:p>
    <w:p>
      <w:r>
        <w:t xml:space="preserve">Kyllä, löysin yhden tapahtuman perjantaina klo 15:30 ja 21:00 välillä. Se on "Illallinen" klo 18:00-18:30.</w:t>
      </w:r>
    </w:p>
    <w:p>
      <w:r>
        <w:rPr>
          <w:b/>
        </w:rPr>
        <w:t xml:space="preserve">Esimerkki 2.2733</w:t>
      </w:r>
    </w:p>
    <w:p>
      <w:r>
        <w:t xml:space="preserve">Onko minulla mitään perjantain päivällisen ja perjantain golfin välissä?</w:t>
      </w:r>
    </w:p>
    <w:p>
      <w:r>
        <w:rPr>
          <w:b/>
        </w:rPr>
        <w:t xml:space="preserve">Tulos</w:t>
      </w:r>
    </w:p>
    <w:p>
      <w:r>
        <w:t xml:space="preserve">Ei, en löytänyt mitään tapahtumia perjantaina klo 18:30 ja 21:00 välisenä aikana.</w:t>
      </w:r>
    </w:p>
    <w:p>
      <w:r>
        <w:rPr>
          <w:b/>
        </w:rPr>
        <w:t xml:space="preserve">Esimerkki 2.2734</w:t>
      </w:r>
    </w:p>
    <w:p>
      <w:r>
        <w:t xml:space="preserve">Selvä, kiitos.</w:t>
      </w:r>
    </w:p>
    <w:p>
      <w:r>
        <w:rPr>
          <w:b/>
        </w:rPr>
        <w:t xml:space="preserve">Tulos</w:t>
      </w:r>
    </w:p>
    <w:p>
      <w:r>
        <w:t xml:space="preserve">Kerro minulle, jos voin auttaa sinua jossakin muussa asiassa.</w:t>
      </w:r>
    </w:p>
    <w:p>
      <w:r>
        <w:rPr>
          <w:b/>
        </w:rPr>
        <w:t xml:space="preserve">Esimerkki 2.2735</w:t>
      </w:r>
    </w:p>
    <w:p>
      <w:r>
        <w:t xml:space="preserve">Onko kansainvälisen liiketapaamiseni ja vapauden kellon nuolemiseni välillä jotain?</w:t>
      </w:r>
    </w:p>
    <w:p>
      <w:r>
        <w:rPr>
          <w:b/>
        </w:rPr>
        <w:t xml:space="preserve">Tulos</w:t>
      </w:r>
    </w:p>
    <w:p>
      <w:r>
        <w:t xml:space="preserve">Ei, en löytänyt tapahtumia lauantaina klo 9:30 ja 15:00 välisenä aikana.</w:t>
      </w:r>
    </w:p>
    <w:p>
      <w:r>
        <w:rPr>
          <w:b/>
        </w:rPr>
        <w:t xml:space="preserve">Esimerkki 2.2736</w:t>
      </w:r>
    </w:p>
    <w:p>
      <w:r>
        <w:t xml:space="preserve">wowowowowowowowow</w:t>
      </w:r>
    </w:p>
    <w:p>
      <w:r>
        <w:rPr>
          <w:b/>
        </w:rPr>
        <w:t xml:space="preserve">Tulos</w:t>
      </w:r>
    </w:p>
    <w:p>
      <w:r>
        <w:t xml:space="preserve">En ymmärtänyt sitä. Voisitko sanoa sen toisin?</w:t>
      </w:r>
    </w:p>
    <w:p>
      <w:r>
        <w:rPr>
          <w:b/>
        </w:rPr>
        <w:t xml:space="preserve">Esimerkki 2.2737</w:t>
      </w:r>
    </w:p>
    <w:p>
      <w:r>
        <w:t xml:space="preserve">splat</w:t>
      </w:r>
    </w:p>
    <w:p>
      <w:r>
        <w:rPr>
          <w:b/>
        </w:rPr>
        <w:t xml:space="preserve">Tulos</w:t>
      </w:r>
    </w:p>
    <w:p>
      <w:r>
        <w:t xml:space="preserve">En ymmärtänyt sitä. Voisitko sanoa sen toisin?</w:t>
      </w:r>
    </w:p>
    <w:p>
      <w:r>
        <w:rPr>
          <w:b/>
        </w:rPr>
        <w:t xml:space="preserve">Esimerkki 2.2738</w:t>
      </w:r>
    </w:p>
    <w:p>
      <w:r>
        <w:t xml:space="preserve">butterscotch on skotlannissa marraskuussa.</w:t>
      </w:r>
    </w:p>
    <w:p>
      <w:r>
        <w:rPr>
          <w:b/>
        </w:rPr>
        <w:t xml:space="preserve">Tulos</w:t>
      </w:r>
    </w:p>
    <w:p>
      <w:r>
        <w:t xml:space="preserve">En ymmärtänyt sitä. Voisitko sanoa sen toisin?</w:t>
      </w:r>
    </w:p>
    <w:p>
      <w:r>
        <w:rPr>
          <w:b/>
        </w:rPr>
        <w:t xml:space="preserve">Esimerkki 2.2739</w:t>
      </w:r>
    </w:p>
    <w:p>
      <w:r>
        <w:t xml:space="preserve">Mikä on minun myöhempi tapaamiseni tällä viikolla ?</w:t>
      </w:r>
    </w:p>
    <w:p>
      <w:r>
        <w:rPr>
          <w:b/>
        </w:rPr>
        <w:t xml:space="preserve">Tulos</w:t>
      </w:r>
    </w:p>
    <w:p>
      <w:r>
        <w:t xml:space="preserve">Löysin 2 tapahtumaa tämän päivän ja lauantain välisenä aikana.</w:t>
      </w:r>
    </w:p>
    <w:p>
      <w:r>
        <w:rPr>
          <w:b/>
        </w:rPr>
        <w:t xml:space="preserve">Esimerkki 2.2740</w:t>
      </w:r>
    </w:p>
    <w:p>
      <w:r>
        <w:t xml:space="preserve">Entä myöhemmin ensi viikolla?</w:t>
      </w:r>
    </w:p>
    <w:p>
      <w:r>
        <w:rPr>
          <w:b/>
        </w:rPr>
        <w:t xml:space="preserve">Tulos</w:t>
      </w:r>
    </w:p>
    <w:p>
      <w:r>
        <w:t xml:space="preserve">En löytänyt yhtään tapahtumaa torstain 16. päivän ja lauantain 18. päivän väliseltä ajalta.</w:t>
      </w:r>
    </w:p>
    <w:p>
      <w:r>
        <w:rPr>
          <w:b/>
        </w:rPr>
        <w:t xml:space="preserve">Esimerkki 2.2741</w:t>
      </w:r>
    </w:p>
    <w:p>
      <w:r>
        <w:t xml:space="preserve">Mitä tämän vuoden loppupuolella?</w:t>
      </w:r>
    </w:p>
    <w:p>
      <w:r>
        <w:rPr>
          <w:b/>
        </w:rPr>
        <w:t xml:space="preserve">Tulos</w:t>
      </w:r>
    </w:p>
    <w:p>
      <w:r>
        <w:t xml:space="preserve">Löysin yhden tapahtuman 24. ja 31. joulukuuta välisenä aikana. Se on kello 21.00-21.30.</w:t>
      </w:r>
    </w:p>
    <w:p>
      <w:r>
        <w:rPr>
          <w:b/>
        </w:rPr>
        <w:t xml:space="preserve">Esimerkki 2.2742</w:t>
      </w:r>
    </w:p>
    <w:p>
      <w:r>
        <w:t xml:space="preserve">Voitko siirtää tapaamisen Jonin kanssa maanantaille?</w:t>
      </w:r>
    </w:p>
    <w:p>
      <w:r>
        <w:rPr>
          <w:b/>
        </w:rPr>
        <w:t xml:space="preserve">Tulos</w:t>
      </w:r>
    </w:p>
    <w:p>
      <w:r>
        <w:t xml:space="preserve">Miten tämä on mahdollista?</w:t>
      </w:r>
    </w:p>
    <w:p>
      <w:r>
        <w:rPr>
          <w:b/>
        </w:rPr>
        <w:t xml:space="preserve">Esimerkki 2.2743</w:t>
      </w:r>
    </w:p>
    <w:p>
      <w:r>
        <w:t xml:space="preserve">Ei, tee se sen sijaan klo 3</w:t>
      </w:r>
    </w:p>
    <w:p>
      <w:r>
        <w:rPr>
          <w:b/>
        </w:rPr>
        <w:t xml:space="preserve">Tulos</w:t>
      </w:r>
    </w:p>
    <w:p>
      <w:r>
        <w:t xml:space="preserve">Entä nyt?</w:t>
      </w:r>
    </w:p>
    <w:p>
      <w:r>
        <w:rPr>
          <w:b/>
        </w:rPr>
        <w:t xml:space="preserve">Esimerkki 2.2744</w:t>
      </w:r>
    </w:p>
    <w:p>
      <w:r>
        <w:t xml:space="preserve">Sovi tapaaminen Jonin kanssa kello 15:00.</w:t>
      </w:r>
    </w:p>
    <w:p>
      <w:r>
        <w:rPr>
          <w:b/>
        </w:rPr>
        <w:t xml:space="preserve">Tulos</w:t>
      </w:r>
    </w:p>
    <w:p>
      <w:r>
        <w:t xml:space="preserve">Olen muuttanut "Tapaaminen Jonin ja Megan Bowenin kanssa" kello 15:00 alkavaksi.</w:t>
      </w:r>
    </w:p>
    <w:p>
      <w:r>
        <w:rPr>
          <w:b/>
        </w:rPr>
        <w:t xml:space="preserve">Esimerkki 2.2745</w:t>
      </w:r>
    </w:p>
    <w:p>
      <w:r>
        <w:t xml:space="preserve">Sen pitäisi alkaa kello 14.30.</w:t>
      </w:r>
    </w:p>
    <w:p>
      <w:r>
        <w:rPr>
          <w:b/>
        </w:rPr>
        <w:t xml:space="preserve">Tulos</w:t>
      </w:r>
    </w:p>
    <w:p>
      <w:r>
        <w:t xml:space="preserve">Onko tämä haluamasi päivitys?</w:t>
      </w:r>
    </w:p>
    <w:p>
      <w:r>
        <w:rPr>
          <w:b/>
        </w:rPr>
        <w:t xml:space="preserve">Esimerkki 2.2746</w:t>
      </w:r>
    </w:p>
    <w:p>
      <w:r>
        <w:t xml:space="preserve">Järjestä tapaamiseni Jonin kanssa alkamaan kello 14.30, kiitos.</w:t>
      </w:r>
    </w:p>
    <w:p>
      <w:r>
        <w:rPr>
          <w:b/>
        </w:rPr>
        <w:t xml:space="preserve">Tulos</w:t>
      </w:r>
    </w:p>
    <w:p>
      <w:r>
        <w:t xml:space="preserve">Miten tämä on mahdollista?</w:t>
      </w:r>
    </w:p>
    <w:p>
      <w:r>
        <w:rPr>
          <w:b/>
        </w:rPr>
        <w:t xml:space="preserve">Esimerkki 2.2747</w:t>
      </w:r>
    </w:p>
    <w:p>
      <w:r>
        <w:t xml:space="preserve">mikä on sää Bostonissa tänään</w:t>
      </w:r>
    </w:p>
    <w:p>
      <w:r>
        <w:rPr>
          <w:b/>
        </w:rPr>
        <w:t xml:space="preserve">Tulos</w:t>
      </w:r>
    </w:p>
    <w:p>
      <w:r>
        <w:t xml:space="preserve">Tänään on selkeää, ja korkein lämpötila on 0,00 °F ja matalin 0,00 °F.</w:t>
      </w:r>
    </w:p>
    <w:p>
      <w:r>
        <w:rPr>
          <w:b/>
        </w:rPr>
        <w:t xml:space="preserve">Esimerkki 2.2748</w:t>
      </w:r>
    </w:p>
    <w:p>
      <w:r>
        <w:t xml:space="preserve">sataako Bostonissa huomenna?</w:t>
      </w:r>
    </w:p>
    <w:p>
      <w:r>
        <w:rPr>
          <w:b/>
        </w:rPr>
        <w:t xml:space="preserve">Tulos</w:t>
      </w:r>
    </w:p>
    <w:p>
      <w:r>
        <w:t xml:space="preserve">Kyllä. Sateen todennäköisyys on 0.00 % su 28. lokakuuta.</w:t>
      </w:r>
    </w:p>
    <w:p>
      <w:r>
        <w:rPr>
          <w:b/>
        </w:rPr>
        <w:t xml:space="preserve">Esimerkki 2.2749</w:t>
      </w:r>
    </w:p>
    <w:p>
      <w:r>
        <w:t xml:space="preserve">Milloin ensimmäinen pakkanen tulee Bostonissa tänä vuonna?</w:t>
      </w:r>
    </w:p>
    <w:p>
      <w:r>
        <w:rPr>
          <w:b/>
        </w:rPr>
        <w:t xml:space="preserve">Tulos</w:t>
      </w:r>
    </w:p>
    <w:p>
      <w:r>
        <w:t xml:space="preserve">Valitettavasti en voi vastata tähän niillä tiedoilla, jotka minulla on käytettävissäni.</w:t>
      </w:r>
    </w:p>
    <w:p>
      <w:r>
        <w:rPr>
          <w:b/>
        </w:rPr>
        <w:t xml:space="preserve">Esimerkki 2.2750</w:t>
      </w:r>
    </w:p>
    <w:p>
      <w:r>
        <w:t xml:space="preserve">Ilmoittakaa, että olen varattu tänään kello 13-15 välisenä aikana.</w:t>
      </w:r>
    </w:p>
    <w:p>
      <w:r>
        <w:rPr>
          <w:b/>
        </w:rPr>
        <w:t xml:space="preserve">Tulos</w:t>
      </w:r>
    </w:p>
    <w:p>
      <w:r>
        <w:t xml:space="preserve">Onko tämä hyvä?</w:t>
      </w:r>
    </w:p>
    <w:p>
      <w:r>
        <w:rPr>
          <w:b/>
        </w:rPr>
        <w:t xml:space="preserve">Esimerkki 2.2751</w:t>
      </w:r>
    </w:p>
    <w:p>
      <w:r>
        <w:t xml:space="preserve">Kiitos, mitä aikataulussani on tiistaina?</w:t>
      </w:r>
    </w:p>
    <w:p>
      <w:r>
        <w:rPr>
          <w:b/>
        </w:rPr>
        <w:t xml:space="preserve">Tulos</w:t>
      </w:r>
    </w:p>
    <w:p>
      <w:r>
        <w:t xml:space="preserve">Laitoin sen kalenteriisi. Tilasi on varattu. En löytänyt mitään tapahtumia tiistaina 5. päivä.</w:t>
      </w:r>
    </w:p>
    <w:p>
      <w:r>
        <w:rPr>
          <w:b/>
        </w:rPr>
        <w:t xml:space="preserve">Esimerkki 2.2752</w:t>
      </w:r>
    </w:p>
    <w:p>
      <w:r>
        <w:t xml:space="preserve">Sovi tapaaminen tavarantoimittajien kanssa tiistaina.</w:t>
      </w:r>
    </w:p>
    <w:p>
      <w:r>
        <w:rPr>
          <w:b/>
        </w:rPr>
        <w:t xml:space="preserve">Tulos</w:t>
      </w:r>
    </w:p>
    <w:p>
      <w:r>
        <w:t xml:space="preserve">Toimiiko jokin näistä?</w:t>
      </w:r>
    </w:p>
    <w:p>
      <w:r>
        <w:rPr>
          <w:b/>
        </w:rPr>
        <w:t xml:space="preserve">Esimerkki 2.2753</w:t>
      </w:r>
    </w:p>
    <w:p>
      <w:r>
        <w:t xml:space="preserve">Voitko päivittää minun ateria prep aloittaa sunnuntaina</w:t>
      </w:r>
    </w:p>
    <w:p>
      <w:r>
        <w:rPr>
          <w:b/>
        </w:rPr>
        <w:t xml:space="preserve">Tulos</w:t>
      </w:r>
    </w:p>
    <w:p>
      <w:r>
        <w:t xml:space="preserve">Miten tämä on mahdollista?</w:t>
      </w:r>
    </w:p>
    <w:p>
      <w:r>
        <w:rPr>
          <w:b/>
        </w:rPr>
        <w:t xml:space="preserve">Esimerkki 2.2754</w:t>
      </w:r>
    </w:p>
    <w:p>
      <w:r>
        <w:t xml:space="preserve">Vaihtakaa aterian valmistelu 4:lle, kiitos.</w:t>
      </w:r>
    </w:p>
    <w:p>
      <w:r>
        <w:rPr>
          <w:b/>
        </w:rPr>
        <w:t xml:space="preserve">Tulos</w:t>
      </w:r>
    </w:p>
    <w:p>
      <w:r>
        <w:t xml:space="preserve">Onko tämä se muutos, jonka haluat tehdä?</w:t>
      </w:r>
    </w:p>
    <w:p>
      <w:r>
        <w:rPr>
          <w:b/>
        </w:rPr>
        <w:t xml:space="preserve">Esimerkki 2.2755</w:t>
      </w:r>
    </w:p>
    <w:p>
      <w:r>
        <w:t xml:space="preserve">Voitteko päivittää käsivarrenpäiväni sunnuntaiksi?</w:t>
      </w:r>
    </w:p>
    <w:p>
      <w:r>
        <w:rPr>
          <w:b/>
        </w:rPr>
        <w:t xml:space="preserve">Tulos</w:t>
      </w:r>
    </w:p>
    <w:p>
      <w:r>
        <w:t xml:space="preserve">Onko tämä haluamasi päivitys?</w:t>
      </w:r>
    </w:p>
    <w:p>
      <w:r>
        <w:rPr>
          <w:b/>
        </w:rPr>
        <w:t xml:space="preserve">Esimerkki 2.2756</w:t>
      </w:r>
    </w:p>
    <w:p>
      <w:r>
        <w:t xml:space="preserve">Anteeksi, tarkoitin Cormarin-tapahtumaani.</w:t>
      </w:r>
    </w:p>
    <w:p>
      <w:r>
        <w:rPr>
          <w:b/>
        </w:rPr>
        <w:t xml:space="preserve">Tulos</w:t>
      </w:r>
    </w:p>
    <w:p>
      <w:r>
        <w:t xml:space="preserve">Miten tämä on mahdollista?</w:t>
      </w:r>
    </w:p>
    <w:p>
      <w:r>
        <w:rPr>
          <w:b/>
        </w:rPr>
        <w:t xml:space="preserve">Esimerkki 2.2757</w:t>
      </w:r>
    </w:p>
    <w:p>
      <w:r>
        <w:t xml:space="preserve">okei, voitko päivittää uintipäivämäärän 20. toukokuuta 2020</w:t>
      </w:r>
    </w:p>
    <w:p>
      <w:r>
        <w:rPr>
          <w:b/>
        </w:rPr>
        <w:t xml:space="preserve">Tulos</w:t>
      </w:r>
    </w:p>
    <w:p>
      <w:r>
        <w:t xml:space="preserve">Olen muuttanut "Käsivarren päivän" nimeksi "Cormarin-tapahtuma". __BREAK Onko tämä se muutos, jonka haluatte tehdä?</w:t>
      </w:r>
    </w:p>
    <w:p>
      <w:r>
        <w:rPr>
          <w:b/>
        </w:rPr>
        <w:t xml:space="preserve">Esimerkki 2.2758</w:t>
      </w:r>
    </w:p>
    <w:p>
      <w:r>
        <w:t xml:space="preserve">Voi ei, anteeksi, tarkoitin lounastreffit</w:t>
      </w:r>
    </w:p>
    <w:p>
      <w:r>
        <w:rPr>
          <w:b/>
        </w:rPr>
        <w:t xml:space="preserve">Tulos</w:t>
      </w:r>
    </w:p>
    <w:p>
      <w:r>
        <w:t xml:space="preserve">Onko tämä haluamasi päivitys?</w:t>
      </w:r>
    </w:p>
    <w:p>
      <w:r>
        <w:rPr>
          <w:b/>
        </w:rPr>
        <w:t xml:space="preserve">Esimerkki 2.2759</w:t>
      </w:r>
    </w:p>
    <w:p>
      <w:r>
        <w:t xml:space="preserve">Lisää lääkärin tapaaminen tiistaina</w:t>
      </w:r>
    </w:p>
    <w:p>
      <w:r>
        <w:rPr>
          <w:b/>
        </w:rPr>
        <w:t xml:space="preserve">Tulos</w:t>
      </w:r>
    </w:p>
    <w:p>
      <w:r>
        <w:t xml:space="preserve">Toimiiko jokin näistä?</w:t>
      </w:r>
    </w:p>
    <w:p>
      <w:r>
        <w:rPr>
          <w:b/>
        </w:rPr>
        <w:t xml:space="preserve">Esimerkki 2.2760</w:t>
      </w:r>
    </w:p>
    <w:p>
      <w:r>
        <w:t xml:space="preserve">vaihda se torstaiksi</w:t>
      </w:r>
    </w:p>
    <w:p>
      <w:r>
        <w:rPr>
          <w:b/>
        </w:rPr>
        <w:t xml:space="preserve">Tulos</w:t>
      </w:r>
    </w:p>
    <w:p>
      <w:r>
        <w:t xml:space="preserve">Miten tämä on mahdollista?</w:t>
      </w:r>
    </w:p>
    <w:p>
      <w:r>
        <w:rPr>
          <w:b/>
        </w:rPr>
        <w:t xml:space="preserve">Esimerkki 2.2761</w:t>
      </w:r>
    </w:p>
    <w:p>
      <w:r>
        <w:t xml:space="preserve">mikä on sää tänään atlanta</w:t>
      </w:r>
    </w:p>
    <w:p>
      <w:r>
        <w:rPr>
          <w:b/>
        </w:rPr>
        <w:t xml:space="preserve">Tulos</w:t>
      </w:r>
    </w:p>
    <w:p>
      <w:r>
        <w:t xml:space="preserve">Tänään on selkeää, ja korkein lämpötila on 0,00 °F ja matalin 0,00 °F.</w:t>
      </w:r>
    </w:p>
    <w:p>
      <w:r>
        <w:rPr>
          <w:b/>
        </w:rPr>
        <w:t xml:space="preserve">Esimerkki 2.2762</w:t>
      </w:r>
    </w:p>
    <w:p>
      <w:r>
        <w:t xml:space="preserve">millainen sää on huomenna atlanta</w:t>
      </w:r>
    </w:p>
    <w:p>
      <w:r>
        <w:rPr>
          <w:b/>
        </w:rPr>
        <w:t xml:space="preserve">Tulos</w:t>
      </w:r>
    </w:p>
    <w:p>
      <w:r>
        <w:t xml:space="preserve">Se on selkeä ja korkein 0.00 °F ja matalin 0.00 °F la, 27. lokakuuta.</w:t>
      </w:r>
    </w:p>
    <w:p>
      <w:r>
        <w:rPr>
          <w:b/>
        </w:rPr>
        <w:t xml:space="preserve">Esimerkki 2.2763</w:t>
      </w:r>
    </w:p>
    <w:p>
      <w:r>
        <w:t xml:space="preserve">milloin sataa seuraavan kerran atlanta</w:t>
      </w:r>
    </w:p>
    <w:p>
      <w:r>
        <w:rPr>
          <w:b/>
        </w:rPr>
        <w:t xml:space="preserve">Tulos</w:t>
      </w:r>
    </w:p>
    <w:p>
      <w:r>
        <w:t xml:space="preserve">Valitettavasti en voi vastata tähän niillä tiedoilla, jotka minulla on käytettävissäni.</w:t>
      </w:r>
    </w:p>
    <w:p>
      <w:r>
        <w:rPr>
          <w:b/>
        </w:rPr>
        <w:t xml:space="preserve">Esimerkki 2.2764</w:t>
      </w:r>
    </w:p>
    <w:p>
      <w:r>
        <w:t xml:space="preserve">milloin tänään sataa Atlantassa</w:t>
      </w:r>
    </w:p>
    <w:p>
      <w:r>
        <w:rPr>
          <w:b/>
        </w:rPr>
        <w:t xml:space="preserve">Tulos</w:t>
      </w:r>
    </w:p>
    <w:p>
      <w:r>
        <w:t xml:space="preserve">Valitettavasti en voi vastata tähän niillä tiedoilla, jotka minulla on käytettävissäni.</w:t>
      </w:r>
    </w:p>
    <w:p>
      <w:r>
        <w:rPr>
          <w:b/>
        </w:rPr>
        <w:t xml:space="preserve">Esimerkki 2.2765</w:t>
      </w:r>
    </w:p>
    <w:p>
      <w:r>
        <w:t xml:space="preserve">Voitteko tarkistaa ajanvarauskirjani puolestani?</w:t>
      </w:r>
    </w:p>
    <w:p>
      <w:r>
        <w:rPr>
          <w:b/>
        </w:rPr>
        <w:t xml:space="preserve">Tulos</w:t>
      </w:r>
    </w:p>
    <w:p>
      <w:r>
        <w:t xml:space="preserve">En löytänyt tapahtumia kalenteristasi.</w:t>
      </w:r>
    </w:p>
    <w:p>
      <w:r>
        <w:rPr>
          <w:b/>
        </w:rPr>
        <w:t xml:space="preserve">Esimerkki 2.2766</w:t>
      </w:r>
    </w:p>
    <w:p>
      <w:r>
        <w:t xml:space="preserve">Tee lounastapahtuma keskiviikoksi Lisan kanssa</w:t>
      </w:r>
    </w:p>
    <w:p>
      <w:r>
        <w:rPr>
          <w:b/>
        </w:rPr>
        <w:t xml:space="preserve">Tulos</w:t>
      </w:r>
    </w:p>
    <w:p>
      <w:r>
        <w:t xml:space="preserve">Toimiiko jokin näistä?</w:t>
      </w:r>
    </w:p>
    <w:p>
      <w:r>
        <w:rPr>
          <w:b/>
        </w:rPr>
        <w:t xml:space="preserve">Esimerkki 2.2767</w:t>
      </w:r>
    </w:p>
    <w:p>
      <w:r>
        <w:t xml:space="preserve">Mennään 1PM kiitos</w:t>
      </w:r>
    </w:p>
    <w:p>
      <w:r>
        <w:rPr>
          <w:b/>
        </w:rPr>
        <w:t xml:space="preserve">Tulos</w:t>
      </w:r>
    </w:p>
    <w:p>
      <w:r>
        <w:t xml:space="preserve">Laitoin sen kalenteriisi.</w:t>
      </w:r>
    </w:p>
    <w:p>
      <w:r>
        <w:rPr>
          <w:b/>
        </w:rPr>
        <w:t xml:space="preserve">Esimerkki 2.2768</w:t>
      </w:r>
    </w:p>
    <w:p>
      <w:r>
        <w:t xml:space="preserve">Järjestä tapahtuma lounaan jälkeen</w:t>
      </w:r>
    </w:p>
    <w:p>
      <w:r>
        <w:rPr>
          <w:b/>
        </w:rPr>
        <w:t xml:space="preserve">Tulos</w:t>
      </w:r>
    </w:p>
    <w:p>
      <w:r>
        <w:t xml:space="preserve">Onko tämä hyvä?</w:t>
      </w:r>
    </w:p>
    <w:p>
      <w:r>
        <w:rPr>
          <w:b/>
        </w:rPr>
        <w:t xml:space="preserve">Esimerkki 2.2769</w:t>
      </w:r>
    </w:p>
    <w:p>
      <w:r>
        <w:t xml:space="preserve">Järjestä tapahtuma kello 14.00 ja anna sille nimeksi Focus Meeting.</w:t>
      </w:r>
    </w:p>
    <w:p>
      <w:r>
        <w:rPr>
          <w:b/>
        </w:rPr>
        <w:t xml:space="preserve">Tulos</w:t>
      </w:r>
    </w:p>
    <w:p>
      <w:r>
        <w:t xml:space="preserve">Mitäs sanot?</w:t>
      </w:r>
    </w:p>
    <w:p>
      <w:r>
        <w:rPr>
          <w:b/>
        </w:rPr>
        <w:t xml:space="preserve">Esimerkki 2.2770</w:t>
      </w:r>
    </w:p>
    <w:p>
      <w:r>
        <w:t xml:space="preserve">Päivitä kalenteriini tapaaminen Ryanin kanssa keskiviikkona klo 15.30.</w:t>
      </w:r>
    </w:p>
    <w:p>
      <w:r>
        <w:rPr>
          <w:b/>
        </w:rPr>
        <w:t xml:space="preserve">Tulos</w:t>
      </w:r>
    </w:p>
    <w:p>
      <w:r>
        <w:t xml:space="preserve">Onko tämä hyvä?</w:t>
      </w:r>
    </w:p>
    <w:p>
      <w:r>
        <w:rPr>
          <w:b/>
        </w:rPr>
        <w:t xml:space="preserve">Esimerkki 2.2771</w:t>
      </w:r>
    </w:p>
    <w:p>
      <w:r>
        <w:t xml:space="preserve">Kyllä, mutta lisää myös Sarah tapahtumaan.</w:t>
      </w:r>
    </w:p>
    <w:p>
      <w:r>
        <w:rPr>
          <w:b/>
        </w:rPr>
        <w:t xml:space="preserve">Tulos</w:t>
      </w:r>
    </w:p>
    <w:p>
      <w:r>
        <w:t xml:space="preserve">Mitäs sanot?</w:t>
      </w:r>
    </w:p>
    <w:p>
      <w:r>
        <w:rPr>
          <w:b/>
        </w:rPr>
        <w:t xml:space="preserve">Esimerkki 2.2772</w:t>
      </w:r>
    </w:p>
    <w:p>
      <w:r>
        <w:t xml:space="preserve">Kiitos, voisitko lisätä päivällisen 3 tuntia sen jälkeen?</w:t>
      </w:r>
    </w:p>
    <w:p>
      <w:r>
        <w:rPr>
          <w:b/>
        </w:rPr>
        <w:t xml:space="preserve">Tulos</w:t>
      </w:r>
    </w:p>
    <w:p>
      <w:r>
        <w:t xml:space="preserve">Tätäkö sinä etsit?</w:t>
      </w:r>
    </w:p>
    <w:p>
      <w:r>
        <w:rPr>
          <w:b/>
        </w:rPr>
        <w:t xml:space="preserve">Esimerkki 2.2773</w:t>
      </w:r>
    </w:p>
    <w:p>
      <w:r>
        <w:t xml:space="preserve">Kyllä, mutta tee siitä hout</w:t>
      </w:r>
    </w:p>
    <w:p>
      <w:r>
        <w:rPr>
          <w:b/>
        </w:rPr>
        <w:t xml:space="preserve">Tulos</w:t>
      </w:r>
    </w:p>
    <w:p>
      <w:r>
        <w:t xml:space="preserve">Onko tämä hyvä?</w:t>
      </w:r>
    </w:p>
    <w:p>
      <w:r>
        <w:rPr>
          <w:b/>
        </w:rPr>
        <w:t xml:space="preserve">Esimerkki 2.2774</w:t>
      </w:r>
    </w:p>
    <w:p>
      <w:r>
        <w:t xml:space="preserve">Peruutan lounastapaamiseni ensi perjantaina ja lisään uuden hammaslääkäriajan kello 2.</w:t>
      </w:r>
    </w:p>
    <w:p>
      <w:r>
        <w:rPr>
          <w:b/>
        </w:rPr>
        <w:t xml:space="preserve">Tulos</w:t>
      </w:r>
    </w:p>
    <w:p>
      <w:r>
        <w:t xml:space="preserve">Voin tehdä vain yhden toiminnon kerrallaan. Jos erotat pyynnöt toisistaan, voin auttaa sinua.</w:t>
      </w:r>
    </w:p>
    <w:p>
      <w:r>
        <w:rPr>
          <w:b/>
        </w:rPr>
        <w:t xml:space="preserve">Esimerkki 2.2775</w:t>
      </w:r>
    </w:p>
    <w:p>
      <w:r>
        <w:t xml:space="preserve">Sovi Britin kanssa kaksi tapaamista, yksi huomenna klo 14.00 ja yksi kahden viikon kuluttua klo 15.00, ja sovi ensimmäisen tapaamisen paikaksi Blackstone ja toisen Marble.</w:t>
      </w:r>
    </w:p>
    <w:p>
      <w:r>
        <w:rPr>
          <w:b/>
        </w:rPr>
        <w:t xml:space="preserve">Tulos</w:t>
      </w:r>
    </w:p>
    <w:p>
      <w:r>
        <w:t xml:space="preserve">Voin tehdä vain yhden toiminnon kerrallaan. Jos erotat pyynnöt toisistaan, voin auttaa sinua.</w:t>
      </w:r>
    </w:p>
    <w:p>
      <w:r>
        <w:rPr>
          <w:b/>
        </w:rPr>
        <w:t xml:space="preserve">Esimerkki 2.2776</w:t>
      </w:r>
    </w:p>
    <w:p>
      <w:r>
        <w:t xml:space="preserve">Etsi kalenteristani kaikki tapahtumat 31. maaliskuuta 2019.</w:t>
      </w:r>
    </w:p>
    <w:p>
      <w:r>
        <w:rPr>
          <w:b/>
        </w:rPr>
        <w:t xml:space="preserve">Tulos</w:t>
      </w:r>
    </w:p>
    <w:p>
      <w:r>
        <w:t xml:space="preserve">Löysin seuraavaa:</w:t>
      </w:r>
    </w:p>
    <w:p>
      <w:r>
        <w:rPr>
          <w:b/>
        </w:rPr>
        <w:t xml:space="preserve">Esimerkki 2.2777</w:t>
      </w:r>
    </w:p>
    <w:p>
      <w:r>
        <w:t xml:space="preserve">Se kestää kahdeksaan asti.</w:t>
      </w:r>
    </w:p>
    <w:p>
      <w:r>
        <w:rPr>
          <w:b/>
        </w:rPr>
        <w:t xml:space="preserve">Tulos</w:t>
      </w:r>
    </w:p>
    <w:p>
      <w:r>
        <w:t xml:space="preserve">Näyttääkö tämä oikealta?</w:t>
      </w:r>
    </w:p>
    <w:p>
      <w:r>
        <w:rPr>
          <w:b/>
        </w:rPr>
        <w:t xml:space="preserve">Esimerkki 2.2778</w:t>
      </w:r>
    </w:p>
    <w:p>
      <w:r>
        <w:t xml:space="preserve">Päivitys Hankkeen määräaika päättyy sunnuntaina klo 22.00. Aikatauluta myös hankkeen tilannekatsauspuhelu torstaiksi.</w:t>
      </w:r>
    </w:p>
    <w:p>
      <w:r>
        <w:rPr>
          <w:b/>
        </w:rPr>
        <w:t xml:space="preserve">Tulos</w:t>
      </w:r>
    </w:p>
    <w:p>
      <w:r>
        <w:t xml:space="preserve">Voin tehdä vain yhden toiminnon kerrallaan. Jos erotat pyynnöt toisistaan, voin auttaa sinua.</w:t>
      </w:r>
    </w:p>
    <w:p>
      <w:r>
        <w:rPr>
          <w:b/>
          <w:u w:val="single"/>
        </w:rPr>
        <w:t xml:space="preserve">Tehtävä numero 3</w:t>
      </w:r>
    </w:p>
    <w:p>
      <w:r>
        <w:t xml:space="preserve">Muunna epäsuora kysymys oikeaksi kysymykseksi. Virheellinen kysymys on kysymys, jonka muotoilussa on joitakin katkoksia. Oikea kysymys on kysymyksen oikea muoto, jossa ei ole sujumattomuutta.</w:t>
      </w:r>
    </w:p>
    <w:p>
      <w:r>
        <w:rPr>
          <w:b/>
        </w:rPr>
        <w:t xml:space="preserve">Esimerkki 3.0</w:t>
      </w:r>
    </w:p>
    <w:p>
      <w:r>
        <w:t xml:space="preserve">Millainen, ei odota, mikä kuvaa kiihtyvyyden suhteellisuutta voimaan ja massaan?</w:t>
      </w:r>
    </w:p>
    <w:p>
      <w:r>
        <w:rPr>
          <w:b/>
        </w:rPr>
        <w:t xml:space="preserve">Tulos</w:t>
      </w:r>
    </w:p>
    <w:p>
      <w:r>
        <w:t xml:space="preserve">Mikä kuvaa kiihtyvyyden suhteellisuutta voimaan ja massaan?</w:t>
      </w:r>
    </w:p>
    <w:p>
      <w:r>
        <w:rPr>
          <w:b/>
        </w:rPr>
        <w:t xml:space="preserve">Esimerkki 3.1</w:t>
      </w:r>
    </w:p>
    <w:p>
      <w:r>
        <w:t xml:space="preserve">Mikä järjestö on tehnyt uskollisen yhteenvedon TAR:sta tai WGI:n raportista?</w:t>
      </w:r>
    </w:p>
    <w:p>
      <w:r>
        <w:rPr>
          <w:b/>
        </w:rPr>
        <w:t xml:space="preserve">Tulos</w:t>
      </w:r>
    </w:p>
    <w:p>
      <w:r>
        <w:t xml:space="preserve">Mikä järjestö laati uskollisesti yhteenvedon WGI:n raportista?</w:t>
      </w:r>
    </w:p>
    <w:p>
      <w:r>
        <w:rPr>
          <w:b/>
        </w:rPr>
        <w:t xml:space="preserve">Esimerkki 3.2</w:t>
      </w:r>
    </w:p>
    <w:p>
      <w:r>
        <w:t xml:space="preserve">Kuinka pitkä flagella ei anteeksi Cilia saada?</w:t>
      </w:r>
    </w:p>
    <w:p>
      <w:r>
        <w:rPr>
          <w:b/>
        </w:rPr>
        <w:t xml:space="preserve">Tulos</w:t>
      </w:r>
    </w:p>
    <w:p>
      <w:r>
        <w:t xml:space="preserve">Minkä pituisia voivat olla ripset?</w:t>
      </w:r>
    </w:p>
    <w:p>
      <w:r>
        <w:rPr>
          <w:b/>
        </w:rPr>
        <w:t xml:space="preserve">Esimerkki 3.3</w:t>
      </w:r>
    </w:p>
    <w:p>
      <w:r>
        <w:t xml:space="preserve">Miten sosialistit ajattelevat, että rahoitusvaroja ei tuotantovälineitä ei pitäisi omistaa?</w:t>
      </w:r>
    </w:p>
    <w:p>
      <w:r>
        <w:rPr>
          <w:b/>
        </w:rPr>
        <w:t xml:space="preserve">Tulos</w:t>
      </w:r>
    </w:p>
    <w:p>
      <w:r>
        <w:t xml:space="preserve">Miten sosialistien mielestä tuotantovälineitä ei pitäisi omistaa?</w:t>
      </w:r>
    </w:p>
    <w:p>
      <w:r>
        <w:rPr>
          <w:b/>
        </w:rPr>
        <w:t xml:space="preserve">Esimerkki 3.4</w:t>
      </w:r>
    </w:p>
    <w:p>
      <w:r>
        <w:t xml:space="preserve">Missä... ei, tarkoitan, milloin holoseeni päättyi?</w:t>
      </w:r>
    </w:p>
    <w:p>
      <w:r>
        <w:rPr>
          <w:b/>
        </w:rPr>
        <w:t xml:space="preserve">Tulos</w:t>
      </w:r>
    </w:p>
    <w:p>
      <w:r>
        <w:t xml:space="preserve">Milloin holoseeni päättyi?</w:t>
      </w:r>
    </w:p>
    <w:p>
      <w:r>
        <w:rPr>
          <w:b/>
        </w:rPr>
        <w:t xml:space="preserve">Esimerkki 3.5</w:t>
      </w:r>
    </w:p>
    <w:p>
      <w:r>
        <w:t xml:space="preserve">Mitä ulkoinen tarkoitan sisäinen ontelo sisältää.</w:t>
      </w:r>
    </w:p>
    <w:p>
      <w:r>
        <w:rPr>
          <w:b/>
        </w:rPr>
        <w:t xml:space="preserve">Tulos</w:t>
      </w:r>
    </w:p>
    <w:p>
      <w:r>
        <w:t xml:space="preserve">Mitä sisäinen ontelo sisältää?</w:t>
      </w:r>
    </w:p>
    <w:p>
      <w:r>
        <w:rPr>
          <w:b/>
        </w:rPr>
        <w:t xml:space="preserve">Esimerkki 3.6</w:t>
      </w:r>
    </w:p>
    <w:p>
      <w:r>
        <w:t xml:space="preserve">Mitä tuomari voi saavuttaa, jos hän ei keskity moraaliin?</w:t>
      </w:r>
    </w:p>
    <w:p>
      <w:r>
        <w:rPr>
          <w:b/>
        </w:rPr>
        <w:t xml:space="preserve">Tulos</w:t>
      </w:r>
    </w:p>
    <w:p>
      <w:r>
        <w:t xml:space="preserve">Mitä moraaliin keskittyminen auttaa tuomaria saavuttamaan?</w:t>
      </w:r>
    </w:p>
    <w:p>
      <w:r>
        <w:rPr>
          <w:b/>
        </w:rPr>
        <w:t xml:space="preserve">Esimerkki 3.7</w:t>
      </w:r>
    </w:p>
    <w:p>
      <w:r>
        <w:t xml:space="preserve">Mikä menetelmä tai pikemminkin toiminto liittyy Baselin lukuihin?</w:t>
      </w:r>
    </w:p>
    <w:p>
      <w:r>
        <w:rPr>
          <w:b/>
        </w:rPr>
        <w:t xml:space="preserve">Tulos</w:t>
      </w:r>
    </w:p>
    <w:p>
      <w:r>
        <w:t xml:space="preserve">Mikä toiminto liittyy Baselin lukuihin?</w:t>
      </w:r>
    </w:p>
    <w:p>
      <w:r>
        <w:rPr>
          <w:b/>
        </w:rPr>
        <w:t xml:space="preserve">Esimerkki 3.8</w:t>
      </w:r>
    </w:p>
    <w:p>
      <w:r>
        <w:t xml:space="preserve">Miten tai kuinka usein neuvonantajan vaalit järjestetään?</w:t>
      </w:r>
    </w:p>
    <w:p>
      <w:r>
        <w:rPr>
          <w:b/>
        </w:rPr>
        <w:t xml:space="preserve">Tulos</w:t>
      </w:r>
    </w:p>
    <w:p>
      <w:r>
        <w:t xml:space="preserve">Kuinka usein neuvonantajan vaalit järjestetään?</w:t>
      </w:r>
    </w:p>
    <w:p>
      <w:r>
        <w:rPr>
          <w:b/>
        </w:rPr>
        <w:t xml:space="preserve">Esimerkki 3.9</w:t>
      </w:r>
    </w:p>
    <w:p>
      <w:r>
        <w:t xml:space="preserve">Miten Celoron ei tehnyt, että William Shirley tuntui Ranskan etenemisestä?</w:t>
      </w:r>
    </w:p>
    <w:p>
      <w:r>
        <w:rPr>
          <w:b/>
        </w:rPr>
        <w:t xml:space="preserve">Tulos</w:t>
      </w:r>
    </w:p>
    <w:p>
      <w:r>
        <w:t xml:space="preserve">Miten William Shirley suhtautui Ranskan etenemiseen?</w:t>
      </w:r>
    </w:p>
    <w:p>
      <w:r>
        <w:rPr>
          <w:b/>
        </w:rPr>
        <w:t xml:space="preserve">Esimerkki 3.10</w:t>
      </w:r>
    </w:p>
    <w:p>
      <w:r>
        <w:t xml:space="preserve">Mitä William Smith teki Yhdysvalloissa, ei, ei, kerro mieluummin, mitä hän ylitti noin 50 kertaa?</w:t>
      </w:r>
    </w:p>
    <w:p>
      <w:r>
        <w:rPr>
          <w:b/>
        </w:rPr>
        <w:t xml:space="preserve">Tulos</w:t>
      </w:r>
    </w:p>
    <w:p>
      <w:r>
        <w:t xml:space="preserve">Mitä William Smith ylitti noin 50 kertaa?</w:t>
      </w:r>
    </w:p>
    <w:p>
      <w:r>
        <w:rPr>
          <w:b/>
        </w:rPr>
        <w:t xml:space="preserve">Esimerkki 3.11</w:t>
      </w:r>
    </w:p>
    <w:p>
      <w:r>
        <w:t xml:space="preserve">Kuka muodostaa ylioppilaskunnan hallituksen Ei anteeksi, ylioppilaskunnan hallitusta johtaa presidentti ja kuka sen puheenjohtajana toimii?</w:t>
      </w:r>
    </w:p>
    <w:p>
      <w:r>
        <w:rPr>
          <w:b/>
        </w:rPr>
        <w:t xml:space="preserve">Tulos</w:t>
      </w:r>
    </w:p>
    <w:p>
      <w:r>
        <w:t xml:space="preserve">Opiskelijahallitusta johtaa presidentti ja kuka toimii puheenjohtajana?</w:t>
      </w:r>
    </w:p>
    <w:p>
      <w:r>
        <w:rPr>
          <w:b/>
        </w:rPr>
        <w:t xml:space="preserve">Esimerkki 3.12</w:t>
      </w:r>
    </w:p>
    <w:p>
      <w:r>
        <w:t xml:space="preserve">Kuka selitti ensimmäisenä täysin magneetti- ja sähkökenttien alkuperän?</w:t>
      </w:r>
    </w:p>
    <w:p>
      <w:r>
        <w:rPr>
          <w:b/>
        </w:rPr>
        <w:t xml:space="preserve">Tulos</w:t>
      </w:r>
    </w:p>
    <w:p>
      <w:r>
        <w:t xml:space="preserve">Kuka selitti ensimmäisenä täysin magneetti- ja sähkökenttien alkuperän?</w:t>
      </w:r>
    </w:p>
    <w:p>
      <w:r>
        <w:rPr>
          <w:b/>
        </w:rPr>
        <w:t xml:space="preserve">Esimerkki 3.13</w:t>
      </w:r>
    </w:p>
    <w:p>
      <w:r>
        <w:t xml:space="preserve">Kuka oli ensimmäinen pelaaja, joka voitti Heisman Trophyn NCAA:ssa ei anteeksi yliopistossa?</w:t>
      </w:r>
    </w:p>
    <w:p>
      <w:r>
        <w:rPr>
          <w:b/>
        </w:rPr>
        <w:t xml:space="preserve">Tulos</w:t>
      </w:r>
    </w:p>
    <w:p>
      <w:r>
        <w:t xml:space="preserve">Kuka pelaaja voitti ensimmäisen kerran Heisman Trophyn yliopistolle?</w:t>
      </w:r>
    </w:p>
    <w:p>
      <w:r>
        <w:rPr>
          <w:b/>
        </w:rPr>
        <w:t xml:space="preserve">Esimerkki 3.14</w:t>
      </w:r>
    </w:p>
    <w:p>
      <w:r>
        <w:t xml:space="preserve">Mikä on vaikutus odottaa Mitä eriarvoisuuden lisääntyminen vahingoittaa?</w:t>
      </w:r>
    </w:p>
    <w:p>
      <w:r>
        <w:rPr>
          <w:b/>
        </w:rPr>
        <w:t xml:space="preserve">Tulos</w:t>
      </w:r>
    </w:p>
    <w:p>
      <w:r>
        <w:t xml:space="preserve">Mitä haittaa eriarvoisuuden lisääntymisestä on?</w:t>
      </w:r>
    </w:p>
    <w:p>
      <w:r>
        <w:rPr>
          <w:b/>
        </w:rPr>
        <w:t xml:space="preserve">Esimerkki 3.15</w:t>
      </w:r>
    </w:p>
    <w:p>
      <w:r>
        <w:t xml:space="preserve">MHC-antigeenit normaaleissa kehon soluissa tunnistetaan KIR- tai muistaakseni NK-solujen reseptorin avulla?</w:t>
      </w:r>
    </w:p>
    <w:p>
      <w:r>
        <w:rPr>
          <w:b/>
        </w:rPr>
        <w:t xml:space="preserve">Tulos</w:t>
      </w:r>
    </w:p>
    <w:p>
      <w:r>
        <w:t xml:space="preserve">Mikä NK-solujen reseptori tunnistaa kehon normaalien solujen MHC-antigeenit?</w:t>
      </w:r>
    </w:p>
    <w:p>
      <w:r>
        <w:rPr>
          <w:b/>
        </w:rPr>
        <w:t xml:space="preserve">Esimerkki 3.16</w:t>
      </w:r>
    </w:p>
    <w:p>
      <w:r>
        <w:t xml:space="preserve">Missä ranskalaiset turkistarhaajat matkustivat, ei, odota, haluan tietää, missä ranskalaiset eteläamerikkalaiset asettuivat asumaan?</w:t>
      </w:r>
    </w:p>
    <w:p>
      <w:r>
        <w:rPr>
          <w:b/>
        </w:rPr>
        <w:t xml:space="preserve">Tulos</w:t>
      </w:r>
    </w:p>
    <w:p>
      <w:r>
        <w:t xml:space="preserve">Mihin ranskalaiset eteläamerikkalaiset asettuivat?</w:t>
      </w:r>
    </w:p>
    <w:p>
      <w:r>
        <w:rPr>
          <w:b/>
        </w:rPr>
        <w:t xml:space="preserve">Esimerkki 3.17</w:t>
      </w:r>
    </w:p>
    <w:p>
      <w:r>
        <w:t xml:space="preserve">Kuinka monta lonkeroa ilman korvalehtiä planktonilla on?</w:t>
      </w:r>
    </w:p>
    <w:p>
      <w:r>
        <w:rPr>
          <w:b/>
        </w:rPr>
        <w:t xml:space="preserve">Tulos</w:t>
      </w:r>
    </w:p>
    <w:p>
      <w:r>
        <w:t xml:space="preserve">Kuinka monta korvalehteä planktonilla on?</w:t>
      </w:r>
    </w:p>
    <w:p>
      <w:r>
        <w:rPr>
          <w:b/>
        </w:rPr>
        <w:t xml:space="preserve">Esimerkki 3.18</w:t>
      </w:r>
    </w:p>
    <w:p>
      <w:r>
        <w:t xml:space="preserve">Miten ei mikä on solmujen välinen latenssi?</w:t>
      </w:r>
    </w:p>
    <w:p>
      <w:r>
        <w:rPr>
          <w:b/>
        </w:rPr>
        <w:t xml:space="preserve">Tulos</w:t>
      </w:r>
    </w:p>
    <w:p>
      <w:r>
        <w:t xml:space="preserve">Mikä on solmujen välinen viive?</w:t>
      </w:r>
    </w:p>
    <w:p>
      <w:r>
        <w:rPr>
          <w:b/>
        </w:rPr>
        <w:t xml:space="preserve">Esimerkki 3.19</w:t>
      </w:r>
    </w:p>
    <w:p>
      <w:r>
        <w:t xml:space="preserve">Mikä makrofagi erm sorry solu ei kykene toimimaan haaskansyöjänä?</w:t>
      </w:r>
    </w:p>
    <w:p>
      <w:r>
        <w:rPr>
          <w:b/>
        </w:rPr>
        <w:t xml:space="preserve">Tulos</w:t>
      </w:r>
    </w:p>
    <w:p>
      <w:r>
        <w:t xml:space="preserve">Mikä solu ei pysty toimimaan haaskaajana?</w:t>
      </w:r>
    </w:p>
    <w:p>
      <w:r>
        <w:rPr>
          <w:b/>
        </w:rPr>
        <w:t xml:space="preserve">Esimerkki 3.20</w:t>
      </w:r>
    </w:p>
    <w:p>
      <w:r>
        <w:t xml:space="preserve">miten tai mitä verkkotyyppiä X.25 käyttää?</w:t>
      </w:r>
    </w:p>
    <w:p>
      <w:r>
        <w:rPr>
          <w:b/>
        </w:rPr>
        <w:t xml:space="preserve">Tulos</w:t>
      </w:r>
    </w:p>
    <w:p>
      <w:r>
        <w:t xml:space="preserve">X.25 käyttää mitä verkkotyyppiä</w:t>
      </w:r>
    </w:p>
    <w:p>
      <w:r>
        <w:rPr>
          <w:b/>
        </w:rPr>
        <w:t xml:space="preserve">Esimerkki 3.21</w:t>
      </w:r>
    </w:p>
    <w:p>
      <w:r>
        <w:t xml:space="preserve">Minkä idean tai teorian mukaan hitaita geologisia prosesseja tapahtuu edelleen ja on tapahtunut koko maapallon historian ajan?</w:t>
      </w:r>
    </w:p>
    <w:p>
      <w:r>
        <w:rPr>
          <w:b/>
        </w:rPr>
        <w:t xml:space="preserve">Tulos</w:t>
      </w:r>
    </w:p>
    <w:p>
      <w:r>
        <w:t xml:space="preserve">Minkä teorian mukaan hitaita geologisia prosesseja tapahtuu yhä nykyäänkin, ja niitä on tapahtunut koko maapallon historian ajan?</w:t>
      </w:r>
    </w:p>
    <w:p>
      <w:r>
        <w:rPr>
          <w:b/>
        </w:rPr>
        <w:t xml:space="preserve">Esimerkki 3.22</w:t>
      </w:r>
    </w:p>
    <w:p>
      <w:r>
        <w:t xml:space="preserve">Mitä taitoja, ei, mitä uraa Joseph Stiglitzillä on?</w:t>
      </w:r>
    </w:p>
    <w:p>
      <w:r>
        <w:rPr>
          <w:b/>
        </w:rPr>
        <w:t xml:space="preserve">Tulos</w:t>
      </w:r>
    </w:p>
    <w:p>
      <w:r>
        <w:t xml:space="preserve">Millainen ura Joseph Stiglitzillä on?</w:t>
      </w:r>
    </w:p>
    <w:p>
      <w:r>
        <w:rPr>
          <w:b/>
        </w:rPr>
        <w:t xml:space="preserve">Esimerkki 3.23</w:t>
      </w:r>
    </w:p>
    <w:p>
      <w:r>
        <w:t xml:space="preserve">Hidastuvuus voi olla suoraan verrannollinen ei kuvattu mitä kautta?</w:t>
      </w:r>
    </w:p>
    <w:p>
      <w:r>
        <w:rPr>
          <w:b/>
        </w:rPr>
        <w:t xml:space="preserve">Tulos</w:t>
      </w:r>
    </w:p>
    <w:p>
      <w:r>
        <w:t xml:space="preserve">Hidastuminen voidaan kuvata millä?</w:t>
      </w:r>
    </w:p>
    <w:p>
      <w:r>
        <w:rPr>
          <w:b/>
        </w:rPr>
        <w:t xml:space="preserve">Esimerkki 3.24</w:t>
      </w:r>
    </w:p>
    <w:p>
      <w:r>
        <w:t xml:space="preserve">Missä oli heikko kohta, tarkoitan, mitä brittiläisten suunnitelmia tämä Oneida Carryn kiinnittäminen ei peruuttanut?</w:t>
      </w:r>
    </w:p>
    <w:p>
      <w:r>
        <w:rPr>
          <w:b/>
        </w:rPr>
        <w:t xml:space="preserve">Tulos</w:t>
      </w:r>
    </w:p>
    <w:p>
      <w:r>
        <w:t xml:space="preserve">Mitä brittiläisten suunnitelmia tämä Oneida Carryn kiinnittäminen ei peruuttanut?</w:t>
      </w:r>
    </w:p>
    <w:p>
      <w:r>
        <w:rPr>
          <w:b/>
        </w:rPr>
        <w:t xml:space="preserve">Esimerkki 3.25</w:t>
      </w:r>
    </w:p>
    <w:p>
      <w:r>
        <w:t xml:space="preserve">Pieniä annoksia tulehduskipulääkkeitä käytetään joskus minkä soluluokkien, ei, vaan lääkkeiden kanssa?</w:t>
      </w:r>
    </w:p>
    <w:p>
      <w:r>
        <w:rPr>
          <w:b/>
        </w:rPr>
        <w:t xml:space="preserve">Tulos</w:t>
      </w:r>
    </w:p>
    <w:p>
      <w:r>
        <w:t xml:space="preserve">Pieniä annoksia tulehduskipulääkkeitä käytetään joskus minkä lääkeryhmän kanssa?</w:t>
      </w:r>
    </w:p>
    <w:p>
      <w:r>
        <w:rPr>
          <w:b/>
        </w:rPr>
        <w:t xml:space="preserve">Esimerkki 3.26</w:t>
      </w:r>
    </w:p>
    <w:p>
      <w:r>
        <w:t xml:space="preserve">Kuka oli ugh no mitä kansallisuutta Hoesung Lee on?</w:t>
      </w:r>
    </w:p>
    <w:p>
      <w:r>
        <w:rPr>
          <w:b/>
        </w:rPr>
        <w:t xml:space="preserve">Tulos</w:t>
      </w:r>
    </w:p>
    <w:p>
      <w:r>
        <w:t xml:space="preserve">Mitä kansallisuutta Hoesung Lee on?</w:t>
      </w:r>
    </w:p>
    <w:p>
      <w:r>
        <w:rPr>
          <w:b/>
        </w:rPr>
        <w:t xml:space="preserve">Esimerkki 3.27</w:t>
      </w:r>
    </w:p>
    <w:p>
      <w:r>
        <w:t xml:space="preserve">Miten kaistanleveys ei ole pakettikytkennän ominaisuus?</w:t>
      </w:r>
    </w:p>
    <w:p>
      <w:r>
        <w:rPr>
          <w:b/>
        </w:rPr>
        <w:t xml:space="preserve">Tulos</w:t>
      </w:r>
    </w:p>
    <w:p>
      <w:r>
        <w:t xml:space="preserve">Miten pakettikytkentä on karakterisoitu</w:t>
      </w:r>
    </w:p>
    <w:p>
      <w:r>
        <w:rPr>
          <w:b/>
        </w:rPr>
        <w:t xml:space="preserve">Esimerkki 3.28</w:t>
      </w:r>
    </w:p>
    <w:p>
      <w:r>
        <w:t xml:space="preserve">Kampuksella ei ole U of C:n toista rakennusta, joka tunnetaan nimellä mitä?</w:t>
      </w:r>
    </w:p>
    <w:p>
      <w:r>
        <w:rPr>
          <w:b/>
        </w:rPr>
        <w:t xml:space="preserve">Tulos</w:t>
      </w:r>
    </w:p>
    <w:p>
      <w:r>
        <w:t xml:space="preserve">U of C:n toiset rakennukset tunnetaan nimellä mikä?</w:t>
      </w:r>
    </w:p>
    <w:p>
      <w:r>
        <w:rPr>
          <w:b/>
        </w:rPr>
        <w:t xml:space="preserve">Esimerkki 3.29</w:t>
      </w:r>
    </w:p>
    <w:p>
      <w:r>
        <w:t xml:space="preserve">Kuka tai ei tee sitä, mikä laukaisee hitaan tappovasteen?</w:t>
      </w:r>
    </w:p>
    <w:p>
      <w:r>
        <w:rPr>
          <w:b/>
        </w:rPr>
        <w:t xml:space="preserve">Tulos</w:t>
      </w:r>
    </w:p>
    <w:p>
      <w:r>
        <w:t xml:space="preserve">Mikä laukaisee hitaan tappovasteen?</w:t>
      </w:r>
    </w:p>
    <w:p>
      <w:r>
        <w:rPr>
          <w:b/>
        </w:rPr>
        <w:t xml:space="preserve">Esimerkki 3.30</w:t>
      </w:r>
    </w:p>
    <w:p>
      <w:r>
        <w:t xml:space="preserve">Mitä yliopistoa pidettiin varakkaiden välineenä vuonna 1953, tarkoitan vuonna 1945?</w:t>
      </w:r>
    </w:p>
    <w:p>
      <w:r>
        <w:rPr>
          <w:b/>
        </w:rPr>
        <w:t xml:space="preserve">Tulos</w:t>
      </w:r>
    </w:p>
    <w:p>
      <w:r>
        <w:t xml:space="preserve">Mitä yliopisto oli vuonna 1945 varakkaiden keino opiskella?</w:t>
      </w:r>
    </w:p>
    <w:p>
      <w:r>
        <w:rPr>
          <w:b/>
        </w:rPr>
        <w:t xml:space="preserve">Esimerkki 3.31</w:t>
      </w:r>
    </w:p>
    <w:p>
      <w:r>
        <w:t xml:space="preserve">Mitkä ovat muskogee-kieliset, ei anteeksi, siouaninkieliset heimot?</w:t>
      </w:r>
    </w:p>
    <w:p>
      <w:r>
        <w:rPr>
          <w:b/>
        </w:rPr>
        <w:t xml:space="preserve">Tulos</w:t>
      </w:r>
    </w:p>
    <w:p>
      <w:r>
        <w:t xml:space="preserve">Mitkä ovat siouaninkieliset heimot?</w:t>
      </w:r>
    </w:p>
    <w:p>
      <w:r>
        <w:rPr>
          <w:b/>
        </w:rPr>
        <w:t xml:space="preserve">Esimerkki 3.32</w:t>
      </w:r>
    </w:p>
    <w:p>
      <w:r>
        <w:t xml:space="preserve">Mikä kehitys on Chicagon yliopistossa tai ei tehdä, että yliopiston biologisen fysiikan oli johtava rooli?</w:t>
      </w:r>
    </w:p>
    <w:p>
      <w:r>
        <w:rPr>
          <w:b/>
        </w:rPr>
        <w:t xml:space="preserve">Tulos</w:t>
      </w:r>
    </w:p>
    <w:p>
      <w:r>
        <w:t xml:space="preserve">Missä kehityksessä biologisen fysiikan yliopisto on ollut johtavassa asemassa?</w:t>
      </w:r>
    </w:p>
    <w:p>
      <w:r>
        <w:rPr>
          <w:b/>
        </w:rPr>
        <w:t xml:space="preserve">Esimerkki 3.33</w:t>
      </w:r>
    </w:p>
    <w:p>
      <w:r>
        <w:t xml:space="preserve">Milloin on Varsoviensiksen tai tarkoitin Varsovan vanhin aseistettu sinetti?</w:t>
      </w:r>
    </w:p>
    <w:p>
      <w:r>
        <w:rPr>
          <w:b/>
        </w:rPr>
        <w:t xml:space="preserve">Tulos</w:t>
      </w:r>
    </w:p>
    <w:p>
      <w:r>
        <w:t xml:space="preserve">Milloin Varsovan vanhin aseistettu sinetti on peräisin?</w:t>
      </w:r>
    </w:p>
    <w:p>
      <w:r>
        <w:rPr>
          <w:b/>
        </w:rPr>
        <w:t xml:space="preserve">Esimerkki 3.34</w:t>
      </w:r>
    </w:p>
    <w:p>
      <w:r>
        <w:t xml:space="preserve">Mitä tarkoitin Keneen jotkut veroviranomaiset haluavat tehdä vaikutuksen pidätyksen aikana?</w:t>
      </w:r>
    </w:p>
    <w:p>
      <w:r>
        <w:rPr>
          <w:b/>
        </w:rPr>
        <w:t xml:space="preserve">Tulos</w:t>
      </w:r>
    </w:p>
    <w:p>
      <w:r>
        <w:t xml:space="preserve">Keneen jotkut veroviranomaiset haluavat tehdä vaikutuksen pidätyksen aikana?</w:t>
      </w:r>
    </w:p>
    <w:p>
      <w:r>
        <w:rPr>
          <w:b/>
        </w:rPr>
        <w:t xml:space="preserve">Esimerkki 3.35</w:t>
      </w:r>
    </w:p>
    <w:p>
      <w:r>
        <w:t xml:space="preserve">Mikä ala tai uh talonrakentaminen jaetaan yleensä edelleen mihin luokkiin?</w:t>
      </w:r>
    </w:p>
    <w:p>
      <w:r>
        <w:rPr>
          <w:b/>
        </w:rPr>
        <w:t xml:space="preserve">Tulos</w:t>
      </w:r>
    </w:p>
    <w:p>
      <w:r>
        <w:t xml:space="preserve">Mihin luokkiin talonrakentaminen yleensä jaetaan?</w:t>
      </w:r>
    </w:p>
    <w:p>
      <w:r>
        <w:rPr>
          <w:b/>
        </w:rPr>
        <w:t xml:space="preserve">Esimerkki 3.36</w:t>
      </w:r>
    </w:p>
    <w:p>
      <w:r>
        <w:t xml:space="preserve">Mitä Jerry tai pikemminkin Donald Davies kehitti?</w:t>
      </w:r>
    </w:p>
    <w:p>
      <w:r>
        <w:rPr>
          <w:b/>
        </w:rPr>
        <w:t xml:space="preserve">Tulos</w:t>
      </w:r>
    </w:p>
    <w:p>
      <w:r>
        <w:t xml:space="preserve">Mitä Donald Davies kehitti</w:t>
      </w:r>
    </w:p>
    <w:p>
      <w:r>
        <w:rPr>
          <w:b/>
        </w:rPr>
        <w:t xml:space="preserve">Esimerkki 3.37</w:t>
      </w:r>
    </w:p>
    <w:p>
      <w:r>
        <w:t xml:space="preserve">Kenellä tai mikä on taipumus nostaa palkkoja jollakin alalla tai työtehtävässä?</w:t>
      </w:r>
    </w:p>
    <w:p>
      <w:r>
        <w:rPr>
          <w:b/>
        </w:rPr>
        <w:t xml:space="preserve">Tulos</w:t>
      </w:r>
    </w:p>
    <w:p>
      <w:r>
        <w:t xml:space="preserve">Millä on taipumus nostaa jonkin alan tai työtehtävän palkkoja?</w:t>
      </w:r>
    </w:p>
    <w:p>
      <w:r>
        <w:rPr>
          <w:b/>
        </w:rPr>
        <w:t xml:space="preserve">Esimerkki 3.38</w:t>
      </w:r>
    </w:p>
    <w:p>
      <w:r>
        <w:t xml:space="preserve">Kuinka monta bittiä pidetään vaikeana ongelmana oops ovat usein RSA:n julkisen avaimen salausalgoritmeissa käytetyissä alkuluvuissa?</w:t>
      </w:r>
    </w:p>
    <w:p>
      <w:r>
        <w:rPr>
          <w:b/>
        </w:rPr>
        <w:t xml:space="preserve">Tulos</w:t>
      </w:r>
    </w:p>
    <w:p>
      <w:r>
        <w:t xml:space="preserve">Kuinka monta bittiä on usein RSA:n julkisen avaimen salausalgoritmissa käytetyissä alkuluvuissa?</w:t>
      </w:r>
    </w:p>
    <w:p>
      <w:r>
        <w:rPr>
          <w:b/>
        </w:rPr>
        <w:t xml:space="preserve">Esimerkki 3.39</w:t>
      </w:r>
    </w:p>
    <w:p>
      <w:r>
        <w:t xml:space="preserve">Kuka kieltolakiasiamies oli myös yliopiston perustaja ei ei alumni?</w:t>
      </w:r>
    </w:p>
    <w:p>
      <w:r>
        <w:rPr>
          <w:b/>
        </w:rPr>
        <w:t xml:space="preserve">Tulos</w:t>
      </w:r>
    </w:p>
    <w:p>
      <w:r>
        <w:t xml:space="preserve">Kuka kieltolain agentti oli myös yliopiston alumni?</w:t>
      </w:r>
    </w:p>
    <w:p>
      <w:r>
        <w:rPr>
          <w:b/>
        </w:rPr>
        <w:t xml:space="preserve">Esimerkki 3.40</w:t>
      </w:r>
    </w:p>
    <w:p>
      <w:r>
        <w:t xml:space="preserve">Mikä aikajana laajenee edelleen toisessa asteikossa vai onko se neljäs asteikko?</w:t>
      </w:r>
    </w:p>
    <w:p>
      <w:r>
        <w:rPr>
          <w:b/>
        </w:rPr>
        <w:t xml:space="preserve">Tulos</w:t>
      </w:r>
    </w:p>
    <w:p>
      <w:r>
        <w:t xml:space="preserve">Mitä aikajanaa laajennetaan edelleen neljännessä asteikossa?</w:t>
      </w:r>
    </w:p>
    <w:p>
      <w:r>
        <w:rPr>
          <w:b/>
        </w:rPr>
        <w:t xml:space="preserve">Esimerkki 3.41</w:t>
      </w:r>
    </w:p>
    <w:p>
      <w:r>
        <w:t xml:space="preserve">Miten tai pikemminkin millä arvioidaan selitettävän noin puolet kaikista henkirikosten määrän vaihteluista?</w:t>
      </w:r>
    </w:p>
    <w:p>
      <w:r>
        <w:rPr>
          <w:b/>
        </w:rPr>
        <w:t xml:space="preserve">Tulos</w:t>
      </w:r>
    </w:p>
    <w:p>
      <w:r>
        <w:t xml:space="preserve">Minkä arvioidaan selittävän noin puolet kaikista henkirikosten määrän vaihteluista?</w:t>
      </w:r>
    </w:p>
    <w:p>
      <w:r>
        <w:rPr>
          <w:b/>
        </w:rPr>
        <w:t xml:space="preserve">Esimerkki 3.42</w:t>
      </w:r>
    </w:p>
    <w:p>
      <w:r>
        <w:t xml:space="preserve">Kuinka monta Nobel-palkittua on koulun alumneja, ei kuinka monta Yhdysvaltain presidenttiä?</w:t>
      </w:r>
    </w:p>
    <w:p>
      <w:r>
        <w:rPr>
          <w:b/>
        </w:rPr>
        <w:t xml:space="preserve">Tulos</w:t>
      </w:r>
    </w:p>
    <w:p>
      <w:r>
        <w:t xml:space="preserve">Kuinka monta Yhdysvaltain presidenttiä on koulun alumneja?</w:t>
      </w:r>
    </w:p>
    <w:p>
      <w:r>
        <w:rPr>
          <w:b/>
        </w:rPr>
        <w:t xml:space="preserve">Esimerkki 3.43</w:t>
      </w:r>
    </w:p>
    <w:p>
      <w:r>
        <w:t xml:space="preserve">Ihanteelliset jouset välittävät useita ei mitä viivästyneitä voimia?</w:t>
      </w:r>
    </w:p>
    <w:p>
      <w:r>
        <w:rPr>
          <w:b/>
        </w:rPr>
        <w:t xml:space="preserve">Tulos</w:t>
      </w:r>
    </w:p>
    <w:p>
      <w:r>
        <w:t xml:space="preserve">Mitä viivästyneitä voimia ihanteelliset jouset välittävät?</w:t>
      </w:r>
    </w:p>
    <w:p>
      <w:r>
        <w:rPr>
          <w:b/>
        </w:rPr>
        <w:t xml:space="preserve">Esimerkki 3.44</w:t>
      </w:r>
    </w:p>
    <w:p>
      <w:r>
        <w:t xml:space="preserve">Missä määrin Leibniz eli Fermat vahvisti Eulerin lukujen pätevyyden?</w:t>
      </w:r>
    </w:p>
    <w:p>
      <w:r>
        <w:rPr>
          <w:b/>
        </w:rPr>
        <w:t xml:space="preserve">Tulos</w:t>
      </w:r>
    </w:p>
    <w:p>
      <w:r>
        <w:t xml:space="preserve">Missä määrin Fermat vahvisti Eulerin lukujen pätevyyden?</w:t>
      </w:r>
    </w:p>
    <w:p>
      <w:r>
        <w:rPr>
          <w:b/>
        </w:rPr>
        <w:t xml:space="preserve">Esimerkki 3.45</w:t>
      </w:r>
    </w:p>
    <w:p>
      <w:r>
        <w:t xml:space="preserve">Kuinka usein lonkerot syntyvät ei plankton tarvitsee ravintoa?</w:t>
      </w:r>
    </w:p>
    <w:p>
      <w:r>
        <w:rPr>
          <w:b/>
        </w:rPr>
        <w:t xml:space="preserve">Tulos</w:t>
      </w:r>
    </w:p>
    <w:p>
      <w:r>
        <w:t xml:space="preserve">Kuinka usein plankton tarvitsee ravintoa?</w:t>
      </w:r>
    </w:p>
    <w:p>
      <w:r>
        <w:rPr>
          <w:b/>
        </w:rPr>
        <w:t xml:space="preserve">Esimerkki 3.46</w:t>
      </w:r>
    </w:p>
    <w:p>
      <w:r>
        <w:t xml:space="preserve">Mikä ei-dynastia tuli Ming er sorry Yuanin jälkeen?</w:t>
      </w:r>
    </w:p>
    <w:p>
      <w:r>
        <w:rPr>
          <w:b/>
        </w:rPr>
        <w:t xml:space="preserve">Tulos</w:t>
      </w:r>
    </w:p>
    <w:p>
      <w:r>
        <w:t xml:space="preserve">Mikä ei-dynastia tuli Yuanin jälkeen?</w:t>
      </w:r>
    </w:p>
    <w:p>
      <w:r>
        <w:rPr>
          <w:b/>
        </w:rPr>
        <w:t xml:space="preserve">Esimerkki 3.47</w:t>
      </w:r>
    </w:p>
    <w:p>
      <w:r>
        <w:t xml:space="preserve">Kansalaistottelemattomuus ei sisällä vain mitä ajatusta oikeastaan käyttäytymistä Cristian Bayn tietosanakirjan mukaan?</w:t>
      </w:r>
    </w:p>
    <w:p>
      <w:r>
        <w:rPr>
          <w:b/>
        </w:rPr>
        <w:t xml:space="preserve">Tulos</w:t>
      </w:r>
    </w:p>
    <w:p>
      <w:r>
        <w:t xml:space="preserve">Cristian Bayn tietosanakirjassa päädytään siihen, että kansalaistottelemattomuus ei sisällä vain mitä käyttäytymistä?</w:t>
      </w:r>
    </w:p>
    <w:p>
      <w:r>
        <w:rPr>
          <w:b/>
        </w:rPr>
        <w:t xml:space="preserve">Esimerkki 3.48</w:t>
      </w:r>
    </w:p>
    <w:p>
      <w:r>
        <w:t xml:space="preserve">Mitä kahta asiaa farmasian tietotekniikka voi vahingoittaa, ei, en tarkoita, ettei se voisi yhdistää?</w:t>
      </w:r>
    </w:p>
    <w:p>
      <w:r>
        <w:rPr>
          <w:b/>
        </w:rPr>
        <w:t xml:space="preserve">Tulos</w:t>
      </w:r>
    </w:p>
    <w:p>
      <w:r>
        <w:t xml:space="preserve">Mitä kahta asiaa farmasian tietotekniikka ei voi yhdistää?</w:t>
      </w:r>
    </w:p>
    <w:p>
      <w:r>
        <w:rPr>
          <w:b/>
        </w:rPr>
        <w:t xml:space="preserve">Esimerkki 3.49</w:t>
      </w:r>
    </w:p>
    <w:p>
      <w:r>
        <w:t xml:space="preserve">Kuka väitti er kuka oli Venäjän johtaja 1960-luvulla?</w:t>
      </w:r>
    </w:p>
    <w:p>
      <w:r>
        <w:rPr>
          <w:b/>
        </w:rPr>
        <w:t xml:space="preserve">Tulos</w:t>
      </w:r>
    </w:p>
    <w:p>
      <w:r>
        <w:t xml:space="preserve">Kuka oli Venäjän johtaja 1960-luvulla?</w:t>
      </w:r>
    </w:p>
    <w:p>
      <w:r>
        <w:rPr>
          <w:b/>
        </w:rPr>
        <w:t xml:space="preserve">Esimerkki 3.50</w:t>
      </w:r>
    </w:p>
    <w:p>
      <w:r>
        <w:t xml:space="preserve">Kuka kieltäytyi toimimasta, kunnes Loudoun hyväksyi, ei, vaan hylkäsi suunnitelmat?</w:t>
      </w:r>
    </w:p>
    <w:p>
      <w:r>
        <w:rPr>
          <w:b/>
        </w:rPr>
        <w:t xml:space="preserve">Tulos</w:t>
      </w:r>
    </w:p>
    <w:p>
      <w:r>
        <w:t xml:space="preserve">Kuka kieltäytyi toimimasta, kunnes Loudoun ei hyväksynyt suunnitelmia?</w:t>
      </w:r>
    </w:p>
    <w:p>
      <w:r>
        <w:rPr>
          <w:b/>
        </w:rPr>
        <w:t xml:space="preserve">Esimerkki 3.51</w:t>
      </w:r>
    </w:p>
    <w:p>
      <w:r>
        <w:t xml:space="preserve">Mikä on termi uskonnollisille ryhmille tai ei tee sitä kouluille, jotka saavat valtion tukea?</w:t>
      </w:r>
    </w:p>
    <w:p>
      <w:r>
        <w:rPr>
          <w:b/>
        </w:rPr>
        <w:t xml:space="preserve">Tulos</w:t>
      </w:r>
    </w:p>
    <w:p>
      <w:r>
        <w:t xml:space="preserve">Mikä on termi kouluille, jotka saavat valtion tukea?</w:t>
      </w:r>
    </w:p>
    <w:p>
      <w:r>
        <w:rPr>
          <w:b/>
        </w:rPr>
        <w:t xml:space="preserve">Esimerkki 3.52</w:t>
      </w:r>
    </w:p>
    <w:p>
      <w:r>
        <w:t xml:space="preserve">Kun käytetään probalistista testiä, oi ei, tarkoitan alkulukua, miten todennäköisyys sille, että luku on koostettu, ilmaistaan matemaattisesti?</w:t>
      </w:r>
    </w:p>
    <w:p>
      <w:r>
        <w:rPr>
          <w:b/>
        </w:rPr>
        <w:t xml:space="preserve">Tulos</w:t>
      </w:r>
    </w:p>
    <w:p>
      <w:r>
        <w:t xml:space="preserve">Kun käytetään probalistista alkulukua, miten todennäköisyys sille, että luku on koostettu, ilmaistaan matemaattisesti?</w:t>
      </w:r>
    </w:p>
    <w:p>
      <w:r>
        <w:rPr>
          <w:b/>
        </w:rPr>
        <w:t xml:space="preserve">Esimerkki 3.53</w:t>
      </w:r>
    </w:p>
    <w:p>
      <w:r>
        <w:t xml:space="preserve">Collegessa, tai pikemminkin yliopistossa, opiskeli 3468 opiskelijaa ja kuinka monta opiskelijaa oli jatko-opintojaksoilla?</w:t>
      </w:r>
    </w:p>
    <w:p>
      <w:r>
        <w:rPr>
          <w:b/>
        </w:rPr>
        <w:t xml:space="preserve">Tulos</w:t>
      </w:r>
    </w:p>
    <w:p>
      <w:r>
        <w:t xml:space="preserve">Yliopisto kirjoittautui 3,468 opiskelijaa College ja kuinka monta se on jatko osastojen?</w:t>
      </w:r>
    </w:p>
    <w:p>
      <w:r>
        <w:rPr>
          <w:b/>
        </w:rPr>
        <w:t xml:space="preserve">Esimerkki 3.54</w:t>
      </w:r>
    </w:p>
    <w:p>
      <w:r>
        <w:t xml:space="preserve">Missä symboleissa ei ei ei, missä maissa käytetään sinistä tyyliteltyä A:ta merkkinä apteekista?</w:t>
      </w:r>
    </w:p>
    <w:p>
      <w:r>
        <w:rPr>
          <w:b/>
        </w:rPr>
        <w:t xml:space="preserve">Tulos</w:t>
      </w:r>
    </w:p>
    <w:p>
      <w:r>
        <w:t xml:space="preserve">Missä maissa käytetään sinistä tyyliteltyä A-kirjainta merkkinä apteekista?</w:t>
      </w:r>
    </w:p>
    <w:p>
      <w:r>
        <w:rPr>
          <w:b/>
        </w:rPr>
        <w:t xml:space="preserve">Esimerkki 3.55</w:t>
      </w:r>
    </w:p>
    <w:p>
      <w:r>
        <w:t xml:space="preserve">Missä ei, tarkoitan, kuka oli varapresidentti vuonna 1962?</w:t>
      </w:r>
    </w:p>
    <w:p>
      <w:r>
        <w:rPr>
          <w:b/>
        </w:rPr>
        <w:t xml:space="preserve">Tulos</w:t>
      </w:r>
    </w:p>
    <w:p>
      <w:r>
        <w:t xml:space="preserve">Kuka oli varapresidentti vuonna 1962?</w:t>
      </w:r>
    </w:p>
    <w:p>
      <w:r>
        <w:rPr>
          <w:b/>
        </w:rPr>
        <w:t xml:space="preserve">Esimerkki 3.56</w:t>
      </w:r>
    </w:p>
    <w:p>
      <w:r>
        <w:t xml:space="preserve">Missä kylässä kauppias, anteeksi, Triton pysähtyi lepäämään hiekkarannalle?</w:t>
      </w:r>
    </w:p>
    <w:p>
      <w:r>
        <w:rPr>
          <w:b/>
        </w:rPr>
        <w:t xml:space="preserve">Tulos</w:t>
      </w:r>
    </w:p>
    <w:p>
      <w:r>
        <w:t xml:space="preserve">Missä kylässä Triton pysähtyi lepäämään hiekkarannalle?</w:t>
      </w:r>
    </w:p>
    <w:p>
      <w:r>
        <w:rPr>
          <w:b/>
        </w:rPr>
        <w:t xml:space="preserve">Esimerkki 3.57</w:t>
      </w:r>
    </w:p>
    <w:p>
      <w:r>
        <w:t xml:space="preserve">Kuinka monta vuotta merenpinnan tasoa oli tutkittu vuoden 2001 raportissa ei lämpötiloja?</w:t>
      </w:r>
    </w:p>
    <w:p>
      <w:r>
        <w:rPr>
          <w:b/>
        </w:rPr>
        <w:t xml:space="preserve">Tulos</w:t>
      </w:r>
    </w:p>
    <w:p>
      <w:r>
        <w:t xml:space="preserve">Kuinka monen vuoden ajan lämpötiloja oli tutkittu vuoden 2001 raportissa?</w:t>
      </w:r>
    </w:p>
    <w:p>
      <w:r>
        <w:rPr>
          <w:b/>
        </w:rPr>
        <w:t xml:space="preserve">Esimerkki 3.58</w:t>
      </w:r>
    </w:p>
    <w:p>
      <w:r>
        <w:t xml:space="preserve">Kuka keksi, että Yuanin yhteiskuntaluokkajärjestelmää pitäisi kutsua pikemminkin sosiaaliseksi varallisuudeksi kuin luokiksi?</w:t>
      </w:r>
    </w:p>
    <w:p>
      <w:r>
        <w:rPr>
          <w:b/>
        </w:rPr>
        <w:t xml:space="preserve">Tulos</w:t>
      </w:r>
    </w:p>
    <w:p>
      <w:r>
        <w:t xml:space="preserve">Kuka keksi, että Yuanin yhteiskuntaluokkajärjestelmää pitäisi kutsua yhteiskuntaluokiksi?</w:t>
      </w:r>
    </w:p>
    <w:p>
      <w:r>
        <w:rPr>
          <w:b/>
        </w:rPr>
        <w:t xml:space="preserve">Esimerkki 3.59</w:t>
      </w:r>
    </w:p>
    <w:p>
      <w:r>
        <w:t xml:space="preserve">Mikä yleensä määrää, ei, odota, mitä paikallisten säännösten on noudatettava?</w:t>
      </w:r>
    </w:p>
    <w:p>
      <w:r>
        <w:rPr>
          <w:b/>
        </w:rPr>
        <w:t xml:space="preserve">Tulos</w:t>
      </w:r>
    </w:p>
    <w:p>
      <w:r>
        <w:t xml:space="preserve">Mitä paikallisia säännöksiä on noudatettava?</w:t>
      </w:r>
    </w:p>
    <w:p>
      <w:r>
        <w:rPr>
          <w:b/>
        </w:rPr>
        <w:t xml:space="preserve">Esimerkki 3.60</w:t>
      </w:r>
    </w:p>
    <w:p>
      <w:r>
        <w:t xml:space="preserve">Cydippidien kammojen liikkeitä ohjaavat mitkä ei ei ei tarkoitin lobatien kammojen liikkeitä en Cydippidien?</w:t>
      </w:r>
    </w:p>
    <w:p>
      <w:r>
        <w:rPr>
          <w:b/>
        </w:rPr>
        <w:t xml:space="preserve">Tulos</w:t>
      </w:r>
    </w:p>
    <w:p>
      <w:r>
        <w:t xml:space="preserve">Millä ohjataan lobates-kampojen liikkeitä?</w:t>
      </w:r>
    </w:p>
    <w:p>
      <w:r>
        <w:rPr>
          <w:b/>
        </w:rPr>
        <w:t xml:space="preserve">Esimerkki 3.61</w:t>
      </w:r>
    </w:p>
    <w:p>
      <w:r>
        <w:t xml:space="preserve">Mihin itsenäisiin kouluihin, anteeksi, mihin luokkaan kaikki katoliset koulut kuuluvat?</w:t>
      </w:r>
    </w:p>
    <w:p>
      <w:r>
        <w:rPr>
          <w:b/>
        </w:rPr>
        <w:t xml:space="preserve">Tulos</w:t>
      </w:r>
    </w:p>
    <w:p>
      <w:r>
        <w:t xml:space="preserve">Mihin luokkaan kaikki katoliset koulut kuuluvat?</w:t>
      </w:r>
    </w:p>
    <w:p>
      <w:r>
        <w:rPr>
          <w:b/>
        </w:rPr>
        <w:t xml:space="preserve">Esimerkki 3.62</w:t>
      </w:r>
    </w:p>
    <w:p>
      <w:r>
        <w:t xml:space="preserve">Mihin HAMAS haluaa perustaa islamilaisen valtion tai pikemminkin mihin se ei halua?</w:t>
      </w:r>
    </w:p>
    <w:p>
      <w:r>
        <w:rPr>
          <w:b/>
        </w:rPr>
        <w:t xml:space="preserve">Tulos</w:t>
      </w:r>
    </w:p>
    <w:p>
      <w:r>
        <w:t xml:space="preserve">Missä HAMAS ei halua perustaa islamilaista valtiota?</w:t>
      </w:r>
    </w:p>
    <w:p>
      <w:r>
        <w:rPr>
          <w:b/>
        </w:rPr>
        <w:t xml:space="preserve">Esimerkki 3.63</w:t>
      </w:r>
    </w:p>
    <w:p>
      <w:r>
        <w:t xml:space="preserve">Mikä laji liikkuu uimalla ei anteeksi, ei uimalla vaan tikkaavalla liikkeellä?</w:t>
      </w:r>
    </w:p>
    <w:p>
      <w:r>
        <w:rPr>
          <w:b/>
        </w:rPr>
        <w:t xml:space="preserve">Tulos</w:t>
      </w:r>
    </w:p>
    <w:p>
      <w:r>
        <w:t xml:space="preserve">Mikä laji liikkuu tikkaavalla liikkeellä?</w:t>
      </w:r>
    </w:p>
    <w:p>
      <w:r>
        <w:rPr>
          <w:b/>
        </w:rPr>
        <w:t xml:space="preserve">Esimerkki 3.64</w:t>
      </w:r>
    </w:p>
    <w:p>
      <w:r>
        <w:t xml:space="preserve">Vuoteen 1990 asti Saudi-Arabialla oli tärkeä rooli minkä ryhmien hillitsemisessä, ei odota, minkä ryhmien hillitsemisessä sillä oli merkityksetön rooli?</w:t>
      </w:r>
    </w:p>
    <w:p>
      <w:r>
        <w:rPr>
          <w:b/>
        </w:rPr>
        <w:t xml:space="preserve">Tulos</w:t>
      </w:r>
    </w:p>
    <w:p>
      <w:r>
        <w:t xml:space="preserve">Vuoteen 1990 asti Saudi-Arabialla oli merkityksetön rooli minkä ryhmien hillitsemisessä?</w:t>
      </w:r>
    </w:p>
    <w:p>
      <w:r>
        <w:rPr>
          <w:b/>
        </w:rPr>
        <w:t xml:space="preserve">Esimerkki 3.65</w:t>
      </w:r>
    </w:p>
    <w:p>
      <w:r>
        <w:t xml:space="preserve">Miksi kutsutaan pystysuoria, ei odota, vaakasuoria hiekkakerroksia?</w:t>
      </w:r>
    </w:p>
    <w:p>
      <w:r>
        <w:rPr>
          <w:b/>
        </w:rPr>
        <w:t xml:space="preserve">Tulos</w:t>
      </w:r>
    </w:p>
    <w:p>
      <w:r>
        <w:t xml:space="preserve">Miksi kutsutaan vaakasuoria hiekkakerroksia?</w:t>
      </w:r>
    </w:p>
    <w:p>
      <w:r>
        <w:rPr>
          <w:b/>
        </w:rPr>
        <w:t xml:space="preserve">Esimerkki 3.66</w:t>
      </w:r>
    </w:p>
    <w:p>
      <w:r>
        <w:t xml:space="preserve">Mitä on tai kun suuret ihmisryhmät boikotoivat järjestelmää tai eivät maksa veroja, sitä voidaan harkita?</w:t>
      </w:r>
    </w:p>
    <w:p>
      <w:r>
        <w:rPr>
          <w:b/>
        </w:rPr>
        <w:t xml:space="preserve">Tulos</w:t>
      </w:r>
    </w:p>
    <w:p>
      <w:r>
        <w:t xml:space="preserve">Kun suuret ihmisryhmät boikotoivat järjestelmää tai eivät maksa veroja, sitä voidaan pitää?</w:t>
      </w:r>
    </w:p>
    <w:p>
      <w:r>
        <w:rPr>
          <w:b/>
        </w:rPr>
        <w:t xml:space="preserve">Esimerkki 3.67</w:t>
      </w:r>
    </w:p>
    <w:p>
      <w:r>
        <w:t xml:space="preserve">Kuinka paljon ctenophore er eivät matelijat toimivat etsiessään ateriaa?</w:t>
      </w:r>
    </w:p>
    <w:p>
      <w:r>
        <w:rPr>
          <w:b/>
        </w:rPr>
        <w:t xml:space="preserve">Tulos</w:t>
      </w:r>
    </w:p>
    <w:p>
      <w:r>
        <w:t xml:space="preserve">Miten matelijat toimivat ateriaa etsiessään?</w:t>
      </w:r>
    </w:p>
    <w:p>
      <w:r>
        <w:rPr>
          <w:b/>
        </w:rPr>
        <w:t xml:space="preserve">Esimerkki 3.68</w:t>
      </w:r>
    </w:p>
    <w:p>
      <w:r>
        <w:t xml:space="preserve">Missä elimessä er sen sijaan missä kuussa Harvard Crimsonin miesten jääkiekkojoukkue pelaa?</w:t>
      </w:r>
    </w:p>
    <w:p>
      <w:r>
        <w:rPr>
          <w:b/>
        </w:rPr>
        <w:t xml:space="preserve">Tulos</w:t>
      </w:r>
    </w:p>
    <w:p>
      <w:r>
        <w:t xml:space="preserve">Missä kuussa Harvard Crimsonin miesten jääkiekkojoukkue pelaa?</w:t>
      </w:r>
    </w:p>
    <w:p>
      <w:r>
        <w:rPr>
          <w:b/>
        </w:rPr>
        <w:t xml:space="preserve">Esimerkki 3.69</w:t>
      </w:r>
    </w:p>
    <w:p>
      <w:r>
        <w:t xml:space="preserve">Minä vuonna Joseph Williard eli Henry Ware kuoli?</w:t>
      </w:r>
    </w:p>
    <w:p>
      <w:r>
        <w:rPr>
          <w:b/>
        </w:rPr>
        <w:t xml:space="preserve">Tulos</w:t>
      </w:r>
    </w:p>
    <w:p>
      <w:r>
        <w:t xml:space="preserve">Minä vuonna Henry Ware kuoli?</w:t>
      </w:r>
    </w:p>
    <w:p>
      <w:r>
        <w:rPr>
          <w:b/>
        </w:rPr>
        <w:t xml:space="preserve">Esimerkki 3.70</w:t>
      </w:r>
    </w:p>
    <w:p>
      <w:r>
        <w:t xml:space="preserve">Minkä kiinalaisen järjestelmän kanssa mongolit eivät Kublain hallituksen kanssa tehneet kompromissia?</w:t>
      </w:r>
    </w:p>
    <w:p>
      <w:r>
        <w:rPr>
          <w:b/>
        </w:rPr>
        <w:t xml:space="preserve">Tulos</w:t>
      </w:r>
    </w:p>
    <w:p>
      <w:r>
        <w:t xml:space="preserve">Minkä kiinalaisen järjestelmän kanssa Kublain hallitus ei tehnyt kompromissia?</w:t>
      </w:r>
    </w:p>
    <w:p>
      <w:r>
        <w:rPr>
          <w:b/>
        </w:rPr>
        <w:t xml:space="preserve">Esimerkki 3.71</w:t>
      </w:r>
    </w:p>
    <w:p>
      <w:r>
        <w:t xml:space="preserve">Kuinka kauan sen jälkeen, kun hänet oli asetettu keisariksi, ei Tugh Temurin kanssa pidetyillä juhlapäivällisillä, Kusala kuoli?</w:t>
      </w:r>
    </w:p>
    <w:p>
      <w:r>
        <w:rPr>
          <w:b/>
        </w:rPr>
        <w:t xml:space="preserve">Tulos</w:t>
      </w:r>
    </w:p>
    <w:p>
      <w:r>
        <w:t xml:space="preserve">Kuinka kauan Tugh Temurin kanssa pidettyjen juhlapäivällisten jälkeen Kusala kuoli?</w:t>
      </w:r>
    </w:p>
    <w:p>
      <w:r>
        <w:rPr>
          <w:b/>
        </w:rPr>
        <w:t xml:space="preserve">Esimerkki 3.72</w:t>
      </w:r>
    </w:p>
    <w:p>
      <w:r>
        <w:t xml:space="preserve">Miten John Rawlsin mukaan varallisuuserot eivät ole oikeutettuja?</w:t>
      </w:r>
    </w:p>
    <w:p>
      <w:r>
        <w:rPr>
          <w:b/>
        </w:rPr>
        <w:t xml:space="preserve">Tulos</w:t>
      </w:r>
    </w:p>
    <w:p>
      <w:r>
        <w:t xml:space="preserve">Milloin varallisuuserot eivät John Rawlsin mukaan ole oikeutettuja?</w:t>
      </w:r>
    </w:p>
    <w:p>
      <w:r>
        <w:rPr>
          <w:b/>
        </w:rPr>
        <w:t xml:space="preserve">Esimerkki 3.73</w:t>
      </w:r>
    </w:p>
    <w:p>
      <w:r>
        <w:t xml:space="preserve">Kenellä on varaa muuttaa Skotlannin tuloveroa jopa 33 pennillä?</w:t>
      </w:r>
    </w:p>
    <w:p>
      <w:r>
        <w:rPr>
          <w:b/>
        </w:rPr>
        <w:t xml:space="preserve">Tulos</w:t>
      </w:r>
    </w:p>
    <w:p>
      <w:r>
        <w:t xml:space="preserve">Kenellä on mahdollisuus muuttaa Skotlannin tuloveroa jopa 33 pennillä?</w:t>
      </w:r>
    </w:p>
    <w:p>
      <w:r>
        <w:rPr>
          <w:b/>
        </w:rPr>
        <w:t xml:space="preserve">Esimerkki 3.74</w:t>
      </w:r>
    </w:p>
    <w:p>
      <w:r>
        <w:t xml:space="preserve">Kuinka moni, ei, mikä oli Varsovan asukasluku laskenut vuoteen 1951 mennessä vuoteen 1945 verrattuna?</w:t>
      </w:r>
    </w:p>
    <w:p>
      <w:r>
        <w:rPr>
          <w:b/>
        </w:rPr>
        <w:t xml:space="preserve">Tulos</w:t>
      </w:r>
    </w:p>
    <w:p>
      <w:r>
        <w:t xml:space="preserve">Kuinka paljon Varsovassa asuvien ihmisten määrä oli vähentynyt vuoteen 1945 mennessä?</w:t>
      </w:r>
    </w:p>
    <w:p>
      <w:r>
        <w:rPr>
          <w:b/>
        </w:rPr>
        <w:t xml:space="preserve">Esimerkki 3.75</w:t>
      </w:r>
    </w:p>
    <w:p>
      <w:r>
        <w:t xml:space="preserve">Minkä vuoden aikana ja kuinka leveä Rein on?</w:t>
      </w:r>
    </w:p>
    <w:p>
      <w:r>
        <w:rPr>
          <w:b/>
        </w:rPr>
        <w:t xml:space="preserve">Tulos</w:t>
      </w:r>
    </w:p>
    <w:p>
      <w:r>
        <w:t xml:space="preserve">Kuinka leveä Rein on?</w:t>
      </w:r>
    </w:p>
    <w:p>
      <w:r>
        <w:rPr>
          <w:b/>
        </w:rPr>
        <w:t xml:space="preserve">Esimerkki 3.76</w:t>
      </w:r>
    </w:p>
    <w:p>
      <w:r>
        <w:t xml:space="preserve">Milloin päättyi seitsenvuotinen sota eli Pohjois-Amerikan Ranskan ja intiaanien sota?</w:t>
      </w:r>
    </w:p>
    <w:p>
      <w:r>
        <w:rPr>
          <w:b/>
        </w:rPr>
        <w:t xml:space="preserve">Tulos</w:t>
      </w:r>
    </w:p>
    <w:p>
      <w:r>
        <w:t xml:space="preserve">Milloin Pohjois-Amerikan Ranskan ja intiaanien sota päättyi?</w:t>
      </w:r>
    </w:p>
    <w:p>
      <w:r>
        <w:rPr>
          <w:b/>
        </w:rPr>
        <w:t xml:space="preserve">Esimerkki 3.77</w:t>
      </w:r>
    </w:p>
    <w:p>
      <w:r>
        <w:t xml:space="preserve">Maallistunutta arabinationalismia syytettiin sekä arabijoukkojen tappiosta että minkälaisesta pysähtyneisyydestä ei anteeksi Maallistunutta arabinationalismia syytettiin sen menestyksen lisäksi?</w:t>
      </w:r>
    </w:p>
    <w:p>
      <w:r>
        <w:rPr>
          <w:b/>
        </w:rPr>
        <w:t xml:space="preserve">Tulos</w:t>
      </w:r>
    </w:p>
    <w:p>
      <w:r>
        <w:t xml:space="preserve">Maallista arabinationalismia syytettiin sekä arabijoukkojen menestyksestä että minkälaisesta pysähtyneisyydestä?</w:t>
      </w:r>
    </w:p>
    <w:p>
      <w:r>
        <w:rPr>
          <w:b/>
        </w:rPr>
        <w:t xml:space="preserve">Esimerkki 3.78</w:t>
      </w:r>
    </w:p>
    <w:p>
      <w:r>
        <w:t xml:space="preserve">Mitä, anteeksi, milloin Eurooppa oli täysin metsittynyt ja toipunut viimeisestä jääkaudesta?</w:t>
      </w:r>
    </w:p>
    <w:p>
      <w:r>
        <w:rPr>
          <w:b/>
        </w:rPr>
        <w:t xml:space="preserve">Tulos</w:t>
      </w:r>
    </w:p>
    <w:p>
      <w:r>
        <w:t xml:space="preserve">Milloin Eurooppa oli täysin metsittynyt ja toipunut viimeisestä jääkaudesta?</w:t>
      </w:r>
    </w:p>
    <w:p>
      <w:r>
        <w:rPr>
          <w:b/>
        </w:rPr>
        <w:t xml:space="preserve">Esimerkki 3.79</w:t>
      </w:r>
    </w:p>
    <w:p>
      <w:r>
        <w:t xml:space="preserve">Missä epidemiaa aiheuttavassa maassa Sevilla sijaitsee?</w:t>
      </w:r>
    </w:p>
    <w:p>
      <w:r>
        <w:rPr>
          <w:b/>
        </w:rPr>
        <w:t xml:space="preserve">Tulos</w:t>
      </w:r>
    </w:p>
    <w:p>
      <w:r>
        <w:t xml:space="preserve">Missä maassa Sevilla sijaitsee?</w:t>
      </w:r>
    </w:p>
    <w:p>
      <w:r>
        <w:rPr>
          <w:b/>
        </w:rPr>
        <w:t xml:space="preserve">Esimerkki 3.80</w:t>
      </w:r>
    </w:p>
    <w:p>
      <w:r>
        <w:t xml:space="preserve">Siirtomaavalta on vastuussa minkä, anteeksi, tarkoitin imperialismin hitaasta leviämisestä, ja minkä leviämisestä se on vastuussa?</w:t>
      </w:r>
    </w:p>
    <w:p>
      <w:r>
        <w:rPr>
          <w:b/>
        </w:rPr>
        <w:t xml:space="preserve">Tulos</w:t>
      </w:r>
    </w:p>
    <w:p>
      <w:r>
        <w:t xml:space="preserve">Imperialismi on vastuussa minkä hitaasta leviämisestä?</w:t>
      </w:r>
    </w:p>
    <w:p>
      <w:r>
        <w:rPr>
          <w:b/>
        </w:rPr>
        <w:t xml:space="preserve">Esimerkki 3.81</w:t>
      </w:r>
    </w:p>
    <w:p>
      <w:r>
        <w:t xml:space="preserve">Mikä kansannousu alkoi vuonna 1354 sorry 1351?</w:t>
      </w:r>
    </w:p>
    <w:p>
      <w:r>
        <w:rPr>
          <w:b/>
        </w:rPr>
        <w:t xml:space="preserve">Tulos</w:t>
      </w:r>
    </w:p>
    <w:p>
      <w:r>
        <w:t xml:space="preserve">Mikä kansannousu alkoi vuonna 1351?</w:t>
      </w:r>
    </w:p>
    <w:p>
      <w:r>
        <w:rPr>
          <w:b/>
        </w:rPr>
        <w:t xml:space="preserve">Esimerkki 3.82</w:t>
      </w:r>
    </w:p>
    <w:p>
      <w:r>
        <w:t xml:space="preserve">Onko verkon kaistanleveyksien koot vaihtelevia, vai oikeastaan pakettien koko?</w:t>
      </w:r>
    </w:p>
    <w:p>
      <w:r>
        <w:rPr>
          <w:b/>
        </w:rPr>
        <w:t xml:space="preserve">Tulos</w:t>
      </w:r>
    </w:p>
    <w:p>
      <w:r>
        <w:t xml:space="preserve">Onko pakettien koko vaihteleva?</w:t>
      </w:r>
    </w:p>
    <w:p>
      <w:r>
        <w:rPr>
          <w:b/>
        </w:rPr>
        <w:t xml:space="preserve">Esimerkki 3.83</w:t>
      </w:r>
    </w:p>
    <w:p>
      <w:r>
        <w:t xml:space="preserve">Mikä päivämäärä vahvisti WWF:n raportti no um IPCC?</w:t>
      </w:r>
    </w:p>
    <w:p>
      <w:r>
        <w:rPr>
          <w:b/>
        </w:rPr>
        <w:t xml:space="preserve">Tulos</w:t>
      </w:r>
    </w:p>
    <w:p>
      <w:r>
        <w:t xml:space="preserve">Minkä päivämäärän IPCC vahvisti?</w:t>
      </w:r>
    </w:p>
    <w:p>
      <w:r>
        <w:rPr>
          <w:b/>
        </w:rPr>
        <w:t xml:space="preserve">Esimerkki 3.84</w:t>
      </w:r>
    </w:p>
    <w:p>
      <w:r>
        <w:t xml:space="preserve">Mihin järveen Rein muodostaa sisävesikanavan, siis suiston?</w:t>
      </w:r>
    </w:p>
    <w:p>
      <w:r>
        <w:rPr>
          <w:b/>
        </w:rPr>
        <w:t xml:space="preserve">Tulos</w:t>
      </w:r>
    </w:p>
    <w:p>
      <w:r>
        <w:t xml:space="preserve">Mihin järveen Rein muodostaa sisämaan suiston?</w:t>
      </w:r>
    </w:p>
    <w:p>
      <w:r>
        <w:rPr>
          <w:b/>
        </w:rPr>
        <w:t xml:space="preserve">Esimerkki 3.85</w:t>
      </w:r>
    </w:p>
    <w:p>
      <w:r>
        <w:t xml:space="preserve">Kun kalliomuodostumat löytyvät päälle vika, joka ei ole leikattu, niin muodostumat eivät ne on vanhempi tai nuorempi kuin vika?</w:t>
      </w:r>
    </w:p>
    <w:p>
      <w:r>
        <w:rPr>
          <w:b/>
        </w:rPr>
        <w:t xml:space="preserve">Tulos</w:t>
      </w:r>
    </w:p>
    <w:p>
      <w:r>
        <w:t xml:space="preserve">Kun ruhjeen päällä on kalliomuodostumia, joita ei ole leikattu, niiden on oltava ruhjetta vanhempia tai nuorempia?</w:t>
      </w:r>
    </w:p>
    <w:p>
      <w:r>
        <w:rPr>
          <w:b/>
        </w:rPr>
        <w:t xml:space="preserve">Esimerkki 3.86</w:t>
      </w:r>
    </w:p>
    <w:p>
      <w:r>
        <w:t xml:space="preserve">Minkälainen komitea vastaa yhtä tai useampaa Espanjan hallituksen osastoa?</w:t>
      </w:r>
    </w:p>
    <w:p>
      <w:r>
        <w:rPr>
          <w:b/>
        </w:rPr>
        <w:t xml:space="preserve">Tulos</w:t>
      </w:r>
    </w:p>
    <w:p>
      <w:r>
        <w:t xml:space="preserve">Mikä komitea vastaa yhtä tai useampaa Espanjan hallituksen osastoa?</w:t>
      </w:r>
    </w:p>
    <w:p>
      <w:r>
        <w:rPr>
          <w:b/>
        </w:rPr>
        <w:t xml:space="preserve">Esimerkki 3.87</w:t>
      </w:r>
    </w:p>
    <w:p>
      <w:r>
        <w:t xml:space="preserve">Kenen, en tarkoita minkä, läsnäoloa tai puuttumista voidaan käyttää niiden muodostumien suhteellisen iän määrittämiseen, joissa niitä esiintyy?</w:t>
      </w:r>
    </w:p>
    <w:p>
      <w:r>
        <w:rPr>
          <w:b/>
        </w:rPr>
        <w:t xml:space="preserve">Tulos</w:t>
      </w:r>
    </w:p>
    <w:p>
      <w:r>
        <w:t xml:space="preserve">Minkä esiintymisen tai puuttumisen perusteella voidaan määrittää niiden muodostumien suhteellinen ikä, joissa niitä esiintyy?</w:t>
      </w:r>
    </w:p>
    <w:p>
      <w:r>
        <w:rPr>
          <w:b/>
        </w:rPr>
        <w:t xml:space="preserve">Esimerkki 3.88</w:t>
      </w:r>
    </w:p>
    <w:p>
      <w:r>
        <w:t xml:space="preserve">Mikä on se maa, joka ei, ei, odota, tarkoitan, kenelle FDA:n lait lääkkeiden maahantuontia vastaan on suunnattu?</w:t>
      </w:r>
    </w:p>
    <w:p>
      <w:r>
        <w:rPr>
          <w:b/>
        </w:rPr>
        <w:t xml:space="preserve">Tulos</w:t>
      </w:r>
    </w:p>
    <w:p>
      <w:r>
        <w:t xml:space="preserve">Kenelle FDA:n lääkkeiden maahantuontia koskevat lait on tarkoitettu?</w:t>
      </w:r>
    </w:p>
    <w:p>
      <w:r>
        <w:rPr>
          <w:b/>
        </w:rPr>
        <w:t xml:space="preserve">Esimerkki 3.89</w:t>
      </w:r>
    </w:p>
    <w:p>
      <w:r>
        <w:t xml:space="preserve">Kuinka monta jäsentä tai pikemminkin varapuheenjohtajaa on ylioppilaskunnan hallituksessa?</w:t>
      </w:r>
    </w:p>
    <w:p>
      <w:r>
        <w:rPr>
          <w:b/>
        </w:rPr>
        <w:t xml:space="preserve">Tulos</w:t>
      </w:r>
    </w:p>
    <w:p>
      <w:r>
        <w:t xml:space="preserve">Kuinka monta varapuheenjohtajaa opiskelijakunnan hallituksessa on?</w:t>
      </w:r>
    </w:p>
    <w:p>
      <w:r>
        <w:rPr>
          <w:b/>
        </w:rPr>
        <w:t xml:space="preserve">Esimerkki 3.90</w:t>
      </w:r>
    </w:p>
    <w:p>
      <w:r>
        <w:t xml:space="preserve">Mikä Mikä keinotekoinen menetelmä immuniteetin levittämiseksi aiheuttaa sairauksia?</w:t>
      </w:r>
    </w:p>
    <w:p>
      <w:r>
        <w:rPr>
          <w:b/>
        </w:rPr>
        <w:t xml:space="preserve">Tulos</w:t>
      </w:r>
    </w:p>
    <w:p>
      <w:r>
        <w:t xml:space="preserve">Mikä keinotekoinen immuniteetin leviämistapa aiheuttaa tautia?</w:t>
      </w:r>
    </w:p>
    <w:p>
      <w:r>
        <w:rPr>
          <w:b/>
        </w:rPr>
        <w:t xml:space="preserve">Esimerkki 3.91</w:t>
      </w:r>
    </w:p>
    <w:p>
      <w:r>
        <w:t xml:space="preserve">Mikä on eräs julkisen, ei siis yksityisen avaimen salausalgoritmin tyyppi?</w:t>
      </w:r>
    </w:p>
    <w:p>
      <w:r>
        <w:rPr>
          <w:b/>
        </w:rPr>
        <w:t xml:space="preserve">Tulos</w:t>
      </w:r>
    </w:p>
    <w:p>
      <w:r>
        <w:t xml:space="preserve">Mikä on eräs yksityisen avaimen salausalgoritmin tyyppi?</w:t>
      </w:r>
    </w:p>
    <w:p>
      <w:r>
        <w:rPr>
          <w:b/>
        </w:rPr>
        <w:t xml:space="preserve">Esimerkki 3.92</w:t>
      </w:r>
    </w:p>
    <w:p>
      <w:r>
        <w:t xml:space="preserve">Kuka oli Qocho no Karluk Kara-Khanid hallitsija sijoittui alemmas?</w:t>
      </w:r>
    </w:p>
    <w:p>
      <w:r>
        <w:rPr>
          <w:b/>
        </w:rPr>
        <w:t xml:space="preserve">Tulos</w:t>
      </w:r>
    </w:p>
    <w:p>
      <w:r>
        <w:t xml:space="preserve">Kuka oli Karlukin kara-kanidien hallitsija, joka sijoittui alemmas?</w:t>
      </w:r>
    </w:p>
    <w:p>
      <w:r>
        <w:rPr>
          <w:b/>
        </w:rPr>
        <w:t xml:space="preserve">Esimerkki 3.93</w:t>
      </w:r>
    </w:p>
    <w:p>
      <w:r>
        <w:t xml:space="preserve">Missä on tai pikemminkin mikä on suurin kaupunki, joka on suoraan valtatien varrella?</w:t>
      </w:r>
    </w:p>
    <w:p>
      <w:r>
        <w:rPr>
          <w:b/>
        </w:rPr>
        <w:t xml:space="preserve">Tulos</w:t>
      </w:r>
    </w:p>
    <w:p>
      <w:r>
        <w:t xml:space="preserve">Mikä on suurin kaupunki, joka on suoraan valtatien varrella?</w:t>
      </w:r>
    </w:p>
    <w:p>
      <w:r>
        <w:rPr>
          <w:b/>
        </w:rPr>
        <w:t xml:space="preserve">Esimerkki 3.94</w:t>
      </w:r>
    </w:p>
    <w:p>
      <w:r>
        <w:t xml:space="preserve">Kuinka monta liittolaista ei um-joukkoja oli voittanut Britannian BAttle of Carillonissa?</w:t>
      </w:r>
    </w:p>
    <w:p>
      <w:r>
        <w:rPr>
          <w:b/>
        </w:rPr>
        <w:t xml:space="preserve">Tulos</w:t>
      </w:r>
    </w:p>
    <w:p>
      <w:r>
        <w:t xml:space="preserve">Kuinka monta joukkoa voitti brittiläiset BAttle of Carillonissa?</w:t>
      </w:r>
    </w:p>
    <w:p>
      <w:r>
        <w:rPr>
          <w:b/>
        </w:rPr>
        <w:t xml:space="preserve">Esimerkki 3.95</w:t>
      </w:r>
    </w:p>
    <w:p>
      <w:r>
        <w:t xml:space="preserve">Mikä oli MasterCard ei anteeksi Srodmiescie sijoittui 7. suurin?</w:t>
      </w:r>
    </w:p>
    <w:p>
      <w:r>
        <w:rPr>
          <w:b/>
        </w:rPr>
        <w:t xml:space="preserve">Tulos</w:t>
      </w:r>
    </w:p>
    <w:p>
      <w:r>
        <w:t xml:space="preserve">Minkä Srodmiescie sijoittui 7. suurimmaksi?</w:t>
      </w:r>
    </w:p>
    <w:p>
      <w:r>
        <w:rPr>
          <w:b/>
        </w:rPr>
        <w:t xml:space="preserve">Esimerkki 3.96</w:t>
      </w:r>
    </w:p>
    <w:p>
      <w:r>
        <w:t xml:space="preserve">Mihin tai pikemminkin mihin Fresnon asukkaat muuttivat tulvien aikana?</w:t>
      </w:r>
    </w:p>
    <w:p>
      <w:r>
        <w:rPr>
          <w:b/>
        </w:rPr>
        <w:t xml:space="preserve">Tulos</w:t>
      </w:r>
    </w:p>
    <w:p>
      <w:r>
        <w:t xml:space="preserve">Minne Fresnon asukkaat muuttivat tulvien aikana?</w:t>
      </w:r>
    </w:p>
    <w:p>
      <w:r>
        <w:rPr>
          <w:b/>
        </w:rPr>
        <w:t xml:space="preserve">Esimerkki 3.97</w:t>
      </w:r>
    </w:p>
    <w:p>
      <w:r>
        <w:t xml:space="preserve">Mikä oli ei ei milloin James Hutton syntyi?</w:t>
      </w:r>
    </w:p>
    <w:p>
      <w:r>
        <w:rPr>
          <w:b/>
        </w:rPr>
        <w:t xml:space="preserve">Tulos</w:t>
      </w:r>
    </w:p>
    <w:p>
      <w:r>
        <w:t xml:space="preserve">Milloin James Hutton syntyi?</w:t>
      </w:r>
    </w:p>
    <w:p>
      <w:r>
        <w:rPr>
          <w:b/>
        </w:rPr>
        <w:t xml:space="preserve">Esimerkki 3.98</w:t>
      </w:r>
    </w:p>
    <w:p>
      <w:r>
        <w:t xml:space="preserve">Mistä Puolan toisen tasavallan 12 artikla uh ei liittoutuneiden välirauhan ehtojen mukaan Saksaa vaadittiin vetäytymään?</w:t>
      </w:r>
    </w:p>
    <w:p>
      <w:r>
        <w:rPr>
          <w:b/>
        </w:rPr>
        <w:t xml:space="preserve">Tulos</w:t>
      </w:r>
    </w:p>
    <w:p>
      <w:r>
        <w:t xml:space="preserve">Mistä liittoutuneiden välirauhan ehtojen 12 artiklassa vaadittiin Saksaa vetäytymään?</w:t>
      </w:r>
    </w:p>
    <w:p>
      <w:r>
        <w:rPr>
          <w:b/>
        </w:rPr>
        <w:t xml:space="preserve">Esimerkki 3.99</w:t>
      </w:r>
    </w:p>
    <w:p>
      <w:r>
        <w:t xml:space="preserve">Mikä on ylioppilaskunnan hallituksen, tai tarkoitan siis Scavenger Huntin, vuosibudjetti?</w:t>
      </w:r>
    </w:p>
    <w:p>
      <w:r>
        <w:rPr>
          <w:b/>
        </w:rPr>
        <w:t xml:space="preserve">Tulos</w:t>
      </w:r>
    </w:p>
    <w:p>
      <w:r>
        <w:t xml:space="preserve">Mikä on Scavenger Huntin vuosibudjetti?</w:t>
      </w:r>
    </w:p>
    <w:p>
      <w:r>
        <w:rPr>
          <w:b/>
        </w:rPr>
        <w:t xml:space="preserve">Esimerkki 3.100</w:t>
      </w:r>
    </w:p>
    <w:p>
      <w:r>
        <w:t xml:space="preserve">Kuka voitti tai odottaa, mikä oli merkitys voiton Forth Niagara Britannian?</w:t>
      </w:r>
    </w:p>
    <w:p>
      <w:r>
        <w:rPr>
          <w:b/>
        </w:rPr>
        <w:t xml:space="preserve">Tulos</w:t>
      </w:r>
    </w:p>
    <w:p>
      <w:r>
        <w:t xml:space="preserve">Mikä merkitys Forth Niagaran voitolla oli briteille?</w:t>
      </w:r>
    </w:p>
    <w:p>
      <w:r>
        <w:rPr>
          <w:b/>
        </w:rPr>
        <w:t xml:space="preserve">Esimerkki 3.101</w:t>
      </w:r>
    </w:p>
    <w:p>
      <w:r>
        <w:t xml:space="preserve">Mikä on Varsovan alin kohta, jossa se sijaitsee?</w:t>
      </w:r>
    </w:p>
    <w:p>
      <w:r>
        <w:rPr>
          <w:b/>
        </w:rPr>
        <w:t xml:space="preserve">Tulos</w:t>
      </w:r>
    </w:p>
    <w:p>
      <w:r>
        <w:t xml:space="preserve">Missä sijaitsee Varsovan alin kohta?</w:t>
      </w:r>
    </w:p>
    <w:p>
      <w:r>
        <w:rPr>
          <w:b/>
        </w:rPr>
        <w:t xml:space="preserve">Esimerkki 3.102</w:t>
      </w:r>
    </w:p>
    <w:p>
      <w:r>
        <w:t xml:space="preserve">Minkälaiset solut ovat synnynnäisen immuunijärjestelmän toinen haara?</w:t>
      </w:r>
    </w:p>
    <w:p>
      <w:r>
        <w:rPr>
          <w:b/>
        </w:rPr>
        <w:t xml:space="preserve">Tulos</w:t>
      </w:r>
    </w:p>
    <w:p>
      <w:r>
        <w:t xml:space="preserve">Mitkä solut ovat synnynnäisen immuunijärjestelmän toinen haara?</w:t>
      </w:r>
    </w:p>
    <w:p>
      <w:r>
        <w:rPr>
          <w:b/>
        </w:rPr>
        <w:t xml:space="preserve">Esimerkki 3.103</w:t>
      </w:r>
    </w:p>
    <w:p>
      <w:r>
        <w:t xml:space="preserve">Miten tai pikemminkin kenelle kirjoittajat raportoivat?</w:t>
      </w:r>
    </w:p>
    <w:p>
      <w:r>
        <w:rPr>
          <w:b/>
        </w:rPr>
        <w:t xml:space="preserve">Tulos</w:t>
      </w:r>
    </w:p>
    <w:p>
      <w:r>
        <w:t xml:space="preserve">Kenelle kirjoittajat raportoivat?</w:t>
      </w:r>
    </w:p>
    <w:p>
      <w:r>
        <w:rPr>
          <w:b/>
        </w:rPr>
        <w:t xml:space="preserve">Esimerkki 3.104</w:t>
      </w:r>
    </w:p>
    <w:p>
      <w:r>
        <w:t xml:space="preserve">Mikä vuosi er, joka totesi muutoksen pituuden Reinin?</w:t>
      </w:r>
    </w:p>
    <w:p>
      <w:r>
        <w:rPr>
          <w:b/>
        </w:rPr>
        <w:t xml:space="preserve">Tulos</w:t>
      </w:r>
    </w:p>
    <w:p>
      <w:r>
        <w:t xml:space="preserve">Kuka ilmoitti Reinin pituuden muuttumisesta?</w:t>
      </w:r>
    </w:p>
    <w:p>
      <w:r>
        <w:rPr>
          <w:b/>
        </w:rPr>
        <w:t xml:space="preserve">Esimerkki 3.105</w:t>
      </w:r>
    </w:p>
    <w:p>
      <w:r>
        <w:t xml:space="preserve">Mikä oli väestön tai uh sen sijaan ei-hispanisten valkoisten prosenttiosuus vuonna 2010?</w:t>
      </w:r>
    </w:p>
    <w:p>
      <w:r>
        <w:rPr>
          <w:b/>
        </w:rPr>
        <w:t xml:space="preserve">Tulos</w:t>
      </w:r>
    </w:p>
    <w:p>
      <w:r>
        <w:t xml:space="preserve">Mikä oli ei-hispanististen valkoisten osuus vuonna 2010?</w:t>
      </w:r>
    </w:p>
    <w:p>
      <w:r>
        <w:rPr>
          <w:b/>
        </w:rPr>
        <w:t xml:space="preserve">Esimerkki 3.106</w:t>
      </w:r>
    </w:p>
    <w:p>
      <w:r>
        <w:t xml:space="preserve">Minkälaiset hinnat, ei, itse asiassa haluan kysyä, mikä vähenee tuloerojen kasvaessa?</w:t>
      </w:r>
    </w:p>
    <w:p>
      <w:r>
        <w:rPr>
          <w:b/>
        </w:rPr>
        <w:t xml:space="preserve">Tulos</w:t>
      </w:r>
    </w:p>
    <w:p>
      <w:r>
        <w:t xml:space="preserve">Mikä vähenee tuloerojen kasvaessa?</w:t>
      </w:r>
    </w:p>
    <w:p>
      <w:r>
        <w:rPr>
          <w:b/>
        </w:rPr>
        <w:t xml:space="preserve">Esimerkki 3.107</w:t>
      </w:r>
    </w:p>
    <w:p>
      <w:r>
        <w:t xml:space="preserve">60 ei itse asiassa 85 rikkaimmalla ihmisellä on varallisuutta yhtä paljon kuin kuinka monella keskivertoihmisellä on Oxfamin mukaan?</w:t>
      </w:r>
    </w:p>
    <w:p>
      <w:r>
        <w:rPr>
          <w:b/>
        </w:rPr>
        <w:t xml:space="preserve">Tulos</w:t>
      </w:r>
    </w:p>
    <w:p>
      <w:r>
        <w:t xml:space="preserve">Oxfamin mukaan 85 rikkaimmalla ihmisellä on varallisuutta yhtä paljon kuin kuinka monella keskivertoihmisellä?</w:t>
      </w:r>
    </w:p>
    <w:p>
      <w:r>
        <w:rPr>
          <w:b/>
        </w:rPr>
        <w:t xml:space="preserve">Esimerkki 3.108</w:t>
      </w:r>
    </w:p>
    <w:p>
      <w:r>
        <w:t xml:space="preserve">Minä vuonna Vanha Reinin silta lyhennettiin ei raaputa tätä ja kerro minulle, minä vuonna Hoek van Holland aloitti kanavointihankkeet?</w:t>
      </w:r>
    </w:p>
    <w:p>
      <w:r>
        <w:rPr>
          <w:b/>
        </w:rPr>
        <w:t xml:space="preserve">Tulos</w:t>
      </w:r>
    </w:p>
    <w:p>
      <w:r>
        <w:t xml:space="preserve">Minä vuonna Hoek van Holland aloitti kanavointihankkeet?</w:t>
      </w:r>
    </w:p>
    <w:p>
      <w:r>
        <w:rPr>
          <w:b/>
        </w:rPr>
        <w:t xml:space="preserve">Esimerkki 3.109</w:t>
      </w:r>
    </w:p>
    <w:p>
      <w:r>
        <w:t xml:space="preserve">Missä, pikemminkin missä, oli heikko kohta brittiläisessä toimitusketjussa?</w:t>
      </w:r>
    </w:p>
    <w:p>
      <w:r>
        <w:rPr>
          <w:b/>
        </w:rPr>
        <w:t xml:space="preserve">Tulos</w:t>
      </w:r>
    </w:p>
    <w:p>
      <w:r>
        <w:t xml:space="preserve">Missä brittiläisessä toimitusketjussa oli heikkouksia?</w:t>
      </w:r>
    </w:p>
    <w:p>
      <w:r>
        <w:rPr>
          <w:b/>
        </w:rPr>
        <w:t xml:space="preserve">Esimerkki 3.110</w:t>
      </w:r>
    </w:p>
    <w:p>
      <w:r>
        <w:t xml:space="preserve">Millä vuosisadalla tai millä vuosisadalla kvanttimekaniikka tehtiin?</w:t>
      </w:r>
    </w:p>
    <w:p>
      <w:r>
        <w:rPr>
          <w:b/>
        </w:rPr>
        <w:t xml:space="preserve">Tulos</w:t>
      </w:r>
    </w:p>
    <w:p>
      <w:r>
        <w:t xml:space="preserve">Millä vuosisadalla tehtiin kvanttimekaniikka?</w:t>
      </w:r>
    </w:p>
    <w:p>
      <w:r>
        <w:rPr>
          <w:b/>
        </w:rPr>
        <w:t xml:space="preserve">Esimerkki 3.111</w:t>
      </w:r>
    </w:p>
    <w:p>
      <w:r>
        <w:t xml:space="preserve">Miksi valtamerilajit ovat kovia, mutta rannikkolajit eivät?</w:t>
      </w:r>
    </w:p>
    <w:p>
      <w:r>
        <w:rPr>
          <w:b/>
        </w:rPr>
        <w:t xml:space="preserve">Tulos</w:t>
      </w:r>
    </w:p>
    <w:p>
      <w:r>
        <w:t xml:space="preserve">Miksi rannikkolajit ovat sitkeitä?</w:t>
      </w:r>
    </w:p>
    <w:p>
      <w:r>
        <w:rPr>
          <w:b/>
        </w:rPr>
        <w:t xml:space="preserve">Esimerkki 3.112</w:t>
      </w:r>
    </w:p>
    <w:p>
      <w:r>
        <w:t xml:space="preserve">Milloin tai minkälainen hallituksen tutkinta koskee kansalaistottelemattomuutta?</w:t>
      </w:r>
    </w:p>
    <w:p>
      <w:r>
        <w:rPr>
          <w:b/>
        </w:rPr>
        <w:t xml:space="preserve">Tulos</w:t>
      </w:r>
    </w:p>
    <w:p>
      <w:r>
        <w:t xml:space="preserve">Minkälaiset hallituksen tutkimukset koskevat kansalaistottelemattomuutta?</w:t>
      </w:r>
    </w:p>
    <w:p>
      <w:r>
        <w:rPr>
          <w:b/>
        </w:rPr>
        <w:t xml:space="preserve">Esimerkki 3.113</w:t>
      </w:r>
    </w:p>
    <w:p>
      <w:r>
        <w:t xml:space="preserve">Missä kansalliset vaalit vuonna 1991 oh missä FIS perustettiin?</w:t>
      </w:r>
    </w:p>
    <w:p>
      <w:r>
        <w:rPr>
          <w:b/>
        </w:rPr>
        <w:t xml:space="preserve">Tulos</w:t>
      </w:r>
    </w:p>
    <w:p>
      <w:r>
        <w:t xml:space="preserve">Missä FIS perustettiin?</w:t>
      </w:r>
    </w:p>
    <w:p>
      <w:r>
        <w:rPr>
          <w:b/>
        </w:rPr>
        <w:t xml:space="preserve">Esimerkki 3.114</w:t>
      </w:r>
    </w:p>
    <w:p>
      <w:r>
        <w:t xml:space="preserve">Minkä suvun Beroe kehittyy yleensä nuorina ei elävien joukossa?</w:t>
      </w:r>
    </w:p>
    <w:p>
      <w:r>
        <w:rPr>
          <w:b/>
        </w:rPr>
        <w:t xml:space="preserve">Tulos</w:t>
      </w:r>
    </w:p>
    <w:p>
      <w:r>
        <w:t xml:space="preserve">Minkä keskuudessa Beroe-sukuiset eläimet yleensä elävät nuorina?</w:t>
      </w:r>
    </w:p>
    <w:p>
      <w:r>
        <w:rPr>
          <w:b/>
        </w:rPr>
        <w:t xml:space="preserve">Esimerkki 3.115</w:t>
      </w:r>
    </w:p>
    <w:p>
      <w:r>
        <w:t xml:space="preserve">Milloin se aika tuli, ugh ei ei ei, mitä salafistinen liike painotti?</w:t>
      </w:r>
    </w:p>
    <w:p>
      <w:r>
        <w:rPr>
          <w:b/>
        </w:rPr>
        <w:t xml:space="preserve">Tulos</w:t>
      </w:r>
    </w:p>
    <w:p>
      <w:r>
        <w:t xml:space="preserve">Mitä salafistinen liike painotti?</w:t>
      </w:r>
    </w:p>
    <w:p>
      <w:r>
        <w:rPr>
          <w:b/>
        </w:rPr>
        <w:t xml:space="preserve">Esimerkki 3.116</w:t>
      </w:r>
    </w:p>
    <w:p>
      <w:r>
        <w:t xml:space="preserve">Miten tai oikeastaan kertoi minulle, millainen vallanjako Kublain hallituksella oli?</w:t>
      </w:r>
    </w:p>
    <w:p>
      <w:r>
        <w:rPr>
          <w:b/>
        </w:rPr>
        <w:t xml:space="preserve">Tulos</w:t>
      </w:r>
    </w:p>
    <w:p>
      <w:r>
        <w:t xml:space="preserve">Millainen vallanjako Kublain hallituksella oli?</w:t>
      </w:r>
    </w:p>
    <w:p>
      <w:r>
        <w:rPr>
          <w:b/>
        </w:rPr>
        <w:t xml:space="preserve">Esimerkki 3.117</w:t>
      </w:r>
    </w:p>
    <w:p>
      <w:r>
        <w:t xml:space="preserve">Milloin IPCC:n erityisrahasto perustettiin?</w:t>
      </w:r>
    </w:p>
    <w:p>
      <w:r>
        <w:rPr>
          <w:b/>
        </w:rPr>
        <w:t xml:space="preserve">Tulos</w:t>
      </w:r>
    </w:p>
    <w:p>
      <w:r>
        <w:t xml:space="preserve">Milloin IPCC:n rahasto perustettiin?</w:t>
      </w:r>
    </w:p>
    <w:p>
      <w:r>
        <w:rPr>
          <w:b/>
        </w:rPr>
        <w:t xml:space="preserve">Esimerkki 3.118</w:t>
      </w:r>
    </w:p>
    <w:p>
      <w:r>
        <w:t xml:space="preserve">Mikä maa on nykyään Ottomaanien valtakunnan jäännös ei ole jäännös?</w:t>
      </w:r>
    </w:p>
    <w:p>
      <w:r>
        <w:rPr>
          <w:b/>
        </w:rPr>
        <w:t xml:space="preserve">Tulos</w:t>
      </w:r>
    </w:p>
    <w:p>
      <w:r>
        <w:t xml:space="preserve">Mikä maa ei ole nykyään ottomaanien valtakunnan jäänne?</w:t>
      </w:r>
    </w:p>
    <w:p>
      <w:r>
        <w:rPr>
          <w:b/>
        </w:rPr>
        <w:t xml:space="preserve">Esimerkki 3.119</w:t>
      </w:r>
    </w:p>
    <w:p>
      <w:r>
        <w:t xml:space="preserve">Onko Albanyn kongressi kokoontui kesäkuussa 1754 no sorry oli suunnitelma virallistettu?</w:t>
      </w:r>
    </w:p>
    <w:p>
      <w:r>
        <w:rPr>
          <w:b/>
        </w:rPr>
        <w:t xml:space="preserve">Tulos</w:t>
      </w:r>
    </w:p>
    <w:p>
      <w:r>
        <w:t xml:space="preserve">Oliko suunnitelma virallistettu?</w:t>
      </w:r>
    </w:p>
    <w:p>
      <w:r>
        <w:rPr>
          <w:b/>
        </w:rPr>
        <w:t xml:space="preserve">Esimerkki 3.120</w:t>
      </w:r>
    </w:p>
    <w:p>
      <w:r>
        <w:t xml:space="preserve">Mikä laji pikemminkin mitä tapahtuu planktonille, kun se kypsyy?</w:t>
      </w:r>
    </w:p>
    <w:p>
      <w:r>
        <w:rPr>
          <w:b/>
        </w:rPr>
        <w:t xml:space="preserve">Tulos</w:t>
      </w:r>
    </w:p>
    <w:p>
      <w:r>
        <w:t xml:space="preserve">Mitä planktonille tapahtuu, kun se kypsyy?</w:t>
      </w:r>
    </w:p>
    <w:p>
      <w:r>
        <w:rPr>
          <w:b/>
        </w:rPr>
        <w:t xml:space="preserve">Esimerkki 3.121</w:t>
      </w:r>
    </w:p>
    <w:p>
      <w:r>
        <w:t xml:space="preserve">Kuinka paljon tai mitä S&amp;P suositteli varallisuuserojen korjaamiseksi?</w:t>
      </w:r>
    </w:p>
    <w:p>
      <w:r>
        <w:rPr>
          <w:b/>
        </w:rPr>
        <w:t xml:space="preserve">Tulos</w:t>
      </w:r>
    </w:p>
    <w:p>
      <w:r>
        <w:t xml:space="preserve">Mitä S&amp;P suositteli varallisuuserojen korjaamiseksi?</w:t>
      </w:r>
    </w:p>
    <w:p>
      <w:r>
        <w:rPr>
          <w:b/>
        </w:rPr>
        <w:t xml:space="preserve">Esimerkki 3.122</w:t>
      </w:r>
    </w:p>
    <w:p>
      <w:r>
        <w:t xml:space="preserve">Mikä hallinnoi ei um yliopiston College myöntää akateemisia pääaineita 30 aihealueella?</w:t>
      </w:r>
    </w:p>
    <w:p>
      <w:r>
        <w:rPr>
          <w:b/>
        </w:rPr>
        <w:t xml:space="preserve">Tulos</w:t>
      </w:r>
    </w:p>
    <w:p>
      <w:r>
        <w:t xml:space="preserve">Minkä yliopiston College myöntää pääaineopintoja 30 eri oppiaineessa?</w:t>
      </w:r>
    </w:p>
    <w:p>
      <w:r>
        <w:rPr>
          <w:b/>
        </w:rPr>
        <w:t xml:space="preserve">Esimerkki 3.123</w:t>
      </w:r>
    </w:p>
    <w:p>
      <w:r>
        <w:t xml:space="preserve">Minä vuonna yliopisto tai ei tehdä, että Joe ja Rika Mansueto kirjasto rakennettiin?</w:t>
      </w:r>
    </w:p>
    <w:p>
      <w:r>
        <w:rPr>
          <w:b/>
        </w:rPr>
        <w:t xml:space="preserve">Tulos</w:t>
      </w:r>
    </w:p>
    <w:p>
      <w:r>
        <w:t xml:space="preserve">Minä vuonna Joe ja Rika Mansueton kirjasto rakennettiin?</w:t>
      </w:r>
    </w:p>
    <w:p>
      <w:r>
        <w:rPr>
          <w:b/>
        </w:rPr>
        <w:t xml:space="preserve">Esimerkki 3.124</w:t>
      </w:r>
    </w:p>
    <w:p>
      <w:r>
        <w:t xml:space="preserve">Mitä Tadeusz edusti paremmin kuin kukaan muu uh no Lempicka?</w:t>
      </w:r>
    </w:p>
    <w:p>
      <w:r>
        <w:rPr>
          <w:b/>
        </w:rPr>
        <w:t xml:space="preserve">Tulos</w:t>
      </w:r>
    </w:p>
    <w:p>
      <w:r>
        <w:t xml:space="preserve">Mitä Lempicka edusti paremmin kuin kukaan muu?</w:t>
      </w:r>
    </w:p>
    <w:p>
      <w:r>
        <w:rPr>
          <w:b/>
        </w:rPr>
        <w:t xml:space="preserve">Esimerkki 3.125</w:t>
      </w:r>
    </w:p>
    <w:p>
      <w:r>
        <w:t xml:space="preserve">Mikä on tendenssinä mahdollinen ansiotaso työssä, jossa on vähän ammattitaitoisia työntekijöitä mutta paljon avoimia työpaikkoja?</w:t>
      </w:r>
    </w:p>
    <w:p>
      <w:r>
        <w:rPr>
          <w:b/>
        </w:rPr>
        <w:t xml:space="preserve">Tulos</w:t>
      </w:r>
    </w:p>
    <w:p>
      <w:r>
        <w:t xml:space="preserve">Mikä on potentiaalinen ansiotulo työssä, jossa on vähän ammattitaitoisia työntekijöitä mutta paljon avoimia työpaikkoja?</w:t>
      </w:r>
    </w:p>
    <w:p>
      <w:r>
        <w:rPr>
          <w:b/>
        </w:rPr>
        <w:t xml:space="preserve">Esimerkki 3.126</w:t>
      </w:r>
    </w:p>
    <w:p>
      <w:r>
        <w:t xml:space="preserve">Mistä vuodesta lähtien ohjelma tai pikemminkin yliopisto on tarjonnut elokuva- ja mediatutkimuksen tohtorin tutkintoa?</w:t>
      </w:r>
    </w:p>
    <w:p>
      <w:r>
        <w:rPr>
          <w:b/>
        </w:rPr>
        <w:t xml:space="preserve">Tulos</w:t>
      </w:r>
    </w:p>
    <w:p>
      <w:r>
        <w:t xml:space="preserve">Mistä vuodesta lähtien yliopisto on tarjonnut elokuva- ja mediatutkimuksen tohtorin tutkintoa?</w:t>
      </w:r>
    </w:p>
    <w:p>
      <w:r>
        <w:rPr>
          <w:b/>
        </w:rPr>
        <w:t xml:space="preserve">Esimerkki 3.127</w:t>
      </w:r>
    </w:p>
    <w:p>
      <w:r>
        <w:t xml:space="preserve">Milloin Palace on the Water rakennettiin uudelleen?</w:t>
      </w:r>
    </w:p>
    <w:p>
      <w:r>
        <w:rPr>
          <w:b/>
        </w:rPr>
        <w:t xml:space="preserve">Tulos</w:t>
      </w:r>
    </w:p>
    <w:p>
      <w:r>
        <w:t xml:space="preserve">Milloin Palace on the Water rakennettiin uudelleen?</w:t>
      </w:r>
    </w:p>
    <w:p>
      <w:r>
        <w:rPr>
          <w:b/>
        </w:rPr>
        <w:t xml:space="preserve">Esimerkki 3.128</w:t>
      </w:r>
    </w:p>
    <w:p>
      <w:r>
        <w:t xml:space="preserve">Miten Yuan tukahduttaa kuten mitä uskonto hän lannistaa tukemaan buddhalaisuutta?</w:t>
      </w:r>
    </w:p>
    <w:p>
      <w:r>
        <w:rPr>
          <w:b/>
        </w:rPr>
        <w:t xml:space="preserve">Tulos</w:t>
      </w:r>
    </w:p>
    <w:p>
      <w:r>
        <w:t xml:space="preserve">Minkä uskonnon Yuanit torjuivat tukeakseen buddhalaisuutta?</w:t>
      </w:r>
    </w:p>
    <w:p>
      <w:r>
        <w:rPr>
          <w:b/>
        </w:rPr>
        <w:t xml:space="preserve">Esimerkki 3.129</w:t>
      </w:r>
    </w:p>
    <w:p>
      <w:r>
        <w:t xml:space="preserve">Mikä kuukausi, tai pikemminkin parlamentti istuu tyypillisesti helmikuusta helmikuun loppuun mitä?</w:t>
      </w:r>
    </w:p>
    <w:p>
      <w:r>
        <w:rPr>
          <w:b/>
        </w:rPr>
        <w:t xml:space="preserve">Tulos</w:t>
      </w:r>
    </w:p>
    <w:p>
      <w:r>
        <w:t xml:space="preserve">Parlamentti istuu yleensä helmikuusta helmikuun lopulle, mihin?</w:t>
      </w:r>
    </w:p>
    <w:p>
      <w:r>
        <w:rPr>
          <w:b/>
        </w:rPr>
        <w:t xml:space="preserve">Esimerkki 3.130</w:t>
      </w:r>
    </w:p>
    <w:p>
      <w:r>
        <w:t xml:space="preserve">Mikä paikka Mikä maa on nykyään ottomaanien valtakunnan jäänne?</w:t>
      </w:r>
    </w:p>
    <w:p>
      <w:r>
        <w:rPr>
          <w:b/>
        </w:rPr>
        <w:t xml:space="preserve">Tulos</w:t>
      </w:r>
    </w:p>
    <w:p>
      <w:r>
        <w:t xml:space="preserve">Mikä maa on nykyään ottomaanien valtakunnan jäänne?</w:t>
      </w:r>
    </w:p>
    <w:p>
      <w:r>
        <w:rPr>
          <w:b/>
        </w:rPr>
        <w:t xml:space="preserve">Esimerkki 3.131</w:t>
      </w:r>
    </w:p>
    <w:p>
      <w:r>
        <w:t xml:space="preserve">Miten kalan toukat joutuivat vahingossa kahteen vesistöön, ei, ei, kertokaa vain, kuinka nopeasti kalan toukat voivat kasvaa?</w:t>
      </w:r>
    </w:p>
    <w:p>
      <w:r>
        <w:rPr>
          <w:b/>
        </w:rPr>
        <w:t xml:space="preserve">Tulos</w:t>
      </w:r>
    </w:p>
    <w:p>
      <w:r>
        <w:t xml:space="preserve">Kuinka nopeasti kalan toukat voivat kasvaa?</w:t>
      </w:r>
    </w:p>
    <w:p>
      <w:r>
        <w:rPr>
          <w:b/>
        </w:rPr>
        <w:t xml:space="preserve">Esimerkki 3.132</w:t>
      </w:r>
    </w:p>
    <w:p>
      <w:r>
        <w:t xml:space="preserve">mitkä taiteet ei anteeksi um Mikä dynastia jakoi taiteellisen inspiraation Yuanin kanssa?</w:t>
      </w:r>
    </w:p>
    <w:p>
      <w:r>
        <w:rPr>
          <w:b/>
        </w:rPr>
        <w:t xml:space="preserve">Tulos</w:t>
      </w:r>
    </w:p>
    <w:p>
      <w:r>
        <w:t xml:space="preserve">Mikä dynastia jakoi taiteellista inspiraatiota Yuanin kanssa?</w:t>
      </w:r>
    </w:p>
    <w:p>
      <w:r>
        <w:rPr>
          <w:b/>
        </w:rPr>
        <w:t xml:space="preserve">Esimerkki 3.133</w:t>
      </w:r>
    </w:p>
    <w:p>
      <w:r>
        <w:t xml:space="preserve">Mihin vastaperustettu vauraus keskittyy, ei, ei, ei, mennäänpäs vanhaan luotuun vaurauteen?</w:t>
      </w:r>
    </w:p>
    <w:p>
      <w:r>
        <w:rPr>
          <w:b/>
        </w:rPr>
        <w:t xml:space="preserve">Tulos</w:t>
      </w:r>
    </w:p>
    <w:p>
      <w:r>
        <w:t xml:space="preserve">Mihin vanhastaan luotu vauraus keskittyy?</w:t>
      </w:r>
    </w:p>
    <w:p>
      <w:r>
        <w:rPr>
          <w:b/>
        </w:rPr>
        <w:t xml:space="preserve">Esimerkki 3.134</w:t>
      </w:r>
    </w:p>
    <w:p>
      <w:r>
        <w:t xml:space="preserve">Miten tai ei uh tehdä, että kun niin sanottu herrasmiessopimus Sadatin ja islamistien välillä kariutui?</w:t>
      </w:r>
    </w:p>
    <w:p>
      <w:r>
        <w:rPr>
          <w:b/>
        </w:rPr>
        <w:t xml:space="preserve">Tulos</w:t>
      </w:r>
    </w:p>
    <w:p>
      <w:r>
        <w:t xml:space="preserve">Milloin niin sanottu herrasmiessopimus Sadatin ja islamistien välillä katkesi?</w:t>
      </w:r>
    </w:p>
    <w:p>
      <w:r>
        <w:rPr>
          <w:b/>
        </w:rPr>
        <w:t xml:space="preserve">Esimerkki 3.135</w:t>
      </w:r>
    </w:p>
    <w:p>
      <w:r>
        <w:t xml:space="preserve">Mikä oli tai ei tehdä, että kuka oli yksi tutkijoiden Public Health England vuonna 2014?</w:t>
      </w:r>
    </w:p>
    <w:p>
      <w:r>
        <w:rPr>
          <w:b/>
        </w:rPr>
        <w:t xml:space="preserve">Tulos</w:t>
      </w:r>
    </w:p>
    <w:p>
      <w:r>
        <w:t xml:space="preserve">Kuka oli yksi Public Health Englandin tutkijoista vuonna 2014?</w:t>
      </w:r>
    </w:p>
    <w:p>
      <w:r>
        <w:rPr>
          <w:b/>
        </w:rPr>
        <w:t xml:space="preserve">Esimerkki 3.136</w:t>
      </w:r>
    </w:p>
    <w:p>
      <w:r>
        <w:t xml:space="preserve">Kuinka monessa maassa er kuten tutkimukset ovat osoittaneet, että väkivalta on yleisempää yhteiskunnissa, joissa on tuloeroja?</w:t>
      </w:r>
    </w:p>
    <w:p>
      <w:r>
        <w:rPr>
          <w:b/>
        </w:rPr>
        <w:t xml:space="preserve">Tulos</w:t>
      </w:r>
    </w:p>
    <w:p>
      <w:r>
        <w:t xml:space="preserve">Kuinka monessa tutkimuksessa on osoitettu, että väkivalta on yleisempää yhteiskunnissa, joissa on tuloeroja?</w:t>
      </w:r>
    </w:p>
    <w:p>
      <w:r>
        <w:rPr>
          <w:b/>
        </w:rPr>
        <w:t xml:space="preserve">Esimerkki 3.137</w:t>
      </w:r>
    </w:p>
    <w:p>
      <w:r>
        <w:t xml:space="preserve">Mitä kuvataan, kun rakentaja ei pyydä riittäviä materiaaleja, ei, tarkoitan turvatoimia?</w:t>
      </w:r>
    </w:p>
    <w:p>
      <w:r>
        <w:rPr>
          <w:b/>
        </w:rPr>
        <w:t xml:space="preserve">Tulos</w:t>
      </w:r>
    </w:p>
    <w:p>
      <w:r>
        <w:t xml:space="preserve">Mitä tapahtuu, kun rakentaja ei pyydä riittäviä suojatoimia?</w:t>
      </w:r>
    </w:p>
    <w:p>
      <w:r>
        <w:rPr>
          <w:b/>
        </w:rPr>
        <w:t xml:space="preserve">Esimerkki 3.138</w:t>
      </w:r>
    </w:p>
    <w:p>
      <w:r>
        <w:t xml:space="preserve">Mikä vuosi ei odota Milloin Varsovasta tuli Puolan kongressin keskus?</w:t>
      </w:r>
    </w:p>
    <w:p>
      <w:r>
        <w:rPr>
          <w:b/>
        </w:rPr>
        <w:t xml:space="preserve">Tulos</w:t>
      </w:r>
    </w:p>
    <w:p>
      <w:r>
        <w:t xml:space="preserve">Milloin Varsovasta tuli Puolan kongressin keskus?</w:t>
      </w:r>
    </w:p>
    <w:p>
      <w:r>
        <w:rPr>
          <w:b/>
        </w:rPr>
        <w:t xml:space="preserve">Esimerkki 3.139</w:t>
      </w:r>
    </w:p>
    <w:p>
      <w:r>
        <w:t xml:space="preserve">Mikä vaikutus tällä tappiolla ei ei anteeksi tällä voitolla oli Abercrombieen?</w:t>
      </w:r>
    </w:p>
    <w:p>
      <w:r>
        <w:rPr>
          <w:b/>
        </w:rPr>
        <w:t xml:space="preserve">Tulos</w:t>
      </w:r>
    </w:p>
    <w:p>
      <w:r>
        <w:t xml:space="preserve">Miten voitto vaikutti Abercrombieen?</w:t>
      </w:r>
    </w:p>
    <w:p>
      <w:r>
        <w:rPr>
          <w:b/>
        </w:rPr>
        <w:t xml:space="preserve">Esimerkki 3.140</w:t>
      </w:r>
    </w:p>
    <w:p>
      <w:r>
        <w:t xml:space="preserve">Milloin ei Kuinka kauan Leon-teatteri oli toiminnassa?</w:t>
      </w:r>
    </w:p>
    <w:p>
      <w:r>
        <w:rPr>
          <w:b/>
        </w:rPr>
        <w:t xml:space="preserve">Tulos</w:t>
      </w:r>
    </w:p>
    <w:p>
      <w:r>
        <w:t xml:space="preserve">Kuinka kauan Leon-teatteri oli toiminnassa?</w:t>
      </w:r>
    </w:p>
    <w:p>
      <w:r>
        <w:rPr>
          <w:b/>
        </w:rPr>
        <w:t xml:space="preserve">Esimerkki 3.141</w:t>
      </w:r>
    </w:p>
    <w:p>
      <w:r>
        <w:t xml:space="preserve">Kaksi mitä pidetään fyysisesti erotettavina?</w:t>
      </w:r>
    </w:p>
    <w:p>
      <w:r>
        <w:rPr>
          <w:b/>
        </w:rPr>
        <w:t xml:space="preserve">Tulos</w:t>
      </w:r>
    </w:p>
    <w:p>
      <w:r>
        <w:t xml:space="preserve">Mitkä kaksi mitä pidetään fyysisesti toisistaan erotettavina?</w:t>
      </w:r>
    </w:p>
    <w:p>
      <w:r>
        <w:rPr>
          <w:b/>
        </w:rPr>
        <w:t xml:space="preserve">Esimerkki 3.142</w:t>
      </w:r>
    </w:p>
    <w:p>
      <w:r>
        <w:t xml:space="preserve">Kuka meni Duquesnen linnakkeeseen kesäkuussa 1745, ei kai heinäkuussa 1755?</w:t>
      </w:r>
    </w:p>
    <w:p>
      <w:r>
        <w:rPr>
          <w:b/>
        </w:rPr>
        <w:t xml:space="preserve">Tulos</w:t>
      </w:r>
    </w:p>
    <w:p>
      <w:r>
        <w:t xml:space="preserve">Kuka meni Dusquesnen linnakkeeseen heinäkuussa 1755?</w:t>
      </w:r>
    </w:p>
    <w:p>
      <w:r>
        <w:rPr>
          <w:b/>
        </w:rPr>
        <w:t xml:space="preserve">Esimerkki 3.143</w:t>
      </w:r>
    </w:p>
    <w:p>
      <w:r>
        <w:t xml:space="preserve">Mitä olisi tai uh mitä voi sympaattinen valamiehistön tapauksissa siviili tottelemattomien?</w:t>
      </w:r>
    </w:p>
    <w:p>
      <w:r>
        <w:rPr>
          <w:b/>
        </w:rPr>
        <w:t xml:space="preserve">Tulos</w:t>
      </w:r>
    </w:p>
    <w:p>
      <w:r>
        <w:t xml:space="preserve">Mitä sympaattiset valamiehet voivat tehdä tapauksissa, joissa on kansalaistottelemattomia?</w:t>
      </w:r>
    </w:p>
    <w:p>
      <w:r>
        <w:rPr>
          <w:b/>
        </w:rPr>
        <w:t xml:space="preserve">Esimerkki 3.144</w:t>
      </w:r>
    </w:p>
    <w:p>
      <w:r>
        <w:t xml:space="preserve">Milloin ja minä vuonna Jacksonville ehdotti, että se lopettaisi syrjäisten yhteisöjen liittämisen?</w:t>
      </w:r>
    </w:p>
    <w:p>
      <w:r>
        <w:rPr>
          <w:b/>
        </w:rPr>
        <w:t xml:space="preserve">Tulos</w:t>
      </w:r>
    </w:p>
    <w:p>
      <w:r>
        <w:t xml:space="preserve">Minä vuonna Jacksonville ehdotti, että se lopettaisi syrjäisten yhteisöjen liittämisen?</w:t>
      </w:r>
    </w:p>
    <w:p>
      <w:r>
        <w:rPr>
          <w:b/>
        </w:rPr>
        <w:t xml:space="preserve">Esimerkki 3.145</w:t>
      </w:r>
    </w:p>
    <w:p>
      <w:r>
        <w:t xml:space="preserve">Kuka oli uh sen sijaan kertoa minulle, kuinka monta nelikulmioita ei Main Quadrangles on?</w:t>
      </w:r>
    </w:p>
    <w:p>
      <w:r>
        <w:rPr>
          <w:b/>
        </w:rPr>
        <w:t xml:space="preserve">Tulos</w:t>
      </w:r>
    </w:p>
    <w:p>
      <w:r>
        <w:t xml:space="preserve">Kuinka monta nelikulmiota pääkorttelissa on?</w:t>
      </w:r>
    </w:p>
    <w:p>
      <w:r>
        <w:rPr>
          <w:b/>
        </w:rPr>
        <w:t xml:space="preserve">Esimerkki 3.146</w:t>
      </w:r>
    </w:p>
    <w:p>
      <w:r>
        <w:t xml:space="preserve">Ajoittaisesta sorrosta huolimatta Veljeskunnasta on tullut yksi islamilaisen maailman vaikutusvaltaisimmista liikkeistä, ja Veljeskunta oli ainoa oppositioryhmä Egyptin ulkopuolella, joka pystyi tekemään mitä vaalien aikana?</w:t>
      </w:r>
    </w:p>
    <w:p>
      <w:r>
        <w:rPr>
          <w:b/>
        </w:rPr>
        <w:t xml:space="preserve">Tulos</w:t>
      </w:r>
    </w:p>
    <w:p>
      <w:r>
        <w:t xml:space="preserve">Veljeskunta oli ainoa oppositioryhmä Egyptin ulkopuolella, joka pystyi tekemään mitä vaalien aikana?</w:t>
      </w:r>
    </w:p>
    <w:p>
      <w:r>
        <w:rPr>
          <w:b/>
        </w:rPr>
        <w:t xml:space="preserve">Esimerkki 3.147</w:t>
      </w:r>
    </w:p>
    <w:p>
      <w:r>
        <w:t xml:space="preserve">Mitä soluja kasvi ei vain soluja tehdään hidas apoptoosi?</w:t>
      </w:r>
    </w:p>
    <w:p>
      <w:r>
        <w:rPr>
          <w:b/>
        </w:rPr>
        <w:t xml:space="preserve">Tulos</w:t>
      </w:r>
    </w:p>
    <w:p>
      <w:r>
        <w:t xml:space="preserve">Mitkä solut kokevat hitaan apoptoosin?</w:t>
      </w:r>
    </w:p>
    <w:p>
      <w:r>
        <w:rPr>
          <w:b/>
        </w:rPr>
        <w:t xml:space="preserve">Esimerkki 3.148</w:t>
      </w:r>
    </w:p>
    <w:p>
      <w:r>
        <w:t xml:space="preserve">Milloin Varsova säilyi kokonaan, tarkoitan, että se raivattiin maan tasalle pommituksissa?</w:t>
      </w:r>
    </w:p>
    <w:p>
      <w:r>
        <w:rPr>
          <w:b/>
        </w:rPr>
        <w:t xml:space="preserve">Tulos</w:t>
      </w:r>
    </w:p>
    <w:p>
      <w:r>
        <w:t xml:space="preserve">Milloin Varsova tuhoutui täysin pommituksissa?</w:t>
      </w:r>
    </w:p>
    <w:p>
      <w:r>
        <w:rPr>
          <w:b/>
        </w:rPr>
        <w:t xml:space="preserve">Esimerkki 3.149</w:t>
      </w:r>
    </w:p>
    <w:p>
      <w:r>
        <w:t xml:space="preserve">Mitä yhdisteitä ihossa ei vatsassa suojaa nieltyjä taudinaiheuttajia vastaan?</w:t>
      </w:r>
    </w:p>
    <w:p>
      <w:r>
        <w:rPr>
          <w:b/>
        </w:rPr>
        <w:t xml:space="preserve">Tulos</w:t>
      </w:r>
    </w:p>
    <w:p>
      <w:r>
        <w:t xml:space="preserve">Mitkä vatsassa olevat yhdisteet suojaavat nautittuja taudinaiheuttajia vastaan?</w:t>
      </w:r>
    </w:p>
    <w:p>
      <w:r>
        <w:rPr>
          <w:b/>
        </w:rPr>
        <w:t xml:space="preserve">Esimerkki 3.150</w:t>
      </w:r>
    </w:p>
    <w:p>
      <w:r>
        <w:t xml:space="preserve">Mitä poliittisissa viroissa toimivat sitoutuvat eivät kieltäydy allekirjoittamasta osallistuessaan kansalaistottelemattomuuteen?</w:t>
      </w:r>
    </w:p>
    <w:p>
      <w:r>
        <w:rPr>
          <w:b/>
        </w:rPr>
        <w:t xml:space="preserve">Tulos</w:t>
      </w:r>
    </w:p>
    <w:p>
      <w:r>
        <w:t xml:space="preserve">Mitä poliittisissa viroissa olevat kieltäytyvät allekirjoittamasta, kun he osallistuvat kansalaistottelemattomuuteen?</w:t>
      </w:r>
    </w:p>
    <w:p>
      <w:r>
        <w:rPr>
          <w:b/>
        </w:rPr>
        <w:t xml:space="preserve">Esimerkki 3.151</w:t>
      </w:r>
    </w:p>
    <w:p>
      <w:r>
        <w:t xml:space="preserve">Milloin Marinin ensimmäinen linnoitus rakennettiin, anteeksi, tarkoitin missä?</w:t>
      </w:r>
    </w:p>
    <w:p>
      <w:r>
        <w:rPr>
          <w:b/>
        </w:rPr>
        <w:t xml:space="preserve">Tulos</w:t>
      </w:r>
    </w:p>
    <w:p>
      <w:r>
        <w:t xml:space="preserve">Mihin Marinin ensimmäinen linnoitus rakennettiin?</w:t>
      </w:r>
    </w:p>
    <w:p>
      <w:r>
        <w:rPr>
          <w:b/>
        </w:rPr>
        <w:t xml:space="preserve">Esimerkki 3.152</w:t>
      </w:r>
    </w:p>
    <w:p>
      <w:r>
        <w:t xml:space="preserve">Milloin perustettiin se asutus, josta tuli Varsova, ei, ei sitä, vaan milloin Masovian herttuakunta liitettiin takaisin Puolan kruunuun?</w:t>
      </w:r>
    </w:p>
    <w:p>
      <w:r>
        <w:rPr>
          <w:b/>
        </w:rPr>
        <w:t xml:space="preserve">Tulos</w:t>
      </w:r>
    </w:p>
    <w:p>
      <w:r>
        <w:t xml:space="preserve">Milloin Masovian herttuakunta liitettiin takaisin Puolan kruunuun?</w:t>
      </w:r>
    </w:p>
    <w:p>
      <w:r>
        <w:rPr>
          <w:b/>
        </w:rPr>
        <w:t xml:space="preserve">Esimerkki 3.153</w:t>
      </w:r>
    </w:p>
    <w:p>
      <w:r>
        <w:t xml:space="preserve">Milloin, siis miten, jotkut nykyaikaiset taloudelliset eriarvoisuudet ovat syntyneet?</w:t>
      </w:r>
    </w:p>
    <w:p>
      <w:r>
        <w:rPr>
          <w:b/>
        </w:rPr>
        <w:t xml:space="preserve">Tulos</w:t>
      </w:r>
    </w:p>
    <w:p>
      <w:r>
        <w:t xml:space="preserve">Miten eräät nykyaikaiset taloudelliset eriarvoisuudet ovat syntyneet?</w:t>
      </w:r>
    </w:p>
    <w:p>
      <w:r>
        <w:rPr>
          <w:b/>
        </w:rPr>
        <w:t xml:space="preserve">Esimerkki 3.154</w:t>
      </w:r>
    </w:p>
    <w:p>
      <w:r>
        <w:t xml:space="preserve">Mikä ei ollut Saksan keskeinen etu?</w:t>
      </w:r>
    </w:p>
    <w:p>
      <w:r>
        <w:rPr>
          <w:b/>
        </w:rPr>
        <w:t xml:space="preserve">Tulos</w:t>
      </w:r>
    </w:p>
    <w:p>
      <w:r>
        <w:t xml:space="preserve">Mikä ei ollut Saksan keskeinen etu?</w:t>
      </w:r>
    </w:p>
    <w:p>
      <w:r>
        <w:rPr>
          <w:b/>
        </w:rPr>
        <w:t xml:space="preserve">Esimerkki 3.155</w:t>
      </w:r>
    </w:p>
    <w:p>
      <w:r>
        <w:t xml:space="preserve">Minä vuonna tai ei, minä vuonna kirjoitusvirhe korjattiin ensimmäisen kerran?</w:t>
      </w:r>
    </w:p>
    <w:p>
      <w:r>
        <w:rPr>
          <w:b/>
        </w:rPr>
        <w:t xml:space="preserve">Tulos</w:t>
      </w:r>
    </w:p>
    <w:p>
      <w:r>
        <w:t xml:space="preserve">Minä vuonna kirjoitusvirhe korjattiin ensimmäisen kerran?</w:t>
      </w:r>
    </w:p>
    <w:p>
      <w:r>
        <w:rPr>
          <w:b/>
        </w:rPr>
        <w:t xml:space="preserve">Esimerkki 3.156</w:t>
      </w:r>
    </w:p>
    <w:p>
      <w:r>
        <w:t xml:space="preserve">Mikä on se näennäinen voima, jota ei tarkoitan luontaista kulmamuuttujaa, jota kutsutaan, kun hiukkaset vaikuttavat toisiinsa?</w:t>
      </w:r>
    </w:p>
    <w:p>
      <w:r>
        <w:rPr>
          <w:b/>
        </w:rPr>
        <w:t xml:space="preserve">Tulos</w:t>
      </w:r>
    </w:p>
    <w:p>
      <w:r>
        <w:t xml:space="preserve">Millä nimellä kutsutaan intrisic-kulmamuuttujaa, kun hiukkaset vaikuttavat toisiinsa?</w:t>
      </w:r>
    </w:p>
    <w:p>
      <w:r>
        <w:rPr>
          <w:b/>
        </w:rPr>
        <w:t xml:space="preserve">Esimerkki 3.157</w:t>
      </w:r>
    </w:p>
    <w:p>
      <w:r>
        <w:t xml:space="preserve">Mihin meriin kasviplanktonia on vahingossa päästetty, vai onko se kopepodit?</w:t>
      </w:r>
    </w:p>
    <w:p>
      <w:r>
        <w:rPr>
          <w:b/>
        </w:rPr>
        <w:t xml:space="preserve">Tulos</w:t>
      </w:r>
    </w:p>
    <w:p>
      <w:r>
        <w:t xml:space="preserve">Mihin mereen on sattumalta päästetty kopepodeja?</w:t>
      </w:r>
    </w:p>
    <w:p>
      <w:r>
        <w:rPr>
          <w:b/>
        </w:rPr>
        <w:t xml:space="preserve">Esimerkki 3.158</w:t>
      </w:r>
    </w:p>
    <w:p>
      <w:r>
        <w:t xml:space="preserve">Mikä on nimi, ei se, vaan Reinin rotkon lähellä oleva alue, jossa on linnoja keskiajalta?</w:t>
      </w:r>
    </w:p>
    <w:p>
      <w:r>
        <w:rPr>
          <w:b/>
        </w:rPr>
        <w:t xml:space="preserve">Tulos</w:t>
      </w:r>
    </w:p>
    <w:p>
      <w:r>
        <w:t xml:space="preserve">Minkä niminen on Reinin rotkon lähellä sijaitseva alue, jossa on keskiaikaisia linnoja?</w:t>
      </w:r>
    </w:p>
    <w:p>
      <w:r>
        <w:rPr>
          <w:b/>
        </w:rPr>
        <w:t xml:space="preserve">Esimerkki 3.159</w:t>
      </w:r>
    </w:p>
    <w:p>
      <w:r>
        <w:t xml:space="preserve">Mitä käytetään ei tuloja ei luoda vaurautta, mutta tarttumalla suurempi osuus siitä on tiedossa taloustieteilijöille mitä termi?</w:t>
      </w:r>
    </w:p>
    <w:p>
      <w:r>
        <w:rPr>
          <w:b/>
        </w:rPr>
        <w:t xml:space="preserve">Tulos</w:t>
      </w:r>
    </w:p>
    <w:p>
      <w:r>
        <w:t xml:space="preserve">Taloustieteilijät tuntevat tulot, jotka eivät ole peräisin vaurauden luomisesta vaan suuremman osuuden saamisesta, millä termillä?</w:t>
      </w:r>
    </w:p>
    <w:p>
      <w:r>
        <w:rPr>
          <w:b/>
        </w:rPr>
        <w:t xml:space="preserve">Esimerkki 3.160</w:t>
      </w:r>
    </w:p>
    <w:p>
      <w:r>
        <w:t xml:space="preserve">Kuka rankkasi Varsovan Euroopan, tai oikeastaan koko maailman, 22. asuttavimmaksi kaupungiksi?</w:t>
      </w:r>
    </w:p>
    <w:p>
      <w:r>
        <w:rPr>
          <w:b/>
        </w:rPr>
        <w:t xml:space="preserve">Tulos</w:t>
      </w:r>
    </w:p>
    <w:p>
      <w:r>
        <w:t xml:space="preserve">Kuka rankkasi Varsovan maailman 22. asuttavimmaksi kaupungiksi?</w:t>
      </w:r>
    </w:p>
    <w:p>
      <w:r>
        <w:rPr>
          <w:b/>
        </w:rPr>
        <w:t xml:space="preserve">Esimerkki 3.161</w:t>
      </w:r>
    </w:p>
    <w:p>
      <w:r>
        <w:t xml:space="preserve">Mitä veden pumppaaminen ctenoforiin ei odota, tarkoitin mesogleaa, tekee?</w:t>
      </w:r>
    </w:p>
    <w:p>
      <w:r>
        <w:rPr>
          <w:b/>
        </w:rPr>
        <w:t xml:space="preserve">Tulos</w:t>
      </w:r>
    </w:p>
    <w:p>
      <w:r>
        <w:t xml:space="preserve">Mitä veden pumppaaminen mesogleaan tekee?</w:t>
      </w:r>
    </w:p>
    <w:p>
      <w:r>
        <w:rPr>
          <w:b/>
        </w:rPr>
        <w:t xml:space="preserve">Esimerkki 3.162</w:t>
      </w:r>
    </w:p>
    <w:p>
      <w:r>
        <w:t xml:space="preserve">Missä lajissa tai uh laajemmin suvussa on havaittu itsestään hedelmöittymistä?</w:t>
      </w:r>
    </w:p>
    <w:p>
      <w:r>
        <w:rPr>
          <w:b/>
        </w:rPr>
        <w:t xml:space="preserve">Tulos</w:t>
      </w:r>
    </w:p>
    <w:p>
      <w:r>
        <w:t xml:space="preserve">Missä suvussa on havaittu itsensä hedelmöittymistä?</w:t>
      </w:r>
    </w:p>
    <w:p>
      <w:r>
        <w:rPr>
          <w:b/>
        </w:rPr>
        <w:t xml:space="preserve">Esimerkki 3.163</w:t>
      </w:r>
    </w:p>
    <w:p>
      <w:r>
        <w:t xml:space="preserve">Kuinka monta lääkettä ei ole, minkä tyyppisiä ne ovat, joita erikoisapteekit eivät koskaan varastoi?</w:t>
      </w:r>
    </w:p>
    <w:p>
      <w:r>
        <w:rPr>
          <w:b/>
        </w:rPr>
        <w:t xml:space="preserve">Tulos</w:t>
      </w:r>
    </w:p>
    <w:p>
      <w:r>
        <w:t xml:space="preserve">Millaisia lääkkeitä erikoisapteekit eivät koskaan varastoi?</w:t>
      </w:r>
    </w:p>
    <w:p>
      <w:r>
        <w:rPr>
          <w:b/>
        </w:rPr>
        <w:t xml:space="preserve">Esimerkki 3.164</w:t>
      </w:r>
    </w:p>
    <w:p>
      <w:r>
        <w:t xml:space="preserve">Mikä pysäytti sodanjälkeisen kommunistisen no Varsovan pörssin?</w:t>
      </w:r>
    </w:p>
    <w:p>
      <w:r>
        <w:rPr>
          <w:b/>
        </w:rPr>
        <w:t xml:space="preserve">Tulos</w:t>
      </w:r>
    </w:p>
    <w:p>
      <w:r>
        <w:t xml:space="preserve">Mikä pysäytti Varsovan pörssin?</w:t>
      </w:r>
    </w:p>
    <w:p>
      <w:r>
        <w:rPr>
          <w:b/>
        </w:rPr>
        <w:t xml:space="preserve">Esimerkki 3.165</w:t>
      </w:r>
    </w:p>
    <w:p>
      <w:r>
        <w:t xml:space="preserve">Kuka omistaa enemmän varallisuutta kuin 90 prosenttia ihmisistä New Yorkissa tai Yhdysvalloissa?</w:t>
      </w:r>
    </w:p>
    <w:p>
      <w:r>
        <w:rPr>
          <w:b/>
        </w:rPr>
        <w:t xml:space="preserve">Tulos</w:t>
      </w:r>
    </w:p>
    <w:p>
      <w:r>
        <w:t xml:space="preserve">Kuka omistaa enemmän varallisuutta kuin 90 prosenttia Yhdysvaltojen väestöstä?</w:t>
      </w:r>
    </w:p>
    <w:p>
      <w:r>
        <w:rPr>
          <w:b/>
        </w:rPr>
        <w:t xml:space="preserve">Esimerkki 3.166</w:t>
      </w:r>
    </w:p>
    <w:p>
      <w:r>
        <w:t xml:space="preserve">Mikä on maailman vanhin tunnettu kivi ei anteeksi, mitä on tapahtunut Grand Canyonissa olevalle kivelle, joka on maailman vanhin kivi?</w:t>
      </w:r>
    </w:p>
    <w:p>
      <w:r>
        <w:rPr>
          <w:b/>
        </w:rPr>
        <w:t xml:space="preserve">Tulos</w:t>
      </w:r>
    </w:p>
    <w:p>
      <w:r>
        <w:t xml:space="preserve">Mitä on tapahtunut Grand Canyonin kalliolle, joka on maailman vanhin kivi?</w:t>
      </w:r>
    </w:p>
    <w:p>
      <w:r>
        <w:rPr>
          <w:b/>
        </w:rPr>
        <w:t xml:space="preserve">Esimerkki 3.167</w:t>
      </w:r>
    </w:p>
    <w:p>
      <w:r>
        <w:t xml:space="preserve">Mikä lehti ja mikä yhdistys vastasi yhteisen julkilausuman julkaisemisesta?</w:t>
      </w:r>
    </w:p>
    <w:p>
      <w:r>
        <w:rPr>
          <w:b/>
        </w:rPr>
        <w:t xml:space="preserve">Tulos</w:t>
      </w:r>
    </w:p>
    <w:p>
      <w:r>
        <w:t xml:space="preserve">Mikä yhdistys vastasi yhteisen julkilausuman julkaisemisesta?</w:t>
      </w:r>
    </w:p>
    <w:p>
      <w:r>
        <w:rPr>
          <w:b/>
        </w:rPr>
        <w:t xml:space="preserve">Esimerkki 3.168</w:t>
      </w:r>
    </w:p>
    <w:p>
      <w:r>
        <w:t xml:space="preserve">Mitä ulkopuolella pidetään vai voiko rakentamisluvan saaminen kestää joskus jopa 41 vuotta?</w:t>
      </w:r>
    </w:p>
    <w:p>
      <w:r>
        <w:rPr>
          <w:b/>
        </w:rPr>
        <w:t xml:space="preserve">Tulos</w:t>
      </w:r>
    </w:p>
    <w:p>
      <w:r>
        <w:t xml:space="preserve">Miksi rakennusluvan saaminen voi joskus kestää jopa 41 vuotta?</w:t>
      </w:r>
    </w:p>
    <w:p>
      <w:r>
        <w:rPr>
          <w:b/>
        </w:rPr>
        <w:t xml:space="preserve">Esimerkki 3.169</w:t>
      </w:r>
    </w:p>
    <w:p>
      <w:r>
        <w:t xml:space="preserve">Mitä meritaisteluja Ranska lähetti varoja Briainin liittolaiselle mantereella tarkoitin vain hävitä ok vuonna 1795?</w:t>
      </w:r>
    </w:p>
    <w:p>
      <w:r>
        <w:rPr>
          <w:b/>
        </w:rPr>
        <w:t xml:space="preserve">Tulos</w:t>
      </w:r>
    </w:p>
    <w:p>
      <w:r>
        <w:t xml:space="preserve">Mitä meritaisteluja Ranska hävisi vuonna 1795?</w:t>
      </w:r>
    </w:p>
    <w:p>
      <w:r>
        <w:rPr>
          <w:b/>
        </w:rPr>
        <w:t xml:space="preserve">Esimerkki 3.170</w:t>
      </w:r>
    </w:p>
    <w:p>
      <w:r>
        <w:t xml:space="preserve">Mikä suojaa eh ehkä mikä on suuontelon pääkomponentti?</w:t>
      </w:r>
    </w:p>
    <w:p>
      <w:r>
        <w:rPr>
          <w:b/>
        </w:rPr>
        <w:t xml:space="preserve">Tulos</w:t>
      </w:r>
    </w:p>
    <w:p>
      <w:r>
        <w:t xml:space="preserve">Mikä on aboraalielimen pääkomponentti?</w:t>
      </w:r>
    </w:p>
    <w:p>
      <w:r>
        <w:rPr>
          <w:b/>
        </w:rPr>
        <w:t xml:space="preserve">Esimerkki 3.171</w:t>
      </w:r>
    </w:p>
    <w:p>
      <w:r>
        <w:t xml:space="preserve">Mitä tapahtui ei Minkä alueen Kiinassa Japani valloitti vuonna 1931?</w:t>
      </w:r>
    </w:p>
    <w:p>
      <w:r>
        <w:rPr>
          <w:b/>
        </w:rPr>
        <w:t xml:space="preserve">Tulos</w:t>
      </w:r>
    </w:p>
    <w:p>
      <w:r>
        <w:t xml:space="preserve">Minkä alueen Kiinassa Japani valloitti vuonna 1931?</w:t>
      </w:r>
    </w:p>
    <w:p>
      <w:r>
        <w:rPr>
          <w:b/>
        </w:rPr>
        <w:t xml:space="preserve">Esimerkki 3.172</w:t>
      </w:r>
    </w:p>
    <w:p>
      <w:r>
        <w:t xml:space="preserve">Milloin Da Yuan, oikeastaan kaani, milloin hän julisti virallisesti Yuan-dynastian?</w:t>
      </w:r>
    </w:p>
    <w:p>
      <w:r>
        <w:rPr>
          <w:b/>
        </w:rPr>
        <w:t xml:space="preserve">Tulos</w:t>
      </w:r>
    </w:p>
    <w:p>
      <w:r>
        <w:t xml:space="preserve">Milloin Khan julisti virallisesti Yuan-dynastian?</w:t>
      </w:r>
    </w:p>
    <w:p>
      <w:r>
        <w:rPr>
          <w:b/>
        </w:rPr>
        <w:t xml:space="preserve">Esimerkki 3.173</w:t>
      </w:r>
    </w:p>
    <w:p>
      <w:r>
        <w:t xml:space="preserve">Mitä voi tai kaikissa maissa yli kuinka monta vaihetta voi kestää rakentaa valtion maalle?</w:t>
      </w:r>
    </w:p>
    <w:p>
      <w:r>
        <w:rPr>
          <w:b/>
        </w:rPr>
        <w:t xml:space="preserve">Tulos</w:t>
      </w:r>
    </w:p>
    <w:p>
      <w:r>
        <w:t xml:space="preserve">Kuinka monta vaihetta voi kaikissa maissa kestää rakentaa valtion maalle?</w:t>
      </w:r>
    </w:p>
    <w:p>
      <w:r>
        <w:rPr>
          <w:b/>
        </w:rPr>
        <w:t xml:space="preserve">Esimerkki 3.174</w:t>
      </w:r>
    </w:p>
    <w:p>
      <w:r>
        <w:t xml:space="preserve">Kuinka monta sisarkuntaa U of C:llä on 8, anteeksi, ei 7 sisarkunnan lisäksi?</w:t>
      </w:r>
    </w:p>
    <w:p>
      <w:r>
        <w:rPr>
          <w:b/>
        </w:rPr>
        <w:t xml:space="preserve">Tulos</w:t>
      </w:r>
    </w:p>
    <w:p>
      <w:r>
        <w:t xml:space="preserve">Kuinka monta sisarkuntaa U of C:llä on 7 sisarkunnan lisäksi?</w:t>
      </w:r>
    </w:p>
    <w:p>
      <w:r>
        <w:rPr>
          <w:b/>
        </w:rPr>
        <w:t xml:space="preserve">Esimerkki 3.175</w:t>
      </w:r>
    </w:p>
    <w:p>
      <w:r>
        <w:t xml:space="preserve">Kuka oli ja mikä kasvoi globaalissa mittakaavassa imperialismin seurauksena?</w:t>
      </w:r>
    </w:p>
    <w:p>
      <w:r>
        <w:rPr>
          <w:b/>
        </w:rPr>
        <w:t xml:space="preserve">Tulos</w:t>
      </w:r>
    </w:p>
    <w:p>
      <w:r>
        <w:t xml:space="preserve">Mikä kasvoi maailmanlaajuisesti imperialismin seurauksena?</w:t>
      </w:r>
    </w:p>
    <w:p>
      <w:r>
        <w:rPr>
          <w:b/>
        </w:rPr>
        <w:t xml:space="preserve">Esimerkki 3.176</w:t>
      </w:r>
    </w:p>
    <w:p>
      <w:r>
        <w:t xml:space="preserve">Kuinka suuren osan Neuvostoliitosta tai esimerkiksi Afganistanista Taleban otti haltuunsa?</w:t>
      </w:r>
    </w:p>
    <w:p>
      <w:r>
        <w:rPr>
          <w:b/>
        </w:rPr>
        <w:t xml:space="preserve">Tulos</w:t>
      </w:r>
    </w:p>
    <w:p>
      <w:r>
        <w:t xml:space="preserve">Kuinka suuren osan Afganistanista talebanit valtasivat?</w:t>
      </w:r>
    </w:p>
    <w:p>
      <w:r>
        <w:rPr>
          <w:b/>
        </w:rPr>
        <w:t xml:space="preserve">Esimerkki 3.177</w:t>
      </w:r>
    </w:p>
    <w:p>
      <w:r>
        <w:t xml:space="preserve">Ctenoforat, nilviäiset ja mikä muu ryhmä on merkitty mesoglea ei merkitty diploblastic?</w:t>
      </w:r>
    </w:p>
    <w:p>
      <w:r>
        <w:rPr>
          <w:b/>
        </w:rPr>
        <w:t xml:space="preserve">Tulos</w:t>
      </w:r>
    </w:p>
    <w:p>
      <w:r>
        <w:t xml:space="preserve">Ctenoforat, nilviäiset ja mikä muu ryhmä luokitellaan diploblastisiksi?</w:t>
      </w:r>
    </w:p>
    <w:p>
      <w:r>
        <w:rPr>
          <w:b/>
        </w:rPr>
        <w:t xml:space="preserve">Esimerkki 3.178</w:t>
      </w:r>
    </w:p>
    <w:p>
      <w:r>
        <w:t xml:space="preserve">Milloin KFSN tai KMJ-TV lähetti ensimmäisen kerran?</w:t>
      </w:r>
    </w:p>
    <w:p>
      <w:r>
        <w:rPr>
          <w:b/>
        </w:rPr>
        <w:t xml:space="preserve">Tulos</w:t>
      </w:r>
    </w:p>
    <w:p>
      <w:r>
        <w:t xml:space="preserve">Milloin KMJ-TV lähetti ensimmäisen lähetyksensä?</w:t>
      </w:r>
    </w:p>
    <w:p>
      <w:r>
        <w:rPr>
          <w:b/>
        </w:rPr>
        <w:t xml:space="preserve">Esimerkki 3.179</w:t>
      </w:r>
    </w:p>
    <w:p>
      <w:r>
        <w:t xml:space="preserve">Mikä on korkein lämpötila, ei, ei, tarkoitan lunta, jota Fresnossa on koskaan ollut?</w:t>
      </w:r>
    </w:p>
    <w:p>
      <w:r>
        <w:rPr>
          <w:b/>
        </w:rPr>
        <w:t xml:space="preserve">Tulos</w:t>
      </w:r>
    </w:p>
    <w:p>
      <w:r>
        <w:t xml:space="preserve">Kuinka paljon lunta Fresnossa on koskaan ollut eniten?</w:t>
      </w:r>
    </w:p>
    <w:p>
      <w:r>
        <w:rPr>
          <w:b/>
        </w:rPr>
        <w:t xml:space="preserve">Esimerkki 3.180</w:t>
      </w:r>
    </w:p>
    <w:p>
      <w:r>
        <w:t xml:space="preserve">Mikä, islamismin sijaan, periaatteet eivät vaadi selitystä?</w:t>
      </w:r>
    </w:p>
    <w:p>
      <w:r>
        <w:rPr>
          <w:b/>
        </w:rPr>
        <w:t xml:space="preserve">Tulos</w:t>
      </w:r>
    </w:p>
    <w:p>
      <w:r>
        <w:t xml:space="preserve">Mikä muu kuin islamismi ei vaadi selitystä?</w:t>
      </w:r>
    </w:p>
    <w:p>
      <w:r>
        <w:rPr>
          <w:b/>
        </w:rPr>
        <w:t xml:space="preserve">Esimerkki 3.181</w:t>
      </w:r>
    </w:p>
    <w:p>
      <w:r>
        <w:t xml:space="preserve">Milloin oli ei, kuinka monta vuotta voisi erottaa puhkeamiset mustan kuoleman?</w:t>
      </w:r>
    </w:p>
    <w:p>
      <w:r>
        <w:rPr>
          <w:b/>
        </w:rPr>
        <w:t xml:space="preserve">Tulos</w:t>
      </w:r>
    </w:p>
    <w:p>
      <w:r>
        <w:t xml:space="preserve">Kuinka monta vuotta saattoi kulua mustan kuoleman puhkeamisen välillä?</w:t>
      </w:r>
    </w:p>
    <w:p>
      <w:r>
        <w:rPr>
          <w:b/>
        </w:rPr>
        <w:t xml:space="preserve">Esimerkki 3.182</w:t>
      </w:r>
    </w:p>
    <w:p>
      <w:r>
        <w:t xml:space="preserve">Kuinka monta maakuntaa ottomaanien valtakunta hallitsi kolmella mantereella 1600-luvulla?</w:t>
      </w:r>
    </w:p>
    <w:p>
      <w:r>
        <w:rPr>
          <w:b/>
        </w:rPr>
        <w:t xml:space="preserve">Tulos</w:t>
      </w:r>
    </w:p>
    <w:p>
      <w:r>
        <w:t xml:space="preserve">Kuinka monta maakuntaa ottomaanien valtakunnassa oli 1600-luvulla?</w:t>
      </w:r>
    </w:p>
    <w:p>
      <w:r>
        <w:rPr>
          <w:b/>
        </w:rPr>
        <w:t xml:space="preserve">Esimerkki 3.183</w:t>
      </w:r>
    </w:p>
    <w:p>
      <w:r>
        <w:t xml:space="preserve">Ennen saapumista Ranskan, joka ei ollut odottamaan alueella, joka tunnetaan nyt Jacksonville oli aiemmin asuttanut mitä ihmisiä?</w:t>
      </w:r>
    </w:p>
    <w:p>
      <w:r>
        <w:rPr>
          <w:b/>
        </w:rPr>
        <w:t xml:space="preserve">Tulos</w:t>
      </w:r>
    </w:p>
    <w:p>
      <w:r>
        <w:t xml:space="preserve">Ennen ranskalaisten saapumista Jacksonville-nimellä tunnettua aluetta asuttivat aiemmin mitkä ihmiset?</w:t>
      </w:r>
    </w:p>
    <w:p>
      <w:r>
        <w:rPr>
          <w:b/>
        </w:rPr>
        <w:t xml:space="preserve">Esimerkki 3.184</w:t>
      </w:r>
    </w:p>
    <w:p>
      <w:r>
        <w:t xml:space="preserve">Mitä gravitaatiovoimat tai minkään tyyppiset voimat vaikuttavat hyvin pitkillä etäisyyksillä?</w:t>
      </w:r>
    </w:p>
    <w:p>
      <w:r>
        <w:rPr>
          <w:b/>
        </w:rPr>
        <w:t xml:space="preserve">Tulos</w:t>
      </w:r>
    </w:p>
    <w:p>
      <w:r>
        <w:t xml:space="preserve">Millaiset voimat vaikuttavat hyvin pitkillä etäisyyksillä?</w:t>
      </w:r>
    </w:p>
    <w:p>
      <w:r>
        <w:rPr>
          <w:b/>
        </w:rPr>
        <w:t xml:space="preserve">Esimerkki 3.185</w:t>
      </w:r>
    </w:p>
    <w:p>
      <w:r>
        <w:t xml:space="preserve">Minkä vuoden aikana ei Mikä on Pierce v. Society of Sisters -tapauksen sitaatti?</w:t>
      </w:r>
    </w:p>
    <w:p>
      <w:r>
        <w:rPr>
          <w:b/>
        </w:rPr>
        <w:t xml:space="preserve">Tulos</w:t>
      </w:r>
    </w:p>
    <w:p>
      <w:r>
        <w:t xml:space="preserve">Mikä on Pierce v. Society of Sisters -tapauksen viite?</w:t>
      </w:r>
    </w:p>
    <w:p>
      <w:r>
        <w:rPr>
          <w:b/>
        </w:rPr>
        <w:t xml:space="preserve">Esimerkki 3.186</w:t>
      </w:r>
    </w:p>
    <w:p>
      <w:r>
        <w:t xml:space="preserve">Kuinka monta prosenttia Skotlannin äänioikeutetusta väestöstä jätti äänestämättä?</w:t>
      </w:r>
    </w:p>
    <w:p>
      <w:r>
        <w:rPr>
          <w:b/>
        </w:rPr>
        <w:t xml:space="preserve">Tulos</w:t>
      </w:r>
    </w:p>
    <w:p>
      <w:r>
        <w:t xml:space="preserve">Kuinka suuri prosenttiosuus Skotlannin äänioikeutetuista jätti äänestämättä?</w:t>
      </w:r>
    </w:p>
    <w:p>
      <w:r>
        <w:rPr>
          <w:b/>
        </w:rPr>
        <w:t xml:space="preserve">Esimerkki 3.187</w:t>
      </w:r>
    </w:p>
    <w:p>
      <w:r>
        <w:t xml:space="preserve">Minkälainen järjestelmä tai tuki on käytettävissä vähäosaisille opiskelijoille, jotka haluavat opiskella yksityisessä yliopistossa?</w:t>
      </w:r>
    </w:p>
    <w:p>
      <w:r>
        <w:rPr>
          <w:b/>
        </w:rPr>
        <w:t xml:space="preserve">Tulos</w:t>
      </w:r>
    </w:p>
    <w:p>
      <w:r>
        <w:t xml:space="preserve">Mitä tukea on saatavilla vähäosaisille opiskelijoille, jotka haluavat opiskella yksityisessä yliopistossa?</w:t>
      </w:r>
    </w:p>
    <w:p>
      <w:r>
        <w:rPr>
          <w:b/>
        </w:rPr>
        <w:t xml:space="preserve">Esimerkki 3.188</w:t>
      </w:r>
    </w:p>
    <w:p>
      <w:r>
        <w:t xml:space="preserve">Kuinka monta koordinoivaa pääkirjoittajaa IPCC:n raportin luvussa on?</w:t>
      </w:r>
    </w:p>
    <w:p>
      <w:r>
        <w:rPr>
          <w:b/>
        </w:rPr>
        <w:t xml:space="preserve">Tulos</w:t>
      </w:r>
    </w:p>
    <w:p>
      <w:r>
        <w:t xml:space="preserve">Kuinka monta koordinoivaa pääkirjoittajaa IPCC:n raportin luvussa on?</w:t>
      </w:r>
    </w:p>
    <w:p>
      <w:r>
        <w:rPr>
          <w:b/>
        </w:rPr>
        <w:t xml:space="preserve">Esimerkki 3.189</w:t>
      </w:r>
    </w:p>
    <w:p>
      <w:r>
        <w:t xml:space="preserve">Kuka oli ei mikä yliopiston alumni jäsen tunnettiin hänen työstään portfolioteorian parissa?</w:t>
      </w:r>
    </w:p>
    <w:p>
      <w:r>
        <w:rPr>
          <w:b/>
        </w:rPr>
        <w:t xml:space="preserve">Tulos</w:t>
      </w:r>
    </w:p>
    <w:p>
      <w:r>
        <w:t xml:space="preserve">Mikä yliopiston alumnijäsen tunnettiin portfolioteoriaa koskevasta työstään?</w:t>
      </w:r>
    </w:p>
    <w:p>
      <w:r>
        <w:rPr>
          <w:b/>
        </w:rPr>
        <w:t xml:space="preserve">Esimerkki 3.190</w:t>
      </w:r>
    </w:p>
    <w:p>
      <w:r>
        <w:t xml:space="preserve">Kävelykeskusta nimettiin uudelleen miksi?</w:t>
      </w:r>
    </w:p>
    <w:p>
      <w:r>
        <w:rPr>
          <w:b/>
        </w:rPr>
        <w:t xml:space="preserve">Tulos</w:t>
      </w:r>
    </w:p>
    <w:p>
      <w:r>
        <w:t xml:space="preserve">Mikä oli kävelykeskustan uusi nimi?</w:t>
      </w:r>
    </w:p>
    <w:p>
      <w:r>
        <w:rPr>
          <w:b/>
        </w:rPr>
        <w:t xml:space="preserve">Esimerkki 3.191</w:t>
      </w:r>
    </w:p>
    <w:p>
      <w:r>
        <w:t xml:space="preserve">Mistä kukaan ei oikeastaan kerro minulle, miltä rajalta Rein virtaa etelästä?</w:t>
      </w:r>
    </w:p>
    <w:p>
      <w:r>
        <w:rPr>
          <w:b/>
        </w:rPr>
        <w:t xml:space="preserve">Tulos</w:t>
      </w:r>
    </w:p>
    <w:p>
      <w:r>
        <w:t xml:space="preserve">Millä rajalla Rein virtaa etelästä?</w:t>
      </w:r>
    </w:p>
    <w:p>
      <w:r>
        <w:rPr>
          <w:b/>
        </w:rPr>
        <w:t xml:space="preserve">Esimerkki 3.192</w:t>
      </w:r>
    </w:p>
    <w:p>
      <w:r>
        <w:t xml:space="preserve">Mitä saaria, pikemminkin alueita luovutettiin Britannialle?</w:t>
      </w:r>
    </w:p>
    <w:p>
      <w:r>
        <w:rPr>
          <w:b/>
        </w:rPr>
        <w:t xml:space="preserve">Tulos</w:t>
      </w:r>
    </w:p>
    <w:p>
      <w:r>
        <w:t xml:space="preserve">Mikä alue luovutettiin Britannialle?</w:t>
      </w:r>
    </w:p>
    <w:p>
      <w:r>
        <w:rPr>
          <w:b/>
        </w:rPr>
        <w:t xml:space="preserve">Esimerkki 3.193</w:t>
      </w:r>
    </w:p>
    <w:p>
      <w:r>
        <w:t xml:space="preserve">Reinin rotkossa on Unescon maailmanperintökohde Koblenzin ja kuka umm mieluummin minkä välillä?</w:t>
      </w:r>
    </w:p>
    <w:p>
      <w:r>
        <w:rPr>
          <w:b/>
        </w:rPr>
        <w:t xml:space="preserve">Tulos</w:t>
      </w:r>
    </w:p>
    <w:p>
      <w:r>
        <w:t xml:space="preserve">Reinin rotkossa Koblenzin ja minkä välillä on Unescon maailmanperintökohde?</w:t>
      </w:r>
    </w:p>
    <w:p>
      <w:r>
        <w:rPr>
          <w:b/>
        </w:rPr>
        <w:t xml:space="preserve">Esimerkki 3.194</w:t>
      </w:r>
    </w:p>
    <w:p>
      <w:r>
        <w:t xml:space="preserve">Mikä on yksi osa siitä, kuinka kauan oli selvää, miten NK-solut tunnistivat kasvaimia?</w:t>
      </w:r>
    </w:p>
    <w:p>
      <w:r>
        <w:rPr>
          <w:b/>
        </w:rPr>
        <w:t xml:space="preserve">Tulos</w:t>
      </w:r>
    </w:p>
    <w:p>
      <w:r>
        <w:t xml:space="preserve">Kuinka kauan oli selvää, miten NK-solut tunnistivat kasvaimet?</w:t>
      </w:r>
    </w:p>
    <w:p>
      <w:r>
        <w:rPr>
          <w:b/>
        </w:rPr>
        <w:t xml:space="preserve">Esimerkki 3.195</w:t>
      </w:r>
    </w:p>
    <w:p>
      <w:r>
        <w:t xml:space="preserve">Kuka käytti NSF-verkkoa ei ei anteeksi vBSN-verkkoa?</w:t>
      </w:r>
    </w:p>
    <w:p>
      <w:r>
        <w:rPr>
          <w:b/>
        </w:rPr>
        <w:t xml:space="preserve">Tulos</w:t>
      </w:r>
    </w:p>
    <w:p>
      <w:r>
        <w:t xml:space="preserve">Kuka käytti vBSN-verkkoa</w:t>
      </w:r>
    </w:p>
    <w:p>
      <w:r>
        <w:rPr>
          <w:b/>
        </w:rPr>
        <w:t xml:space="preserve">Esimerkki 3.196</w:t>
      </w:r>
    </w:p>
    <w:p>
      <w:r>
        <w:t xml:space="preserve">Mitkä tekijät vaikuttivat myönteisesti Jacksonvilleen sodan jälkeen tai pikemminkin kielteisesti sodan jälkeen?</w:t>
      </w:r>
    </w:p>
    <w:p>
      <w:r>
        <w:rPr>
          <w:b/>
        </w:rPr>
        <w:t xml:space="preserve">Tulos</w:t>
      </w:r>
    </w:p>
    <w:p>
      <w:r>
        <w:t xml:space="preserve">Mitkä tekijät vaikuttivat kielteisesti Jacksonvilleen sodan jälkeen?</w:t>
      </w:r>
    </w:p>
    <w:p>
      <w:r>
        <w:rPr>
          <w:b/>
        </w:rPr>
        <w:t xml:space="preserve">Esimerkki 3.197</w:t>
      </w:r>
    </w:p>
    <w:p>
      <w:r>
        <w:t xml:space="preserve">Mikä rutto oli osa ei naarmuuntua, että musta rutto raivosi Euroopassa kolmen vuoden ajan, jota seurasi mikä maa?</w:t>
      </w:r>
    </w:p>
    <w:p>
      <w:r>
        <w:rPr>
          <w:b/>
        </w:rPr>
        <w:t xml:space="preserve">Tulos</w:t>
      </w:r>
    </w:p>
    <w:p>
      <w:r>
        <w:t xml:space="preserve">Musta rutto riehui Euroopassa kolmen vuoden ajan, minkä maan jälkeen?</w:t>
      </w:r>
    </w:p>
    <w:p>
      <w:r>
        <w:rPr>
          <w:b/>
        </w:rPr>
        <w:t xml:space="preserve">Esimerkki 3.198</w:t>
      </w:r>
    </w:p>
    <w:p>
      <w:r>
        <w:t xml:space="preserve">Miten tai milloin Eurooppa alkoi hitaasti lämmetä viimeisen jääkauden jälkeen?</w:t>
      </w:r>
    </w:p>
    <w:p>
      <w:r>
        <w:rPr>
          <w:b/>
        </w:rPr>
        <w:t xml:space="preserve">Tulos</w:t>
      </w:r>
    </w:p>
    <w:p>
      <w:r>
        <w:t xml:space="preserve">Milloin Eurooppa alkoi hitaasti lämmetä viimeisen jääkauden jälkeen?</w:t>
      </w:r>
    </w:p>
    <w:p>
      <w:r>
        <w:rPr>
          <w:b/>
        </w:rPr>
        <w:t xml:space="preserve">Esimerkki 3.199</w:t>
      </w:r>
    </w:p>
    <w:p>
      <w:r>
        <w:t xml:space="preserve">Milloin ja minä vuonna Hoesung Leestä tuli presidentti?</w:t>
      </w:r>
    </w:p>
    <w:p>
      <w:r>
        <w:rPr>
          <w:b/>
        </w:rPr>
        <w:t xml:space="preserve">Tulos</w:t>
      </w:r>
    </w:p>
    <w:p>
      <w:r>
        <w:t xml:space="preserve">Minä vuonna Hoesung Leestä tuli presidentti?</w:t>
      </w:r>
    </w:p>
    <w:p>
      <w:r>
        <w:rPr>
          <w:b/>
        </w:rPr>
        <w:t xml:space="preserve">Esimerkki 3.200</w:t>
      </w:r>
    </w:p>
    <w:p>
      <w:r>
        <w:t xml:space="preserve">Milloin Tšingis-kaanista tuli hänen veljensä Kublai, ei, tarkoitan, Suur-Kaani?</w:t>
      </w:r>
    </w:p>
    <w:p>
      <w:r>
        <w:rPr>
          <w:b/>
        </w:rPr>
        <w:t xml:space="preserve">Tulos</w:t>
      </w:r>
    </w:p>
    <w:p>
      <w:r>
        <w:t xml:space="preserve">Milloin Tšingis-kaanista tuli suurkaani?</w:t>
      </w:r>
    </w:p>
    <w:p>
      <w:r>
        <w:rPr>
          <w:b/>
        </w:rPr>
        <w:t xml:space="preserve">Esimerkki 3.201</w:t>
      </w:r>
    </w:p>
    <w:p>
      <w:r>
        <w:t xml:space="preserve">Rutto oli läsnä siellä, mistä Geoffrey Parker on kotoisin?</w:t>
      </w:r>
    </w:p>
    <w:p>
      <w:r>
        <w:rPr>
          <w:b/>
        </w:rPr>
        <w:t xml:space="preserve">Tulos</w:t>
      </w:r>
    </w:p>
    <w:p>
      <w:r>
        <w:t xml:space="preserve">Mistä Geoffrey Parker on kotoisin?</w:t>
      </w:r>
    </w:p>
    <w:p>
      <w:r>
        <w:rPr>
          <w:b/>
        </w:rPr>
        <w:t xml:space="preserve">Esimerkki 3.202</w:t>
      </w:r>
    </w:p>
    <w:p>
      <w:r>
        <w:t xml:space="preserve">Kuinka korkealla ei anteeksi Missä sijaitsee Wesolan alin kohta?</w:t>
      </w:r>
    </w:p>
    <w:p>
      <w:r>
        <w:rPr>
          <w:b/>
        </w:rPr>
        <w:t xml:space="preserve">Tulos</w:t>
      </w:r>
    </w:p>
    <w:p>
      <w:r>
        <w:t xml:space="preserve">Missä sijaitsee Wesolan alin kohta?</w:t>
      </w:r>
    </w:p>
    <w:p>
      <w:r>
        <w:rPr>
          <w:b/>
        </w:rPr>
        <w:t xml:space="preserve">Esimerkki 3.203</w:t>
      </w:r>
    </w:p>
    <w:p>
      <w:r>
        <w:t xml:space="preserve">Kuka on ensimmäinen naispuolinen ei ensimmäinen perustaja modernin yhteisöjärjestötoiminnan?</w:t>
      </w:r>
    </w:p>
    <w:p>
      <w:r>
        <w:rPr>
          <w:b/>
        </w:rPr>
        <w:t xml:space="preserve">Tulos</w:t>
      </w:r>
    </w:p>
    <w:p>
      <w:r>
        <w:t xml:space="preserve">Kuka on nykyaikaisen yhteisöllisen järjestäytymisen perustaja?</w:t>
      </w:r>
    </w:p>
    <w:p>
      <w:r>
        <w:rPr>
          <w:b/>
        </w:rPr>
        <w:t xml:space="preserve">Esimerkki 3.204</w:t>
      </w:r>
    </w:p>
    <w:p>
      <w:r>
        <w:t xml:space="preserve">Miksi er mikä armeija tunkeutui syvälle Puolan alueelle jahdatakseen kotiarmeijan taistelijoita vuonna 1944?</w:t>
      </w:r>
    </w:p>
    <w:p>
      <w:r>
        <w:rPr>
          <w:b/>
        </w:rPr>
        <w:t xml:space="preserve">Tulos</w:t>
      </w:r>
    </w:p>
    <w:p>
      <w:r>
        <w:t xml:space="preserve">Mikä armeija tunkeutui syvälle Puolan alueelle jahdatakseen kotiarmeijan taistelijoita vuonna 1944?</w:t>
      </w:r>
    </w:p>
    <w:p>
      <w:r>
        <w:rPr>
          <w:b/>
        </w:rPr>
        <w:t xml:space="preserve">Esimerkki 3.205</w:t>
      </w:r>
    </w:p>
    <w:p>
      <w:r>
        <w:t xml:space="preserve">Missä sijaitsevat Vogeesien vuoret tai pikemminkin Reinin valtaamat purot?</w:t>
      </w:r>
    </w:p>
    <w:p>
      <w:r>
        <w:rPr>
          <w:b/>
        </w:rPr>
        <w:t xml:space="preserve">Tulos</w:t>
      </w:r>
    </w:p>
    <w:p>
      <w:r>
        <w:t xml:space="preserve">Missä ovat purot Reinin kaapattu?</w:t>
      </w:r>
    </w:p>
    <w:p>
      <w:r>
        <w:rPr>
          <w:b/>
        </w:rPr>
        <w:t xml:space="preserve">Esimerkki 3.206</w:t>
      </w:r>
    </w:p>
    <w:p>
      <w:r>
        <w:t xml:space="preserve">Miksi er mikä armeija puski syvälle Puolan alueelle jahdatakseen saksalaisia vuonna 1944?</w:t>
      </w:r>
    </w:p>
    <w:p>
      <w:r>
        <w:rPr>
          <w:b/>
        </w:rPr>
        <w:t xml:space="preserve">Tulos</w:t>
      </w:r>
    </w:p>
    <w:p>
      <w:r>
        <w:t xml:space="preserve">Mikä armeija tunkeutui syvälle Puolan alueelle saksalaisten perään vuonna 1944?</w:t>
      </w:r>
    </w:p>
    <w:p>
      <w:r>
        <w:rPr>
          <w:b/>
        </w:rPr>
        <w:t xml:space="preserve">Esimerkki 3.207</w:t>
      </w:r>
    </w:p>
    <w:p>
      <w:r>
        <w:t xml:space="preserve">Mikä on Diocles of Carystus, anteeksi Pedanius Dioscorides ja mistä sitä ei tunneta?</w:t>
      </w:r>
    </w:p>
    <w:p>
      <w:r>
        <w:rPr>
          <w:b/>
        </w:rPr>
        <w:t xml:space="preserve">Tulos</w:t>
      </w:r>
    </w:p>
    <w:p>
      <w:r>
        <w:t xml:space="preserve">Mistä Pedanius Dioscorides ei ole tunnettu?</w:t>
      </w:r>
    </w:p>
    <w:p>
      <w:r>
        <w:rPr>
          <w:b/>
        </w:rPr>
        <w:t xml:space="preserve">Esimerkki 3.208</w:t>
      </w:r>
    </w:p>
    <w:p>
      <w:r>
        <w:t xml:space="preserve">Milloin Kublai vahvisti hallitustaan Pohjois-Kiinassa vaihtamalla sen hyökätäkseen Xiangyangiin?</w:t>
      </w:r>
    </w:p>
    <w:p>
      <w:r>
        <w:rPr>
          <w:b/>
        </w:rPr>
        <w:t xml:space="preserve">Tulos</w:t>
      </w:r>
    </w:p>
    <w:p>
      <w:r>
        <w:t xml:space="preserve">Milloin Kublai hyökkäsi Xiangyangiin?</w:t>
      </w:r>
    </w:p>
    <w:p>
      <w:r>
        <w:rPr>
          <w:b/>
        </w:rPr>
        <w:t xml:space="preserve">Esimerkki 3.209</w:t>
      </w:r>
    </w:p>
    <w:p>
      <w:r>
        <w:t xml:space="preserve">Milloin se anteeksipyyntö, tarkoitan mitä ei tapahtunut Venäjän-Japanin sodan seurauksena?</w:t>
      </w:r>
    </w:p>
    <w:p>
      <w:r>
        <w:rPr>
          <w:b/>
        </w:rPr>
        <w:t xml:space="preserve">Tulos</w:t>
      </w:r>
    </w:p>
    <w:p>
      <w:r>
        <w:t xml:space="preserve">Mitä ei tapahtunut Venäjän-Japanin sodan seurauksena?</w:t>
      </w:r>
    </w:p>
    <w:p>
      <w:r>
        <w:rPr>
          <w:b/>
        </w:rPr>
        <w:t xml:space="preserve">Esimerkki 3.210</w:t>
      </w:r>
    </w:p>
    <w:p>
      <w:r>
        <w:t xml:space="preserve">Milloin Lek muuttuu ei odota Mihin Lek muuttaa nimensä?</w:t>
      </w:r>
    </w:p>
    <w:p>
      <w:r>
        <w:rPr>
          <w:b/>
        </w:rPr>
        <w:t xml:space="preserve">Tulos</w:t>
      </w:r>
    </w:p>
    <w:p>
      <w:r>
        <w:t xml:space="preserve">Mihin Lek muuttaa nimensä?</w:t>
      </w:r>
    </w:p>
    <w:p>
      <w:r>
        <w:rPr>
          <w:b/>
        </w:rPr>
        <w:t xml:space="preserve">Esimerkki 3.211</w:t>
      </w:r>
    </w:p>
    <w:p>
      <w:r>
        <w:t xml:space="preserve">Mikä on yksi keino, jota kompensoidaan sillä, että takapenkkiläisillä, oops, tarkoitan, valiokunnilla on näin suuri rooli?</w:t>
      </w:r>
    </w:p>
    <w:p>
      <w:r>
        <w:rPr>
          <w:b/>
        </w:rPr>
        <w:t xml:space="preserve">Tulos</w:t>
      </w:r>
    </w:p>
    <w:p>
      <w:r>
        <w:t xml:space="preserve">Mikä on yksi keino, jota kompensoidaan sillä, että komiteoilla on näin suuri rooli?</w:t>
      </w:r>
    </w:p>
    <w:p>
      <w:r>
        <w:rPr>
          <w:b/>
        </w:rPr>
        <w:t xml:space="preserve">Esimerkki 3.212</w:t>
      </w:r>
    </w:p>
    <w:p>
      <w:r>
        <w:t xml:space="preserve">Nykyaikana yritykset voivat tarjota itseään mitä rakennushankkeelle?</w:t>
      </w:r>
    </w:p>
    <w:p>
      <w:r>
        <w:rPr>
          <w:b/>
        </w:rPr>
        <w:t xml:space="preserve">Tulos</w:t>
      </w:r>
    </w:p>
    <w:p>
      <w:r>
        <w:t xml:space="preserve">Nykyaikana yritykset voivat tarjota itseään mitä rakennushankkeelle?</w:t>
      </w:r>
    </w:p>
    <w:p>
      <w:r>
        <w:rPr>
          <w:b/>
        </w:rPr>
        <w:t xml:space="preserve">Esimerkki 3.213</w:t>
      </w:r>
    </w:p>
    <w:p>
      <w:r>
        <w:t xml:space="preserve">Mikä on Reinin altaan korkein kohta nimeltään no sorry matalin?</w:t>
      </w:r>
    </w:p>
    <w:p>
      <w:r>
        <w:rPr>
          <w:b/>
        </w:rPr>
        <w:t xml:space="preserve">Tulos</w:t>
      </w:r>
    </w:p>
    <w:p>
      <w:r>
        <w:t xml:space="preserve">Mikä on Reinin altaan alin kohta?</w:t>
      </w:r>
    </w:p>
    <w:p>
      <w:r>
        <w:rPr>
          <w:b/>
        </w:rPr>
        <w:t xml:space="preserve">Esimerkki 3.214</w:t>
      </w:r>
    </w:p>
    <w:p>
      <w:r>
        <w:t xml:space="preserve">Kuinka monta ihmistä asui vuonna 2010 Fresnossa? Tarkoitan, kuinka suuri osa Fresnon väestöstä oli valkoihoisia?</w:t>
      </w:r>
    </w:p>
    <w:p>
      <w:r>
        <w:rPr>
          <w:b/>
        </w:rPr>
        <w:t xml:space="preserve">Tulos</w:t>
      </w:r>
    </w:p>
    <w:p>
      <w:r>
        <w:t xml:space="preserve">Mikä oli valkoisten osuus Fresnossa vuonna 2010?</w:t>
      </w:r>
    </w:p>
    <w:p>
      <w:r>
        <w:rPr>
          <w:b/>
        </w:rPr>
        <w:t xml:space="preserve">Esimerkki 3.215</w:t>
      </w:r>
    </w:p>
    <w:p>
      <w:r>
        <w:t xml:space="preserve">Mikä laki lakiehdotuksesta tulee ennen kuin se hyväksytään, ei, ei, haluan tietää, mikä on vähimmäisaika, ennen kuin lakiehdotus voi tulla voimaan?</w:t>
      </w:r>
    </w:p>
    <w:p>
      <w:r>
        <w:rPr>
          <w:b/>
        </w:rPr>
        <w:t xml:space="preserve">Tulos</w:t>
      </w:r>
    </w:p>
    <w:p>
      <w:r>
        <w:t xml:space="preserve">Mikä on vähimmäisaika, jonka kuluessa lakiesitys voi tulla voimaan?</w:t>
      </w:r>
    </w:p>
    <w:p>
      <w:r>
        <w:rPr>
          <w:b/>
        </w:rPr>
        <w:t xml:space="preserve">Esimerkki 3.216</w:t>
      </w:r>
    </w:p>
    <w:p>
      <w:r>
        <w:t xml:space="preserve">Kenen vaikutuksesta Charles Darwin ei Lyell?</w:t>
      </w:r>
    </w:p>
    <w:p>
      <w:r>
        <w:rPr>
          <w:b/>
        </w:rPr>
        <w:t xml:space="preserve">Tulos</w:t>
      </w:r>
    </w:p>
    <w:p>
      <w:r>
        <w:t xml:space="preserve">Kuka vaikutti Charles Lyelliin?</w:t>
      </w:r>
    </w:p>
    <w:p>
      <w:r>
        <w:rPr>
          <w:b/>
        </w:rPr>
        <w:t xml:space="preserve">Esimerkki 3.217</w:t>
      </w:r>
    </w:p>
    <w:p>
      <w:r>
        <w:t xml:space="preserve">Miksi on tai uh mikä oli suuri epäonnistuminen, erityisesti rakennuksen Varsovan?</w:t>
      </w:r>
    </w:p>
    <w:p>
      <w:r>
        <w:rPr>
          <w:b/>
        </w:rPr>
        <w:t xml:space="preserve">Tulos</w:t>
      </w:r>
    </w:p>
    <w:p>
      <w:r>
        <w:t xml:space="preserve">Mikä oli suuri epäonnistuminen erityisesti Varsovan rakentamisessa?</w:t>
      </w:r>
    </w:p>
    <w:p>
      <w:r>
        <w:rPr>
          <w:b/>
        </w:rPr>
        <w:t xml:space="preserve">Esimerkki 3.218</w:t>
      </w:r>
    </w:p>
    <w:p>
      <w:r>
        <w:t xml:space="preserve">Mitä tapahtui, kun hallitus ei sen sijaan julkiset lukiot saivat akkreditoinnin?</w:t>
      </w:r>
    </w:p>
    <w:p>
      <w:r>
        <w:rPr>
          <w:b/>
        </w:rPr>
        <w:t xml:space="preserve">Tulos</w:t>
      </w:r>
    </w:p>
    <w:p>
      <w:r>
        <w:t xml:space="preserve">Mitä tapahtui, kun julkiset lukiot saivat akkreditoinnin?</w:t>
      </w:r>
    </w:p>
    <w:p>
      <w:r>
        <w:rPr>
          <w:b/>
        </w:rPr>
        <w:t xml:space="preserve">Esimerkki 3.219</w:t>
      </w:r>
    </w:p>
    <w:p>
      <w:r>
        <w:t xml:space="preserve">Mitä puolta Yuanin hovin länsimaisen lääketieteen nestoriaaniset kristityt eivät pitäneet kiinalaisista?</w:t>
      </w:r>
    </w:p>
    <w:p>
      <w:r>
        <w:rPr>
          <w:b/>
        </w:rPr>
        <w:t xml:space="preserve">Tulos</w:t>
      </w:r>
    </w:p>
    <w:p>
      <w:r>
        <w:t xml:space="preserve">Mitä länsimaisen lääketieteen piirteitä kiinalaiset eivät pitäneet?</w:t>
      </w:r>
    </w:p>
    <w:p>
      <w:r>
        <w:rPr>
          <w:b/>
        </w:rPr>
        <w:t xml:space="preserve">Esimerkki 3.220</w:t>
      </w:r>
    </w:p>
    <w:p>
      <w:r>
        <w:t xml:space="preserve">Mitä ammattia Irena Bajerska no Zbigniew Marek harjoittaa?</w:t>
      </w:r>
    </w:p>
    <w:p>
      <w:r>
        <w:rPr>
          <w:b/>
        </w:rPr>
        <w:t xml:space="preserve">Tulos</w:t>
      </w:r>
    </w:p>
    <w:p>
      <w:r>
        <w:t xml:space="preserve">Mikä Zbigniew Marekin ammatti on?</w:t>
      </w:r>
    </w:p>
    <w:p>
      <w:r>
        <w:rPr>
          <w:b/>
        </w:rPr>
        <w:t xml:space="preserve">Esimerkki 3.221</w:t>
      </w:r>
    </w:p>
    <w:p>
      <w:r>
        <w:t xml:space="preserve">Minkä ansiosta adaptiivinen immuunijärjestelmä voi säilyttää tai odottaa reagoida nopeammin ja voimakkaammin joka kerta, kun patogeeni kohdataan?</w:t>
      </w:r>
    </w:p>
    <w:p>
      <w:r>
        <w:rPr>
          <w:b/>
        </w:rPr>
        <w:t xml:space="preserve">Tulos</w:t>
      </w:r>
    </w:p>
    <w:p>
      <w:r>
        <w:t xml:space="preserve">Minkä ansiosta adaptiivinen immuunijärjestelmä voi reagoida nopeammin ja voimakkaammin joka kerta, kun patogeeni kohdataan?</w:t>
      </w:r>
    </w:p>
    <w:p>
      <w:r>
        <w:rPr>
          <w:b/>
        </w:rPr>
        <w:t xml:space="preserve">Esimerkki 3.222</w:t>
      </w:r>
    </w:p>
    <w:p>
      <w:r>
        <w:t xml:space="preserve">Milloin tuloerot, mikä ala työpaikat alkavat vähentyä?</w:t>
      </w:r>
    </w:p>
    <w:p>
      <w:r>
        <w:rPr>
          <w:b/>
        </w:rPr>
        <w:t xml:space="preserve">Tulos</w:t>
      </w:r>
    </w:p>
    <w:p>
      <w:r>
        <w:t xml:space="preserve">Millä alalla työpaikat alkavat vähentyä?</w:t>
      </w:r>
    </w:p>
    <w:p>
      <w:r>
        <w:rPr>
          <w:b/>
        </w:rPr>
        <w:t xml:space="preserve">Esimerkki 3.223</w:t>
      </w:r>
    </w:p>
    <w:p>
      <w:r>
        <w:t xml:space="preserve">Missä oli pakettikytkentä, mikä on protokollapaketti oikeastaan?</w:t>
      </w:r>
    </w:p>
    <w:p>
      <w:r>
        <w:rPr>
          <w:b/>
        </w:rPr>
        <w:t xml:space="preserve">Tulos</w:t>
      </w:r>
    </w:p>
    <w:p>
      <w:r>
        <w:t xml:space="preserve">Mikä on protokollapaketti?</w:t>
      </w:r>
    </w:p>
    <w:p>
      <w:r>
        <w:rPr>
          <w:b/>
        </w:rPr>
        <w:t xml:space="preserve">Esimerkki 3.224</w:t>
      </w:r>
    </w:p>
    <w:p>
      <w:r>
        <w:t xml:space="preserve">Mitä ovat monet sairaala-apteekit sanotaanko sen sijaan muoto ovat useimmat sairaalalääkkeet kielletty olla?</w:t>
      </w:r>
    </w:p>
    <w:p>
      <w:r>
        <w:rPr>
          <w:b/>
        </w:rPr>
        <w:t xml:space="preserve">Tulos</w:t>
      </w:r>
    </w:p>
    <w:p>
      <w:r>
        <w:t xml:space="preserve">Missä muodossa useimmat sairaalalääkkeet eivät saa olla?</w:t>
      </w:r>
    </w:p>
    <w:p>
      <w:r>
        <w:rPr>
          <w:b/>
        </w:rPr>
        <w:t xml:space="preserve">Esimerkki 3.225</w:t>
      </w:r>
    </w:p>
    <w:p>
      <w:r>
        <w:t xml:space="preserve">Mikä vaikuttaa varallisuuden jakautumiseen arvioitaessa työvoiman ei odota Haluan tietää, mikä on tulonjako työvoiman eroista johtuen?</w:t>
      </w:r>
    </w:p>
    <w:p>
      <w:r>
        <w:rPr>
          <w:b/>
        </w:rPr>
        <w:t xml:space="preserve">Tulos</w:t>
      </w:r>
    </w:p>
    <w:p>
      <w:r>
        <w:t xml:space="preserve">Mikä on työtulojen jakautuminen johtuen eroista?</w:t>
      </w:r>
    </w:p>
    <w:p>
      <w:r>
        <w:rPr>
          <w:b/>
        </w:rPr>
        <w:t xml:space="preserve">Esimerkki 3.226</w:t>
      </w:r>
    </w:p>
    <w:p>
      <w:r>
        <w:t xml:space="preserve">Mitä on läsnäolo hox geenit uskovat, että ctenophores ovat sisar suku mitä on ollut painopisteenä monta vuotta?</w:t>
      </w:r>
    </w:p>
    <w:p>
      <w:r>
        <w:rPr>
          <w:b/>
        </w:rPr>
        <w:t xml:space="preserve">Tulos</w:t>
      </w:r>
    </w:p>
    <w:p>
      <w:r>
        <w:t xml:space="preserve">Mihin hox-geenien läsnäoloon on keskitytty monien vuosien ajan?</w:t>
      </w:r>
    </w:p>
    <w:p>
      <w:r>
        <w:rPr>
          <w:b/>
        </w:rPr>
        <w:t xml:space="preserve">Esimerkki 3.227</w:t>
      </w:r>
    </w:p>
    <w:p>
      <w:r>
        <w:t xml:space="preserve">Kuinka paljon rahoitusta RAND Corporation sai?</w:t>
      </w:r>
    </w:p>
    <w:p>
      <w:r>
        <w:rPr>
          <w:b/>
        </w:rPr>
        <w:t xml:space="preserve">Tulos</w:t>
      </w:r>
    </w:p>
    <w:p>
      <w:r>
        <w:t xml:space="preserve">Kuinka paljon rahoitusta RAND Corporation sai?</w:t>
      </w:r>
    </w:p>
    <w:p>
      <w:r>
        <w:rPr>
          <w:b/>
        </w:rPr>
        <w:t xml:space="preserve">Esimerkki 3.228</w:t>
      </w:r>
    </w:p>
    <w:p>
      <w:r>
        <w:t xml:space="preserve">Missä sen sijaan er mitä virtaa Bingenin ja Bonnin välillä?</w:t>
      </w:r>
    </w:p>
    <w:p>
      <w:r>
        <w:rPr>
          <w:b/>
        </w:rPr>
        <w:t xml:space="preserve">Tulos</w:t>
      </w:r>
    </w:p>
    <w:p>
      <w:r>
        <w:t xml:space="preserve">Mitä virtaa Bingenin ja Bonnin välillä?</w:t>
      </w:r>
    </w:p>
    <w:p>
      <w:r>
        <w:rPr>
          <w:b/>
        </w:rPr>
        <w:t xml:space="preserve">Esimerkki 3.229</w:t>
      </w:r>
    </w:p>
    <w:p>
      <w:r>
        <w:t xml:space="preserve">Kuka tähtitieteilijä työskenteli Yuan no um Kublaille?</w:t>
      </w:r>
    </w:p>
    <w:p>
      <w:r>
        <w:rPr>
          <w:b/>
        </w:rPr>
        <w:t xml:space="preserve">Tulos</w:t>
      </w:r>
    </w:p>
    <w:p>
      <w:r>
        <w:t xml:space="preserve">Kuka tähtitieteilijä työskenteli Kublaille?</w:t>
      </w:r>
    </w:p>
    <w:p>
      <w:r>
        <w:rPr>
          <w:b/>
        </w:rPr>
        <w:t xml:space="preserve">Esimerkki 3.230</w:t>
      </w:r>
    </w:p>
    <w:p>
      <w:r>
        <w:t xml:space="preserve">Mikä tai pikemminkin mikä organisaatio oli vastuussa IPCC:n perustamisesta?</w:t>
      </w:r>
    </w:p>
    <w:p>
      <w:r>
        <w:rPr>
          <w:b/>
        </w:rPr>
        <w:t xml:space="preserve">Tulos</w:t>
      </w:r>
    </w:p>
    <w:p>
      <w:r>
        <w:t xml:space="preserve">Mikä organisaatio vastasi IPCC:n perustamisesta?</w:t>
      </w:r>
    </w:p>
    <w:p>
      <w:r>
        <w:rPr>
          <w:b/>
        </w:rPr>
        <w:t xml:space="preserve">Esimerkki 3.231</w:t>
      </w:r>
    </w:p>
    <w:p>
      <w:r>
        <w:t xml:space="preserve">Milloin Varsovasta tuli Puolan kuningaskunnan pääkaupunki, tai kertokaa minulle, milloin Varsovasta tuli Puolan kuningaskunnan pääkaupunki?</w:t>
      </w:r>
    </w:p>
    <w:p>
      <w:r>
        <w:rPr>
          <w:b/>
        </w:rPr>
        <w:t xml:space="preserve">Tulos</w:t>
      </w:r>
    </w:p>
    <w:p>
      <w:r>
        <w:t xml:space="preserve">Milloin Varsovasta tuli Puolan kuningaskunnan pääkaupunki?</w:t>
      </w:r>
    </w:p>
    <w:p>
      <w:r>
        <w:rPr>
          <w:b/>
        </w:rPr>
        <w:t xml:space="preserve">Esimerkki 3.232</w:t>
      </w:r>
    </w:p>
    <w:p>
      <w:r>
        <w:t xml:space="preserve">Missä Australian maakunnissa, ei, tarkoitan Kanadassa, apteekkareiden oikeuksia lääkemääräysten määräämisessä on laajennettu?</w:t>
      </w:r>
    </w:p>
    <w:p>
      <w:r>
        <w:rPr>
          <w:b/>
        </w:rPr>
        <w:t xml:space="preserve">Tulos</w:t>
      </w:r>
    </w:p>
    <w:p>
      <w:r>
        <w:t xml:space="preserve">Mitkä Kanadan provinssit laajentavat farmaseuttien oikeuksia lääkemääräysten määräämisessä?</w:t>
      </w:r>
    </w:p>
    <w:p>
      <w:r>
        <w:rPr>
          <w:b/>
        </w:rPr>
        <w:t xml:space="preserve">Esimerkki 3.233</w:t>
      </w:r>
    </w:p>
    <w:p>
      <w:r>
        <w:t xml:space="preserve">Mikä voi kiihdyttää eikä hidastaa hiukkasia lähelle valonnopeutta?</w:t>
      </w:r>
    </w:p>
    <w:p>
      <w:r>
        <w:rPr>
          <w:b/>
        </w:rPr>
        <w:t xml:space="preserve">Tulos</w:t>
      </w:r>
    </w:p>
    <w:p>
      <w:r>
        <w:t xml:space="preserve">Mikä voi hidastaa hiukkasia lähelle valonnopeutta?</w:t>
      </w:r>
    </w:p>
    <w:p>
      <w:r>
        <w:rPr>
          <w:b/>
        </w:rPr>
        <w:t xml:space="preserve">Esimerkki 3.234</w:t>
      </w:r>
    </w:p>
    <w:p>
      <w:r>
        <w:t xml:space="preserve">Minä vuonna Milloin Varsovasta tuli Preussin kuningaskunnan pääkaupunki?</w:t>
      </w:r>
    </w:p>
    <w:p>
      <w:r>
        <w:rPr>
          <w:b/>
        </w:rPr>
        <w:t xml:space="preserve">Tulos</w:t>
      </w:r>
    </w:p>
    <w:p>
      <w:r>
        <w:t xml:space="preserve">Milloin Varsovasta tuli Preussin kuningaskunnan pääkaupunki?</w:t>
      </w:r>
    </w:p>
    <w:p>
      <w:r>
        <w:rPr>
          <w:b/>
        </w:rPr>
        <w:t xml:space="preserve">Esimerkki 3.235</w:t>
      </w:r>
    </w:p>
    <w:p>
      <w:r>
        <w:t xml:space="preserve">Toinen yleissuunnitelma johti rakennusten rakentamiseen, jossa, kumppani minä tarkoitin kolmatta yleissuunnitelmaa?</w:t>
      </w:r>
    </w:p>
    <w:p>
      <w:r>
        <w:rPr>
          <w:b/>
        </w:rPr>
        <w:t xml:space="preserve">Tulos</w:t>
      </w:r>
    </w:p>
    <w:p>
      <w:r>
        <w:t xml:space="preserve">Kolmas yleissuunnitelma johti rakennusten rakentamiseen missä?</w:t>
      </w:r>
    </w:p>
    <w:p>
      <w:r>
        <w:rPr>
          <w:b/>
        </w:rPr>
        <w:t xml:space="preserve">Esimerkki 3.236</w:t>
      </w:r>
    </w:p>
    <w:p>
      <w:r>
        <w:t xml:space="preserve">Mikä oli pikemminkin Kuinka monta lajia löydettiin Burgess Shalesta?</w:t>
      </w:r>
    </w:p>
    <w:p>
      <w:r>
        <w:rPr>
          <w:b/>
        </w:rPr>
        <w:t xml:space="preserve">Tulos</w:t>
      </w:r>
    </w:p>
    <w:p>
      <w:r>
        <w:t xml:space="preserve">Kuinka monta lajia Burgess Shale -liuskeesta löydettiin?</w:t>
      </w:r>
    </w:p>
    <w:p>
      <w:r>
        <w:rPr>
          <w:b/>
        </w:rPr>
        <w:t xml:space="preserve">Esimerkki 3.237</w:t>
      </w:r>
    </w:p>
    <w:p>
      <w:r>
        <w:t xml:space="preserve">Ranskalaisten ja brittien välillä, mitkä heimot tai pikemminkin ryhmät eivät koskaan hallinneet maata?</w:t>
      </w:r>
    </w:p>
    <w:p>
      <w:r>
        <w:rPr>
          <w:b/>
        </w:rPr>
        <w:t xml:space="preserve">Tulos</w:t>
      </w:r>
    </w:p>
    <w:p>
      <w:r>
        <w:t xml:space="preserve">Mitkä ryhmät eivät koskaan hallinneet maata ranskalaisten ja brittien välillä?</w:t>
      </w:r>
    </w:p>
    <w:p>
      <w:r>
        <w:rPr>
          <w:b/>
        </w:rPr>
        <w:t xml:space="preserve">Esimerkki 3.238</w:t>
      </w:r>
    </w:p>
    <w:p>
      <w:r>
        <w:t xml:space="preserve">Mikä oli Frédéric Chopin no no um Wola no Maria Curien ensimmäinen naispuolinen palkinnon saaja?</w:t>
      </w:r>
    </w:p>
    <w:p>
      <w:r>
        <w:rPr>
          <w:b/>
        </w:rPr>
        <w:t xml:space="preserve">Tulos</w:t>
      </w:r>
    </w:p>
    <w:p>
      <w:r>
        <w:t xml:space="preserve">Mikä oli Maria Curien ensimmäinen naispuolinen palkinnon saaja?</w:t>
      </w:r>
    </w:p>
    <w:p>
      <w:r>
        <w:rPr>
          <w:b/>
        </w:rPr>
        <w:t xml:space="preserve">Esimerkki 3.239</w:t>
      </w:r>
    </w:p>
    <w:p>
      <w:r>
        <w:t xml:space="preserve">Miksi Los Angeles no, Oxfam ja Credit Suisse uskovat, että niiden havainnot hyväksytään?</w:t>
      </w:r>
    </w:p>
    <w:p>
      <w:r>
        <w:rPr>
          <w:b/>
        </w:rPr>
        <w:t xml:space="preserve">Tulos</w:t>
      </w:r>
    </w:p>
    <w:p>
      <w:r>
        <w:t xml:space="preserve">Miksi Oxfam ja Credit Suisse uskovat, että niiden havainnot hyväksytään?</w:t>
      </w:r>
    </w:p>
    <w:p>
      <w:r>
        <w:rPr>
          <w:b/>
        </w:rPr>
        <w:t xml:space="preserve">Esimerkki 3.240</w:t>
      </w:r>
    </w:p>
    <w:p>
      <w:r>
        <w:t xml:space="preserve">Minkälainen on 10BASE5-radio, jos saan kysyä, minkälainen väline on 10BASE5-radio?</w:t>
      </w:r>
    </w:p>
    <w:p>
      <w:r>
        <w:rPr>
          <w:b/>
        </w:rPr>
        <w:t xml:space="preserve">Tulos</w:t>
      </w:r>
    </w:p>
    <w:p>
      <w:r>
        <w:t xml:space="preserve">Minkä tyyppinen väline on 10BASE5-radio?</w:t>
      </w:r>
    </w:p>
    <w:p>
      <w:r>
        <w:rPr>
          <w:b/>
        </w:rPr>
        <w:t xml:space="preserve">Esimerkki 3.241</w:t>
      </w:r>
    </w:p>
    <w:p>
      <w:r>
        <w:t xml:space="preserve">Miten puolue kaatoi vaaleilla valitun hallituksen vuonna 1985, ei, tarkoitan 1929?</w:t>
      </w:r>
    </w:p>
    <w:p>
      <w:r>
        <w:rPr>
          <w:b/>
        </w:rPr>
        <w:t xml:space="preserve">Tulos</w:t>
      </w:r>
    </w:p>
    <w:p>
      <w:r>
        <w:t xml:space="preserve">Miten puolue kaatoi vaaleilla valitun hallituksen vuonna 1929?</w:t>
      </w:r>
    </w:p>
    <w:p>
      <w:r>
        <w:rPr>
          <w:b/>
        </w:rPr>
        <w:t xml:space="preserve">Esimerkki 3.242</w:t>
      </w:r>
    </w:p>
    <w:p>
      <w:r>
        <w:t xml:space="preserve">Mitä ei voida erottaa vieraista aineista antigeenien avulla ei immuunijärjestelmää?</w:t>
      </w:r>
    </w:p>
    <w:p>
      <w:r>
        <w:rPr>
          <w:b/>
        </w:rPr>
        <w:t xml:space="preserve">Tulos</w:t>
      </w:r>
    </w:p>
    <w:p>
      <w:r>
        <w:t xml:space="preserve">Mitä immuunijärjestelmä ei voi erottaa vieraista aineista?</w:t>
      </w:r>
    </w:p>
    <w:p>
      <w:r>
        <w:rPr>
          <w:b/>
        </w:rPr>
        <w:t xml:space="preserve">Esimerkki 3.243</w:t>
      </w:r>
    </w:p>
    <w:p>
      <w:r>
        <w:t xml:space="preserve">Miten ja missä Charles de Gaulle ja vapaat englantilaiset toimivat toisen maailmansodan aikana?</w:t>
      </w:r>
    </w:p>
    <w:p>
      <w:r>
        <w:rPr>
          <w:b/>
        </w:rPr>
        <w:t xml:space="preserve">Tulos</w:t>
      </w:r>
    </w:p>
    <w:p>
      <w:r>
        <w:t xml:space="preserve">Missä Charles de Gaulle ja vapaat englantilaiset toimivat toisen maailmansodan aikana?</w:t>
      </w:r>
    </w:p>
    <w:p>
      <w:r>
        <w:rPr>
          <w:b/>
        </w:rPr>
        <w:t xml:space="preserve">Esimerkki 3.244</w:t>
      </w:r>
    </w:p>
    <w:p>
      <w:r>
        <w:t xml:space="preserve">Mikä prosessi antaa merkittävästi ei mitään vanhaa varallisuutta niille, joilla sitä jo on?</w:t>
      </w:r>
    </w:p>
    <w:p>
      <w:r>
        <w:rPr>
          <w:b/>
        </w:rPr>
        <w:t xml:space="preserve">Tulos</w:t>
      </w:r>
    </w:p>
    <w:p>
      <w:r>
        <w:t xml:space="preserve">Millä prosessilla vanhaa vaurautta annetaan niille, joilla sitä jo on?</w:t>
      </w:r>
    </w:p>
    <w:p>
      <w:r>
        <w:rPr>
          <w:b/>
        </w:rPr>
        <w:t xml:space="preserve">Esimerkki 3.245</w:t>
      </w:r>
    </w:p>
    <w:p>
      <w:r>
        <w:t xml:space="preserve">Jos q=9 ja a=1,2,4,5, 7 tai 8, kuinka monta kierrosta olisi modulo 9:ssä, ei, tarkoitan etenemisessä?</w:t>
      </w:r>
    </w:p>
    <w:p>
      <w:r>
        <w:rPr>
          <w:b/>
        </w:rPr>
        <w:t xml:space="preserve">Tulos</w:t>
      </w:r>
    </w:p>
    <w:p>
      <w:r>
        <w:t xml:space="preserve">Jos q=9 ja a=1,2,4,5, 7 tai 8, kuinka monta kierrosta olisi etenemisessä?</w:t>
      </w:r>
    </w:p>
    <w:p>
      <w:r>
        <w:rPr>
          <w:b/>
        </w:rPr>
        <w:t xml:space="preserve">Esimerkki 3.246</w:t>
      </w:r>
    </w:p>
    <w:p>
      <w:r>
        <w:t xml:space="preserve">Missä ei ollut er mitä heimoja ei ollut Isä Le Loutren sodassa?</w:t>
      </w:r>
    </w:p>
    <w:p>
      <w:r>
        <w:rPr>
          <w:b/>
        </w:rPr>
        <w:t xml:space="preserve">Tulos</w:t>
      </w:r>
    </w:p>
    <w:p>
      <w:r>
        <w:t xml:space="preserve">Mitkä heimot eivät olleet Isä Le Loutren sodassa?</w:t>
      </w:r>
    </w:p>
    <w:p>
      <w:r>
        <w:rPr>
          <w:b/>
        </w:rPr>
        <w:t xml:space="preserve">Esimerkki 3.247</w:t>
      </w:r>
    </w:p>
    <w:p>
      <w:r>
        <w:t xml:space="preserve">Mitä Paul Baran tai pikemminkin Donald Davies kehitti 1950-luvun lopulla?</w:t>
      </w:r>
    </w:p>
    <w:p>
      <w:r>
        <w:rPr>
          <w:b/>
        </w:rPr>
        <w:t xml:space="preserve">Tulos</w:t>
      </w:r>
    </w:p>
    <w:p>
      <w:r>
        <w:t xml:space="preserve">Mitä Donald Davies kehitti 1950-luvun lopulla?</w:t>
      </w:r>
    </w:p>
    <w:p>
      <w:r>
        <w:rPr>
          <w:b/>
        </w:rPr>
        <w:t xml:space="preserve">Esimerkki 3.248</w:t>
      </w:r>
    </w:p>
    <w:p>
      <w:r>
        <w:t xml:space="preserve">Kuinka monta ammatillista sorry Kuinka monta akateemista tutkimusosastoa Chicagon yliopistossa on?</w:t>
      </w:r>
    </w:p>
    <w:p>
      <w:r>
        <w:rPr>
          <w:b/>
        </w:rPr>
        <w:t xml:space="preserve">Tulos</w:t>
      </w:r>
    </w:p>
    <w:p>
      <w:r>
        <w:t xml:space="preserve">Kuinka monta akateemista tutkimusosastoa Chicagon yliopistossa on?</w:t>
      </w:r>
    </w:p>
    <w:p>
      <w:r>
        <w:rPr>
          <w:b/>
        </w:rPr>
        <w:t xml:space="preserve">Esimerkki 3.249</w:t>
      </w:r>
    </w:p>
    <w:p>
      <w:r>
        <w:t xml:space="preserve">Mikä aiheuttaa ei Mitä yhdisteitä loukkaantuneet tai infektoituneet solut vapauttavat, mikä laukaisee tulehduksen?</w:t>
      </w:r>
    </w:p>
    <w:p>
      <w:r>
        <w:rPr>
          <w:b/>
        </w:rPr>
        <w:t xml:space="preserve">Tulos</w:t>
      </w:r>
    </w:p>
    <w:p>
      <w:r>
        <w:t xml:space="preserve">Mitä yhdisteitä loukkaantuneet tai infektoituneet solut vapauttavat, mikä laukaisee tulehduksen?</w:t>
      </w:r>
    </w:p>
    <w:p>
      <w:r>
        <w:rPr>
          <w:b/>
        </w:rPr>
        <w:t xml:space="preserve">Esimerkki 3.250</w:t>
      </w:r>
    </w:p>
    <w:p>
      <w:r>
        <w:t xml:space="preserve">Miten musta surma pääsi Välimeren alueelle ja Amerikkaan, oops, tarkoitan Eurooppaan?</w:t>
      </w:r>
    </w:p>
    <w:p>
      <w:r>
        <w:rPr>
          <w:b/>
        </w:rPr>
        <w:t xml:space="preserve">Tulos</w:t>
      </w:r>
    </w:p>
    <w:p>
      <w:r>
        <w:t xml:space="preserve">Miten musta surma pääsi Välimerelle ja Eurooppaan?</w:t>
      </w:r>
    </w:p>
    <w:p>
      <w:r>
        <w:rPr>
          <w:b/>
        </w:rPr>
        <w:t xml:space="preserve">Esimerkki 3.251</w:t>
      </w:r>
    </w:p>
    <w:p>
      <w:r>
        <w:t xml:space="preserve">Kuka tai pikemminkin mikä on avainasemassa, kun halutaan hankkia taidot, joita tarvitaan kysytyimmissä työpaikoissa?</w:t>
      </w:r>
    </w:p>
    <w:p>
      <w:r>
        <w:rPr>
          <w:b/>
        </w:rPr>
        <w:t xml:space="preserve">Tulos</w:t>
      </w:r>
    </w:p>
    <w:p>
      <w:r>
        <w:t xml:space="preserve">Mikä on avainasemassa, kun halutaan hankkia korkean kysynnän työpaikoissa tarvittavat taidot?</w:t>
      </w:r>
    </w:p>
    <w:p>
      <w:r>
        <w:rPr>
          <w:b/>
        </w:rPr>
        <w:t xml:space="preserve">Esimerkki 3.252</w:t>
      </w:r>
    </w:p>
    <w:p>
      <w:r>
        <w:t xml:space="preserve">Derrick Norman Lehmerin luettelo tosi ei anteeksi prime-lukuja sisälsi kuinka monta prime-lukua?</w:t>
      </w:r>
    </w:p>
    <w:p>
      <w:r>
        <w:rPr>
          <w:b/>
        </w:rPr>
        <w:t xml:space="preserve">Tulos</w:t>
      </w:r>
    </w:p>
    <w:p>
      <w:r>
        <w:t xml:space="preserve">Kuinka monta alkulukua sisältyi Derrick Norman Lehmerin alkulukujen luetteloon?</w:t>
      </w:r>
    </w:p>
    <w:p>
      <w:r>
        <w:rPr>
          <w:b/>
        </w:rPr>
        <w:t xml:space="preserve">Esimerkki 3.253</w:t>
      </w:r>
    </w:p>
    <w:p>
      <w:r>
        <w:t xml:space="preserve">Mikä on eriarvoisuus, joka liittyy ei ei ei, sanonpa uudestaan, eriarvoisuus, kun luottomarkkinoiden epätäydellisyydet vaikuttavat inhimillisen pääoman muodostumiseen?</w:t>
      </w:r>
    </w:p>
    <w:p>
      <w:r>
        <w:rPr>
          <w:b/>
        </w:rPr>
        <w:t xml:space="preserve">Tulos</w:t>
      </w:r>
    </w:p>
    <w:p>
      <w:r>
        <w:t xml:space="preserve">Minkälainen vaikutus eriarvoisuudella on inhimillisen pääoman muodostumiseen, jos luottomarkkinat ovat puutteelliset?</w:t>
      </w:r>
    </w:p>
    <w:p>
      <w:r>
        <w:rPr>
          <w:b/>
        </w:rPr>
        <w:t xml:space="preserve">Esimerkki 3.254</w:t>
      </w:r>
    </w:p>
    <w:p>
      <w:r>
        <w:t xml:space="preserve">Tulehdusta esiintyy valveillaoloaikana, enkä oikeastaan tarkoittanut uniaikoja, koska minkä molekyylin takia?</w:t>
      </w:r>
    </w:p>
    <w:p>
      <w:r>
        <w:rPr>
          <w:b/>
        </w:rPr>
        <w:t xml:space="preserve">Tulos</w:t>
      </w:r>
    </w:p>
    <w:p>
      <w:r>
        <w:t xml:space="preserve">Tulehdusta esiintyy unen aikana, koska mikä molekyyli on läsnä?</w:t>
      </w:r>
    </w:p>
    <w:p>
      <w:r>
        <w:rPr>
          <w:b/>
        </w:rPr>
        <w:t xml:space="preserve">Esimerkki 3.255</w:t>
      </w:r>
    </w:p>
    <w:p>
      <w:r>
        <w:t xml:space="preserve">Kuinka kauan ei kumpi on vanhempi Britannian imperiumi vai Etiopian imperiumi?</w:t>
      </w:r>
    </w:p>
    <w:p>
      <w:r>
        <w:rPr>
          <w:b/>
        </w:rPr>
        <w:t xml:space="preserve">Tulos</w:t>
      </w:r>
    </w:p>
    <w:p>
      <w:r>
        <w:t xml:space="preserve">Kumpi on vanhempi, Britannian imperiumi vai Etiopian imperiumi?</w:t>
      </w:r>
    </w:p>
    <w:p>
      <w:r>
        <w:rPr>
          <w:b/>
        </w:rPr>
        <w:t xml:space="preserve">Esimerkki 3.256</w:t>
      </w:r>
    </w:p>
    <w:p>
      <w:r>
        <w:t xml:space="preserve">Mikä on ero oh ei suuntaus arkkitehtien taidoissa?</w:t>
      </w:r>
    </w:p>
    <w:p>
      <w:r>
        <w:rPr>
          <w:b/>
        </w:rPr>
        <w:t xml:space="preserve">Tulos</w:t>
      </w:r>
    </w:p>
    <w:p>
      <w:r>
        <w:t xml:space="preserve">Mikä on arkkitehtien ammattitaidon suuntaus?</w:t>
      </w:r>
    </w:p>
    <w:p>
      <w:r>
        <w:rPr>
          <w:b/>
        </w:rPr>
        <w:t xml:space="preserve">Esimerkki 3.257</w:t>
      </w:r>
    </w:p>
    <w:p>
      <w:r>
        <w:t xml:space="preserve">Ketä Theba itse asiassa ei ketä Sofokles uhmaa?</w:t>
      </w:r>
    </w:p>
    <w:p>
      <w:r>
        <w:rPr>
          <w:b/>
        </w:rPr>
        <w:t xml:space="preserve">Tulos</w:t>
      </w:r>
    </w:p>
    <w:p>
      <w:r>
        <w:t xml:space="preserve">Ketä Sofokles uhmaa?</w:t>
      </w:r>
    </w:p>
    <w:p>
      <w:r>
        <w:rPr>
          <w:b/>
        </w:rPr>
        <w:t xml:space="preserve">Esimerkki 3.258</w:t>
      </w:r>
    </w:p>
    <w:p>
      <w:r>
        <w:t xml:space="preserve">Kuka oli näyttelijä tai Mikä näyttelijä näytteli elokuvassa Saving Private Ryan?</w:t>
      </w:r>
    </w:p>
    <w:p>
      <w:r>
        <w:rPr>
          <w:b/>
        </w:rPr>
        <w:t xml:space="preserve">Tulos</w:t>
      </w:r>
    </w:p>
    <w:p>
      <w:r>
        <w:t xml:space="preserve">Mikä näyttelijä näytteli elokuvassa Sotamies Ryanin pelastaminen?</w:t>
      </w:r>
    </w:p>
    <w:p>
      <w:r>
        <w:rPr>
          <w:b/>
        </w:rPr>
        <w:t xml:space="preserve">Esimerkki 3.259</w:t>
      </w:r>
    </w:p>
    <w:p>
      <w:r>
        <w:t xml:space="preserve">Mikä tekee siitä ensin, että cydipped ctenophoresin lonkerot ovat yleensä hapsutettuja?</w:t>
      </w:r>
    </w:p>
    <w:p>
      <w:r>
        <w:rPr>
          <w:b/>
        </w:rPr>
        <w:t xml:space="preserve">Tulos</w:t>
      </w:r>
    </w:p>
    <w:p>
      <w:r>
        <w:t xml:space="preserve">Millaiset lonkerot reunustavat yleensä cydipped ctenophoren lonkeroita?</w:t>
      </w:r>
    </w:p>
    <w:p>
      <w:r>
        <w:rPr>
          <w:b/>
        </w:rPr>
        <w:t xml:space="preserve">Esimerkki 3.260</w:t>
      </w:r>
    </w:p>
    <w:p>
      <w:r>
        <w:t xml:space="preserve">Kuinka moni ei ollut Marquis de la Jonquièren, tai pikemminkin Langladesin retkikunnassa?</w:t>
      </w:r>
    </w:p>
    <w:p>
      <w:r>
        <w:rPr>
          <w:b/>
        </w:rPr>
        <w:t xml:space="preserve">Tulos</w:t>
      </w:r>
    </w:p>
    <w:p>
      <w:r>
        <w:t xml:space="preserve">Kuinka moni ei ollut Langladesin retkikunnassa?</w:t>
      </w:r>
    </w:p>
    <w:p>
      <w:r>
        <w:rPr>
          <w:b/>
        </w:rPr>
        <w:t xml:space="preserve">Esimerkki 3.261</w:t>
      </w:r>
    </w:p>
    <w:p>
      <w:r>
        <w:t xml:space="preserve">Miksi Chicossa, siis Fresnossa, on vain UHF-televisioasemia?</w:t>
      </w:r>
    </w:p>
    <w:p>
      <w:r>
        <w:rPr>
          <w:b/>
        </w:rPr>
        <w:t xml:space="preserve">Tulos</w:t>
      </w:r>
    </w:p>
    <w:p>
      <w:r>
        <w:t xml:space="preserve">Miksi Fresnossa on vain UHF-televisioasemia?</w:t>
      </w:r>
    </w:p>
    <w:p>
      <w:r>
        <w:rPr>
          <w:b/>
        </w:rPr>
        <w:t xml:space="preserve">Esimerkki 3.262</w:t>
      </w:r>
    </w:p>
    <w:p>
      <w:r>
        <w:t xml:space="preserve">Kuka tarjosi filosofista keskustelua liikkeestä ampua ergh voima?</w:t>
      </w:r>
    </w:p>
    <w:p>
      <w:r>
        <w:rPr>
          <w:b/>
        </w:rPr>
        <w:t xml:space="preserve">Tulos</w:t>
      </w:r>
    </w:p>
    <w:p>
      <w:r>
        <w:t xml:space="preserve">Kuka esitti filosofisen keskustelun voimasta?</w:t>
      </w:r>
    </w:p>
    <w:p>
      <w:r>
        <w:rPr>
          <w:b/>
        </w:rPr>
        <w:t xml:space="preserve">Esimerkki 3.263</w:t>
      </w:r>
    </w:p>
    <w:p>
      <w:r>
        <w:t xml:space="preserve">Kuka on Oraclen perustaja ei anteeksi Microsoft ja Amerikan kolmanneksi rikkain mies?</w:t>
      </w:r>
    </w:p>
    <w:p>
      <w:r>
        <w:rPr>
          <w:b/>
        </w:rPr>
        <w:t xml:space="preserve">Tulos</w:t>
      </w:r>
    </w:p>
    <w:p>
      <w:r>
        <w:t xml:space="preserve">Kuka on Microsoftin perustaja ja Amerikan kolmanneksi rikkain mies?</w:t>
      </w:r>
    </w:p>
    <w:p>
      <w:r>
        <w:rPr>
          <w:b/>
        </w:rPr>
        <w:t xml:space="preserve">Esimerkki 3.264</w:t>
      </w:r>
    </w:p>
    <w:p>
      <w:r>
        <w:t xml:space="preserve">Kuka totesi, että yleinen mielipide ilmastonmuutoksesta ei näe välitöntä vaaraa, mutta tieteellinen tietämättömyys oli se, mikä aiheutti ilmaston lämpenemisen epävarmuutta?</w:t>
      </w:r>
    </w:p>
    <w:p>
      <w:r>
        <w:rPr>
          <w:b/>
        </w:rPr>
        <w:t xml:space="preserve">Tulos</w:t>
      </w:r>
    </w:p>
    <w:p>
      <w:r>
        <w:t xml:space="preserve">Kuka on väittänyt, että tieteellinen tietämättömyys on syynä ilmaston lämpenemiseen liittyviin epävarmuustekijöihin?</w:t>
      </w:r>
    </w:p>
    <w:p>
      <w:r>
        <w:rPr>
          <w:b/>
        </w:rPr>
        <w:t xml:space="preserve">Esimerkki 3.265</w:t>
      </w:r>
    </w:p>
    <w:p>
      <w:r>
        <w:t xml:space="preserve">Mikä oli tai mikä väheni, kun arabinationalismi kärsi?</w:t>
      </w:r>
    </w:p>
    <w:p>
      <w:r>
        <w:rPr>
          <w:b/>
        </w:rPr>
        <w:t xml:space="preserve">Tulos</w:t>
      </w:r>
    </w:p>
    <w:p>
      <w:r>
        <w:t xml:space="preserve">Mikä väheni, kun arabinationalismi kärsi?</w:t>
      </w:r>
    </w:p>
    <w:p>
      <w:r>
        <w:rPr>
          <w:b/>
        </w:rPr>
        <w:t xml:space="preserve">Esimerkki 3.266</w:t>
      </w:r>
    </w:p>
    <w:p>
      <w:r>
        <w:t xml:space="preserve">Ennen kuin lakiehdotus on hyväksytty, siitä tulee laki mitä?</w:t>
      </w:r>
    </w:p>
    <w:p>
      <w:r>
        <w:rPr>
          <w:b/>
        </w:rPr>
        <w:t xml:space="preserve">Tulos</w:t>
      </w:r>
    </w:p>
    <w:p>
      <w:r>
        <w:t xml:space="preserve">Ennen kuin lakiehdotus on hyväksytty, siitä tulee laki mistä?</w:t>
      </w:r>
    </w:p>
    <w:p>
      <w:r>
        <w:rPr>
          <w:b/>
        </w:rPr>
        <w:t xml:space="preserve">Esimerkki 3.267</w:t>
      </w:r>
    </w:p>
    <w:p>
      <w:r>
        <w:t xml:space="preserve">Miksi se kehitettiin vuonna 1973, anteeksi, vuonna 1983?</w:t>
      </w:r>
    </w:p>
    <w:p>
      <w:r>
        <w:rPr>
          <w:b/>
        </w:rPr>
        <w:t xml:space="preserve">Tulos</w:t>
      </w:r>
    </w:p>
    <w:p>
      <w:r>
        <w:t xml:space="preserve">Miksi se kehitettiin vuonna 1983?</w:t>
      </w:r>
    </w:p>
    <w:p>
      <w:r>
        <w:rPr>
          <w:b/>
        </w:rPr>
        <w:t xml:space="preserve">Esimerkki 3.268</w:t>
      </w:r>
    </w:p>
    <w:p>
      <w:r>
        <w:t xml:space="preserve">Kuinka monta er vahvan voiman johtuu vaihdon mitä?</w:t>
      </w:r>
    </w:p>
    <w:p>
      <w:r>
        <w:rPr>
          <w:b/>
        </w:rPr>
        <w:t xml:space="preserve">Tulos</w:t>
      </w:r>
    </w:p>
    <w:p>
      <w:r>
        <w:t xml:space="preserve">Vahva voima johtuu minkä aineen vaihdosta?</w:t>
      </w:r>
    </w:p>
    <w:p>
      <w:r>
        <w:rPr>
          <w:b/>
        </w:rPr>
        <w:t xml:space="preserve">Esimerkki 3.269</w:t>
      </w:r>
    </w:p>
    <w:p>
      <w:r>
        <w:t xml:space="preserve">Mikä altistaa organismit infektiolle oops immuunijärjestelmä aktivoituu synnynnäinen vastaus?</w:t>
      </w:r>
    </w:p>
    <w:p>
      <w:r>
        <w:rPr>
          <w:b/>
        </w:rPr>
        <w:t xml:space="preserve">Tulos</w:t>
      </w:r>
    </w:p>
    <w:p>
      <w:r>
        <w:t xml:space="preserve">Mikä immuunijärjestelmä aktivoituu synnynnäisessä vasteessa?</w:t>
      </w:r>
    </w:p>
    <w:p>
      <w:r>
        <w:rPr>
          <w:b/>
        </w:rPr>
        <w:t xml:space="preserve">Esimerkki 3.270</w:t>
      </w:r>
    </w:p>
    <w:p>
      <w:r>
        <w:t xml:space="preserve">Millä mittakaavalla kaupan taloustieteilijä ei pikemminkin vapauttaminen siirtää taloudellista eriarvoisuutta?</w:t>
      </w:r>
    </w:p>
    <w:p>
      <w:r>
        <w:rPr>
          <w:b/>
        </w:rPr>
        <w:t xml:space="preserve">Tulos</w:t>
      </w:r>
    </w:p>
    <w:p>
      <w:r>
        <w:t xml:space="preserve">Millä mittakaavalla kaupan vapauttaminen siirtää taloudellista eriarvoisuutta?</w:t>
      </w:r>
    </w:p>
    <w:p>
      <w:r>
        <w:rPr>
          <w:b/>
        </w:rPr>
        <w:t xml:space="preserve">Esimerkki 3.271</w:t>
      </w:r>
    </w:p>
    <w:p>
      <w:r>
        <w:t xml:space="preserve">Minkälaiset pääomat tai tarkoitan ohjelmat eivät auta jakamaan varallisuutta uudelleen?</w:t>
      </w:r>
    </w:p>
    <w:p>
      <w:r>
        <w:rPr>
          <w:b/>
        </w:rPr>
        <w:t xml:space="preserve">Tulos</w:t>
      </w:r>
    </w:p>
    <w:p>
      <w:r>
        <w:t xml:space="preserve">Minkälaiset ohjelmat eivät auta jakamaan vaurautta uudelleen?</w:t>
      </w:r>
    </w:p>
    <w:p>
      <w:r>
        <w:rPr>
          <w:b/>
        </w:rPr>
        <w:t xml:space="preserve">Esimerkki 3.272</w:t>
      </w:r>
    </w:p>
    <w:p>
      <w:r>
        <w:t xml:space="preserve">Kuinka paljon matkaa on San Franciscon, odota, Fresnon ja Los Angelesin välillä?</w:t>
      </w:r>
    </w:p>
    <w:p>
      <w:r>
        <w:rPr>
          <w:b/>
        </w:rPr>
        <w:t xml:space="preserve">Tulos</w:t>
      </w:r>
    </w:p>
    <w:p>
      <w:r>
        <w:t xml:space="preserve">Kuinka kaukana Fresno on Los Angelesista?</w:t>
      </w:r>
    </w:p>
    <w:p>
      <w:r>
        <w:rPr>
          <w:b/>
        </w:rPr>
        <w:t xml:space="preserve">Esimerkki 3.273</w:t>
      </w:r>
    </w:p>
    <w:p>
      <w:r>
        <w:t xml:space="preserve">Kuka analysoi laboratoriossa kairaussydänten kivinäytteet?</w:t>
      </w:r>
    </w:p>
    <w:p>
      <w:r>
        <w:rPr>
          <w:b/>
        </w:rPr>
        <w:t xml:space="preserve">Tulos</w:t>
      </w:r>
    </w:p>
    <w:p>
      <w:r>
        <w:t xml:space="preserve">Kuka analysoi laboratoriossa kairaussydämistä otettuja kivinäytteitä?</w:t>
      </w:r>
    </w:p>
    <w:p>
      <w:r>
        <w:rPr>
          <w:b/>
        </w:rPr>
        <w:t xml:space="preserve">Esimerkki 3.274</w:t>
      </w:r>
    </w:p>
    <w:p>
      <w:r>
        <w:t xml:space="preserve">Kansalaistottelemattomuus tai ei tee siitä boikotointia kieltäytymällä maksamasta veroja istua ja kutsunnoista väistelemällä tehdä mitä vaikeampaa?</w:t>
      </w:r>
    </w:p>
    <w:p>
      <w:r>
        <w:rPr>
          <w:b/>
        </w:rPr>
        <w:t xml:space="preserve">Tulos</w:t>
      </w:r>
    </w:p>
    <w:p>
      <w:r>
        <w:t xml:space="preserve">Boikotointi, verojen maksamisesta kieltäytyminen, istumalakkoilu ja asevelvollisuuden välttely vaikeuttavat mitä?</w:t>
      </w:r>
    </w:p>
    <w:p>
      <w:r>
        <w:rPr>
          <w:b/>
        </w:rPr>
        <w:t xml:space="preserve">Esimerkki 3.275</w:t>
      </w:r>
    </w:p>
    <w:p>
      <w:r>
        <w:t xml:space="preserve">Kuka edustaa sen sijaan, miten olisi, mikä ryhmä asettaa ajan asialistan?</w:t>
      </w:r>
    </w:p>
    <w:p>
      <w:r>
        <w:rPr>
          <w:b/>
        </w:rPr>
        <w:t xml:space="preserve">Tulos</w:t>
      </w:r>
    </w:p>
    <w:p>
      <w:r>
        <w:t xml:space="preserve">Kumpi ryhmä asettaa aikataulun?</w:t>
      </w:r>
    </w:p>
    <w:p>
      <w:r>
        <w:rPr>
          <w:b/>
        </w:rPr>
        <w:t xml:space="preserve">Esimerkki 3.276</w:t>
      </w:r>
    </w:p>
    <w:p>
      <w:r>
        <w:t xml:space="preserve">Mikä valtakunta liitti Wienin ja Varsovan vuonna 1796?</w:t>
      </w:r>
    </w:p>
    <w:p>
      <w:r>
        <w:rPr>
          <w:b/>
        </w:rPr>
        <w:t xml:space="preserve">Tulos</w:t>
      </w:r>
    </w:p>
    <w:p>
      <w:r>
        <w:t xml:space="preserve">Mikä kuningaskunta liitti Varsovan vuonna 1796?</w:t>
      </w:r>
    </w:p>
    <w:p>
      <w:r>
        <w:rPr>
          <w:b/>
        </w:rPr>
        <w:t xml:space="preserve">Esimerkki 3.277</w:t>
      </w:r>
    </w:p>
    <w:p>
      <w:r>
        <w:t xml:space="preserve">Mitä käytetään jännitystensorin formalisoimiseksi no poikkileikkauspinta-alan laskemiseksi kappaleen tilavuudessa?</w:t>
      </w:r>
    </w:p>
    <w:p>
      <w:r>
        <w:rPr>
          <w:b/>
        </w:rPr>
        <w:t xml:space="preserve">Tulos</w:t>
      </w:r>
    </w:p>
    <w:p>
      <w:r>
        <w:t xml:space="preserve">Mitä käytetään poikkileikkauksen pinta-alan laskemiseen kappaleen tilavuudesta?</w:t>
      </w:r>
    </w:p>
    <w:p>
      <w:r>
        <w:rPr>
          <w:b/>
        </w:rPr>
        <w:t xml:space="preserve">Esimerkki 3.278</w:t>
      </w:r>
    </w:p>
    <w:p>
      <w:r>
        <w:t xml:space="preserve">Kuinka monta FDA:n vuonna 2011 hyväksymää lääkettä oli erikoislääkkeitä?</w:t>
      </w:r>
    </w:p>
    <w:p>
      <w:r>
        <w:rPr>
          <w:b/>
        </w:rPr>
        <w:t xml:space="preserve">Tulos</w:t>
      </w:r>
    </w:p>
    <w:p>
      <w:r>
        <w:t xml:space="preserve">Kuinka monta FDA:n vuonna 2011 hyväksymää lääkettä oli erikoislääkkeitä?</w:t>
      </w:r>
    </w:p>
    <w:p>
      <w:r>
        <w:rPr>
          <w:b/>
        </w:rPr>
        <w:t xml:space="preserve">Esimerkki 3.279</w:t>
      </w:r>
    </w:p>
    <w:p>
      <w:r>
        <w:t xml:space="preserve">Miten rutto vaikutti Lähi-itää pahoittelevaan Egyptiin?</w:t>
      </w:r>
    </w:p>
    <w:p>
      <w:r>
        <w:rPr>
          <w:b/>
        </w:rPr>
        <w:t xml:space="preserve">Tulos</w:t>
      </w:r>
    </w:p>
    <w:p>
      <w:r>
        <w:t xml:space="preserve">Miten rutto vaikutti Lähi-itään?</w:t>
      </w:r>
    </w:p>
    <w:p>
      <w:r>
        <w:rPr>
          <w:b/>
        </w:rPr>
        <w:t xml:space="preserve">Esimerkki 3.280</w:t>
      </w:r>
    </w:p>
    <w:p>
      <w:r>
        <w:t xml:space="preserve">Missä sijaitsee Allstonin tai pikemminkin Longwood Medicalin alue?</w:t>
      </w:r>
    </w:p>
    <w:p>
      <w:r>
        <w:rPr>
          <w:b/>
        </w:rPr>
        <w:t xml:space="preserve">Tulos</w:t>
      </w:r>
    </w:p>
    <w:p>
      <w:r>
        <w:t xml:space="preserve">Missä Longwood Medicalin alue sijaitsee?</w:t>
      </w:r>
    </w:p>
    <w:p>
      <w:r>
        <w:rPr>
          <w:b/>
        </w:rPr>
        <w:t xml:space="preserve">Esimerkki 3.281</w:t>
      </w:r>
    </w:p>
    <w:p>
      <w:r>
        <w:t xml:space="preserve">Mikä on tai ei tee sitä, mikä usein väärinymmärretään aineen jäykkyyden syyksi?</w:t>
      </w:r>
    </w:p>
    <w:p>
      <w:r>
        <w:rPr>
          <w:b/>
        </w:rPr>
        <w:t xml:space="preserve">Tulos</w:t>
      </w:r>
    </w:p>
    <w:p>
      <w:r>
        <w:t xml:space="preserve">Mikä ymmärretään usein väärin aineen jäykkyyden syyksi?</w:t>
      </w:r>
    </w:p>
    <w:p>
      <w:r>
        <w:rPr>
          <w:b/>
        </w:rPr>
        <w:t xml:space="preserve">Esimerkki 3.282</w:t>
      </w:r>
    </w:p>
    <w:p>
      <w:r>
        <w:t xml:space="preserve">Kuinka monta kerrosta tai kuinka pitkä Bank of America Tower on?</w:t>
      </w:r>
    </w:p>
    <w:p>
      <w:r>
        <w:rPr>
          <w:b/>
        </w:rPr>
        <w:t xml:space="preserve">Tulos</w:t>
      </w:r>
    </w:p>
    <w:p>
      <w:r>
        <w:t xml:space="preserve">Kuinka korkea Bank of America Tower on?</w:t>
      </w:r>
    </w:p>
    <w:p>
      <w:r>
        <w:rPr>
          <w:b/>
        </w:rPr>
        <w:t xml:space="preserve">Esimerkki 3.283</w:t>
      </w:r>
    </w:p>
    <w:p>
      <w:r>
        <w:t xml:space="preserve">Mikä valokuvaaja uh ei koomikko on myös yliopistosta valmistunut?</w:t>
      </w:r>
    </w:p>
    <w:p>
      <w:r>
        <w:rPr>
          <w:b/>
        </w:rPr>
        <w:t xml:space="preserve">Tulos</w:t>
      </w:r>
    </w:p>
    <w:p>
      <w:r>
        <w:t xml:space="preserve">Mikä koomikko on myös yliopistosta valmistunut?</w:t>
      </w:r>
    </w:p>
    <w:p>
      <w:r>
        <w:rPr>
          <w:b/>
        </w:rPr>
        <w:t xml:space="preserve">Esimerkki 3.284</w:t>
      </w:r>
    </w:p>
    <w:p>
      <w:r>
        <w:t xml:space="preserve">Kuka Ohion alueista, oops Uusi Ranska, vastuussa ollut kuvernööri kuoli vuonna 1752?</w:t>
      </w:r>
    </w:p>
    <w:p>
      <w:r>
        <w:rPr>
          <w:b/>
        </w:rPr>
        <w:t xml:space="preserve">Tulos</w:t>
      </w:r>
    </w:p>
    <w:p>
      <w:r>
        <w:t xml:space="preserve">Kuka Uuden Ranskan kuvernööri kuoli vuonna 1752?</w:t>
      </w:r>
    </w:p>
    <w:p>
      <w:r>
        <w:rPr>
          <w:b/>
        </w:rPr>
        <w:t xml:space="preserve">Esimerkki 3.285</w:t>
      </w:r>
    </w:p>
    <w:p>
      <w:r>
        <w:t xml:space="preserve">Kun sähkömagneettinen voima ei elektronit ovat löysästi pakattu, ei ole tarpeeksi mitä?</w:t>
      </w:r>
    </w:p>
    <w:p>
      <w:r>
        <w:rPr>
          <w:b/>
        </w:rPr>
        <w:t xml:space="preserve">Tulos</w:t>
      </w:r>
    </w:p>
    <w:p>
      <w:r>
        <w:t xml:space="preserve">Kun elektronit ovat löyhästi pakattuina, ei ole tarpeeksi mitä?</w:t>
      </w:r>
    </w:p>
    <w:p>
      <w:r>
        <w:rPr>
          <w:b/>
        </w:rPr>
        <w:t xml:space="preserve">Esimerkki 3.286</w:t>
      </w:r>
    </w:p>
    <w:p>
      <w:r>
        <w:t xml:space="preserve">Minkä verran uh mitkä alat ovat menettäneet vaikutusvaltaansa farmasian alalla Yhdysvalloissa?</w:t>
      </w:r>
    </w:p>
    <w:p>
      <w:r>
        <w:rPr>
          <w:b/>
        </w:rPr>
        <w:t xml:space="preserve">Tulos</w:t>
      </w:r>
    </w:p>
    <w:p>
      <w:r>
        <w:t xml:space="preserve">Mitkä alat ovat menettäneet vaikutusvaltaansa farmasian alalla Yhdysvalloissa?</w:t>
      </w:r>
    </w:p>
    <w:p>
      <w:r>
        <w:rPr>
          <w:b/>
        </w:rPr>
        <w:t xml:space="preserve">Esimerkki 3.287</w:t>
      </w:r>
    </w:p>
    <w:p>
      <w:r>
        <w:t xml:space="preserve">Milloin ja minä vuonna Scottin ja Duncanin tutkimus julkaistiin?</w:t>
      </w:r>
    </w:p>
    <w:p>
      <w:r>
        <w:rPr>
          <w:b/>
        </w:rPr>
        <w:t xml:space="preserve">Tulos</w:t>
      </w:r>
    </w:p>
    <w:p>
      <w:r>
        <w:t xml:space="preserve">Minä vuonna Scottin ja Duncanin tutkimus julkaistiin?</w:t>
      </w:r>
    </w:p>
    <w:p>
      <w:r>
        <w:rPr>
          <w:b/>
        </w:rPr>
        <w:t xml:space="preserve">Esimerkki 3.288</w:t>
      </w:r>
    </w:p>
    <w:p>
      <w:r>
        <w:t xml:space="preserve">Milloin ei anteeksi kuinka korkealle ruttokuume nousee?</w:t>
      </w:r>
    </w:p>
    <w:p>
      <w:r>
        <w:rPr>
          <w:b/>
        </w:rPr>
        <w:t xml:space="preserve">Tulos</w:t>
      </w:r>
    </w:p>
    <w:p>
      <w:r>
        <w:t xml:space="preserve">Kuinka korkealle ruttokuume nousee?</w:t>
      </w:r>
    </w:p>
    <w:p>
      <w:r>
        <w:rPr>
          <w:b/>
        </w:rPr>
        <w:t xml:space="preserve">Esimerkki 3.289</w:t>
      </w:r>
    </w:p>
    <w:p>
      <w:r>
        <w:t xml:space="preserve">J. A. Hobson Anteeksi, mikä on imperialismin kiistanalaisin puoli?</w:t>
      </w:r>
    </w:p>
    <w:p>
      <w:r>
        <w:rPr>
          <w:b/>
        </w:rPr>
        <w:t xml:space="preserve">Tulos</w:t>
      </w:r>
    </w:p>
    <w:p>
      <w:r>
        <w:t xml:space="preserve">Mikä on imperialismin kiistanalaisin puoli?</w:t>
      </w:r>
    </w:p>
    <w:p>
      <w:r>
        <w:rPr>
          <w:b/>
        </w:rPr>
        <w:t xml:space="preserve">Esimerkki 3.290</w:t>
      </w:r>
    </w:p>
    <w:p>
      <w:r>
        <w:t xml:space="preserve">Kuinka suuri prosenttiosuus Puolan tai Varsovan väestöstä oli juutalaisia vuonna 1897?</w:t>
      </w:r>
    </w:p>
    <w:p>
      <w:r>
        <w:rPr>
          <w:b/>
        </w:rPr>
        <w:t xml:space="preserve">Tulos</w:t>
      </w:r>
    </w:p>
    <w:p>
      <w:r>
        <w:t xml:space="preserve">Kuinka monta prosenttia Varsovan väestöstä oli juutalaisia vuonna 1897?</w:t>
      </w:r>
    </w:p>
    <w:p>
      <w:r>
        <w:rPr>
          <w:b/>
        </w:rPr>
        <w:t xml:space="preserve">Esimerkki 3.291</w:t>
      </w:r>
    </w:p>
    <w:p>
      <w:r>
        <w:t xml:space="preserve">Mitä tai uh ensimmäinen Beroida tunnetaan millä muulla nimellä?</w:t>
      </w:r>
    </w:p>
    <w:p>
      <w:r>
        <w:rPr>
          <w:b/>
        </w:rPr>
        <w:t xml:space="preserve">Tulos</w:t>
      </w:r>
    </w:p>
    <w:p>
      <w:r>
        <w:t xml:space="preserve">Beroida tunnetaan millä muulla nimellä?</w:t>
      </w:r>
    </w:p>
    <w:p>
      <w:r>
        <w:rPr>
          <w:b/>
        </w:rPr>
        <w:t xml:space="preserve">Esimerkki 3.292</w:t>
      </w:r>
    </w:p>
    <w:p>
      <w:r>
        <w:t xml:space="preserve">Mitä korkeampi aineellinen elintaso odotti, tarkoitan sitä, mikä kasvaa nopeasti, kun tulot henkeä kohti kasvavat?</w:t>
      </w:r>
    </w:p>
    <w:p>
      <w:r>
        <w:rPr>
          <w:b/>
        </w:rPr>
        <w:t xml:space="preserve">Tulos</w:t>
      </w:r>
    </w:p>
    <w:p>
      <w:r>
        <w:t xml:space="preserve">Mikä kasvaa nopeasti asukaskohtaisten tulojen kasvaessa?</w:t>
      </w:r>
    </w:p>
    <w:p>
      <w:r>
        <w:rPr>
          <w:b/>
        </w:rPr>
        <w:t xml:space="preserve">Esimerkki 3.293</w:t>
      </w:r>
    </w:p>
    <w:p>
      <w:r>
        <w:t xml:space="preserve">Mitä lisääntyneet immuunijärjestelmän sorry hormonitasot aiheuttavat ikääntyvillä aikuisilla?</w:t>
      </w:r>
    </w:p>
    <w:p>
      <w:r>
        <w:rPr>
          <w:b/>
        </w:rPr>
        <w:t xml:space="preserve">Tulos</w:t>
      </w:r>
    </w:p>
    <w:p>
      <w:r>
        <w:t xml:space="preserve">Mitä lisääntyneet hormonitasot aiheuttavat ikääntyvillä aikuisilla?</w:t>
      </w:r>
    </w:p>
    <w:p>
      <w:r>
        <w:rPr>
          <w:b/>
        </w:rPr>
        <w:t xml:space="preserve">Esimerkki 3.294</w:t>
      </w:r>
    </w:p>
    <w:p>
      <w:r>
        <w:t xml:space="preserve">Minä vuonna, anteeksi, saanko kysyä sen sijaan, kuinka moni ihminen protestoi koulujen assimilaatio-ohjelmaa vastaan Malesiassa?</w:t>
      </w:r>
    </w:p>
    <w:p>
      <w:r>
        <w:rPr>
          <w:b/>
        </w:rPr>
        <w:t xml:space="preserve">Tulos</w:t>
      </w:r>
    </w:p>
    <w:p>
      <w:r>
        <w:t xml:space="preserve">Kuinka monet ihmiset protestoivat koulujen assimilaatio-ohjelmaa Malesiassa?</w:t>
      </w:r>
    </w:p>
    <w:p>
      <w:r>
        <w:rPr>
          <w:b/>
        </w:rPr>
        <w:t xml:space="preserve">Esimerkki 3.295</w:t>
      </w:r>
    </w:p>
    <w:p>
      <w:r>
        <w:t xml:space="preserve">Kuka lopetti tai pikemminkin mikä on Yuan-dynastian kiinalainen nimi?</w:t>
      </w:r>
    </w:p>
    <w:p>
      <w:r>
        <w:rPr>
          <w:b/>
        </w:rPr>
        <w:t xml:space="preserve">Tulos</w:t>
      </w:r>
    </w:p>
    <w:p>
      <w:r>
        <w:t xml:space="preserve">Mikä on Yuan-dynastian kiinalainen nimi?</w:t>
      </w:r>
    </w:p>
    <w:p>
      <w:r>
        <w:rPr>
          <w:b/>
        </w:rPr>
        <w:t xml:space="preserve">Esimerkki 3.296</w:t>
      </w:r>
    </w:p>
    <w:p>
      <w:r>
        <w:t xml:space="preserve">Kuinka monessa urheilulajissa Harvard, oops ei, sen pitäisi olla Yale, kilpailee NCAA:n Ivy League -divisioonassa?</w:t>
      </w:r>
    </w:p>
    <w:p>
      <w:r>
        <w:rPr>
          <w:b/>
        </w:rPr>
        <w:t xml:space="preserve">Tulos</w:t>
      </w:r>
    </w:p>
    <w:p>
      <w:r>
        <w:t xml:space="preserve">Kuinka monessa urheilulajissa Yale kilpailee NCAA:n Ivy League -divisioonassa?</w:t>
      </w:r>
    </w:p>
    <w:p>
      <w:r>
        <w:rPr>
          <w:b/>
        </w:rPr>
        <w:t xml:space="preserve">Esimerkki 3.297</w:t>
      </w:r>
    </w:p>
    <w:p>
      <w:r>
        <w:t xml:space="preserve">Miten ei kuka ei määrittele, mikä on potilas-lääkärisuhde?</w:t>
      </w:r>
    </w:p>
    <w:p>
      <w:r>
        <w:rPr>
          <w:b/>
        </w:rPr>
        <w:t xml:space="preserve">Tulos</w:t>
      </w:r>
    </w:p>
    <w:p>
      <w:r>
        <w:t xml:space="preserve">Kuka ei määrittele, mikä on potilas-lääkärisuhde?</w:t>
      </w:r>
    </w:p>
    <w:p>
      <w:r>
        <w:rPr>
          <w:b/>
        </w:rPr>
        <w:t xml:space="preserve">Esimerkki 3.298</w:t>
      </w:r>
    </w:p>
    <w:p>
      <w:r>
        <w:t xml:space="preserve">Mitä vettä virtaa merestä ja entisestä kanavasta, ei, merilahdesta?</w:t>
      </w:r>
    </w:p>
    <w:p>
      <w:r>
        <w:rPr>
          <w:b/>
        </w:rPr>
        <w:t xml:space="preserve">Tulos</w:t>
      </w:r>
    </w:p>
    <w:p>
      <w:r>
        <w:t xml:space="preserve">Mitä vettä virtaa merestä ja entisestä merilahdesta?</w:t>
      </w:r>
    </w:p>
    <w:p>
      <w:r>
        <w:rPr>
          <w:b/>
        </w:rPr>
        <w:t xml:space="preserve">Esimerkki 3.299</w:t>
      </w:r>
    </w:p>
    <w:p>
      <w:r>
        <w:t xml:space="preserve">Ennen isotooppista ajoitusta materiaalien tai kivien osat oli ajoitettava käyttäen fossiileja ja stratigrafista korrelaatiota suhteessa mihin?</w:t>
      </w:r>
    </w:p>
    <w:p>
      <w:r>
        <w:rPr>
          <w:b/>
        </w:rPr>
        <w:t xml:space="preserve">Tulos</w:t>
      </w:r>
    </w:p>
    <w:p>
      <w:r>
        <w:t xml:space="preserve">Ennen isotooppista ajoitusta kivien osat oli ajoitettava käyttäen fossiileja ja stratigrafista korrelaatiota suhteessa mihin?</w:t>
      </w:r>
    </w:p>
    <w:p>
      <w:r>
        <w:rPr>
          <w:b/>
        </w:rPr>
        <w:t xml:space="preserve">Esimerkki 3.300</w:t>
      </w:r>
    </w:p>
    <w:p>
      <w:r>
        <w:t xml:space="preserve">Kuka levitti rahoitusta, oops, tarkoitan, tietoisuutta kansallisesta verkostoitumisesta?</w:t>
      </w:r>
    </w:p>
    <w:p>
      <w:r>
        <w:rPr>
          <w:b/>
        </w:rPr>
        <w:t xml:space="preserve">Tulos</w:t>
      </w:r>
    </w:p>
    <w:p>
      <w:r>
        <w:t xml:space="preserve">Kuka levitti tietoisuutta kansallisesta verkostoitumisesta?</w:t>
      </w:r>
    </w:p>
    <w:p>
      <w:r>
        <w:rPr>
          <w:b/>
        </w:rPr>
        <w:t xml:space="preserve">Esimerkki 3.301</w:t>
      </w:r>
    </w:p>
    <w:p>
      <w:r>
        <w:t xml:space="preserve">Mikä ulottui tai peitti Skandinavian, Baltian, Skotlannin ja Alpit viimeisenä jääkautena?</w:t>
      </w:r>
    </w:p>
    <w:p>
      <w:r>
        <w:rPr>
          <w:b/>
        </w:rPr>
        <w:t xml:space="preserve">Tulos</w:t>
      </w:r>
    </w:p>
    <w:p>
      <w:r>
        <w:t xml:space="preserve">Mikä peitti Skandinavian, Baltian, Skotlannin ja Alpit viimeisenä jääkautena?</w:t>
      </w:r>
    </w:p>
    <w:p>
      <w:r>
        <w:rPr>
          <w:b/>
        </w:rPr>
        <w:t xml:space="preserve">Esimerkki 3.302</w:t>
      </w:r>
    </w:p>
    <w:p>
      <w:r>
        <w:t xml:space="preserve">Kuinka monta naista työskenteli rakennusalalla vuonna 2005 ei ei ei 2011 pikemminkin?</w:t>
      </w:r>
    </w:p>
    <w:p>
      <w:r>
        <w:rPr>
          <w:b/>
        </w:rPr>
        <w:t xml:space="preserve">Tulos</w:t>
      </w:r>
    </w:p>
    <w:p>
      <w:r>
        <w:t xml:space="preserve">Kuinka monta naista työskenteli rakennusalalla vuonna 2011?</w:t>
      </w:r>
    </w:p>
    <w:p>
      <w:r>
        <w:rPr>
          <w:b/>
        </w:rPr>
        <w:t xml:space="preserve">Esimerkki 3.303</w:t>
      </w:r>
    </w:p>
    <w:p>
      <w:r>
        <w:t xml:space="preserve">Minkä joen varrella Varsova, ei, Berliini sijaitsee?</w:t>
      </w:r>
    </w:p>
    <w:p>
      <w:r>
        <w:rPr>
          <w:b/>
        </w:rPr>
        <w:t xml:space="preserve">Tulos</w:t>
      </w:r>
    </w:p>
    <w:p>
      <w:r>
        <w:t xml:space="preserve">Minkä joen yli Berliini kulkee?</w:t>
      </w:r>
    </w:p>
    <w:p>
      <w:r>
        <w:rPr>
          <w:b/>
        </w:rPr>
        <w:t xml:space="preserve">Esimerkki 3.304</w:t>
      </w:r>
    </w:p>
    <w:p>
      <w:r>
        <w:t xml:space="preserve">Mikä periaate tai uh kuin sen sijaan kiviä päälle vika, jotka ovat leikattu ovat aina vanhempia tai nuorempia kuin vika itse?</w:t>
      </w:r>
    </w:p>
    <w:p>
      <w:r>
        <w:rPr>
          <w:b/>
        </w:rPr>
        <w:t xml:space="preserve">Tulos</w:t>
      </w:r>
    </w:p>
    <w:p>
      <w:r>
        <w:t xml:space="preserve">Ovatko ruhjeen päällä olevat, leikkautuneet kivet aina vanhempia vai nuorempia kuin itse ruhje?</w:t>
      </w:r>
    </w:p>
    <w:p>
      <w:r>
        <w:rPr>
          <w:b/>
        </w:rPr>
        <w:t xml:space="preserve">Esimerkki 3.305</w:t>
      </w:r>
    </w:p>
    <w:p>
      <w:r>
        <w:t xml:space="preserve">Missä ja missä maassa Hampuri on?</w:t>
      </w:r>
    </w:p>
    <w:p>
      <w:r>
        <w:rPr>
          <w:b/>
        </w:rPr>
        <w:t xml:space="preserve">Tulos</w:t>
      </w:r>
    </w:p>
    <w:p>
      <w:r>
        <w:t xml:space="preserve">Missä maassa Hampuri sijaitsee?</w:t>
      </w:r>
    </w:p>
    <w:p>
      <w:r>
        <w:rPr>
          <w:b/>
        </w:rPr>
        <w:t xml:space="preserve">Esimerkki 3.306</w:t>
      </w:r>
    </w:p>
    <w:p>
      <w:r>
        <w:t xml:space="preserve">Millaisilla soluilla ei ole vaihtoehtoista T-solureseptoria ahh itse asiassa millaiset T-solut auttavat sekä sisäisessä että adaptiivisessa immuniteetissa?</w:t>
      </w:r>
    </w:p>
    <w:p>
      <w:r>
        <w:rPr>
          <w:b/>
        </w:rPr>
        <w:t xml:space="preserve">Tulos</w:t>
      </w:r>
    </w:p>
    <w:p>
      <w:r>
        <w:t xml:space="preserve">Minkä tyyppiset T-solut auttavat sekä synnynnäisessä että adaptiivisessa immuniteetissa?</w:t>
      </w:r>
    </w:p>
    <w:p>
      <w:r>
        <w:rPr>
          <w:b/>
        </w:rPr>
        <w:t xml:space="preserve">Esimerkki 3.307</w:t>
      </w:r>
    </w:p>
    <w:p>
      <w:r>
        <w:t xml:space="preserve">Kuka ei voi maksaa australialaisille apteekkareille siitä, että he tekevät hoitokodissa ei kotilääkkeiden tarkistuksia?</w:t>
      </w:r>
    </w:p>
    <w:p>
      <w:r>
        <w:rPr>
          <w:b/>
        </w:rPr>
        <w:t xml:space="preserve">Tulos</w:t>
      </w:r>
    </w:p>
    <w:p>
      <w:r>
        <w:t xml:space="preserve">Kuka ei voi maksaa australialaisille apteekkareille siitä, että he tekevät kotilääkkeiden tarkistuksia?</w:t>
      </w:r>
    </w:p>
    <w:p>
      <w:r>
        <w:rPr>
          <w:b/>
        </w:rPr>
        <w:t xml:space="preserve">Esimerkki 3.308</w:t>
      </w:r>
    </w:p>
    <w:p>
      <w:r>
        <w:t xml:space="preserve">Mikä rakennus purettiin vuonna 2004 tai pikemminkin 2014?</w:t>
      </w:r>
    </w:p>
    <w:p>
      <w:r>
        <w:rPr>
          <w:b/>
        </w:rPr>
        <w:t xml:space="preserve">Tulos</w:t>
      </w:r>
    </w:p>
    <w:p>
      <w:r>
        <w:t xml:space="preserve">Mikä rakennus purettiin vuonna 2014?</w:t>
      </w:r>
    </w:p>
    <w:p>
      <w:r>
        <w:rPr>
          <w:b/>
        </w:rPr>
        <w:t xml:space="preserve">Esimerkki 3.309</w:t>
      </w:r>
    </w:p>
    <w:p>
      <w:r>
        <w:t xml:space="preserve">Kolonialismi tarkoittaa, anteeksi, ei koskaan tarkoita, että maa tekee mitä?</w:t>
      </w:r>
    </w:p>
    <w:p>
      <w:r>
        <w:rPr>
          <w:b/>
        </w:rPr>
        <w:t xml:space="preserve">Tulos</w:t>
      </w:r>
    </w:p>
    <w:p>
      <w:r>
        <w:t xml:space="preserve">Kolonialismi ei koskaan tarkoita, että maa tekee mitä?</w:t>
      </w:r>
    </w:p>
    <w:p>
      <w:r>
        <w:rPr>
          <w:b/>
        </w:rPr>
        <w:t xml:space="preserve">Esimerkki 3.310</w:t>
      </w:r>
    </w:p>
    <w:p>
      <w:r>
        <w:t xml:space="preserve">Missä ryhmässä on soluja, joita yhdistävät solujen väliset yhteydet ja kalvot, lihakset, hermosto ja aistielimet. mitkä kaksi ryhmää?</w:t>
      </w:r>
    </w:p>
    <w:p>
      <w:r>
        <w:rPr>
          <w:b/>
        </w:rPr>
        <w:t xml:space="preserve">Tulos</w:t>
      </w:r>
    </w:p>
    <w:p>
      <w:r>
        <w:t xml:space="preserve">Missä kahdessa ryhmässä on soluja, joita yhdistävät solujen väliset yhteydet ja kalvot, lihakset, hermosto ja aistielimet?</w:t>
      </w:r>
    </w:p>
    <w:p>
      <w:r>
        <w:rPr>
          <w:b/>
        </w:rPr>
        <w:t xml:space="preserve">Esimerkki 3.311</w:t>
      </w:r>
    </w:p>
    <w:p>
      <w:r>
        <w:t xml:space="preserve">Miksi, mitkä arvot ovat neuvoteltavissa?</w:t>
      </w:r>
    </w:p>
    <w:p>
      <w:r>
        <w:rPr>
          <w:b/>
        </w:rPr>
        <w:t xml:space="preserve">Tulos</w:t>
      </w:r>
    </w:p>
    <w:p>
      <w:r>
        <w:t xml:space="preserve">Mitkä arvot ovat neuvoteltavissa?</w:t>
      </w:r>
    </w:p>
    <w:p>
      <w:r>
        <w:rPr>
          <w:b/>
        </w:rPr>
        <w:t xml:space="preserve">Esimerkki 3.312</w:t>
      </w:r>
    </w:p>
    <w:p>
      <w:r>
        <w:t xml:space="preserve">Sana taloudellinen ei imperialismi on peräisin mistä nykykielestä?</w:t>
      </w:r>
    </w:p>
    <w:p>
      <w:r>
        <w:rPr>
          <w:b/>
        </w:rPr>
        <w:t xml:space="preserve">Tulos</w:t>
      </w:r>
    </w:p>
    <w:p>
      <w:r>
        <w:t xml:space="preserve">Sana imperialismi on peräisin mistä nykykielestä?</w:t>
      </w:r>
    </w:p>
    <w:p>
      <w:r>
        <w:rPr>
          <w:b/>
        </w:rPr>
        <w:t xml:space="preserve">Esimerkki 3.313</w:t>
      </w:r>
    </w:p>
    <w:p>
      <w:r>
        <w:t xml:space="preserve">Toisen maailmansodan jälkeen mihin Kiina ja Venäjä sovelsivat vanhoja tsaarihallituksiaan?</w:t>
      </w:r>
    </w:p>
    <w:p>
      <w:r>
        <w:rPr>
          <w:b/>
        </w:rPr>
        <w:t xml:space="preserve">Tulos</w:t>
      </w:r>
    </w:p>
    <w:p>
      <w:r>
        <w:t xml:space="preserve">Mihin Venäjä sovelsi toisen maailmansodan jälkeen vanhoja tsaarihallituksiaan?</w:t>
      </w:r>
    </w:p>
    <w:p>
      <w:r>
        <w:rPr>
          <w:b/>
        </w:rPr>
        <w:t xml:space="preserve">Esimerkki 3.314</w:t>
      </w:r>
    </w:p>
    <w:p>
      <w:r>
        <w:t xml:space="preserve">Julkisten koulujen ohella, miten tai minkälainen koulu tunnustettiin Etelä-Afrikan koululain nojalla?</w:t>
      </w:r>
    </w:p>
    <w:p>
      <w:r>
        <w:rPr>
          <w:b/>
        </w:rPr>
        <w:t xml:space="preserve">Tulos</w:t>
      </w:r>
    </w:p>
    <w:p>
      <w:r>
        <w:t xml:space="preserve">Minkä tyyppinen koulu tunnustettiin julkisten koulujen lisäksi Etelä-Afrikan koululaissa?</w:t>
      </w:r>
    </w:p>
    <w:p>
      <w:r>
        <w:rPr>
          <w:b/>
        </w:rPr>
        <w:t xml:space="preserve">Esimerkki 3.315</w:t>
      </w:r>
    </w:p>
    <w:p>
      <w:r>
        <w:t xml:space="preserve">Mikä on kuuluisan kallion nimi lähellä Keski-Reiniä tai oikeastaan lähellä Sanke Goarshausenia?</w:t>
      </w:r>
    </w:p>
    <w:p>
      <w:r>
        <w:rPr>
          <w:b/>
        </w:rPr>
        <w:t xml:space="preserve">Tulos</w:t>
      </w:r>
    </w:p>
    <w:p>
      <w:r>
        <w:t xml:space="preserve">Mikä on kuuluisa kallio Sanke Goarshausenin lähellä?</w:t>
      </w:r>
    </w:p>
    <w:p>
      <w:r>
        <w:rPr>
          <w:b/>
        </w:rPr>
        <w:t xml:space="preserve">Esimerkki 3.316</w:t>
      </w:r>
    </w:p>
    <w:p>
      <w:r>
        <w:t xml:space="preserve">Minkä yliopiston kollegio myöntää akateemisia sivuaineopintoja 28:lla pikemminkin 50:llä aihealueella?</w:t>
      </w:r>
    </w:p>
    <w:p>
      <w:r>
        <w:rPr>
          <w:b/>
        </w:rPr>
        <w:t xml:space="preserve">Tulos</w:t>
      </w:r>
    </w:p>
    <w:p>
      <w:r>
        <w:t xml:space="preserve">Minkä yliopiston kollegio myöntää akateemisia sivuaineopintoja 50 aihealueella?</w:t>
      </w:r>
    </w:p>
    <w:p>
      <w:r>
        <w:rPr>
          <w:b/>
        </w:rPr>
        <w:t xml:space="preserve">Esimerkki 3.317</w:t>
      </w:r>
    </w:p>
    <w:p>
      <w:r>
        <w:t xml:space="preserve">Kuka väitti, että nimi Musta surma esiintyi ensimmäisen kerran vuonna 1823, ei odota 1631?</w:t>
      </w:r>
    </w:p>
    <w:p>
      <w:r>
        <w:rPr>
          <w:b/>
        </w:rPr>
        <w:t xml:space="preserve">Tulos</w:t>
      </w:r>
    </w:p>
    <w:p>
      <w:r>
        <w:t xml:space="preserve">Kuka väitti, että nimi Musta surma esiintyi ensimmäisen kerran vuonna 1631?</w:t>
      </w:r>
    </w:p>
    <w:p>
      <w:r>
        <w:rPr>
          <w:b/>
        </w:rPr>
        <w:t xml:space="preserve">Esimerkki 3.318</w:t>
      </w:r>
    </w:p>
    <w:p>
      <w:r>
        <w:t xml:space="preserve">Kuka kieltäytyi toimimasta ennen kuin Montcalm hyväksyi suunnitelmat, tarkoitin Loudounia?</w:t>
      </w:r>
    </w:p>
    <w:p>
      <w:r>
        <w:rPr>
          <w:b/>
        </w:rPr>
        <w:t xml:space="preserve">Tulos</w:t>
      </w:r>
    </w:p>
    <w:p>
      <w:r>
        <w:t xml:space="preserve">Kuka kieltäytyi toimimasta, kunnes Loudoun hyväksyi suunnitelmat?</w:t>
      </w:r>
    </w:p>
    <w:p>
      <w:r>
        <w:rPr>
          <w:b/>
        </w:rPr>
        <w:t xml:space="preserve">Esimerkki 3.319</w:t>
      </w:r>
    </w:p>
    <w:p>
      <w:r>
        <w:t xml:space="preserve">Milloin ei ole kuinka monta ihmistä kuuluu yliopiston hallitukseen?</w:t>
      </w:r>
    </w:p>
    <w:p>
      <w:r>
        <w:rPr>
          <w:b/>
        </w:rPr>
        <w:t xml:space="preserve">Tulos</w:t>
      </w:r>
    </w:p>
    <w:p>
      <w:r>
        <w:t xml:space="preserve">Kuinka monta henkilöä kuuluu yliopiston hallitukseen?</w:t>
      </w:r>
    </w:p>
    <w:p>
      <w:r>
        <w:rPr>
          <w:b/>
        </w:rPr>
        <w:t xml:space="preserve">Esimerkki 3.320</w:t>
      </w:r>
    </w:p>
    <w:p>
      <w:r>
        <w:t xml:space="preserve">Miten ihmiskunta voisi puuttua ympäristövahinkoihin ilman, että se puuttuu ihmisten eriarvoisuuteen?</w:t>
      </w:r>
    </w:p>
    <w:p>
      <w:r>
        <w:rPr>
          <w:b/>
        </w:rPr>
        <w:t xml:space="preserve">Tulos</w:t>
      </w:r>
    </w:p>
    <w:p>
      <w:r>
        <w:t xml:space="preserve">Miten inhimilliseen epätasa-arvoon voitaisiin puuttua ilman, että ympäristövahingot vähenevät?</w:t>
      </w:r>
    </w:p>
    <w:p>
      <w:r>
        <w:rPr>
          <w:b/>
        </w:rPr>
        <w:t xml:space="preserve">Esimerkki 3.321</w:t>
      </w:r>
    </w:p>
    <w:p>
      <w:r>
        <w:t xml:space="preserve">Minkä opetusvaihtoehdon ei anteeksi kouluvaihtoehdon vähemmistölasten vanhemmat saivat valita?</w:t>
      </w:r>
    </w:p>
    <w:p>
      <w:r>
        <w:rPr>
          <w:b/>
        </w:rPr>
        <w:t xml:space="preserve">Tulos</w:t>
      </w:r>
    </w:p>
    <w:p>
      <w:r>
        <w:t xml:space="preserve">Mihin kouluvaihtoehtoon vähemmistölasten vanhemmille annettiin mahdollisuus siirtyä?</w:t>
      </w:r>
    </w:p>
    <w:p>
      <w:r>
        <w:rPr>
          <w:b/>
        </w:rPr>
        <w:t xml:space="preserve">Esimerkki 3.322</w:t>
      </w:r>
    </w:p>
    <w:p>
      <w:r>
        <w:t xml:space="preserve">Mihin monet HT-ryhmät, ei, tarkoitan jäsenet ovat siirtyneet liittymään?</w:t>
      </w:r>
    </w:p>
    <w:p>
      <w:r>
        <w:rPr>
          <w:b/>
        </w:rPr>
        <w:t xml:space="preserve">Tulos</w:t>
      </w:r>
    </w:p>
    <w:p>
      <w:r>
        <w:t xml:space="preserve">Mihin monet HT:n jäsenet ovat valmistuneet liittymään?</w:t>
      </w:r>
    </w:p>
    <w:p>
      <w:r>
        <w:rPr>
          <w:b/>
        </w:rPr>
        <w:t xml:space="preserve">Esimerkki 3.323</w:t>
      </w:r>
    </w:p>
    <w:p>
      <w:r>
        <w:t xml:space="preserve">Kuka oli Karluk Kara-Khanid ei uiguurikuningas Qocho sijoittui alemmas?</w:t>
      </w:r>
    </w:p>
    <w:p>
      <w:r>
        <w:rPr>
          <w:b/>
        </w:rPr>
        <w:t xml:space="preserve">Tulos</w:t>
      </w:r>
    </w:p>
    <w:p>
      <w:r>
        <w:t xml:space="preserve">Kuka oli Qochon uiguurikuningas, jota alempana sijoittui?</w:t>
      </w:r>
    </w:p>
    <w:p>
      <w:r>
        <w:rPr>
          <w:b/>
        </w:rPr>
        <w:t xml:space="preserve">Esimerkki 3.324</w:t>
      </w:r>
    </w:p>
    <w:p>
      <w:r>
        <w:t xml:space="preserve">Mitä hyötyä on koululle ei anteeksi, mitä lisähyötyjä on ympäröivälle yhteisölle laajentamisesta?</w:t>
      </w:r>
    </w:p>
    <w:p>
      <w:r>
        <w:rPr>
          <w:b/>
        </w:rPr>
        <w:t xml:space="preserve">Tulos</w:t>
      </w:r>
    </w:p>
    <w:p>
      <w:r>
        <w:t xml:space="preserve">Mitä lisähyötyjä laajentamisesta koituu ympäröivälle yhteisölle?</w:t>
      </w:r>
    </w:p>
    <w:p>
      <w:r>
        <w:rPr>
          <w:b/>
        </w:rPr>
        <w:t xml:space="preserve">Esimerkki 3.325</w:t>
      </w:r>
    </w:p>
    <w:p>
      <w:r>
        <w:t xml:space="preserve">Mitä on pidetty vuodesta 1932 ei um odota 1987, ottaen kampuksen 7-10 päivää näyttelyitä?</w:t>
      </w:r>
    </w:p>
    <w:p>
      <w:r>
        <w:rPr>
          <w:b/>
        </w:rPr>
        <w:t xml:space="preserve">Tulos</w:t>
      </w:r>
    </w:p>
    <w:p>
      <w:r>
        <w:t xml:space="preserve">Mitä on järjestetty vuodesta 1987 lähtien, jolloin kampus on vallattu 7-10 päiväksi näyttelyillä?</w:t>
      </w:r>
    </w:p>
    <w:p>
      <w:r>
        <w:rPr>
          <w:b/>
        </w:rPr>
        <w:t xml:space="preserve">Esimerkki 3.326</w:t>
      </w:r>
    </w:p>
    <w:p>
      <w:r>
        <w:t xml:space="preserve">Mikä vasta-aine er uh mitkä ihmiset ovat vähiten alttiita tartunnalle?</w:t>
      </w:r>
    </w:p>
    <w:p>
      <w:r>
        <w:rPr>
          <w:b/>
        </w:rPr>
        <w:t xml:space="preserve">Tulos</w:t>
      </w:r>
    </w:p>
    <w:p>
      <w:r>
        <w:t xml:space="preserve">Mitkä ihmiset ovat vähiten alttiita tartunnalle?</w:t>
      </w:r>
    </w:p>
    <w:p>
      <w:r>
        <w:rPr>
          <w:b/>
        </w:rPr>
        <w:t xml:space="preserve">Esimerkki 3.327</w:t>
      </w:r>
    </w:p>
    <w:p>
      <w:r>
        <w:t xml:space="preserve">Kuka tuli ei kuka muutti Hollywoodiin vuonna 2004?</w:t>
      </w:r>
    </w:p>
    <w:p>
      <w:r>
        <w:rPr>
          <w:b/>
        </w:rPr>
        <w:t xml:space="preserve">Tulos</w:t>
      </w:r>
    </w:p>
    <w:p>
      <w:r>
        <w:t xml:space="preserve">Kuka muutti Hollywoodiin vuonna 2004?</w:t>
      </w:r>
    </w:p>
    <w:p>
      <w:r>
        <w:rPr>
          <w:b/>
        </w:rPr>
        <w:t xml:space="preserve">Esimerkki 3.328</w:t>
      </w:r>
    </w:p>
    <w:p>
      <w:r>
        <w:t xml:space="preserve">Mikä vaikuttaa sukupuolten epätasa-arvoon palkoissa ei anteeksi, mikä ei vaikuta sukupuolten epätasa-arvoon palkoissa?</w:t>
      </w:r>
    </w:p>
    <w:p>
      <w:r>
        <w:rPr>
          <w:b/>
        </w:rPr>
        <w:t xml:space="preserve">Tulos</w:t>
      </w:r>
    </w:p>
    <w:p>
      <w:r>
        <w:t xml:space="preserve">Mikä ei vaikuta sukupuolten väliseen palkkaeroon?</w:t>
      </w:r>
    </w:p>
    <w:p>
      <w:r>
        <w:rPr>
          <w:b/>
        </w:rPr>
        <w:t xml:space="preserve">Esimerkki 3.329</w:t>
      </w:r>
    </w:p>
    <w:p>
      <w:r>
        <w:t xml:space="preserve">Mihin tapahtumaan Yalen ei Oxfordin ja Cambridgen välinen kilpailu huipentuu?</w:t>
      </w:r>
    </w:p>
    <w:p>
      <w:r>
        <w:rPr>
          <w:b/>
        </w:rPr>
        <w:t xml:space="preserve">Tulos</w:t>
      </w:r>
    </w:p>
    <w:p>
      <w:r>
        <w:t xml:space="preserve">Mihin tapahtumaan Oxfordin ja Cambridgen kilpailu huipentuu?</w:t>
      </w:r>
    </w:p>
    <w:p>
      <w:r>
        <w:rPr>
          <w:b/>
        </w:rPr>
        <w:t xml:space="preserve">Esimerkki 3.330</w:t>
      </w:r>
    </w:p>
    <w:p>
      <w:r>
        <w:t xml:space="preserve">Mihin kaupunkiin, öh kenelle armeijan piiritys kuului?</w:t>
      </w:r>
    </w:p>
    <w:p>
      <w:r>
        <w:rPr>
          <w:b/>
        </w:rPr>
        <w:t xml:space="preserve">Tulos</w:t>
      </w:r>
    </w:p>
    <w:p>
      <w:r>
        <w:t xml:space="preserve">Kenelle armeijan piiritys kuului?</w:t>
      </w:r>
    </w:p>
    <w:p>
      <w:r>
        <w:rPr>
          <w:b/>
        </w:rPr>
        <w:t xml:space="preserve">Esimerkki 3.331</w:t>
      </w:r>
    </w:p>
    <w:p>
      <w:r>
        <w:t xml:space="preserve">Mitä tiedetään entsyymien mekanismeista, oops, tarkoitan, että ne ovat tunnettuja hitaasta sopeutumisesta ja kehittymisestä?</w:t>
      </w:r>
    </w:p>
    <w:p>
      <w:r>
        <w:rPr>
          <w:b/>
        </w:rPr>
        <w:t xml:space="preserve">Tulos</w:t>
      </w:r>
    </w:p>
    <w:p>
      <w:r>
        <w:t xml:space="preserve">Mikä on tunnettu siitä, että se sopeutuu ja kehittyy hitaasti?</w:t>
      </w:r>
    </w:p>
    <w:p>
      <w:r>
        <w:rPr>
          <w:b/>
        </w:rPr>
        <w:t xml:space="preserve">Esimerkki 3.332</w:t>
      </w:r>
    </w:p>
    <w:p>
      <w:r>
        <w:t xml:space="preserve">Mitä nilviäiset, ei siis ctenophorat, käyttävät ruoansulatukseen ja hengitykseen?</w:t>
      </w:r>
    </w:p>
    <w:p>
      <w:r>
        <w:rPr>
          <w:b/>
        </w:rPr>
        <w:t xml:space="preserve">Tulos</w:t>
      </w:r>
    </w:p>
    <w:p>
      <w:r>
        <w:t xml:space="preserve">Mitä ctenophora käyttää ruoansulatukseen ja hengitykseen?</w:t>
      </w:r>
    </w:p>
    <w:p>
      <w:r>
        <w:rPr>
          <w:b/>
        </w:rPr>
        <w:t xml:space="preserve">Esimerkki 3.333</w:t>
      </w:r>
    </w:p>
    <w:p>
      <w:r>
        <w:t xml:space="preserve">Missä osassa Kiinaa oli mongoleja uh pikemminkin luokkajärjestelmässä alempana olevia ihmisiä?</w:t>
      </w:r>
    </w:p>
    <w:p>
      <w:r>
        <w:rPr>
          <w:b/>
        </w:rPr>
        <w:t xml:space="preserve">Tulos</w:t>
      </w:r>
    </w:p>
    <w:p>
      <w:r>
        <w:t xml:space="preserve">Missä osassa Kiinaa ihmiset sijoittuivat luokkajärjestelmässä alemmas?</w:t>
      </w:r>
    </w:p>
    <w:p>
      <w:r>
        <w:rPr>
          <w:b/>
        </w:rPr>
        <w:t xml:space="preserve">Esimerkki 3.334</w:t>
      </w:r>
    </w:p>
    <w:p>
      <w:r>
        <w:t xml:space="preserve">Milloin Frankfurt oli maailman 22. elinkelpoisimmaksi kaupungiksi rankattu, ei anteeksi, se oli Varsova?</w:t>
      </w:r>
    </w:p>
    <w:p>
      <w:r>
        <w:rPr>
          <w:b/>
        </w:rPr>
        <w:t xml:space="preserve">Tulos</w:t>
      </w:r>
    </w:p>
    <w:p>
      <w:r>
        <w:t xml:space="preserve">Milloin Varsova arvioitiin maailman 22. elinkelpoisimmaksi kaupungiksi?</w:t>
      </w:r>
    </w:p>
    <w:p>
      <w:r>
        <w:rPr>
          <w:b/>
        </w:rPr>
        <w:t xml:space="preserve">Esimerkki 3.335</w:t>
      </w:r>
    </w:p>
    <w:p>
      <w:r>
        <w:t xml:space="preserve">Minä vuonna Jinnah tai ei tehnyt, että Iqbal palasi Lahoreen?</w:t>
      </w:r>
    </w:p>
    <w:p>
      <w:r>
        <w:rPr>
          <w:b/>
        </w:rPr>
        <w:t xml:space="preserve">Tulos</w:t>
      </w:r>
    </w:p>
    <w:p>
      <w:r>
        <w:t xml:space="preserve">Minä vuonna Iqbal palasi Lahoreen?</w:t>
      </w:r>
    </w:p>
    <w:p>
      <w:r>
        <w:rPr>
          <w:b/>
        </w:rPr>
        <w:t xml:space="preserve">Esimerkki 3.336</w:t>
      </w:r>
    </w:p>
    <w:p>
      <w:r>
        <w:t xml:space="preserve">Miten, pikemminkin milloin magneetti- ja sähkökentät ovat syntyneet?</w:t>
      </w:r>
    </w:p>
    <w:p>
      <w:r>
        <w:rPr>
          <w:b/>
        </w:rPr>
        <w:t xml:space="preserve">Tulos</w:t>
      </w:r>
    </w:p>
    <w:p>
      <w:r>
        <w:t xml:space="preserve">Milloin magneetti- ja sähkökentät ovat syntyneet?</w:t>
      </w:r>
    </w:p>
    <w:p>
      <w:r>
        <w:rPr>
          <w:b/>
        </w:rPr>
        <w:t xml:space="preserve">Esimerkki 3.337</w:t>
      </w:r>
    </w:p>
    <w:p>
      <w:r>
        <w:t xml:space="preserve">Miten jatkuva työttömyys vaikuttaa epätasa-arvoon, tai siis lyhyellä aikavälillä talouskasvuun?</w:t>
      </w:r>
    </w:p>
    <w:p>
      <w:r>
        <w:rPr>
          <w:b/>
        </w:rPr>
        <w:t xml:space="preserve">Tulos</w:t>
      </w:r>
    </w:p>
    <w:p>
      <w:r>
        <w:t xml:space="preserve">Mikä vaikutus pysyvällä työttömyydellä on lyhyen aikavälin talouskasvuun?</w:t>
      </w:r>
    </w:p>
    <w:p>
      <w:r>
        <w:rPr>
          <w:b/>
        </w:rPr>
        <w:t xml:space="preserve">Esimerkki 3.338</w:t>
      </w:r>
    </w:p>
    <w:p>
      <w:r>
        <w:t xml:space="preserve">Mistä Gasquet'n kirjassa syytettiin Justinianuksen ruttoa tai pikemminkin paiseruttoa?</w:t>
      </w:r>
    </w:p>
    <w:p>
      <w:r>
        <w:rPr>
          <w:b/>
        </w:rPr>
        <w:t xml:space="preserve">Tulos</w:t>
      </w:r>
    </w:p>
    <w:p>
      <w:r>
        <w:t xml:space="preserve">Mistä Gasquet'n kirjassa syytettiin ruttoa?</w:t>
      </w:r>
    </w:p>
    <w:p>
      <w:r>
        <w:rPr>
          <w:b/>
        </w:rPr>
        <w:t xml:space="preserve">Esimerkki 3.339</w:t>
      </w:r>
    </w:p>
    <w:p>
      <w:r>
        <w:t xml:space="preserve">Mistä Havaijin saaret er sen sijaan Grand Canyon ei ole esimerkki?</w:t>
      </w:r>
    </w:p>
    <w:p>
      <w:r>
        <w:rPr>
          <w:b/>
        </w:rPr>
        <w:t xml:space="preserve">Tulos</w:t>
      </w:r>
    </w:p>
    <w:p>
      <w:r>
        <w:t xml:space="preserve">Mistä Grand Canyon ei ole esimerkki?</w:t>
      </w:r>
    </w:p>
    <w:p>
      <w:r>
        <w:rPr>
          <w:b/>
        </w:rPr>
        <w:t xml:space="preserve">Esimerkki 3.340</w:t>
      </w:r>
    </w:p>
    <w:p>
      <w:r>
        <w:t xml:space="preserve">Missä nousussa oi no missä maanosassa Aasian lisäksi Britannian imperiumi saavutti suuria voittoja 1800-luvun lopulla?</w:t>
      </w:r>
    </w:p>
    <w:p>
      <w:r>
        <w:rPr>
          <w:b/>
        </w:rPr>
        <w:t xml:space="preserve">Tulos</w:t>
      </w:r>
    </w:p>
    <w:p>
      <w:r>
        <w:t xml:space="preserve">Missä maanosassa Aasian lisäksi brittiläinen imperiumi saavutti suuria voittoja 1800-luvun lopulla?</w:t>
      </w:r>
    </w:p>
    <w:p>
      <w:r>
        <w:rPr>
          <w:b/>
        </w:rPr>
        <w:t xml:space="preserve">Esimerkki 3.341</w:t>
      </w:r>
    </w:p>
    <w:p>
      <w:r>
        <w:t xml:space="preserve">Missä Ludendorff ei ole Reinin silta?</w:t>
      </w:r>
    </w:p>
    <w:p>
      <w:r>
        <w:rPr>
          <w:b/>
        </w:rPr>
        <w:t xml:space="preserve">Tulos</w:t>
      </w:r>
    </w:p>
    <w:p>
      <w:r>
        <w:t xml:space="preserve">Missä on Reinin silta?</w:t>
      </w:r>
    </w:p>
    <w:p>
      <w:r>
        <w:rPr>
          <w:b/>
        </w:rPr>
        <w:t xml:space="preserve">Esimerkki 3.342</w:t>
      </w:r>
    </w:p>
    <w:p>
      <w:r>
        <w:t xml:space="preserve">Miten mikään ei oikeastaan lisää yrittäjyysastetta yksilötasolla?</w:t>
      </w:r>
    </w:p>
    <w:p>
      <w:r>
        <w:rPr>
          <w:b/>
        </w:rPr>
        <w:t xml:space="preserve">Tulos</w:t>
      </w:r>
    </w:p>
    <w:p>
      <w:r>
        <w:t xml:space="preserve">Mikä lisää yrittäjyysastetta yksilötasolla?</w:t>
      </w:r>
    </w:p>
    <w:p>
      <w:r>
        <w:rPr>
          <w:b/>
        </w:rPr>
        <w:t xml:space="preserve">Esimerkki 3.343</w:t>
      </w:r>
    </w:p>
    <w:p>
      <w:r>
        <w:t xml:space="preserve">Mikä sallii, ettei mikään julkinen oppimisyksikkö ole usein kansalaistottelemattomuuden kohteena?</w:t>
      </w:r>
    </w:p>
    <w:p>
      <w:r>
        <w:rPr>
          <w:b/>
        </w:rPr>
        <w:t xml:space="preserve">Tulos</w:t>
      </w:r>
    </w:p>
    <w:p>
      <w:r>
        <w:t xml:space="preserve">Mikä julkinen oppimisyksikkö on usein kansalaistottelemattomuuden kohteena?</w:t>
      </w:r>
    </w:p>
    <w:p>
      <w:r>
        <w:rPr>
          <w:b/>
        </w:rPr>
        <w:t xml:space="preserve">Esimerkki 3.344</w:t>
      </w:r>
    </w:p>
    <w:p>
      <w:r>
        <w:t xml:space="preserve">Minkälaisia aaltoja seismologit käyttävät kuvaamaan kenttää ei maan sisälle?</w:t>
      </w:r>
    </w:p>
    <w:p>
      <w:r>
        <w:rPr>
          <w:b/>
        </w:rPr>
        <w:t xml:space="preserve">Tulos</w:t>
      </w:r>
    </w:p>
    <w:p>
      <w:r>
        <w:t xml:space="preserve">Minkälaisia aaltoja seismologit käyttävät kuvaamaan maapallon sisätiloja?</w:t>
      </w:r>
    </w:p>
    <w:p>
      <w:r>
        <w:rPr>
          <w:b/>
        </w:rPr>
        <w:t xml:space="preserve">Esimerkki 3.345</w:t>
      </w:r>
    </w:p>
    <w:p>
      <w:r>
        <w:t xml:space="preserve">Mikä on aliedustettuna epitooppialueilla ei anteeksi, millaiset aminohapot ovat yliedustettuina epitooppialueilla?</w:t>
      </w:r>
    </w:p>
    <w:p>
      <w:r>
        <w:rPr>
          <w:b/>
        </w:rPr>
        <w:t xml:space="preserve">Tulos</w:t>
      </w:r>
    </w:p>
    <w:p>
      <w:r>
        <w:t xml:space="preserve">Millaiset aminohapot ovat yliedustettuina epitooppialueilla?</w:t>
      </w:r>
    </w:p>
    <w:p>
      <w:r>
        <w:rPr>
          <w:b/>
        </w:rPr>
        <w:t xml:space="preserve">Esimerkki 3.346</w:t>
      </w:r>
    </w:p>
    <w:p>
      <w:r>
        <w:t xml:space="preserve">Kuka elää pidempään, voi pahus, tarkoitan, mihin korkeampi aineellinen elintaso on johtanut suurimman osan ihmiskunnan historiasta?</w:t>
      </w:r>
    </w:p>
    <w:p>
      <w:r>
        <w:rPr>
          <w:b/>
        </w:rPr>
        <w:t xml:space="preserve">Tulos</w:t>
      </w:r>
    </w:p>
    <w:p>
      <w:r>
        <w:t xml:space="preserve">Mihin korkeampi aineellinen elintaso johti suurimman osan ihmiskunnan historiasta?</w:t>
      </w:r>
    </w:p>
    <w:p>
      <w:r>
        <w:rPr>
          <w:b/>
        </w:rPr>
        <w:t xml:space="preserve">Esimerkki 3.347</w:t>
      </w:r>
    </w:p>
    <w:p>
      <w:r>
        <w:t xml:space="preserve">Mitä tapahtuu, jos jäsen ei äänestä puolueen linjaa ei peruuta sitä ja kerro minulle, mitä voidaan usein ennustaa etukäteen?</w:t>
      </w:r>
    </w:p>
    <w:p>
      <w:r>
        <w:rPr>
          <w:b/>
        </w:rPr>
        <w:t xml:space="preserve">Tulos</w:t>
      </w:r>
    </w:p>
    <w:p>
      <w:r>
        <w:t xml:space="preserve">Mitä voidaan usein ennustaa etukäteen?</w:t>
      </w:r>
    </w:p>
    <w:p>
      <w:r>
        <w:rPr>
          <w:b/>
        </w:rPr>
        <w:t xml:space="preserve">Esimerkki 3.348</w:t>
      </w:r>
    </w:p>
    <w:p>
      <w:r>
        <w:t xml:space="preserve">Minkälaista populaatiota eli ravinnonlähdettä kilpikonnat ja meduusat syövät suuria määriä?</w:t>
      </w:r>
    </w:p>
    <w:p>
      <w:r>
        <w:rPr>
          <w:b/>
        </w:rPr>
        <w:t xml:space="preserve">Tulos</w:t>
      </w:r>
    </w:p>
    <w:p>
      <w:r>
        <w:t xml:space="preserve">Mitä kilpikonnat ja meduusat voivat syödä suuria määriä?</w:t>
      </w:r>
    </w:p>
    <w:p>
      <w:r>
        <w:rPr>
          <w:b/>
        </w:rPr>
        <w:t xml:space="preserve">Esimerkki 3.349</w:t>
      </w:r>
    </w:p>
    <w:p>
      <w:r>
        <w:t xml:space="preserve">Mikä ei ollut William Pittin ei Loudounin joukkojen tarkoitus Fort Henryssä?</w:t>
      </w:r>
    </w:p>
    <w:p>
      <w:r>
        <w:rPr>
          <w:b/>
        </w:rPr>
        <w:t xml:space="preserve">Tulos</w:t>
      </w:r>
    </w:p>
    <w:p>
      <w:r>
        <w:t xml:space="preserve">Mikä ei ollut Loudounin joukkojen tarkoitus Fort Henryssä?</w:t>
      </w:r>
    </w:p>
    <w:p>
      <w:r>
        <w:rPr>
          <w:b/>
        </w:rPr>
        <w:t xml:space="preserve">Esimerkki 3.350</w:t>
      </w:r>
    </w:p>
    <w:p>
      <w:r>
        <w:t xml:space="preserve">Minä vuonna kreikkalaiset, ei oikeastaan Pierre de Fermat, julistivat Fermat'n pienen lauseen?</w:t>
      </w:r>
    </w:p>
    <w:p>
      <w:r>
        <w:rPr>
          <w:b/>
        </w:rPr>
        <w:t xml:space="preserve">Tulos</w:t>
      </w:r>
    </w:p>
    <w:p>
      <w:r>
        <w:t xml:space="preserve">Minä vuonna Pierre de Fermat julisti Fermat'n pienen lauseen?</w:t>
      </w:r>
    </w:p>
    <w:p>
      <w:r>
        <w:rPr>
          <w:b/>
        </w:rPr>
        <w:t xml:space="preserve">Esimerkki 3.351</w:t>
      </w:r>
    </w:p>
    <w:p>
      <w:r>
        <w:t xml:space="preserve">Rein yhtyy no um muodostaa rajan Liechtenstein no um Itävallan ja minkä muun maan välillä?</w:t>
      </w:r>
    </w:p>
    <w:p>
      <w:r>
        <w:rPr>
          <w:b/>
        </w:rPr>
        <w:t xml:space="preserve">Tulos</w:t>
      </w:r>
    </w:p>
    <w:p>
      <w:r>
        <w:t xml:space="preserve">Rein muodostaa Itävallan ja minkä maan välisen rajan?</w:t>
      </w:r>
    </w:p>
    <w:p>
      <w:r>
        <w:rPr>
          <w:b/>
        </w:rPr>
        <w:t xml:space="preserve">Esimerkki 3.352</w:t>
      </w:r>
    </w:p>
    <w:p>
      <w:r>
        <w:t xml:space="preserve">Mikä tekee euplokamisin lonkeroista samankaltaiset eli erilaiset kuin muiden cysippidien?</w:t>
      </w:r>
    </w:p>
    <w:p>
      <w:r>
        <w:rPr>
          <w:b/>
        </w:rPr>
        <w:t xml:space="preserve">Tulos</w:t>
      </w:r>
    </w:p>
    <w:p>
      <w:r>
        <w:t xml:space="preserve">Mikä erottaa euplokamisin lonkerot muista cysippideistä?</w:t>
      </w:r>
    </w:p>
    <w:p>
      <w:r>
        <w:rPr>
          <w:b/>
        </w:rPr>
        <w:t xml:space="preserve">Esimerkki 3.353</w:t>
      </w:r>
    </w:p>
    <w:p>
      <w:r>
        <w:t xml:space="preserve">Mitä dynastiaa Shi Tianze, siis Zhang Rhou, auttoi puolustamaan?</w:t>
      </w:r>
    </w:p>
    <w:p>
      <w:r>
        <w:rPr>
          <w:b/>
        </w:rPr>
        <w:t xml:space="preserve">Tulos</w:t>
      </w:r>
    </w:p>
    <w:p>
      <w:r>
        <w:t xml:space="preserve">Mitä dynastiaa Zhang Rhou auttoi puolustamaan?</w:t>
      </w:r>
    </w:p>
    <w:p>
      <w:r>
        <w:rPr>
          <w:b/>
        </w:rPr>
        <w:t xml:space="preserve">Esimerkki 3.354</w:t>
      </w:r>
    </w:p>
    <w:p>
      <w:r>
        <w:t xml:space="preserve">Mihin kliiniset farmaseutit usein osallistuvat tai mihin he sen sijaan osallistuvat?</w:t>
      </w:r>
    </w:p>
    <w:p>
      <w:r>
        <w:rPr>
          <w:b/>
        </w:rPr>
        <w:t xml:space="preserve">Tulos</w:t>
      </w:r>
    </w:p>
    <w:p>
      <w:r>
        <w:t xml:space="preserve">Mihin kliiniset farmaseutit usein osallistuvat?</w:t>
      </w:r>
    </w:p>
    <w:p>
      <w:r>
        <w:rPr>
          <w:b/>
        </w:rPr>
        <w:t xml:space="preserve">Esimerkki 3.355</w:t>
      </w:r>
    </w:p>
    <w:p>
      <w:r>
        <w:t xml:space="preserve">Millainen mikro-organismi, ei, ei, odota, millainen solu ei ole synnynnäinen leukosyytti?</w:t>
      </w:r>
    </w:p>
    <w:p>
      <w:r>
        <w:rPr>
          <w:b/>
        </w:rPr>
        <w:t xml:space="preserve">Tulos</w:t>
      </w:r>
    </w:p>
    <w:p>
      <w:r>
        <w:t xml:space="preserve">Mikä solu ei ole synnynnäinen leukosyytti?</w:t>
      </w:r>
    </w:p>
    <w:p>
      <w:r>
        <w:rPr>
          <w:b/>
        </w:rPr>
        <w:t xml:space="preserve">Esimerkki 3.356</w:t>
      </w:r>
    </w:p>
    <w:p>
      <w:r>
        <w:t xml:space="preserve">Naispuoliset sukupuolihormonit ovat immunomodulaattoreita, tai luulen, että niitä kutsutaan immunostimulaattoreiksi, joiden immuunivasteet?</w:t>
      </w:r>
    </w:p>
    <w:p>
      <w:r>
        <w:rPr>
          <w:b/>
        </w:rPr>
        <w:t xml:space="preserve">Tulos</w:t>
      </w:r>
    </w:p>
    <w:p>
      <w:r>
        <w:t xml:space="preserve">Naispuoliset sukupuolihormonit ovat immunostimulaattoreita, jotka stimuloivat mitä immuunivasteita?</w:t>
      </w:r>
    </w:p>
    <w:p>
      <w:r>
        <w:rPr>
          <w:b/>
        </w:rPr>
        <w:t xml:space="preserve">Esimerkki 3.357</w:t>
      </w:r>
    </w:p>
    <w:p>
      <w:r>
        <w:t xml:space="preserve">Mikä on sen henkilön nimi, joka loi ensimmäisen ilmailuyhteisön, ei anteeksi vain ensimmäisen rakennetun yhteisön nimi?</w:t>
      </w:r>
    </w:p>
    <w:p>
      <w:r>
        <w:rPr>
          <w:b/>
        </w:rPr>
        <w:t xml:space="preserve">Tulos</w:t>
      </w:r>
    </w:p>
    <w:p>
      <w:r>
        <w:t xml:space="preserve">Mikä on ensimmäisen rakennetun ilmailuyhteisön nimi?</w:t>
      </w:r>
    </w:p>
    <w:p>
      <w:r>
        <w:rPr>
          <w:b/>
        </w:rPr>
        <w:t xml:space="preserve">Esimerkki 3.358</w:t>
      </w:r>
    </w:p>
    <w:p>
      <w:r>
        <w:t xml:space="preserve">Mitä vain valkoisten vauvojen sorry lasten on maksettava, kun he menevät kouluun?</w:t>
      </w:r>
    </w:p>
    <w:p>
      <w:r>
        <w:rPr>
          <w:b/>
        </w:rPr>
        <w:t xml:space="preserve">Tulos</w:t>
      </w:r>
    </w:p>
    <w:p>
      <w:r>
        <w:t xml:space="preserve">Mitä vain valkoiset lapset joutuvat maksamaan, kun he käyvät koulua?</w:t>
      </w:r>
    </w:p>
    <w:p>
      <w:r>
        <w:rPr>
          <w:b/>
        </w:rPr>
        <w:t xml:space="preserve">Esimerkki 3.359</w:t>
      </w:r>
    </w:p>
    <w:p>
      <w:r>
        <w:t xml:space="preserve">Kun raapia, että mitä mesoglea sopeutua, kun luottaa murtoveteen?</w:t>
      </w:r>
    </w:p>
    <w:p>
      <w:r>
        <w:rPr>
          <w:b/>
        </w:rPr>
        <w:t xml:space="preserve">Tulos</w:t>
      </w:r>
    </w:p>
    <w:p>
      <w:r>
        <w:t xml:space="preserve">Mihin mesoglea sopeutuu, kun se on riippuvainen murtovedestä?</w:t>
      </w:r>
    </w:p>
    <w:p>
      <w:r>
        <w:rPr>
          <w:b/>
        </w:rPr>
        <w:t xml:space="preserve">Esimerkki 3.360</w:t>
      </w:r>
    </w:p>
    <w:p>
      <w:r>
        <w:t xml:space="preserve">Mikä on Harvardin kirjastojärjestelmän suosituin kirjasto tai pikemminkin mikä on Harvardin keskitetyn kirjaston nimi?</w:t>
      </w:r>
    </w:p>
    <w:p>
      <w:r>
        <w:rPr>
          <w:b/>
        </w:rPr>
        <w:t xml:space="preserve">Tulos</w:t>
      </w:r>
    </w:p>
    <w:p>
      <w:r>
        <w:t xml:space="preserve">Mikä on Harvardin kirjastojärjestelmän keskuskirjasto?</w:t>
      </w:r>
    </w:p>
    <w:p>
      <w:r>
        <w:rPr>
          <w:b/>
        </w:rPr>
        <w:t xml:space="preserve">Esimerkki 3.361</w:t>
      </w:r>
    </w:p>
    <w:p>
      <w:r>
        <w:t xml:space="preserve">Mitä kokeita voidaan käyttää selittämään magmakammion kehityksen tai ei tehdä, että magman kiteytyminen?</w:t>
      </w:r>
    </w:p>
    <w:p>
      <w:r>
        <w:rPr>
          <w:b/>
        </w:rPr>
        <w:t xml:space="preserve">Tulos</w:t>
      </w:r>
    </w:p>
    <w:p>
      <w:r>
        <w:t xml:space="preserve">Millä kokeilla voidaan selittää magman kiteytymisen ohella?</w:t>
      </w:r>
    </w:p>
    <w:p>
      <w:r>
        <w:rPr>
          <w:b/>
        </w:rPr>
        <w:t xml:space="preserve">Esimerkki 3.362</w:t>
      </w:r>
    </w:p>
    <w:p>
      <w:r>
        <w:t xml:space="preserve">Mikä on Moselin keskimääräinen leveys tai odotuspurkaus Reiniin?</w:t>
      </w:r>
    </w:p>
    <w:p>
      <w:r>
        <w:rPr>
          <w:b/>
        </w:rPr>
        <w:t xml:space="preserve">Tulos</w:t>
      </w:r>
    </w:p>
    <w:p>
      <w:r>
        <w:t xml:space="preserve">Mikä on Moselin keskimääräinen purkautuminen Reiniin?</w:t>
      </w:r>
    </w:p>
    <w:p>
      <w:r>
        <w:rPr>
          <w:b/>
        </w:rPr>
        <w:t xml:space="preserve">Esimerkki 3.363</w:t>
      </w:r>
    </w:p>
    <w:p>
      <w:r>
        <w:t xml:space="preserve">Milloin Varsovan yliopisto perustettiin? Ei, ei, ei, minä vuonna?</w:t>
      </w:r>
    </w:p>
    <w:p>
      <w:r>
        <w:rPr>
          <w:b/>
        </w:rPr>
        <w:t xml:space="preserve">Tulos</w:t>
      </w:r>
    </w:p>
    <w:p>
      <w:r>
        <w:t xml:space="preserve">Minä vuonna Varsovan yliopisto perustettiin?</w:t>
      </w:r>
    </w:p>
    <w:p>
      <w:r>
        <w:rPr>
          <w:b/>
        </w:rPr>
        <w:t xml:space="preserve">Esimerkki 3.364</w:t>
      </w:r>
    </w:p>
    <w:p>
      <w:r>
        <w:t xml:space="preserve">Missä osassa Kiinaa oli alempi ei oikeastaan korkeampi ihmisten sijoittuminen luokkajärjestelmään?</w:t>
      </w:r>
    </w:p>
    <w:p>
      <w:r>
        <w:rPr>
          <w:b/>
        </w:rPr>
        <w:t xml:space="preserve">Tulos</w:t>
      </w:r>
    </w:p>
    <w:p>
      <w:r>
        <w:t xml:space="preserve">Missä osassa Kiinaa ihmiset sijoittuivat luokkajärjestelmässä korkeammalle?</w:t>
      </w:r>
    </w:p>
    <w:p>
      <w:r>
        <w:rPr>
          <w:b/>
        </w:rPr>
        <w:t xml:space="preserve">Esimerkki 3.365</w:t>
      </w:r>
    </w:p>
    <w:p>
      <w:r>
        <w:t xml:space="preserve">Minkälainen järjestelmä odottaisi, että Kiinassa ei olisi kouluja kompromissina Kiinan itsenäistymisen jälkeen?</w:t>
      </w:r>
    </w:p>
    <w:p>
      <w:r>
        <w:rPr>
          <w:b/>
        </w:rPr>
        <w:t xml:space="preserve">Tulos</w:t>
      </w:r>
    </w:p>
    <w:p>
      <w:r>
        <w:t xml:space="preserve">Minkälaisia kouluja Kiinassa käytettäisiin kompromissina Kiinan itsenäistymisen jälkeen?</w:t>
      </w:r>
    </w:p>
    <w:p>
      <w:r>
        <w:rPr>
          <w:b/>
        </w:rPr>
        <w:t xml:space="preserve">Esimerkki 3.366</w:t>
      </w:r>
    </w:p>
    <w:p>
      <w:r>
        <w:t xml:space="preserve">Missä maassa 1800-luvun loppupuolella - hetkinen, minkälaista kirjallisuutta olivat sosiaalidarwinismi ja rotuteoriat?</w:t>
      </w:r>
    </w:p>
    <w:p>
      <w:r>
        <w:rPr>
          <w:b/>
        </w:rPr>
        <w:t xml:space="preserve">Tulos</w:t>
      </w:r>
    </w:p>
    <w:p>
      <w:r>
        <w:t xml:space="preserve">Millaista kirjallisuutta olivat sosiaalidarwinismi ja rotuteoriat?</w:t>
      </w:r>
    </w:p>
    <w:p>
      <w:r>
        <w:rPr>
          <w:b/>
        </w:rPr>
        <w:t xml:space="preserve">Esimerkki 3.367</w:t>
      </w:r>
    </w:p>
    <w:p>
      <w:r>
        <w:t xml:space="preserve">Missä petoeläinpopulaatio ei petoeläimet viettävät suurimman osan elämästään?</w:t>
      </w:r>
    </w:p>
    <w:p>
      <w:r>
        <w:rPr>
          <w:b/>
        </w:rPr>
        <w:t xml:space="preserve">Tulos</w:t>
      </w:r>
    </w:p>
    <w:p>
      <w:r>
        <w:t xml:space="preserve">Missä petoeläimet viettävät suurimman osan elämästään?</w:t>
      </w:r>
    </w:p>
    <w:p>
      <w:r>
        <w:rPr>
          <w:b/>
        </w:rPr>
        <w:t xml:space="preserve">Esimerkki 3.368</w:t>
      </w:r>
    </w:p>
    <w:p>
      <w:r>
        <w:t xml:space="preserve">Kenen kanssa Shi Gang meni naimisiin, tarkoitan, millaiset etnisten ryhmien väliset avioliitot yleistyivät Jin-dynastian aikana?</w:t>
      </w:r>
    </w:p>
    <w:p>
      <w:r>
        <w:rPr>
          <w:b/>
        </w:rPr>
        <w:t xml:space="preserve">Tulos</w:t>
      </w:r>
    </w:p>
    <w:p>
      <w:r>
        <w:t xml:space="preserve">Millainen etnisten ryhmien välinen avioliitto yleistyi Jin-dynastian aikana?</w:t>
      </w:r>
    </w:p>
    <w:p>
      <w:r>
        <w:rPr>
          <w:b/>
        </w:rPr>
        <w:t xml:space="preserve">Esimerkki 3.369</w:t>
      </w:r>
    </w:p>
    <w:p>
      <w:r>
        <w:t xml:space="preserve">Kuinka kauan ja milloin puheenjohtaja esittää kysymyksiä koskevia ehdotuksia?</w:t>
      </w:r>
    </w:p>
    <w:p>
      <w:r>
        <w:rPr>
          <w:b/>
        </w:rPr>
        <w:t xml:space="preserve">Tulos</w:t>
      </w:r>
    </w:p>
    <w:p>
      <w:r>
        <w:t xml:space="preserve">Milloin puheenjohtaja esittää kysymyksiä koskevia ehdotuksia?</w:t>
      </w:r>
    </w:p>
    <w:p>
      <w:r>
        <w:rPr>
          <w:b/>
        </w:rPr>
        <w:t xml:space="preserve">Esimerkki 3.370</w:t>
      </w:r>
    </w:p>
    <w:p>
      <w:r>
        <w:t xml:space="preserve">Milloin tai milloin arabijoukot hävisivät Israelin joukoille Seitsemän päivän sodan aikana?</w:t>
      </w:r>
    </w:p>
    <w:p>
      <w:r>
        <w:rPr>
          <w:b/>
        </w:rPr>
        <w:t xml:space="preserve">Tulos</w:t>
      </w:r>
    </w:p>
    <w:p>
      <w:r>
        <w:t xml:space="preserve">Mikä oli arabijoukkojen tappio Israelin joukoille Seitsemän päivän sodan aikana?</w:t>
      </w:r>
    </w:p>
    <w:p>
      <w:r>
        <w:rPr>
          <w:b/>
        </w:rPr>
        <w:t xml:space="preserve">Esimerkki 3.371</w:t>
      </w:r>
    </w:p>
    <w:p>
      <w:r>
        <w:t xml:space="preserve">Mikä vasta-aine siirtyy ternimaidosta odota ei isä vauvalle?</w:t>
      </w:r>
    </w:p>
    <w:p>
      <w:r>
        <w:rPr>
          <w:b/>
        </w:rPr>
        <w:t xml:space="preserve">Tulos</w:t>
      </w:r>
    </w:p>
    <w:p>
      <w:r>
        <w:t xml:space="preserve">Mikä vasta-aine siirtyy isältä vauvalle?</w:t>
      </w:r>
    </w:p>
    <w:p>
      <w:r>
        <w:rPr>
          <w:b/>
        </w:rPr>
        <w:t xml:space="preserve">Esimerkki 3.372</w:t>
      </w:r>
    </w:p>
    <w:p>
      <w:r>
        <w:t xml:space="preserve">Milloin ja mikä on FOX:n tytäryhtiö Salinasissa?</w:t>
      </w:r>
    </w:p>
    <w:p>
      <w:r>
        <w:rPr>
          <w:b/>
        </w:rPr>
        <w:t xml:space="preserve">Tulos</w:t>
      </w:r>
    </w:p>
    <w:p>
      <w:r>
        <w:t xml:space="preserve">Mikä on FOX:n tytäryhtiö Salinasissa?</w:t>
      </w:r>
    </w:p>
    <w:p>
      <w:r>
        <w:rPr>
          <w:b/>
        </w:rPr>
        <w:t xml:space="preserve">Esimerkki 3.373</w:t>
      </w:r>
    </w:p>
    <w:p>
      <w:r>
        <w:t xml:space="preserve">Minä vuonna yhdistäminen aiheutti sen, että Floridasta tai ei Jacksonvillesta tuli osa Duvalin piirikuntaa?</w:t>
      </w:r>
    </w:p>
    <w:p>
      <w:r>
        <w:rPr>
          <w:b/>
        </w:rPr>
        <w:t xml:space="preserve">Tulos</w:t>
      </w:r>
    </w:p>
    <w:p>
      <w:r>
        <w:t xml:space="preserve">Minä vuonna Jacksonville tuli yhdistämisen seurauksena osaksi Duvalin piirikuntaa?</w:t>
      </w:r>
    </w:p>
    <w:p>
      <w:r>
        <w:rPr>
          <w:b/>
        </w:rPr>
        <w:t xml:space="preserve">Esimerkki 3.374</w:t>
      </w:r>
    </w:p>
    <w:p>
      <w:r>
        <w:t xml:space="preserve">Mekaaninen nettoenergia on mikä ei tarkoitan mitä avoimessa järjestelmässä?</w:t>
      </w:r>
    </w:p>
    <w:p>
      <w:r>
        <w:rPr>
          <w:b/>
        </w:rPr>
        <w:t xml:space="preserve">Tulos</w:t>
      </w:r>
    </w:p>
    <w:p>
      <w:r>
        <w:t xml:space="preserve">Mikä on mekaaninen nettoenergia avoimessa systeemissä?</w:t>
      </w:r>
    </w:p>
    <w:p>
      <w:r>
        <w:rPr>
          <w:b/>
        </w:rPr>
        <w:t xml:space="preserve">Esimerkki 3.375</w:t>
      </w:r>
    </w:p>
    <w:p>
      <w:r>
        <w:t xml:space="preserve">Imperialismi liitetään harvemmin mihin politiikkoihin, ei, ei, mihin suvereniteettiin?</w:t>
      </w:r>
    </w:p>
    <w:p>
      <w:r>
        <w:rPr>
          <w:b/>
        </w:rPr>
        <w:t xml:space="preserve">Tulos</w:t>
      </w:r>
    </w:p>
    <w:p>
      <w:r>
        <w:t xml:space="preserve">Imperialismi liittyy harvemmin mihin suvereniteettiin?</w:t>
      </w:r>
    </w:p>
    <w:p>
      <w:r>
        <w:rPr>
          <w:b/>
        </w:rPr>
        <w:t xml:space="preserve">Esimerkki 3.376</w:t>
      </w:r>
    </w:p>
    <w:p>
      <w:r>
        <w:t xml:space="preserve">Millä menetelmällä tarkoitan, mitä biogeokemiallisia reittejä käytetään tulkitsemaan?</w:t>
      </w:r>
    </w:p>
    <w:p>
      <w:r>
        <w:rPr>
          <w:b/>
        </w:rPr>
        <w:t xml:space="preserve">Tulos</w:t>
      </w:r>
    </w:p>
    <w:p>
      <w:r>
        <w:t xml:space="preserve">Mitä biogeokemiallisia reittejä käytetään selvittämään?</w:t>
      </w:r>
    </w:p>
    <w:p>
      <w:r>
        <w:rPr>
          <w:b/>
        </w:rPr>
        <w:t xml:space="preserve">Esimerkki 3.377</w:t>
      </w:r>
    </w:p>
    <w:p>
      <w:r>
        <w:t xml:space="preserve">Mikä ei, tarkoitan mitä hanketta Harvard lopetti rahoituskriisin vuoksi?</w:t>
      </w:r>
    </w:p>
    <w:p>
      <w:r>
        <w:rPr>
          <w:b/>
        </w:rPr>
        <w:t xml:space="preserve">Tulos</w:t>
      </w:r>
    </w:p>
    <w:p>
      <w:r>
        <w:t xml:space="preserve">Minkä hankkeen Harvard keskeytti rahoituskriisin vuoksi?</w:t>
      </w:r>
    </w:p>
    <w:p>
      <w:r>
        <w:rPr>
          <w:b/>
        </w:rPr>
        <w:t xml:space="preserve">Esimerkki 3.378</w:t>
      </w:r>
    </w:p>
    <w:p>
      <w:r>
        <w:t xml:space="preserve">Minkä teorian mukaan tropiikissa asuvat ihmiset olivat sivistyneitä?</w:t>
      </w:r>
    </w:p>
    <w:p>
      <w:r>
        <w:rPr>
          <w:b/>
        </w:rPr>
        <w:t xml:space="preserve">Tulos</w:t>
      </w:r>
    </w:p>
    <w:p>
      <w:r>
        <w:t xml:space="preserve">Minkä teorian mukaan tropiikin ihmiset olivat sivistyneitä?</w:t>
      </w:r>
    </w:p>
    <w:p>
      <w:r>
        <w:rPr>
          <w:b/>
        </w:rPr>
        <w:t xml:space="preserve">Esimerkki 3.379</w:t>
      </w:r>
    </w:p>
    <w:p>
      <w:r>
        <w:t xml:space="preserve">Milloin Newcastle no um Englanti julisti virallisesti sodan Ranskalle?</w:t>
      </w:r>
    </w:p>
    <w:p>
      <w:r>
        <w:rPr>
          <w:b/>
        </w:rPr>
        <w:t xml:space="preserve">Tulos</w:t>
      </w:r>
    </w:p>
    <w:p>
      <w:r>
        <w:t xml:space="preserve">Milloin Englanti julisti virallisesti sodan Ranskalle?</w:t>
      </w:r>
    </w:p>
    <w:p>
      <w:r>
        <w:rPr>
          <w:b/>
        </w:rPr>
        <w:t xml:space="preserve">Esimerkki 3.380</w:t>
      </w:r>
    </w:p>
    <w:p>
      <w:r>
        <w:t xml:space="preserve">Kuinka monta ja millainen uima-allas on Lavietes Pavillionissa?</w:t>
      </w:r>
    </w:p>
    <w:p>
      <w:r>
        <w:rPr>
          <w:b/>
        </w:rPr>
        <w:t xml:space="preserve">Tulos</w:t>
      </w:r>
    </w:p>
    <w:p>
      <w:r>
        <w:t xml:space="preserve">Millainen uima-allas on Lavietes Pavillionissa?</w:t>
      </w:r>
    </w:p>
    <w:p>
      <w:r>
        <w:rPr>
          <w:b/>
        </w:rPr>
        <w:t xml:space="preserve">Esimerkki 3.381</w:t>
      </w:r>
    </w:p>
    <w:p>
      <w:r>
        <w:t xml:space="preserve">Missä on joitakin, öö ei, mikä on toinen maa, joka ei salli lääkäreiden jakaa lääkkeitä vastaanotollaan?</w:t>
      </w:r>
    </w:p>
    <w:p>
      <w:r>
        <w:rPr>
          <w:b/>
        </w:rPr>
        <w:t xml:space="preserve">Tulos</w:t>
      </w:r>
    </w:p>
    <w:p>
      <w:r>
        <w:t xml:space="preserve">Missä muussa maassa lääkärit eivät saa jakaa lääkkeitä vastaanotollaan?</w:t>
      </w:r>
    </w:p>
    <w:p>
      <w:r>
        <w:rPr>
          <w:b/>
        </w:rPr>
        <w:t xml:space="preserve">Esimerkki 3.382</w:t>
      </w:r>
    </w:p>
    <w:p>
      <w:r>
        <w:t xml:space="preserve">Kuka keksi suhteellisuusteorian tai ennemminkin kuka ennusti monien muiden planeettojen olemassaolon?</w:t>
      </w:r>
    </w:p>
    <w:p>
      <w:r>
        <w:rPr>
          <w:b/>
        </w:rPr>
        <w:t xml:space="preserve">Tulos</w:t>
      </w:r>
    </w:p>
    <w:p>
      <w:r>
        <w:t xml:space="preserve">Kuka ennusti monien muiden planeettojen olemassaolon?</w:t>
      </w:r>
    </w:p>
    <w:p>
      <w:r>
        <w:rPr>
          <w:b/>
        </w:rPr>
        <w:t xml:space="preserve">Esimerkki 3.383</w:t>
      </w:r>
    </w:p>
    <w:p>
      <w:r>
        <w:t xml:space="preserve">Mikä ei ollut pahoillani Mitä Marchall Cohen totesi rikollisuudesta?</w:t>
      </w:r>
    </w:p>
    <w:p>
      <w:r>
        <w:rPr>
          <w:b/>
        </w:rPr>
        <w:t xml:space="preserve">Tulos</w:t>
      </w:r>
    </w:p>
    <w:p>
      <w:r>
        <w:t xml:space="preserve">Mitä Marchall Cohen totesi rikollisuudesta?</w:t>
      </w:r>
    </w:p>
    <w:p>
      <w:r>
        <w:rPr>
          <w:b/>
        </w:rPr>
        <w:t xml:space="preserve">Esimerkki 3.384</w:t>
      </w:r>
    </w:p>
    <w:p>
      <w:r>
        <w:t xml:space="preserve">Mitä alhainen eriarvoisuus estää taloudellisen vaurauden lisäksi ei anteeksi kerro minulle, mikä korreloi positiivisesti talouskasvun keston kanssa?</w:t>
      </w:r>
    </w:p>
    <w:p>
      <w:r>
        <w:rPr>
          <w:b/>
        </w:rPr>
        <w:t xml:space="preserve">Tulos</w:t>
      </w:r>
    </w:p>
    <w:p>
      <w:r>
        <w:t xml:space="preserve">Mikä korreloi positiivisesti talouskasvun keston kanssa?</w:t>
      </w:r>
    </w:p>
    <w:p>
      <w:r>
        <w:rPr>
          <w:b/>
        </w:rPr>
        <w:t xml:space="preserve">Esimerkki 3.385</w:t>
      </w:r>
    </w:p>
    <w:p>
      <w:r>
        <w:t xml:space="preserve">Mistä sankari Siegfried löysi aarteen, tai siis mistä hän löysi kiven?</w:t>
      </w:r>
    </w:p>
    <w:p>
      <w:r>
        <w:rPr>
          <w:b/>
        </w:rPr>
        <w:t xml:space="preserve">Tulos</w:t>
      </w:r>
    </w:p>
    <w:p>
      <w:r>
        <w:t xml:space="preserve">Mistä sankari Siegfried löysi kiven?</w:t>
      </w:r>
    </w:p>
    <w:p>
      <w:r>
        <w:rPr>
          <w:b/>
        </w:rPr>
        <w:t xml:space="preserve">Esimerkki 3.386</w:t>
      </w:r>
    </w:p>
    <w:p>
      <w:r>
        <w:t xml:space="preserve">Milloin golfkentät rakennettiin naapurustoon ei mitään julkisia asuntorakentamisia?</w:t>
      </w:r>
    </w:p>
    <w:p>
      <w:r>
        <w:rPr>
          <w:b/>
        </w:rPr>
        <w:t xml:space="preserve">Tulos</w:t>
      </w:r>
    </w:p>
    <w:p>
      <w:r>
        <w:t xml:space="preserve">Milloin julkiset asuintalot rakennettiin naapurustoon?</w:t>
      </w:r>
    </w:p>
    <w:p>
      <w:r>
        <w:rPr>
          <w:b/>
        </w:rPr>
        <w:t xml:space="preserve">Esimerkki 3.387</w:t>
      </w:r>
    </w:p>
    <w:p>
      <w:r>
        <w:t xml:space="preserve">Mistä löydät läntisen pallonpuoliskon kulttuurihistoriaa ja sivilisaatioita, kuten mikä museo on erikoistunut siihen?</w:t>
      </w:r>
    </w:p>
    <w:p>
      <w:r>
        <w:rPr>
          <w:b/>
        </w:rPr>
        <w:t xml:space="preserve">Tulos</w:t>
      </w:r>
    </w:p>
    <w:p>
      <w:r>
        <w:t xml:space="preserve">Mikä museo on erikoistunut läntisen pallonpuoliskon kulttuurihistoriaan ja sivilisaatioihin?</w:t>
      </w:r>
    </w:p>
    <w:p>
      <w:r>
        <w:rPr>
          <w:b/>
        </w:rPr>
        <w:t xml:space="preserve">Esimerkki 3.388</w:t>
      </w:r>
    </w:p>
    <w:p>
      <w:r>
        <w:t xml:space="preserve">Minkä kaupungin uskonnottomat koulut integroitiin Uuden-Seelannin julkisiin kouluihin vuosina 1979-1984?</w:t>
      </w:r>
    </w:p>
    <w:p>
      <w:r>
        <w:rPr>
          <w:b/>
        </w:rPr>
        <w:t xml:space="preserve">Tulos</w:t>
      </w:r>
    </w:p>
    <w:p>
      <w:r>
        <w:t xml:space="preserve">Minkä uskonnon kouluja integroitiin Uuden-Seelannin julkisiin kouluihin vuosina 1979-1984?</w:t>
      </w:r>
    </w:p>
    <w:p>
      <w:r>
        <w:rPr>
          <w:b/>
        </w:rPr>
        <w:t xml:space="preserve">Esimerkki 3.389</w:t>
      </w:r>
    </w:p>
    <w:p>
      <w:r>
        <w:t xml:space="preserve">Mikä on lähde tai pikemminkin prosessi, jolla immuunijärjestelmä tunnistaa kasvaimia kutsutaan?</w:t>
      </w:r>
    </w:p>
    <w:p>
      <w:r>
        <w:rPr>
          <w:b/>
        </w:rPr>
        <w:t xml:space="preserve">Tulos</w:t>
      </w:r>
    </w:p>
    <w:p>
      <w:r>
        <w:t xml:space="preserve">Mikä on prosessi, jolla immuunijärjestelmä tunnistaa kasvaimet?</w:t>
      </w:r>
    </w:p>
    <w:p>
      <w:r>
        <w:rPr>
          <w:b/>
        </w:rPr>
        <w:t xml:space="preserve">Esimerkki 3.390</w:t>
      </w:r>
    </w:p>
    <w:p>
      <w:r>
        <w:t xml:space="preserve">Tuhansia madrasahia vai mistä tuli tukea hallituksilta ja uskonnollisilta ryhmiltä?</w:t>
      </w:r>
    </w:p>
    <w:p>
      <w:r>
        <w:rPr>
          <w:b/>
        </w:rPr>
        <w:t xml:space="preserve">Tulos</w:t>
      </w:r>
    </w:p>
    <w:p>
      <w:r>
        <w:t xml:space="preserve">Mistä hallitusten ja uskonnollisten ryhmien tuki tuli?</w:t>
      </w:r>
    </w:p>
    <w:p>
      <w:r>
        <w:rPr>
          <w:b/>
        </w:rPr>
        <w:t xml:space="preserve">Esimerkki 3.391</w:t>
      </w:r>
    </w:p>
    <w:p>
      <w:r>
        <w:t xml:space="preserve">Kuinka monta päivää heinäkuussa tai elokuussa on pakkasta?</w:t>
      </w:r>
    </w:p>
    <w:p>
      <w:r>
        <w:rPr>
          <w:b/>
        </w:rPr>
        <w:t xml:space="preserve">Tulos</w:t>
      </w:r>
    </w:p>
    <w:p>
      <w:r>
        <w:t xml:space="preserve">Kuinka monta päivää elokuussa on pakkasta?</w:t>
      </w:r>
    </w:p>
    <w:p>
      <w:r>
        <w:rPr>
          <w:b/>
        </w:rPr>
        <w:t xml:space="preserve">Esimerkki 3.392</w:t>
      </w:r>
    </w:p>
    <w:p>
      <w:r>
        <w:t xml:space="preserve">Kuinka moni ihminen ei ollut eurooppalaisissa tai ei pikemminkin Britannian Pohjois-Amerikan siirtokunnissa?</w:t>
      </w:r>
    </w:p>
    <w:p>
      <w:r>
        <w:rPr>
          <w:b/>
        </w:rPr>
        <w:t xml:space="preserve">Tulos</w:t>
      </w:r>
    </w:p>
    <w:p>
      <w:r>
        <w:t xml:space="preserve">Kuinka monta ihmistä ei ollut Britannian Pohjois-Amerikan siirtokunnissa?</w:t>
      </w:r>
    </w:p>
    <w:p>
      <w:r>
        <w:rPr>
          <w:b/>
        </w:rPr>
        <w:t xml:space="preserve">Esimerkki 3.393</w:t>
      </w:r>
    </w:p>
    <w:p>
      <w:r>
        <w:t xml:space="preserve">Mikä on lähes samanlaista kaikissa maakunnissa, ei anteeksi, kaikissa kansakunnissa ja lainkäyttöalueilla?</w:t>
      </w:r>
    </w:p>
    <w:p>
      <w:r>
        <w:rPr>
          <w:b/>
        </w:rPr>
        <w:t xml:space="preserve">Tulos</w:t>
      </w:r>
    </w:p>
    <w:p>
      <w:r>
        <w:t xml:space="preserve">Mikä on lähes identtistä kaikissa maissa ja lainkäyttöalueilla?</w:t>
      </w:r>
    </w:p>
    <w:p>
      <w:r>
        <w:rPr>
          <w:b/>
        </w:rPr>
        <w:t xml:space="preserve">Esimerkki 3.394</w:t>
      </w:r>
    </w:p>
    <w:p>
      <w:r>
        <w:t xml:space="preserve">Minkälaisiin palkkoihin ei koneellistaminen ja automatisointi johda?</w:t>
      </w:r>
    </w:p>
    <w:p>
      <w:r>
        <w:rPr>
          <w:b/>
        </w:rPr>
        <w:t xml:space="preserve">Tulos</w:t>
      </w:r>
    </w:p>
    <w:p>
      <w:r>
        <w:t xml:space="preserve">Millaisiin palkkoihin koneellistaminen ja automatisointi johtavat?</w:t>
      </w:r>
    </w:p>
    <w:p>
      <w:r>
        <w:rPr>
          <w:b/>
        </w:rPr>
        <w:t xml:space="preserve">Esimerkki 3.395</w:t>
      </w:r>
    </w:p>
    <w:p>
      <w:r>
        <w:t xml:space="preserve">Eurooppalainen imperialismi ei koskaan keskittynyt keneen, tarkoitan mihin?</w:t>
      </w:r>
    </w:p>
    <w:p>
      <w:r>
        <w:rPr>
          <w:b/>
        </w:rPr>
        <w:t xml:space="preserve">Tulos</w:t>
      </w:r>
    </w:p>
    <w:p>
      <w:r>
        <w:t xml:space="preserve">Eurooppalainen imperialismi ei koskaan keskittynyt mihin?</w:t>
      </w:r>
    </w:p>
    <w:p>
      <w:r>
        <w:rPr>
          <w:b/>
        </w:rPr>
        <w:t xml:space="preserve">Esimerkki 3.396</w:t>
      </w:r>
    </w:p>
    <w:p>
      <w:r>
        <w:t xml:space="preserve">Minkä hallinnollisen jaon Yuanin yhteiskunta, ei, Kublai jätti muuttamatta?</w:t>
      </w:r>
    </w:p>
    <w:p>
      <w:r>
        <w:rPr>
          <w:b/>
        </w:rPr>
        <w:t xml:space="preserve">Tulos</w:t>
      </w:r>
    </w:p>
    <w:p>
      <w:r>
        <w:t xml:space="preserve">Minkä hallintoalueen Kublai jätti muuttamatta?</w:t>
      </w:r>
    </w:p>
    <w:p>
      <w:r>
        <w:rPr>
          <w:b/>
        </w:rPr>
        <w:t xml:space="preserve">Esimerkki 3.397</w:t>
      </w:r>
    </w:p>
    <w:p>
      <w:r>
        <w:t xml:space="preserve">Mikä tuomioistuin tai mikä on halventava termi kristillisille akatemioille, jotka syntyivät koulujen erottelun poistamisen seurauksena?</w:t>
      </w:r>
    </w:p>
    <w:p>
      <w:r>
        <w:rPr>
          <w:b/>
        </w:rPr>
        <w:t xml:space="preserve">Tulos</w:t>
      </w:r>
    </w:p>
    <w:p>
      <w:r>
        <w:t xml:space="preserve">Mikä on halventava termi kristillisille akatemioille, jotka syntyivät koulujen erottelun poistamisen seurauksena?</w:t>
      </w:r>
    </w:p>
    <w:p>
      <w:r>
        <w:rPr>
          <w:b/>
        </w:rPr>
        <w:t xml:space="preserve">Esimerkki 3.398</w:t>
      </w:r>
    </w:p>
    <w:p>
      <w:r>
        <w:t xml:space="preserve">Eurooppa asutti ensin Amerikan, sitten Aasian, mutta mikä maanosa oli toinen, tarkoitan neljäs?</w:t>
      </w:r>
    </w:p>
    <w:p>
      <w:r>
        <w:rPr>
          <w:b/>
        </w:rPr>
        <w:t xml:space="preserve">Tulos</w:t>
      </w:r>
    </w:p>
    <w:p>
      <w:r>
        <w:t xml:space="preserve">Eurooppa asutti ensin Amerikan ja sitten Aasian, mutta mikä manner oli neljäs?</w:t>
      </w:r>
    </w:p>
    <w:p>
      <w:r>
        <w:rPr>
          <w:b/>
        </w:rPr>
        <w:t xml:space="preserve">Esimerkki 3.399</w:t>
      </w:r>
    </w:p>
    <w:p>
      <w:r>
        <w:t xml:space="preserve">Minkälaisesta avusta ulkopaikkakuntalaisille opiskelijoille hallitus, opps um Muslimiveljeskunta, on tunnettu?</w:t>
      </w:r>
    </w:p>
    <w:p>
      <w:r>
        <w:rPr>
          <w:b/>
        </w:rPr>
        <w:t xml:space="preserve">Tulos</w:t>
      </w:r>
    </w:p>
    <w:p>
      <w:r>
        <w:t xml:space="preserve">Millaisesta ulkopaikkakuntalaisten opiskelijoiden avustamisesta Muslimiveljeskunta tunnetaan?</w:t>
      </w:r>
    </w:p>
    <w:p>
      <w:r>
        <w:rPr>
          <w:b/>
        </w:rPr>
        <w:t xml:space="preserve">Esimerkki 3.400</w:t>
      </w:r>
    </w:p>
    <w:p>
      <w:r>
        <w:t xml:space="preserve">Mikä ei ollut odota orientalismi viittaa siihen, miten länsi kehitti mitä idästä?</w:t>
      </w:r>
    </w:p>
    <w:p>
      <w:r>
        <w:rPr>
          <w:b/>
        </w:rPr>
        <w:t xml:space="preserve">Tulos</w:t>
      </w:r>
    </w:p>
    <w:p>
      <w:r>
        <w:t xml:space="preserve">Orientalismi viittaa siihen, miten länsi kehitti mitä idästä?</w:t>
      </w:r>
    </w:p>
    <w:p>
      <w:r>
        <w:rPr>
          <w:b/>
        </w:rPr>
        <w:t xml:space="preserve">Esimerkki 3.401</w:t>
      </w:r>
    </w:p>
    <w:p>
      <w:r>
        <w:t xml:space="preserve">Minkä maantieteellisen piirteen varrella sijaitsee viisi, ei, ei, tarkoitan yhdeksän asuintaloa?</w:t>
      </w:r>
    </w:p>
    <w:p>
      <w:r>
        <w:rPr>
          <w:b/>
        </w:rPr>
        <w:t xml:space="preserve">Tulos</w:t>
      </w:r>
    </w:p>
    <w:p>
      <w:r>
        <w:t xml:space="preserve">Minkä maantieteellisen piirteen varrella sijaitsee yhdeksän asuintaloa?</w:t>
      </w:r>
    </w:p>
    <w:p>
      <w:r>
        <w:rPr>
          <w:b/>
        </w:rPr>
        <w:t xml:space="preserve">Esimerkki 3.402</w:t>
      </w:r>
    </w:p>
    <w:p>
      <w:r>
        <w:t xml:space="preserve">Missä maassa Kurdistan ei ole Konstantinopoli?</w:t>
      </w:r>
    </w:p>
    <w:p>
      <w:r>
        <w:rPr>
          <w:b/>
        </w:rPr>
        <w:t xml:space="preserve">Tulos</w:t>
      </w:r>
    </w:p>
    <w:p>
      <w:r>
        <w:t xml:space="preserve">Missä maassa Konstantinopoli sijaitsee?</w:t>
      </w:r>
    </w:p>
    <w:p>
      <w:r>
        <w:rPr>
          <w:b/>
        </w:rPr>
        <w:t xml:space="preserve">Esimerkki 3.403</w:t>
      </w:r>
    </w:p>
    <w:p>
      <w:r>
        <w:t xml:space="preserve">Minkälainen vika, tarkoitan, että yksikkö muuttaa äänenvoimakkuuttaan?</w:t>
      </w:r>
    </w:p>
    <w:p>
      <w:r>
        <w:rPr>
          <w:b/>
        </w:rPr>
        <w:t xml:space="preserve">Tulos</w:t>
      </w:r>
    </w:p>
    <w:p>
      <w:r>
        <w:t xml:space="preserve">Millaisella yksiköllä on taipumus muuttaa tilavuuttaan?</w:t>
      </w:r>
    </w:p>
    <w:p>
      <w:r>
        <w:rPr>
          <w:b/>
        </w:rPr>
        <w:t xml:space="preserve">Esimerkki 3.404</w:t>
      </w:r>
    </w:p>
    <w:p>
      <w:r>
        <w:t xml:space="preserve">Kuka totesi tai määräsi Sternin katsauksen?</w:t>
      </w:r>
    </w:p>
    <w:p>
      <w:r>
        <w:rPr>
          <w:b/>
        </w:rPr>
        <w:t xml:space="preserve">Tulos</w:t>
      </w:r>
    </w:p>
    <w:p>
      <w:r>
        <w:t xml:space="preserve">Kuka tilasi Stern Reviewn?</w:t>
      </w:r>
    </w:p>
    <w:p>
      <w:r>
        <w:rPr>
          <w:b/>
        </w:rPr>
        <w:t xml:space="preserve">Esimerkki 3.405</w:t>
      </w:r>
    </w:p>
    <w:p>
      <w:r>
        <w:t xml:space="preserve">Mitä tarkoitan, kuka muotoili ajatuksen immuniteetin kloonivalintateoriasta?</w:t>
      </w:r>
    </w:p>
    <w:p>
      <w:r>
        <w:rPr>
          <w:b/>
        </w:rPr>
        <w:t xml:space="preserve">Tulos</w:t>
      </w:r>
    </w:p>
    <w:p>
      <w:r>
        <w:t xml:space="preserve">Kuka muotoili ajatuksen immuniteetin kloonivalintateoriasta?</w:t>
      </w:r>
    </w:p>
    <w:p>
      <w:r>
        <w:rPr>
          <w:b/>
        </w:rPr>
        <w:t xml:space="preserve">Esimerkki 3.406</w:t>
      </w:r>
    </w:p>
    <w:p>
      <w:r>
        <w:t xml:space="preserve">Mikä oli ja missä ranskalaiset turkistarhaajat matkustivat?</w:t>
      </w:r>
    </w:p>
    <w:p>
      <w:r>
        <w:rPr>
          <w:b/>
        </w:rPr>
        <w:t xml:space="preserve">Tulos</w:t>
      </w:r>
    </w:p>
    <w:p>
      <w:r>
        <w:t xml:space="preserve">Missä ranskalaiset turkismetsästäjät matkustivat?</w:t>
      </w:r>
    </w:p>
    <w:p>
      <w:r>
        <w:rPr>
          <w:b/>
        </w:rPr>
        <w:t xml:space="preserve">Esimerkki 3.407</w:t>
      </w:r>
    </w:p>
    <w:p>
      <w:r>
        <w:t xml:space="preserve">Milloin oli Ranskan ja intiaanien sota ahh oikeastaan Ranskan ja intiaanien sopimus?</w:t>
      </w:r>
    </w:p>
    <w:p>
      <w:r>
        <w:rPr>
          <w:b/>
        </w:rPr>
        <w:t xml:space="preserve">Tulos</w:t>
      </w:r>
    </w:p>
    <w:p>
      <w:r>
        <w:t xml:space="preserve">Milloin tehtiin Ranskan ja intiaanien sopimus?</w:t>
      </w:r>
    </w:p>
    <w:p>
      <w:r>
        <w:rPr>
          <w:b/>
        </w:rPr>
        <w:t xml:space="preserve">Esimerkki 3.408</w:t>
      </w:r>
    </w:p>
    <w:p>
      <w:r>
        <w:t xml:space="preserve">Miksi tai oikeastaan kuka ei käyttänyt imperialismia mongolivaltakunnan aikana?</w:t>
      </w:r>
    </w:p>
    <w:p>
      <w:r>
        <w:rPr>
          <w:b/>
        </w:rPr>
        <w:t xml:space="preserve">Tulos</w:t>
      </w:r>
    </w:p>
    <w:p>
      <w:r>
        <w:t xml:space="preserve">Kuka ei käyttänyt imperialismia mongolivaltakunnan aikana?</w:t>
      </w:r>
    </w:p>
    <w:p>
      <w:r>
        <w:rPr>
          <w:b/>
        </w:rPr>
        <w:t xml:space="preserve">Esimerkki 3.409</w:t>
      </w:r>
    </w:p>
    <w:p>
      <w:r>
        <w:t xml:space="preserve">Mitkä alkukantaiset leukaiset selkärankaiset eivät ole ei um eivät sisällä lymfosyyttien tuottamia molekyylejä?</w:t>
      </w:r>
    </w:p>
    <w:p>
      <w:r>
        <w:rPr>
          <w:b/>
        </w:rPr>
        <w:t xml:space="preserve">Tulos</w:t>
      </w:r>
    </w:p>
    <w:p>
      <w:r>
        <w:t xml:space="preserve">Mitkä alkeelliset leukaiset selkärankaiset eivät sisällä lymfosyyttien tuottamia molekyylejä?</w:t>
      </w:r>
    </w:p>
    <w:p>
      <w:r>
        <w:rPr>
          <w:b/>
        </w:rPr>
        <w:t xml:space="preserve">Esimerkki 3.410</w:t>
      </w:r>
    </w:p>
    <w:p>
      <w:r>
        <w:t xml:space="preserve">Minkä vuoden aikana, kenen toimikaudella Chicagon yliopistosairaaloiden järjestelmä tuhoutui?</w:t>
      </w:r>
    </w:p>
    <w:p>
      <w:r>
        <w:rPr>
          <w:b/>
        </w:rPr>
        <w:t xml:space="preserve">Tulos</w:t>
      </w:r>
    </w:p>
    <w:p>
      <w:r>
        <w:t xml:space="preserve">Kenen toimikaudella Chicagon yliopistollisten sairaaloiden järjestelmä tuhoutui?</w:t>
      </w:r>
    </w:p>
    <w:p>
      <w:r>
        <w:rPr>
          <w:b/>
        </w:rPr>
        <w:t xml:space="preserve">Esimerkki 3.411</w:t>
      </w:r>
    </w:p>
    <w:p>
      <w:r>
        <w:t xml:space="preserve">Minkälaisiin, tai oikeastaan mihin luokkaan luokitellaan koulut, jotka pitävät yllä rajaa akateemisen ja uskonnon välillä?</w:t>
      </w:r>
    </w:p>
    <w:p>
      <w:r>
        <w:rPr>
          <w:b/>
        </w:rPr>
        <w:t xml:space="preserve">Tulos</w:t>
      </w:r>
    </w:p>
    <w:p>
      <w:r>
        <w:t xml:space="preserve">Mihin luokkaan luokitellaan koulut, jotka pitävät yllä rajaa akateemisen ja uskonnon välillä?</w:t>
      </w:r>
    </w:p>
    <w:p>
      <w:r>
        <w:rPr>
          <w:b/>
        </w:rPr>
        <w:t xml:space="preserve">Esimerkki 3.412</w:t>
      </w:r>
    </w:p>
    <w:p>
      <w:r>
        <w:t xml:space="preserve">Eurooppa asutti ensin Amerikan, sitten Aasian, mutta mikä maanosa oli neljäs, tarkoitan kolmas?</w:t>
      </w:r>
    </w:p>
    <w:p>
      <w:r>
        <w:rPr>
          <w:b/>
        </w:rPr>
        <w:t xml:space="preserve">Tulos</w:t>
      </w:r>
    </w:p>
    <w:p>
      <w:r>
        <w:t xml:space="preserve">Eurooppa asutti ensin Amerikan ja sitten Aasian, mutta mikä manner oli kolmas?</w:t>
      </w:r>
    </w:p>
    <w:p>
      <w:r>
        <w:rPr>
          <w:b/>
        </w:rPr>
        <w:t xml:space="preserve">Esimerkki 3.413</w:t>
      </w:r>
    </w:p>
    <w:p>
      <w:r>
        <w:t xml:space="preserve">Mitä PDP-11 no no DECnet suite sisältää?</w:t>
      </w:r>
    </w:p>
    <w:p>
      <w:r>
        <w:rPr>
          <w:b/>
        </w:rPr>
        <w:t xml:space="preserve">Tulos</w:t>
      </w:r>
    </w:p>
    <w:p>
      <w:r>
        <w:t xml:space="preserve">Mitä DECnet suite sisältää?</w:t>
      </w:r>
    </w:p>
    <w:p>
      <w:r>
        <w:rPr>
          <w:b/>
        </w:rPr>
        <w:t xml:space="preserve">Esimerkki 3.414</w:t>
      </w:r>
    </w:p>
    <w:p>
      <w:r>
        <w:t xml:space="preserve">Milloin pikemminkin ketä auttoi juanin väheneminen kaupankäynnissä? , Ketä mongolit vähensivät kaupankäyntiä ei auttanut Yuanin?</w:t>
      </w:r>
    </w:p>
    <w:p>
      <w:r>
        <w:rPr>
          <w:b/>
        </w:rPr>
        <w:t xml:space="preserve">Tulos</w:t>
      </w:r>
    </w:p>
    <w:p>
      <w:r>
        <w:t xml:space="preserve">Ketä auttoi juanin väheneminen kaupankäynnissä?</w:t>
      </w:r>
    </w:p>
    <w:p>
      <w:r>
        <w:rPr>
          <w:b/>
        </w:rPr>
        <w:t xml:space="preserve">Esimerkki 3.415</w:t>
      </w:r>
    </w:p>
    <w:p>
      <w:r>
        <w:t xml:space="preserve">Kuinka paljon Charles L Hutchinson tai ei Silas B. Cobb lupasi yliopistolle?</w:t>
      </w:r>
    </w:p>
    <w:p>
      <w:r>
        <w:rPr>
          <w:b/>
        </w:rPr>
        <w:t xml:space="preserve">Tulos</w:t>
      </w:r>
    </w:p>
    <w:p>
      <w:r>
        <w:t xml:space="preserve">Kuinka paljon Silas B. Cobb lupasi yliopistolle?</w:t>
      </w:r>
    </w:p>
    <w:p>
      <w:r>
        <w:rPr>
          <w:b/>
        </w:rPr>
        <w:t xml:space="preserve">Esimerkki 3.416</w:t>
      </w:r>
    </w:p>
    <w:p>
      <w:r>
        <w:t xml:space="preserve">Mitkä tapahtumat liittyvät usein topografisiin gradientteihin, anteeksi, sanonko uudelleen, vulkanismiin ja magmaattiseen toimintaan liittyviin tapahtumiin?</w:t>
      </w:r>
    </w:p>
    <w:p>
      <w:r>
        <w:rPr>
          <w:b/>
        </w:rPr>
        <w:t xml:space="preserve">Tulos</w:t>
      </w:r>
    </w:p>
    <w:p>
      <w:r>
        <w:t xml:space="preserve">Mitä tapahtumia liittyy usein vulkanismiin ja magmakivien toimintaan?</w:t>
      </w:r>
    </w:p>
    <w:p>
      <w:r>
        <w:rPr>
          <w:b/>
        </w:rPr>
        <w:t xml:space="preserve">Esimerkki 3.417</w:t>
      </w:r>
    </w:p>
    <w:p>
      <w:r>
        <w:t xml:space="preserve">Kuinka paljon tai kuinka monessa tutkimuksessa on osoitettu, että väkivalta on harvinaisempaa yhteiskunnissa, joissa on tuloeroja?</w:t>
      </w:r>
    </w:p>
    <w:p>
      <w:r>
        <w:rPr>
          <w:b/>
        </w:rPr>
        <w:t xml:space="preserve">Tulos</w:t>
      </w:r>
    </w:p>
    <w:p>
      <w:r>
        <w:t xml:space="preserve">Kuinka monessa tutkimuksessa on osoitettu, että väkivalta on harvinaisempaa yhteiskunnissa, joissa on tuloeroja?</w:t>
      </w:r>
    </w:p>
    <w:p>
      <w:r>
        <w:rPr>
          <w:b/>
        </w:rPr>
        <w:t xml:space="preserve">Esimerkki 3.418</w:t>
      </w:r>
    </w:p>
    <w:p>
      <w:r>
        <w:t xml:space="preserve">Miksi ruhjeen päällä olevat muodostumat ovat nuorempia kuin ruhje?</w:t>
      </w:r>
    </w:p>
    <w:p>
      <w:r>
        <w:rPr>
          <w:b/>
        </w:rPr>
        <w:t xml:space="preserve">Tulos</w:t>
      </w:r>
    </w:p>
    <w:p>
      <w:r>
        <w:t xml:space="preserve">Miksi ruhjeen päällä olevat leikatut kivet ovat nuorempia kuin ruhje?</w:t>
      </w:r>
    </w:p>
    <w:p>
      <w:r>
        <w:rPr>
          <w:b/>
        </w:rPr>
        <w:t xml:space="preserve">Esimerkki 3.419</w:t>
      </w:r>
    </w:p>
    <w:p>
      <w:r>
        <w:t xml:space="preserve">Kuinka monta vuotta imperialistiset eivät ole tehneet, että ei-imperialistisia käytäntöjä on ollut olemassa?</w:t>
      </w:r>
    </w:p>
    <w:p>
      <w:r>
        <w:rPr>
          <w:b/>
        </w:rPr>
        <w:t xml:space="preserve">Tulos</w:t>
      </w:r>
    </w:p>
    <w:p>
      <w:r>
        <w:t xml:space="preserve">Kuinka monta vuotta ei-imperialistisia käytäntöjä on ollut olemassa?</w:t>
      </w:r>
    </w:p>
    <w:p>
      <w:r>
        <w:rPr>
          <w:b/>
        </w:rPr>
        <w:t xml:space="preserve">Esimerkki 3.420</w:t>
      </w:r>
    </w:p>
    <w:p>
      <w:r>
        <w:t xml:space="preserve">Mikä on esimerkki vertaisarvioidusta lähteestä?</w:t>
      </w:r>
    </w:p>
    <w:p>
      <w:r>
        <w:rPr>
          <w:b/>
        </w:rPr>
        <w:t xml:space="preserve">Tulos</w:t>
      </w:r>
    </w:p>
    <w:p>
      <w:r>
        <w:t xml:space="preserve">Mikä on esimerkki vertaisarvioidusta lähteestä?</w:t>
      </w:r>
    </w:p>
    <w:p>
      <w:r>
        <w:rPr>
          <w:b/>
        </w:rPr>
        <w:t xml:space="preserve">Esimerkki 3.421</w:t>
      </w:r>
    </w:p>
    <w:p>
      <w:r>
        <w:t xml:space="preserve">Mikä on lempinimi pikemminkin on Alankomaiden vähiten tärkeä luonnonalue?</w:t>
      </w:r>
    </w:p>
    <w:p>
      <w:r>
        <w:rPr>
          <w:b/>
        </w:rPr>
        <w:t xml:space="preserve">Tulos</w:t>
      </w:r>
    </w:p>
    <w:p>
      <w:r>
        <w:t xml:space="preserve">Mikä on Alankomaiden vähiten tärkeä luonnonalue?</w:t>
      </w:r>
    </w:p>
    <w:p>
      <w:r>
        <w:rPr>
          <w:b/>
        </w:rPr>
        <w:t xml:space="preserve">Esimerkki 3.422</w:t>
      </w:r>
    </w:p>
    <w:p>
      <w:r>
        <w:t xml:space="preserve">Esineen työntäminen kitkapinnalla voi aiheuttaa mitä ei vedä?</w:t>
      </w:r>
    </w:p>
    <w:p>
      <w:r>
        <w:rPr>
          <w:b/>
        </w:rPr>
        <w:t xml:space="preserve">Tulos</w:t>
      </w:r>
    </w:p>
    <w:p>
      <w:r>
        <w:t xml:space="preserve">Mitä voi seurata, kun esineestä vedetään kitkapinnalla?</w:t>
      </w:r>
    </w:p>
    <w:p>
      <w:r>
        <w:rPr>
          <w:b/>
        </w:rPr>
        <w:t xml:space="preserve">Esimerkki 3.423</w:t>
      </w:r>
    </w:p>
    <w:p>
      <w:r>
        <w:t xml:space="preserve">Mikä johti Newcastlen putoamiseen vallasta sotilaallisena ei poliittisena neuvonantajana? , Mikä johti Cumberlandin herttuan putoamiseen vallasta poliittisena neuvonantajana ei Newcastlen?</w:t>
      </w:r>
    </w:p>
    <w:p>
      <w:r>
        <w:rPr>
          <w:b/>
        </w:rPr>
        <w:t xml:space="preserve">Tulos</w:t>
      </w:r>
    </w:p>
    <w:p>
      <w:r>
        <w:t xml:space="preserve">Mikä johti Newcastlen putoamiseen vallasta poliittisena neuvonantajana?</w:t>
      </w:r>
    </w:p>
    <w:p>
      <w:r>
        <w:rPr>
          <w:b/>
        </w:rPr>
        <w:t xml:space="preserve">Esimerkki 3.424</w:t>
      </w:r>
    </w:p>
    <w:p>
      <w:r>
        <w:t xml:space="preserve">Miten mihin koulutuksen puute johtaa epäsuorasti ei suoraan?</w:t>
      </w:r>
    </w:p>
    <w:p>
      <w:r>
        <w:rPr>
          <w:b/>
        </w:rPr>
        <w:t xml:space="preserve">Tulos</w:t>
      </w:r>
    </w:p>
    <w:p>
      <w:r>
        <w:t xml:space="preserve">Mihin koulutuksen puute johtaa suoraan?</w:t>
      </w:r>
    </w:p>
    <w:p>
      <w:r>
        <w:rPr>
          <w:b/>
        </w:rPr>
        <w:t xml:space="preserve">Esimerkki 3.425</w:t>
      </w:r>
    </w:p>
    <w:p>
      <w:r>
        <w:t xml:space="preserve">Mikä oli, tai pikemminkin pohjoinen näki etelän mitä?</w:t>
      </w:r>
    </w:p>
    <w:p>
      <w:r>
        <w:rPr>
          <w:b/>
        </w:rPr>
        <w:t xml:space="preserve">Tulos</w:t>
      </w:r>
    </w:p>
    <w:p>
      <w:r>
        <w:t xml:space="preserve">Mitä pohjoinen näki etelässä?</w:t>
      </w:r>
    </w:p>
    <w:p>
      <w:r>
        <w:rPr>
          <w:b/>
        </w:rPr>
        <w:t xml:space="preserve">Esimerkki 3.426</w:t>
      </w:r>
    </w:p>
    <w:p>
      <w:r>
        <w:t xml:space="preserve">minkä vuoden jälkeen Shimer Collegen opiskelijat saivat siirtyä Chicagon yliopistoon?</w:t>
      </w:r>
    </w:p>
    <w:p>
      <w:r>
        <w:rPr>
          <w:b/>
        </w:rPr>
        <w:t xml:space="preserve">Tulos</w:t>
      </w:r>
    </w:p>
    <w:p>
      <w:r>
        <w:t xml:space="preserve">Milloin Shimer Collegen opiskelijat saivat siirtyä Chicagon yliopistoon?</w:t>
      </w:r>
    </w:p>
    <w:p>
      <w:r>
        <w:rPr>
          <w:b/>
        </w:rPr>
        <w:t xml:space="preserve">Esimerkki 3.427</w:t>
      </w:r>
    </w:p>
    <w:p>
      <w:r>
        <w:t xml:space="preserve">Mitä välinettä käytetään analogian ja numeeristen kokeiden suuntaamiseen tai pikemminkin suorittamiseen?</w:t>
      </w:r>
    </w:p>
    <w:p>
      <w:r>
        <w:rPr>
          <w:b/>
        </w:rPr>
        <w:t xml:space="preserve">Tulos</w:t>
      </w:r>
    </w:p>
    <w:p>
      <w:r>
        <w:t xml:space="preserve">Mitä laitetta käytetään analogia- ja numeeristen kokeiden suorittamiseen?</w:t>
      </w:r>
    </w:p>
    <w:p>
      <w:r>
        <w:rPr>
          <w:b/>
        </w:rPr>
        <w:t xml:space="preserve">Esimerkki 3.428</w:t>
      </w:r>
    </w:p>
    <w:p>
      <w:r>
        <w:t xml:space="preserve">Mitä stratigraafit, en tarkoittanut tietokoneet analysoivat laboratoriossa?</w:t>
      </w:r>
    </w:p>
    <w:p>
      <w:r>
        <w:rPr>
          <w:b/>
        </w:rPr>
        <w:t xml:space="preserve">Tulos</w:t>
      </w:r>
    </w:p>
    <w:p>
      <w:r>
        <w:t xml:space="preserve">Mitä tietokoneet analysoivat laboratoriossa?</w:t>
      </w:r>
    </w:p>
    <w:p>
      <w:r>
        <w:rPr>
          <w:b/>
        </w:rPr>
        <w:t xml:space="preserve">Esimerkki 3.429</w:t>
      </w:r>
    </w:p>
    <w:p>
      <w:r>
        <w:t xml:space="preserve">Itävaltalaiset, siis unkarilaiset, tekivät tämän kansalaistottelemattomuuden minkä henkilön johdolla?</w:t>
      </w:r>
    </w:p>
    <w:p>
      <w:r>
        <w:rPr>
          <w:b/>
        </w:rPr>
        <w:t xml:space="preserve">Tulos</w:t>
      </w:r>
    </w:p>
    <w:p>
      <w:r>
        <w:t xml:space="preserve">Minkä henkilön johdolla unkarilaiset tekivät tämän kansalaistottelemattomuuden?</w:t>
      </w:r>
    </w:p>
    <w:p>
      <w:r>
        <w:rPr>
          <w:b/>
        </w:rPr>
        <w:t xml:space="preserve">Esimerkki 3.430</w:t>
      </w:r>
    </w:p>
    <w:p>
      <w:r>
        <w:t xml:space="preserve">Kuka tai mikä poistettiin apartheidin aikana?</w:t>
      </w:r>
    </w:p>
    <w:p>
      <w:r>
        <w:rPr>
          <w:b/>
        </w:rPr>
        <w:t xml:space="preserve">Tulos</w:t>
      </w:r>
    </w:p>
    <w:p>
      <w:r>
        <w:t xml:space="preserve">Mikä lakkautettiin apartheidin aikana?</w:t>
      </w:r>
    </w:p>
    <w:p>
      <w:r>
        <w:rPr>
          <w:b/>
        </w:rPr>
        <w:t xml:space="preserve">Esimerkki 3.431</w:t>
      </w:r>
    </w:p>
    <w:p>
      <w:r>
        <w:t xml:space="preserve">Millä ohjataan Cydippids-kampojen liikkeitä?</w:t>
      </w:r>
    </w:p>
    <w:p>
      <w:r>
        <w:rPr>
          <w:b/>
        </w:rPr>
        <w:t xml:space="preserve">Tulos</w:t>
      </w:r>
    </w:p>
    <w:p>
      <w:r>
        <w:t xml:space="preserve">Mitä Cydippidien kammat ohjaavat?</w:t>
      </w:r>
    </w:p>
    <w:p>
      <w:r>
        <w:rPr>
          <w:b/>
        </w:rPr>
        <w:t xml:space="preserve">Esimerkki 3.432</w:t>
      </w:r>
    </w:p>
    <w:p>
      <w:r>
        <w:t xml:space="preserve">Mikä vuosi er missä uusimman apteekin on ilmoitettu sijaitsevan?</w:t>
      </w:r>
    </w:p>
    <w:p>
      <w:r>
        <w:rPr>
          <w:b/>
        </w:rPr>
        <w:t xml:space="preserve">Tulos</w:t>
      </w:r>
    </w:p>
    <w:p>
      <w:r>
        <w:t xml:space="preserve">Missä uusimman apteekin on ilmoitettu sijaitsevan?</w:t>
      </w:r>
    </w:p>
    <w:p>
      <w:r>
        <w:rPr>
          <w:b/>
        </w:rPr>
        <w:t xml:space="preserve">Esimerkki 3.433</w:t>
      </w:r>
    </w:p>
    <w:p>
      <w:r>
        <w:t xml:space="preserve">Mitä William Maclure no no William Smith teki Yhdysvalloissa?</w:t>
      </w:r>
    </w:p>
    <w:p>
      <w:r>
        <w:rPr>
          <w:b/>
        </w:rPr>
        <w:t xml:space="preserve">Tulos</w:t>
      </w:r>
    </w:p>
    <w:p>
      <w:r>
        <w:t xml:space="preserve">Mitä William Smith teki Yhdysvalloissa?</w:t>
      </w:r>
    </w:p>
    <w:p>
      <w:r>
        <w:rPr>
          <w:b/>
        </w:rPr>
        <w:t xml:space="preserve">Esimerkki 3.434</w:t>
      </w:r>
    </w:p>
    <w:p>
      <w:r>
        <w:t xml:space="preserve">Mikä on kemiallinen, ei mikä on mekaaninen este hyönteisissä, joka suojaa hyönteistä?</w:t>
      </w:r>
    </w:p>
    <w:p>
      <w:r>
        <w:rPr>
          <w:b/>
        </w:rPr>
        <w:t xml:space="preserve">Tulos</w:t>
      </w:r>
    </w:p>
    <w:p>
      <w:r>
        <w:t xml:space="preserve">Mikä on hyönteisten mekaaninen este, joka suojaa hyönteistä?</w:t>
      </w:r>
    </w:p>
    <w:p>
      <w:r>
        <w:rPr>
          <w:b/>
        </w:rPr>
        <w:t xml:space="preserve">Esimerkki 3.435</w:t>
      </w:r>
    </w:p>
    <w:p>
      <w:r>
        <w:t xml:space="preserve">Mikä on itse asiassa Mikä on yksi maa, jota ei voida ehdottaa lääkkeiden maahantuontia varten?</w:t>
      </w:r>
    </w:p>
    <w:p>
      <w:r>
        <w:rPr>
          <w:b/>
        </w:rPr>
        <w:t xml:space="preserve">Tulos</w:t>
      </w:r>
    </w:p>
    <w:p>
      <w:r>
        <w:t xml:space="preserve">Mitä maata ei voida ehdottaa lääkkeiden maahantuontia varten?</w:t>
      </w:r>
    </w:p>
    <w:p>
      <w:r>
        <w:rPr>
          <w:b/>
        </w:rPr>
        <w:t xml:space="preserve">Esimerkki 3.436</w:t>
      </w:r>
    </w:p>
    <w:p>
      <w:r>
        <w:t xml:space="preserve">Minkälaista, sanotaan vaikka mitä, ei voida käyttää plutonien syntyajan määrittämiseen?</w:t>
      </w:r>
    </w:p>
    <w:p>
      <w:r>
        <w:rPr>
          <w:b/>
        </w:rPr>
        <w:t xml:space="preserve">Tulos</w:t>
      </w:r>
    </w:p>
    <w:p>
      <w:r>
        <w:t xml:space="preserve">Mitä ei voida käyttää plutonien syntyajan määrittämiseen?</w:t>
      </w:r>
    </w:p>
    <w:p>
      <w:r>
        <w:rPr>
          <w:b/>
        </w:rPr>
        <w:t xml:space="preserve">Esimerkki 3.437</w:t>
      </w:r>
    </w:p>
    <w:p>
      <w:r>
        <w:t xml:space="preserve">Kuka johtaa Chicagon yliopistoa ei naarmuta, että kuka hallitsee Zimmerin yliopistoa?</w:t>
      </w:r>
    </w:p>
    <w:p>
      <w:r>
        <w:rPr>
          <w:b/>
        </w:rPr>
        <w:t xml:space="preserve">Tulos</w:t>
      </w:r>
    </w:p>
    <w:p>
      <w:r>
        <w:t xml:space="preserve">Kuka hallinnoi Zimmerin yliopistoa?</w:t>
      </w:r>
    </w:p>
    <w:p>
      <w:r>
        <w:rPr>
          <w:b/>
        </w:rPr>
        <w:t xml:space="preserve">Esimerkki 3.438</w:t>
      </w:r>
    </w:p>
    <w:p>
      <w:r>
        <w:t xml:space="preserve">Minkä vuosikymmenen jälkeen Ludwig Mies van der Rohe, anteeksi, tarkoitan, että moderni tyyli väistyi kampuksen goottilaisen tyylin tieltä?</w:t>
      </w:r>
    </w:p>
    <w:p>
      <w:r>
        <w:rPr>
          <w:b/>
        </w:rPr>
        <w:t xml:space="preserve">Tulos</w:t>
      </w:r>
    </w:p>
    <w:p>
      <w:r>
        <w:t xml:space="preserve">Minkä vuosikymmenen jälkeen moderni tyyli väistyi goottilaisen tyylin tieltä kampuksella?</w:t>
      </w:r>
    </w:p>
    <w:p>
      <w:r>
        <w:rPr>
          <w:b/>
        </w:rPr>
        <w:t xml:space="preserve">Esimerkki 3.439</w:t>
      </w:r>
    </w:p>
    <w:p>
      <w:r>
        <w:t xml:space="preserve">Rein on lyhin odota odota ei se on pisin joki missä maassa?</w:t>
      </w:r>
    </w:p>
    <w:p>
      <w:r>
        <w:rPr>
          <w:b/>
        </w:rPr>
        <w:t xml:space="preserve">Tulos</w:t>
      </w:r>
    </w:p>
    <w:p>
      <w:r>
        <w:t xml:space="preserve">Minkä maan pisin joki on Rein?</w:t>
      </w:r>
    </w:p>
    <w:p>
      <w:r>
        <w:rPr>
          <w:b/>
        </w:rPr>
        <w:t xml:space="preserve">Esimerkki 3.440</w:t>
      </w:r>
    </w:p>
    <w:p>
      <w:r>
        <w:t xml:space="preserve">Milloin ei olisi liikettä tai kiihtyvyyttä ei poista tätä ja kerro minulle, milloin esine liikkuu, koska kohdistettu voima vastustaa staattista kitkaa?</w:t>
      </w:r>
    </w:p>
    <w:p>
      <w:r>
        <w:rPr>
          <w:b/>
        </w:rPr>
        <w:t xml:space="preserve">Tulos</w:t>
      </w:r>
    </w:p>
    <w:p>
      <w:r>
        <w:t xml:space="preserve">Milloin esine liikkuu, koska kohdistettua voimaa vastustaa staattinen kitka?</w:t>
      </w:r>
    </w:p>
    <w:p>
      <w:r>
        <w:rPr>
          <w:b/>
        </w:rPr>
        <w:t xml:space="preserve">Esimerkki 3.441</w:t>
      </w:r>
    </w:p>
    <w:p>
      <w:r>
        <w:t xml:space="preserve">Kenelle Puola tai pikemminkin Varsova toimi kotipaikkana vuonna 1529?</w:t>
      </w:r>
    </w:p>
    <w:p>
      <w:r>
        <w:rPr>
          <w:b/>
        </w:rPr>
        <w:t xml:space="preserve">Tulos</w:t>
      </w:r>
    </w:p>
    <w:p>
      <w:r>
        <w:t xml:space="preserve">Kenelle Varsova toimi kotipaikkana vuonna 1529?</w:t>
      </w:r>
    </w:p>
    <w:p>
      <w:r>
        <w:rPr>
          <w:b/>
        </w:rPr>
        <w:t xml:space="preserve">Esimerkki 3.442</w:t>
      </w:r>
    </w:p>
    <w:p>
      <w:r>
        <w:t xml:space="preserve">Minä vuonna Milton Friedman Institute oops Pearson Friedman lahjoitti 300 miljoonaa dollaria Booth School of Businessille?</w:t>
      </w:r>
    </w:p>
    <w:p>
      <w:r>
        <w:rPr>
          <w:b/>
        </w:rPr>
        <w:t xml:space="preserve">Tulos</w:t>
      </w:r>
    </w:p>
    <w:p>
      <w:r>
        <w:t xml:space="preserve">Minä vuonna Pearson Friedman lahjoitti 300 miljoonaa dollaria Booth School of Businessille?</w:t>
      </w:r>
    </w:p>
    <w:p>
      <w:r>
        <w:rPr>
          <w:b/>
        </w:rPr>
        <w:t xml:space="preserve">Esimerkki 3.443</w:t>
      </w:r>
    </w:p>
    <w:p>
      <w:r>
        <w:t xml:space="preserve">Kuka myi ja milloin Reinin yläosa myytiin Burgundille?</w:t>
      </w:r>
    </w:p>
    <w:p>
      <w:r>
        <w:rPr>
          <w:b/>
        </w:rPr>
        <w:t xml:space="preserve">Tulos</w:t>
      </w:r>
    </w:p>
    <w:p>
      <w:r>
        <w:t xml:space="preserve">Milloin Reinin yläosa myytiin Burgundille?</w:t>
      </w:r>
    </w:p>
    <w:p>
      <w:r>
        <w:rPr>
          <w:b/>
        </w:rPr>
        <w:t xml:space="preserve">Esimerkki 3.444</w:t>
      </w:r>
    </w:p>
    <w:p>
      <w:r>
        <w:t xml:space="preserve">Mitä ei Mitä kutsutaan ryhmäksi, joka ei hyväksy hallitusta lainkaan?</w:t>
      </w:r>
    </w:p>
    <w:p>
      <w:r>
        <w:rPr>
          <w:b/>
        </w:rPr>
        <w:t xml:space="preserve">Tulos</w:t>
      </w:r>
    </w:p>
    <w:p>
      <w:r>
        <w:t xml:space="preserve">Mikä on sen ryhmän nimi, joka ei ole lainkaan samaa mieltä hallituksen kanssa?</w:t>
      </w:r>
    </w:p>
    <w:p>
      <w:r>
        <w:rPr>
          <w:b/>
        </w:rPr>
        <w:t xml:space="preserve">Esimerkki 3.445</w:t>
      </w:r>
    </w:p>
    <w:p>
      <w:r>
        <w:t xml:space="preserve">Paljonko Chicagon yliopisto tai siis Milton Friedmanin instituutti suunnilleen maksoi?</w:t>
      </w:r>
    </w:p>
    <w:p>
      <w:r>
        <w:rPr>
          <w:b/>
        </w:rPr>
        <w:t xml:space="preserve">Tulos</w:t>
      </w:r>
    </w:p>
    <w:p>
      <w:r>
        <w:t xml:space="preserve">Paljonko Milton Friedman -instituutti suunnilleen maksoi?</w:t>
      </w:r>
    </w:p>
    <w:p>
      <w:r>
        <w:rPr>
          <w:b/>
        </w:rPr>
        <w:t xml:space="preserve">Esimerkki 3.446</w:t>
      </w:r>
    </w:p>
    <w:p>
      <w:r>
        <w:t xml:space="preserve">Minkä videopelisarjan Philip Glass, ei, ei, tarkoitin Alex Seropian, teki?</w:t>
      </w:r>
    </w:p>
    <w:p>
      <w:r>
        <w:rPr>
          <w:b/>
        </w:rPr>
        <w:t xml:space="preserve">Tulos</w:t>
      </w:r>
    </w:p>
    <w:p>
      <w:r>
        <w:t xml:space="preserve">Minkä videopelisarjan Alex Seropian teki?</w:t>
      </w:r>
    </w:p>
    <w:p>
      <w:r>
        <w:rPr>
          <w:b/>
        </w:rPr>
        <w:t xml:space="preserve">Esimerkki 3.447</w:t>
      </w:r>
    </w:p>
    <w:p>
      <w:r>
        <w:t xml:space="preserve">Mikä on sosialistien syyksi katsomiin suuriin varallisuuseroihin, jotka eivät ole sosialistien syyksi katsomia?</w:t>
      </w:r>
    </w:p>
    <w:p>
      <w:r>
        <w:rPr>
          <w:b/>
        </w:rPr>
        <w:t xml:space="preserve">Tulos</w:t>
      </w:r>
    </w:p>
    <w:p>
      <w:r>
        <w:t xml:space="preserve">Mistä sosialistit eivät syytä valtavia varallisuuseroja?</w:t>
      </w:r>
    </w:p>
    <w:p>
      <w:r>
        <w:rPr>
          <w:b/>
        </w:rPr>
        <w:t xml:space="preserve">Esimerkki 3.448</w:t>
      </w:r>
    </w:p>
    <w:p>
      <w:r>
        <w:t xml:space="preserve">Kuka ensimmäisenä er Rein muodosti rajan Gallian ja minkä muun välillä?</w:t>
      </w:r>
    </w:p>
    <w:p>
      <w:r>
        <w:rPr>
          <w:b/>
        </w:rPr>
        <w:t xml:space="preserve">Tulos</w:t>
      </w:r>
    </w:p>
    <w:p>
      <w:r>
        <w:t xml:space="preserve">Rein muodosti ensin rajan Gallian ja minkä muun alueen välille?</w:t>
      </w:r>
    </w:p>
    <w:p>
      <w:r>
        <w:rPr>
          <w:b/>
        </w:rPr>
        <w:t xml:space="preserve">Esimerkki 3.449</w:t>
      </w:r>
    </w:p>
    <w:p>
      <w:r>
        <w:t xml:space="preserve">Mikä on ei pikemminkin mikä on amerikkalaisen kirjailijan ja satiirikon nimi, joka on myös yliopiston alumni?</w:t>
      </w:r>
    </w:p>
    <w:p>
      <w:r>
        <w:rPr>
          <w:b/>
        </w:rPr>
        <w:t xml:space="preserve">Tulos</w:t>
      </w:r>
    </w:p>
    <w:p>
      <w:r>
        <w:t xml:space="preserve">Mikä on amerikkalaisen kirjailijan ja satiirikon nimi, joka on myös yliopiston alumni?</w:t>
      </w:r>
    </w:p>
    <w:p>
      <w:r>
        <w:rPr>
          <w:b/>
        </w:rPr>
        <w:t xml:space="preserve">Esimerkki 3.450</w:t>
      </w:r>
    </w:p>
    <w:p>
      <w:r>
        <w:t xml:space="preserve">kenen tarpeisiin apteekkitietotekniikan kasvu vastaa?</w:t>
      </w:r>
    </w:p>
    <w:p>
      <w:r>
        <w:rPr>
          <w:b/>
        </w:rPr>
        <w:t xml:space="preserve">Tulos</w:t>
      </w:r>
    </w:p>
    <w:p>
      <w:r>
        <w:t xml:space="preserve">Kenen tarpeisiin apteekkitietotekniikan kasvu vastaa?</w:t>
      </w:r>
    </w:p>
    <w:p>
      <w:r>
        <w:rPr>
          <w:b/>
        </w:rPr>
        <w:t xml:space="preserve">Esimerkki 3.451</w:t>
      </w:r>
    </w:p>
    <w:p>
      <w:r>
        <w:t xml:space="preserve">Mikä oli sen henkilön nimi, joka johti hyökkäystä ranskalaiseen siirtokuntaan vuonna 1565?</w:t>
      </w:r>
    </w:p>
    <w:p>
      <w:r>
        <w:rPr>
          <w:b/>
        </w:rPr>
        <w:t xml:space="preserve">Tulos</w:t>
      </w:r>
    </w:p>
    <w:p>
      <w:r>
        <w:t xml:space="preserve">Kuka johti hyökkäystä ranskalaiseen siirtokuntaan vuonna 1565?</w:t>
      </w:r>
    </w:p>
    <w:p>
      <w:r>
        <w:rPr>
          <w:b/>
        </w:rPr>
        <w:t xml:space="preserve">Esimerkki 3.452</w:t>
      </w:r>
    </w:p>
    <w:p>
      <w:r>
        <w:t xml:space="preserve">Mikä neliö um no pop oli kotoisin Saksasta?</w:t>
      </w:r>
    </w:p>
    <w:p>
      <w:r>
        <w:rPr>
          <w:b/>
        </w:rPr>
        <w:t xml:space="preserve">Tulos</w:t>
      </w:r>
    </w:p>
    <w:p>
      <w:r>
        <w:t xml:space="preserve">Mikä poppoo oli kotoisin Saksasta?</w:t>
      </w:r>
    </w:p>
    <w:p>
      <w:r>
        <w:rPr>
          <w:b/>
        </w:rPr>
        <w:t xml:space="preserve">Esimerkki 3.453</w:t>
      </w:r>
    </w:p>
    <w:p>
      <w:r>
        <w:t xml:space="preserve">mitä terminologiaa voitaisiin käyttää, jos hallituksen päämies kieltäytyy panemasta täytäntöön korkeimman oikeuden päätöstä ?</w:t>
      </w:r>
    </w:p>
    <w:p>
      <w:r>
        <w:rPr>
          <w:b/>
        </w:rPr>
        <w:t xml:space="preserve">Tulos</w:t>
      </w:r>
    </w:p>
    <w:p>
      <w:r>
        <w:t xml:space="preserve">Jos hallituksen päämies kieltäytyy panemasta täytäntöön korkeimman oikeuden päätöstä, mitä terminologiaa voitaisiin käyttää?</w:t>
      </w:r>
    </w:p>
    <w:p>
      <w:r>
        <w:rPr>
          <w:b/>
        </w:rPr>
        <w:t xml:space="preserve">Esimerkki 3.454</w:t>
      </w:r>
    </w:p>
    <w:p>
      <w:r>
        <w:t xml:space="preserve">Level 3 viestintä oli eläkkeellä ja uusi alusta on nimeltään mitä ei anteeksi tarkoitin Abilene ei Level 3??</w:t>
      </w:r>
    </w:p>
    <w:p>
      <w:r>
        <w:rPr>
          <w:b/>
        </w:rPr>
        <w:t xml:space="preserve">Tulos</w:t>
      </w:r>
    </w:p>
    <w:p>
      <w:r>
        <w:t xml:space="preserve">ableine jäi eläkkeelle, ja uuden alustan nimi on</w:t>
      </w:r>
    </w:p>
    <w:p>
      <w:r>
        <w:rPr>
          <w:b/>
        </w:rPr>
        <w:t xml:space="preserve">Esimerkki 3.455</w:t>
      </w:r>
    </w:p>
    <w:p>
      <w:r>
        <w:t xml:space="preserve">Mikä Ctenophores on monimutkaisempi kuin sienet ei anteeksi mikä kanta?</w:t>
      </w:r>
    </w:p>
    <w:p>
      <w:r>
        <w:rPr>
          <w:b/>
        </w:rPr>
        <w:t xml:space="preserve">Tulos</w:t>
      </w:r>
    </w:p>
    <w:p>
      <w:r>
        <w:t xml:space="preserve">Mikä heimoista on monimutkaisempi kuin sienet?</w:t>
      </w:r>
    </w:p>
    <w:p>
      <w:r>
        <w:rPr>
          <w:b/>
        </w:rPr>
        <w:t xml:space="preserve">Esimerkki 3.456</w:t>
      </w:r>
    </w:p>
    <w:p>
      <w:r>
        <w:t xml:space="preserve">Miten oh, tarkoitan, mihin IJssel ja Nederrijn jakautuvat uudelleen?</w:t>
      </w:r>
    </w:p>
    <w:p>
      <w:r>
        <w:rPr>
          <w:b/>
        </w:rPr>
        <w:t xml:space="preserve">Tulos</w:t>
      </w:r>
    </w:p>
    <w:p>
      <w:r>
        <w:t xml:space="preserve">Mihin IJssel ja Nederrijn jakautuvat uudelleen?</w:t>
      </w:r>
    </w:p>
    <w:p>
      <w:r>
        <w:rPr>
          <w:b/>
        </w:rPr>
        <w:t xml:space="preserve">Esimerkki 3.457</w:t>
      </w:r>
    </w:p>
    <w:p>
      <w:r>
        <w:t xml:space="preserve">Milloin Yuanin hallinto oli vapautettu oikeusministeriöstä?</w:t>
      </w:r>
    </w:p>
    <w:p>
      <w:r>
        <w:rPr>
          <w:b/>
        </w:rPr>
        <w:t xml:space="preserve">Tulos</w:t>
      </w:r>
    </w:p>
    <w:p>
      <w:r>
        <w:t xml:space="preserve">Ketkä vapautettiin oikeusministeriöstä?</w:t>
      </w:r>
    </w:p>
    <w:p>
      <w:r>
        <w:rPr>
          <w:b/>
        </w:rPr>
        <w:t xml:space="preserve">Esimerkki 3.458</w:t>
      </w:r>
    </w:p>
    <w:p>
      <w:r>
        <w:t xml:space="preserve">Kuka keskusteli Twiggin tutkimuksesta no juuri keksi termin musta surma?</w:t>
      </w:r>
    </w:p>
    <w:p>
      <w:r>
        <w:rPr>
          <w:b/>
        </w:rPr>
        <w:t xml:space="preserve">Tulos</w:t>
      </w:r>
    </w:p>
    <w:p>
      <w:r>
        <w:t xml:space="preserve">Kuka keksi termin musta surma?</w:t>
      </w:r>
    </w:p>
    <w:p>
      <w:r>
        <w:rPr>
          <w:b/>
        </w:rPr>
        <w:t xml:space="preserve">Esimerkki 3.459</w:t>
      </w:r>
    </w:p>
    <w:p>
      <w:r>
        <w:t xml:space="preserve">Missä ryhmässä on kolme solukerrosta ja keskimmäinen kerros mesoglea ei odota kaksi solukerrosta ei kolme?</w:t>
      </w:r>
    </w:p>
    <w:p>
      <w:r>
        <w:rPr>
          <w:b/>
        </w:rPr>
        <w:t xml:space="preserve">Tulos</w:t>
      </w:r>
    </w:p>
    <w:p>
      <w:r>
        <w:t xml:space="preserve">Missä ryhmässä on kaksi solukerrosta, joiden keskimmäinen kerros on mesoglea?</w:t>
      </w:r>
    </w:p>
    <w:p>
      <w:r>
        <w:rPr>
          <w:b/>
        </w:rPr>
        <w:t xml:space="preserve">Esimerkki 3.460</w:t>
      </w:r>
    </w:p>
    <w:p>
      <w:r>
        <w:t xml:space="preserve">Kuinka monta puistojen pieniä järviä tyhjennetään ennen talvea?</w:t>
      </w:r>
    </w:p>
    <w:p>
      <w:r>
        <w:rPr>
          <w:b/>
        </w:rPr>
        <w:t xml:space="preserve">Tulos</w:t>
      </w:r>
    </w:p>
    <w:p>
      <w:r>
        <w:t xml:space="preserve">Miksi puistojen pienet järvet tyhjennetään ennen talvea?</w:t>
      </w:r>
    </w:p>
    <w:p>
      <w:r>
        <w:rPr>
          <w:b/>
        </w:rPr>
        <w:t xml:space="preserve">Esimerkki 3.461</w:t>
      </w:r>
    </w:p>
    <w:p>
      <w:r>
        <w:t xml:space="preserve">Mikä oli tai tehdä, että kuka tehtiin rikas ja vauras ennen ensimmäistä maailmansotaa?</w:t>
      </w:r>
    </w:p>
    <w:p>
      <w:r>
        <w:rPr>
          <w:b/>
        </w:rPr>
        <w:t xml:space="preserve">Tulos</w:t>
      </w:r>
    </w:p>
    <w:p>
      <w:r>
        <w:t xml:space="preserve">Kuka rikastui ja vaurastui ennen ensimmäistä maailmansotaa?</w:t>
      </w:r>
    </w:p>
    <w:p>
      <w:r>
        <w:rPr>
          <w:b/>
        </w:rPr>
        <w:t xml:space="preserve">Esimerkki 3.462</w:t>
      </w:r>
    </w:p>
    <w:p>
      <w:r>
        <w:t xml:space="preserve">Minkälainen käyttäytyminen alkuluvuilla on mahdollista määrittää ei anteeksi mikä lause sanoo, että todennäköisyys sille, että luku n on alkuluku, on kääntäen verrannollinen sen suuntaan?</w:t>
      </w:r>
    </w:p>
    <w:p>
      <w:r>
        <w:rPr>
          <w:b/>
        </w:rPr>
        <w:t xml:space="preserve">Tulos</w:t>
      </w:r>
    </w:p>
    <w:p>
      <w:r>
        <w:t xml:space="preserve">Minkä lauseen mukaan todennäköisyys, että luku n on alkuluku, on kääntäen verrannollinen sen suuntaan?</w:t>
      </w:r>
    </w:p>
    <w:p>
      <w:r>
        <w:rPr>
          <w:b/>
        </w:rPr>
        <w:t xml:space="preserve">Esimerkki 3.463</w:t>
      </w:r>
    </w:p>
    <w:p>
      <w:r>
        <w:t xml:space="preserve">Miten ja milloin y. pestis -bakteerin ensimmäinen muunnos saapui Norjaan ja yleisemmin Eurooppaan?</w:t>
      </w:r>
    </w:p>
    <w:p>
      <w:r>
        <w:rPr>
          <w:b/>
        </w:rPr>
        <w:t xml:space="preserve">Tulos</w:t>
      </w:r>
    </w:p>
    <w:p>
      <w:r>
        <w:t xml:space="preserve">Miten ja milloin y. pestis -bakteerin ensimmäinen muunnos tuli Eurooppaan?</w:t>
      </w:r>
    </w:p>
    <w:p>
      <w:r>
        <w:rPr>
          <w:b/>
        </w:rPr>
        <w:t xml:space="preserve">Esimerkki 3.464</w:t>
      </w:r>
    </w:p>
    <w:p>
      <w:r>
        <w:t xml:space="preserve">Mikä on kahden tai useamman osapuolen välisen velvoitejoukon monimutkainen netto- tai uh sorry -vaihto?</w:t>
      </w:r>
    </w:p>
    <w:p>
      <w:r>
        <w:rPr>
          <w:b/>
        </w:rPr>
        <w:t xml:space="preserve">Tulos</w:t>
      </w:r>
    </w:p>
    <w:p>
      <w:r>
        <w:t xml:space="preserve">Mikä on kahden tai useamman osapuolen välinen velvoitteiden vaihto?</w:t>
      </w:r>
    </w:p>
    <w:p>
      <w:r>
        <w:rPr>
          <w:b/>
        </w:rPr>
        <w:t xml:space="preserve">Esimerkki 3.465</w:t>
      </w:r>
    </w:p>
    <w:p>
      <w:r>
        <w:t xml:space="preserve">Miten kolonialismi, en tarkoita sitä, tarkoitan imperialismia, laajeni ja mikä oli sen kuljetusmenetelmä?</w:t>
      </w:r>
    </w:p>
    <w:p>
      <w:r>
        <w:rPr>
          <w:b/>
        </w:rPr>
        <w:t xml:space="preserve">Tulos</w:t>
      </w:r>
    </w:p>
    <w:p>
      <w:r>
        <w:t xml:space="preserve">Mitä liikennemuotoa käyttäen toteutettiin suurin osa imperialismista?</w:t>
      </w:r>
    </w:p>
    <w:p>
      <w:r>
        <w:rPr>
          <w:b/>
        </w:rPr>
        <w:t xml:space="preserve">Esimerkki 3.466</w:t>
      </w:r>
    </w:p>
    <w:p>
      <w:r>
        <w:t xml:space="preserve">Mikä muistuttaa sankarikaupunki no Varsovan sankarillisesta historiasta?</w:t>
      </w:r>
    </w:p>
    <w:p>
      <w:r>
        <w:rPr>
          <w:b/>
        </w:rPr>
        <w:t xml:space="preserve">Tulos</w:t>
      </w:r>
    </w:p>
    <w:p>
      <w:r>
        <w:t xml:space="preserve">Millä muistetaan Varsovan sankarillista historiaa?</w:t>
      </w:r>
    </w:p>
    <w:p>
      <w:r>
        <w:rPr>
          <w:b/>
        </w:rPr>
        <w:t xml:space="preserve">Esimerkki 3.467</w:t>
      </w:r>
    </w:p>
    <w:p>
      <w:r>
        <w:t xml:space="preserve">Miten useimpia kaupungin virkamiehiä tutkittiin 1960-luvulla ei anteeksi, miten heidät valittiin tuona aikana?</w:t>
      </w:r>
    </w:p>
    <w:p>
      <w:r>
        <w:rPr>
          <w:b/>
        </w:rPr>
        <w:t xml:space="preserve">Tulos</w:t>
      </w:r>
    </w:p>
    <w:p>
      <w:r>
        <w:t xml:space="preserve">Miten useimmat kaupungin virkamiehet valittiin 1960-luvulla?</w:t>
      </w:r>
    </w:p>
    <w:p>
      <w:r>
        <w:rPr>
          <w:b/>
        </w:rPr>
        <w:t xml:space="preserve">Esimerkki 3.468</w:t>
      </w:r>
    </w:p>
    <w:p>
      <w:r>
        <w:t xml:space="preserve">Mitä petrologit eivät mitä epävakaiden isotooppien tutkimukset osoittavat?</w:t>
      </w:r>
    </w:p>
    <w:p>
      <w:r>
        <w:rPr>
          <w:b/>
        </w:rPr>
        <w:t xml:space="preserve">Tulos</w:t>
      </w:r>
    </w:p>
    <w:p>
      <w:r>
        <w:t xml:space="preserve">Mitä epävakaiden isotooppien tutkimukset osoittavat?</w:t>
      </w:r>
    </w:p>
    <w:p>
      <w:r>
        <w:rPr>
          <w:b/>
        </w:rPr>
        <w:t xml:space="preserve">Esimerkki 3.469</w:t>
      </w:r>
    </w:p>
    <w:p>
      <w:r>
        <w:t xml:space="preserve">Milloin Wienistä, siis Preussista, tuli Puolan kongressin keskus?</w:t>
      </w:r>
    </w:p>
    <w:p>
      <w:r>
        <w:rPr>
          <w:b/>
        </w:rPr>
        <w:t xml:space="preserve">Tulos</w:t>
      </w:r>
    </w:p>
    <w:p>
      <w:r>
        <w:t xml:space="preserve">Milloin Preussista tuli Puolan kongressin keskus?</w:t>
      </w:r>
    </w:p>
    <w:p>
      <w:r>
        <w:rPr>
          <w:b/>
        </w:rPr>
        <w:t xml:space="preserve">Esimerkki 3.470</w:t>
      </w:r>
    </w:p>
    <w:p>
      <w:r>
        <w:t xml:space="preserve">Milloin tai ei tehdä, että mitä kuuluisa kansalaisoikeusjohtaja kutsui Harvardin kotiin?</w:t>
      </w:r>
    </w:p>
    <w:p>
      <w:r>
        <w:rPr>
          <w:b/>
        </w:rPr>
        <w:t xml:space="preserve">Tulos</w:t>
      </w:r>
    </w:p>
    <w:p>
      <w:r>
        <w:t xml:space="preserve">Kuka kuuluisa kansalaisoikeusjohtaja kutsui Harvardia kodikseen?</w:t>
      </w:r>
    </w:p>
    <w:p>
      <w:r>
        <w:rPr>
          <w:b/>
        </w:rPr>
        <w:t xml:space="preserve">Esimerkki 3.471</w:t>
      </w:r>
    </w:p>
    <w:p>
      <w:r>
        <w:t xml:space="preserve">Mikä on Friedrich Ratzel no no missä hän työskenteli?</w:t>
      </w:r>
    </w:p>
    <w:p>
      <w:r>
        <w:rPr>
          <w:b/>
        </w:rPr>
        <w:t xml:space="preserve">Tulos</w:t>
      </w:r>
    </w:p>
    <w:p>
      <w:r>
        <w:t xml:space="preserve">Missä Friedrich Ratzel työskenteli?</w:t>
      </w:r>
    </w:p>
    <w:p>
      <w:r>
        <w:rPr>
          <w:b/>
        </w:rPr>
        <w:t xml:space="preserve">Esimerkki 3.472</w:t>
      </w:r>
    </w:p>
    <w:p>
      <w:r>
        <w:t xml:space="preserve">Milloin oli um no miksi valtamerilaatat ja vaipan konvektiovirrat liikkuvat vastakkaisiin suuntiin?</w:t>
      </w:r>
    </w:p>
    <w:p>
      <w:r>
        <w:rPr>
          <w:b/>
        </w:rPr>
        <w:t xml:space="preserve">Tulos</w:t>
      </w:r>
    </w:p>
    <w:p>
      <w:r>
        <w:t xml:space="preserve">Miksi valtamerilaatat ja vaipan konvektiovirrat liikkuvat vastakkaisiin suuntiin?</w:t>
      </w:r>
    </w:p>
    <w:p>
      <w:r>
        <w:rPr>
          <w:b/>
        </w:rPr>
        <w:t xml:space="preserve">Esimerkki 3.473</w:t>
      </w:r>
    </w:p>
    <w:p>
      <w:r>
        <w:t xml:space="preserve">Miksi Mitä Veikselin tasangon korkein taso sisältää?</w:t>
      </w:r>
    </w:p>
    <w:p>
      <w:r>
        <w:rPr>
          <w:b/>
        </w:rPr>
        <w:t xml:space="preserve">Tulos</w:t>
      </w:r>
    </w:p>
    <w:p>
      <w:r>
        <w:t xml:space="preserve">Mitä Veikselin tasangon korkein taso sisältää?</w:t>
      </w:r>
    </w:p>
    <w:p>
      <w:r>
        <w:rPr>
          <w:b/>
        </w:rPr>
        <w:t xml:space="preserve">Esimerkki 3.474</w:t>
      </w:r>
    </w:p>
    <w:p>
      <w:r>
        <w:t xml:space="preserve">Minkä muotoisia ovat Sophie Germainin alkuluvut tai pikemminkin mikä on toisenlaisen testin nimi, jossa p+1 tai p-1 on tietyn muotoinen?</w:t>
      </w:r>
    </w:p>
    <w:p>
      <w:r>
        <w:rPr>
          <w:b/>
        </w:rPr>
        <w:t xml:space="preserve">Tulos</w:t>
      </w:r>
    </w:p>
    <w:p>
      <w:r>
        <w:t xml:space="preserve">Mikä on toisenlaisen testin nimi, jossa p+1 tai p-1 ottaa tietyn muodon?</w:t>
      </w:r>
    </w:p>
    <w:p>
      <w:r>
        <w:rPr>
          <w:b/>
        </w:rPr>
        <w:t xml:space="preserve">Esimerkki 3.475</w:t>
      </w:r>
    </w:p>
    <w:p>
      <w:r>
        <w:t xml:space="preserve">Mikä entsyymi on anteeksi tarkoitin ei antibakteerinen?</w:t>
      </w:r>
    </w:p>
    <w:p>
      <w:r>
        <w:rPr>
          <w:b/>
        </w:rPr>
        <w:t xml:space="preserve">Tulos</w:t>
      </w:r>
    </w:p>
    <w:p>
      <w:r>
        <w:t xml:space="preserve">Mikä entsyymi ei ole antibakteerinen?</w:t>
      </w:r>
    </w:p>
    <w:p>
      <w:r>
        <w:rPr>
          <w:b/>
        </w:rPr>
        <w:t xml:space="preserve">Esimerkki 3.476</w:t>
      </w:r>
    </w:p>
    <w:p>
      <w:r>
        <w:t xml:space="preserve">Mikä hankittu umm tila johtaa immuunipuutokseen ihmisillä?</w:t>
      </w:r>
    </w:p>
    <w:p>
      <w:r>
        <w:rPr>
          <w:b/>
        </w:rPr>
        <w:t xml:space="preserve">Tulos</w:t>
      </w:r>
    </w:p>
    <w:p>
      <w:r>
        <w:t xml:space="preserve">Mikä hankittu tila johtaa immuunipuutokseen ihmisillä?</w:t>
      </w:r>
    </w:p>
    <w:p>
      <w:r>
        <w:rPr>
          <w:b/>
        </w:rPr>
        <w:t xml:space="preserve">Esimerkki 3.477</w:t>
      </w:r>
    </w:p>
    <w:p>
      <w:r>
        <w:t xml:space="preserve">Mihin Montrealin pöytäkirjassa pyrittiin puuttumaan, mihin Kioton pöytäkirjassa ei?</w:t>
      </w:r>
    </w:p>
    <w:p>
      <w:r>
        <w:rPr>
          <w:b/>
        </w:rPr>
        <w:t xml:space="preserve">Tulos</w:t>
      </w:r>
    </w:p>
    <w:p>
      <w:r>
        <w:t xml:space="preserve">Mitä Kioton pöytäkirjalla pyrittiin ratkaisemaan?</w:t>
      </w:r>
    </w:p>
    <w:p>
      <w:r>
        <w:rPr>
          <w:b/>
        </w:rPr>
        <w:t xml:space="preserve">Esimerkki 3.478</w:t>
      </w:r>
    </w:p>
    <w:p>
      <w:r>
        <w:t xml:space="preserve">Minä vuonna Great Internet Mersenne Prime Search -hankkeelle myönnettiin 100 000 dollaria, anteeksi, milloin se toteutettiin?</w:t>
      </w:r>
    </w:p>
    <w:p>
      <w:r>
        <w:rPr>
          <w:b/>
        </w:rPr>
        <w:t xml:space="preserve">Tulos</w:t>
      </w:r>
    </w:p>
    <w:p>
      <w:r>
        <w:t xml:space="preserve">Minä vuonna toteutettiin Suuri Internetin Mersenne Prime Search -projekti?</w:t>
      </w:r>
    </w:p>
    <w:p>
      <w:r>
        <w:rPr>
          <w:b/>
        </w:rPr>
        <w:t xml:space="preserve">Esimerkki 3.479</w:t>
      </w:r>
    </w:p>
    <w:p>
      <w:r>
        <w:t xml:space="preserve">Riverplace Tower tai anteeksi Bank of America Tower tunnettiin aiemmin nimellä mikä?</w:t>
      </w:r>
    </w:p>
    <w:p>
      <w:r>
        <w:rPr>
          <w:b/>
        </w:rPr>
        <w:t xml:space="preserve">Tulos</w:t>
      </w:r>
    </w:p>
    <w:p>
      <w:r>
        <w:t xml:space="preserve">Millä nimellä Bank of America Tower tunnettiin aiemmin?</w:t>
      </w:r>
    </w:p>
    <w:p>
      <w:r>
        <w:rPr>
          <w:b/>
        </w:rPr>
        <w:t xml:space="preserve">Esimerkki 3.480</w:t>
      </w:r>
    </w:p>
    <w:p>
      <w:r>
        <w:t xml:space="preserve">Mikä oli ensimmäinen tunnettu eurooppalainen, joka vieraili Kiinassa ja palasi sieltä?</w:t>
      </w:r>
    </w:p>
    <w:p>
      <w:r>
        <w:rPr>
          <w:b/>
        </w:rPr>
        <w:t xml:space="preserve">Tulos</w:t>
      </w:r>
    </w:p>
    <w:p>
      <w:r>
        <w:t xml:space="preserve">Kuka oli ensimmäinen tunnettu eurooppalainen, joka vieraili Kiinassa ja palasi sieltä?</w:t>
      </w:r>
    </w:p>
    <w:p>
      <w:r>
        <w:rPr>
          <w:b/>
        </w:rPr>
        <w:t xml:space="preserve">Esimerkki 3.481</w:t>
      </w:r>
    </w:p>
    <w:p>
      <w:r>
        <w:t xml:space="preserve">Minkä taistelun Niagaran linnoituksen ulkopuolella britit hävisivät vuonna 1706 ei Quebec Cityn luona?</w:t>
      </w:r>
    </w:p>
    <w:p>
      <w:r>
        <w:rPr>
          <w:b/>
        </w:rPr>
        <w:t xml:space="preserve">Tulos</w:t>
      </w:r>
    </w:p>
    <w:p>
      <w:r>
        <w:t xml:space="preserve">Minkä Quebec Cityn ulkopuolella käydyn taistelun britit hävisivät vuonna 1706?</w:t>
      </w:r>
    </w:p>
    <w:p>
      <w:r>
        <w:rPr>
          <w:b/>
        </w:rPr>
        <w:t xml:space="preserve">Esimerkki 3.482</w:t>
      </w:r>
    </w:p>
    <w:p>
      <w:r>
        <w:t xml:space="preserve">morfologinen analyysi vuonna 1985 päätyi siihen, että cydippidit eivät ole monofyleettisiä, miten, ei, odota, kuka?</w:t>
      </w:r>
    </w:p>
    <w:p>
      <w:r>
        <w:rPr>
          <w:b/>
        </w:rPr>
        <w:t xml:space="preserve">Tulos</w:t>
      </w:r>
    </w:p>
    <w:p>
      <w:r>
        <w:t xml:space="preserve">Kuka teki vuonna 1985 morfologisen analyysin, jossa todettiin, että cydippidit eivät ole monofylisiä?</w:t>
      </w:r>
    </w:p>
    <w:p>
      <w:r>
        <w:rPr>
          <w:b/>
        </w:rPr>
        <w:t xml:space="preserve">Esimerkki 3.483</w:t>
      </w:r>
    </w:p>
    <w:p>
      <w:r>
        <w:t xml:space="preserve">Miten tai ei tehdä, että mitä tällä hetkellä tulviva oja on vielä näkyvissä?</w:t>
      </w:r>
    </w:p>
    <w:p>
      <w:r>
        <w:rPr>
          <w:b/>
        </w:rPr>
        <w:t xml:space="preserve">Tulos</w:t>
      </w:r>
    </w:p>
    <w:p>
      <w:r>
        <w:t xml:space="preserve">Mitä tällä hetkellä tulvivassa ojassa on vielä näkyvissä?</w:t>
      </w:r>
    </w:p>
    <w:p>
      <w:r>
        <w:rPr>
          <w:b/>
        </w:rPr>
        <w:t xml:space="preserve">Esimerkki 3.484</w:t>
      </w:r>
    </w:p>
    <w:p>
      <w:r>
        <w:t xml:space="preserve">Minä vuonna John D. Rockefeller err sijaan Robert Harperista tuli yliopiston ensimmäinen presidentti?</w:t>
      </w:r>
    </w:p>
    <w:p>
      <w:r>
        <w:rPr>
          <w:b/>
        </w:rPr>
        <w:t xml:space="preserve">Tulos</w:t>
      </w:r>
    </w:p>
    <w:p>
      <w:r>
        <w:t xml:space="preserve">Minä vuonna Robert Harperista tuli yliopiston ensimmäinen presidentti?</w:t>
      </w:r>
    </w:p>
    <w:p>
      <w:r>
        <w:rPr>
          <w:b/>
        </w:rPr>
        <w:t xml:space="preserve">Esimerkki 3.485</w:t>
      </w:r>
    </w:p>
    <w:p>
      <w:r>
        <w:t xml:space="preserve">Mitä ongelmia Yuan-dynastian oli lähellä sen loppua ei pikemminkin alku?</w:t>
      </w:r>
    </w:p>
    <w:p>
      <w:r>
        <w:rPr>
          <w:b/>
        </w:rPr>
        <w:t xml:space="preserve">Tulos</w:t>
      </w:r>
    </w:p>
    <w:p>
      <w:r>
        <w:t xml:space="preserve">Mitä ongelmia Yuan-dynastialla oli lähellä sen alkua?</w:t>
      </w:r>
    </w:p>
    <w:p>
      <w:r>
        <w:rPr>
          <w:b/>
        </w:rPr>
        <w:t xml:space="preserve">Esimerkki 3.486</w:t>
      </w:r>
    </w:p>
    <w:p>
      <w:r>
        <w:t xml:space="preserve">Kuinka paljon resursseja Britannian ei um Ranskan sijoittaminen Etelä-Amerikassa?</w:t>
      </w:r>
    </w:p>
    <w:p>
      <w:r>
        <w:rPr>
          <w:b/>
        </w:rPr>
        <w:t xml:space="preserve">Tulos</w:t>
      </w:r>
    </w:p>
    <w:p>
      <w:r>
        <w:t xml:space="preserve">Kuinka paljon resursseja Ranska sijoitti Etelä-Amerikkaan?</w:t>
      </w:r>
    </w:p>
    <w:p>
      <w:r>
        <w:rPr>
          <w:b/>
        </w:rPr>
        <w:t xml:space="preserve">Esimerkki 3.487</w:t>
      </w:r>
    </w:p>
    <w:p>
      <w:r>
        <w:t xml:space="preserve">Missä tai ei tehdä, että mitä tapahtuu, kun immuunijärjestelmä menettää toleranssi kasvaimen antigeenejä?</w:t>
      </w:r>
    </w:p>
    <w:p>
      <w:r>
        <w:rPr>
          <w:b/>
        </w:rPr>
        <w:t xml:space="preserve">Tulos</w:t>
      </w:r>
    </w:p>
    <w:p>
      <w:r>
        <w:t xml:space="preserve">Mitä tapahtuu, kun immuunijärjestelmä menettää toleranssin kasvainantigeenejä kohtaan?</w:t>
      </w:r>
    </w:p>
    <w:p>
      <w:r>
        <w:rPr>
          <w:b/>
        </w:rPr>
        <w:t xml:space="preserve">Esimerkki 3.488</w:t>
      </w:r>
    </w:p>
    <w:p>
      <w:r>
        <w:t xml:space="preserve">Miksi Polonia Varsova pudotettiin maan ykkösliigasta vuonna 2013 ei anteeksi miksi Ekstraklasa?</w:t>
      </w:r>
    </w:p>
    <w:p>
      <w:r>
        <w:rPr>
          <w:b/>
        </w:rPr>
        <w:t xml:space="preserve">Tulos</w:t>
      </w:r>
    </w:p>
    <w:p>
      <w:r>
        <w:t xml:space="preserve">Miksi Ekstrakiasa pudotettiin maan ykkösliigasta vuonna 2013?</w:t>
      </w:r>
    </w:p>
    <w:p>
      <w:r>
        <w:rPr>
          <w:b/>
        </w:rPr>
        <w:t xml:space="preserve">Esimerkki 3.489</w:t>
      </w:r>
    </w:p>
    <w:p>
      <w:r>
        <w:t xml:space="preserve">Milloin Kublai hyökkäsi eikä puolustanut Xiangyangia?</w:t>
      </w:r>
    </w:p>
    <w:p>
      <w:r>
        <w:rPr>
          <w:b/>
        </w:rPr>
        <w:t xml:space="preserve">Tulos</w:t>
      </w:r>
    </w:p>
    <w:p>
      <w:r>
        <w:t xml:space="preserve">Milloin Kublai puolusti Xiangyangia?</w:t>
      </w:r>
    </w:p>
    <w:p>
      <w:r>
        <w:rPr>
          <w:b/>
        </w:rPr>
        <w:t xml:space="preserve">Esimerkki 3.490</w:t>
      </w:r>
    </w:p>
    <w:p>
      <w:r>
        <w:t xml:space="preserve">Mikä teoreema ei minkä muotoisia ovat rationaaliset Gaussit?</w:t>
      </w:r>
    </w:p>
    <w:p>
      <w:r>
        <w:rPr>
          <w:b/>
        </w:rPr>
        <w:t xml:space="preserve">Tulos</w:t>
      </w:r>
    </w:p>
    <w:p>
      <w:r>
        <w:t xml:space="preserve">Minkä muotoisia ovat rationaaliset Gaussit?</w:t>
      </w:r>
    </w:p>
    <w:p>
      <w:r>
        <w:rPr>
          <w:b/>
        </w:rPr>
        <w:t xml:space="preserve">Esimerkki 3.491</w:t>
      </w:r>
    </w:p>
    <w:p>
      <w:r>
        <w:t xml:space="preserve">Mihin afrikkalaiset odottavat ei Euroopan imperiumit luottavat, että ne toimittavat heille resursseja ei ne eivät luota?</w:t>
      </w:r>
    </w:p>
    <w:p>
      <w:r>
        <w:rPr>
          <w:b/>
        </w:rPr>
        <w:t xml:space="preserve">Tulos</w:t>
      </w:r>
    </w:p>
    <w:p>
      <w:r>
        <w:t xml:space="preserve">Mihin Euroopan imperiumit eivät luottaneet resurssiensa saannissa?</w:t>
      </w:r>
    </w:p>
    <w:p>
      <w:r>
        <w:rPr>
          <w:b/>
        </w:rPr>
        <w:t xml:space="preserve">Esimerkki 3.492</w:t>
      </w:r>
    </w:p>
    <w:p>
      <w:r>
        <w:t xml:space="preserve">Tällaisia lakeja pidetään yleensä minkälaisia ei anteeksi tällaisia protesteja ei lakeja?</w:t>
      </w:r>
    </w:p>
    <w:p>
      <w:r>
        <w:rPr>
          <w:b/>
        </w:rPr>
        <w:t xml:space="preserve">Tulos</w:t>
      </w:r>
    </w:p>
    <w:p>
      <w:r>
        <w:t xml:space="preserve">Minkä tyyppisiä mielenosoituksia pidetään yleensä?</w:t>
      </w:r>
    </w:p>
    <w:p>
      <w:r>
        <w:rPr>
          <w:b/>
        </w:rPr>
        <w:t xml:space="preserve">Esimerkki 3.493</w:t>
      </w:r>
    </w:p>
    <w:p>
      <w:r>
        <w:t xml:space="preserve">mitä useimmat verkkoapteekit tekevät?</w:t>
      </w:r>
    </w:p>
    <w:p>
      <w:r>
        <w:rPr>
          <w:b/>
        </w:rPr>
        <w:t xml:space="preserve">Tulos</w:t>
      </w:r>
    </w:p>
    <w:p>
      <w:r>
        <w:t xml:space="preserve">Mitä useimmat verkkoapteekit tekevät?</w:t>
      </w:r>
    </w:p>
    <w:p>
      <w:r>
        <w:rPr>
          <w:b/>
        </w:rPr>
        <w:t xml:space="preserve">Esimerkki 3.494</w:t>
      </w:r>
    </w:p>
    <w:p>
      <w:r>
        <w:t xml:space="preserve">Mikä on vähiten um no tärkein asia, kun päätetään, onko laki moraalinen?</w:t>
      </w:r>
    </w:p>
    <w:p>
      <w:r>
        <w:rPr>
          <w:b/>
        </w:rPr>
        <w:t xml:space="preserve">Tulos</w:t>
      </w:r>
    </w:p>
    <w:p>
      <w:r>
        <w:t xml:space="preserve">Mikä on tärkein asia, kun päätetään, onko laki moraalinen?</w:t>
      </w:r>
    </w:p>
    <w:p>
      <w:r>
        <w:rPr>
          <w:b/>
        </w:rPr>
        <w:t xml:space="preserve">Esimerkki 3.495</w:t>
      </w:r>
    </w:p>
    <w:p>
      <w:r>
        <w:t xml:space="preserve">Mikä kurssi ei odota Mitä kurssin sisällön rahoitus edellyttää?</w:t>
      </w:r>
    </w:p>
    <w:p>
      <w:r>
        <w:rPr>
          <w:b/>
        </w:rPr>
        <w:t xml:space="preserve">Tulos</w:t>
      </w:r>
    </w:p>
    <w:p>
      <w:r>
        <w:t xml:space="preserve">Mitä kurssin sisältöön myönnettävään rahoitukseen sovelletaan?</w:t>
      </w:r>
    </w:p>
    <w:p>
      <w:r>
        <w:rPr>
          <w:b/>
        </w:rPr>
        <w:t xml:space="preserve">Esimerkki 3.496</w:t>
      </w:r>
    </w:p>
    <w:p>
      <w:r>
        <w:t xml:space="preserve">Tasapainonopeus ei voima kiihdyttää mitä?</w:t>
      </w:r>
    </w:p>
    <w:p>
      <w:r>
        <w:rPr>
          <w:b/>
        </w:rPr>
        <w:t xml:space="preserve">Tulos</w:t>
      </w:r>
    </w:p>
    <w:p>
      <w:r>
        <w:t xml:space="preserve">Mitä tasapainovoima kiihdyttää?</w:t>
      </w:r>
    </w:p>
    <w:p>
      <w:r>
        <w:rPr>
          <w:b/>
        </w:rPr>
        <w:t xml:space="preserve">Esimerkki 3.497</w:t>
      </w:r>
    </w:p>
    <w:p>
      <w:r>
        <w:t xml:space="preserve">Missä mitkä toiminnot ylläpitävät topografisia kaltevuuksia?</w:t>
      </w:r>
    </w:p>
    <w:p>
      <w:r>
        <w:rPr>
          <w:b/>
        </w:rPr>
        <w:t xml:space="preserve">Tulos</w:t>
      </w:r>
    </w:p>
    <w:p>
      <w:r>
        <w:t xml:space="preserve">Mikä toiminto ylläpitää topografisia gradientteja?</w:t>
      </w:r>
    </w:p>
    <w:p>
      <w:r>
        <w:rPr>
          <w:b/>
        </w:rPr>
        <w:t xml:space="preserve">Esimerkki 3.498</w:t>
      </w:r>
    </w:p>
    <w:p>
      <w:r>
        <w:t xml:space="preserve">Milloin Al-Banna syntyi?</w:t>
      </w:r>
    </w:p>
    <w:p>
      <w:r>
        <w:rPr>
          <w:b/>
        </w:rPr>
        <w:t xml:space="preserve">Tulos</w:t>
      </w:r>
    </w:p>
    <w:p>
      <w:r>
        <w:t xml:space="preserve">Milloin Al-Banna syntyi?</w:t>
      </w:r>
    </w:p>
    <w:p>
      <w:r>
        <w:rPr>
          <w:b/>
        </w:rPr>
        <w:t xml:space="preserve">Esimerkki 3.499</w:t>
      </w:r>
    </w:p>
    <w:p>
      <w:r>
        <w:t xml:space="preserve">Mikä maa ei ollut perustanut kauppapaikkoja Intiaan ennen Britanniaa?</w:t>
      </w:r>
    </w:p>
    <w:p>
      <w:r>
        <w:rPr>
          <w:b/>
        </w:rPr>
        <w:t xml:space="preserve">Tulos</w:t>
      </w:r>
    </w:p>
    <w:p>
      <w:r>
        <w:t xml:space="preserve">Millä maalla oli kauppapaikkoja Intiassa ennen Britanniaa?</w:t>
      </w:r>
    </w:p>
    <w:p>
      <w:r>
        <w:rPr>
          <w:b/>
        </w:rPr>
        <w:t xml:space="preserve">Esimerkki 3.500</w:t>
      </w:r>
    </w:p>
    <w:p>
      <w:r>
        <w:t xml:space="preserve">Mitkä tieteenalat eivät edenneet Nestorianismin aikana no Yuan?</w:t>
      </w:r>
    </w:p>
    <w:p>
      <w:r>
        <w:rPr>
          <w:b/>
        </w:rPr>
        <w:t xml:space="preserve">Tulos</w:t>
      </w:r>
    </w:p>
    <w:p>
      <w:r>
        <w:t xml:space="preserve">Mitä opintoaloja ei edistetty Yuanin aikana?</w:t>
      </w:r>
    </w:p>
    <w:p>
      <w:r>
        <w:rPr>
          <w:b/>
        </w:rPr>
        <w:t xml:space="preserve">Esimerkki 3.501</w:t>
      </w:r>
    </w:p>
    <w:p>
      <w:r>
        <w:t xml:space="preserve">Milloin ei vuonna musta surma sai alkunsa Keski-Aasiassa?</w:t>
      </w:r>
    </w:p>
    <w:p>
      <w:r>
        <w:rPr>
          <w:b/>
        </w:rPr>
        <w:t xml:space="preserve">Tulos</w:t>
      </w:r>
    </w:p>
    <w:p>
      <w:r>
        <w:t xml:space="preserve">Minä vuonna musta surma sai alkunsa Keski-Aasiassa?</w:t>
      </w:r>
    </w:p>
    <w:p>
      <w:r>
        <w:rPr>
          <w:b/>
        </w:rPr>
        <w:t xml:space="preserve">Esimerkki 3.502</w:t>
      </w:r>
    </w:p>
    <w:p>
      <w:r>
        <w:t xml:space="preserve">Mitkä joukot hyökkäsivät William Henryn linnakkeeseen vuoden 1757 alussa, anteeksi, vuonna 1775?</w:t>
      </w:r>
    </w:p>
    <w:p>
      <w:r>
        <w:rPr>
          <w:b/>
        </w:rPr>
        <w:t xml:space="preserve">Tulos</w:t>
      </w:r>
    </w:p>
    <w:p>
      <w:r>
        <w:t xml:space="preserve">Mitkä joukot hyökkäsivät William Henryn linnakkeeseen vuoden 1775 alussa?</w:t>
      </w:r>
    </w:p>
    <w:p>
      <w:r>
        <w:rPr>
          <w:b/>
        </w:rPr>
        <w:t xml:space="preserve">Esimerkki 3.503</w:t>
      </w:r>
    </w:p>
    <w:p>
      <w:r>
        <w:t xml:space="preserve">Milloin rutto oli saapunut Antiokiaan, ei anteeksi Aleksandriaan?</w:t>
      </w:r>
    </w:p>
    <w:p>
      <w:r>
        <w:rPr>
          <w:b/>
        </w:rPr>
        <w:t xml:space="preserve">Tulos</w:t>
      </w:r>
    </w:p>
    <w:p>
      <w:r>
        <w:t xml:space="preserve">Milloin rutto oli saapunut Aleksandriaan?</w:t>
      </w:r>
    </w:p>
    <w:p>
      <w:r>
        <w:rPr>
          <w:b/>
        </w:rPr>
        <w:t xml:space="preserve">Esimerkki 3.504</w:t>
      </w:r>
    </w:p>
    <w:p>
      <w:r>
        <w:t xml:space="preserve">Jos kyseessä on jaettu väline, milloin se toimitetaan?</w:t>
      </w:r>
    </w:p>
    <w:p>
      <w:r>
        <w:rPr>
          <w:b/>
        </w:rPr>
        <w:t xml:space="preserve">Tulos</w:t>
      </w:r>
    </w:p>
    <w:p>
      <w:r>
        <w:t xml:space="preserve">Jos kyseessä on jaettu väline, miten se toimitetaan</w:t>
      </w:r>
    </w:p>
    <w:p>
      <w:r>
        <w:rPr>
          <w:b/>
        </w:rPr>
        <w:t xml:space="preserve">Esimerkki 3.505</w:t>
      </w:r>
    </w:p>
    <w:p>
      <w:r>
        <w:t xml:space="preserve">Minä päivänä kuningatar Elisabet II tai pikemminkin kuningatar Elisabet I avasi Skotlannin uuden parlamenttirakennuksen?</w:t>
      </w:r>
    </w:p>
    <w:p>
      <w:r>
        <w:rPr>
          <w:b/>
        </w:rPr>
        <w:t xml:space="preserve">Tulos</w:t>
      </w:r>
    </w:p>
    <w:p>
      <w:r>
        <w:t xml:space="preserve">Minä päivänä kuningatar Elisabet I avasi Skotlannin uuden parlamenttirakennuksen?</w:t>
      </w:r>
    </w:p>
    <w:p>
      <w:r>
        <w:rPr>
          <w:b/>
        </w:rPr>
        <w:t xml:space="preserve">Esimerkki 3.506</w:t>
      </w:r>
    </w:p>
    <w:p>
      <w:r>
        <w:t xml:space="preserve">Miten voitte boikotoida suuryrityksiä ja miten voitte protestoida suuryrityksiä väkivallattomasti?</w:t>
      </w:r>
    </w:p>
    <w:p>
      <w:r>
        <w:rPr>
          <w:b/>
        </w:rPr>
        <w:t xml:space="preserve">Tulos</w:t>
      </w:r>
    </w:p>
    <w:p>
      <w:r>
        <w:t xml:space="preserve">Miten suuryrityksiä vastaan voi protestoida väkivallattomasti?</w:t>
      </w:r>
    </w:p>
    <w:p>
      <w:r>
        <w:rPr>
          <w:b/>
        </w:rPr>
        <w:t xml:space="preserve">Esimerkki 3.507</w:t>
      </w:r>
    </w:p>
    <w:p>
      <w:r>
        <w:t xml:space="preserve">Miten oli ei uh tehdä, että kun Gerald Ratnerin yleisurheilukeskus rakennettiin?</w:t>
      </w:r>
    </w:p>
    <w:p>
      <w:r>
        <w:rPr>
          <w:b/>
        </w:rPr>
        <w:t xml:space="preserve">Tulos</w:t>
      </w:r>
    </w:p>
    <w:p>
      <w:r>
        <w:t xml:space="preserve">Milloin Gerald Ratner Athletics Center rakennettiin?</w:t>
      </w:r>
    </w:p>
    <w:p>
      <w:r>
        <w:rPr>
          <w:b/>
        </w:rPr>
        <w:t xml:space="preserve">Esimerkki 3.508</w:t>
      </w:r>
    </w:p>
    <w:p>
      <w:r>
        <w:t xml:space="preserve">Mikä aiheutti tai mikä Yhdysvaltain presidentti vieraili Jacksonvillessä vuonna 1888?</w:t>
      </w:r>
    </w:p>
    <w:p>
      <w:r>
        <w:rPr>
          <w:b/>
        </w:rPr>
        <w:t xml:space="preserve">Tulos</w:t>
      </w:r>
    </w:p>
    <w:p>
      <w:r>
        <w:t xml:space="preserve">Kuka Yhdysvaltain presidentti vieraili Jacksonvillessä vuonna 1888?</w:t>
      </w:r>
    </w:p>
    <w:p>
      <w:r>
        <w:rPr>
          <w:b/>
        </w:rPr>
        <w:t xml:space="preserve">Esimerkki 3.509</w:t>
      </w:r>
    </w:p>
    <w:p>
      <w:r>
        <w:t xml:space="preserve">Millä menettelyillä voidaan alentaa rakennustyöntekijöiden loukkaantumisastetta Yhdysvalloissa ja EU:ssa?</w:t>
      </w:r>
    </w:p>
    <w:p>
      <w:r>
        <w:rPr>
          <w:b/>
        </w:rPr>
        <w:t xml:space="preserve">Tulos</w:t>
      </w:r>
    </w:p>
    <w:p>
      <w:r>
        <w:t xml:space="preserve">Millä menettelyillä voidaan alentaa rakennustyöntekijöiden tapaturmien määrää EU:ssa?</w:t>
      </w:r>
    </w:p>
    <w:p>
      <w:r>
        <w:rPr>
          <w:b/>
        </w:rPr>
        <w:t xml:space="preserve">Esimerkki 3.510</w:t>
      </w:r>
    </w:p>
    <w:p>
      <w:r>
        <w:t xml:space="preserve">Missä on tai tehdä, että mikä on yksi syy siihen, että työongelma tapahtuu ja sitä ei voida rahoittaa?</w:t>
      </w:r>
    </w:p>
    <w:p>
      <w:r>
        <w:rPr>
          <w:b/>
        </w:rPr>
        <w:t xml:space="preserve">Tulos</w:t>
      </w:r>
    </w:p>
    <w:p>
      <w:r>
        <w:t xml:space="preserve">Mikä on yksi syy siihen, että työongelma tapahtuu eikä sitä voida rahoittaa?</w:t>
      </w:r>
    </w:p>
    <w:p>
      <w:r>
        <w:rPr>
          <w:b/>
        </w:rPr>
        <w:t xml:space="preserve">Esimerkki 3.511</w:t>
      </w:r>
    </w:p>
    <w:p>
      <w:r>
        <w:t xml:space="preserve">Mitä yhä useammat uudet hankintamuodot sisältävät ei anteeksi kerro minulle esimerkki vastakkainasettelusta, johon liittyy kumppanuus?</w:t>
      </w:r>
    </w:p>
    <w:p>
      <w:r>
        <w:rPr>
          <w:b/>
        </w:rPr>
        <w:t xml:space="preserve">Tulos</w:t>
      </w:r>
    </w:p>
    <w:p>
      <w:r>
        <w:t xml:space="preserve">Mikä on esimerkki vastakkainasettelusta, johon liittyy kumppanuus?</w:t>
      </w:r>
    </w:p>
    <w:p>
      <w:r>
        <w:rPr>
          <w:b/>
        </w:rPr>
        <w:t xml:space="preserve">Esimerkki 3.512</w:t>
      </w:r>
    </w:p>
    <w:p>
      <w:r>
        <w:t xml:space="preserve">Missä immuunijärjestelmä ei ole erikoistuneita soluja ei sijaitse?</w:t>
      </w:r>
    </w:p>
    <w:p>
      <w:r>
        <w:rPr>
          <w:b/>
        </w:rPr>
        <w:t xml:space="preserve">Tulos</w:t>
      </w:r>
    </w:p>
    <w:p>
      <w:r>
        <w:t xml:space="preserve">Missä erikoistuneet solut eivät sijaitse?</w:t>
      </w:r>
    </w:p>
    <w:p>
      <w:r>
        <w:rPr>
          <w:b/>
        </w:rPr>
        <w:t xml:space="preserve">Esimerkki 3.513</w:t>
      </w:r>
    </w:p>
    <w:p>
      <w:r>
        <w:t xml:space="preserve">Mikä on toinen sana valtamerelliselle litosfäärille, joka ei ole maapallon ylempi vaippa?</w:t>
      </w:r>
    </w:p>
    <w:p>
      <w:r>
        <w:rPr>
          <w:b/>
        </w:rPr>
        <w:t xml:space="preserve">Tulos</w:t>
      </w:r>
    </w:p>
    <w:p>
      <w:r>
        <w:t xml:space="preserve">Mikä on toinen sana maapallon ylemmälle vaipalle?</w:t>
      </w:r>
    </w:p>
    <w:p>
      <w:r>
        <w:rPr>
          <w:b/>
        </w:rPr>
        <w:t xml:space="preserve">Esimerkki 3.514</w:t>
      </w:r>
    </w:p>
    <w:p>
      <w:r>
        <w:t xml:space="preserve">Mikä politiikka vei Intian ei ei Britannian valta-aseman maailmankaupassa?</w:t>
      </w:r>
    </w:p>
    <w:p>
      <w:r>
        <w:rPr>
          <w:b/>
        </w:rPr>
        <w:t xml:space="preserve">Tulos</w:t>
      </w:r>
    </w:p>
    <w:p>
      <w:r>
        <w:t xml:space="preserve">Mikä politiikka vei Britannian valta-aseman maailmankaupassa?</w:t>
      </w:r>
    </w:p>
    <w:p>
      <w:r>
        <w:rPr>
          <w:b/>
        </w:rPr>
        <w:t xml:space="preserve">Esimerkki 3.515</w:t>
      </w:r>
    </w:p>
    <w:p>
      <w:r>
        <w:t xml:space="preserve">Mikä heittää patogeenit ulos ulkoisesta luurangosta, ei, raaputa sitä, tarkoitin ruoansulatuskanavaa?</w:t>
      </w:r>
    </w:p>
    <w:p>
      <w:r>
        <w:rPr>
          <w:b/>
        </w:rPr>
        <w:t xml:space="preserve">Tulos</w:t>
      </w:r>
    </w:p>
    <w:p>
      <w:r>
        <w:t xml:space="preserve">Mikä poistaa taudinaiheuttajia ruoansulatuskanavasta?</w:t>
      </w:r>
    </w:p>
    <w:p>
      <w:r>
        <w:rPr>
          <w:b/>
        </w:rPr>
        <w:t xml:space="preserve">Esimerkki 3.516</w:t>
      </w:r>
    </w:p>
    <w:p>
      <w:r>
        <w:t xml:space="preserve">Kuka teki ottomaanien, ei, mikä oli sen pääkaupunki?</w:t>
      </w:r>
    </w:p>
    <w:p>
      <w:r>
        <w:rPr>
          <w:b/>
        </w:rPr>
        <w:t xml:space="preserve">Tulos</w:t>
      </w:r>
    </w:p>
    <w:p>
      <w:r>
        <w:t xml:space="preserve">Mikä oli ottomaanien valtakunnan pääkaupunki?</w:t>
      </w:r>
    </w:p>
    <w:p>
      <w:r>
        <w:rPr>
          <w:b/>
        </w:rPr>
        <w:t xml:space="preserve">Esimerkki 3.517</w:t>
      </w:r>
    </w:p>
    <w:p>
      <w:r>
        <w:t xml:space="preserve">Ehdottivatko Davies ja Baran yhteistyötä missään vaiheessa sen jälkeen, kun he molemmat kehittivät tämän konseptin?</w:t>
      </w:r>
    </w:p>
    <w:p>
      <w:r>
        <w:rPr>
          <w:b/>
        </w:rPr>
        <w:t xml:space="preserve">Tulos</w:t>
      </w:r>
    </w:p>
    <w:p>
      <w:r>
        <w:t xml:space="preserve">Tekivätkö Davies ja Baran yhteistyötä missään vaiheessa sen jälkeen, kun he molemmat kehittivät tämän konseptin?</w:t>
      </w:r>
    </w:p>
    <w:p>
      <w:r>
        <w:rPr>
          <w:b/>
        </w:rPr>
        <w:t xml:space="preserve">Esimerkki 3.518</w:t>
      </w:r>
    </w:p>
    <w:p>
      <w:r>
        <w:t xml:space="preserve">Kuka oli maantieteilijä no American Geographical Societyn johtaja vuonna 1917?</w:t>
      </w:r>
    </w:p>
    <w:p>
      <w:r>
        <w:rPr>
          <w:b/>
        </w:rPr>
        <w:t xml:space="preserve">Tulos</w:t>
      </w:r>
    </w:p>
    <w:p>
      <w:r>
        <w:t xml:space="preserve">Kuka oli American Geographical Societyn johtaja vuonna 1917?</w:t>
      </w:r>
    </w:p>
    <w:p>
      <w:r>
        <w:rPr>
          <w:b/>
        </w:rPr>
        <w:t xml:space="preserve">Esimerkki 3.519</w:t>
      </w:r>
    </w:p>
    <w:p>
      <w:r>
        <w:t xml:space="preserve">Mitä tai ei tehdä, että mikä lause voidaan yksinkertaistaa Lasker Noetherin lauseeksi?</w:t>
      </w:r>
    </w:p>
    <w:p>
      <w:r>
        <w:rPr>
          <w:b/>
        </w:rPr>
        <w:t xml:space="preserve">Tulos</w:t>
      </w:r>
    </w:p>
    <w:p>
      <w:r>
        <w:t xml:space="preserve">Mikä lause voidaan yksinkertaistaa Lasker-Noetherin lauseeksi?</w:t>
      </w:r>
    </w:p>
    <w:p>
      <w:r>
        <w:rPr>
          <w:b/>
        </w:rPr>
        <w:t xml:space="preserve">Esimerkki 3.520</w:t>
      </w:r>
    </w:p>
    <w:p>
      <w:r>
        <w:t xml:space="preserve">Mikä sivusto käyttää X.25:tä tai UDP:tä?</w:t>
      </w:r>
    </w:p>
    <w:p>
      <w:r>
        <w:rPr>
          <w:b/>
        </w:rPr>
        <w:t xml:space="preserve">Tulos</w:t>
      </w:r>
    </w:p>
    <w:p>
      <w:r>
        <w:t xml:space="preserve">Mikä paketti käyttää UDP:tä?</w:t>
      </w:r>
    </w:p>
    <w:p>
      <w:r>
        <w:rPr>
          <w:b/>
        </w:rPr>
        <w:t xml:space="preserve">Esimerkki 3.521</w:t>
      </w:r>
    </w:p>
    <w:p>
      <w:r>
        <w:t xml:space="preserve">Mitä voimia voidaan syrjäyttää oh ei mallinnettu käyttäen ihanteellisia massajousia?</w:t>
      </w:r>
    </w:p>
    <w:p>
      <w:r>
        <w:rPr>
          <w:b/>
        </w:rPr>
        <w:t xml:space="preserve">Tulos</w:t>
      </w:r>
    </w:p>
    <w:p>
      <w:r>
        <w:t xml:space="preserve">Mitä voimia voidaan mallintaa ideaalisten massajousien avulla?</w:t>
      </w:r>
    </w:p>
    <w:p>
      <w:r>
        <w:rPr>
          <w:b/>
        </w:rPr>
        <w:t xml:space="preserve">Esimerkki 3.522</w:t>
      </w:r>
    </w:p>
    <w:p>
      <w:r>
        <w:t xml:space="preserve">Kuinka monta reseptoria auttaja-T-solussa on oltava sidottuna auttaja-T-solun eli MHC:antigeenikompleksiin, jotta solu aktivoituisi?</w:t>
      </w:r>
    </w:p>
    <w:p>
      <w:r>
        <w:rPr>
          <w:b/>
        </w:rPr>
        <w:t xml:space="preserve">Tulos</w:t>
      </w:r>
    </w:p>
    <w:p>
      <w:r>
        <w:t xml:space="preserve">Kuinka monta reseptoria auttaja-T-solussa on oltava sidottuna MHC:antigeenikompleksiin, jotta solu aktivoituisi?</w:t>
      </w:r>
    </w:p>
    <w:p>
      <w:r>
        <w:rPr>
          <w:b/>
        </w:rPr>
        <w:t xml:space="preserve">Esimerkki 3.523</w:t>
      </w:r>
    </w:p>
    <w:p>
      <w:r>
        <w:t xml:space="preserve">Mikä on monimutkaisin prosessi, ei, pikemminkin tapa välttää adaptiivinen immuunijärjestelmä?</w:t>
      </w:r>
    </w:p>
    <w:p>
      <w:r>
        <w:rPr>
          <w:b/>
        </w:rPr>
        <w:t xml:space="preserve">Tulos</w:t>
      </w:r>
    </w:p>
    <w:p>
      <w:r>
        <w:t xml:space="preserve">Mikä on monimutkaisin tapa välttää adaptiivinen immuunijärjestelmä?</w:t>
      </w:r>
    </w:p>
    <w:p>
      <w:r>
        <w:rPr>
          <w:b/>
        </w:rPr>
        <w:t xml:space="preserve">Esimerkki 3.524</w:t>
      </w:r>
    </w:p>
    <w:p>
      <w:r>
        <w:t xml:space="preserve">Mitä tarkoitan, miten Irlannin yksityiskoulut eroavat useimmista?</w:t>
      </w:r>
    </w:p>
    <w:p>
      <w:r>
        <w:rPr>
          <w:b/>
        </w:rPr>
        <w:t xml:space="preserve">Tulos</w:t>
      </w:r>
    </w:p>
    <w:p>
      <w:r>
        <w:t xml:space="preserve">Miten Irlannin yksityiskoulut eroavat useimmista?</w:t>
      </w:r>
    </w:p>
    <w:p>
      <w:r>
        <w:rPr>
          <w:b/>
        </w:rPr>
        <w:t xml:space="preserve">Esimerkki 3.525</w:t>
      </w:r>
    </w:p>
    <w:p>
      <w:r>
        <w:t xml:space="preserve">Missä muodossa useimmat sairaalalääkkeet kielletään olemasta ei odota Haluan tietää joitakin sairaala-apteekkien haittoja?</w:t>
      </w:r>
    </w:p>
    <w:p>
      <w:r>
        <w:rPr>
          <w:b/>
        </w:rPr>
        <w:t xml:space="preserve">Tulos</w:t>
      </w:r>
    </w:p>
    <w:p>
      <w:r>
        <w:t xml:space="preserve">Mitkä ovat sairaala-apteekkien haitat?</w:t>
      </w:r>
    </w:p>
    <w:p>
      <w:r>
        <w:rPr>
          <w:b/>
        </w:rPr>
        <w:t xml:space="preserve">Esimerkki 3.526</w:t>
      </w:r>
    </w:p>
    <w:p>
      <w:r>
        <w:t xml:space="preserve">Millä alueella Välimeren herätys tyyli ei ei, että tarkoitan Tower District samanlainen arkkitehtuurissa?</w:t>
      </w:r>
    </w:p>
    <w:p>
      <w:r>
        <w:rPr>
          <w:b/>
        </w:rPr>
        <w:t xml:space="preserve">Tulos</w:t>
      </w:r>
    </w:p>
    <w:p>
      <w:r>
        <w:t xml:space="preserve">Minkä alueen arkkitehtuuria Tower District muistuttaa?</w:t>
      </w:r>
    </w:p>
    <w:p>
      <w:r>
        <w:rPr>
          <w:b/>
        </w:rPr>
        <w:t xml:space="preserve">Esimerkki 3.527</w:t>
      </w:r>
    </w:p>
    <w:p>
      <w:r>
        <w:t xml:space="preserve">NY Timesissa sanottiin, että Harvardissa ennen vuotta 2008, kuinka monta kurssia heidän keskittymisensä ulkopuolelta vaadittiin täysipäiväisiltä perustutkinto-opiskelijoilta?</w:t>
      </w:r>
    </w:p>
    <w:p>
      <w:r>
        <w:rPr>
          <w:b/>
        </w:rPr>
        <w:t xml:space="preserve">Tulos</w:t>
      </w:r>
    </w:p>
    <w:p>
      <w:r>
        <w:t xml:space="preserve">Vuosina 1978 ja 2008 neljän vuoden kokopäiväisten perustutkinto-opiskelijoiden edellytettiin suorittavan kuinka monta kurssia keskittymänsä ulkopuolella?</w:t>
      </w:r>
    </w:p>
    <w:p>
      <w:r>
        <w:rPr>
          <w:b/>
        </w:rPr>
        <w:t xml:space="preserve">Esimerkki 3.528</w:t>
      </w:r>
    </w:p>
    <w:p>
      <w:r>
        <w:t xml:space="preserve">Mikä muu sen sijaan aiheutti Uudelle Ranskalle ongelmia täydennystoimitusten kanssa?</w:t>
      </w:r>
    </w:p>
    <w:p>
      <w:r>
        <w:rPr>
          <w:b/>
        </w:rPr>
        <w:t xml:space="preserve">Tulos</w:t>
      </w:r>
    </w:p>
    <w:p>
      <w:r>
        <w:t xml:space="preserve">Mikä aiheutti Uudelle Ranskalle ongelmia täydennystoimituksissa?</w:t>
      </w:r>
    </w:p>
    <w:p>
      <w:r>
        <w:rPr>
          <w:b/>
        </w:rPr>
        <w:t xml:space="preserve">Esimerkki 3.529</w:t>
      </w:r>
    </w:p>
    <w:p>
      <w:r>
        <w:t xml:space="preserve">Kuka on ei tee, että mikä on suurin eon?</w:t>
      </w:r>
    </w:p>
    <w:p>
      <w:r>
        <w:rPr>
          <w:b/>
        </w:rPr>
        <w:t xml:space="preserve">Tulos</w:t>
      </w:r>
    </w:p>
    <w:p>
      <w:r>
        <w:t xml:space="preserve">Mikä on suurin eon?</w:t>
      </w:r>
    </w:p>
    <w:p>
      <w:r>
        <w:rPr>
          <w:b/>
        </w:rPr>
        <w:t xml:space="preserve">Esimerkki 3.530</w:t>
      </w:r>
    </w:p>
    <w:p>
      <w:r>
        <w:t xml:space="preserve">Milloin Versaillesin sopimus ei Saksan armeijaa Reininmaalle?</w:t>
      </w:r>
    </w:p>
    <w:p>
      <w:r>
        <w:rPr>
          <w:b/>
        </w:rPr>
        <w:t xml:space="preserve">Tulos</w:t>
      </w:r>
    </w:p>
    <w:p>
      <w:r>
        <w:t xml:space="preserve">Milloin Saksan armeija tunkeutui Reininmaalle?</w:t>
      </w:r>
    </w:p>
    <w:p>
      <w:r>
        <w:rPr>
          <w:b/>
        </w:rPr>
        <w:t xml:space="preserve">Esimerkki 3.531</w:t>
      </w:r>
    </w:p>
    <w:p>
      <w:r>
        <w:t xml:space="preserve">Mikä ei odota Millä vuosisadalla Maurus Servius Honoratus antoi Herodotokselle kommenttinsa Vergiliuksen Aeneidasta?</w:t>
      </w:r>
    </w:p>
    <w:p>
      <w:r>
        <w:rPr>
          <w:b/>
        </w:rPr>
        <w:t xml:space="preserve">Tulos</w:t>
      </w:r>
    </w:p>
    <w:p>
      <w:r>
        <w:t xml:space="preserve">Millä vuosisadalla Maurus Servius Honoratus antoi Herodotokselle kommenttinsa Vergiliuksen Aeneikseen?</w:t>
      </w:r>
    </w:p>
    <w:p>
      <w:r>
        <w:rPr>
          <w:b/>
        </w:rPr>
        <w:t xml:space="preserve">Esimerkki 3.532</w:t>
      </w:r>
    </w:p>
    <w:p>
      <w:r>
        <w:t xml:space="preserve">Mitä ominaisuuksia tai ei-ominaisuuksia kiteillä on?</w:t>
      </w:r>
    </w:p>
    <w:p>
      <w:r>
        <w:rPr>
          <w:b/>
        </w:rPr>
        <w:t xml:space="preserve">Tulos</w:t>
      </w:r>
    </w:p>
    <w:p>
      <w:r>
        <w:t xml:space="preserve">Mitä ominaisuuksia kiteillä on?</w:t>
      </w:r>
    </w:p>
    <w:p>
      <w:r>
        <w:rPr>
          <w:b/>
        </w:rPr>
        <w:t xml:space="preserve">Esimerkki 3.533</w:t>
      </w:r>
    </w:p>
    <w:p>
      <w:r>
        <w:t xml:space="preserve">Mitkä nesteet ovat taudinaiheuttajia odota ei entsyymejä löydetty ei ole?</w:t>
      </w:r>
    </w:p>
    <w:p>
      <w:r>
        <w:rPr>
          <w:b/>
        </w:rPr>
        <w:t xml:space="preserve">Tulos</w:t>
      </w:r>
    </w:p>
    <w:p>
      <w:r>
        <w:t xml:space="preserve">Missä nesteissä entsyymejä ei esiinny?</w:t>
      </w:r>
    </w:p>
    <w:p>
      <w:r>
        <w:rPr>
          <w:b/>
        </w:rPr>
        <w:t xml:space="preserve">Esimerkki 3.534</w:t>
      </w:r>
    </w:p>
    <w:p>
      <w:r>
        <w:t xml:space="preserve">Milloin tai missä Friedrich Ratzel syntyi?</w:t>
      </w:r>
    </w:p>
    <w:p>
      <w:r>
        <w:rPr>
          <w:b/>
        </w:rPr>
        <w:t xml:space="preserve">Tulos</w:t>
      </w:r>
    </w:p>
    <w:p>
      <w:r>
        <w:t xml:space="preserve">Missä Friedrich Ratzel syntyi?</w:t>
      </w:r>
    </w:p>
    <w:p>
      <w:r>
        <w:rPr>
          <w:b/>
        </w:rPr>
        <w:t xml:space="preserve">Esimerkki 3.535</w:t>
      </w:r>
    </w:p>
    <w:p>
      <w:r>
        <w:t xml:space="preserve">Oikeuttamalla tietyt rodulliset ja maantieteelliset teoriat, Eurooppa, olisi pitänyt sanoa Aasia, ajatteli itseään minkälaisena?</w:t>
      </w:r>
    </w:p>
    <w:p>
      <w:r>
        <w:rPr>
          <w:b/>
        </w:rPr>
        <w:t xml:space="preserve">Tulos</w:t>
      </w:r>
    </w:p>
    <w:p>
      <w:r>
        <w:t xml:space="preserve">Oikeuttamalla tietyt rodulliset ja maantieteelliset teoriat Aasia ajatteli olevansa mitä?</w:t>
      </w:r>
    </w:p>
    <w:p>
      <w:r>
        <w:rPr>
          <w:b/>
        </w:rPr>
        <w:t xml:space="preserve">Esimerkki 3.536</w:t>
      </w:r>
    </w:p>
    <w:p>
      <w:r>
        <w:t xml:space="preserve">Kuka oli vahvistanut oikeuden rajoitettuun itsemääräämisoikeuteen oh ei Venäjän imperiumi entiseen loistoonsa ennen vuotta 1921?</w:t>
      </w:r>
    </w:p>
    <w:p>
      <w:r>
        <w:rPr>
          <w:b/>
        </w:rPr>
        <w:t xml:space="preserve">Tulos</w:t>
      </w:r>
    </w:p>
    <w:p>
      <w:r>
        <w:t xml:space="preserve">Kuka oli perustanut Venäjän keisarikunnan entiseen loistoonsa ennen vuotta 1921?</w:t>
      </w:r>
    </w:p>
    <w:p>
      <w:r>
        <w:rPr>
          <w:b/>
        </w:rPr>
        <w:t xml:space="preserve">Esimerkki 3.537</w:t>
      </w:r>
    </w:p>
    <w:p>
      <w:r>
        <w:t xml:space="preserve">Kuinka monta avulsiota on tapahtunut ylänköalueilla vai oikeastaan vain viimeisten 6000 vuoden aikana?</w:t>
      </w:r>
    </w:p>
    <w:p>
      <w:r>
        <w:rPr>
          <w:b/>
        </w:rPr>
        <w:t xml:space="preserve">Tulos</w:t>
      </w:r>
    </w:p>
    <w:p>
      <w:r>
        <w:t xml:space="preserve">Kuinka monta avulsiota on tapahtunut viimeisten 6000 vuoden aikana?</w:t>
      </w:r>
    </w:p>
    <w:p>
      <w:r>
        <w:rPr>
          <w:b/>
        </w:rPr>
        <w:t xml:space="preserve">Esimerkki 3.538</w:t>
      </w:r>
    </w:p>
    <w:p>
      <w:r>
        <w:t xml:space="preserve">Mitä George Carlin käski kaupunginvaltuuston tehdä New Hampshiressa ei anteeksi mitä hän lähetti kaupunginvaltuustolle?</w:t>
      </w:r>
    </w:p>
    <w:p>
      <w:r>
        <w:rPr>
          <w:b/>
        </w:rPr>
        <w:t xml:space="preserve">Tulos</w:t>
      </w:r>
    </w:p>
    <w:p>
      <w:r>
        <w:t xml:space="preserve">Mitä George Carlin lähetti New Hampshiren kaupunginvaltuustolle?</w:t>
      </w:r>
    </w:p>
    <w:p>
      <w:r>
        <w:rPr>
          <w:b/>
        </w:rPr>
        <w:t xml:space="preserve">Esimerkki 3.539</w:t>
      </w:r>
    </w:p>
    <w:p>
      <w:r>
        <w:t xml:space="preserve">Minkä tittelin Länsi-New Yorkin miliisi ei sioux antoi Johnsonille?</w:t>
      </w:r>
    </w:p>
    <w:p>
      <w:r>
        <w:rPr>
          <w:b/>
        </w:rPr>
        <w:t xml:space="preserve">Tulos</w:t>
      </w:r>
    </w:p>
    <w:p>
      <w:r>
        <w:t xml:space="preserve">Minkä arvonimen Sioux antoi Johnsonille?</w:t>
      </w:r>
    </w:p>
    <w:p>
      <w:r>
        <w:rPr>
          <w:b/>
        </w:rPr>
        <w:t xml:space="preserve">Esimerkki 3.540</w:t>
      </w:r>
    </w:p>
    <w:p>
      <w:r>
        <w:t xml:space="preserve">Mitä aiheita yksityiset lakiehdotukset tyypillisesti ovat tai odota kertoa minulle, mitä julkiset lakiehdotukset yleensä viittaavat laajamittaisesti?</w:t>
      </w:r>
    </w:p>
    <w:p>
      <w:r>
        <w:rPr>
          <w:b/>
        </w:rPr>
        <w:t xml:space="preserve">Tulos</w:t>
      </w:r>
    </w:p>
    <w:p>
      <w:r>
        <w:t xml:space="preserve">Julkiset laskut viittaavat yleensä laajamittaiseen mihin?</w:t>
      </w:r>
    </w:p>
    <w:p>
      <w:r>
        <w:rPr>
          <w:b/>
        </w:rPr>
        <w:t xml:space="preserve">Esimerkki 3.541</w:t>
      </w:r>
    </w:p>
    <w:p>
      <w:r>
        <w:t xml:space="preserve">Mikä kampus isännöi vain jatko-opiskelijaohjelmia ja sijaitsee Pariisin Seinen rannalla?</w:t>
      </w:r>
    </w:p>
    <w:p>
      <w:r>
        <w:rPr>
          <w:b/>
        </w:rPr>
        <w:t xml:space="preserve">Tulos</w:t>
      </w:r>
    </w:p>
    <w:p>
      <w:r>
        <w:t xml:space="preserve">Mikä kampus isännöi vain jatko-opiskelijaohjelmia ja sijaitsee Seinen rannalla?</w:t>
      </w:r>
    </w:p>
    <w:p>
      <w:r>
        <w:rPr>
          <w:b/>
        </w:rPr>
        <w:t xml:space="preserve">Esimerkki 3.542</w:t>
      </w:r>
    </w:p>
    <w:p>
      <w:r>
        <w:t xml:space="preserve">bassett keskittyy kuka tarkoitan mitä havainnollistaa hänen ajatuksensa?</w:t>
      </w:r>
    </w:p>
    <w:p>
      <w:r>
        <w:rPr>
          <w:b/>
        </w:rPr>
        <w:t xml:space="preserve">Tulos</w:t>
      </w:r>
    </w:p>
    <w:p>
      <w:r>
        <w:t xml:space="preserve">bassett keskittyy mihin havainnollistamaan ajatustaan?</w:t>
      </w:r>
    </w:p>
    <w:p>
      <w:r>
        <w:rPr>
          <w:b/>
        </w:rPr>
        <w:t xml:space="preserve">Esimerkki 3.543</w:t>
      </w:r>
    </w:p>
    <w:p>
      <w:r>
        <w:t xml:space="preserve">Mitä ei ole tehdä, että miten rekisteröityä omaisuutta pidetään epävirallisessa muodossa?</w:t>
      </w:r>
    </w:p>
    <w:p>
      <w:r>
        <w:rPr>
          <w:b/>
        </w:rPr>
        <w:t xml:space="preserve">Tulos</w:t>
      </w:r>
    </w:p>
    <w:p>
      <w:r>
        <w:t xml:space="preserve">Miten rekisteröityä omaisuutta pidetään epävirallisesti?</w:t>
      </w:r>
    </w:p>
    <w:p>
      <w:r>
        <w:rPr>
          <w:b/>
        </w:rPr>
        <w:t xml:space="preserve">Esimerkki 3.544</w:t>
      </w:r>
    </w:p>
    <w:p>
      <w:r>
        <w:t xml:space="preserve">Minkä ajanjakson aikana Limes Germanicus rakennettiin?</w:t>
      </w:r>
    </w:p>
    <w:p>
      <w:r>
        <w:rPr>
          <w:b/>
        </w:rPr>
        <w:t xml:space="preserve">Tulos</w:t>
      </w:r>
    </w:p>
    <w:p>
      <w:r>
        <w:t xml:space="preserve">Minkä aikakausien aikana Limes Germanicus rakennettiin?</w:t>
      </w:r>
    </w:p>
    <w:p>
      <w:r>
        <w:rPr>
          <w:b/>
        </w:rPr>
        <w:t xml:space="preserve">Esimerkki 3.545</w:t>
      </w:r>
    </w:p>
    <w:p>
      <w:r>
        <w:t xml:space="preserve">Mikä on se jokin, joka odottaa, mitä tapahtuu ksenoliiteista löytyvälle soralle?</w:t>
      </w:r>
    </w:p>
    <w:p>
      <w:r>
        <w:rPr>
          <w:b/>
        </w:rPr>
        <w:t xml:space="preserve">Tulos</w:t>
      </w:r>
    </w:p>
    <w:p>
      <w:r>
        <w:t xml:space="preserve">Mitä ksenoliiteissa olevalle soralle tapahtuu?</w:t>
      </w:r>
    </w:p>
    <w:p>
      <w:r>
        <w:rPr>
          <w:b/>
        </w:rPr>
        <w:t xml:space="preserve">Esimerkki 3.546</w:t>
      </w:r>
    </w:p>
    <w:p>
      <w:r>
        <w:t xml:space="preserve">Mistä kaupungista tuli myöhemmin Khanbaliq no Beijing?</w:t>
      </w:r>
    </w:p>
    <w:p>
      <w:r>
        <w:rPr>
          <w:b/>
        </w:rPr>
        <w:t xml:space="preserve">Tulos</w:t>
      </w:r>
    </w:p>
    <w:p>
      <w:r>
        <w:t xml:space="preserve">Mistä kaupungista tuli myöhemmin Peking?</w:t>
      </w:r>
    </w:p>
    <w:p>
      <w:r>
        <w:rPr>
          <w:b/>
        </w:rPr>
        <w:t xml:space="preserve">Esimerkki 3.547</w:t>
      </w:r>
    </w:p>
    <w:p>
      <w:r>
        <w:t xml:space="preserve">Mikä vaikutus tai pikemminkin mikä vaikutus köyhien maiden kanssa käytävällä kaupalla on köyhien maiden työntekijöihin?</w:t>
      </w:r>
    </w:p>
    <w:p>
      <w:r>
        <w:rPr>
          <w:b/>
        </w:rPr>
        <w:t xml:space="preserve">Tulos</w:t>
      </w:r>
    </w:p>
    <w:p>
      <w:r>
        <w:t xml:space="preserve">Miten köyhien maiden kanssa käytävä kauppa vaikuttaa köyhien maiden työntekijöihin?</w:t>
      </w:r>
    </w:p>
    <w:p>
      <w:r>
        <w:rPr>
          <w:b/>
        </w:rPr>
        <w:t xml:space="preserve">Esimerkki 3.548</w:t>
      </w:r>
    </w:p>
    <w:p>
      <w:r>
        <w:t xml:space="preserve">Jotkut teoriat väittävät, että oikeusjärjestelmä tai ei tee, että kansalaistottelemattomuus on perusteltua suhteessa?</w:t>
      </w:r>
    </w:p>
    <w:p>
      <w:r>
        <w:rPr>
          <w:b/>
        </w:rPr>
        <w:t xml:space="preserve">Tulos</w:t>
      </w:r>
    </w:p>
    <w:p>
      <w:r>
        <w:t xml:space="preserve">Joidenkin teorioiden mukaan kansalaistottelemattomuus on oikeutettua?</w:t>
      </w:r>
    </w:p>
    <w:p>
      <w:r>
        <w:rPr>
          <w:b/>
        </w:rPr>
        <w:t xml:space="preserve">Esimerkki 3.549</w:t>
      </w:r>
    </w:p>
    <w:p>
      <w:r>
        <w:t xml:space="preserve">Benjamin Disraeli no um Leninin mukaan miksi kapitalistisilla mailla ei saa olla imperialistista politiikkaa?</w:t>
      </w:r>
    </w:p>
    <w:p>
      <w:r>
        <w:rPr>
          <w:b/>
        </w:rPr>
        <w:t xml:space="preserve">Tulos</w:t>
      </w:r>
    </w:p>
    <w:p>
      <w:r>
        <w:t xml:space="preserve">Miksi kapitalistisilla mailla ei Leninin mukaan saa olla imperialistista politiikkaa?</w:t>
      </w:r>
    </w:p>
    <w:p>
      <w:r>
        <w:rPr>
          <w:b/>
        </w:rPr>
        <w:t xml:space="preserve">Esimerkki 3.550</w:t>
      </w:r>
    </w:p>
    <w:p>
      <w:r>
        <w:t xml:space="preserve">Mikä pienenee, kun luku on globaali ummm prime?</w:t>
      </w:r>
    </w:p>
    <w:p>
      <w:r>
        <w:rPr>
          <w:b/>
        </w:rPr>
        <w:t xml:space="preserve">Tulos</w:t>
      </w:r>
    </w:p>
    <w:p>
      <w:r>
        <w:t xml:space="preserve">Mikä pienenee, kun luku on alkuluku?</w:t>
      </w:r>
    </w:p>
    <w:p>
      <w:r>
        <w:rPr>
          <w:b/>
        </w:rPr>
        <w:t xml:space="preserve">Esimerkki 3.551</w:t>
      </w:r>
    </w:p>
    <w:p>
      <w:r>
        <w:t xml:space="preserve">Miksi Diepoldsau tai ei tehdä, että Tuggenersee-järvi säännelty?</w:t>
      </w:r>
    </w:p>
    <w:p>
      <w:r>
        <w:rPr>
          <w:b/>
        </w:rPr>
        <w:t xml:space="preserve">Tulos</w:t>
      </w:r>
    </w:p>
    <w:p>
      <w:r>
        <w:t xml:space="preserve">Miksi Tuggenersee-järveä säänneltiin?</w:t>
      </w:r>
    </w:p>
    <w:p>
      <w:r>
        <w:rPr>
          <w:b/>
        </w:rPr>
        <w:t xml:space="preserve">Esimerkki 3.552</w:t>
      </w:r>
    </w:p>
    <w:p>
      <w:r>
        <w:t xml:space="preserve">Kuka kuvaili Kublain Kiinaa Kaukoidälle, ei, ei, ei, sanotaanko, että Euroopalle?</w:t>
      </w:r>
    </w:p>
    <w:p>
      <w:r>
        <w:rPr>
          <w:b/>
        </w:rPr>
        <w:t xml:space="preserve">Tulos</w:t>
      </w:r>
    </w:p>
    <w:p>
      <w:r>
        <w:t xml:space="preserve">Kuka kuvaili Kublain Kiinaa Euroopalle?</w:t>
      </w:r>
    </w:p>
    <w:p>
      <w:r>
        <w:rPr>
          <w:b/>
        </w:rPr>
        <w:t xml:space="preserve">Esimerkki 3.553</w:t>
      </w:r>
    </w:p>
    <w:p>
      <w:r>
        <w:t xml:space="preserve">Mikä on säätelytekijä, jota tarkoitin sanoa, ovat kahdenlaisia fagosyyttejä, jotka kulkevat elimistön läpi löytääkseen tunkeutuvia taudinaiheuttajia?</w:t>
      </w:r>
    </w:p>
    <w:p>
      <w:r>
        <w:rPr>
          <w:b/>
        </w:rPr>
        <w:t xml:space="preserve">Tulos</w:t>
      </w:r>
    </w:p>
    <w:p>
      <w:r>
        <w:t xml:space="preserve">Mitkä kaksi fagosyyttityyppiä kulkevat elimistön läpi etsiäkseen tunkeutuvia taudinaiheuttajia?</w:t>
      </w:r>
    </w:p>
    <w:p>
      <w:r>
        <w:rPr>
          <w:b/>
        </w:rPr>
        <w:t xml:space="preserve">Esimerkki 3.554</w:t>
      </w:r>
    </w:p>
    <w:p>
      <w:r>
        <w:t xml:space="preserve">Miten Vaudreuil reagoi, kun Johnsonia pidettiin suurempana yikes pienempänä uhkana anteeksi?</w:t>
      </w:r>
    </w:p>
    <w:p>
      <w:r>
        <w:rPr>
          <w:b/>
        </w:rPr>
        <w:t xml:space="preserve">Tulos</w:t>
      </w:r>
    </w:p>
    <w:p>
      <w:r>
        <w:t xml:space="preserve">Miten Vaudreuil reagoi, kun Johnsonia pidettiin pienempänä uhkana?</w:t>
      </w:r>
    </w:p>
    <w:p>
      <w:r>
        <w:rPr>
          <w:b/>
        </w:rPr>
        <w:t xml:space="preserve">Esimerkki 3.555</w:t>
      </w:r>
    </w:p>
    <w:p>
      <w:r>
        <w:t xml:space="preserve">Maallista arabinationalismia on tai ei syytetty sekä arabijoukkojen tappiosta että minkälaisesta pysähtyneisyydestä?</w:t>
      </w:r>
    </w:p>
    <w:p>
      <w:r>
        <w:rPr>
          <w:b/>
        </w:rPr>
        <w:t xml:space="preserve">Tulos</w:t>
      </w:r>
    </w:p>
    <w:p>
      <w:r>
        <w:t xml:space="preserve">Maallista arabinationalismia syytettiin sekä arabijoukkojen tappiosta että minkälaisesta pysähtyneisyydestä?</w:t>
      </w:r>
    </w:p>
    <w:p>
      <w:r>
        <w:rPr>
          <w:b/>
        </w:rPr>
        <w:t xml:space="preserve">Esimerkki 3.556</w:t>
      </w:r>
    </w:p>
    <w:p>
      <w:r>
        <w:t xml:space="preserve">Mitä tapahtui Itä-Intian kauppayhtiölle vuonna 1599 er 1766?</w:t>
      </w:r>
    </w:p>
    <w:p>
      <w:r>
        <w:rPr>
          <w:b/>
        </w:rPr>
        <w:t xml:space="preserve">Tulos</w:t>
      </w:r>
    </w:p>
    <w:p>
      <w:r>
        <w:t xml:space="preserve">Mitä tapahtui Itä-Intian kauppayhtiölle vuonna 1766?</w:t>
      </w:r>
    </w:p>
    <w:p>
      <w:r>
        <w:rPr>
          <w:b/>
        </w:rPr>
        <w:t xml:space="preserve">Esimerkki 3.557</w:t>
      </w:r>
    </w:p>
    <w:p>
      <w:r>
        <w:t xml:space="preserve">Missä on sen sijaan mikä on kaupunkien peruskouluissa ja lukioissa käytettävän yhteiskuntatieteellisen ohjelman nimi?</w:t>
      </w:r>
    </w:p>
    <w:p>
      <w:r>
        <w:rPr>
          <w:b/>
        </w:rPr>
        <w:t xml:space="preserve">Tulos</w:t>
      </w:r>
    </w:p>
    <w:p>
      <w:r>
        <w:t xml:space="preserve">Mikä on kaupunkien peruskouluissa ja lukioissa käytettävän yhteiskuntatieteellisen ohjelman nimi?</w:t>
      </w:r>
    </w:p>
    <w:p>
      <w:r>
        <w:rPr>
          <w:b/>
        </w:rPr>
        <w:t xml:space="preserve">Esimerkki 3.558</w:t>
      </w:r>
    </w:p>
    <w:p>
      <w:r>
        <w:t xml:space="preserve">Missä maassa Rein tyhjenee, anteeksi, tarkoitin missä Tonava tyhjenee?</w:t>
      </w:r>
    </w:p>
    <w:p>
      <w:r>
        <w:rPr>
          <w:b/>
        </w:rPr>
        <w:t xml:space="preserve">Tulos</w:t>
      </w:r>
    </w:p>
    <w:p>
      <w:r>
        <w:t xml:space="preserve">Missä maassa Tonava tyhjenee?</w:t>
      </w:r>
    </w:p>
    <w:p>
      <w:r>
        <w:rPr>
          <w:b/>
        </w:rPr>
        <w:t xml:space="preserve">Esimerkki 3.559</w:t>
      </w:r>
    </w:p>
    <w:p>
      <w:r>
        <w:t xml:space="preserve">Missä Friedrich Ratzel no Halford Mackinder työskenteli?</w:t>
      </w:r>
    </w:p>
    <w:p>
      <w:r>
        <w:rPr>
          <w:b/>
        </w:rPr>
        <w:t xml:space="preserve">Tulos</w:t>
      </w:r>
    </w:p>
    <w:p>
      <w:r>
        <w:t xml:space="preserve">Missä Halford Mackinder työskenteli?</w:t>
      </w:r>
    </w:p>
    <w:p>
      <w:r>
        <w:rPr>
          <w:b/>
        </w:rPr>
        <w:t xml:space="preserve">Esimerkki 3.560</w:t>
      </w:r>
    </w:p>
    <w:p>
      <w:r>
        <w:t xml:space="preserve">Kuinka paljon er se oli hahmoteltu, että kenen lahjoituksia voitaisiin käyttää vain rakennuksiin?</w:t>
      </w:r>
    </w:p>
    <w:p>
      <w:r>
        <w:rPr>
          <w:b/>
        </w:rPr>
        <w:t xml:space="preserve">Tulos</w:t>
      </w:r>
    </w:p>
    <w:p>
      <w:r>
        <w:t xml:space="preserve">Hahmotettiin, että kenen lahjoituksia voidaan käyttää vain rakennuksiin?</w:t>
      </w:r>
    </w:p>
    <w:p>
      <w:r>
        <w:rPr>
          <w:b/>
        </w:rPr>
        <w:t xml:space="preserve">Esimerkki 3.561</w:t>
      </w:r>
    </w:p>
    <w:p>
      <w:r>
        <w:t xml:space="preserve">Kuinka monta bittiä käytetään tyypillisesti RSA- ja 1024-bittisissä odotusarvoissa, kun Diffie-Hellman-avaintenvaihdossa ei käytetä avaintenvaihtologaritmeja?</w:t>
      </w:r>
    </w:p>
    <w:p>
      <w:r>
        <w:rPr>
          <w:b/>
        </w:rPr>
        <w:t xml:space="preserve">Tulos</w:t>
      </w:r>
    </w:p>
    <w:p>
      <w:r>
        <w:t xml:space="preserve">Kuinka monta bittiä käytetään tyypillisesti Diffie-Hellman-avaintenvaihdon logaritmissa?</w:t>
      </w:r>
    </w:p>
    <w:p>
      <w:r>
        <w:rPr>
          <w:b/>
        </w:rPr>
        <w:t xml:space="preserve">Esimerkki 3.562</w:t>
      </w:r>
    </w:p>
    <w:p>
      <w:r>
        <w:t xml:space="preserve">Mitä vuoden 2001 ja 2007 IPCC:n raportissa väitettiin vähentyneen?</w:t>
      </w:r>
    </w:p>
    <w:p>
      <w:r>
        <w:rPr>
          <w:b/>
        </w:rPr>
        <w:t xml:space="preserve">Tulos</w:t>
      </w:r>
    </w:p>
    <w:p>
      <w:r>
        <w:t xml:space="preserve">Mitä IPCC:n vuoden 2007 raportin mukaan oli vähentynyt?</w:t>
      </w:r>
    </w:p>
    <w:p>
      <w:r>
        <w:rPr>
          <w:b/>
        </w:rPr>
        <w:t xml:space="preserve">Esimerkki 3.563</w:t>
      </w:r>
    </w:p>
    <w:p>
      <w:r>
        <w:t xml:space="preserve">Kuka liittoutui Ison-Britannian ei Ranskan ja intiaanien sodassa?</w:t>
      </w:r>
    </w:p>
    <w:p>
      <w:r>
        <w:rPr>
          <w:b/>
        </w:rPr>
        <w:t xml:space="preserve">Tulos</w:t>
      </w:r>
    </w:p>
    <w:p>
      <w:r>
        <w:t xml:space="preserve">Ketkä liittoutuivat Ranskan ja intiaanien sodassa?</w:t>
      </w:r>
    </w:p>
    <w:p>
      <w:r>
        <w:rPr>
          <w:b/>
        </w:rPr>
        <w:t xml:space="preserve">Esimerkki 3.564</w:t>
      </w:r>
    </w:p>
    <w:p>
      <w:r>
        <w:t xml:space="preserve">Mitä nilviäisillä ei ei kerro mitä ctenoforilla on, mitä muilla eläimillä ei ole?</w:t>
      </w:r>
    </w:p>
    <w:p>
      <w:r>
        <w:rPr>
          <w:b/>
        </w:rPr>
        <w:t xml:space="preserve">Tulos</w:t>
      </w:r>
    </w:p>
    <w:p>
      <w:r>
        <w:t xml:space="preserve">Mitä sellaista ctenoforilla on, mitä muilla eläimillä ei ole?</w:t>
      </w:r>
    </w:p>
    <w:p>
      <w:r>
        <w:rPr>
          <w:b/>
        </w:rPr>
        <w:t xml:space="preserve">Esimerkki 3.565</w:t>
      </w:r>
    </w:p>
    <w:p>
      <w:r>
        <w:t xml:space="preserve">Mikä on mutka ei Mikä on korkean ja ylemmän Reinin välinen raja?</w:t>
      </w:r>
    </w:p>
    <w:p>
      <w:r>
        <w:rPr>
          <w:b/>
        </w:rPr>
        <w:t xml:space="preserve">Tulos</w:t>
      </w:r>
    </w:p>
    <w:p>
      <w:r>
        <w:t xml:space="preserve">Mikä on korkean ja ylemmän Reinin välinen raja?</w:t>
      </w:r>
    </w:p>
    <w:p>
      <w:r>
        <w:rPr>
          <w:b/>
        </w:rPr>
        <w:t xml:space="preserve">Esimerkki 3.566</w:t>
      </w:r>
    </w:p>
    <w:p>
      <w:r>
        <w:t xml:space="preserve">Kuinka paljon, ööh, mitä tyypillisesti liittyy samankaltaisten tuotteiden massatuotantoon ilman nimettyä ostajaa?</w:t>
      </w:r>
    </w:p>
    <w:p>
      <w:r>
        <w:rPr>
          <w:b/>
        </w:rPr>
        <w:t xml:space="preserve">Tulos</w:t>
      </w:r>
    </w:p>
    <w:p>
      <w:r>
        <w:t xml:space="preserve">Mikä on tyypillisesti samankaltaisten tuotteiden massatuotantoa ilman nimettyä ostajaa?</w:t>
      </w:r>
    </w:p>
    <w:p>
      <w:r>
        <w:rPr>
          <w:b/>
        </w:rPr>
        <w:t xml:space="preserve">Esimerkki 3.567</w:t>
      </w:r>
    </w:p>
    <w:p>
      <w:r>
        <w:t xml:space="preserve">Minkä ajateltiin ratkaisevan ihmisen käyttäytymisen hah uh olivat kaksi ympäristön determinismin muotoa?</w:t>
      </w:r>
    </w:p>
    <w:p>
      <w:r>
        <w:rPr>
          <w:b/>
        </w:rPr>
        <w:t xml:space="preserve">Tulos</w:t>
      </w:r>
    </w:p>
    <w:p>
      <w:r>
        <w:t xml:space="preserve">Mitkä olivat ympäristödeterminismin kaksi muotoa?</w:t>
      </w:r>
    </w:p>
    <w:p>
      <w:r>
        <w:rPr>
          <w:b/>
        </w:rPr>
        <w:t xml:space="preserve">Esimerkki 3.568</w:t>
      </w:r>
    </w:p>
    <w:p>
      <w:r>
        <w:t xml:space="preserve">Miten ei oikeastaan mikä aiheuttaa tulehduksen oireita?</w:t>
      </w:r>
    </w:p>
    <w:p>
      <w:r>
        <w:rPr>
          <w:b/>
        </w:rPr>
        <w:t xml:space="preserve">Tulos</w:t>
      </w:r>
    </w:p>
    <w:p>
      <w:r>
        <w:t xml:space="preserve">Mikä aiheuttaa tulehduksen oireita?</w:t>
      </w:r>
    </w:p>
    <w:p>
      <w:r>
        <w:rPr>
          <w:b/>
        </w:rPr>
        <w:t xml:space="preserve">Esimerkki 3.569</w:t>
      </w:r>
    </w:p>
    <w:p>
      <w:r>
        <w:t xml:space="preserve">Millä tavalla jotkut ihmiset tekevät kansalaistottelemattomuutta tuhoavalla tavalla, enkä tarkoita rakentavalla tavalla?</w:t>
      </w:r>
    </w:p>
    <w:p>
      <w:r>
        <w:rPr>
          <w:b/>
        </w:rPr>
        <w:t xml:space="preserve">Tulos</w:t>
      </w:r>
    </w:p>
    <w:p>
      <w:r>
        <w:t xml:space="preserve">Millä tavalla jotkut ihmiset toteuttavat kansalaistottelemattomuutta rakentavalla tavalla?</w:t>
      </w:r>
    </w:p>
    <w:p>
      <w:r>
        <w:rPr>
          <w:b/>
        </w:rPr>
        <w:t xml:space="preserve">Esimerkki 3.570</w:t>
      </w:r>
    </w:p>
    <w:p>
      <w:r>
        <w:t xml:space="preserve">Mikä oli Telstran ylläpitämä Australian julkinen X.25- ja X.75-verkko?</w:t>
      </w:r>
    </w:p>
    <w:p>
      <w:r>
        <w:rPr>
          <w:b/>
        </w:rPr>
        <w:t xml:space="preserve">Tulos</w:t>
      </w:r>
    </w:p>
    <w:p>
      <w:r>
        <w:t xml:space="preserve">Mikä oli Telstran ylläpitämä Australian julkinen X.75-verkko?</w:t>
      </w:r>
    </w:p>
    <w:p>
      <w:r>
        <w:rPr>
          <w:b/>
        </w:rPr>
        <w:t xml:space="preserve">Esimerkki 3.571</w:t>
      </w:r>
    </w:p>
    <w:p>
      <w:r>
        <w:t xml:space="preserve">Miksi anarkistit katsovat, että heidän on hyväksyttävä lain rikkomisensa seuraukset?</w:t>
      </w:r>
    </w:p>
    <w:p>
      <w:r>
        <w:rPr>
          <w:b/>
        </w:rPr>
        <w:t xml:space="preserve">Tulos</w:t>
      </w:r>
    </w:p>
    <w:p>
      <w:r>
        <w:t xml:space="preserve">Mitä anarkistit kokevat, että heidän on hyväksyttävä seurauksina lainrikkomuksistaan?</w:t>
      </w:r>
    </w:p>
    <w:p>
      <w:r>
        <w:rPr>
          <w:b/>
        </w:rPr>
        <w:t xml:space="preserve">Esimerkki 3.572</w:t>
      </w:r>
    </w:p>
    <w:p>
      <w:r>
        <w:t xml:space="preserve">Mikä puisto tai pikemminkin puutarha oli muodollisesti vain kuninkaallisia varten?</w:t>
      </w:r>
    </w:p>
    <w:p>
      <w:r>
        <w:rPr>
          <w:b/>
        </w:rPr>
        <w:t xml:space="preserve">Tulos</w:t>
      </w:r>
    </w:p>
    <w:p>
      <w:r>
        <w:t xml:space="preserve">Mikä puutarha oli muodollisesti vain kuninkaallisia varten?</w:t>
      </w:r>
    </w:p>
    <w:p>
      <w:r>
        <w:rPr>
          <w:b/>
        </w:rPr>
        <w:t xml:space="preserve">Esimerkki 3.573</w:t>
      </w:r>
    </w:p>
    <w:p>
      <w:r>
        <w:t xml:space="preserve">Minkä tai ei, minkä uskonnon englantilaiset levittivät imperialisminsa mukana?</w:t>
      </w:r>
    </w:p>
    <w:p>
      <w:r>
        <w:rPr>
          <w:b/>
        </w:rPr>
        <w:t xml:space="preserve">Tulos</w:t>
      </w:r>
    </w:p>
    <w:p>
      <w:r>
        <w:t xml:space="preserve">Mitä uskontoa englantilaiset levittivät imperialisminsa mukana?</w:t>
      </w:r>
    </w:p>
    <w:p>
      <w:r>
        <w:rPr>
          <w:b/>
        </w:rPr>
        <w:t xml:space="preserve">Esimerkki 3.574</w:t>
      </w:r>
    </w:p>
    <w:p>
      <w:r>
        <w:t xml:space="preserve">Epävirallinen imperialismi on edelleen hallitseva, mutta mikä tai ei oikeastaan vähemmän mikä?</w:t>
      </w:r>
    </w:p>
    <w:p>
      <w:r>
        <w:rPr>
          <w:b/>
        </w:rPr>
        <w:t xml:space="preserve">Tulos</w:t>
      </w:r>
    </w:p>
    <w:p>
      <w:r>
        <w:t xml:space="preserve">Epävirallinen imperialismi on edelleen hallitseva, mutta vähemmän mitä?</w:t>
      </w:r>
    </w:p>
    <w:p>
      <w:r>
        <w:rPr>
          <w:b/>
        </w:rPr>
        <w:t xml:space="preserve">Esimerkki 3.575</w:t>
      </w:r>
    </w:p>
    <w:p>
      <w:r>
        <w:t xml:space="preserve">Mitä ei tee se, joka kieltäytyy johtamasta islamilaista valtiota?</w:t>
      </w:r>
    </w:p>
    <w:p>
      <w:r>
        <w:rPr>
          <w:b/>
        </w:rPr>
        <w:t xml:space="preserve">Tulos</w:t>
      </w:r>
    </w:p>
    <w:p>
      <w:r>
        <w:t xml:space="preserve">Kuka kieltäytyy johtamasta Islamilaista valtiota?</w:t>
      </w:r>
    </w:p>
    <w:p>
      <w:r>
        <w:rPr>
          <w:b/>
        </w:rPr>
        <w:t xml:space="preserve">Esimerkki 3.576</w:t>
      </w:r>
    </w:p>
    <w:p>
      <w:r>
        <w:t xml:space="preserve">Mikä ehto on, jos oletetaan, että p on jokin muu alkuluku kuin 2 tai 5, minkä tyyppinen desimaaliluku 1/p on Fermat'n lauseen mukaan aina?</w:t>
      </w:r>
    </w:p>
    <w:p>
      <w:r>
        <w:rPr>
          <w:b/>
        </w:rPr>
        <w:t xml:space="preserve">Tulos</w:t>
      </w:r>
    </w:p>
    <w:p>
      <w:r>
        <w:t xml:space="preserve">Jos oletetaan, että p on jokin muu alkuluku kuin 2 tai 5, minkä tyyppinen desimaaliluku 1/p on aina Fermatin lauseen mukaan?</w:t>
      </w:r>
    </w:p>
    <w:p>
      <w:r>
        <w:rPr>
          <w:b/>
        </w:rPr>
        <w:t xml:space="preserve">Esimerkki 3.577</w:t>
      </w:r>
    </w:p>
    <w:p>
      <w:r>
        <w:t xml:space="preserve">Pitkä ei Missä sijaitsee pleuobrachian suu?</w:t>
      </w:r>
    </w:p>
    <w:p>
      <w:r>
        <w:rPr>
          <w:b/>
        </w:rPr>
        <w:t xml:space="preserve">Tulos</w:t>
      </w:r>
    </w:p>
    <w:p>
      <w:r>
        <w:t xml:space="preserve">Missä sijaitsee pleuobrachian suu?</w:t>
      </w:r>
    </w:p>
    <w:p>
      <w:r>
        <w:rPr>
          <w:b/>
        </w:rPr>
        <w:t xml:space="preserve">Esimerkki 3.578</w:t>
      </w:r>
    </w:p>
    <w:p>
      <w:r>
        <w:t xml:space="preserve">Minkä muotoisia ovat jotkin parlamentin rakennusten kattoikkunat, ei, rakennukset?</w:t>
      </w:r>
    </w:p>
    <w:p>
      <w:r>
        <w:rPr>
          <w:b/>
        </w:rPr>
        <w:t xml:space="preserve">Tulos</w:t>
      </w:r>
    </w:p>
    <w:p>
      <w:r>
        <w:t xml:space="preserve">Minkä muotoisia ovat eräät parlamentin rakennukset?</w:t>
      </w:r>
    </w:p>
    <w:p>
      <w:r>
        <w:rPr>
          <w:b/>
        </w:rPr>
        <w:t xml:space="preserve">Esimerkki 3.579</w:t>
      </w:r>
    </w:p>
    <w:p>
      <w:r>
        <w:t xml:space="preserve">Miten muuten ja missä kohtaa lääkärin oma etu voisi vastata potilaan etua?</w:t>
      </w:r>
    </w:p>
    <w:p>
      <w:r>
        <w:rPr>
          <w:b/>
        </w:rPr>
        <w:t xml:space="preserve">Tulos</w:t>
      </w:r>
    </w:p>
    <w:p>
      <w:r>
        <w:t xml:space="preserve">Missä tapauksissa lääkärin oma etu voi olla yhtä suuri kuin potilaan etu?</w:t>
      </w:r>
    </w:p>
    <w:p>
      <w:r>
        <w:rPr>
          <w:b/>
        </w:rPr>
        <w:t xml:space="preserve">Esimerkki 3.580</w:t>
      </w:r>
    </w:p>
    <w:p>
      <w:r>
        <w:t xml:space="preserve">Mitä itse molekyylit sitoutuvat ei korjausta, mikä on yksi luokka itse molekyylien?</w:t>
      </w:r>
    </w:p>
    <w:p>
      <w:r>
        <w:rPr>
          <w:b/>
        </w:rPr>
        <w:t xml:space="preserve">Tulos</w:t>
      </w:r>
    </w:p>
    <w:p>
      <w:r>
        <w:t xml:space="preserve">Mikä on yhden luokan itsemolekyyli?</w:t>
      </w:r>
    </w:p>
    <w:p>
      <w:r>
        <w:rPr>
          <w:b/>
        </w:rPr>
        <w:t xml:space="preserve">Esimerkki 3.581</w:t>
      </w:r>
    </w:p>
    <w:p>
      <w:r>
        <w:t xml:space="preserve">Mikä on kansalaistottelemattomuuden rikosoikeudellisen rankaisemisen pelote, ei tärkein tavoite?</w:t>
      </w:r>
    </w:p>
    <w:p>
      <w:r>
        <w:rPr>
          <w:b/>
        </w:rPr>
        <w:t xml:space="preserve">Tulos</w:t>
      </w:r>
    </w:p>
    <w:p>
      <w:r>
        <w:t xml:space="preserve">Mikä on siviilitottelemattomien rikosoikeudellisten rangaistusten päätavoite?</w:t>
      </w:r>
    </w:p>
    <w:p>
      <w:r>
        <w:rPr>
          <w:b/>
        </w:rPr>
        <w:t xml:space="preserve">Esimerkki 3.582</w:t>
      </w:r>
    </w:p>
    <w:p>
      <w:r>
        <w:t xml:space="preserve">Kuka muodosti 19 % opiskelijakunnasta vuoden 2014 syysneljänneksellä um odota ei vuoden 2012 kevätneljänneksellä?</w:t>
      </w:r>
    </w:p>
    <w:p>
      <w:r>
        <w:rPr>
          <w:b/>
        </w:rPr>
        <w:t xml:space="preserve">Tulos</w:t>
      </w:r>
    </w:p>
    <w:p>
      <w:r>
        <w:t xml:space="preserve">Keitä oli 19 % opiskelijoista kevään 2012 neljänneksellä?</w:t>
      </w:r>
    </w:p>
    <w:p>
      <w:r>
        <w:rPr>
          <w:b/>
        </w:rPr>
        <w:t xml:space="preserve">Esimerkki 3.583</w:t>
      </w:r>
    </w:p>
    <w:p>
      <w:r>
        <w:t xml:space="preserve">Kuka on taloustieteilijä, joka ei ole IPCC:n varapuheenjohtaja?</w:t>
      </w:r>
    </w:p>
    <w:p>
      <w:r>
        <w:rPr>
          <w:b/>
        </w:rPr>
        <w:t xml:space="preserve">Tulos</w:t>
      </w:r>
    </w:p>
    <w:p>
      <w:r>
        <w:t xml:space="preserve">Kuka on IPCC:n varapuheenjohtaja?</w:t>
      </w:r>
    </w:p>
    <w:p>
      <w:r>
        <w:rPr>
          <w:b/>
        </w:rPr>
        <w:t xml:space="preserve">Esimerkki 3.584</w:t>
      </w:r>
    </w:p>
    <w:p>
      <w:r>
        <w:t xml:space="preserve">Milloin ja minne Francis Heisler vietiin mielenosoituksen jälkeen?</w:t>
      </w:r>
    </w:p>
    <w:p>
      <w:r>
        <w:rPr>
          <w:b/>
        </w:rPr>
        <w:t xml:space="preserve">Tulos</w:t>
      </w:r>
    </w:p>
    <w:p>
      <w:r>
        <w:t xml:space="preserve">Minne Francis Heisler vietiin mielenosoituksen jälkeen?</w:t>
      </w:r>
    </w:p>
    <w:p>
      <w:r>
        <w:rPr>
          <w:b/>
        </w:rPr>
        <w:t xml:space="preserve">Esimerkki 3.585</w:t>
      </w:r>
    </w:p>
    <w:p>
      <w:r>
        <w:t xml:space="preserve">Millä vuosisadalla apartheidin lakkauttaminen ei saanut lähetyssaarnaajia perustamaan kirkkokouluja Etelä-Afrikkaan?</w:t>
      </w:r>
    </w:p>
    <w:p>
      <w:r>
        <w:rPr>
          <w:b/>
        </w:rPr>
        <w:t xml:space="preserve">Tulos</w:t>
      </w:r>
    </w:p>
    <w:p>
      <w:r>
        <w:t xml:space="preserve">Millä vuosisadalla lähetyssaarnaajat perustivat kirkkokouluja Etelä-Afrikkaan?</w:t>
      </w:r>
    </w:p>
    <w:p>
      <w:r>
        <w:rPr>
          <w:b/>
        </w:rPr>
        <w:t xml:space="preserve">Esimerkki 3.586</w:t>
      </w:r>
    </w:p>
    <w:p>
      <w:r>
        <w:t xml:space="preserve">Kuinka monta geomorfologista muodostumaa on Varsinais-Suomi ei mikä on moreenitasangon reuna?</w:t>
      </w:r>
    </w:p>
    <w:p>
      <w:r>
        <w:rPr>
          <w:b/>
        </w:rPr>
        <w:t xml:space="preserve">Tulos</w:t>
      </w:r>
    </w:p>
    <w:p>
      <w:r>
        <w:t xml:space="preserve">Mikä on moreenitasangon reuna?</w:t>
      </w:r>
    </w:p>
    <w:p>
      <w:r>
        <w:rPr>
          <w:b/>
        </w:rPr>
        <w:t xml:space="preserve">Esimerkki 3.587</w:t>
      </w:r>
    </w:p>
    <w:p>
      <w:r>
        <w:t xml:space="preserve">DNIC-er ELENET ja TRANSPAC toteutettiin millä?</w:t>
      </w:r>
    </w:p>
    <w:p>
      <w:r>
        <w:rPr>
          <w:b/>
        </w:rPr>
        <w:t xml:space="preserve">Tulos</w:t>
      </w:r>
    </w:p>
    <w:p>
      <w:r>
        <w:t xml:space="preserve">Millä välineillä TELENET ja TRANSPAC toteutettiin?</w:t>
      </w:r>
    </w:p>
    <w:p>
      <w:r>
        <w:rPr>
          <w:b/>
        </w:rPr>
        <w:t xml:space="preserve">Esimerkki 3.588</w:t>
      </w:r>
    </w:p>
    <w:p>
      <w:r>
        <w:t xml:space="preserve">Kuinka paljon Groton Schoolin huomattavat lahjoitukset veloittivat opiskelijalta lukukausimaksuja vuonna 2012?</w:t>
      </w:r>
    </w:p>
    <w:p>
      <w:r>
        <w:rPr>
          <w:b/>
        </w:rPr>
        <w:t xml:space="preserve">Tulos</w:t>
      </w:r>
    </w:p>
    <w:p>
      <w:r>
        <w:t xml:space="preserve">Kuinka paljon Groton School veloitti lukukausimaksuja oppilasta kohti vuonna 2012?</w:t>
      </w:r>
    </w:p>
    <w:p>
      <w:r>
        <w:rPr>
          <w:b/>
        </w:rPr>
        <w:t xml:space="preserve">Esimerkki 3.589</w:t>
      </w:r>
    </w:p>
    <w:p>
      <w:r>
        <w:t xml:space="preserve">Mihin kaksi Tritonin tytärtä lähti matkalle, joka ei muuttunut niin, että yksi Tritonin tyttäristä päätti, että hän halusi hengailla ja jäädä?</w:t>
      </w:r>
    </w:p>
    <w:p>
      <w:r>
        <w:rPr>
          <w:b/>
        </w:rPr>
        <w:t xml:space="preserve">Tulos</w:t>
      </w:r>
    </w:p>
    <w:p>
      <w:r>
        <w:t xml:space="preserve">Missä yksi Tritonin tyttäristä päätti hengailla ja jäädä?</w:t>
      </w:r>
    </w:p>
    <w:p>
      <w:r>
        <w:rPr>
          <w:b/>
        </w:rPr>
        <w:t xml:space="preserve">Esimerkki 3.590</w:t>
      </w:r>
    </w:p>
    <w:p>
      <w:r>
        <w:t xml:space="preserve">Leibnizin lisäksi mikä er sen sijaan minä vuonna Pierre de Fermat julisti Eulerin pienen lauseen?</w:t>
      </w:r>
    </w:p>
    <w:p>
      <w:r>
        <w:rPr>
          <w:b/>
        </w:rPr>
        <w:t xml:space="preserve">Tulos</w:t>
      </w:r>
    </w:p>
    <w:p>
      <w:r>
        <w:t xml:space="preserve">Minä vuonna Pierre de Fermat julisti Eulerin pienen lauseen?</w:t>
      </w:r>
    </w:p>
    <w:p>
      <w:r>
        <w:rPr>
          <w:b/>
        </w:rPr>
        <w:t xml:space="preserve">Esimerkki 3.591</w:t>
      </w:r>
    </w:p>
    <w:p>
      <w:r>
        <w:t xml:space="preserve">Missä, ei, tarkoitan, missä maassa tuloerot ovat pienet ja ammattiliitot yleisiä?</w:t>
      </w:r>
    </w:p>
    <w:p>
      <w:r>
        <w:rPr>
          <w:b/>
        </w:rPr>
        <w:t xml:space="preserve">Tulos</w:t>
      </w:r>
    </w:p>
    <w:p>
      <w:r>
        <w:t xml:space="preserve">Missä maassa tuloerot ovat alhaiset ja ammattiliittoja on paljon?</w:t>
      </w:r>
    </w:p>
    <w:p>
      <w:r>
        <w:rPr>
          <w:b/>
        </w:rPr>
        <w:t xml:space="preserve">Esimerkki 3.592</w:t>
      </w:r>
    </w:p>
    <w:p>
      <w:r>
        <w:t xml:space="preserve">Missä linnassa, oops, tarkoitan, mistä Ujazdowin kansallisessa taidegalleriassa järjestetään taidenäyttelyitä?</w:t>
      </w:r>
    </w:p>
    <w:p>
      <w:r>
        <w:rPr>
          <w:b/>
        </w:rPr>
        <w:t xml:space="preserve">Tulos</w:t>
      </w:r>
    </w:p>
    <w:p>
      <w:r>
        <w:t xml:space="preserve">Mistä Ujazdowin kansallinen taidegalleria järjestää taidenäyttelyitä?</w:t>
      </w:r>
    </w:p>
    <w:p>
      <w:r>
        <w:rPr>
          <w:b/>
        </w:rPr>
        <w:t xml:space="preserve">Esimerkki 3.593</w:t>
      </w:r>
    </w:p>
    <w:p>
      <w:r>
        <w:t xml:space="preserve">Mikä joki sijaitsee Cornellin yliopiston lähellä?</w:t>
      </w:r>
    </w:p>
    <w:p>
      <w:r>
        <w:rPr>
          <w:b/>
        </w:rPr>
        <w:t xml:space="preserve">Tulos</w:t>
      </w:r>
    </w:p>
    <w:p>
      <w:r>
        <w:t xml:space="preserve">Mikä joki sijaitsee Cornellin yliopiston lähellä?</w:t>
      </w:r>
    </w:p>
    <w:p>
      <w:r>
        <w:rPr>
          <w:b/>
        </w:rPr>
        <w:t xml:space="preserve">Esimerkki 3.594</w:t>
      </w:r>
    </w:p>
    <w:p>
      <w:r>
        <w:t xml:space="preserve">Kuka oli edunvalvojien no um Main Gothics suunnitellut?</w:t>
      </w:r>
    </w:p>
    <w:p>
      <w:r>
        <w:rPr>
          <w:b/>
        </w:rPr>
        <w:t xml:space="preserve">Tulos</w:t>
      </w:r>
    </w:p>
    <w:p>
      <w:r>
        <w:t xml:space="preserve">Kuka suunnitteli päägotiikan?</w:t>
      </w:r>
    </w:p>
    <w:p>
      <w:r>
        <w:rPr>
          <w:b/>
        </w:rPr>
        <w:t xml:space="preserve">Esimerkki 3.595</w:t>
      </w:r>
    </w:p>
    <w:p>
      <w:r>
        <w:t xml:space="preserve">Mitä tapahtui opetussuunnitelmille Kiinan itsenäistymisen jälkeen, oops, tarkoitan kouluille, mitä niille tapahtui vuonna 1957?</w:t>
      </w:r>
    </w:p>
    <w:p>
      <w:r>
        <w:rPr>
          <w:b/>
        </w:rPr>
        <w:t xml:space="preserve">Tulos</w:t>
      </w:r>
    </w:p>
    <w:p>
      <w:r>
        <w:t xml:space="preserve">Mitä kouluille tapahtui Kiinan itsenäistyttyä vuonna 1957?</w:t>
      </w:r>
    </w:p>
    <w:p>
      <w:r>
        <w:rPr>
          <w:b/>
        </w:rPr>
        <w:t xml:space="preserve">Esimerkki 3.596</w:t>
      </w:r>
    </w:p>
    <w:p>
      <w:r>
        <w:t xml:space="preserve">Mitkä kaksi kunniamerkkiä jaettiin useammin vuonna 2004 kuin 2005?</w:t>
      </w:r>
    </w:p>
    <w:p>
      <w:r>
        <w:rPr>
          <w:b/>
        </w:rPr>
        <w:t xml:space="preserve">Tulos</w:t>
      </w:r>
    </w:p>
    <w:p>
      <w:r>
        <w:t xml:space="preserve">Mitkä kaksi kunniamerkkiä jaettiin useammin vuonna 2005?</w:t>
      </w:r>
    </w:p>
    <w:p>
      <w:r>
        <w:rPr>
          <w:b/>
        </w:rPr>
        <w:t xml:space="preserve">Esimerkki 3.597</w:t>
      </w:r>
    </w:p>
    <w:p>
      <w:r>
        <w:t xml:space="preserve">Mikä tuli pakolliseksi Massachusettsissa vuonna 1923 er uh 1976?</w:t>
      </w:r>
    </w:p>
    <w:p>
      <w:r>
        <w:rPr>
          <w:b/>
        </w:rPr>
        <w:t xml:space="preserve">Tulos</w:t>
      </w:r>
    </w:p>
    <w:p>
      <w:r>
        <w:t xml:space="preserve">Mikä tuli pakolliseksi Massachusettsissa vuonna 1976?</w:t>
      </w:r>
    </w:p>
    <w:p>
      <w:r>
        <w:rPr>
          <w:b/>
        </w:rPr>
        <w:t xml:space="preserve">Esimerkki 3.598</w:t>
      </w:r>
    </w:p>
    <w:p>
      <w:r>
        <w:t xml:space="preserve">Mikä poliittinen ryhmä lopetti ei alkoi menettää kannatustaan korruptioskandaalien jälkeen?</w:t>
      </w:r>
    </w:p>
    <w:p>
      <w:r>
        <w:rPr>
          <w:b/>
        </w:rPr>
        <w:t xml:space="preserve">Tulos</w:t>
      </w:r>
    </w:p>
    <w:p>
      <w:r>
        <w:t xml:space="preserve">Mikä poliittinen ryhmä alkaa menettää kannatustaan korruptioskandaalien jälkeen?</w:t>
      </w:r>
    </w:p>
    <w:p>
      <w:r>
        <w:rPr>
          <w:b/>
        </w:rPr>
        <w:t xml:space="preserve">Esimerkki 3.599</w:t>
      </w:r>
    </w:p>
    <w:p>
      <w:r>
        <w:t xml:space="preserve">Mikä on spinnin ja avaruusmuuttujien välisen yhteyden periaate?</w:t>
      </w:r>
    </w:p>
    <w:p>
      <w:r>
        <w:rPr>
          <w:b/>
        </w:rPr>
        <w:t xml:space="preserve">Tulos</w:t>
      </w:r>
    </w:p>
    <w:p>
      <w:r>
        <w:t xml:space="preserve">Mikä on periaate spin- ja avaruusmuuttujien suhteuttamisesta?</w:t>
      </w:r>
    </w:p>
    <w:p>
      <w:r>
        <w:rPr>
          <w:b/>
        </w:rPr>
        <w:t xml:space="preserve">Esimerkki 3.600</w:t>
      </w:r>
    </w:p>
    <w:p>
      <w:r>
        <w:t xml:space="preserve">Mikä on yhteiskunnan sisäisen eriarvoisuuden taso ei mikä veroaste on epäsuorassa suhteessa tuloeroihin?</w:t>
      </w:r>
    </w:p>
    <w:p>
      <w:r>
        <w:rPr>
          <w:b/>
        </w:rPr>
        <w:t xml:space="preserve">Tulos</w:t>
      </w:r>
    </w:p>
    <w:p>
      <w:r>
        <w:t xml:space="preserve">Millä veroasteella on epäsuora yhteys tuloeroihin?</w:t>
      </w:r>
    </w:p>
    <w:p>
      <w:r>
        <w:rPr>
          <w:b/>
        </w:rPr>
        <w:t xml:space="preserve">Esimerkki 3.601</w:t>
      </w:r>
    </w:p>
    <w:p>
      <w:r>
        <w:t xml:space="preserve">Mikä oli trooppinen ilmasto ei samanlainen näkemys Aasian mantereesta ei kutsuttu?</w:t>
      </w:r>
    </w:p>
    <w:p>
      <w:r>
        <w:rPr>
          <w:b/>
        </w:rPr>
        <w:t xml:space="preserve">Tulos</w:t>
      </w:r>
    </w:p>
    <w:p>
      <w:r>
        <w:t xml:space="preserve">Mikä oli samanlainen näkemys Aasian mantereesta, jota ei kutsuttu?</w:t>
      </w:r>
    </w:p>
    <w:p>
      <w:r>
        <w:rPr>
          <w:b/>
        </w:rPr>
        <w:t xml:space="preserve">Esimerkki 3.602</w:t>
      </w:r>
    </w:p>
    <w:p>
      <w:r>
        <w:t xml:space="preserve">Mikä on tiede, joka tutkii rakenne ja toiminta sairaus ei aivojen?</w:t>
      </w:r>
    </w:p>
    <w:p>
      <w:r>
        <w:rPr>
          <w:b/>
        </w:rPr>
        <w:t xml:space="preserve">Tulos</w:t>
      </w:r>
    </w:p>
    <w:p>
      <w:r>
        <w:t xml:space="preserve">Mikä on tiede, joka tutkii aivojen rakennetta ja toimintaa?</w:t>
      </w:r>
    </w:p>
    <w:p>
      <w:r>
        <w:rPr>
          <w:b/>
        </w:rPr>
        <w:t xml:space="preserve">Esimerkki 3.603</w:t>
      </w:r>
    </w:p>
    <w:p>
      <w:r>
        <w:t xml:space="preserve">Missä sijaitsee St Gregory's tai St. Aloysius College?</w:t>
      </w:r>
    </w:p>
    <w:p>
      <w:r>
        <w:rPr>
          <w:b/>
        </w:rPr>
        <w:t xml:space="preserve">Tulos</w:t>
      </w:r>
    </w:p>
    <w:p>
      <w:r>
        <w:t xml:space="preserve">Missä St Aloysius' College sijaitsee?</w:t>
      </w:r>
    </w:p>
    <w:p>
      <w:r>
        <w:rPr>
          <w:b/>
        </w:rPr>
        <w:t xml:space="preserve">Esimerkki 3.604</w:t>
      </w:r>
    </w:p>
    <w:p>
      <w:r>
        <w:t xml:space="preserve">Veljeskunnan jäsenet vastustavat minkä tai pikemminkin minkä juoman nauttimista?</w:t>
      </w:r>
    </w:p>
    <w:p>
      <w:r>
        <w:rPr>
          <w:b/>
        </w:rPr>
        <w:t xml:space="preserve">Tulos</w:t>
      </w:r>
    </w:p>
    <w:p>
      <w:r>
        <w:t xml:space="preserve">Veljeskunnan jäsenet vastustavat minkä juoman nauttimista?</w:t>
      </w:r>
    </w:p>
    <w:p>
      <w:r>
        <w:rPr>
          <w:b/>
        </w:rPr>
        <w:t xml:space="preserve">Esimerkki 3.605</w:t>
      </w:r>
    </w:p>
    <w:p>
      <w:r>
        <w:t xml:space="preserve">Mitä sääntöä, oi ei, oikeastaan missä Irokeesien liitto valvoi?</w:t>
      </w:r>
    </w:p>
    <w:p>
      <w:r>
        <w:rPr>
          <w:b/>
        </w:rPr>
        <w:t xml:space="preserve">Tulos</w:t>
      </w:r>
    </w:p>
    <w:p>
      <w:r>
        <w:t xml:space="preserve">Missä Irokeesien liitto valvoi?</w:t>
      </w:r>
    </w:p>
    <w:p>
      <w:r>
        <w:rPr>
          <w:b/>
        </w:rPr>
        <w:t xml:space="preserve">Esimerkki 3.606</w:t>
      </w:r>
    </w:p>
    <w:p>
      <w:r>
        <w:t xml:space="preserve">Mitä ei ollut Missä ja milloin ruttopatogeenin tutkimus alkoi?</w:t>
      </w:r>
    </w:p>
    <w:p>
      <w:r>
        <w:rPr>
          <w:b/>
        </w:rPr>
        <w:t xml:space="preserve">Tulos</w:t>
      </w:r>
    </w:p>
    <w:p>
      <w:r>
        <w:t xml:space="preserve">Mistä ja milloin ruttopatogeenin tutkimus alkoi?</w:t>
      </w:r>
    </w:p>
    <w:p>
      <w:r>
        <w:rPr>
          <w:b/>
        </w:rPr>
        <w:t xml:space="preserve">Esimerkki 3.607</w:t>
      </w:r>
    </w:p>
    <w:p>
      <w:r>
        <w:t xml:space="preserve">Milloin IPCC ei julkaissut erityisraporttia uusiutuvista energialähteistä ja ilmastonmuutoksen hillitsemisestä (SRREN)?</w:t>
      </w:r>
    </w:p>
    <w:p>
      <w:r>
        <w:rPr>
          <w:b/>
        </w:rPr>
        <w:t xml:space="preserve">Tulos</w:t>
      </w:r>
    </w:p>
    <w:p>
      <w:r>
        <w:t xml:space="preserve">Milloin julkaistiin uusiutuvia energialähteitä ja ilmastonmuutoksen hillitsemistä koskeva erityiskertomus (SRREN)?</w:t>
      </w:r>
    </w:p>
    <w:p>
      <w:r>
        <w:rPr>
          <w:b/>
        </w:rPr>
        <w:t xml:space="preserve">Esimerkki 3.608</w:t>
      </w:r>
    </w:p>
    <w:p>
      <w:r>
        <w:t xml:space="preserve">Mikä on Rein, raaputa se, mistä sen nimi tulee?</w:t>
      </w:r>
    </w:p>
    <w:p>
      <w:r>
        <w:rPr>
          <w:b/>
        </w:rPr>
        <w:t xml:space="preserve">Tulos</w:t>
      </w:r>
    </w:p>
    <w:p>
      <w:r>
        <w:t xml:space="preserve">Mistä nimi Rein on peräisin?</w:t>
      </w:r>
    </w:p>
    <w:p>
      <w:r>
        <w:rPr>
          <w:b/>
        </w:rPr>
        <w:t xml:space="preserve">Esimerkki 3.609</w:t>
      </w:r>
    </w:p>
    <w:p>
      <w:r>
        <w:t xml:space="preserve">Miten rutto tunkeutui Damaskokseen, ei anteeksi Aleksandriaan?</w:t>
      </w:r>
    </w:p>
    <w:p>
      <w:r>
        <w:rPr>
          <w:b/>
        </w:rPr>
        <w:t xml:space="preserve">Tulos</w:t>
      </w:r>
    </w:p>
    <w:p>
      <w:r>
        <w:t xml:space="preserve">Miten rutto tunkeutui Alexandriaan?</w:t>
      </w:r>
    </w:p>
    <w:p>
      <w:r>
        <w:rPr>
          <w:b/>
        </w:rPr>
        <w:t xml:space="preserve">Esimerkki 3.610</w:t>
      </w:r>
    </w:p>
    <w:p>
      <w:r>
        <w:t xml:space="preserve">Mistä kaupungista tuli myöhemmin Peking ei ei kerro minulle, mitä rituaaleja Kublai noudatti auttaakseen imagoaan?</w:t>
      </w:r>
    </w:p>
    <w:p>
      <w:r>
        <w:rPr>
          <w:b/>
        </w:rPr>
        <w:t xml:space="preserve">Tulos</w:t>
      </w:r>
    </w:p>
    <w:p>
      <w:r>
        <w:t xml:space="preserve">Mitä rituaaleja Kublai noudatti auttaakseen imagoaan?</w:t>
      </w:r>
    </w:p>
    <w:p>
      <w:r>
        <w:rPr>
          <w:b/>
        </w:rPr>
        <w:t xml:space="preserve">Esimerkki 3.611</w:t>
      </w:r>
    </w:p>
    <w:p>
      <w:r>
        <w:t xml:space="preserve">Mitä palveluhyökkäysten käyttämistä anteeksi vaan moraalista vuoropuhelua pidetään, kun ei noudateta lakia?</w:t>
      </w:r>
    </w:p>
    <w:p>
      <w:r>
        <w:rPr>
          <w:b/>
        </w:rPr>
        <w:t xml:space="preserve">Tulos</w:t>
      </w:r>
    </w:p>
    <w:p>
      <w:r>
        <w:t xml:space="preserve">Mitä pidetään moraalisen vuoropuhelun käyttämisenä, kun ei noudateta lakia?</w:t>
      </w:r>
    </w:p>
    <w:p>
      <w:r>
        <w:rPr>
          <w:b/>
        </w:rPr>
        <w:t xml:space="preserve">Esimerkki 3.612</w:t>
      </w:r>
    </w:p>
    <w:p>
      <w:r>
        <w:t xml:space="preserve">Mitä on laiton tottelemattomuus ja mikä on esimerkki siitä?</w:t>
      </w:r>
    </w:p>
    <w:p>
      <w:r>
        <w:rPr>
          <w:b/>
        </w:rPr>
        <w:t xml:space="preserve">Tulos</w:t>
      </w:r>
    </w:p>
    <w:p>
      <w:r>
        <w:t xml:space="preserve">Mikä on esimerkki laittomasta tottelemattomuudesta?</w:t>
      </w:r>
    </w:p>
    <w:p>
      <w:r>
        <w:rPr>
          <w:b/>
        </w:rPr>
        <w:t xml:space="preserve">Esimerkki 3.613</w:t>
      </w:r>
    </w:p>
    <w:p>
      <w:r>
        <w:t xml:space="preserve">Milloin Duan no Temur hallitsi?</w:t>
      </w:r>
    </w:p>
    <w:p>
      <w:r>
        <w:rPr>
          <w:b/>
        </w:rPr>
        <w:t xml:space="preserve">Tulos</w:t>
      </w:r>
    </w:p>
    <w:p>
      <w:r>
        <w:t xml:space="preserve">Milloin Temur hallitsi?</w:t>
      </w:r>
    </w:p>
    <w:p>
      <w:r>
        <w:rPr>
          <w:b/>
        </w:rPr>
        <w:t xml:space="preserve">Esimerkki 3.614</w:t>
      </w:r>
    </w:p>
    <w:p>
      <w:r>
        <w:t xml:space="preserve">Mitä infektiot tai immuunijärjestelmän häiriöt eivät aiheuta?</w:t>
      </w:r>
    </w:p>
    <w:p>
      <w:r>
        <w:rPr>
          <w:b/>
        </w:rPr>
        <w:t xml:space="preserve">Tulos</w:t>
      </w:r>
    </w:p>
    <w:p>
      <w:r>
        <w:t xml:space="preserve">Mitä immuunijärjestelmän häiriöt eivät aiheuta?</w:t>
      </w:r>
    </w:p>
    <w:p>
      <w:r>
        <w:rPr>
          <w:b/>
        </w:rPr>
        <w:t xml:space="preserve">Esimerkki 3.615</w:t>
      </w:r>
    </w:p>
    <w:p>
      <w:r>
        <w:t xml:space="preserve">Jotka ovat tai ei tehdä, että mitkä ovat yleensä viimeiset solut saapuvat infektion tapahtumapaikalle?</w:t>
      </w:r>
    </w:p>
    <w:p>
      <w:r>
        <w:rPr>
          <w:b/>
        </w:rPr>
        <w:t xml:space="preserve">Tulos</w:t>
      </w:r>
    </w:p>
    <w:p>
      <w:r>
        <w:t xml:space="preserve">Mitkä ovat yleensä viimeiset solut, jotka saapuvat infektiopaikalle?</w:t>
      </w:r>
    </w:p>
    <w:p>
      <w:r>
        <w:rPr>
          <w:b/>
        </w:rPr>
        <w:t xml:space="preserve">Esimerkki 3.616</w:t>
      </w:r>
    </w:p>
    <w:p>
      <w:r>
        <w:t xml:space="preserve">Minkä vähimmäiskoko on 25' pito 28':lla?</w:t>
      </w:r>
    </w:p>
    <w:p>
      <w:r>
        <w:rPr>
          <w:b/>
        </w:rPr>
        <w:t xml:space="preserve">Tulos</w:t>
      </w:r>
    </w:p>
    <w:p>
      <w:r>
        <w:t xml:space="preserve">28' on vähimmäiskoko mitä?</w:t>
      </w:r>
    </w:p>
    <w:p>
      <w:r>
        <w:rPr>
          <w:b/>
        </w:rPr>
        <w:t xml:space="preserve">Esimerkki 3.617</w:t>
      </w:r>
    </w:p>
    <w:p>
      <w:r>
        <w:t xml:space="preserve">Miten sorry Mikä oli Celeronin retkikunnan tarkoitus?</w:t>
      </w:r>
    </w:p>
    <w:p>
      <w:r>
        <w:rPr>
          <w:b/>
        </w:rPr>
        <w:t xml:space="preserve">Tulos</w:t>
      </w:r>
    </w:p>
    <w:p>
      <w:r>
        <w:t xml:space="preserve">Mikä oli Celeronin retkikunnan tarkoitus?</w:t>
      </w:r>
    </w:p>
    <w:p>
      <w:r>
        <w:rPr>
          <w:b/>
        </w:rPr>
        <w:t xml:space="preserve">Esimerkki 3.618</w:t>
      </w:r>
    </w:p>
    <w:p>
      <w:r>
        <w:t xml:space="preserve">Jos puhemies hyväksyy äänestyksessä lakiehdotuksen yleisperiaatteen, mihin se sitten siirtyy?</w:t>
      </w:r>
    </w:p>
    <w:p>
      <w:r>
        <w:rPr>
          <w:b/>
        </w:rPr>
        <w:t xml:space="preserve">Tulos</w:t>
      </w:r>
    </w:p>
    <w:p>
      <w:r>
        <w:t xml:space="preserve">Jos parlamentti hyväksyy äänestyksessä lakiehdotuksen yleisperiaatteen, mihin se sitten siirtyy?</w:t>
      </w:r>
    </w:p>
    <w:p>
      <w:r>
        <w:rPr>
          <w:b/>
        </w:rPr>
        <w:t xml:space="preserve">Esimerkki 3.619</w:t>
      </w:r>
    </w:p>
    <w:p>
      <w:r>
        <w:t xml:space="preserve">Kuka oli immuniteetin humoraalisen teorian tärkein vastustajataho, vai mitä, tarkoitan soluteoriaa?</w:t>
      </w:r>
    </w:p>
    <w:p>
      <w:r>
        <w:rPr>
          <w:b/>
        </w:rPr>
        <w:t xml:space="preserve">Tulos</w:t>
      </w:r>
    </w:p>
    <w:p>
      <w:r>
        <w:t xml:space="preserve">Kuka oli immuniteetin soluteorian tärkein vastustajataho?</w:t>
      </w:r>
    </w:p>
    <w:p>
      <w:r>
        <w:rPr>
          <w:b/>
        </w:rPr>
        <w:t xml:space="preserve">Esimerkki 3.620</w:t>
      </w:r>
    </w:p>
    <w:p>
      <w:r>
        <w:t xml:space="preserve">Mikä on Reinin suurin joki, joka ei ole Reinin sivujoki?</w:t>
      </w:r>
    </w:p>
    <w:p>
      <w:r>
        <w:rPr>
          <w:b/>
        </w:rPr>
        <w:t xml:space="preserve">Tulos</w:t>
      </w:r>
    </w:p>
    <w:p>
      <w:r>
        <w:t xml:space="preserve">Mikä on Reinin suurin sivujoki?</w:t>
      </w:r>
    </w:p>
    <w:p>
      <w:r>
        <w:rPr>
          <w:b/>
        </w:rPr>
        <w:t xml:space="preserve">Esimerkki 3.621</w:t>
      </w:r>
    </w:p>
    <w:p>
      <w:r>
        <w:t xml:space="preserve">Mikä auttaa er kenen palveluja rakentamispalvelut integroivat suunnittelun ja rakentamisen kautta?</w:t>
      </w:r>
    </w:p>
    <w:p>
      <w:r>
        <w:rPr>
          <w:b/>
        </w:rPr>
        <w:t xml:space="preserve">Tulos</w:t>
      </w:r>
    </w:p>
    <w:p>
      <w:r>
        <w:t xml:space="preserve">Kenen palvelut rakentamispalvelut integroituvat suunnittelun ja rakentamisen aikana?</w:t>
      </w:r>
    </w:p>
    <w:p>
      <w:r>
        <w:rPr>
          <w:b/>
        </w:rPr>
        <w:t xml:space="preserve">Esimerkki 3.622</w:t>
      </w:r>
    </w:p>
    <w:p>
      <w:r>
        <w:t xml:space="preserve">Miksi Yhdysvallat ei pyri vähentämään reseptilääkkeiden kustannuksia?</w:t>
      </w:r>
    </w:p>
    <w:p>
      <w:r>
        <w:rPr>
          <w:b/>
        </w:rPr>
        <w:t xml:space="preserve">Tulos</w:t>
      </w:r>
    </w:p>
    <w:p>
      <w:r>
        <w:t xml:space="preserve">Miksi Yhdysvallat ei pyri alentamaan kuluttajien lääkekustannuksia?</w:t>
      </w:r>
    </w:p>
    <w:p>
      <w:r>
        <w:rPr>
          <w:b/>
        </w:rPr>
        <w:t xml:space="preserve">Esimerkki 3.623</w:t>
      </w:r>
    </w:p>
    <w:p>
      <w:r>
        <w:t xml:space="preserve">Miksi luotiin vBNS tai no make that NSFBNS?</w:t>
      </w:r>
    </w:p>
    <w:p>
      <w:r>
        <w:rPr>
          <w:b/>
        </w:rPr>
        <w:t xml:space="preserve">Tulos</w:t>
      </w:r>
    </w:p>
    <w:p>
      <w:r>
        <w:t xml:space="preserve">Miksi NSFBNS perustettiin?</w:t>
      </w:r>
    </w:p>
    <w:p>
      <w:r>
        <w:rPr>
          <w:b/>
        </w:rPr>
        <w:t xml:space="preserve">Esimerkki 3.624</w:t>
      </w:r>
    </w:p>
    <w:p>
      <w:r>
        <w:t xml:space="preserve">Milloin er mikä nosti Varsovan pörssin uuteen huippuun?</w:t>
      </w:r>
    </w:p>
    <w:p>
      <w:r>
        <w:rPr>
          <w:b/>
        </w:rPr>
        <w:t xml:space="preserve">Tulos</w:t>
      </w:r>
    </w:p>
    <w:p>
      <w:r>
        <w:t xml:space="preserve">Mikä nosti Varsovan pörssin uuteen huippuun?</w:t>
      </w:r>
    </w:p>
    <w:p>
      <w:r>
        <w:rPr>
          <w:b/>
        </w:rPr>
        <w:t xml:space="preserve">Esimerkki 3.625</w:t>
      </w:r>
    </w:p>
    <w:p>
      <w:r>
        <w:t xml:space="preserve">opiskelijat, ei, tarkoitan, tutkijat kamppailevat ruttohistorian selvittämiseksi, miksi?</w:t>
      </w:r>
    </w:p>
    <w:p>
      <w:r>
        <w:rPr>
          <w:b/>
        </w:rPr>
        <w:t xml:space="preserve">Tulos</w:t>
      </w:r>
    </w:p>
    <w:p>
      <w:r>
        <w:t xml:space="preserve">Miksi tutkijat kamppailevat ruttohistorian selvittämiseksi?</w:t>
      </w:r>
    </w:p>
    <w:p>
      <w:r>
        <w:rPr>
          <w:b/>
        </w:rPr>
        <w:t xml:space="preserve">Esimerkki 3.626</w:t>
      </w:r>
    </w:p>
    <w:p>
      <w:r>
        <w:t xml:space="preserve">Mikä kaupunki on pienin ei odota suurin satama Saksassa?</w:t>
      </w:r>
    </w:p>
    <w:p>
      <w:r>
        <w:rPr>
          <w:b/>
        </w:rPr>
        <w:t xml:space="preserve">Tulos</w:t>
      </w:r>
    </w:p>
    <w:p>
      <w:r>
        <w:t xml:space="preserve">Missä kaupungissa on Saksan suurin satama?</w:t>
      </w:r>
    </w:p>
    <w:p>
      <w:r>
        <w:rPr>
          <w:b/>
        </w:rPr>
        <w:t xml:space="preserve">Esimerkki 3.627</w:t>
      </w:r>
    </w:p>
    <w:p>
      <w:r>
        <w:t xml:space="preserve">Milloin suhteellisuusteoria keksittiin, tai kertokaa minulle, kuka sen keksi?</w:t>
      </w:r>
    </w:p>
    <w:p>
      <w:r>
        <w:rPr>
          <w:b/>
        </w:rPr>
        <w:t xml:space="preserve">Tulos</w:t>
      </w:r>
    </w:p>
    <w:p>
      <w:r>
        <w:t xml:space="preserve">Kuka keksi suhteellisuusteorian?</w:t>
      </w:r>
    </w:p>
    <w:p>
      <w:r>
        <w:rPr>
          <w:b/>
        </w:rPr>
        <w:t xml:space="preserve">Esimerkki 3.628</w:t>
      </w:r>
    </w:p>
    <w:p>
      <w:r>
        <w:t xml:space="preserve">Millä istuntokaudella Skotlannin parlamentti on, ei, ei, ei, ei, ei, ei, ei, ei, ei, ei, ei, ei, ei, ei, ei, ei, ei, ei, ei, ei, ei.</w:t>
      </w:r>
    </w:p>
    <w:p>
      <w:r>
        <w:rPr>
          <w:b/>
        </w:rPr>
        <w:t xml:space="preserve">Tulos</w:t>
      </w:r>
    </w:p>
    <w:p>
      <w:r>
        <w:t xml:space="preserve">Mikä vaarantaa suuren määrän palveluntarjoajia?</w:t>
      </w:r>
    </w:p>
    <w:p>
      <w:r>
        <w:rPr>
          <w:b/>
        </w:rPr>
        <w:t xml:space="preserve">Esimerkki 3.629</w:t>
      </w:r>
    </w:p>
    <w:p>
      <w:r>
        <w:t xml:space="preserve">Mikä oli kiinalainen nimi Tiibetin asioille tai pikemminkin keskussihteeristölle?</w:t>
      </w:r>
    </w:p>
    <w:p>
      <w:r>
        <w:rPr>
          <w:b/>
        </w:rPr>
        <w:t xml:space="preserve">Tulos</w:t>
      </w:r>
    </w:p>
    <w:p>
      <w:r>
        <w:t xml:space="preserve">Mikä oli keskussihteeristön kiinalainen nimi?</w:t>
      </w:r>
    </w:p>
    <w:p>
      <w:r>
        <w:rPr>
          <w:b/>
        </w:rPr>
        <w:t xml:space="preserve">Esimerkki 3.630</w:t>
      </w:r>
    </w:p>
    <w:p>
      <w:r>
        <w:t xml:space="preserve">Mitkä ovat standardimallin ennustamat kvanttimekaaniset ei-vaihdetut hiukkaset?</w:t>
      </w:r>
    </w:p>
    <w:p>
      <w:r>
        <w:rPr>
          <w:b/>
        </w:rPr>
        <w:t xml:space="preserve">Tulos</w:t>
      </w:r>
    </w:p>
    <w:p>
      <w:r>
        <w:t xml:space="preserve">Mitkä ovat standardimallin ennustamat vaihdetut hiukkaset?</w:t>
      </w:r>
    </w:p>
    <w:p>
      <w:r>
        <w:rPr>
          <w:b/>
        </w:rPr>
        <w:t xml:space="preserve">Esimerkki 3.631</w:t>
      </w:r>
    </w:p>
    <w:p>
      <w:r>
        <w:t xml:space="preserve">Mikä keinotekoinen er ensin kertoa minulle, mitä soluja ei ole rooli pitkäaikaisessa aktiivisessa muistissa?</w:t>
      </w:r>
    </w:p>
    <w:p>
      <w:r>
        <w:rPr>
          <w:b/>
        </w:rPr>
        <w:t xml:space="preserve">Tulos</w:t>
      </w:r>
    </w:p>
    <w:p>
      <w:r>
        <w:t xml:space="preserve">Mitkä solut eivät osallistu aktiiviseen pitkäaikaismuistiin?</w:t>
      </w:r>
    </w:p>
    <w:p>
      <w:r>
        <w:rPr>
          <w:b/>
        </w:rPr>
        <w:t xml:space="preserve">Esimerkki 3.632</w:t>
      </w:r>
    </w:p>
    <w:p>
      <w:r>
        <w:t xml:space="preserve">Mistä Australiassa työskentelevät lääkärit ja farmaseutit saavat yhä enemmän palkkaa Yhdistyneessä kuningaskunnassa?</w:t>
      </w:r>
    </w:p>
    <w:p>
      <w:r>
        <w:rPr>
          <w:b/>
        </w:rPr>
        <w:t xml:space="preserve">Tulos</w:t>
      </w:r>
    </w:p>
    <w:p>
      <w:r>
        <w:t xml:space="preserve">Mistä apteekkareille maksetaan Yhdistyneessä kuningaskunnassa yhä enemmän palkkaa?</w:t>
      </w:r>
    </w:p>
    <w:p>
      <w:r>
        <w:rPr>
          <w:b/>
        </w:rPr>
        <w:t xml:space="preserve">Esimerkki 3.633</w:t>
      </w:r>
    </w:p>
    <w:p>
      <w:r>
        <w:t xml:space="preserve">Kotitalouksien kulutusluvut osoittavat enemmän sitä, mitä konservatiivien tutkijoiden mielestä eriarvoisuuden mittarina pitäisi olla?</w:t>
      </w:r>
    </w:p>
    <w:p>
      <w:r>
        <w:rPr>
          <w:b/>
        </w:rPr>
        <w:t xml:space="preserve">Tulos</w:t>
      </w:r>
    </w:p>
    <w:p>
      <w:r>
        <w:t xml:space="preserve">Mitä konservatiivisten tutkijoiden mielestä pitäisi olla eriarvoisuuden mittarina?</w:t>
      </w:r>
    </w:p>
    <w:p>
      <w:r>
        <w:rPr>
          <w:b/>
        </w:rPr>
        <w:t xml:space="preserve">Esimerkki 3.634</w:t>
      </w:r>
    </w:p>
    <w:p>
      <w:r>
        <w:t xml:space="preserve">Miten hupsis kertoi minulle, minkä rajan välillä Herodotos matkusti?</w:t>
      </w:r>
    </w:p>
    <w:p>
      <w:r>
        <w:rPr>
          <w:b/>
        </w:rPr>
        <w:t xml:space="preserve">Tulos</w:t>
      </w:r>
    </w:p>
    <w:p>
      <w:r>
        <w:t xml:space="preserve">Minkä rajan välillä Herodotos matkusti?</w:t>
      </w:r>
    </w:p>
    <w:p>
      <w:r>
        <w:rPr>
          <w:b/>
        </w:rPr>
        <w:t xml:space="preserve">Esimerkki 3.635</w:t>
      </w:r>
    </w:p>
    <w:p>
      <w:r>
        <w:t xml:space="preserve">Konfutselaisuuden, buddhalaisuuden ja islamin lisäksi mitä kirjallisuutta ja muita uskontoja suvaittiin Yuanin aikana?</w:t>
      </w:r>
    </w:p>
    <w:p>
      <w:r>
        <w:rPr>
          <w:b/>
        </w:rPr>
        <w:t xml:space="preserve">Tulos</w:t>
      </w:r>
    </w:p>
    <w:p>
      <w:r>
        <w:t xml:space="preserve">Konfutselaisuuden, buddhalaisuuden ja islamin lisäksi mitä muita uskontoja suvaittiin Yuanin aikana?</w:t>
      </w:r>
    </w:p>
    <w:p>
      <w:r>
        <w:rPr>
          <w:b/>
        </w:rPr>
        <w:t xml:space="preserve">Esimerkki 3.636</w:t>
      </w:r>
    </w:p>
    <w:p>
      <w:r>
        <w:t xml:space="preserve">Milloin historiassa mainitaan ensimmäisen kerran Wien, anteeksi Varsova?</w:t>
      </w:r>
    </w:p>
    <w:p>
      <w:r>
        <w:rPr>
          <w:b/>
        </w:rPr>
        <w:t xml:space="preserve">Tulos</w:t>
      </w:r>
    </w:p>
    <w:p>
      <w:r>
        <w:t xml:space="preserve">Milloin historiassa mainitaan ensimmäisen kerran Varsova?</w:t>
      </w:r>
    </w:p>
    <w:p>
      <w:r>
        <w:rPr>
          <w:b/>
        </w:rPr>
        <w:t xml:space="preserve">Esimerkki 3.637</w:t>
      </w:r>
    </w:p>
    <w:p>
      <w:r>
        <w:t xml:space="preserve">Kysymys N/A</w:t>
      </w:r>
    </w:p>
    <w:p>
      <w:r>
        <w:rPr>
          <w:b/>
        </w:rPr>
        <w:t xml:space="preserve">Tulos</w:t>
      </w:r>
    </w:p>
    <w:p>
      <w:r>
        <w:t xml:space="preserve">Mitkä olivat kaksi tärkeintä immuniteettiteoriaa 1800-luvun lopulla?</w:t>
      </w:r>
    </w:p>
    <w:p>
      <w:r>
        <w:rPr>
          <w:b/>
        </w:rPr>
        <w:t xml:space="preserve">Esimerkki 3.638</w:t>
      </w:r>
    </w:p>
    <w:p>
      <w:r>
        <w:t xml:space="preserve">Mikä järjestö kattaa IPCC:n pääministerin, anteeksi, tarkoitan puheenjohtajan kustannukset?</w:t>
      </w:r>
    </w:p>
    <w:p>
      <w:r>
        <w:rPr>
          <w:b/>
        </w:rPr>
        <w:t xml:space="preserve">Tulos</w:t>
      </w:r>
    </w:p>
    <w:p>
      <w:r>
        <w:t xml:space="preserve">Mikä järjestö kattaa IPCC:n puheenjohtajan kustannukset?</w:t>
      </w:r>
    </w:p>
    <w:p>
      <w:r>
        <w:rPr>
          <w:b/>
        </w:rPr>
        <w:t xml:space="preserve">Esimerkki 3.639</w:t>
      </w:r>
    </w:p>
    <w:p>
      <w:r>
        <w:t xml:space="preserve">Kuinka monta tai kuka olisi ollut korkeimmalle sijoittunut luokka?</w:t>
      </w:r>
    </w:p>
    <w:p>
      <w:r>
        <w:rPr>
          <w:b/>
        </w:rPr>
        <w:t xml:space="preserve">Tulos</w:t>
      </w:r>
    </w:p>
    <w:p>
      <w:r>
        <w:t xml:space="preserve">Kuka olisi ollut korkeimmalle sijoittunut luokka?</w:t>
      </w:r>
    </w:p>
    <w:p>
      <w:r>
        <w:rPr>
          <w:b/>
        </w:rPr>
        <w:t xml:space="preserve">Esimerkki 3.640</w:t>
      </w:r>
    </w:p>
    <w:p>
      <w:r>
        <w:t xml:space="preserve">Millä perusteella teidän pitäisi perustella, että myös julkiset yhtiöt eivät protestoi julkisia yhtiöitä?</w:t>
      </w:r>
    </w:p>
    <w:p>
      <w:r>
        <w:rPr>
          <w:b/>
        </w:rPr>
        <w:t xml:space="preserve">Tulos</w:t>
      </w:r>
    </w:p>
    <w:p>
      <w:r>
        <w:t xml:space="preserve">Millä perusteella teidän pitäisi protestoida myös julkisia yrityksiä vastaan?</w:t>
      </w:r>
    </w:p>
    <w:p>
      <w:r>
        <w:rPr>
          <w:b/>
        </w:rPr>
        <w:t xml:space="preserve">Esimerkki 3.641</w:t>
      </w:r>
    </w:p>
    <w:p>
      <w:r>
        <w:t xml:space="preserve">Millaisia elimiä ctenophores tai ei tehdä, että jotkut sienet ovat?</w:t>
      </w:r>
    </w:p>
    <w:p>
      <w:r>
        <w:rPr>
          <w:b/>
        </w:rPr>
        <w:t xml:space="preserve">Tulos</w:t>
      </w:r>
    </w:p>
    <w:p>
      <w:r>
        <w:t xml:space="preserve">Millaisia elimiä joillakin sienillä on?</w:t>
      </w:r>
    </w:p>
    <w:p>
      <w:r>
        <w:rPr>
          <w:b/>
        </w:rPr>
        <w:t xml:space="preserve">Esimerkki 3.642</w:t>
      </w:r>
    </w:p>
    <w:p>
      <w:r>
        <w:t xml:space="preserve">Kuka totesi, että on vaikeaa laatia kattavaa määritelmää kansalaistottelemattomuudesta?</w:t>
      </w:r>
    </w:p>
    <w:p>
      <w:r>
        <w:rPr>
          <w:b/>
        </w:rPr>
        <w:t xml:space="preserve">Tulos</w:t>
      </w:r>
    </w:p>
    <w:p>
      <w:r>
        <w:t xml:space="preserve">Kuka kirjoitti, että on vaikea laatia kattavaa määritelmää kansalaistottelemattomuudesta?</w:t>
      </w:r>
    </w:p>
    <w:p>
      <w:r>
        <w:rPr>
          <w:b/>
        </w:rPr>
        <w:t xml:space="preserve">Esimerkki 3.643</w:t>
      </w:r>
    </w:p>
    <w:p>
      <w:r>
        <w:t xml:space="preserve">Mitä koko väestön laajuinen tyydytys ei utilitaristinen periaate tavoittelee pienimmälle määrälle ihmisiä?</w:t>
      </w:r>
    </w:p>
    <w:p>
      <w:r>
        <w:rPr>
          <w:b/>
        </w:rPr>
        <w:t xml:space="preserve">Tulos</w:t>
      </w:r>
    </w:p>
    <w:p>
      <w:r>
        <w:t xml:space="preserve">Mitä utilitaristinen periaate tavoittelee pienimmälle määrälle ihmisiä?</w:t>
      </w:r>
    </w:p>
    <w:p>
      <w:r>
        <w:rPr>
          <w:b/>
        </w:rPr>
        <w:t xml:space="preserve">Esimerkki 3.644</w:t>
      </w:r>
    </w:p>
    <w:p>
      <w:r>
        <w:t xml:space="preserve">Mihin tai pikemminkin millaisiin tieteisiin sosiaalidarwinismi ja rotuteoriat kuuluivat?</w:t>
      </w:r>
    </w:p>
    <w:p>
      <w:r>
        <w:rPr>
          <w:b/>
        </w:rPr>
        <w:t xml:space="preserve">Tulos</w:t>
      </w:r>
    </w:p>
    <w:p>
      <w:r>
        <w:t xml:space="preserve">Millaisia tieteitä olivat sosiaalidarwinismi ja rotuteoriat?</w:t>
      </w:r>
    </w:p>
    <w:p>
      <w:r>
        <w:rPr>
          <w:b/>
        </w:rPr>
        <w:t xml:space="preserve">Esimerkki 3.645</w:t>
      </w:r>
    </w:p>
    <w:p>
      <w:r>
        <w:t xml:space="preserve">Mikä alue muodostui sen jälkeen, kun muodoltaan muuttumattomat yksiköt olivat kerrostuneet?</w:t>
      </w:r>
    </w:p>
    <w:p>
      <w:r>
        <w:rPr>
          <w:b/>
        </w:rPr>
        <w:t xml:space="preserve">Tulos</w:t>
      </w:r>
    </w:p>
    <w:p>
      <w:r>
        <w:t xml:space="preserve">Mitä muodostui sen jälkeen, kun muodoltaan muuttumattomat yksiköt olivat kerrostuneet?</w:t>
      </w:r>
    </w:p>
    <w:p>
      <w:r>
        <w:rPr>
          <w:b/>
        </w:rPr>
        <w:t xml:space="preserve">Esimerkki 3.646</w:t>
      </w:r>
    </w:p>
    <w:p>
      <w:r>
        <w:t xml:space="preserve">Kuinka suuri osa maailman varallisuudesta on 1 prosentilla vuonna 2000, anteeksi, tarkoitin vuonna 2016?</w:t>
      </w:r>
    </w:p>
    <w:p>
      <w:r>
        <w:rPr>
          <w:b/>
        </w:rPr>
        <w:t xml:space="preserve">Tulos</w:t>
      </w:r>
    </w:p>
    <w:p>
      <w:r>
        <w:t xml:space="preserve">Kuinka suuren osan maailman varallisuudesta omistaa rikkain 1 prosentti vuoteen 2016 mennessä?</w:t>
      </w:r>
    </w:p>
    <w:p>
      <w:r>
        <w:rPr>
          <w:b/>
        </w:rPr>
        <w:t xml:space="preserve">Esimerkki 3.647</w:t>
      </w:r>
    </w:p>
    <w:p>
      <w:r>
        <w:t xml:space="preserve">Mitä sana Rheinrinne tarkoittaa ei Seerhein?</w:t>
      </w:r>
    </w:p>
    <w:p>
      <w:r>
        <w:rPr>
          <w:b/>
        </w:rPr>
        <w:t xml:space="preserve">Tulos</w:t>
      </w:r>
    </w:p>
    <w:p>
      <w:r>
        <w:t xml:space="preserve">Mitä sana Seerhein tarkoittaa?</w:t>
      </w:r>
    </w:p>
    <w:p>
      <w:r>
        <w:rPr>
          <w:b/>
        </w:rPr>
        <w:t xml:space="preserve">Esimerkki 3.648</w:t>
      </w:r>
    </w:p>
    <w:p>
      <w:r>
        <w:t xml:space="preserve">Milloin hyväksyttiin alahuoneen esteellisyyslaki tai Yhdistyneen kuningaskunnan kansalaisuuslaki?</w:t>
      </w:r>
    </w:p>
    <w:p>
      <w:r>
        <w:rPr>
          <w:b/>
        </w:rPr>
        <w:t xml:space="preserve">Tulos</w:t>
      </w:r>
    </w:p>
    <w:p>
      <w:r>
        <w:t xml:space="preserve">Milloin Britannian kansalaisuuslaki hyväksyttiin?</w:t>
      </w:r>
    </w:p>
    <w:p>
      <w:r>
        <w:rPr>
          <w:b/>
        </w:rPr>
        <w:t xml:space="preserve">Esimerkki 3.649</w:t>
      </w:r>
    </w:p>
    <w:p>
      <w:r>
        <w:t xml:space="preserve">Kuka keskusteli Twiggin tutkimuksesta vuonna 1970 tai 2002?</w:t>
      </w:r>
    </w:p>
    <w:p>
      <w:r>
        <w:rPr>
          <w:b/>
        </w:rPr>
        <w:t xml:space="preserve">Tulos</w:t>
      </w:r>
    </w:p>
    <w:p>
      <w:r>
        <w:t xml:space="preserve">Kuka keskusteli Twiggin tutkimuksesta vuonna 2002?</w:t>
      </w:r>
    </w:p>
    <w:p>
      <w:r>
        <w:rPr>
          <w:b/>
        </w:rPr>
        <w:t xml:space="preserve">Esimerkki 3.650</w:t>
      </w:r>
    </w:p>
    <w:p>
      <w:r>
        <w:t xml:space="preserve">Millaisia B-soluja tai ei tehdä, että T-solut tappaa soluja, jotka ovat saaneet tartunnan taudinaiheuttajia?</w:t>
      </w:r>
    </w:p>
    <w:p>
      <w:r>
        <w:rPr>
          <w:b/>
        </w:rPr>
        <w:t xml:space="preserve">Tulos</w:t>
      </w:r>
    </w:p>
    <w:p>
      <w:r>
        <w:t xml:space="preserve">Millaiset T-solut tappavat patogeenien saastuttamia soluja?</w:t>
      </w:r>
    </w:p>
    <w:p>
      <w:r>
        <w:rPr>
          <w:b/>
        </w:rPr>
        <w:t xml:space="preserve">Esimerkki 3.651</w:t>
      </w:r>
    </w:p>
    <w:p>
      <w:r>
        <w:t xml:space="preserve">Mitä analogisia malleja pidetään usein verrattuna orogeenisten kiilojen vaakasuoriin hiekkakerroksiin, ei anteeksi, verrattuna?</w:t>
      </w:r>
    </w:p>
    <w:p>
      <w:r>
        <w:rPr>
          <w:b/>
        </w:rPr>
        <w:t xml:space="preserve">Tulos</w:t>
      </w:r>
    </w:p>
    <w:p>
      <w:r>
        <w:t xml:space="preserve">Mitä analogisia malleja pidetään usein orogeenisiin kiiloihin verrattuna?</w:t>
      </w:r>
    </w:p>
    <w:p>
      <w:r>
        <w:rPr>
          <w:b/>
        </w:rPr>
        <w:t xml:space="preserve">Esimerkki 3.652</w:t>
      </w:r>
    </w:p>
    <w:p>
      <w:r>
        <w:t xml:space="preserve">Mikä asia on hyökännyt tai pikemminkin vaivannut kansalaistottelemattomuusliikettä?</w:t>
      </w:r>
    </w:p>
    <w:p>
      <w:r>
        <w:rPr>
          <w:b/>
        </w:rPr>
        <w:t xml:space="preserve">Tulos</w:t>
      </w:r>
    </w:p>
    <w:p>
      <w:r>
        <w:t xml:space="preserve">Mikä asia on vaivannut kansalaistottelemattomuusliikettä.</w:t>
      </w:r>
    </w:p>
    <w:p>
      <w:r>
        <w:rPr>
          <w:b/>
        </w:rPr>
        <w:t xml:space="preserve">Esimerkki 3.653</w:t>
      </w:r>
    </w:p>
    <w:p>
      <w:r>
        <w:t xml:space="preserve">Minä vuonna ruttolaiva rantautui Norjaan?</w:t>
      </w:r>
    </w:p>
    <w:p>
      <w:r>
        <w:rPr>
          <w:b/>
        </w:rPr>
        <w:t xml:space="preserve">Tulos</w:t>
      </w:r>
    </w:p>
    <w:p>
      <w:r>
        <w:t xml:space="preserve">Milloin ruttolaiva rantautui Norjaan?</w:t>
      </w:r>
    </w:p>
    <w:p>
      <w:r>
        <w:rPr>
          <w:b/>
        </w:rPr>
        <w:t xml:space="preserve">Esimerkki 3.654</w:t>
      </w:r>
    </w:p>
    <w:p>
      <w:r>
        <w:t xml:space="preserve">Yksityinen no um julkinen verkkoliiketoiminta antoi valtion virastoille mahdollisuuden tehdä mitä?</w:t>
      </w:r>
    </w:p>
    <w:p>
      <w:r>
        <w:rPr>
          <w:b/>
        </w:rPr>
        <w:t xml:space="preserve">Tulos</w:t>
      </w:r>
    </w:p>
    <w:p>
      <w:r>
        <w:t xml:space="preserve">Julkisen verkkotoiminnan ansiosta valtion virastot pystyivät tekemään mitä?</w:t>
      </w:r>
    </w:p>
    <w:p>
      <w:r>
        <w:rPr>
          <w:b/>
        </w:rPr>
        <w:t xml:space="preserve">Esimerkki 3.655</w:t>
      </w:r>
    </w:p>
    <w:p>
      <w:r>
        <w:t xml:space="preserve">Odottiko Julia Butterfly Kuinka kauan Julia Butterfly Hill asui ydinohjuslaitoksen lähellä?</w:t>
      </w:r>
    </w:p>
    <w:p>
      <w:r>
        <w:rPr>
          <w:b/>
        </w:rPr>
        <w:t xml:space="preserve">Tulos</w:t>
      </w:r>
    </w:p>
    <w:p>
      <w:r>
        <w:t xml:space="preserve">Kauanko Julia Butterfly Hill asui ydinohjuslaitoksen lähellä?</w:t>
      </w:r>
    </w:p>
    <w:p>
      <w:r>
        <w:rPr>
          <w:b/>
        </w:rPr>
        <w:t xml:space="preserve">Esimerkki 3.656</w:t>
      </w:r>
    </w:p>
    <w:p>
      <w:r>
        <w:t xml:space="preserve">Pohjoinen näki itsensä mitä verrattuna länteen, ei itään?</w:t>
      </w:r>
    </w:p>
    <w:p>
      <w:r>
        <w:rPr>
          <w:b/>
        </w:rPr>
        <w:t xml:space="preserve">Tulos</w:t>
      </w:r>
    </w:p>
    <w:p>
      <w:r>
        <w:t xml:space="preserve">Pohjoinen näki itsensä mitä verrattuna itään?</w:t>
      </w:r>
    </w:p>
    <w:p>
      <w:r>
        <w:rPr>
          <w:b/>
        </w:rPr>
        <w:t xml:space="preserve">Esimerkki 3.657</w:t>
      </w:r>
    </w:p>
    <w:p>
      <w:r>
        <w:t xml:space="preserve">Mitä vastaan NIF yritti jakaa, tarkoitan yhdistää islamistisen opposition?</w:t>
      </w:r>
    </w:p>
    <w:p>
      <w:r>
        <w:rPr>
          <w:b/>
        </w:rPr>
        <w:t xml:space="preserve">Tulos</w:t>
      </w:r>
    </w:p>
    <w:p>
      <w:r>
        <w:t xml:space="preserve">Mitä vastaan NIF yritti yhdistää islamistisen opposition?</w:t>
      </w:r>
    </w:p>
    <w:p>
      <w:r>
        <w:rPr>
          <w:b/>
        </w:rPr>
        <w:t xml:space="preserve">Esimerkki 3.658</w:t>
      </w:r>
    </w:p>
    <w:p>
      <w:r>
        <w:t xml:space="preserve">Milloin Ranskan hallitus ei niin sanottua herrasmiessopimusta Sadatin ja islamistien välillä ei rikottu?</w:t>
      </w:r>
    </w:p>
    <w:p>
      <w:r>
        <w:rPr>
          <w:b/>
        </w:rPr>
        <w:t xml:space="preserve">Tulos</w:t>
      </w:r>
    </w:p>
    <w:p>
      <w:r>
        <w:t xml:space="preserve">Milloin niin kutsuttu herrasmiessopimus Sadatin ja islamistien välillä ei ole kaatunut?</w:t>
      </w:r>
    </w:p>
    <w:p>
      <w:r>
        <w:rPr>
          <w:b/>
        </w:rPr>
        <w:t xml:space="preserve">Esimerkki 3.659</w:t>
      </w:r>
    </w:p>
    <w:p>
      <w:r>
        <w:t xml:space="preserve">Mitä Euroopan ja Yhdysvaltojen talous- ja yhteiskuntamallissa on huomattavan paljon?</w:t>
      </w:r>
    </w:p>
    <w:p>
      <w:r>
        <w:rPr>
          <w:b/>
        </w:rPr>
        <w:t xml:space="preserve">Tulos</w:t>
      </w:r>
    </w:p>
    <w:p>
      <w:r>
        <w:t xml:space="preserve">Mitä Yhdysvaltojen talous- ja yhteiskuntamallissa on huomattavan paljon?</w:t>
      </w:r>
    </w:p>
    <w:p>
      <w:r>
        <w:rPr>
          <w:b/>
        </w:rPr>
        <w:t xml:space="preserve">Esimerkki 3.660</w:t>
      </w:r>
    </w:p>
    <w:p>
      <w:r>
        <w:t xml:space="preserve">Milloin rikkaimpien kansalaisten ja muun kansakunnan välisen kuilun syvenemisen elpyminen hidastui tai odota haluan tietää, milloin taloustieteilijät pääsivät tulokseen ilman S&amp;P:n luokituslaitosta?</w:t>
      </w:r>
    </w:p>
    <w:p>
      <w:r>
        <w:rPr>
          <w:b/>
        </w:rPr>
        <w:t xml:space="preserve">Tulos</w:t>
      </w:r>
    </w:p>
    <w:p>
      <w:r>
        <w:t xml:space="preserve">Milloin taloustieteilijät ovat tehneet johtopäätöksen ilman S&amp;P:n luokituslaitosta?</w:t>
      </w:r>
    </w:p>
    <w:p>
      <w:r>
        <w:rPr>
          <w:b/>
        </w:rPr>
        <w:t xml:space="preserve">Esimerkki 3.661</w:t>
      </w:r>
    </w:p>
    <w:p>
      <w:r>
        <w:t xml:space="preserve">Minkä prosessin puitteissa radikaalit, en tarkoita maltilliset ja uudistusmieliset islamistit toimivat?</w:t>
      </w:r>
    </w:p>
    <w:p>
      <w:r>
        <w:rPr>
          <w:b/>
        </w:rPr>
        <w:t xml:space="preserve">Tulos</w:t>
      </w:r>
    </w:p>
    <w:p>
      <w:r>
        <w:t xml:space="preserve">Minkä prosessin puitteissa maltilliset ja uudistusmieliset islamistit toimivat?</w:t>
      </w:r>
    </w:p>
    <w:p>
      <w:r>
        <w:rPr>
          <w:b/>
        </w:rPr>
        <w:t xml:space="preserve">Esimerkki 3.662</w:t>
      </w:r>
    </w:p>
    <w:p>
      <w:r>
        <w:t xml:space="preserve">Milloin havaittiin, että numeroteoreetikot eivät prime-lukuja voisi soveltaa julkisen avaimen sotilaallisten algoritmien luomiseen?</w:t>
      </w:r>
    </w:p>
    <w:p>
      <w:r>
        <w:rPr>
          <w:b/>
        </w:rPr>
        <w:t xml:space="preserve">Tulos</w:t>
      </w:r>
    </w:p>
    <w:p>
      <w:r>
        <w:t xml:space="preserve">Milloin havaittiin, että alkulukuja voidaan käyttää julkisen avaimen sotilaallisten algoritmien luomiseen?</w:t>
      </w:r>
    </w:p>
    <w:p>
      <w:r>
        <w:rPr>
          <w:b/>
        </w:rPr>
        <w:t xml:space="preserve">Esimerkki 3.663</w:t>
      </w:r>
    </w:p>
    <w:p>
      <w:r>
        <w:t xml:space="preserve">Miksi sädekehän ruusukkeiden on lisättävä tiheyttä merivedessä ei anteeksi, miksi niiden on vähennettävä tiheyttä merivedessä?</w:t>
      </w:r>
    </w:p>
    <w:p>
      <w:r>
        <w:rPr>
          <w:b/>
        </w:rPr>
        <w:t xml:space="preserve">Tulos</w:t>
      </w:r>
    </w:p>
    <w:p>
      <w:r>
        <w:t xml:space="preserve">Miksi sädekehän ruusukkeiden tiheyden on pienennyttävä merivedessä?</w:t>
      </w:r>
    </w:p>
    <w:p>
      <w:r>
        <w:rPr>
          <w:b/>
        </w:rPr>
        <w:t xml:space="preserve">Esimerkki 3.664</w:t>
      </w:r>
    </w:p>
    <w:p>
      <w:r>
        <w:t xml:space="preserve">Mitkä yksiköt eivät kuulu liittovaltion terveydenhuoltojärjestelmään ei odota, mitkä yksiköt eivät kuulu?</w:t>
      </w:r>
    </w:p>
    <w:p>
      <w:r>
        <w:rPr>
          <w:b/>
        </w:rPr>
        <w:t xml:space="preserve">Tulos</w:t>
      </w:r>
    </w:p>
    <w:p>
      <w:r>
        <w:t xml:space="preserve">Mitkä tahot kuuluvat liittovaltion terveydenhuoltojärjestelmään?</w:t>
      </w:r>
    </w:p>
    <w:p>
      <w:r>
        <w:rPr>
          <w:b/>
        </w:rPr>
        <w:t xml:space="preserve">Esimerkki 3.665</w:t>
      </w:r>
    </w:p>
    <w:p>
      <w:r>
        <w:t xml:space="preserve">Koska integraatio, jossa ei tehdä, että mitä kasvavat yli palvelut arkkitehdit?</w:t>
      </w:r>
    </w:p>
    <w:p>
      <w:r>
        <w:rPr>
          <w:b/>
        </w:rPr>
        <w:t xml:space="preserve">Tulos</w:t>
      </w:r>
    </w:p>
    <w:p>
      <w:r>
        <w:t xml:space="preserve">Integraation vuoksi mikä kasvaa arkkitehtien palvelujen lisäksi?</w:t>
      </w:r>
    </w:p>
    <w:p>
      <w:r>
        <w:rPr>
          <w:b/>
        </w:rPr>
        <w:t xml:space="preserve">Esimerkki 3.666</w:t>
      </w:r>
    </w:p>
    <w:p>
      <w:r>
        <w:t xml:space="preserve">Missä raportissa kuvattiin pienempiä lämpötilavaihteluita? Kertokaa itse asiassa, mihin alueeseen vuoden 1995 raportti perustui?</w:t>
      </w:r>
    </w:p>
    <w:p>
      <w:r>
        <w:rPr>
          <w:b/>
        </w:rPr>
        <w:t xml:space="preserve">Tulos</w:t>
      </w:r>
    </w:p>
    <w:p>
      <w:r>
        <w:t xml:space="preserve">Mihin alueeseen vuoden 1995 raportti perustui?</w:t>
      </w:r>
    </w:p>
    <w:p>
      <w:r>
        <w:rPr>
          <w:b/>
        </w:rPr>
        <w:t xml:space="preserve">Esimerkki 3.667</w:t>
      </w:r>
    </w:p>
    <w:p>
      <w:r>
        <w:t xml:space="preserve">Mitkä tai pikemminkin mitkä ovat olemassa olevia tiloja?</w:t>
      </w:r>
    </w:p>
    <w:p>
      <w:r>
        <w:rPr>
          <w:b/>
        </w:rPr>
        <w:t xml:space="preserve">Tulos</w:t>
      </w:r>
    </w:p>
    <w:p>
      <w:r>
        <w:t xml:space="preserve">Mitä nykyisiä tiloja on olemassa?</w:t>
      </w:r>
    </w:p>
    <w:p>
      <w:r>
        <w:rPr>
          <w:b/>
        </w:rPr>
        <w:t xml:space="preserve">Esimerkki 3.668</w:t>
      </w:r>
    </w:p>
    <w:p>
      <w:r>
        <w:t xml:space="preserve">Mikä on metrinen vastine tai pikemminkin termi, jota käytetään vähemmän kuin Newtonia?</w:t>
      </w:r>
    </w:p>
    <w:p>
      <w:r>
        <w:rPr>
          <w:b/>
        </w:rPr>
        <w:t xml:space="preserve">Tulos</w:t>
      </w:r>
    </w:p>
    <w:p>
      <w:r>
        <w:t xml:space="preserve">Mikä on metrinen termi, jota käytetään vähemmän kuin Newtonia?</w:t>
      </w:r>
    </w:p>
    <w:p>
      <w:r>
        <w:rPr>
          <w:b/>
        </w:rPr>
        <w:t xml:space="preserve">Esimerkki 3.669</w:t>
      </w:r>
    </w:p>
    <w:p>
      <w:r>
        <w:t xml:space="preserve">Mikä anteeksi Kuka oli Fredderic Wola?</w:t>
      </w:r>
    </w:p>
    <w:p>
      <w:r>
        <w:rPr>
          <w:b/>
        </w:rPr>
        <w:t xml:space="preserve">Tulos</w:t>
      </w:r>
    </w:p>
    <w:p>
      <w:r>
        <w:t xml:space="preserve">Kuka oli Fredderic Wola?</w:t>
      </w:r>
    </w:p>
    <w:p>
      <w:r>
        <w:rPr>
          <w:b/>
        </w:rPr>
        <w:t xml:space="preserve">Esimerkki 3.670</w:t>
      </w:r>
    </w:p>
    <w:p>
      <w:r>
        <w:t xml:space="preserve">Minkälainen kaskadi syntyy, kun plasmakalvon no a komplementtiproteiinit sitoutuvat mikrobeihin ja aktivoivat niiden proteaasiaktiivisuutta?</w:t>
      </w:r>
    </w:p>
    <w:p>
      <w:r>
        <w:rPr>
          <w:b/>
        </w:rPr>
        <w:t xml:space="preserve">Tulos</w:t>
      </w:r>
    </w:p>
    <w:p>
      <w:r>
        <w:t xml:space="preserve">Minkälainen kaskadi syntyy, kun komplementtiproteiinit sitoutuvat mikrobeihin ja aktivoivat niiden proteaasiaktiivisuuden?</w:t>
      </w:r>
    </w:p>
    <w:p>
      <w:r>
        <w:rPr>
          <w:b/>
        </w:rPr>
        <w:t xml:space="preserve">Esimerkki 3.671</w:t>
      </w:r>
    </w:p>
    <w:p>
      <w:r>
        <w:t xml:space="preserve">Missä kohtaa Rein purkautuu, kuinka paljon Rein purkautuu Alankomaiden rajalla?</w:t>
      </w:r>
    </w:p>
    <w:p>
      <w:r>
        <w:rPr>
          <w:b/>
        </w:rPr>
        <w:t xml:space="preserve">Tulos</w:t>
      </w:r>
    </w:p>
    <w:p>
      <w:r>
        <w:t xml:space="preserve">Kuinka paljon Rein purkautuu Alankomaiden rajalla?</w:t>
      </w:r>
    </w:p>
    <w:p>
      <w:r>
        <w:rPr>
          <w:b/>
        </w:rPr>
        <w:t xml:space="preserve">Esimerkki 3.672</w:t>
      </w:r>
    </w:p>
    <w:p>
      <w:r>
        <w:t xml:space="preserve">Patogeenien menestys on menestyksekkäästi no perustuu niiden kykyyn tehdä mitä?</w:t>
      </w:r>
    </w:p>
    <w:p>
      <w:r>
        <w:rPr>
          <w:b/>
        </w:rPr>
        <w:t xml:space="preserve">Tulos</w:t>
      </w:r>
    </w:p>
    <w:p>
      <w:r>
        <w:t xml:space="preserve">Taudinaiheuttajien menestys perustuu niiden kykyyn tehdä mitä?</w:t>
      </w:r>
    </w:p>
    <w:p>
      <w:r>
        <w:rPr>
          <w:b/>
        </w:rPr>
        <w:t xml:space="preserve">Esimerkki 3.673</w:t>
      </w:r>
    </w:p>
    <w:p>
      <w:r>
        <w:t xml:space="preserve">Miten ei tehty, että mihin Kublai laajensi Grand Canal?</w:t>
      </w:r>
    </w:p>
    <w:p>
      <w:r>
        <w:rPr>
          <w:b/>
        </w:rPr>
        <w:t xml:space="preserve">Tulos</w:t>
      </w:r>
    </w:p>
    <w:p>
      <w:r>
        <w:t xml:space="preserve">Mihin Kublai laajensi Grand Canal -kanavaa?</w:t>
      </w:r>
    </w:p>
    <w:p>
      <w:r>
        <w:rPr>
          <w:b/>
        </w:rPr>
        <w:t xml:space="preserve">Esimerkki 3.674</w:t>
      </w:r>
    </w:p>
    <w:p>
      <w:r>
        <w:t xml:space="preserve">Cristian Bayn tietosanakirja vai ummm mitä Black's Law Dictionary sanoo, että kapinaa ei tarvitse olla?</w:t>
      </w:r>
    </w:p>
    <w:p>
      <w:r>
        <w:rPr>
          <w:b/>
        </w:rPr>
        <w:t xml:space="preserve">Tulos</w:t>
      </w:r>
    </w:p>
    <w:p>
      <w:r>
        <w:t xml:space="preserve">Mitä Black's Law Dictionary sanoo, että kapinan ei tarvitse olla?</w:t>
      </w:r>
    </w:p>
    <w:p>
      <w:r>
        <w:rPr>
          <w:b/>
        </w:rPr>
        <w:t xml:space="preserve">Esimerkki 3.675</w:t>
      </w:r>
    </w:p>
    <w:p>
      <w:r>
        <w:t xml:space="preserve">Mitä nykyaikaisia muodostelmia geologit tutkivat ei anteeksi, mitä tutkijat käyttävät määrittämään prosessin jokien liikkeen?</w:t>
      </w:r>
    </w:p>
    <w:p>
      <w:r>
        <w:rPr>
          <w:b/>
        </w:rPr>
        <w:t xml:space="preserve">Tulos</w:t>
      </w:r>
    </w:p>
    <w:p>
      <w:r>
        <w:t xml:space="preserve">Mitä tutkijat käyttävät jokien liikkeen määrittämiseen?</w:t>
      </w:r>
    </w:p>
    <w:p>
      <w:r>
        <w:rPr>
          <w:b/>
        </w:rPr>
        <w:t xml:space="preserve">Esimerkki 3.676</w:t>
      </w:r>
    </w:p>
    <w:p>
      <w:r>
        <w:t xml:space="preserve">Miten kansalaistottelemattomuutta kuvataan Oidipuksessa ei ei ei, miten kansalaistottelemattomuutta ei näytetä Oidipuksessa, vaan se näytetään pikemminkin Antigonessa?</w:t>
      </w:r>
    </w:p>
    <w:p>
      <w:r>
        <w:rPr>
          <w:b/>
        </w:rPr>
        <w:t xml:space="preserve">Tulos</w:t>
      </w:r>
    </w:p>
    <w:p>
      <w:r>
        <w:t xml:space="preserve">Miten kansalaistottelemattomuus näkyi Antigonessa?</w:t>
      </w:r>
    </w:p>
    <w:p>
      <w:r>
        <w:rPr>
          <w:b/>
        </w:rPr>
        <w:t xml:space="preserve">Esimerkki 3.677</w:t>
      </w:r>
    </w:p>
    <w:p>
      <w:r>
        <w:t xml:space="preserve">Mikä oli nimi, joka annettiin Thorne Avenuen osuudelle, kun pyrittiin muuttamaan alueen imagoa, ei anteeksi, Thorne Ave, tarkoitin Kearney Boulevardia?</w:t>
      </w:r>
    </w:p>
    <w:p>
      <w:r>
        <w:rPr>
          <w:b/>
        </w:rPr>
        <w:t xml:space="preserve">Tulos</w:t>
      </w:r>
    </w:p>
    <w:p>
      <w:r>
        <w:t xml:space="preserve">Mikä oli nimi, joka annettiin Kearney Boulevardin osuudelle, kun pyrittiin muuttamaan alueen imagoa?</w:t>
      </w:r>
    </w:p>
    <w:p>
      <w:r>
        <w:rPr>
          <w:b/>
        </w:rPr>
        <w:t xml:space="preserve">Esimerkki 3.678</w:t>
      </w:r>
    </w:p>
    <w:p>
      <w:r>
        <w:t xml:space="preserve">Missä alkulukujen etydissä no Neumes rythmiques esiintyy alkuluku 19?</w:t>
      </w:r>
    </w:p>
    <w:p>
      <w:r>
        <w:rPr>
          <w:b/>
        </w:rPr>
        <w:t xml:space="preserve">Tulos</w:t>
      </w:r>
    </w:p>
    <w:p>
      <w:r>
        <w:t xml:space="preserve">Missä Neumes rythmiques -teoksen etydissä esiintyy prime 19?</w:t>
      </w:r>
    </w:p>
    <w:p>
      <w:r>
        <w:rPr>
          <w:b/>
        </w:rPr>
        <w:t xml:space="preserve">Esimerkki 3.679</w:t>
      </w:r>
    </w:p>
    <w:p>
      <w:r>
        <w:t xml:space="preserve">Kuinka paljon ero henkirikosten määrässä liittyy rikollisuuteen ei pahoillani liittyy eriarvoisuuteen ei rikollisuuteen?</w:t>
      </w:r>
    </w:p>
    <w:p>
      <w:r>
        <w:rPr>
          <w:b/>
        </w:rPr>
        <w:t xml:space="preserve">Tulos</w:t>
      </w:r>
    </w:p>
    <w:p>
      <w:r>
        <w:t xml:space="preserve">Kuinka suuri ero henkirikosten määrässä liittyy eriarvoisuuteen?</w:t>
      </w:r>
    </w:p>
    <w:p>
      <w:r>
        <w:rPr>
          <w:b/>
        </w:rPr>
        <w:t xml:space="preserve">Esimerkki 3.680</w:t>
      </w:r>
    </w:p>
    <w:p>
      <w:r>
        <w:t xml:space="preserve">Minä vuonna mikä on Engineering News-Record?</w:t>
      </w:r>
    </w:p>
    <w:p>
      <w:r>
        <w:rPr>
          <w:b/>
        </w:rPr>
        <w:t xml:space="preserve">Tulos</w:t>
      </w:r>
    </w:p>
    <w:p>
      <w:r>
        <w:t xml:space="preserve">Mikä on Engineering News-Record?</w:t>
      </w:r>
    </w:p>
    <w:p>
      <w:r>
        <w:rPr>
          <w:b/>
        </w:rPr>
        <w:t xml:space="preserve">Esimerkki 3.681</w:t>
      </w:r>
    </w:p>
    <w:p>
      <w:r>
        <w:t xml:space="preserve">Lopulliset ehdotukset, ei, tarkoitin, milloin lopulliset lainsäädäntöehdotukset Skotlannin yleiskokouksen perustamiseksi hyväksyttiin?</w:t>
      </w:r>
    </w:p>
    <w:p>
      <w:r>
        <w:rPr>
          <w:b/>
        </w:rPr>
        <w:t xml:space="preserve">Tulos</w:t>
      </w:r>
    </w:p>
    <w:p>
      <w:r>
        <w:t xml:space="preserve">Milloin hyväksyttiin lopulliset lainsäädäntöehdotukset Skotlannin yleiskokouksen perustamiseksi?</w:t>
      </w:r>
    </w:p>
    <w:p>
      <w:r>
        <w:rPr>
          <w:b/>
        </w:rPr>
        <w:t xml:space="preserve">Esimerkki 3.682</w:t>
      </w:r>
    </w:p>
    <w:p>
      <w:r>
        <w:t xml:space="preserve">Mitä laboratorio ei um optinen mikroskooppi tunnistaa yksittäisistä paikoista?</w:t>
      </w:r>
    </w:p>
    <w:p>
      <w:r>
        <w:rPr>
          <w:b/>
        </w:rPr>
        <w:t xml:space="preserve">Tulos</w:t>
      </w:r>
    </w:p>
    <w:p>
      <w:r>
        <w:t xml:space="preserve">Mitä optinen mikroskooppi tunnistaa yksittäisistä paikoista?</w:t>
      </w:r>
    </w:p>
    <w:p>
      <w:r>
        <w:rPr>
          <w:b/>
        </w:rPr>
        <w:t xml:space="preserve">Esimerkki 3.683</w:t>
      </w:r>
    </w:p>
    <w:p>
      <w:r>
        <w:t xml:space="preserve">Missä ryhmässä tai missä istunnossa Skotlannin parlamentti on?</w:t>
      </w:r>
    </w:p>
    <w:p>
      <w:r>
        <w:rPr>
          <w:b/>
        </w:rPr>
        <w:t xml:space="preserve">Tulos</w:t>
      </w:r>
    </w:p>
    <w:p>
      <w:r>
        <w:t xml:space="preserve">Missä istunnossa Skotlannin parlamentti on?</w:t>
      </w:r>
    </w:p>
    <w:p>
      <w:r>
        <w:rPr>
          <w:b/>
        </w:rPr>
        <w:t xml:space="preserve">Esimerkki 3.684</w:t>
      </w:r>
    </w:p>
    <w:p>
      <w:r>
        <w:t xml:space="preserve">Minä vuonna hollantilainen tai ei tehdä, että saksalainen tietosanakirja Knaurs Lexikon kirjoitettiin?</w:t>
      </w:r>
    </w:p>
    <w:p>
      <w:r>
        <w:rPr>
          <w:b/>
        </w:rPr>
        <w:t xml:space="preserve">Tulos</w:t>
      </w:r>
    </w:p>
    <w:p>
      <w:r>
        <w:t xml:space="preserve">Minä vuonna saksalainen tietosanakirja Knaurs Lexikon kirjoitettiin?</w:t>
      </w:r>
    </w:p>
    <w:p>
      <w:r>
        <w:rPr>
          <w:b/>
        </w:rPr>
        <w:t xml:space="preserve">Esimerkki 3.685</w:t>
      </w:r>
    </w:p>
    <w:p>
      <w:r>
        <w:t xml:space="preserve">Kuinka monta kilometriä Fresnon keskustasta pohjoiseen on Tower-teatteri tai ei, Tower District -alue?</w:t>
      </w:r>
    </w:p>
    <w:p>
      <w:r>
        <w:rPr>
          <w:b/>
        </w:rPr>
        <w:t xml:space="preserve">Tulos</w:t>
      </w:r>
    </w:p>
    <w:p>
      <w:r>
        <w:t xml:space="preserve">Kuinka monta kilometriä Fresnon keskustasta pohjoiseen on Tower District -kaupunginosaa?</w:t>
      </w:r>
    </w:p>
    <w:p>
      <w:r>
        <w:rPr>
          <w:b/>
        </w:rPr>
        <w:t xml:space="preserve">Esimerkki 3.686</w:t>
      </w:r>
    </w:p>
    <w:p>
      <w:r>
        <w:t xml:space="preserve">Minkä järjestön edustajilla on sopimus SPM:n kanssa eikä erimielisyyttä SPM:n kanssa?</w:t>
      </w:r>
    </w:p>
    <w:p>
      <w:r>
        <w:rPr>
          <w:b/>
        </w:rPr>
        <w:t xml:space="preserve">Tulos</w:t>
      </w:r>
    </w:p>
    <w:p>
      <w:r>
        <w:t xml:space="preserve">Minkä järjestön edustajilla on erimielisyyksiä SPM:n kanssa?</w:t>
      </w:r>
    </w:p>
    <w:p>
      <w:r>
        <w:rPr>
          <w:b/>
        </w:rPr>
        <w:t xml:space="preserve">Esimerkki 3.687</w:t>
      </w:r>
    </w:p>
    <w:p>
      <w:r>
        <w:t xml:space="preserve">Millaisia ohjelmia ei ollut ilmoittautumisia eettisen ajattelun ohjelmassa vuonna 2007?</w:t>
      </w:r>
    </w:p>
    <w:p>
      <w:r>
        <w:rPr>
          <w:b/>
        </w:rPr>
        <w:t xml:space="preserve">Tulos</w:t>
      </w:r>
    </w:p>
    <w:p>
      <w:r>
        <w:t xml:space="preserve">Millaisia ilmoittautumisia eettisen ajattelun koulutusohjelmaan oli vuonna 2007?</w:t>
      </w:r>
    </w:p>
    <w:p>
      <w:r>
        <w:rPr>
          <w:b/>
        </w:rPr>
        <w:t xml:space="preserve">Esimerkki 3.688</w:t>
      </w:r>
    </w:p>
    <w:p>
      <w:r>
        <w:t xml:space="preserve">Mitä toimenpiteitä tai minkä asioiden tasoja käytetään päästökertoimien määrittämisessä?</w:t>
      </w:r>
    </w:p>
    <w:p>
      <w:r>
        <w:rPr>
          <w:b/>
        </w:rPr>
        <w:t xml:space="preserve">Tulos</w:t>
      </w:r>
    </w:p>
    <w:p>
      <w:r>
        <w:t xml:space="preserve">Minkä asioiden tasoja käytetään päästökertoimien määrittämisessä?</w:t>
      </w:r>
    </w:p>
    <w:p>
      <w:r>
        <w:rPr>
          <w:b/>
        </w:rPr>
        <w:t xml:space="preserve">Esimerkki 3.689</w:t>
      </w:r>
    </w:p>
    <w:p>
      <w:r>
        <w:t xml:space="preserve">Miksi islamistit tarvitsevat demokraattisia vaaleja, anteeksi, miksi he eivät tarvitse demokraattisia vaaleja?</w:t>
      </w:r>
    </w:p>
    <w:p>
      <w:r>
        <w:rPr>
          <w:b/>
        </w:rPr>
        <w:t xml:space="preserve">Tulos</w:t>
      </w:r>
    </w:p>
    <w:p>
      <w:r>
        <w:t xml:space="preserve">Miksi islamistit eivät tarvitse demokraattisia vaaleja?</w:t>
      </w:r>
    </w:p>
    <w:p>
      <w:r>
        <w:rPr>
          <w:b/>
        </w:rPr>
        <w:t xml:space="preserve">Esimerkki 3.690</w:t>
      </w:r>
    </w:p>
    <w:p>
      <w:r>
        <w:t xml:space="preserve">Mikä on prosessi anteeksi minulle virus ihmisissä, joka aiheuttaa kohdunkaulan syöpää?</w:t>
      </w:r>
    </w:p>
    <w:p>
      <w:r>
        <w:rPr>
          <w:b/>
        </w:rPr>
        <w:t xml:space="preserve">Tulos</w:t>
      </w:r>
    </w:p>
    <w:p>
      <w:r>
        <w:t xml:space="preserve">Mikä virus aiheuttaa ihmisissä kohdunkaulan syöpää?</w:t>
      </w:r>
    </w:p>
    <w:p>
      <w:r>
        <w:rPr>
          <w:b/>
        </w:rPr>
        <w:t xml:space="preserve">Esimerkki 3.691</w:t>
      </w:r>
    </w:p>
    <w:p>
      <w:r>
        <w:t xml:space="preserve">Miten ei Kuka suunnitteli monia terrori-iskuja?</w:t>
      </w:r>
    </w:p>
    <w:p>
      <w:r>
        <w:rPr>
          <w:b/>
        </w:rPr>
        <w:t xml:space="preserve">Tulos</w:t>
      </w:r>
    </w:p>
    <w:p>
      <w:r>
        <w:t xml:space="preserve">Kuka suunnitteli monia terrori-iskuja?</w:t>
      </w:r>
    </w:p>
    <w:p>
      <w:r>
        <w:rPr>
          <w:b/>
        </w:rPr>
        <w:t xml:space="preserve">Esimerkki 3.692</w:t>
      </w:r>
    </w:p>
    <w:p>
      <w:r>
        <w:t xml:space="preserve">Milloin Gallia löysi Reinin ja milloin Herodotos löysi sen?</w:t>
      </w:r>
    </w:p>
    <w:p>
      <w:r>
        <w:rPr>
          <w:b/>
        </w:rPr>
        <w:t xml:space="preserve">Tulos</w:t>
      </w:r>
    </w:p>
    <w:p>
      <w:r>
        <w:t xml:space="preserve">Milloin Herodotos löysi Reinin?</w:t>
      </w:r>
    </w:p>
    <w:p>
      <w:r>
        <w:rPr>
          <w:b/>
        </w:rPr>
        <w:t xml:space="preserve">Esimerkki 3.693</w:t>
      </w:r>
    </w:p>
    <w:p>
      <w:r>
        <w:t xml:space="preserve">Missä on joitakin, ensinnäkin, mikä on potilaan kodin ja lähimmän apteekin välinen vähimmäisetäisyys, joka sallii Itävallassa lääkärin luovuttaa lääkkeitä?</w:t>
      </w:r>
    </w:p>
    <w:p>
      <w:r>
        <w:rPr>
          <w:b/>
        </w:rPr>
        <w:t xml:space="preserve">Tulos</w:t>
      </w:r>
    </w:p>
    <w:p>
      <w:r>
        <w:t xml:space="preserve">Mikä on vähimmäisetäisyys potilaan kodin ja lähimmän apteekin välillä, jotta lääkäri voi Itävallassa antaa lääkkeitä?</w:t>
      </w:r>
    </w:p>
    <w:p>
      <w:r>
        <w:rPr>
          <w:b/>
        </w:rPr>
        <w:t xml:space="preserve">Esimerkki 3.694</w:t>
      </w:r>
    </w:p>
    <w:p>
      <w:r>
        <w:t xml:space="preserve">Kuinka monta prosenttia filippiiniläisistä peruskoululaisista käy yksityiskouluja?</w:t>
      </w:r>
    </w:p>
    <w:p>
      <w:r>
        <w:rPr>
          <w:b/>
        </w:rPr>
        <w:t xml:space="preserve">Tulos</w:t>
      </w:r>
    </w:p>
    <w:p>
      <w:r>
        <w:t xml:space="preserve">Kuinka suuri osuus filippiiniläisistä peruskoululaisista käy yksityiskouluja?</w:t>
      </w:r>
    </w:p>
    <w:p>
      <w:r>
        <w:rPr>
          <w:b/>
        </w:rPr>
        <w:t xml:space="preserve">Esimerkki 3.695</w:t>
      </w:r>
    </w:p>
    <w:p>
      <w:r>
        <w:t xml:space="preserve">Milloin, mitä jotkut uskovat Versaillesin sopimuksen auttaneen?</w:t>
      </w:r>
    </w:p>
    <w:p>
      <w:r>
        <w:rPr>
          <w:b/>
        </w:rPr>
        <w:t xml:space="preserve">Tulos</w:t>
      </w:r>
    </w:p>
    <w:p>
      <w:r>
        <w:t xml:space="preserve">Mitä jotkut uskovat Versaillesin sopimuksen auttaneen?</w:t>
      </w:r>
    </w:p>
    <w:p>
      <w:r>
        <w:rPr>
          <w:b/>
        </w:rPr>
        <w:t xml:space="preserve">Esimerkki 3.696</w:t>
      </w:r>
    </w:p>
    <w:p>
      <w:r>
        <w:t xml:space="preserve">Mikä vesi on lämmin urgh sijaan kylmä vihreä vesi?</w:t>
      </w:r>
    </w:p>
    <w:p>
      <w:r>
        <w:rPr>
          <w:b/>
        </w:rPr>
        <w:t xml:space="preserve">Tulos</w:t>
      </w:r>
    </w:p>
    <w:p>
      <w:r>
        <w:t xml:space="preserve">Missä vedessä on kylmää vihreää vettä?</w:t>
      </w:r>
    </w:p>
    <w:p>
      <w:r>
        <w:rPr>
          <w:b/>
        </w:rPr>
        <w:t xml:space="preserve">Esimerkki 3.697</w:t>
      </w:r>
    </w:p>
    <w:p>
      <w:r>
        <w:t xml:space="preserve">Minkä tyyppistä tai ei, minkä tyyppistä jihadia HT haluaa mieluummin harrastaa?</w:t>
      </w:r>
    </w:p>
    <w:p>
      <w:r>
        <w:rPr>
          <w:b/>
        </w:rPr>
        <w:t xml:space="preserve">Tulos</w:t>
      </w:r>
    </w:p>
    <w:p>
      <w:r>
        <w:t xml:space="preserve">Minkälaista jihadia HT mieluummin harjoittaa?</w:t>
      </w:r>
    </w:p>
    <w:p>
      <w:r>
        <w:rPr>
          <w:b/>
        </w:rPr>
        <w:t xml:space="preserve">Esimerkki 3.698</w:t>
      </w:r>
    </w:p>
    <w:p>
      <w:r>
        <w:t xml:space="preserve">Kuka oli Vanhan Ranskan kuvernööri no sorry, joka voitti Niagara-järven taistelun?</w:t>
      </w:r>
    </w:p>
    <w:p>
      <w:r>
        <w:rPr>
          <w:b/>
        </w:rPr>
        <w:t xml:space="preserve">Tulos</w:t>
      </w:r>
    </w:p>
    <w:p>
      <w:r>
        <w:t xml:space="preserve">Kuka voitti Niagara-järven taistelun?</w:t>
      </w:r>
    </w:p>
    <w:p>
      <w:r>
        <w:rPr>
          <w:b/>
        </w:rPr>
        <w:t xml:space="preserve">Esimerkki 3.699</w:t>
      </w:r>
    </w:p>
    <w:p>
      <w:r>
        <w:t xml:space="preserve">Minkälaista äänestyslippua käytetään parlamentin puhemiehen ja varapuhemiesten valinnassa?</w:t>
      </w:r>
    </w:p>
    <w:p>
      <w:r>
        <w:rPr>
          <w:b/>
        </w:rPr>
        <w:t xml:space="preserve">Tulos</w:t>
      </w:r>
    </w:p>
    <w:p>
      <w:r>
        <w:t xml:space="preserve">Millaista äänestysmenettelyä käytetään parlamentin puhemiehen ja varapuhemiesten valinnassa?</w:t>
      </w:r>
    </w:p>
    <w:p>
      <w:r>
        <w:rPr>
          <w:b/>
        </w:rPr>
        <w:t xml:space="preserve">Esimerkki 3.700</w:t>
      </w:r>
    </w:p>
    <w:p>
      <w:r>
        <w:t xml:space="preserve">Mitä vaikeuksia Johnson ei Shirleyllä oli?</w:t>
      </w:r>
    </w:p>
    <w:p>
      <w:r>
        <w:rPr>
          <w:b/>
        </w:rPr>
        <w:t xml:space="preserve">Tulos</w:t>
      </w:r>
    </w:p>
    <w:p>
      <w:r>
        <w:t xml:space="preserve">Mitä vaikeuksia Shirlyllä oli?</w:t>
      </w:r>
    </w:p>
    <w:p>
      <w:r>
        <w:rPr>
          <w:b/>
        </w:rPr>
        <w:t xml:space="preserve">Esimerkki 3.701</w:t>
      </w:r>
    </w:p>
    <w:p>
      <w:r>
        <w:t xml:space="preserve">Kuinka monta Haitin siirtokuntalaista eivät saaneet brittiläiset, ei anteeksi ranskalaiset siirtokuntalaiset?</w:t>
      </w:r>
    </w:p>
    <w:p>
      <w:r>
        <w:rPr>
          <w:b/>
        </w:rPr>
        <w:t xml:space="preserve">Tulos</w:t>
      </w:r>
    </w:p>
    <w:p>
      <w:r>
        <w:t xml:space="preserve">Kuinka monta ranskalaista siirtolaista britit eivät saaneet?</w:t>
      </w:r>
    </w:p>
    <w:p>
      <w:r>
        <w:rPr>
          <w:b/>
        </w:rPr>
        <w:t xml:space="preserve">Esimerkki 3.702</w:t>
      </w:r>
    </w:p>
    <w:p>
      <w:r>
        <w:t xml:space="preserve">Kuka suosittu fyysikko ei ympäristöaktivisti on myös yliopiston alumnijäsen?</w:t>
      </w:r>
    </w:p>
    <w:p>
      <w:r>
        <w:rPr>
          <w:b/>
        </w:rPr>
        <w:t xml:space="preserve">Tulos</w:t>
      </w:r>
    </w:p>
    <w:p>
      <w:r>
        <w:t xml:space="preserve">Mikä suosittu ympäristöaktivisti on myös yliopiston alumnijäsen?</w:t>
      </w:r>
    </w:p>
    <w:p>
      <w:r>
        <w:rPr>
          <w:b/>
        </w:rPr>
        <w:t xml:space="preserve">Esimerkki 3.703</w:t>
      </w:r>
    </w:p>
    <w:p>
      <w:r>
        <w:t xml:space="preserve">Mitä koulutus sijoitusalueella, tarkoitan siis alueella, jolla on suuri työvoiman kysyntä, yleensä luo?</w:t>
      </w:r>
    </w:p>
    <w:p>
      <w:r>
        <w:rPr>
          <w:b/>
        </w:rPr>
        <w:t xml:space="preserve">Tulos</w:t>
      </w:r>
    </w:p>
    <w:p>
      <w:r>
        <w:t xml:space="preserve">Mitä koulutus alueella, jolla on suuri työvoiman kysyntä, yleensä luo?</w:t>
      </w:r>
    </w:p>
    <w:p>
      <w:r>
        <w:rPr>
          <w:b/>
        </w:rPr>
        <w:t xml:space="preserve">Esimerkki 3.704</w:t>
      </w:r>
    </w:p>
    <w:p>
      <w:r>
        <w:t xml:space="preserve">Mikä prosenttiosuus sen sijaan mitä Fresno Fairgrounds käytettiin?</w:t>
      </w:r>
    </w:p>
    <w:p>
      <w:r>
        <w:rPr>
          <w:b/>
        </w:rPr>
        <w:t xml:space="preserve">Tulos</w:t>
      </w:r>
    </w:p>
    <w:p>
      <w:r>
        <w:t xml:space="preserve">Mihin Fresnon messukeskusta käytettiin?</w:t>
      </w:r>
    </w:p>
    <w:p>
      <w:r>
        <w:rPr>
          <w:b/>
        </w:rPr>
        <w:t xml:space="preserve">Esimerkki 3.705</w:t>
      </w:r>
    </w:p>
    <w:p>
      <w:r>
        <w:t xml:space="preserve">Mikä on pikemminkin miten pakettikytkentä jaetaan?</w:t>
      </w:r>
    </w:p>
    <w:p>
      <w:r>
        <w:rPr>
          <w:b/>
        </w:rPr>
        <w:t xml:space="preserve">Tulos</w:t>
      </w:r>
    </w:p>
    <w:p>
      <w:r>
        <w:t xml:space="preserve">Miten pakettikytkentä jaetaan?</w:t>
      </w:r>
    </w:p>
    <w:p>
      <w:r>
        <w:rPr>
          <w:b/>
        </w:rPr>
        <w:t xml:space="preserve">Esimerkki 3.706</w:t>
      </w:r>
    </w:p>
    <w:p>
      <w:r>
        <w:t xml:space="preserve">Portit mahdollistivat sen, että julkiset, siis yksityiset yritykset voivat tehdä mitä?</w:t>
      </w:r>
    </w:p>
    <w:p>
      <w:r>
        <w:rPr>
          <w:b/>
        </w:rPr>
        <w:t xml:space="preserve">Tulos</w:t>
      </w:r>
    </w:p>
    <w:p>
      <w:r>
        <w:t xml:space="preserve">Porttien avulla yksityiset yritykset voivat tehdä sen, mitä</w:t>
      </w:r>
    </w:p>
    <w:p>
      <w:r>
        <w:rPr>
          <w:b/>
        </w:rPr>
        <w:t xml:space="preserve">Esimerkki 3.707</w:t>
      </w:r>
    </w:p>
    <w:p>
      <w:r>
        <w:t xml:space="preserve">Mikä on nilviäisten er sorry ctenophoran erityispiirre?</w:t>
      </w:r>
    </w:p>
    <w:p>
      <w:r>
        <w:rPr>
          <w:b/>
        </w:rPr>
        <w:t xml:space="preserve">Tulos</w:t>
      </w:r>
    </w:p>
    <w:p>
      <w:r>
        <w:t xml:space="preserve">Mikä on ctenophorien erityispiirre?</w:t>
      </w:r>
    </w:p>
    <w:p>
      <w:r>
        <w:rPr>
          <w:b/>
        </w:rPr>
        <w:t xml:space="preserve">Esimerkki 3.708</w:t>
      </w:r>
    </w:p>
    <w:p>
      <w:r>
        <w:t xml:space="preserve">Missä kahdessa ikäryhmässä kateenkorvan hmm no uh immuunijärjestelmän vahvuus on vähentynyt?</w:t>
      </w:r>
    </w:p>
    <w:p>
      <w:r>
        <w:rPr>
          <w:b/>
        </w:rPr>
        <w:t xml:space="preserve">Tulos</w:t>
      </w:r>
    </w:p>
    <w:p>
      <w:r>
        <w:t xml:space="preserve">Missä kahdessa ikäryhmässä immuunijärjestelmän vahvuus heikkenee?</w:t>
      </w:r>
    </w:p>
    <w:p>
      <w:r>
        <w:rPr>
          <w:b/>
        </w:rPr>
        <w:t xml:space="preserve">Esimerkki 3.709</w:t>
      </w:r>
    </w:p>
    <w:p>
      <w:r>
        <w:t xml:space="preserve">Mikä ei ole Millaisessa nesteessä paine-erot johtuvat voimien suunnasta gradienttien yli?</w:t>
      </w:r>
    </w:p>
    <w:p>
      <w:r>
        <w:rPr>
          <w:b/>
        </w:rPr>
        <w:t xml:space="preserve">Tulos</w:t>
      </w:r>
    </w:p>
    <w:p>
      <w:r>
        <w:t xml:space="preserve">Minkälaisessa nesteessä paine-erot johtuvat voimien suunnasta gradienttien yli?</w:t>
      </w:r>
    </w:p>
    <w:p>
      <w:r>
        <w:rPr>
          <w:b/>
        </w:rPr>
        <w:t xml:space="preserve">Esimerkki 3.710</w:t>
      </w:r>
    </w:p>
    <w:p>
      <w:r>
        <w:t xml:space="preserve">Kuka anteeksi, mitä Neuvostoliitto yritti tukahduttaa armeijallaan?</w:t>
      </w:r>
    </w:p>
    <w:p>
      <w:r>
        <w:rPr>
          <w:b/>
        </w:rPr>
        <w:t xml:space="preserve">Tulos</w:t>
      </w:r>
    </w:p>
    <w:p>
      <w:r>
        <w:t xml:space="preserve">Mitä Neuvostoliitto yritti tukahduttaa armeijallaan?</w:t>
      </w:r>
    </w:p>
    <w:p>
      <w:r>
        <w:rPr>
          <w:b/>
        </w:rPr>
        <w:t xml:space="preserve">Esimerkki 3.711</w:t>
      </w:r>
    </w:p>
    <w:p>
      <w:r>
        <w:t xml:space="preserve">Mikä on numeroteorian nimi, tai pikemminkin oletus siitä, että kaikki yli 2:n luvut voidaan esittää kahden alkuluvun summana?</w:t>
      </w:r>
    </w:p>
    <w:p>
      <w:r>
        <w:rPr>
          <w:b/>
        </w:rPr>
        <w:t xml:space="preserve">Tulos</w:t>
      </w:r>
    </w:p>
    <w:p>
      <w:r>
        <w:t xml:space="preserve">Mikä on sen olettamuksen nimi, jonka mukaan kaikki yli 2:n luvut voidaan esittää kahden alkuluvun summana?</w:t>
      </w:r>
    </w:p>
    <w:p>
      <w:r>
        <w:rPr>
          <w:b/>
        </w:rPr>
        <w:t xml:space="preserve">Esimerkki 3.712</w:t>
      </w:r>
    </w:p>
    <w:p>
      <w:r>
        <w:t xml:space="preserve">Mikä oli merkitys ei tyhjästä, että mikä oli Berliinin monipuolisin Puolassa?</w:t>
      </w:r>
    </w:p>
    <w:p>
      <w:r>
        <w:rPr>
          <w:b/>
        </w:rPr>
        <w:t xml:space="preserve">Tulos</w:t>
      </w:r>
    </w:p>
    <w:p>
      <w:r>
        <w:t xml:space="preserve">Mikä oli Berliinissä Puolan monipuolisin?</w:t>
      </w:r>
    </w:p>
    <w:p>
      <w:r>
        <w:rPr>
          <w:b/>
        </w:rPr>
        <w:t xml:space="preserve">Esimerkki 3.713</w:t>
      </w:r>
    </w:p>
    <w:p>
      <w:r>
        <w:t xml:space="preserve">Mistä ei odota, miten sota alkoi?</w:t>
      </w:r>
    </w:p>
    <w:p>
      <w:r>
        <w:rPr>
          <w:b/>
        </w:rPr>
        <w:t xml:space="preserve">Tulos</w:t>
      </w:r>
    </w:p>
    <w:p>
      <w:r>
        <w:t xml:space="preserve">Miten sota alkoi?</w:t>
      </w:r>
    </w:p>
    <w:p>
      <w:r>
        <w:rPr>
          <w:b/>
        </w:rPr>
        <w:t xml:space="preserve">Esimerkki 3.714</w:t>
      </w:r>
    </w:p>
    <w:p>
      <w:r>
        <w:t xml:space="preserve">Kuka johti Seitsemänvuotista sotaa, itse asiassa, kuka johti Uuden Ranskan vahvistuksia vuonna 1756?</w:t>
      </w:r>
    </w:p>
    <w:p>
      <w:r>
        <w:rPr>
          <w:b/>
        </w:rPr>
        <w:t xml:space="preserve">Tulos</w:t>
      </w:r>
    </w:p>
    <w:p>
      <w:r>
        <w:t xml:space="preserve">Kuka johti Uuden Ranskan vahvistuksia vuonna 1756?</w:t>
      </w:r>
    </w:p>
    <w:p>
      <w:r>
        <w:rPr>
          <w:b/>
        </w:rPr>
        <w:t xml:space="preserve">Esimerkki 3.715</w:t>
      </w:r>
    </w:p>
    <w:p>
      <w:r>
        <w:t xml:space="preserve">Mikä ei ole tila, joka aiheuttaa syöpää, tai immuunipuutos itse asiassa?</w:t>
      </w:r>
    </w:p>
    <w:p>
      <w:r>
        <w:rPr>
          <w:b/>
        </w:rPr>
        <w:t xml:space="preserve">Tulos</w:t>
      </w:r>
    </w:p>
    <w:p>
      <w:r>
        <w:t xml:space="preserve">Mikä ei ole immuunipuutosta aiheuttava sairaus?</w:t>
      </w:r>
    </w:p>
    <w:p>
      <w:r>
        <w:rPr>
          <w:b/>
        </w:rPr>
        <w:t xml:space="preserve">Esimerkki 3.716</w:t>
      </w:r>
    </w:p>
    <w:p>
      <w:r>
        <w:t xml:space="preserve">Missä nousussa oi missään muussa maanosassa kuin Aasiassa Aasian valtakunta saavutti suuria voittoja 1800-luvun lopulla?</w:t>
      </w:r>
    </w:p>
    <w:p>
      <w:r>
        <w:rPr>
          <w:b/>
        </w:rPr>
        <w:t xml:space="preserve">Tulos</w:t>
      </w:r>
    </w:p>
    <w:p>
      <w:r>
        <w:t xml:space="preserve">Missä muussa maanosassa kuin Aasiassa Aasian valtakunta saavutti suuria voittoja 1800-luvun lopulla?</w:t>
      </w:r>
    </w:p>
    <w:p>
      <w:r>
        <w:rPr>
          <w:b/>
        </w:rPr>
        <w:t xml:space="preserve">Esimerkki 3.717</w:t>
      </w:r>
    </w:p>
    <w:p>
      <w:r>
        <w:t xml:space="preserve">Milloin, odottakaa, minkä tapahtuman jälkeen lagerstattenin uskotaan ilmestyneen?</w:t>
      </w:r>
    </w:p>
    <w:p>
      <w:r>
        <w:rPr>
          <w:b/>
        </w:rPr>
        <w:t xml:space="preserve">Tulos</w:t>
      </w:r>
    </w:p>
    <w:p>
      <w:r>
        <w:t xml:space="preserve">Minkä tapahtuman jälkeen lagerstattenin uskotaan ilmestyneen?</w:t>
      </w:r>
    </w:p>
    <w:p>
      <w:r>
        <w:rPr>
          <w:b/>
        </w:rPr>
        <w:t xml:space="preserve">Esimerkki 3.718</w:t>
      </w:r>
    </w:p>
    <w:p>
      <w:r>
        <w:t xml:space="preserve">Mikä tulva muodosti saaristomaisen suiston tai vaikutti todella Maasiin?</w:t>
      </w:r>
    </w:p>
    <w:p>
      <w:r>
        <w:rPr>
          <w:b/>
        </w:rPr>
        <w:t xml:space="preserve">Tulos</w:t>
      </w:r>
    </w:p>
    <w:p>
      <w:r>
        <w:t xml:space="preserve">Mikä tulva vaikutti Maasjokeen?</w:t>
      </w:r>
    </w:p>
    <w:p>
      <w:r>
        <w:rPr>
          <w:b/>
        </w:rPr>
        <w:t xml:space="preserve">Esimerkki 3.719</w:t>
      </w:r>
    </w:p>
    <w:p>
      <w:r>
        <w:t xml:space="preserve">Mikä oli anteeksi, mitä maata Kuuban lisäksi Yhdysvallat ei yrittänyt liittää vuonna 1898?</w:t>
      </w:r>
    </w:p>
    <w:p>
      <w:r>
        <w:rPr>
          <w:b/>
        </w:rPr>
        <w:t xml:space="preserve">Tulos</w:t>
      </w:r>
    </w:p>
    <w:p>
      <w:r>
        <w:t xml:space="preserve">Mitä maata Kuuban lisäksi Yhdysvallat ei yrittänyt liittää itseensä vuonna 1898?</w:t>
      </w:r>
    </w:p>
    <w:p>
      <w:r>
        <w:rPr>
          <w:b/>
        </w:rPr>
        <w:t xml:space="preserve">Esimerkki 3.720</w:t>
      </w:r>
    </w:p>
    <w:p>
      <w:r>
        <w:t xml:space="preserve">Ryhmä tai uh anteeksi siirtomaavalta ei pidettäisi minkälaisena imperialismina?</w:t>
      </w:r>
    </w:p>
    <w:p>
      <w:r>
        <w:rPr>
          <w:b/>
        </w:rPr>
        <w:t xml:space="preserve">Tulos</w:t>
      </w:r>
    </w:p>
    <w:p>
      <w:r>
        <w:t xml:space="preserve">siirtomaavallan ei katsottaisi olevan minkälaista imperialismia?</w:t>
      </w:r>
    </w:p>
    <w:p>
      <w:r>
        <w:rPr>
          <w:b/>
        </w:rPr>
        <w:t xml:space="preserve">Esimerkki 3.721</w:t>
      </w:r>
    </w:p>
    <w:p>
      <w:r>
        <w:t xml:space="preserve">Milloin Iqbal valittiin Muslimiliiton varapuheenjohtajaksi, ei anteeksi, kertokaa minulle, mitä hän lannisti lopettamasta, kun hän edisti ajatuksia suuremmasta islamilaisesta poliittisesta yhtenäisyydestä?</w:t>
      </w:r>
    </w:p>
    <w:p>
      <w:r>
        <w:rPr>
          <w:b/>
        </w:rPr>
        <w:t xml:space="preserve">Tulos</w:t>
      </w:r>
    </w:p>
    <w:p>
      <w:r>
        <w:t xml:space="preserve">Kun Iqbal edisti ajatuksia suuremmasta islamilaisesta poliittisesta yhtenäisyydestä, mitä hän lannisti lopettamasta?</w:t>
      </w:r>
    </w:p>
    <w:p>
      <w:r>
        <w:rPr>
          <w:b/>
        </w:rPr>
        <w:t xml:space="preserve">Esimerkki 3.722</w:t>
      </w:r>
    </w:p>
    <w:p>
      <w:r>
        <w:t xml:space="preserve">Kuinka suuri tai kuinka suuri prosenttiosuus Filippiineillä lukiolaisista käy yksityisiä kouluja?</w:t>
      </w:r>
    </w:p>
    <w:p>
      <w:r>
        <w:rPr>
          <w:b/>
        </w:rPr>
        <w:t xml:space="preserve">Tulos</w:t>
      </w:r>
    </w:p>
    <w:p>
      <w:r>
        <w:t xml:space="preserve">Kuinka suuri prosenttiosuus Filippiineillä lukion oppilaista käy yksityiskouluja?</w:t>
      </w:r>
    </w:p>
    <w:p>
      <w:r>
        <w:rPr>
          <w:b/>
        </w:rPr>
        <w:t xml:space="preserve">Esimerkki 3.723</w:t>
      </w:r>
    </w:p>
    <w:p>
      <w:r>
        <w:t xml:space="preserve">Rakennus 617 cm ei m pitkä?</w:t>
      </w:r>
    </w:p>
    <w:p>
      <w:r>
        <w:rPr>
          <w:b/>
        </w:rPr>
        <w:t xml:space="preserve">Tulos</w:t>
      </w:r>
    </w:p>
    <w:p>
      <w:r>
        <w:t xml:space="preserve">Rakennetaan 617 m korkea?</w:t>
      </w:r>
    </w:p>
    <w:p>
      <w:r>
        <w:rPr>
          <w:b/>
        </w:rPr>
        <w:t xml:space="preserve">Esimerkki 3.724</w:t>
      </w:r>
    </w:p>
    <w:p>
      <w:r>
        <w:t xml:space="preserve">Kumpi on kalliimpaa, muodollinen vai epävirallinen imperialismi tai er mitä hienovaraista välinettä ei voida käyttää epävirallisessa imperialistisessa tilanteessa valvotun alueen laajentamiseksi?</w:t>
      </w:r>
    </w:p>
    <w:p>
      <w:r>
        <w:rPr>
          <w:b/>
        </w:rPr>
        <w:t xml:space="preserve">Tulos</w:t>
      </w:r>
    </w:p>
    <w:p>
      <w:r>
        <w:t xml:space="preserve">Mitä hienovaraista välinettä ei voida käyttää epävirallisessa imperialistisessa tilanteessa valvotun alueen laajentamiseksi?</w:t>
      </w:r>
    </w:p>
    <w:p>
      <w:r>
        <w:rPr>
          <w:b/>
        </w:rPr>
        <w:t xml:space="preserve">Esimerkki 3.725</w:t>
      </w:r>
    </w:p>
    <w:p>
      <w:r>
        <w:t xml:space="preserve">Kuinka suuri osa Reinistä virtaa Saksan ulkopuolella, puhumattakaan siitä, missä kaksi kolmasosaa siitä virtaa?</w:t>
      </w:r>
    </w:p>
    <w:p>
      <w:r>
        <w:rPr>
          <w:b/>
        </w:rPr>
        <w:t xml:space="preserve">Tulos</w:t>
      </w:r>
    </w:p>
    <w:p>
      <w:r>
        <w:t xml:space="preserve">Missä kaksi kolmasosaa Reinistä virtaa Saksan ulkopuolella?</w:t>
      </w:r>
    </w:p>
    <w:p>
      <w:r>
        <w:rPr>
          <w:b/>
        </w:rPr>
        <w:t xml:space="preserve">Esimerkki 3.726</w:t>
      </w:r>
    </w:p>
    <w:p>
      <w:r>
        <w:t xml:space="preserve">Mikä on yksi yleinen elementti sorry no -käsite, jota sovelletaan yleisen xy:n elementteihin?</w:t>
      </w:r>
    </w:p>
    <w:p>
      <w:r>
        <w:rPr>
          <w:b/>
        </w:rPr>
        <w:t xml:space="preserve">Tulos</w:t>
      </w:r>
    </w:p>
    <w:p>
      <w:r>
        <w:t xml:space="preserve">Mikä on yksi yleiskäsite, jota sovelletaan yleisen xy:n elementteihin?</w:t>
      </w:r>
    </w:p>
    <w:p>
      <w:r>
        <w:rPr>
          <w:b/>
        </w:rPr>
        <w:t xml:space="preserve">Esimerkki 3.727</w:t>
      </w:r>
    </w:p>
    <w:p>
      <w:r>
        <w:t xml:space="preserve">Mikä on olemassa tai vielä parempi, mikä on olemassa vain leukaperäisten selkärankaisten ulkopuolella?</w:t>
      </w:r>
    </w:p>
    <w:p>
      <w:r>
        <w:rPr>
          <w:b/>
        </w:rPr>
        <w:t xml:space="preserve">Tulos</w:t>
      </w:r>
    </w:p>
    <w:p>
      <w:r>
        <w:t xml:space="preserve">Mitä on olemassa vain leukaperäisten selkärankaisten ulkopuolella?</w:t>
      </w:r>
    </w:p>
    <w:p>
      <w:r>
        <w:rPr>
          <w:b/>
        </w:rPr>
        <w:t xml:space="preserve">Esimerkki 3.728</w:t>
      </w:r>
    </w:p>
    <w:p>
      <w:r>
        <w:t xml:space="preserve">Mikä joki yhtyy Reiniin Duisburgissa, ei, ja kertokaa minulle, mikä on vaikuttanut Reinin veden saastumiseen?</w:t>
      </w:r>
    </w:p>
    <w:p>
      <w:r>
        <w:rPr>
          <w:b/>
        </w:rPr>
        <w:t xml:space="preserve">Tulos</w:t>
      </w:r>
    </w:p>
    <w:p>
      <w:r>
        <w:t xml:space="preserve">Mikä vaikutti Reinin veden saastumiseen?</w:t>
      </w:r>
    </w:p>
    <w:p>
      <w:r>
        <w:rPr>
          <w:b/>
        </w:rPr>
        <w:t xml:space="preserve">Esimerkki 3.729</w:t>
      </w:r>
    </w:p>
    <w:p>
      <w:r>
        <w:t xml:space="preserve">Mihin ehkä Hamasin peruskirjassa rohkaistiin kompromissinomaisesti?</w:t>
      </w:r>
    </w:p>
    <w:p>
      <w:r>
        <w:rPr>
          <w:b/>
        </w:rPr>
        <w:t xml:space="preserve">Tulos</w:t>
      </w:r>
    </w:p>
    <w:p>
      <w:r>
        <w:t xml:space="preserve">Mihin Hamasin peruskirjassa rohkaistiin kompromissinomaisesti?</w:t>
      </w:r>
    </w:p>
    <w:p>
      <w:r>
        <w:rPr>
          <w:b/>
        </w:rPr>
        <w:t xml:space="preserve">Esimerkki 3.730</w:t>
      </w:r>
    </w:p>
    <w:p>
      <w:r>
        <w:t xml:space="preserve">Varsovan parannukset johtuvat siitä, että jalkakäytävät ja saniteettitilat ovat esimerkkejä asioista, jotka ovat mitä?</w:t>
      </w:r>
    </w:p>
    <w:p>
      <w:r>
        <w:rPr>
          <w:b/>
        </w:rPr>
        <w:t xml:space="preserve">Tulos</w:t>
      </w:r>
    </w:p>
    <w:p>
      <w:r>
        <w:t xml:space="preserve">Varsovan jalkakäytävät ja saniteettitilat ovat esimerkkejä asioista, joilla on mitä?</w:t>
      </w:r>
    </w:p>
    <w:p>
      <w:r>
        <w:rPr>
          <w:b/>
        </w:rPr>
        <w:t xml:space="preserve">Esimerkki 3.731</w:t>
      </w:r>
    </w:p>
    <w:p>
      <w:r>
        <w:t xml:space="preserve">Mikä ei Mikä teoria selittää Elohopea-ongelman?</w:t>
      </w:r>
    </w:p>
    <w:p>
      <w:r>
        <w:rPr>
          <w:b/>
        </w:rPr>
        <w:t xml:space="preserve">Tulos</w:t>
      </w:r>
    </w:p>
    <w:p>
      <w:r>
        <w:t xml:space="preserve">Mikä teoria selittää Elohopea-ongelman?</w:t>
      </w:r>
    </w:p>
    <w:p>
      <w:r>
        <w:rPr>
          <w:b/>
        </w:rPr>
        <w:t xml:space="preserve">Esimerkki 3.732</w:t>
      </w:r>
    </w:p>
    <w:p>
      <w:r>
        <w:t xml:space="preserve">Mikä ajanjakso tuli Yuan-dynastian jälkeen, voi jukra, tarkoitan, mikä laiton dynastia tuli sen jälkeen?</w:t>
      </w:r>
    </w:p>
    <w:p>
      <w:r>
        <w:rPr>
          <w:b/>
        </w:rPr>
        <w:t xml:space="preserve">Tulos</w:t>
      </w:r>
    </w:p>
    <w:p>
      <w:r>
        <w:t xml:space="preserve">Mikä laiton dynastia tuli Yuanin jälkeen?</w:t>
      </w:r>
    </w:p>
    <w:p>
      <w:r>
        <w:rPr>
          <w:b/>
        </w:rPr>
        <w:t xml:space="preserve">Esimerkki 3.733</w:t>
      </w:r>
    </w:p>
    <w:p>
      <w:r>
        <w:t xml:space="preserve">Mikä on Strasbourgin laillinen raja, ei, odottakaa, High Rindin ja Upper Rindin raja?</w:t>
      </w:r>
    </w:p>
    <w:p>
      <w:r>
        <w:rPr>
          <w:b/>
        </w:rPr>
        <w:t xml:space="preserve">Tulos</w:t>
      </w:r>
    </w:p>
    <w:p>
      <w:r>
        <w:t xml:space="preserve">Mikä on High Rindin ja Upper Rindin oikeudellinen raja?</w:t>
      </w:r>
    </w:p>
    <w:p>
      <w:r>
        <w:rPr>
          <w:b/>
        </w:rPr>
        <w:t xml:space="preserve">Esimerkki 3.734</w:t>
      </w:r>
    </w:p>
    <w:p>
      <w:r>
        <w:t xml:space="preserve">Mitä kouluja ei apartheidin jälkeen, odottakaa, kutsuta C-mallin kouluiksi?</w:t>
      </w:r>
    </w:p>
    <w:p>
      <w:r>
        <w:rPr>
          <w:b/>
        </w:rPr>
        <w:t xml:space="preserve">Tulos</w:t>
      </w:r>
    </w:p>
    <w:p>
      <w:r>
        <w:t xml:space="preserve">Minkälaisia kouluja kutsutaan apartheidin jälkeen C-mallin kouluiksi?</w:t>
      </w:r>
    </w:p>
    <w:p>
      <w:r>
        <w:rPr>
          <w:b/>
        </w:rPr>
        <w:t xml:space="preserve">Esimerkki 3.735</w:t>
      </w:r>
    </w:p>
    <w:p>
      <w:r>
        <w:t xml:space="preserve">Mikä on tai sen sijaan haluan tietää, mistä osavaltion tie 180 tulee mistä suunnasta Mendotan kautta?</w:t>
      </w:r>
    </w:p>
    <w:p>
      <w:r>
        <w:rPr>
          <w:b/>
        </w:rPr>
        <w:t xml:space="preserve">Tulos</w:t>
      </w:r>
    </w:p>
    <w:p>
      <w:r>
        <w:t xml:space="preserve">Mistä suunnasta osavaltion valtatie 180 tulee Mendotan kautta?</w:t>
      </w:r>
    </w:p>
    <w:p>
      <w:r>
        <w:rPr>
          <w:b/>
        </w:rPr>
        <w:t xml:space="preserve">Esimerkki 3.736</w:t>
      </w:r>
    </w:p>
    <w:p>
      <w:r>
        <w:t xml:space="preserve">Minkälaisesta varallisuudesta tai pikemminkin tuloista valtaosa väestöstä on riippuvainen?</w:t>
      </w:r>
    </w:p>
    <w:p>
      <w:r>
        <w:rPr>
          <w:b/>
        </w:rPr>
        <w:t xml:space="preserve">Tulos</w:t>
      </w:r>
    </w:p>
    <w:p>
      <w:r>
        <w:t xml:space="preserve">Minkälaisista tuloista valtaosa väestöstä on riippuvainen?</w:t>
      </w:r>
    </w:p>
    <w:p>
      <w:r>
        <w:rPr>
          <w:b/>
        </w:rPr>
        <w:t xml:space="preserve">Esimerkki 3.737</w:t>
      </w:r>
    </w:p>
    <w:p>
      <w:r>
        <w:t xml:space="preserve">Mikä Uuden-Seelannin ei Britannian pääministerin neuvonantaja on myös yliopiston alumnijäsen?</w:t>
      </w:r>
    </w:p>
    <w:p>
      <w:r>
        <w:rPr>
          <w:b/>
        </w:rPr>
        <w:t xml:space="preserve">Tulos</w:t>
      </w:r>
    </w:p>
    <w:p>
      <w:r>
        <w:t xml:space="preserve">Mikä Britannian pääministerin neuvonantaja on myös yliopiston alumnijäsen?</w:t>
      </w:r>
    </w:p>
    <w:p>
      <w:r>
        <w:rPr>
          <w:b/>
        </w:rPr>
        <w:t xml:space="preserve">Esimerkki 3.738</w:t>
      </w:r>
    </w:p>
    <w:p>
      <w:r>
        <w:t xml:space="preserve">Mitä eurooppalaiset ajattelivat tropiikin kansojen tarvitsevan?</w:t>
      </w:r>
    </w:p>
    <w:p>
      <w:r>
        <w:rPr>
          <w:b/>
        </w:rPr>
        <w:t xml:space="preserve">Tulos</w:t>
      </w:r>
    </w:p>
    <w:p>
      <w:r>
        <w:t xml:space="preserve">Mitä eurooppalaiset ajattelivat tropiikin kansojen tarvitsevan?</w:t>
      </w:r>
    </w:p>
    <w:p>
      <w:r>
        <w:rPr>
          <w:b/>
        </w:rPr>
        <w:t xml:space="preserve">Esimerkki 3.739</w:t>
      </w:r>
    </w:p>
    <w:p>
      <w:r>
        <w:t xml:space="preserve">Mikä ryhmä Mnemiopsis ovat vaikeinta tutkia ei anteeksi, mikä ryhmä ctenophore pikemminkin?</w:t>
      </w:r>
    </w:p>
    <w:p>
      <w:r>
        <w:rPr>
          <w:b/>
        </w:rPr>
        <w:t xml:space="preserve">Tulos</w:t>
      </w:r>
    </w:p>
    <w:p>
      <w:r>
        <w:t xml:space="preserve">Mitä ctenofooriryhmää on vaikeinta tutkia?</w:t>
      </w:r>
    </w:p>
    <w:p>
      <w:r>
        <w:rPr>
          <w:b/>
        </w:rPr>
        <w:t xml:space="preserve">Esimerkki 3.740</w:t>
      </w:r>
    </w:p>
    <w:p>
      <w:r>
        <w:t xml:space="preserve">Mitä Donald Davies, siis Paul Baran, kehitti?</w:t>
      </w:r>
    </w:p>
    <w:p>
      <w:r>
        <w:rPr>
          <w:b/>
        </w:rPr>
        <w:t xml:space="preserve">Tulos</w:t>
      </w:r>
    </w:p>
    <w:p>
      <w:r>
        <w:t xml:space="preserve">Mitä Paul Baran kehitti</w:t>
      </w:r>
    </w:p>
    <w:p>
      <w:r>
        <w:rPr>
          <w:b/>
        </w:rPr>
        <w:t xml:space="preserve">Esimerkki 3.741</w:t>
      </w:r>
    </w:p>
    <w:p>
      <w:r>
        <w:t xml:space="preserve">Milloin Baltia, mitä sanoja, Alpit muodostuivat?</w:t>
      </w:r>
    </w:p>
    <w:p>
      <w:r>
        <w:rPr>
          <w:b/>
        </w:rPr>
        <w:t xml:space="preserve">Tulos</w:t>
      </w:r>
    </w:p>
    <w:p>
      <w:r>
        <w:t xml:space="preserve">Milloin Alpit muodostuivat?</w:t>
      </w:r>
    </w:p>
    <w:p>
      <w:r>
        <w:rPr>
          <w:b/>
        </w:rPr>
        <w:t xml:space="preserve">Esimerkki 3.742</w:t>
      </w:r>
    </w:p>
    <w:p>
      <w:r>
        <w:t xml:space="preserve">Kuka tarkastaa rakennukset ja vesijohdot ei anteeksi, kuka on velvollinen tarkistamaan ja merkitsemään olemassa olevat vesijohdot?</w:t>
      </w:r>
    </w:p>
    <w:p>
      <w:r>
        <w:rPr>
          <w:b/>
        </w:rPr>
        <w:t xml:space="preserve">Tulos</w:t>
      </w:r>
    </w:p>
    <w:p>
      <w:r>
        <w:t xml:space="preserve">Kuka on velvollinen tarkistamaan ja merkitsemään olemassa olevat vesijohdot?</w:t>
      </w:r>
    </w:p>
    <w:p>
      <w:r>
        <w:rPr>
          <w:b/>
        </w:rPr>
        <w:t xml:space="preserve">Esimerkki 3.743</w:t>
      </w:r>
    </w:p>
    <w:p>
      <w:r>
        <w:t xml:space="preserve">Asianmukaiset arviot tapahtuivat rahoitusalan, tarkoitan hallituksen hankkeessa, koska omistaja oli tehnyt mitä?</w:t>
      </w:r>
    </w:p>
    <w:p>
      <w:r>
        <w:rPr>
          <w:b/>
        </w:rPr>
        <w:t xml:space="preserve">Tulos</w:t>
      </w:r>
    </w:p>
    <w:p>
      <w:r>
        <w:t xml:space="preserve">Asianmukaiset arviot tapahtuivat valtion hankkeessa, koska mitä omistaja teki?</w:t>
      </w:r>
    </w:p>
    <w:p>
      <w:r>
        <w:rPr>
          <w:b/>
        </w:rPr>
        <w:t xml:space="preserve">Esimerkki 3.744</w:t>
      </w:r>
    </w:p>
    <w:p>
      <w:r>
        <w:t xml:space="preserve">Mikä on loinen, joka käyttää aina samaa isäntäsolua, anteeksi, samaa pintaproteiinia?</w:t>
      </w:r>
    </w:p>
    <w:p>
      <w:r>
        <w:rPr>
          <w:b/>
        </w:rPr>
        <w:t xml:space="preserve">Tulos</w:t>
      </w:r>
    </w:p>
    <w:p>
      <w:r>
        <w:t xml:space="preserve">Mikä on loinen, joka käyttää aina samaa pintaproteiinia?</w:t>
      </w:r>
    </w:p>
    <w:p>
      <w:r>
        <w:rPr>
          <w:b/>
        </w:rPr>
        <w:t xml:space="preserve">Esimerkki 3.745</w:t>
      </w:r>
    </w:p>
    <w:p>
      <w:r>
        <w:t xml:space="preserve">Käsitteelliset ei newtonilaiset mekanismit ovat määritelmä mitä?</w:t>
      </w:r>
    </w:p>
    <w:p>
      <w:r>
        <w:rPr>
          <w:b/>
        </w:rPr>
        <w:t xml:space="preserve">Tulos</w:t>
      </w:r>
    </w:p>
    <w:p>
      <w:r>
        <w:t xml:space="preserve">Mitä newtonilaiset mekanismit tarkoittavat?</w:t>
      </w:r>
    </w:p>
    <w:p>
      <w:r>
        <w:rPr>
          <w:b/>
        </w:rPr>
        <w:t xml:space="preserve">Esimerkki 3.746</w:t>
      </w:r>
    </w:p>
    <w:p>
      <w:r>
        <w:t xml:space="preserve">Mitä Eratosthenes sorry Eukleideen seula tekee?</w:t>
      </w:r>
    </w:p>
    <w:p>
      <w:r>
        <w:rPr>
          <w:b/>
        </w:rPr>
        <w:t xml:space="preserve">Tulos</w:t>
      </w:r>
    </w:p>
    <w:p>
      <w:r>
        <w:t xml:space="preserve">Mitä Eukleideen seula tekee?</w:t>
      </w:r>
    </w:p>
    <w:p>
      <w:r>
        <w:rPr>
          <w:b/>
        </w:rPr>
        <w:t xml:space="preserve">Esimerkki 3.747</w:t>
      </w:r>
    </w:p>
    <w:p>
      <w:r>
        <w:t xml:space="preserve">Minkälaista tai minkälaista puolustusta mielenosoittajat joskus käyttävät oikeudessa?</w:t>
      </w:r>
    </w:p>
    <w:p>
      <w:r>
        <w:rPr>
          <w:b/>
        </w:rPr>
        <w:t xml:space="preserve">Tulos</w:t>
      </w:r>
    </w:p>
    <w:p>
      <w:r>
        <w:t xml:space="preserve">Minkälaista puolustusta mielenosoittajat käyttävät joskus oikeudessa?</w:t>
      </w:r>
    </w:p>
    <w:p>
      <w:r>
        <w:rPr>
          <w:b/>
        </w:rPr>
        <w:t xml:space="preserve">Esimerkki 3.748</w:t>
      </w:r>
    </w:p>
    <w:p>
      <w:r>
        <w:t xml:space="preserve">Milloin rakennuksessa oops yliopistossa alkoi olla teatteri- ja esitystutkimuksen kandidaatin tutkinto-ohjelma?</w:t>
      </w:r>
    </w:p>
    <w:p>
      <w:r>
        <w:rPr>
          <w:b/>
        </w:rPr>
        <w:t xml:space="preserve">Tulos</w:t>
      </w:r>
    </w:p>
    <w:p>
      <w:r>
        <w:t xml:space="preserve">Milloin yliopistossa aloitettiin teatteri- ja esitystutkimuksen kandidaattiohjelma?</w:t>
      </w:r>
    </w:p>
    <w:p>
      <w:r>
        <w:rPr>
          <w:b/>
        </w:rPr>
        <w:t xml:space="preserve">Esimerkki 3.749</w:t>
      </w:r>
    </w:p>
    <w:p>
      <w:r>
        <w:t xml:space="preserve">Mikä on suurin suurkaupunkialue Jacksonvillessä tai ei tehdä, että Floridassa ja Kaakkois?</w:t>
      </w:r>
    </w:p>
    <w:p>
      <w:r>
        <w:rPr>
          <w:b/>
        </w:rPr>
        <w:t xml:space="preserve">Tulos</w:t>
      </w:r>
    </w:p>
    <w:p>
      <w:r>
        <w:t xml:space="preserve">Mikä on Floridan ja Kaakkois-Floridan suurin metropolialue?</w:t>
      </w:r>
    </w:p>
    <w:p>
      <w:r>
        <w:rPr>
          <w:b/>
        </w:rPr>
        <w:t xml:space="preserve">Esimerkki 3.750</w:t>
      </w:r>
    </w:p>
    <w:p>
      <w:r>
        <w:t xml:space="preserve">Kuinka kauan puolalainen, tarkoitan kesäteatteri oli toiminnassa?</w:t>
      </w:r>
    </w:p>
    <w:p>
      <w:r>
        <w:rPr>
          <w:b/>
        </w:rPr>
        <w:t xml:space="preserve">Tulos</w:t>
      </w:r>
    </w:p>
    <w:p>
      <w:r>
        <w:t xml:space="preserve">Kuinka kauan kesäteatteri oli toiminnassa?</w:t>
      </w:r>
    </w:p>
    <w:p>
      <w:r>
        <w:rPr>
          <w:b/>
        </w:rPr>
        <w:t xml:space="preserve">Esimerkki 3.751</w:t>
      </w:r>
    </w:p>
    <w:p>
      <w:r>
        <w:t xml:space="preserve">Mikä oli Reinin lähde viimeisellä jääkaudella ei anteeksi, mikä oli Reinin lähde nykyisen viimeisen jääkauden aikana?</w:t>
      </w:r>
    </w:p>
    <w:p>
      <w:r>
        <w:rPr>
          <w:b/>
        </w:rPr>
        <w:t xml:space="preserve">Tulos</w:t>
      </w:r>
    </w:p>
    <w:p>
      <w:r>
        <w:t xml:space="preserve">Mikä oli Reinin lähde nykyisen viimeisen jääkauden aikana?</w:t>
      </w:r>
    </w:p>
    <w:p>
      <w:r>
        <w:rPr>
          <w:b/>
        </w:rPr>
        <w:t xml:space="preserve">Esimerkki 3.752</w:t>
      </w:r>
    </w:p>
    <w:p>
      <w:r>
        <w:t xml:space="preserve">Kun suuri sen sijaan nimi yksi tapa Plowshares järjestö tilapäisesti sulkea GCSB Waihopai?</w:t>
      </w:r>
    </w:p>
    <w:p>
      <w:r>
        <w:rPr>
          <w:b/>
        </w:rPr>
        <w:t xml:space="preserve">Tulos</w:t>
      </w:r>
    </w:p>
    <w:p>
      <w:r>
        <w:t xml:space="preserve">Nimeä yksi tapa, jolla Plowshares-järjestö sulkee tilapäisesti GCSB Waihopain?</w:t>
      </w:r>
    </w:p>
    <w:p>
      <w:r>
        <w:rPr>
          <w:b/>
        </w:rPr>
        <w:t xml:space="preserve">Esimerkki 3.753</w:t>
      </w:r>
    </w:p>
    <w:p>
      <w:r>
        <w:t xml:space="preserve">Mitä tapahtuu krilleille tai meduusan nematocystoille, kun ne joutuvat haeckelian syömiksi?</w:t>
      </w:r>
    </w:p>
    <w:p>
      <w:r>
        <w:rPr>
          <w:b/>
        </w:rPr>
        <w:t xml:space="preserve">Tulos</w:t>
      </w:r>
    </w:p>
    <w:p>
      <w:r>
        <w:t xml:space="preserve">Mitä meduusan nematocystoille tapahtuu, kun haeckelia syö ne?</w:t>
      </w:r>
    </w:p>
    <w:p>
      <w:r>
        <w:rPr>
          <w:b/>
        </w:rPr>
        <w:t xml:space="preserve">Esimerkki 3.754</w:t>
      </w:r>
    </w:p>
    <w:p>
      <w:r>
        <w:t xml:space="preserve">Mikä roomalainen tai uh-amerikkalainen ohjelma muutti romanialaisten näkemyksiä kylmän sodan aikana?</w:t>
      </w:r>
    </w:p>
    <w:p>
      <w:r>
        <w:rPr>
          <w:b/>
        </w:rPr>
        <w:t xml:space="preserve">Tulos</w:t>
      </w:r>
    </w:p>
    <w:p>
      <w:r>
        <w:t xml:space="preserve">Mikä amerikkalainen sarja muutti romanialaisten näkemyksiä kylmän sodan aikana?</w:t>
      </w:r>
    </w:p>
    <w:p>
      <w:r>
        <w:rPr>
          <w:b/>
        </w:rPr>
        <w:t xml:space="preserve">Esimerkki 3.755</w:t>
      </w:r>
    </w:p>
    <w:p>
      <w:r>
        <w:t xml:space="preserve">Miksi kuusi siirtomaaherraa Pohjois-Amerikassa Miksi brittiläinen operaatio epäonnistui vuosina 1755, 56, 57?</w:t>
      </w:r>
    </w:p>
    <w:p>
      <w:r>
        <w:rPr>
          <w:b/>
        </w:rPr>
        <w:t xml:space="preserve">Tulos</w:t>
      </w:r>
    </w:p>
    <w:p>
      <w:r>
        <w:t xml:space="preserve">Miksi brittiläinen operaatio epäonnistui vuosina 1755, 56, 57?</w:t>
      </w:r>
    </w:p>
    <w:p>
      <w:r>
        <w:rPr>
          <w:b/>
        </w:rPr>
        <w:t xml:space="preserve">Esimerkki 3.756</w:t>
      </w:r>
    </w:p>
    <w:p>
      <w:r>
        <w:t xml:space="preserve">Millä vuosisadalla millä termillä eräänlainen imperiumin puolustaminen tunnetaan ei useimmat pitävät imperialismin alkua?</w:t>
      </w:r>
    </w:p>
    <w:p>
      <w:r>
        <w:rPr>
          <w:b/>
        </w:rPr>
        <w:t xml:space="preserve">Tulos</w:t>
      </w:r>
    </w:p>
    <w:p>
      <w:r>
        <w:t xml:space="preserve">Millä vuosisadalla useimmat pitävät imperialismin alkua?</w:t>
      </w:r>
    </w:p>
    <w:p>
      <w:r>
        <w:rPr>
          <w:b/>
        </w:rPr>
        <w:t xml:space="preserve">Esimerkki 3.757</w:t>
      </w:r>
    </w:p>
    <w:p>
      <w:r>
        <w:t xml:space="preserve">Nimeä sytokiinit, jotka ovat vastuussa punasolujen välisestä viestinnästä, ei pikemminkin valkosolujen välisestä viestinnästä?</w:t>
      </w:r>
    </w:p>
    <w:p>
      <w:r>
        <w:rPr>
          <w:b/>
        </w:rPr>
        <w:t xml:space="preserve">Tulos</w:t>
      </w:r>
    </w:p>
    <w:p>
      <w:r>
        <w:t xml:space="preserve">Mitkä sytokiinit vastaavat valkosolujen välisestä viestinnästä?</w:t>
      </w:r>
    </w:p>
    <w:p>
      <w:r>
        <w:rPr>
          <w:b/>
        </w:rPr>
        <w:t xml:space="preserve">Esimerkki 3.758</w:t>
      </w:r>
    </w:p>
    <w:p>
      <w:r>
        <w:t xml:space="preserve">Missä jaostoissa, anteeksi, tarkoitan jäseniä, keskustelut yleensä avataan?</w:t>
      </w:r>
    </w:p>
    <w:p>
      <w:r>
        <w:rPr>
          <w:b/>
        </w:rPr>
        <w:t xml:space="preserve">Tulos</w:t>
      </w:r>
    </w:p>
    <w:p>
      <w:r>
        <w:t xml:space="preserve">Mitkä jäsenet yleensä avaavat keskustelut?</w:t>
      </w:r>
    </w:p>
    <w:p>
      <w:r>
        <w:rPr>
          <w:b/>
        </w:rPr>
        <w:t xml:space="preserve">Esimerkki 3.759</w:t>
      </w:r>
    </w:p>
    <w:p>
      <w:r>
        <w:t xml:space="preserve">Mitä hallitus kieltäytyi maksamasta tai pikemminkin mikä kirjoittaja väittää, että heittää omatunto vastaan kollektiivinen?</w:t>
      </w:r>
    </w:p>
    <w:p>
      <w:r>
        <w:rPr>
          <w:b/>
        </w:rPr>
        <w:t xml:space="preserve">Tulos</w:t>
      </w:r>
    </w:p>
    <w:p>
      <w:r>
        <w:t xml:space="preserve">Mikä kirjailija väittää, että omatunto vastaan kollektiivinen?</w:t>
      </w:r>
    </w:p>
    <w:p>
      <w:r>
        <w:rPr>
          <w:b/>
        </w:rPr>
        <w:t xml:space="preserve">Esimerkki 3.760</w:t>
      </w:r>
    </w:p>
    <w:p>
      <w:r>
        <w:t xml:space="preserve">Miksi Henry David Thoreau er Ghandi kirjoitti Anarkian naamion?</w:t>
      </w:r>
    </w:p>
    <w:p>
      <w:r>
        <w:rPr>
          <w:b/>
        </w:rPr>
        <w:t xml:space="preserve">Tulos</w:t>
      </w:r>
    </w:p>
    <w:p>
      <w:r>
        <w:t xml:space="preserve">Miksi Ghandi kirjoitti Anarkian naamion?</w:t>
      </w:r>
    </w:p>
    <w:p>
      <w:r>
        <w:rPr>
          <w:b/>
        </w:rPr>
        <w:t xml:space="preserve">Esimerkki 3.761</w:t>
      </w:r>
    </w:p>
    <w:p>
      <w:r>
        <w:t xml:space="preserve">Minkälaisten hakijoiden tukea Harvard no sorry Carnegie-säätiö toivoo lisäävänsä?</w:t>
      </w:r>
    </w:p>
    <w:p>
      <w:r>
        <w:rPr>
          <w:b/>
        </w:rPr>
        <w:t xml:space="preserve">Tulos</w:t>
      </w:r>
    </w:p>
    <w:p>
      <w:r>
        <w:t xml:space="preserve">Mille hakijoille Carnegie-säätiö haluaa lisää tukea?</w:t>
      </w:r>
    </w:p>
    <w:p>
      <w:r>
        <w:rPr>
          <w:b/>
        </w:rPr>
        <w:t xml:space="preserve">Esimerkki 3.762</w:t>
      </w:r>
    </w:p>
    <w:p>
      <w:r>
        <w:t xml:space="preserve">Milloin ei anteeksi Levisi rutto ensin Skandinaviassa vai Saksassa?</w:t>
      </w:r>
    </w:p>
    <w:p>
      <w:r>
        <w:rPr>
          <w:b/>
        </w:rPr>
        <w:t xml:space="preserve">Tulos</w:t>
      </w:r>
    </w:p>
    <w:p>
      <w:r>
        <w:t xml:space="preserve">Levisi rutto ensin Skandinaviassa vai Saksassa?</w:t>
      </w:r>
    </w:p>
    <w:p>
      <w:r>
        <w:rPr>
          <w:b/>
        </w:rPr>
        <w:t xml:space="preserve">Esimerkki 3.763</w:t>
      </w:r>
    </w:p>
    <w:p>
      <w:r>
        <w:t xml:space="preserve">Kuinka monesta ammattikoulusta korkeakoulu koostuu ei anteeksi kuinka monta ammattikoulua muodostaa yliopiston akateemisen elimen?</w:t>
      </w:r>
    </w:p>
    <w:p>
      <w:r>
        <w:rPr>
          <w:b/>
        </w:rPr>
        <w:t xml:space="preserve">Tulos</w:t>
      </w:r>
    </w:p>
    <w:p>
      <w:r>
        <w:t xml:space="preserve">Kuinka monesta ammattikoulusta yliopiston akateeminen elin muodostuu?</w:t>
      </w:r>
    </w:p>
    <w:p>
      <w:r>
        <w:rPr>
          <w:b/>
        </w:rPr>
        <w:t xml:space="preserve">Esimerkki 3.764</w:t>
      </w:r>
    </w:p>
    <w:p>
      <w:r>
        <w:t xml:space="preserve">Kuinka pitkä on Reinin takaosa ilman pohjoiseen kääntyvää osuutta?</w:t>
      </w:r>
    </w:p>
    <w:p>
      <w:r>
        <w:rPr>
          <w:b/>
        </w:rPr>
        <w:t xml:space="preserve">Tulos</w:t>
      </w:r>
    </w:p>
    <w:p>
      <w:r>
        <w:t xml:space="preserve">Kuinka pitkä on pohjoiseen kääntyvä osuus?</w:t>
      </w:r>
    </w:p>
    <w:p>
      <w:r>
        <w:rPr>
          <w:b/>
        </w:rPr>
        <w:t xml:space="preserve">Esimerkki 3.765</w:t>
      </w:r>
    </w:p>
    <w:p>
      <w:r>
        <w:t xml:space="preserve">Mitä ovat immuunisoluja ei ihosoluja, jotka voivat muuttua um kasvaimia kutsutaan?</w:t>
      </w:r>
    </w:p>
    <w:p>
      <w:r>
        <w:rPr>
          <w:b/>
        </w:rPr>
        <w:t xml:space="preserve">Tulos</w:t>
      </w:r>
    </w:p>
    <w:p>
      <w:r>
        <w:t xml:space="preserve">Mitä kutsutaan ihosoluiksi, jotka voivat muuttua kasvaimiksi?</w:t>
      </w:r>
    </w:p>
    <w:p>
      <w:r>
        <w:rPr>
          <w:b/>
        </w:rPr>
        <w:t xml:space="preserve">Esimerkki 3.766</w:t>
      </w:r>
    </w:p>
    <w:p>
      <w:r>
        <w:t xml:space="preserve">Kuka kaappasi tai miten britit eivät pystyneet katkaisemaan Louisbourgin tarvikkeita?</w:t>
      </w:r>
    </w:p>
    <w:p>
      <w:r>
        <w:rPr>
          <w:b/>
        </w:rPr>
        <w:t xml:space="preserve">Tulos</w:t>
      </w:r>
    </w:p>
    <w:p>
      <w:r>
        <w:t xml:space="preserve">Miten britit eivät pystyneet katkaisemaan Louisbourgin toimituksia?</w:t>
      </w:r>
    </w:p>
    <w:p>
      <w:r>
        <w:rPr>
          <w:b/>
        </w:rPr>
        <w:t xml:space="preserve">Esimerkki 3.767</w:t>
      </w:r>
    </w:p>
    <w:p>
      <w:r>
        <w:t xml:space="preserve">Mikä on perustavanlaatuinen ei on toinen funktio, joka alkuluvuilla on ja jota luvulla 15 ei ole?</w:t>
      </w:r>
    </w:p>
    <w:p>
      <w:r>
        <w:rPr>
          <w:b/>
        </w:rPr>
        <w:t xml:space="preserve">Tulos</w:t>
      </w:r>
    </w:p>
    <w:p>
      <w:r>
        <w:t xml:space="preserve">Mikä on toinen alkuluvuilla oleva funktio, jota luvulla 15 ei ole?</w:t>
      </w:r>
    </w:p>
    <w:p>
      <w:r>
        <w:rPr>
          <w:b/>
        </w:rPr>
        <w:t xml:space="preserve">Esimerkki 3.768</w:t>
      </w:r>
    </w:p>
    <w:p>
      <w:r>
        <w:t xml:space="preserve">Kasvaimet, jotka pystyvät kiertämään kehon soluja, tarkoitan immuunivastetta, voivat muuttua miksi?</w:t>
      </w:r>
    </w:p>
    <w:p>
      <w:r>
        <w:rPr>
          <w:b/>
        </w:rPr>
        <w:t xml:space="preserve">Tulos</w:t>
      </w:r>
    </w:p>
    <w:p>
      <w:r>
        <w:t xml:space="preserve">Mitä kasvaimista, jotka pystyvät kiertämään kehon immuunivasteen, voi tulla?</w:t>
      </w:r>
    </w:p>
    <w:p>
      <w:r>
        <w:rPr>
          <w:b/>
        </w:rPr>
        <w:t xml:space="preserve">Esimerkki 3.769</w:t>
      </w:r>
    </w:p>
    <w:p>
      <w:r>
        <w:t xml:space="preserve">Kuinka monta T-, anteeksi, B-solujen alatyyppiä on olemassa?</w:t>
      </w:r>
    </w:p>
    <w:p>
      <w:r>
        <w:rPr>
          <w:b/>
        </w:rPr>
        <w:t xml:space="preserve">Tulos</w:t>
      </w:r>
    </w:p>
    <w:p>
      <w:r>
        <w:t xml:space="preserve">Kuinka monta B-solujen alatyyppiä on olemassa?</w:t>
      </w:r>
    </w:p>
    <w:p>
      <w:r>
        <w:rPr>
          <w:b/>
        </w:rPr>
        <w:t xml:space="preserve">Esimerkki 3.770</w:t>
      </w:r>
    </w:p>
    <w:p>
      <w:r>
        <w:t xml:space="preserve">Mikä kumppanuus paikallisen no kanssa, jossa on kukkien muotoisia rakennuksia?</w:t>
      </w:r>
    </w:p>
    <w:p>
      <w:r>
        <w:rPr>
          <w:b/>
        </w:rPr>
        <w:t xml:space="preserve">Tulos</w:t>
      </w:r>
    </w:p>
    <w:p>
      <w:r>
        <w:t xml:space="preserve">Missä kompleksissa on kukkien muotoisia rakennuksia?</w:t>
      </w:r>
    </w:p>
    <w:p>
      <w:r>
        <w:rPr>
          <w:b/>
        </w:rPr>
        <w:t xml:space="preserve">Esimerkki 3.771</w:t>
      </w:r>
    </w:p>
    <w:p>
      <w:r>
        <w:t xml:space="preserve">Mikä on joen nimi, anteeksi, tarkoitan Reinin vanhaa pohjoisosaa?</w:t>
      </w:r>
    </w:p>
    <w:p>
      <w:r>
        <w:rPr>
          <w:b/>
        </w:rPr>
        <w:t xml:space="preserve">Tulos</w:t>
      </w:r>
    </w:p>
    <w:p>
      <w:r>
        <w:t xml:space="preserve">Mikä on Reinin vanhan pohjoisen haaran nimi?</w:t>
      </w:r>
    </w:p>
    <w:p>
      <w:r>
        <w:rPr>
          <w:b/>
        </w:rPr>
        <w:t xml:space="preserve">Esimerkki 3.772</w:t>
      </w:r>
    </w:p>
    <w:p>
      <w:r>
        <w:t xml:space="preserve">Antigeenimolekyylin aktivointi tai ei tee, että auttaja T-solun aiheuttaa sen vapauttaa mitä kemikaaleja, jotka vaikuttavat solun toimintaan?</w:t>
      </w:r>
    </w:p>
    <w:p>
      <w:r>
        <w:rPr>
          <w:b/>
        </w:rPr>
        <w:t xml:space="preserve">Tulos</w:t>
      </w:r>
    </w:p>
    <w:p>
      <w:r>
        <w:t xml:space="preserve">Helper-T-solun aktivoituminen saa sen vapauttamaan mitä kemikaaleja, jotka vaikuttavat solun toimintaan?</w:t>
      </w:r>
    </w:p>
    <w:p>
      <w:r>
        <w:rPr>
          <w:b/>
        </w:rPr>
        <w:t xml:space="preserve">Esimerkki 3.773</w:t>
      </w:r>
    </w:p>
    <w:p>
      <w:r>
        <w:t xml:space="preserve">Mikä on Riemannin hypoteesi ei ei ei kerro mistä se toteaa matemaattisten nollien jakauman epäsäännöllisyyden lähteen?</w:t>
      </w:r>
    </w:p>
    <w:p>
      <w:r>
        <w:rPr>
          <w:b/>
        </w:rPr>
        <w:t xml:space="preserve">Tulos</w:t>
      </w:r>
    </w:p>
    <w:p>
      <w:r>
        <w:t xml:space="preserve">Mistä Riemannin hypoteesin mukaan matemaattisten nollien jakauman epäsäännöllisyyden lähde on peräisin?</w:t>
      </w:r>
    </w:p>
    <w:p>
      <w:r>
        <w:rPr>
          <w:b/>
        </w:rPr>
        <w:t xml:space="preserve">Esimerkki 3.774</w:t>
      </w:r>
    </w:p>
    <w:p>
      <w:r>
        <w:t xml:space="preserve">Missä ranskalaiset tai kertoivat minulle, mikä oli heidän väestömääränsä Etelä-Amerikassa?</w:t>
      </w:r>
    </w:p>
    <w:p>
      <w:r>
        <w:rPr>
          <w:b/>
        </w:rPr>
        <w:t xml:space="preserve">Tulos</w:t>
      </w:r>
    </w:p>
    <w:p>
      <w:r>
        <w:t xml:space="preserve">Mikä oli Ranskan väestö Etelä-Amerikassa?</w:t>
      </w:r>
    </w:p>
    <w:p>
      <w:r>
        <w:rPr>
          <w:b/>
        </w:rPr>
        <w:t xml:space="preserve">Esimerkki 3.775</w:t>
      </w:r>
    </w:p>
    <w:p>
      <w:r>
        <w:t xml:space="preserve">Muut kuin T-solut, mitä muita symbioottisia suhteita ei muut immuunisolut ilmentävät CYP27B1?</w:t>
      </w:r>
    </w:p>
    <w:p>
      <w:r>
        <w:rPr>
          <w:b/>
        </w:rPr>
        <w:t xml:space="preserve">Tulos</w:t>
      </w:r>
    </w:p>
    <w:p>
      <w:r>
        <w:t xml:space="preserve">Mitkä muut immuunisolut kuin T-solut ilmentävät CYP27B1:tä?</w:t>
      </w:r>
    </w:p>
    <w:p>
      <w:r>
        <w:rPr>
          <w:b/>
        </w:rPr>
        <w:t xml:space="preserve">Esimerkki 3.776</w:t>
      </w:r>
    </w:p>
    <w:p>
      <w:r>
        <w:t xml:space="preserve">Mikä oli Tughin akatemian merkittävin um vähiten merkittävä julkaisu?</w:t>
      </w:r>
    </w:p>
    <w:p>
      <w:r>
        <w:rPr>
          <w:b/>
        </w:rPr>
        <w:t xml:space="preserve">Tulos</w:t>
      </w:r>
    </w:p>
    <w:p>
      <w:r>
        <w:t xml:space="preserve">Mikä oli Tughin akatemian vähiten merkittävä julkaisu?</w:t>
      </w:r>
    </w:p>
    <w:p>
      <w:r>
        <w:rPr>
          <w:b/>
        </w:rPr>
        <w:t xml:space="preserve">Esimerkki 3.777</w:t>
      </w:r>
    </w:p>
    <w:p>
      <w:r>
        <w:t xml:space="preserve">Kuinka monta merenpinnan laskua ei um suuria jääkausia on tapahtunut?</w:t>
      </w:r>
    </w:p>
    <w:p>
      <w:r>
        <w:rPr>
          <w:b/>
        </w:rPr>
        <w:t xml:space="preserve">Tulos</w:t>
      </w:r>
    </w:p>
    <w:p>
      <w:r>
        <w:t xml:space="preserve">Kuinka monta suurta jääkautta on ollut?</w:t>
      </w:r>
    </w:p>
    <w:p>
      <w:r>
        <w:rPr>
          <w:b/>
        </w:rPr>
        <w:t xml:space="preserve">Esimerkki 3.778</w:t>
      </w:r>
    </w:p>
    <w:p>
      <w:r>
        <w:t xml:space="preserve">Kuka voitti vuoden 2015 ei vuoden 2005 Yhdistyneen kuningaskunnan vaalit?</w:t>
      </w:r>
    </w:p>
    <w:p>
      <w:r>
        <w:rPr>
          <w:b/>
        </w:rPr>
        <w:t xml:space="preserve">Tulos</w:t>
      </w:r>
    </w:p>
    <w:p>
      <w:r>
        <w:t xml:space="preserve">Kuka voitti Yhdistyneen kuningaskunnan vaalit vuonna 2005?</w:t>
      </w:r>
    </w:p>
    <w:p>
      <w:r>
        <w:rPr>
          <w:b/>
        </w:rPr>
        <w:t xml:space="preserve">Esimerkki 3.779</w:t>
      </w:r>
    </w:p>
    <w:p>
      <w:r>
        <w:t xml:space="preserve">Satyagraha-opin jälkeen dang it no Peterloon verilöyly mikä runoilija kirjoitti Anarkian verilöyly dang it no Peterloon verilöyly?</w:t>
      </w:r>
    </w:p>
    <w:p>
      <w:r>
        <w:rPr>
          <w:b/>
        </w:rPr>
        <w:t xml:space="preserve">Tulos</w:t>
      </w:r>
    </w:p>
    <w:p>
      <w:r>
        <w:t xml:space="preserve">Mikä runoilija kirjoitti Peterloon verilöylyn jälkeen Anarkian verilöylyn?</w:t>
      </w:r>
    </w:p>
    <w:p>
      <w:r>
        <w:rPr>
          <w:b/>
        </w:rPr>
        <w:t xml:space="preserve">Esimerkki 3.780</w:t>
      </w:r>
    </w:p>
    <w:p>
      <w:r>
        <w:t xml:space="preserve">Miksi Pedro Menendez de Aviles kutsui Pyhän Johanneksen jokea toukokuun joeksi?</w:t>
      </w:r>
    </w:p>
    <w:p>
      <w:r>
        <w:rPr>
          <w:b/>
        </w:rPr>
        <w:t xml:space="preserve">Tulos</w:t>
      </w:r>
    </w:p>
    <w:p>
      <w:r>
        <w:t xml:space="preserve">Miksi Pedro Menendez de Aviles kutsui Pyhän Johanneksen jokea toukokuun joeksi?</w:t>
      </w:r>
    </w:p>
    <w:p>
      <w:r>
        <w:rPr>
          <w:b/>
        </w:rPr>
        <w:t xml:space="preserve">Esimerkki 3.781</w:t>
      </w:r>
    </w:p>
    <w:p>
      <w:r>
        <w:t xml:space="preserve">Kolonialismi ei ole imperialismi sekoitetaan mihin muuhun termiin?</w:t>
      </w:r>
    </w:p>
    <w:p>
      <w:r>
        <w:rPr>
          <w:b/>
        </w:rPr>
        <w:t xml:space="preserve">Tulos</w:t>
      </w:r>
    </w:p>
    <w:p>
      <w:r>
        <w:t xml:space="preserve">Imperialismi sekoitetaan mihin muuhun termiin?</w:t>
      </w:r>
    </w:p>
    <w:p>
      <w:r>
        <w:rPr>
          <w:b/>
        </w:rPr>
        <w:t xml:space="preserve">Esimerkki 3.782</w:t>
      </w:r>
    </w:p>
    <w:p>
      <w:r>
        <w:t xml:space="preserve">Maududi koulutettiin lakimies, mutta valitsi mitä kirjaa er sen sijaan ammatillinen itselleen sijaan?</w:t>
      </w:r>
    </w:p>
    <w:p>
      <w:r>
        <w:rPr>
          <w:b/>
        </w:rPr>
        <w:t xml:space="preserve">Tulos</w:t>
      </w:r>
    </w:p>
    <w:p>
      <w:r>
        <w:t xml:space="preserve">Maududi opiskeli lakimieheksi, mutta minkä ammatin hän sen sijaan valitsi itselleen?</w:t>
      </w:r>
    </w:p>
    <w:p>
      <w:r>
        <w:rPr>
          <w:b/>
        </w:rPr>
        <w:t xml:space="preserve">Esimerkki 3.783</w:t>
      </w:r>
    </w:p>
    <w:p>
      <w:r>
        <w:t xml:space="preserve">Mikä ajanjakso tai pikemminkin milloin Reinin suiston muuttanut rakentaminen tapahtui?</w:t>
      </w:r>
    </w:p>
    <w:p>
      <w:r>
        <w:rPr>
          <w:b/>
        </w:rPr>
        <w:t xml:space="preserve">Tulos</w:t>
      </w:r>
    </w:p>
    <w:p>
      <w:r>
        <w:t xml:space="preserve">Milloin Reinin suisto muuttui?</w:t>
      </w:r>
    </w:p>
    <w:p>
      <w:r>
        <w:rPr>
          <w:b/>
        </w:rPr>
        <w:t xml:space="preserve">Esimerkki 3.784</w:t>
      </w:r>
    </w:p>
    <w:p>
      <w:r>
        <w:t xml:space="preserve">Mikä on eräänlainen vetovoima raapia, että mitä on neljäsosa Unescon täynnä?</w:t>
      </w:r>
    </w:p>
    <w:p>
      <w:r>
        <w:rPr>
          <w:b/>
        </w:rPr>
        <w:t xml:space="preserve">Tulos</w:t>
      </w:r>
    </w:p>
    <w:p>
      <w:r>
        <w:t xml:space="preserve">Mitä neljäsosa Unescon alueesta on täynnä?</w:t>
      </w:r>
    </w:p>
    <w:p>
      <w:r>
        <w:rPr>
          <w:b/>
        </w:rPr>
        <w:t xml:space="preserve">Esimerkki 3.785</w:t>
      </w:r>
    </w:p>
    <w:p>
      <w:r>
        <w:t xml:space="preserve">Kuka on myöntänyt, mikä laki määrittää Skotlannin parlamentin tehtävät?</w:t>
      </w:r>
    </w:p>
    <w:p>
      <w:r>
        <w:rPr>
          <w:b/>
        </w:rPr>
        <w:t xml:space="preserve">Tulos</w:t>
      </w:r>
    </w:p>
    <w:p>
      <w:r>
        <w:t xml:space="preserve">Missä laissa määritellään Skotlannin parlamentin tehtävät?</w:t>
      </w:r>
    </w:p>
    <w:p>
      <w:r>
        <w:rPr>
          <w:b/>
        </w:rPr>
        <w:t xml:space="preserve">Esimerkki 3.786</w:t>
      </w:r>
    </w:p>
    <w:p>
      <w:r>
        <w:t xml:space="preserve">Kuinka korkea raapaisu tuo pitkä on Itävallassa?</w:t>
      </w:r>
    </w:p>
    <w:p>
      <w:r>
        <w:rPr>
          <w:b/>
        </w:rPr>
        <w:t xml:space="preserve">Tulos</w:t>
      </w:r>
    </w:p>
    <w:p>
      <w:r>
        <w:t xml:space="preserve">Kuinka pitkä Itävalta on?</w:t>
      </w:r>
    </w:p>
    <w:p>
      <w:r>
        <w:rPr>
          <w:b/>
        </w:rPr>
        <w:t xml:space="preserve">Esimerkki 3.787</w:t>
      </w:r>
    </w:p>
    <w:p>
      <w:r>
        <w:t xml:space="preserve">Kuka loi Bell Systemin vahvistetun no:n?</w:t>
      </w:r>
    </w:p>
    <w:p>
      <w:r>
        <w:rPr>
          <w:b/>
        </w:rPr>
        <w:t xml:space="preserve">Tulos</w:t>
      </w:r>
    </w:p>
    <w:p>
      <w:r>
        <w:t xml:space="preserve">Kuka loi Bell-järjestelmän?</w:t>
      </w:r>
    </w:p>
    <w:p>
      <w:r>
        <w:rPr>
          <w:b/>
        </w:rPr>
        <w:t xml:space="preserve">Esimerkki 3.788</w:t>
      </w:r>
    </w:p>
    <w:p>
      <w:r>
        <w:t xml:space="preserve">Missä ovat er mitä oli vaikea sovittaa yhteen valosähköinen vaikutus ja puuttuva ultravioletti katastrofi?</w:t>
      </w:r>
    </w:p>
    <w:p>
      <w:r>
        <w:rPr>
          <w:b/>
        </w:rPr>
        <w:t xml:space="preserve">Tulos</w:t>
      </w:r>
    </w:p>
    <w:p>
      <w:r>
        <w:t xml:space="preserve">Mikä oli vaikeaa sovittaa yhteen valosähköinen ilmiö ja kadonnut ultraviolettikatastrofi?</w:t>
      </w:r>
    </w:p>
    <w:p>
      <w:r>
        <w:rPr>
          <w:b/>
        </w:rPr>
        <w:t xml:space="preserve">Esimerkki 3.789</w:t>
      </w:r>
    </w:p>
    <w:p>
      <w:r>
        <w:t xml:space="preserve">Minne parlamentti siirrettiin väliaikaisesti toukokuussa 2000 tai pikemminkin minne menisitte puhumaan parlamentille toukokuussa 2002?</w:t>
      </w:r>
    </w:p>
    <w:p>
      <w:r>
        <w:rPr>
          <w:b/>
        </w:rPr>
        <w:t xml:space="preserve">Tulos</w:t>
      </w:r>
    </w:p>
    <w:p>
      <w:r>
        <w:t xml:space="preserve">Minne menisitte toukokuussa 2002 puhumaan parlamentille?</w:t>
      </w:r>
    </w:p>
    <w:p>
      <w:r>
        <w:rPr>
          <w:b/>
        </w:rPr>
        <w:t xml:space="preserve">Esimerkki 3.790</w:t>
      </w:r>
    </w:p>
    <w:p>
      <w:r>
        <w:t xml:space="preserve">Miten uh sen sijaan mitä terveysongelmia oli vähemmän paikoissa, joissa korkeampi taso mitä?</w:t>
      </w:r>
    </w:p>
    <w:p>
      <w:r>
        <w:rPr>
          <w:b/>
        </w:rPr>
        <w:t xml:space="preserve">Tulos</w:t>
      </w:r>
    </w:p>
    <w:p>
      <w:r>
        <w:t xml:space="preserve">Terveysongelmat olivat vähäisempiä paikoissa, joissa oli enemmän mitä?</w:t>
      </w:r>
    </w:p>
    <w:p>
      <w:r>
        <w:rPr>
          <w:b/>
        </w:rPr>
        <w:t xml:space="preserve">Esimerkki 3.791</w:t>
      </w:r>
    </w:p>
    <w:p>
      <w:r>
        <w:t xml:space="preserve">Kuka määrittelee työohjelman ja jakaa aikaa istuntosalissa, ei, ei, ei, haluan tietää, kuka on eri mieltä istuntosalissa käsiteltävien asioiden aikataulusta?</w:t>
      </w:r>
    </w:p>
    <w:p>
      <w:r>
        <w:rPr>
          <w:b/>
        </w:rPr>
        <w:t xml:space="preserve">Tulos</w:t>
      </w:r>
    </w:p>
    <w:p>
      <w:r>
        <w:t xml:space="preserve">Kuka on eri mieltä jaoston aikataulusta?</w:t>
      </w:r>
    </w:p>
    <w:p>
      <w:r>
        <w:rPr>
          <w:b/>
        </w:rPr>
        <w:t xml:space="preserve">Esimerkki 3.792</w:t>
      </w:r>
    </w:p>
    <w:p>
      <w:r>
        <w:t xml:space="preserve">Mikä on Reinin altaan alin länsipuolinen ei korkein kohta?</w:t>
      </w:r>
    </w:p>
    <w:p>
      <w:r>
        <w:rPr>
          <w:b/>
        </w:rPr>
        <w:t xml:space="preserve">Tulos</w:t>
      </w:r>
    </w:p>
    <w:p>
      <w:r>
        <w:t xml:space="preserve">Mikä on Reinin altaan korkein kohta?</w:t>
      </w:r>
    </w:p>
    <w:p>
      <w:r>
        <w:rPr>
          <w:b/>
        </w:rPr>
        <w:t xml:space="preserve">Esimerkki 3.793</w:t>
      </w:r>
    </w:p>
    <w:p>
      <w:r>
        <w:t xml:space="preserve">Kuinka paljon ruokaa äyriäinen, tarkoitin ctenophora, syö päivässä?</w:t>
      </w:r>
    </w:p>
    <w:p>
      <w:r>
        <w:rPr>
          <w:b/>
        </w:rPr>
        <w:t xml:space="preserve">Tulos</w:t>
      </w:r>
    </w:p>
    <w:p>
      <w:r>
        <w:t xml:space="preserve">Kuinka paljon ruokaa ctenophora syö päivässä?</w:t>
      </w:r>
    </w:p>
    <w:p>
      <w:r>
        <w:rPr>
          <w:b/>
        </w:rPr>
        <w:t xml:space="preserve">Esimerkki 3.794</w:t>
      </w:r>
    </w:p>
    <w:p>
      <w:r>
        <w:t xml:space="preserve">Mitä tai pikemminkin mitä probioottista kasvistoa löytyy pastöroimattomasta jogurtista?</w:t>
      </w:r>
    </w:p>
    <w:p>
      <w:r>
        <w:rPr>
          <w:b/>
        </w:rPr>
        <w:t xml:space="preserve">Tulos</w:t>
      </w:r>
    </w:p>
    <w:p>
      <w:r>
        <w:t xml:space="preserve">Mitä probioottista kasvistoa löytyy pastöroimattomasta jogurtista?</w:t>
      </w:r>
    </w:p>
    <w:p>
      <w:r>
        <w:rPr>
          <w:b/>
        </w:rPr>
        <w:t xml:space="preserve">Esimerkki 3.795</w:t>
      </w:r>
    </w:p>
    <w:p>
      <w:r>
        <w:t xml:space="preserve">Kuinka monta kilometriä henkilö kävelee, kun hän ylittää John W:n sillan?</w:t>
      </w:r>
    </w:p>
    <w:p>
      <w:r>
        <w:rPr>
          <w:b/>
        </w:rPr>
        <w:t xml:space="preserve">Tulos</w:t>
      </w:r>
    </w:p>
    <w:p>
      <w:r>
        <w:t xml:space="preserve">Kuinka monta kilometriä henkilö kävelee ylittäessään John W. Weeksin sillan?</w:t>
      </w:r>
    </w:p>
    <w:p>
      <w:r>
        <w:rPr>
          <w:b/>
        </w:rPr>
        <w:t xml:space="preserve">Esimerkki 3.796</w:t>
      </w:r>
    </w:p>
    <w:p>
      <w:r>
        <w:t xml:space="preserve">Milloin rakennustoiminta tapahtui Pyhän Kazimierzin kirkossa, ei, sanonpa uudelleen, milloin rakennustoiminta palatseissa ja kirkoissa tapahtui myöhempinä vuosikymmeninä?</w:t>
      </w:r>
    </w:p>
    <w:p>
      <w:r>
        <w:rPr>
          <w:b/>
        </w:rPr>
        <w:t xml:space="preserve">Tulos</w:t>
      </w:r>
    </w:p>
    <w:p>
      <w:r>
        <w:t xml:space="preserve">Milloin palatsien ja kirkkojen rakennustoiminta tapahtui myöhempinä vuosikymmeninä?</w:t>
      </w:r>
    </w:p>
    <w:p>
      <w:r>
        <w:rPr>
          <w:b/>
        </w:rPr>
        <w:t xml:space="preserve">Esimerkki 3.797</w:t>
      </w:r>
    </w:p>
    <w:p>
      <w:r>
        <w:t xml:space="preserve">Mitä kahta ryhmää vastaan ammattiliitot päättivät kansalaisjärjestöjen tai ei oikeastaan kansalaistottelemattomuus on oikeutettua?</w:t>
      </w:r>
    </w:p>
    <w:p>
      <w:r>
        <w:rPr>
          <w:b/>
        </w:rPr>
        <w:t xml:space="preserve">Tulos</w:t>
      </w:r>
    </w:p>
    <w:p>
      <w:r>
        <w:t xml:space="preserve">Mitä kahta ryhmää vastaan ammattiyhdistysten mielestä kansalaistottelemattomuus on oikeutettua?</w:t>
      </w:r>
    </w:p>
    <w:p>
      <w:r>
        <w:rPr>
          <w:b/>
        </w:rPr>
        <w:t xml:space="preserve">Esimerkki 3.798</w:t>
      </w:r>
    </w:p>
    <w:p>
      <w:r>
        <w:t xml:space="preserve">Mitä tai pikemminkin mitä menetelmiä petrologit käyttävät kivien tutkimiseen kentällä?</w:t>
      </w:r>
    </w:p>
    <w:p>
      <w:r>
        <w:rPr>
          <w:b/>
        </w:rPr>
        <w:t xml:space="preserve">Tulos</w:t>
      </w:r>
    </w:p>
    <w:p>
      <w:r>
        <w:t xml:space="preserve">Mitä menetelmiä petrologit käyttävät kivien tutkimiseen kentällä?</w:t>
      </w:r>
    </w:p>
    <w:p>
      <w:r>
        <w:rPr>
          <w:b/>
        </w:rPr>
        <w:t xml:space="preserve">Esimerkki 3.799</w:t>
      </w:r>
    </w:p>
    <w:p>
      <w:r>
        <w:t xml:space="preserve">Kuinka paljon papisto ei tee arvioita väestöstä ruttoaikana vaihtelevat?</w:t>
      </w:r>
    </w:p>
    <w:p>
      <w:r>
        <w:rPr>
          <w:b/>
        </w:rPr>
        <w:t xml:space="preserve">Tulos</w:t>
      </w:r>
    </w:p>
    <w:p>
      <w:r>
        <w:t xml:space="preserve">Kuinka paljon arviot väestön määrästä ruttoaikana vaihtelevat?</w:t>
      </w:r>
    </w:p>
    <w:p>
      <w:r>
        <w:rPr>
          <w:b/>
        </w:rPr>
        <w:t xml:space="preserve">Esimerkki 3.800</w:t>
      </w:r>
    </w:p>
    <w:p>
      <w:r>
        <w:t xml:space="preserve">Länsimaiden hallitukset pitivät kommunisteja tai pikemminkin islamisteja pienempänä pahana verrattuna keneen?</w:t>
      </w:r>
    </w:p>
    <w:p>
      <w:r>
        <w:rPr>
          <w:b/>
        </w:rPr>
        <w:t xml:space="preserve">Tulos</w:t>
      </w:r>
    </w:p>
    <w:p>
      <w:r>
        <w:t xml:space="preserve">Länsimaiden hallitukset pitivät islamisteja pienempänä pahana verrattuna keneen?</w:t>
      </w:r>
    </w:p>
    <w:p>
      <w:r>
        <w:rPr>
          <w:b/>
        </w:rPr>
        <w:t xml:space="preserve">Esimerkki 3.801</w:t>
      </w:r>
    </w:p>
    <w:p>
      <w:r>
        <w:t xml:space="preserve">Minkä vuosien aikana Model United Nations -joukkue oli Pohjois- ja pikemminkin Etelä-Amerikan ykkönen?</w:t>
      </w:r>
    </w:p>
    <w:p>
      <w:r>
        <w:rPr>
          <w:b/>
        </w:rPr>
        <w:t xml:space="preserve">Tulos</w:t>
      </w:r>
    </w:p>
    <w:p>
      <w:r>
        <w:t xml:space="preserve">Minkä vuosien aikana Model United Nations -joukkue oli Etelä-Amerikan ykkönen?</w:t>
      </w:r>
    </w:p>
    <w:p>
      <w:r>
        <w:rPr>
          <w:b/>
        </w:rPr>
        <w:t xml:space="preserve">Esimerkki 3.802</w:t>
      </w:r>
    </w:p>
    <w:p>
      <w:r>
        <w:t xml:space="preserve">Suuremmalla kapasiteetilla varustettu verkko, kuten er mikä oli ensimmäinen internet2-verkko nimeltään.</w:t>
      </w:r>
    </w:p>
    <w:p>
      <w:r>
        <w:rPr>
          <w:b/>
        </w:rPr>
        <w:t xml:space="preserve">Tulos</w:t>
      </w:r>
    </w:p>
    <w:p>
      <w:r>
        <w:t xml:space="preserve">Mikä oli ensimmäisen internet2-verkon nimi</w:t>
      </w:r>
    </w:p>
    <w:p>
      <w:r>
        <w:rPr>
          <w:b/>
        </w:rPr>
        <w:t xml:space="preserve">Esimerkki 3.803</w:t>
      </w:r>
    </w:p>
    <w:p>
      <w:r>
        <w:t xml:space="preserve">Mikä on alempi eriarvoisuusaste itse asiassa alempi sosiaalihyödykkeiden määrä vaikutus?</w:t>
      </w:r>
    </w:p>
    <w:p>
      <w:r>
        <w:rPr>
          <w:b/>
        </w:rPr>
        <w:t xml:space="preserve">Tulos</w:t>
      </w:r>
    </w:p>
    <w:p>
      <w:r>
        <w:t xml:space="preserve">Mikä on sosiaalihyödykkeiden alhaisemman osuuden vaikutus?</w:t>
      </w:r>
    </w:p>
    <w:p>
      <w:r>
        <w:rPr>
          <w:b/>
        </w:rPr>
        <w:t xml:space="preserve">Esimerkki 3.804</w:t>
      </w:r>
    </w:p>
    <w:p>
      <w:r>
        <w:t xml:space="preserve">Mitkä voimat eivät ole ei odota Haluaisin tietää, mitkä fysikaaliset suureet eivät ole suunta?</w:t>
      </w:r>
    </w:p>
    <w:p>
      <w:r>
        <w:rPr>
          <w:b/>
        </w:rPr>
        <w:t xml:space="preserve">Tulos</w:t>
      </w:r>
    </w:p>
    <w:p>
      <w:r>
        <w:t xml:space="preserve">Millä fysikaalisilla suureilla ei ole suuntaa?</w:t>
      </w:r>
    </w:p>
    <w:p>
      <w:r>
        <w:rPr>
          <w:b/>
        </w:rPr>
        <w:t xml:space="preserve">Esimerkki 3.805</w:t>
      </w:r>
    </w:p>
    <w:p>
      <w:r>
        <w:t xml:space="preserve">Mikä on Mersennen no nimi um yksi prime-tyyppi, jossa p+1 tai p-1 ottaa tietyn muodon?</w:t>
      </w:r>
    </w:p>
    <w:p>
      <w:r>
        <w:rPr>
          <w:b/>
        </w:rPr>
        <w:t xml:space="preserve">Tulos</w:t>
      </w:r>
    </w:p>
    <w:p>
      <w:r>
        <w:t xml:space="preserve">Mikä on erään prime-tyypin nimi, jossa p+1 tai p-1 saa tietyn muodon?</w:t>
      </w:r>
    </w:p>
    <w:p>
      <w:r>
        <w:rPr>
          <w:b/>
        </w:rPr>
        <w:t xml:space="preserve">Esimerkki 3.806</w:t>
      </w:r>
    </w:p>
    <w:p>
      <w:r>
        <w:t xml:space="preserve">Mitä symbolia käytettiin 1900-luvun alkupuolelle tai kai 1800-luvulle asti?</w:t>
      </w:r>
    </w:p>
    <w:p>
      <w:r>
        <w:rPr>
          <w:b/>
        </w:rPr>
        <w:t xml:space="preserve">Tulos</w:t>
      </w:r>
    </w:p>
    <w:p>
      <w:r>
        <w:t xml:space="preserve">Mitä symbolia käytettiin 1800-luvun alkupuolelle asti?</w:t>
      </w:r>
    </w:p>
    <w:p>
      <w:r>
        <w:rPr>
          <w:b/>
        </w:rPr>
        <w:t xml:space="preserve">Esimerkki 3.807</w:t>
      </w:r>
    </w:p>
    <w:p>
      <w:r>
        <w:t xml:space="preserve">Ctenophores uh ei cypiddids ei ole mitä?</w:t>
      </w:r>
    </w:p>
    <w:p>
      <w:r>
        <w:rPr>
          <w:b/>
        </w:rPr>
        <w:t xml:space="preserve">Tulos</w:t>
      </w:r>
    </w:p>
    <w:p>
      <w:r>
        <w:t xml:space="preserve">Cypiddidit eivät ole mitä?</w:t>
      </w:r>
    </w:p>
    <w:p>
      <w:r>
        <w:rPr>
          <w:b/>
        </w:rPr>
        <w:t xml:space="preserve">Esimerkki 3.808</w:t>
      </w:r>
    </w:p>
    <w:p>
      <w:r>
        <w:t xml:space="preserve">Missä... tarkoitan, eivätkö brittiläiset uudisasukkaat asuneet?</w:t>
      </w:r>
    </w:p>
    <w:p>
      <w:r>
        <w:rPr>
          <w:b/>
        </w:rPr>
        <w:t xml:space="preserve">Tulos</w:t>
      </w:r>
    </w:p>
    <w:p>
      <w:r>
        <w:t xml:space="preserve">Missä brittiläiset uudisasukkaat eivät asuneet?</w:t>
      </w:r>
    </w:p>
    <w:p>
      <w:r>
        <w:rPr>
          <w:b/>
        </w:rPr>
        <w:t xml:space="preserve">Esimerkki 3.809</w:t>
      </w:r>
    </w:p>
    <w:p>
      <w:r>
        <w:t xml:space="preserve">Mikä on toisenlaisen todennäköisyysalgoritmin nimi ei nykyaikainen algoritmitesti?</w:t>
      </w:r>
    </w:p>
    <w:p>
      <w:r>
        <w:rPr>
          <w:b/>
        </w:rPr>
        <w:t xml:space="preserve">Tulos</w:t>
      </w:r>
    </w:p>
    <w:p>
      <w:r>
        <w:t xml:space="preserve">Mikä on toisenlaisen modernin algoritmitestin nimi?</w:t>
      </w:r>
    </w:p>
    <w:p>
      <w:r>
        <w:rPr>
          <w:b/>
        </w:rPr>
        <w:t xml:space="preserve">Esimerkki 3.810</w:t>
      </w:r>
    </w:p>
    <w:p>
      <w:r>
        <w:t xml:space="preserve">Kuka ehdotti, että kaupankäynti ei tutkimus oli laillista?</w:t>
      </w:r>
    </w:p>
    <w:p>
      <w:r>
        <w:rPr>
          <w:b/>
        </w:rPr>
        <w:t xml:space="preserve">Tulos</w:t>
      </w:r>
    </w:p>
    <w:p>
      <w:r>
        <w:t xml:space="preserve">Kuka väitti, että tutkimus oli laillinen?</w:t>
      </w:r>
    </w:p>
    <w:p>
      <w:r>
        <w:rPr>
          <w:b/>
        </w:rPr>
        <w:t xml:space="preserve">Esimerkki 3.811</w:t>
      </w:r>
    </w:p>
    <w:p>
      <w:r>
        <w:t xml:space="preserve">Missä asetelmassa mikroskooppinen analyysi uh hmm no rakennegeologit rekonstruoivat kivien kiderakenteen?</w:t>
      </w:r>
    </w:p>
    <w:p>
      <w:r>
        <w:rPr>
          <w:b/>
        </w:rPr>
        <w:t xml:space="preserve">Tulos</w:t>
      </w:r>
    </w:p>
    <w:p>
      <w:r>
        <w:t xml:space="preserve">Missä tilanteessa rakennegeologit rekonstruoivat kivien kiderakenteen?</w:t>
      </w:r>
    </w:p>
    <w:p>
      <w:r>
        <w:rPr>
          <w:b/>
        </w:rPr>
        <w:t xml:space="preserve">Esimerkki 3.812</w:t>
      </w:r>
    </w:p>
    <w:p>
      <w:r>
        <w:t xml:space="preserve">Kertokaa minulle, kuka perusti puutarhan Marekin kirjastolle oikeastaan tarkoitan suunnitteli?</w:t>
      </w:r>
    </w:p>
    <w:p>
      <w:r>
        <w:rPr>
          <w:b/>
        </w:rPr>
        <w:t xml:space="preserve">Tulos</w:t>
      </w:r>
    </w:p>
    <w:p>
      <w:r>
        <w:t xml:space="preserve">Kuka suunnitteli Marekin kirjaston puutarhan?</w:t>
      </w:r>
    </w:p>
    <w:p>
      <w:r>
        <w:rPr>
          <w:b/>
        </w:rPr>
        <w:t xml:space="preserve">Esimerkki 3.813</w:t>
      </w:r>
    </w:p>
    <w:p>
      <w:r>
        <w:t xml:space="preserve">Miten ei odota Mitä tapahtuu, kun yksi levy koskettaa toista?</w:t>
      </w:r>
    </w:p>
    <w:p>
      <w:r>
        <w:rPr>
          <w:b/>
        </w:rPr>
        <w:t xml:space="preserve">Tulos</w:t>
      </w:r>
    </w:p>
    <w:p>
      <w:r>
        <w:t xml:space="preserve">Mitä tapahtuu, kun yksi levy koskettaa toista?</w:t>
      </w:r>
    </w:p>
    <w:p>
      <w:r>
        <w:rPr>
          <w:b/>
        </w:rPr>
        <w:t xml:space="preserve">Esimerkki 3.814</w:t>
      </w:r>
    </w:p>
    <w:p>
      <w:r>
        <w:t xml:space="preserve">Mikä on kappaleen muuttuvan painovoiman uh tai pikemminkin momentin derivaatta?</w:t>
      </w:r>
    </w:p>
    <w:p>
      <w:r>
        <w:rPr>
          <w:b/>
        </w:rPr>
        <w:t xml:space="preserve">Tulos</w:t>
      </w:r>
    </w:p>
    <w:p>
      <w:r>
        <w:t xml:space="preserve">Mikä on kappaleen muuttuvan impulssin derivaatta?</w:t>
      </w:r>
    </w:p>
    <w:p>
      <w:r>
        <w:rPr>
          <w:b/>
        </w:rPr>
        <w:t xml:space="preserve">Esimerkki 3.815</w:t>
      </w:r>
    </w:p>
    <w:p>
      <w:r>
        <w:t xml:space="preserve">Kuinka monta tai pikemminkin mikä muodostuma syntyi, koska eroosio loppui?</w:t>
      </w:r>
    </w:p>
    <w:p>
      <w:r>
        <w:rPr>
          <w:b/>
        </w:rPr>
        <w:t xml:space="preserve">Tulos</w:t>
      </w:r>
    </w:p>
    <w:p>
      <w:r>
        <w:t xml:space="preserve">Mikä muodostuma syntyi, koska eroosio loppui?</w:t>
      </w:r>
    </w:p>
    <w:p>
      <w:r>
        <w:rPr>
          <w:b/>
        </w:rPr>
        <w:t xml:space="preserve">Esimerkki 3.816</w:t>
      </w:r>
    </w:p>
    <w:p>
      <w:r>
        <w:t xml:space="preserve">Kuka brittiläinen matemaatikko oli ylpeä siitä, että hän teki työtä, josta ei hänen mielestään ollut matemaattista hyötyä, vaan pikemminkin sotilaallista hyötyä?</w:t>
      </w:r>
    </w:p>
    <w:p>
      <w:r>
        <w:rPr>
          <w:b/>
        </w:rPr>
        <w:t xml:space="preserve">Tulos</w:t>
      </w:r>
    </w:p>
    <w:p>
      <w:r>
        <w:t xml:space="preserve">Kuka brittiläinen matemaatikko oli ylpeä tehdessään työtä, josta ei hänen mielestään ollut sotilaallista hyötyä?</w:t>
      </w:r>
    </w:p>
    <w:p>
      <w:r>
        <w:rPr>
          <w:b/>
        </w:rPr>
        <w:t xml:space="preserve">Esimerkki 3.817</w:t>
      </w:r>
    </w:p>
    <w:p>
      <w:r>
        <w:t xml:space="preserve">Missä ei, anteeksi, milloin vasta-ainetuotanto on normaalia suurempaa?</w:t>
      </w:r>
    </w:p>
    <w:p>
      <w:r>
        <w:rPr>
          <w:b/>
        </w:rPr>
        <w:t xml:space="preserve">Tulos</w:t>
      </w:r>
    </w:p>
    <w:p>
      <w:r>
        <w:t xml:space="preserve">Milloin vasta-ainetuotanto on normaalia suurempaa?</w:t>
      </w:r>
    </w:p>
    <w:p>
      <w:r>
        <w:rPr>
          <w:b/>
        </w:rPr>
        <w:t xml:space="preserve">Esimerkki 3.818</w:t>
      </w:r>
    </w:p>
    <w:p>
      <w:r>
        <w:t xml:space="preserve">Termi imperialismi on sovellettu eteläisiin no länsimaihin ja mihin itäisiin maihin?</w:t>
      </w:r>
    </w:p>
    <w:p>
      <w:r>
        <w:rPr>
          <w:b/>
        </w:rPr>
        <w:t xml:space="preserve">Tulos</w:t>
      </w:r>
    </w:p>
    <w:p>
      <w:r>
        <w:t xml:space="preserve">Termi imperialismi on sovellettu länsimaihin ja mihin itäisiin maihin?</w:t>
      </w:r>
    </w:p>
    <w:p>
      <w:r>
        <w:rPr>
          <w:b/>
        </w:rPr>
        <w:t xml:space="preserve">Esimerkki 3.819</w:t>
      </w:r>
    </w:p>
    <w:p>
      <w:r>
        <w:t xml:space="preserve">Mikä kansallisuus uh miten ovat sosiaalihyödykkeiden hinnat maissa, joissa eriarvoisuus on vähäisempää?</w:t>
      </w:r>
    </w:p>
    <w:p>
      <w:r>
        <w:rPr>
          <w:b/>
        </w:rPr>
        <w:t xml:space="preserve">Tulos</w:t>
      </w:r>
    </w:p>
    <w:p>
      <w:r>
        <w:t xml:space="preserve">Miten sosiaalihyödykkeiden hinnat ovat alhaisemman eriarvoisuuden maissa?</w:t>
      </w:r>
    </w:p>
    <w:p>
      <w:r>
        <w:rPr>
          <w:b/>
        </w:rPr>
        <w:t xml:space="preserve">Esimerkki 3.820</w:t>
      </w:r>
    </w:p>
    <w:p>
      <w:r>
        <w:t xml:space="preserve">Mikä oli merkittävä aste tai odotuslähde vesien pilaantumiselle 1980-luvun alun jälkeen?</w:t>
      </w:r>
    </w:p>
    <w:p>
      <w:r>
        <w:rPr>
          <w:b/>
        </w:rPr>
        <w:t xml:space="preserve">Tulos</w:t>
      </w:r>
    </w:p>
    <w:p>
      <w:r>
        <w:t xml:space="preserve">Mikä oli merkittävä vesien pilaantumisen lähde 1980-luvun alun jälkeen?</w:t>
      </w:r>
    </w:p>
    <w:p>
      <w:r>
        <w:rPr>
          <w:b/>
        </w:rPr>
        <w:t xml:space="preserve">Esimerkki 3.821</w:t>
      </w:r>
    </w:p>
    <w:p>
      <w:r>
        <w:t xml:space="preserve">Mitkä heimot kannattivat brittejä, ei, ei, ei, kertokaa minulle, mitkä heimot vihasivat heitä?</w:t>
      </w:r>
    </w:p>
    <w:p>
      <w:r>
        <w:rPr>
          <w:b/>
        </w:rPr>
        <w:t xml:space="preserve">Tulos</w:t>
      </w:r>
    </w:p>
    <w:p>
      <w:r>
        <w:t xml:space="preserve">Mitkä heimot vihasivat brittejä?</w:t>
      </w:r>
    </w:p>
    <w:p>
      <w:r>
        <w:rPr>
          <w:b/>
        </w:rPr>
        <w:t xml:space="preserve">Esimerkki 3.822</w:t>
      </w:r>
    </w:p>
    <w:p>
      <w:r>
        <w:t xml:space="preserve">Milloin perustettiin asutus, josta tulisi Bródno, ei, vaan Boleslaw?</w:t>
      </w:r>
    </w:p>
    <w:p>
      <w:r>
        <w:rPr>
          <w:b/>
        </w:rPr>
        <w:t xml:space="preserve">Tulos</w:t>
      </w:r>
    </w:p>
    <w:p>
      <w:r>
        <w:t xml:space="preserve">Milloin Boleslaw'sta tuleva siirtokunta perustettiin?</w:t>
      </w:r>
    </w:p>
    <w:p>
      <w:r>
        <w:rPr>
          <w:b/>
        </w:rPr>
        <w:t xml:space="preserve">Esimerkki 3.823</w:t>
      </w:r>
    </w:p>
    <w:p>
      <w:r>
        <w:t xml:space="preserve">Länsimaiden hallitukset pitivät islamisteja veteraaneina, jotka eivät ole kahdesta pahasta pahempi, kun niitä verrataan keneen?</w:t>
      </w:r>
    </w:p>
    <w:p>
      <w:r>
        <w:rPr>
          <w:b/>
        </w:rPr>
        <w:t xml:space="preserve">Tulos</w:t>
      </w:r>
    </w:p>
    <w:p>
      <w:r>
        <w:t xml:space="preserve">Länsimaiden hallitukset pitivät islamisteja kahdesta pahasta pahempana verrattuna keneen?</w:t>
      </w:r>
    </w:p>
    <w:p>
      <w:r>
        <w:rPr>
          <w:b/>
        </w:rPr>
        <w:t xml:space="preserve">Esimerkki 3.824</w:t>
      </w:r>
    </w:p>
    <w:p>
      <w:r>
        <w:t xml:space="preserve">Jazz Jamboree on yksi siitä, mitä Varsovan järjestämä on Varsovan kesäiset jazzpäivät?</w:t>
      </w:r>
    </w:p>
    <w:p>
      <w:r>
        <w:rPr>
          <w:b/>
        </w:rPr>
        <w:t xml:space="preserve">Tulos</w:t>
      </w:r>
    </w:p>
    <w:p>
      <w:r>
        <w:t xml:space="preserve">Varsovan kesäjazzpäivät on yksi monista, mitä Varsova isännöi?</w:t>
      </w:r>
    </w:p>
    <w:p>
      <w:r>
        <w:rPr>
          <w:b/>
        </w:rPr>
        <w:t xml:space="preserve">Esimerkki 3.825</w:t>
      </w:r>
    </w:p>
    <w:p>
      <w:r>
        <w:t xml:space="preserve">Kuka, anteeksi, mikä on varattu kyselytunnille istuntosalissa?</w:t>
      </w:r>
    </w:p>
    <w:p>
      <w:r>
        <w:rPr>
          <w:b/>
        </w:rPr>
        <w:t xml:space="preserve">Tulos</w:t>
      </w:r>
    </w:p>
    <w:p>
      <w:r>
        <w:t xml:space="preserve">Mikä on varattu kyselytunnille istuntosalissa?</w:t>
      </w:r>
    </w:p>
    <w:p>
      <w:r>
        <w:rPr>
          <w:b/>
        </w:rPr>
        <w:t xml:space="preserve">Esimerkki 3.826</w:t>
      </w:r>
    </w:p>
    <w:p>
      <w:r>
        <w:t xml:space="preserve">Mitä tarkoitan, kuka hylkäsi terveys- ja sosiaalisten ongelmien indeksin?</w:t>
      </w:r>
    </w:p>
    <w:p>
      <w:r>
        <w:rPr>
          <w:b/>
        </w:rPr>
        <w:t xml:space="preserve">Tulos</w:t>
      </w:r>
    </w:p>
    <w:p>
      <w:r>
        <w:t xml:space="preserve">Kuka hylkäsi terveys- ja sosiaalisten ongelmien indeksin?</w:t>
      </w:r>
    </w:p>
    <w:p>
      <w:r>
        <w:rPr>
          <w:b/>
        </w:rPr>
        <w:t xml:space="preserve">Esimerkki 3.827</w:t>
      </w:r>
    </w:p>
    <w:p>
      <w:r>
        <w:t xml:space="preserve">Kuka päätti, tarkoitan, ajatteli, että kohdistettu voima aiheuttaa esineen liikkeen nollasta poikkeavasta nopeudesta riippumatta?</w:t>
      </w:r>
    </w:p>
    <w:p>
      <w:r>
        <w:rPr>
          <w:b/>
        </w:rPr>
        <w:t xml:space="preserve">Tulos</w:t>
      </w:r>
    </w:p>
    <w:p>
      <w:r>
        <w:t xml:space="preserve">Kuka ajatteli, että kohdistettu voima aiheutti esineen liikkeen nollasta poikkeavasta nopeudesta riippumatta?</w:t>
      </w:r>
    </w:p>
    <w:p>
      <w:r>
        <w:rPr>
          <w:b/>
        </w:rPr>
        <w:t xml:space="preserve">Esimerkki 3.828</w:t>
      </w:r>
    </w:p>
    <w:p>
      <w:r>
        <w:t xml:space="preserve">Kuka Han-kiinalainen johtaja loikkasi mongoleille, jotka hylkäsivät mongolit?</w:t>
      </w:r>
    </w:p>
    <w:p>
      <w:r>
        <w:rPr>
          <w:b/>
        </w:rPr>
        <w:t xml:space="preserve">Tulos</w:t>
      </w:r>
    </w:p>
    <w:p>
      <w:r>
        <w:t xml:space="preserve">Kuka han-kiinalainen johtaja torjui mongolit?</w:t>
      </w:r>
    </w:p>
    <w:p>
      <w:r>
        <w:rPr>
          <w:b/>
        </w:rPr>
        <w:t xml:space="preserve">Esimerkki 3.829</w:t>
      </w:r>
    </w:p>
    <w:p>
      <w:r>
        <w:t xml:space="preserve">Miksi ei uh, joka oli yksi varhaisimmista esimerkkejä kansalaistottelemattomuuden vastaan?</w:t>
      </w:r>
    </w:p>
    <w:p>
      <w:r>
        <w:rPr>
          <w:b/>
        </w:rPr>
        <w:t xml:space="preserve">Tulos</w:t>
      </w:r>
    </w:p>
    <w:p>
      <w:r>
        <w:t xml:space="preserve">Kuka oli yksi varhaisimmista esimerkeistä kansalaistottelemattomuutta vastaan?</w:t>
      </w:r>
    </w:p>
    <w:p>
      <w:r>
        <w:rPr>
          <w:b/>
        </w:rPr>
        <w:t xml:space="preserve">Esimerkki 3.830</w:t>
      </w:r>
    </w:p>
    <w:p>
      <w:r>
        <w:t xml:space="preserve">Kuka ei käyttänyt ei anteeksi käytti imperialismia mongolivaltakunnan aikana?</w:t>
      </w:r>
    </w:p>
    <w:p>
      <w:r>
        <w:rPr>
          <w:b/>
        </w:rPr>
        <w:t xml:space="preserve">Tulos</w:t>
      </w:r>
    </w:p>
    <w:p>
      <w:r>
        <w:t xml:space="preserve">Kuka käytti imperialismia mongolivaltakunnan aikana?</w:t>
      </w:r>
    </w:p>
    <w:p>
      <w:r>
        <w:rPr>
          <w:b/>
        </w:rPr>
        <w:t xml:space="preserve">Esimerkki 3.831</w:t>
      </w:r>
    </w:p>
    <w:p>
      <w:r>
        <w:t xml:space="preserve">Kuinka pitkä on Cestida tai ei tee sitä Aboral?</w:t>
      </w:r>
    </w:p>
    <w:p>
      <w:r>
        <w:rPr>
          <w:b/>
        </w:rPr>
        <w:t xml:space="preserve">Tulos</w:t>
      </w:r>
    </w:p>
    <w:p>
      <w:r>
        <w:t xml:space="preserve">Kuinka pitkä Aboral on?</w:t>
      </w:r>
    </w:p>
    <w:p>
      <w:r>
        <w:rPr>
          <w:b/>
        </w:rPr>
        <w:t xml:space="preserve">Esimerkki 3.832</w:t>
      </w:r>
    </w:p>
    <w:p>
      <w:r>
        <w:t xml:space="preserve">Minkä prosenttiosuuden bruttokansantuotteesta teollisuus muodostaa ei anteeksi, minkä prosenttiosuuden rakentaminen muodostaa?</w:t>
      </w:r>
    </w:p>
    <w:p>
      <w:r>
        <w:rPr>
          <w:b/>
        </w:rPr>
        <w:t xml:space="preserve">Tulos</w:t>
      </w:r>
    </w:p>
    <w:p>
      <w:r>
        <w:t xml:space="preserve">Mikä prosenttiosuus bruttokansantuotteesta on rakentamisen osuus?</w:t>
      </w:r>
    </w:p>
    <w:p>
      <w:r>
        <w:rPr>
          <w:b/>
        </w:rPr>
        <w:t xml:space="preserve">Esimerkki 3.833</w:t>
      </w:r>
    </w:p>
    <w:p>
      <w:r>
        <w:t xml:space="preserve">Miksi Saksan tai pikemminkin Puolan maanpaossa Lontoossa toimiva hallitus määräsi maanalaisen kotiarmeijan valtaamaan Varsovan ennen puna-armeijan saapumista?</w:t>
      </w:r>
    </w:p>
    <w:p>
      <w:r>
        <w:rPr>
          <w:b/>
        </w:rPr>
        <w:t xml:space="preserve">Tulos</w:t>
      </w:r>
    </w:p>
    <w:p>
      <w:r>
        <w:t xml:space="preserve">Miksi Puolan maanpaossa Lontoossa toimiva hallitus määräsi maanalaisen kotiarmeijan valtaamaan Varsovan ennen puna-armeijan saapumista?</w:t>
      </w:r>
    </w:p>
    <w:p>
      <w:r>
        <w:rPr>
          <w:b/>
        </w:rPr>
        <w:t xml:space="preserve">Esimerkki 3.834</w:t>
      </w:r>
    </w:p>
    <w:p>
      <w:r>
        <w:t xml:space="preserve">Mitä Neuvostoliitto yritti tukahduttaa tai pikemminkin motivoida armeijallaan?</w:t>
      </w:r>
    </w:p>
    <w:p>
      <w:r>
        <w:rPr>
          <w:b/>
        </w:rPr>
        <w:t xml:space="preserve">Tulos</w:t>
      </w:r>
    </w:p>
    <w:p>
      <w:r>
        <w:t xml:space="preserve">Mitä Neuvostoliitto yritti motivoida armeijallaan?</w:t>
      </w:r>
    </w:p>
    <w:p>
      <w:r>
        <w:rPr>
          <w:b/>
        </w:rPr>
        <w:t xml:space="preserve">Esimerkki 3.835</w:t>
      </w:r>
    </w:p>
    <w:p>
      <w:r>
        <w:t xml:space="preserve">Miksi Yuanin seuraajat saivat haltuunsa loput mongolivaltakunnasta, hups Kublain seuraaja?</w:t>
      </w:r>
    </w:p>
    <w:p>
      <w:r>
        <w:rPr>
          <w:b/>
        </w:rPr>
        <w:t xml:space="preserve">Tulos</w:t>
      </w:r>
    </w:p>
    <w:p>
      <w:r>
        <w:t xml:space="preserve">Miksi Kublain seuraajat saivat haltuunsa loputkin mongolivaltakunnasta?</w:t>
      </w:r>
    </w:p>
    <w:p>
      <w:r>
        <w:rPr>
          <w:b/>
        </w:rPr>
        <w:t xml:space="preserve">Esimerkki 3.836</w:t>
      </w:r>
    </w:p>
    <w:p>
      <w:r>
        <w:t xml:space="preserve">Ei imperialismia jaettu tarkoitan ei toteutettu käyttäen mitä liikennemuotoa?</w:t>
      </w:r>
    </w:p>
    <w:p>
      <w:r>
        <w:rPr>
          <w:b/>
        </w:rPr>
        <w:t xml:space="preserve">Tulos</w:t>
      </w:r>
    </w:p>
    <w:p>
      <w:r>
        <w:t xml:space="preserve">Minkä liikennemuodon avulla imperialismia ei toteutettu?</w:t>
      </w:r>
    </w:p>
    <w:p>
      <w:r>
        <w:rPr>
          <w:b/>
        </w:rPr>
        <w:t xml:space="preserve">Esimerkki 3.837</w:t>
      </w:r>
    </w:p>
    <w:p>
      <w:r>
        <w:t xml:space="preserve">Missä kohtaa elintarvikebakteerit, jotka ovat patogeeni, joutuvat suoraan kosketuksiin immuunisolujen, vasta-aineiden ja komplementin kanssa?</w:t>
      </w:r>
    </w:p>
    <w:p>
      <w:r>
        <w:rPr>
          <w:b/>
        </w:rPr>
        <w:t xml:space="preserve">Tulos</w:t>
      </w:r>
    </w:p>
    <w:p>
      <w:r>
        <w:t xml:space="preserve">Missä patogeeni joutuu suoraan kosketuksiin immuunisolujen, vasta-aineiden ja komplementin kanssa?</w:t>
      </w:r>
    </w:p>
    <w:p>
      <w:r>
        <w:rPr>
          <w:b/>
        </w:rPr>
        <w:t xml:space="preserve">Esimerkki 3.838</w:t>
      </w:r>
    </w:p>
    <w:p>
      <w:r>
        <w:t xml:space="preserve">Millä veroasteella on vaikutusta tuloeroihin ei oikeastaan, haluaisin tietää, millä järjestelmällä on vaikutusta tuloeroihin?</w:t>
      </w:r>
    </w:p>
    <w:p>
      <w:r>
        <w:rPr>
          <w:b/>
        </w:rPr>
        <w:t xml:space="preserve">Tulos</w:t>
      </w:r>
    </w:p>
    <w:p>
      <w:r>
        <w:t xml:space="preserve">Mikä järjestelmä vaikuttaa tuloeroihin?</w:t>
      </w:r>
    </w:p>
    <w:p>
      <w:r>
        <w:rPr>
          <w:b/>
        </w:rPr>
        <w:t xml:space="preserve">Esimerkki 3.839</w:t>
      </w:r>
    </w:p>
    <w:p>
      <w:r>
        <w:t xml:space="preserve">Milloin tai mikä proteiini ei vaikuta T-solujen erilaistumiseen?</w:t>
      </w:r>
    </w:p>
    <w:p>
      <w:r>
        <w:rPr>
          <w:b/>
        </w:rPr>
        <w:t xml:space="preserve">Tulos</w:t>
      </w:r>
    </w:p>
    <w:p>
      <w:r>
        <w:t xml:space="preserve">Mikä proteiini ei vaikuta T-solujen erilaistumiseen?</w:t>
      </w:r>
    </w:p>
    <w:p>
      <w:r>
        <w:rPr>
          <w:b/>
        </w:rPr>
        <w:t xml:space="preserve">Esimerkki 3.840</w:t>
      </w:r>
    </w:p>
    <w:p>
      <w:r>
        <w:t xml:space="preserve">Mitä keinoa he käyttävät yksityiskouluissa kurin ylläpitämiseksi, anteeksi, sen piti olla julkiset koulut?</w:t>
      </w:r>
    </w:p>
    <w:p>
      <w:r>
        <w:rPr>
          <w:b/>
        </w:rPr>
        <w:t xml:space="preserve">Tulos</w:t>
      </w:r>
    </w:p>
    <w:p>
      <w:r>
        <w:t xml:space="preserve">Mitä keinoa he käyttävät julkisissa kouluissa kurin ylläpitämiseksi?</w:t>
      </w:r>
    </w:p>
    <w:p>
      <w:r>
        <w:rPr>
          <w:b/>
        </w:rPr>
        <w:t xml:space="preserve">Esimerkki 3.841</w:t>
      </w:r>
    </w:p>
    <w:p>
      <w:r>
        <w:t xml:space="preserve">Mikä sai Fielding H. Garrisonin no Shen Kuon uskomaan, että maa on muodostunut vuorten eroosion seurauksena?</w:t>
      </w:r>
    </w:p>
    <w:p>
      <w:r>
        <w:rPr>
          <w:b/>
        </w:rPr>
        <w:t xml:space="preserve">Tulos</w:t>
      </w:r>
    </w:p>
    <w:p>
      <w:r>
        <w:t xml:space="preserve">Mikä sai Shen Kuon uskomaan, että maa muodostui vuorten eroosion seurauksena?</w:t>
      </w:r>
    </w:p>
    <w:p>
      <w:r>
        <w:rPr>
          <w:b/>
        </w:rPr>
        <w:t xml:space="preserve">Esimerkki 3.842</w:t>
      </w:r>
    </w:p>
    <w:p>
      <w:r>
        <w:t xml:space="preserve">Mihin aikaan tai paremmin milloin Montreal vallattiin?</w:t>
      </w:r>
    </w:p>
    <w:p>
      <w:r>
        <w:rPr>
          <w:b/>
        </w:rPr>
        <w:t xml:space="preserve">Tulos</w:t>
      </w:r>
    </w:p>
    <w:p>
      <w:r>
        <w:t xml:space="preserve">Milloin Montreal vallattiin?</w:t>
      </w:r>
    </w:p>
    <w:p>
      <w:r>
        <w:rPr>
          <w:b/>
        </w:rPr>
        <w:t xml:space="preserve">Esimerkki 3.843</w:t>
      </w:r>
    </w:p>
    <w:p>
      <w:r>
        <w:t xml:space="preserve">Kuinka monta yksityiskoulua oli Wellingtonissa tai oikeastaan koko Uudessa-Seelannissa huhtikuussa 2014?</w:t>
      </w:r>
    </w:p>
    <w:p>
      <w:r>
        <w:rPr>
          <w:b/>
        </w:rPr>
        <w:t xml:space="preserve">Tulos</w:t>
      </w:r>
    </w:p>
    <w:p>
      <w:r>
        <w:t xml:space="preserve">Kuinka monta yksityiskoulua Uudessa-Seelannissa oli huhtikuussa 2014?</w:t>
      </w:r>
    </w:p>
    <w:p>
      <w:r>
        <w:rPr>
          <w:b/>
        </w:rPr>
        <w:t xml:space="preserve">Esimerkki 3.844</w:t>
      </w:r>
    </w:p>
    <w:p>
      <w:r>
        <w:t xml:space="preserve">Milloin Southern Pacific tai ei tee sitä Central Pacific Railroad perustettiin?</w:t>
      </w:r>
    </w:p>
    <w:p>
      <w:r>
        <w:rPr>
          <w:b/>
        </w:rPr>
        <w:t xml:space="preserve">Tulos</w:t>
      </w:r>
    </w:p>
    <w:p>
      <w:r>
        <w:t xml:space="preserve">Milloin Central Pacific Railroad perustettiin?</w:t>
      </w:r>
    </w:p>
    <w:p>
      <w:r>
        <w:rPr>
          <w:b/>
        </w:rPr>
        <w:t xml:space="preserve">Esimerkki 3.845</w:t>
      </w:r>
    </w:p>
    <w:p>
      <w:r>
        <w:t xml:space="preserve">Mikä poliittinen er mitä konservatiivisten tutkijoiden mielestä ei pitäisi olla eriarvoisuuden mittari?</w:t>
      </w:r>
    </w:p>
    <w:p>
      <w:r>
        <w:rPr>
          <w:b/>
        </w:rPr>
        <w:t xml:space="preserve">Tulos</w:t>
      </w:r>
    </w:p>
    <w:p>
      <w:r>
        <w:t xml:space="preserve">Mikä konservatiivisten tutkijoiden mielestä ei saisi olla eriarvoisuuden mittari?</w:t>
      </w:r>
    </w:p>
    <w:p>
      <w:r>
        <w:rPr>
          <w:b/>
        </w:rPr>
        <w:t xml:space="preserve">Esimerkki 3.846</w:t>
      </w:r>
    </w:p>
    <w:p>
      <w:r>
        <w:t xml:space="preserve">Miksi ei ole, miksi ei ole esimerkkejä bouregois-arkkitehtuurista näkyvissä nykyään?</w:t>
      </w:r>
    </w:p>
    <w:p>
      <w:r>
        <w:rPr>
          <w:b/>
        </w:rPr>
        <w:t xml:space="preserve">Tulos</w:t>
      </w:r>
    </w:p>
    <w:p>
      <w:r>
        <w:t xml:space="preserve">Miksi bouregois-arkkitehtuurin esimerkit eivät ole nykyään näkyvissä?</w:t>
      </w:r>
    </w:p>
    <w:p>
      <w:r>
        <w:rPr>
          <w:b/>
        </w:rPr>
        <w:t xml:space="preserve">Esimerkki 3.847</w:t>
      </w:r>
    </w:p>
    <w:p>
      <w:r>
        <w:t xml:space="preserve">Helmikuusta 1912 ei anteeksi 2011 lähtien, kuinka monelle luvulle Goldbachin arvelu on todistettu?</w:t>
      </w:r>
    </w:p>
    <w:p>
      <w:r>
        <w:rPr>
          <w:b/>
        </w:rPr>
        <w:t xml:space="preserve">Tulos</w:t>
      </w:r>
    </w:p>
    <w:p>
      <w:r>
        <w:t xml:space="preserve">Kuinka monelle luvulle Goldbachin arvelu on todistettu helmikuussa 2011?</w:t>
      </w:r>
    </w:p>
    <w:p>
      <w:r>
        <w:rPr>
          <w:b/>
        </w:rPr>
        <w:t xml:space="preserve">Esimerkki 3.848</w:t>
      </w:r>
    </w:p>
    <w:p>
      <w:r>
        <w:t xml:space="preserve">Miten kiinalainen lääketiede pysyi yhdessä paikassa ei muuta sitä, kuinka monta lääketieteellistä koulua tunnustettiin Japanissa?</w:t>
      </w:r>
    </w:p>
    <w:p>
      <w:r>
        <w:rPr>
          <w:b/>
        </w:rPr>
        <w:t xml:space="preserve">Tulos</w:t>
      </w:r>
    </w:p>
    <w:p>
      <w:r>
        <w:t xml:space="preserve">Kuinka monta lääketieteellistä koulua Japanissa tunnustettiin?</w:t>
      </w:r>
    </w:p>
    <w:p>
      <w:r>
        <w:rPr>
          <w:b/>
        </w:rPr>
        <w:t xml:space="preserve">Esimerkki 3.849</w:t>
      </w:r>
    </w:p>
    <w:p>
      <w:r>
        <w:t xml:space="preserve">Miten tai milloin musta surma teknisesti ottaen laantui?</w:t>
      </w:r>
    </w:p>
    <w:p>
      <w:r>
        <w:rPr>
          <w:b/>
        </w:rPr>
        <w:t xml:space="preserve">Tulos</w:t>
      </w:r>
    </w:p>
    <w:p>
      <w:r>
        <w:t xml:space="preserve">Milloin musta kuolema teknisesti laantui?</w:t>
      </w:r>
    </w:p>
    <w:p>
      <w:r>
        <w:rPr>
          <w:b/>
        </w:rPr>
        <w:t xml:space="preserve">Esimerkki 3.850</w:t>
      </w:r>
    </w:p>
    <w:p>
      <w:r>
        <w:t xml:space="preserve">Mikä on syynä tuloeroihin Yhdysvalloissa tai Yhdistyneissä Kansakunnissa?</w:t>
      </w:r>
    </w:p>
    <w:p>
      <w:r>
        <w:rPr>
          <w:b/>
        </w:rPr>
        <w:t xml:space="preserve">Tulos</w:t>
      </w:r>
    </w:p>
    <w:p>
      <w:r>
        <w:t xml:space="preserve">Mihin tuloerot johtuvat Yhdistyneissä kansakunnissa?</w:t>
      </w:r>
    </w:p>
    <w:p>
      <w:r>
        <w:rPr>
          <w:b/>
        </w:rPr>
        <w:t xml:space="preserve">Esimerkki 3.851</w:t>
      </w:r>
    </w:p>
    <w:p>
      <w:r>
        <w:t xml:space="preserve">Kuinka monta ei anteeksi kuinka suuri voi ctenophora kasvaa?</w:t>
      </w:r>
    </w:p>
    <w:p>
      <w:r>
        <w:rPr>
          <w:b/>
        </w:rPr>
        <w:t xml:space="preserve">Tulos</w:t>
      </w:r>
    </w:p>
    <w:p>
      <w:r>
        <w:t xml:space="preserve">Kuinka suureksi ctenophora voi kasvaa?</w:t>
      </w:r>
    </w:p>
    <w:p>
      <w:r>
        <w:rPr>
          <w:b/>
        </w:rPr>
        <w:t xml:space="preserve">Esimerkki 3.852</w:t>
      </w:r>
    </w:p>
    <w:p>
      <w:r>
        <w:t xml:space="preserve">Missä, anteeksi, kuka Venäjän ohella tuki toisen maailmansodan jälkeisiä kommunistisia liikkeitä?</w:t>
      </w:r>
    </w:p>
    <w:p>
      <w:r>
        <w:rPr>
          <w:b/>
        </w:rPr>
        <w:t xml:space="preserve">Tulos</w:t>
      </w:r>
    </w:p>
    <w:p>
      <w:r>
        <w:t xml:space="preserve">Kuka Venäjän ohella tuki toisen maailmansodan jälkeisiä kommunistisia liikkeitä?</w:t>
      </w:r>
    </w:p>
    <w:p>
      <w:r>
        <w:rPr>
          <w:b/>
        </w:rPr>
        <w:t xml:space="preserve">Esimerkki 3.853</w:t>
      </w:r>
    </w:p>
    <w:p>
      <w:r>
        <w:t xml:space="preserve">Minä vuonna, anteeksi, mikä kirja Iqbalin kahdeksan englanninkielistä luentoa julkaistiin?</w:t>
      </w:r>
    </w:p>
    <w:p>
      <w:r>
        <w:rPr>
          <w:b/>
        </w:rPr>
        <w:t xml:space="preserve">Tulos</w:t>
      </w:r>
    </w:p>
    <w:p>
      <w:r>
        <w:t xml:space="preserve">Millä kirjalla Iqbalin kahdeksan englanninkielistä luentoa julkaistiin?</w:t>
      </w:r>
    </w:p>
    <w:p>
      <w:r>
        <w:rPr>
          <w:b/>
        </w:rPr>
        <w:t xml:space="preserve">Esimerkki 3.854</w:t>
      </w:r>
    </w:p>
    <w:p>
      <w:r>
        <w:t xml:space="preserve">Kenellä on ei ei, tarkoitan mitä tapahtuu, jos jäsen ei äänestä puolueen linjaa?</w:t>
      </w:r>
    </w:p>
    <w:p>
      <w:r>
        <w:rPr>
          <w:b/>
        </w:rPr>
        <w:t xml:space="preserve">Tulos</w:t>
      </w:r>
    </w:p>
    <w:p>
      <w:r>
        <w:t xml:space="preserve">Mitä tapahtuu, jos jäsen ei äänestä puolueen linjaa?</w:t>
      </w:r>
    </w:p>
    <w:p>
      <w:r>
        <w:rPr>
          <w:b/>
        </w:rPr>
        <w:t xml:space="preserve">Esimerkki 3.855</w:t>
      </w:r>
    </w:p>
    <w:p>
      <w:r>
        <w:t xml:space="preserve">Millaisen palkinnon Roger Rocka voitti tai pikemminkin kerro, mitä Roger Rocka's Dinner Theater &amp; Good Company Players näytti?</w:t>
      </w:r>
    </w:p>
    <w:p>
      <w:r>
        <w:rPr>
          <w:b/>
        </w:rPr>
        <w:t xml:space="preserve">Tulos</w:t>
      </w:r>
    </w:p>
    <w:p>
      <w:r>
        <w:t xml:space="preserve">Mitä Roger Rocka's Dinner Theater &amp; Good Company Players esitti?</w:t>
      </w:r>
    </w:p>
    <w:p>
      <w:r>
        <w:rPr>
          <w:b/>
        </w:rPr>
        <w:t xml:space="preserve">Esimerkki 3.856</w:t>
      </w:r>
    </w:p>
    <w:p>
      <w:r>
        <w:t xml:space="preserve">Miten er mitä tapahtui Meksikon sodan aikana?</w:t>
      </w:r>
    </w:p>
    <w:p>
      <w:r>
        <w:rPr>
          <w:b/>
        </w:rPr>
        <w:t xml:space="preserve">Tulos</w:t>
      </w:r>
    </w:p>
    <w:p>
      <w:r>
        <w:t xml:space="preserve">Mitä tapahtui Meksikon sodan aikana?</w:t>
      </w:r>
    </w:p>
    <w:p>
      <w:r>
        <w:rPr>
          <w:b/>
        </w:rPr>
        <w:t xml:space="preserve">Esimerkki 3.857</w:t>
      </w:r>
    </w:p>
    <w:p>
      <w:r>
        <w:t xml:space="preserve">Ottomaanien kalifaatin lakkauttamisen uskotaan aloittaneen minkä siirtomaavallan tarkoitan järjestelmän?</w:t>
      </w:r>
    </w:p>
    <w:p>
      <w:r>
        <w:rPr>
          <w:b/>
        </w:rPr>
        <w:t xml:space="preserve">Tulos</w:t>
      </w:r>
    </w:p>
    <w:p>
      <w:r>
        <w:t xml:space="preserve">Ottomaanien kalifaatin lakkauttamisen uskotaan aloittaneen minkä järjestelmän?</w:t>
      </w:r>
    </w:p>
    <w:p>
      <w:r>
        <w:rPr>
          <w:b/>
        </w:rPr>
        <w:t xml:space="preserve">Esimerkki 3.858</w:t>
      </w:r>
    </w:p>
    <w:p>
      <w:r>
        <w:t xml:space="preserve">Missä tai missä muussa maassa lääkärit voivat jakaa lääkkeitä vastaanotollaan?</w:t>
      </w:r>
    </w:p>
    <w:p>
      <w:r>
        <w:rPr>
          <w:b/>
        </w:rPr>
        <w:t xml:space="preserve">Tulos</w:t>
      </w:r>
    </w:p>
    <w:p>
      <w:r>
        <w:t xml:space="preserve">Missä muussa maassa lääkärit voivat jakaa lääkkeitä vastaanotollaan?</w:t>
      </w:r>
    </w:p>
    <w:p>
      <w:r>
        <w:rPr>
          <w:b/>
        </w:rPr>
        <w:t xml:space="preserve">Esimerkki 3.859</w:t>
      </w:r>
    </w:p>
    <w:p>
      <w:r>
        <w:t xml:space="preserve">Milloin oli divestointi ei pahoillani, minä vuonna Etelä-Afrikan varakonsuli Duke Kent-Brown astui virkaansa?</w:t>
      </w:r>
    </w:p>
    <w:p>
      <w:r>
        <w:rPr>
          <w:b/>
        </w:rPr>
        <w:t xml:space="preserve">Tulos</w:t>
      </w:r>
    </w:p>
    <w:p>
      <w:r>
        <w:t xml:space="preserve">Minä vuonna Etelä-Afrikan varakonsuli Duke Kent-Brown astui virkaansa?</w:t>
      </w:r>
    </w:p>
    <w:p>
      <w:r>
        <w:rPr>
          <w:b/>
        </w:rPr>
        <w:t xml:space="preserve">Esimerkki 3.860</w:t>
      </w:r>
    </w:p>
    <w:p>
      <w:r>
        <w:t xml:space="preserve">Iqbal ei ajatellut, tai itse asiassa tarkoitin, että he olivat huolissaan siitä, että Intian enimmäkseen hindu väestö ei tekisi mitä muslimiperinnölle ja kulttuurille?</w:t>
      </w:r>
    </w:p>
    <w:p>
      <w:r>
        <w:rPr>
          <w:b/>
        </w:rPr>
        <w:t xml:space="preserve">Tulos</w:t>
      </w:r>
    </w:p>
    <w:p>
      <w:r>
        <w:t xml:space="preserve">Iqbal oli huolissaan siitä, että Intian enimmäkseen hindulaisväestö ei tekisi mitä muslimiperinnölle ja -kulttuurille?</w:t>
      </w:r>
    </w:p>
    <w:p>
      <w:r>
        <w:rPr>
          <w:b/>
        </w:rPr>
        <w:t xml:space="preserve">Esimerkki 3.861</w:t>
      </w:r>
    </w:p>
    <w:p>
      <w:r>
        <w:t xml:space="preserve">Mitkä ovat ei tarkoitin, mitkä maat käyttävät punaista kreikkalaista ristiä apteekin symbolina?</w:t>
      </w:r>
    </w:p>
    <w:p>
      <w:r>
        <w:rPr>
          <w:b/>
        </w:rPr>
        <w:t xml:space="preserve">Tulos</w:t>
      </w:r>
    </w:p>
    <w:p>
      <w:r>
        <w:t xml:space="preserve">Missä maissa käytetään punaista kreikkalaista ristiä apteekin symbolina?</w:t>
      </w:r>
    </w:p>
    <w:p>
      <w:r>
        <w:rPr>
          <w:b/>
        </w:rPr>
        <w:t xml:space="preserve">Esimerkki 3.862</w:t>
      </w:r>
    </w:p>
    <w:p>
      <w:r>
        <w:t xml:space="preserve">Mikä rohkaisi, öö, mikä oli Yuanin persialainen vihollinen?</w:t>
      </w:r>
    </w:p>
    <w:p>
      <w:r>
        <w:rPr>
          <w:b/>
        </w:rPr>
        <w:t xml:space="preserve">Tulos</w:t>
      </w:r>
    </w:p>
    <w:p>
      <w:r>
        <w:t xml:space="preserve">Mikä oli Yuanin persialainen vihollinen?</w:t>
      </w:r>
    </w:p>
    <w:p>
      <w:r>
        <w:rPr>
          <w:b/>
        </w:rPr>
        <w:t xml:space="preserve">Esimerkki 3.863</w:t>
      </w:r>
    </w:p>
    <w:p>
      <w:r>
        <w:t xml:space="preserve">Missä ei ole tehdä, että kuka on Miasta on valta lainsäädäntötoimiin?</w:t>
      </w:r>
    </w:p>
    <w:p>
      <w:r>
        <w:rPr>
          <w:b/>
        </w:rPr>
        <w:t xml:space="preserve">Tulos</w:t>
      </w:r>
    </w:p>
    <w:p>
      <w:r>
        <w:t xml:space="preserve">Kuka on Miasta on valta lainsäädäntötoimiin?</w:t>
      </w:r>
    </w:p>
    <w:p>
      <w:r>
        <w:rPr>
          <w:b/>
        </w:rPr>
        <w:t xml:space="preserve">Esimerkki 3.864</w:t>
      </w:r>
    </w:p>
    <w:p>
      <w:r>
        <w:t xml:space="preserve">Miten tapahtuma käsiteltiin, kun Thoreau odottaa ei juutalaisia pidätettiin veronkantajat?</w:t>
      </w:r>
    </w:p>
    <w:p>
      <w:r>
        <w:rPr>
          <w:b/>
        </w:rPr>
        <w:t xml:space="preserve">Tulos</w:t>
      </w:r>
    </w:p>
    <w:p>
      <w:r>
        <w:t xml:space="preserve">Miten uutisoitiin tapahtumasta, jossa veronkantajat pidättivät juutalaisia?</w:t>
      </w:r>
    </w:p>
    <w:p>
      <w:r>
        <w:rPr>
          <w:b/>
        </w:rPr>
        <w:t xml:space="preserve">Esimerkki 3.865</w:t>
      </w:r>
    </w:p>
    <w:p>
      <w:r>
        <w:t xml:space="preserve">Vasta-aineet kulkeutuvat ei siirretään imeväisen suolistoon mitä kautta?</w:t>
      </w:r>
    </w:p>
    <w:p>
      <w:r>
        <w:rPr>
          <w:b/>
        </w:rPr>
        <w:t xml:space="preserve">Tulos</w:t>
      </w:r>
    </w:p>
    <w:p>
      <w:r>
        <w:t xml:space="preserve">Vasta-aineet siirtyvät imeväisen suolistoon mitä kautta?</w:t>
      </w:r>
    </w:p>
    <w:p>
      <w:r>
        <w:rPr>
          <w:b/>
        </w:rPr>
        <w:t xml:space="preserve">Esimerkki 3.866</w:t>
      </w:r>
    </w:p>
    <w:p>
      <w:r>
        <w:t xml:space="preserve">AppleTalk kehitettiin vuonna 1985 ei 1995 kenelle?</w:t>
      </w:r>
    </w:p>
    <w:p>
      <w:r>
        <w:rPr>
          <w:b/>
        </w:rPr>
        <w:t xml:space="preserve">Tulos</w:t>
      </w:r>
    </w:p>
    <w:p>
      <w:r>
        <w:t xml:space="preserve">AppleTalk kehitettiin vuonna 1995 ketä varten?</w:t>
      </w:r>
    </w:p>
    <w:p>
      <w:r>
        <w:rPr>
          <w:b/>
        </w:rPr>
        <w:t xml:space="preserve">Esimerkki 3.867</w:t>
      </w:r>
    </w:p>
    <w:p>
      <w:r>
        <w:t xml:space="preserve">Miten jalostamoita kutsutaan usein?</w:t>
      </w:r>
    </w:p>
    <w:p>
      <w:r>
        <w:rPr>
          <w:b/>
        </w:rPr>
        <w:t xml:space="preserve">Tulos</w:t>
      </w:r>
    </w:p>
    <w:p>
      <w:r>
        <w:t xml:space="preserve">Millä nimellä jalostamoja usein kutsutaan?</w:t>
      </w:r>
    </w:p>
    <w:p>
      <w:r>
        <w:rPr>
          <w:b/>
        </w:rPr>
        <w:t xml:space="preserve">Esimerkki 3.868</w:t>
      </w:r>
    </w:p>
    <w:p>
      <w:r>
        <w:t xml:space="preserve">Mitä datayhteys, anteeksi, Frame Relay tarjoaa?</w:t>
      </w:r>
    </w:p>
    <w:p>
      <w:r>
        <w:rPr>
          <w:b/>
        </w:rPr>
        <w:t xml:space="preserve">Tulos</w:t>
      </w:r>
    </w:p>
    <w:p>
      <w:r>
        <w:t xml:space="preserve">Mitä Frame Relay tarjoaa?</w:t>
      </w:r>
    </w:p>
    <w:p>
      <w:r>
        <w:rPr>
          <w:b/>
        </w:rPr>
        <w:t xml:space="preserve">Esimerkki 3.869</w:t>
      </w:r>
    </w:p>
    <w:p>
      <w:r>
        <w:t xml:space="preserve">Missä... Saanko kysyä, mitkä ovat kaksi tapaa, joilla mudan määrä ei muutu?</w:t>
      </w:r>
    </w:p>
    <w:p>
      <w:r>
        <w:rPr>
          <w:b/>
        </w:rPr>
        <w:t xml:space="preserve">Tulos</w:t>
      </w:r>
    </w:p>
    <w:p>
      <w:r>
        <w:t xml:space="preserve">Mitkä ovat kaksi tapaa, joilla muta ei muutu tilavuudeltaan?</w:t>
      </w:r>
    </w:p>
    <w:p>
      <w:r>
        <w:rPr>
          <w:b/>
        </w:rPr>
        <w:t xml:space="preserve">Esimerkki 3.870</w:t>
      </w:r>
    </w:p>
    <w:p>
      <w:r>
        <w:t xml:space="preserve">Kenellä oli sotilaallinen määräysvalta Tangin tai Yuanin aikana?</w:t>
      </w:r>
    </w:p>
    <w:p>
      <w:r>
        <w:rPr>
          <w:b/>
        </w:rPr>
        <w:t xml:space="preserve">Tulos</w:t>
      </w:r>
    </w:p>
    <w:p>
      <w:r>
        <w:t xml:space="preserve">Kenellä oli sotilaallinen määräysvalta Yuanin aikana?</w:t>
      </w:r>
    </w:p>
    <w:p>
      <w:r>
        <w:rPr>
          <w:b/>
        </w:rPr>
        <w:t xml:space="preserve">Esimerkki 3.871</w:t>
      </w:r>
    </w:p>
    <w:p>
      <w:r>
        <w:t xml:space="preserve">Mikä oli Apple Talk ei pikemminkin sen ominaisuuksia?</w:t>
      </w:r>
    </w:p>
    <w:p>
      <w:r>
        <w:rPr>
          <w:b/>
        </w:rPr>
        <w:t xml:space="preserve">Tulos</w:t>
      </w:r>
    </w:p>
    <w:p>
      <w:r>
        <w:t xml:space="preserve">Mitkä olivat Apple Talkin ominaisuudet</w:t>
      </w:r>
    </w:p>
    <w:p>
      <w:r>
        <w:rPr>
          <w:b/>
        </w:rPr>
        <w:t xml:space="preserve">Esimerkki 3.872</w:t>
      </w:r>
    </w:p>
    <w:p>
      <w:r>
        <w:t xml:space="preserve">Yhteys energian ja sen välillä, mikä mahdollistaa yhtenäisen sähkömagneettisen voiman, joka vaikuttaa lakiin, anteeksi, tarkoitan varaukseen?</w:t>
      </w:r>
    </w:p>
    <w:p>
      <w:r>
        <w:rPr>
          <w:b/>
        </w:rPr>
        <w:t xml:space="preserve">Tulos</w:t>
      </w:r>
    </w:p>
    <w:p>
      <w:r>
        <w:t xml:space="preserve">Energian ja minkä välinen yhteys mahdollistaa varaukseen vaikuttavan yhtenäisen sähkömagneettisen voiman?</w:t>
      </w:r>
    </w:p>
    <w:p>
      <w:r>
        <w:rPr>
          <w:b/>
        </w:rPr>
        <w:t xml:space="preserve">Esimerkki 3.873</w:t>
      </w:r>
    </w:p>
    <w:p>
      <w:r>
        <w:t xml:space="preserve">kysymys n/a</w:t>
      </w:r>
    </w:p>
    <w:p>
      <w:r>
        <w:rPr>
          <w:b/>
        </w:rPr>
        <w:t xml:space="preserve">Tulos</w:t>
      </w:r>
    </w:p>
    <w:p>
      <w:r>
        <w:t xml:space="preserve">Mikä yhtälö kuvaa tällä hetkellä voiman fysiikkaa.</w:t>
      </w:r>
    </w:p>
    <w:p>
      <w:r>
        <w:rPr>
          <w:b/>
        </w:rPr>
        <w:t xml:space="preserve">Tulos</w:t>
      </w:r>
    </w:p>
    <w:p>
      <w:r>
        <w:t xml:space="preserve">Kuka ehdotti, että imperialismi olisi kapitalismin alin muoto?</w:t>
      </w:r>
    </w:p>
    <w:p>
      <w:r>
        <w:rPr>
          <w:b/>
        </w:rPr>
        <w:t xml:space="preserve">Esimerkki 3.874</w:t>
      </w:r>
    </w:p>
    <w:p>
      <w:r>
        <w:t xml:space="preserve">Kysymys n/a</w:t>
      </w:r>
    </w:p>
    <w:p>
      <w:r>
        <w:rPr>
          <w:b/>
        </w:rPr>
        <w:t xml:space="preserve">Tulos</w:t>
      </w:r>
    </w:p>
    <w:p>
      <w:r>
        <w:t xml:space="preserve">Mikä islamin tulkinta on monille islamin kannattajille heidän uskontonsa kultainen standardi?</w:t>
      </w:r>
    </w:p>
    <w:p>
      <w:r>
        <w:rPr>
          <w:b/>
        </w:rPr>
        <w:t xml:space="preserve">Esimerkki 3.875</w:t>
      </w:r>
    </w:p>
    <w:p>
      <w:r>
        <w:t xml:space="preserve">Kuka... tarkoitan, mikä ei pysty välttämään immuunijärjestelmää?</w:t>
      </w:r>
    </w:p>
    <w:p>
      <w:r>
        <w:rPr>
          <w:b/>
        </w:rPr>
        <w:t xml:space="preserve">Tulos</w:t>
      </w:r>
    </w:p>
    <w:p>
      <w:r>
        <w:t xml:space="preserve">Mikä ei pysty välttämään immuunijärjestelmää?</w:t>
      </w:r>
    </w:p>
    <w:p>
      <w:r>
        <w:rPr>
          <w:b/>
        </w:rPr>
        <w:t xml:space="preserve">Esimerkki 3.876</w:t>
      </w:r>
    </w:p>
    <w:p>
      <w:r>
        <w:t xml:space="preserve">Miten ei tee, että mihin lasten hyvinvointi köyhissä maissa korreloi eniten?</w:t>
      </w:r>
    </w:p>
    <w:p>
      <w:r>
        <w:rPr>
          <w:b/>
        </w:rPr>
        <w:t xml:space="preserve">Tulos</w:t>
      </w:r>
    </w:p>
    <w:p>
      <w:r>
        <w:t xml:space="preserve">Mihin lasten hyvinvointi köyhissä maissa korreloi eniten?</w:t>
      </w:r>
    </w:p>
    <w:p>
      <w:r>
        <w:rPr>
          <w:b/>
        </w:rPr>
        <w:t xml:space="preserve">Esimerkki 3.877</w:t>
      </w:r>
    </w:p>
    <w:p>
      <w:r>
        <w:t xml:space="preserve">Minä vuonna Fort Caroline, ei siis Fort San Mateo, rakennettiin uudelleen?</w:t>
      </w:r>
    </w:p>
    <w:p>
      <w:r>
        <w:rPr>
          <w:b/>
        </w:rPr>
        <w:t xml:space="preserve">Tulos</w:t>
      </w:r>
    </w:p>
    <w:p>
      <w:r>
        <w:t xml:space="preserve">Minä vuonna San Mateon linnoitus rakennettiin uudelleen?</w:t>
      </w:r>
    </w:p>
    <w:p>
      <w:r>
        <w:rPr>
          <w:b/>
        </w:rPr>
        <w:t xml:space="preserve">Esimerkki 3.878</w:t>
      </w:r>
    </w:p>
    <w:p>
      <w:r>
        <w:t xml:space="preserve">CSNet ei ei ei tarkoitin Global Internet oli apua rahoitti mikä säätiö?</w:t>
      </w:r>
    </w:p>
    <w:p>
      <w:r>
        <w:rPr>
          <w:b/>
        </w:rPr>
        <w:t xml:space="preserve">Tulos</w:t>
      </w:r>
    </w:p>
    <w:p>
      <w:r>
        <w:t xml:space="preserve">Mikä säätiö rahoitti Global Internetin toimintaa?</w:t>
      </w:r>
    </w:p>
    <w:p>
      <w:r>
        <w:rPr>
          <w:b/>
        </w:rPr>
        <w:t xml:space="preserve">Esimerkki 3.879</w:t>
      </w:r>
    </w:p>
    <w:p>
      <w:r>
        <w:t xml:space="preserve">Missä Zhu Shijie syntyi ei odota milloin hän kuoli?</w:t>
      </w:r>
    </w:p>
    <w:p>
      <w:r>
        <w:rPr>
          <w:b/>
        </w:rPr>
        <w:t xml:space="preserve">Tulos</w:t>
      </w:r>
    </w:p>
    <w:p>
      <w:r>
        <w:t xml:space="preserve">Milloin Zhu Shijie kuoli?</w:t>
      </w:r>
    </w:p>
    <w:p>
      <w:r>
        <w:rPr>
          <w:b/>
        </w:rPr>
        <w:t xml:space="preserve">Esimerkki 3.880</w:t>
      </w:r>
    </w:p>
    <w:p>
      <w:r>
        <w:t xml:space="preserve">Missä oli tai ei tehdä, että mikä oli Donald Daviesin itsenäinen työ?</w:t>
      </w:r>
    </w:p>
    <w:p>
      <w:r>
        <w:rPr>
          <w:b/>
        </w:rPr>
        <w:t xml:space="preserve">Tulos</w:t>
      </w:r>
    </w:p>
    <w:p>
      <w:r>
        <w:t xml:space="preserve">Mikä oli Donald Davisin itsenäinen työ?</w:t>
      </w:r>
    </w:p>
    <w:p>
      <w:r>
        <w:rPr>
          <w:b/>
        </w:rPr>
        <w:t xml:space="preserve">Esimerkki 3.881</w:t>
      </w:r>
    </w:p>
    <w:p>
      <w:r>
        <w:t xml:space="preserve">Kumpaa uskontoa Kublai suosi tai pikemminkin kumman hän hylkäsi?</w:t>
      </w:r>
    </w:p>
    <w:p>
      <w:r>
        <w:rPr>
          <w:b/>
        </w:rPr>
        <w:t xml:space="preserve">Tulos</w:t>
      </w:r>
    </w:p>
    <w:p>
      <w:r>
        <w:t xml:space="preserve">Minkä uskonnon Kublai hylkäsi?</w:t>
      </w:r>
    </w:p>
    <w:p>
      <w:r>
        <w:rPr>
          <w:b/>
        </w:rPr>
        <w:t xml:space="preserve">Esimerkki 3.882</w:t>
      </w:r>
    </w:p>
    <w:p>
      <w:r>
        <w:t xml:space="preserve">Mitä Ctenophores ja cnidarians luokitellaan ei muutosta, että mistä hyytelömäinen kerros tulee monimutkaisten eläinten?</w:t>
      </w:r>
    </w:p>
    <w:p>
      <w:r>
        <w:rPr>
          <w:b/>
        </w:rPr>
        <w:t xml:space="preserve">Tulos</w:t>
      </w:r>
    </w:p>
    <w:p>
      <w:r>
        <w:t xml:space="preserve">Mistä monimutkaisten eläinten hyytelömäinen kerros on peräisin?</w:t>
      </w:r>
    </w:p>
    <w:p>
      <w:r>
        <w:rPr>
          <w:b/>
        </w:rPr>
        <w:t xml:space="preserve">Esimerkki 3.883</w:t>
      </w:r>
    </w:p>
    <w:p>
      <w:r>
        <w:t xml:space="preserve">Mitä tapahtuu, kun häiriö umm tarkoitan immuunijärjestelmä vähemmän aktiivinen kuin normaali?</w:t>
      </w:r>
    </w:p>
    <w:p>
      <w:r>
        <w:rPr>
          <w:b/>
        </w:rPr>
        <w:t xml:space="preserve">Tulos</w:t>
      </w:r>
    </w:p>
    <w:p>
      <w:r>
        <w:t xml:space="preserve">Mitä tapahtuu, kun immuunijärjestelmä on normaalia vähemmän aktiivinen?</w:t>
      </w:r>
    </w:p>
    <w:p>
      <w:r>
        <w:rPr>
          <w:b/>
        </w:rPr>
        <w:t xml:space="preserve">Esimerkki 3.884</w:t>
      </w:r>
    </w:p>
    <w:p>
      <w:r>
        <w:t xml:space="preserve">Vaikka jotkut brittiläiset, oops, tarkoitan siis akadialaiset, lähtivät Ranskaan ja muihin kohteisiin, mihin pohjoisamerikkalaiseen kaupunkiin monet muuttivat?</w:t>
      </w:r>
    </w:p>
    <w:p>
      <w:r>
        <w:rPr>
          <w:b/>
        </w:rPr>
        <w:t xml:space="preserve">Tulos</w:t>
      </w:r>
    </w:p>
    <w:p>
      <w:r>
        <w:t xml:space="preserve">Vaikka jotkut akadialaiset lähtivät Ranskaan ja muihin maihin, mihin Pohjois-Amerikan kaupunkiin monet muuttivat?</w:t>
      </w:r>
    </w:p>
    <w:p>
      <w:r>
        <w:rPr>
          <w:b/>
        </w:rPr>
        <w:t xml:space="preserve">Esimerkki 3.885</w:t>
      </w:r>
    </w:p>
    <w:p>
      <w:r>
        <w:t xml:space="preserve">Mikä linnoitus rakennettiin 1700-luvulla sen jälkeen, kun marraskuun kansannousu oli hävitty?</w:t>
      </w:r>
    </w:p>
    <w:p>
      <w:r>
        <w:rPr>
          <w:b/>
        </w:rPr>
        <w:t xml:space="preserve">Tulos</w:t>
      </w:r>
    </w:p>
    <w:p>
      <w:r>
        <w:t xml:space="preserve">Mikä linnoitus rakennettiin 1700-luvulla marraskuun kansannousun häviämisen jälkeen?</w:t>
      </w:r>
    </w:p>
    <w:p>
      <w:r>
        <w:rPr>
          <w:b/>
        </w:rPr>
        <w:t xml:space="preserve">Esimerkki 3.886</w:t>
      </w:r>
    </w:p>
    <w:p>
      <w:r>
        <w:t xml:space="preserve">Mikä oli Logstownin reaktio, tarkoitan, miten alkuasukkaat siellä ottivat Celeronin tiedot vastaan?</w:t>
      </w:r>
    </w:p>
    <w:p>
      <w:r>
        <w:rPr>
          <w:b/>
        </w:rPr>
        <w:t xml:space="preserve">Tulos</w:t>
      </w:r>
    </w:p>
    <w:p>
      <w:r>
        <w:t xml:space="preserve">Miten Logstownin alkuasukkaat ottivat Celeronin tiedot vastaan?</w:t>
      </w:r>
    </w:p>
    <w:p>
      <w:r>
        <w:rPr>
          <w:b/>
        </w:rPr>
        <w:t xml:space="preserve">Esimerkki 3.887</w:t>
      </w:r>
    </w:p>
    <w:p>
      <w:r>
        <w:t xml:space="preserve">Miksi työttömyys haittaa kasvua?</w:t>
      </w:r>
    </w:p>
    <w:p>
      <w:r>
        <w:rPr>
          <w:b/>
        </w:rPr>
        <w:t xml:space="preserve">Tulos</w:t>
      </w:r>
    </w:p>
    <w:p>
      <w:r>
        <w:t xml:space="preserve">Miksi työttömyys haittaa kasvua?</w:t>
      </w:r>
    </w:p>
    <w:p>
      <w:r>
        <w:rPr>
          <w:b/>
        </w:rPr>
        <w:t xml:space="preserve">Esimerkki 3.888</w:t>
      </w:r>
    </w:p>
    <w:p>
      <w:r>
        <w:t xml:space="preserve">Mitä aineita veri-aivoeste havaitsee, joita kutsutaan, anteeksi, immuunijärjestelmä tuntee?</w:t>
      </w:r>
    </w:p>
    <w:p>
      <w:r>
        <w:rPr>
          <w:b/>
        </w:rPr>
        <w:t xml:space="preserve">Tulos</w:t>
      </w:r>
    </w:p>
    <w:p>
      <w:r>
        <w:t xml:space="preserve">Mitä aineita immuunijärjestelmä havaitsee?</w:t>
      </w:r>
    </w:p>
    <w:p>
      <w:r>
        <w:rPr>
          <w:b/>
        </w:rPr>
        <w:t xml:space="preserve">Esimerkki 3.889</w:t>
      </w:r>
    </w:p>
    <w:p>
      <w:r>
        <w:t xml:space="preserve">Miksi holoseeni ei näy selvästi ensimmäisessä asteikossa tai aikajanalla?</w:t>
      </w:r>
    </w:p>
    <w:p>
      <w:r>
        <w:rPr>
          <w:b/>
        </w:rPr>
        <w:t xml:space="preserve">Tulos</w:t>
      </w:r>
    </w:p>
    <w:p>
      <w:r>
        <w:t xml:space="preserve">Miksi holoseeni ei näy selvästi ensimmäisellä aikajanalla?</w:t>
      </w:r>
    </w:p>
    <w:p>
      <w:r>
        <w:rPr>
          <w:b/>
        </w:rPr>
        <w:t xml:space="preserve">Esimerkki 3.890</w:t>
      </w:r>
    </w:p>
    <w:p>
      <w:r>
        <w:t xml:space="preserve">Milloin Hu Sihui kuoli ei Wei Yilin?</w:t>
      </w:r>
    </w:p>
    <w:p>
      <w:r>
        <w:rPr>
          <w:b/>
        </w:rPr>
        <w:t xml:space="preserve">Tulos</w:t>
      </w:r>
    </w:p>
    <w:p>
      <w:r>
        <w:t xml:space="preserve">Milloin Wei Yilin kuoli?</w:t>
      </w:r>
    </w:p>
    <w:p>
      <w:r>
        <w:rPr>
          <w:b/>
        </w:rPr>
        <w:t xml:space="preserve">Esimerkki 3.891</w:t>
      </w:r>
    </w:p>
    <w:p>
      <w:r>
        <w:t xml:space="preserve">Mitä tai milloin Tower-teatteri suljettiin?</w:t>
      </w:r>
    </w:p>
    <w:p>
      <w:r>
        <w:rPr>
          <w:b/>
        </w:rPr>
        <w:t xml:space="preserve">Tulos</w:t>
      </w:r>
    </w:p>
    <w:p>
      <w:r>
        <w:t xml:space="preserve">Milloin Tower-teatteri suljettiin?</w:t>
      </w:r>
    </w:p>
    <w:p>
      <w:r>
        <w:rPr>
          <w:b/>
        </w:rPr>
        <w:t xml:space="preserve">Esimerkki 3.892</w:t>
      </w:r>
    </w:p>
    <w:p>
      <w:r>
        <w:t xml:space="preserve">Mitä faktorointi ei ole ei mitä tekijöitä merkitä algebro-geometriset kohteet?</w:t>
      </w:r>
    </w:p>
    <w:p>
      <w:r>
        <w:rPr>
          <w:b/>
        </w:rPr>
        <w:t xml:space="preserve">Tulos</w:t>
      </w:r>
    </w:p>
    <w:p>
      <w:r>
        <w:t xml:space="preserve">Mitä ovat algebro-geometristen kohteiden pisteet?</w:t>
      </w:r>
    </w:p>
    <w:p>
      <w:r>
        <w:rPr>
          <w:b/>
        </w:rPr>
        <w:t xml:space="preserve">Esimerkki 3.893</w:t>
      </w:r>
    </w:p>
    <w:p>
      <w:r>
        <w:t xml:space="preserve">Miksi on um, saanko kysyä, mitä Blocin jalkakäytävät ja saniteettitilat ovat tehneet?</w:t>
      </w:r>
    </w:p>
    <w:p>
      <w:r>
        <w:rPr>
          <w:b/>
        </w:rPr>
        <w:t xml:space="preserve">Tulos</w:t>
      </w:r>
    </w:p>
    <w:p>
      <w:r>
        <w:t xml:space="preserve">Mitä Blocin jalkakäytävät ja saniteettitilat ovat tehneet?</w:t>
      </w:r>
    </w:p>
    <w:p>
      <w:r>
        <w:rPr>
          <w:b/>
        </w:rPr>
        <w:t xml:space="preserve">Esimerkki 3.894</w:t>
      </w:r>
    </w:p>
    <w:p>
      <w:r>
        <w:t xml:space="preserve">Miten eriarvoisuutta vähentävät investoinnit edistävät kasvua?</w:t>
      </w:r>
    </w:p>
    <w:p>
      <w:r>
        <w:rPr>
          <w:b/>
        </w:rPr>
        <w:t xml:space="preserve">Tulos</w:t>
      </w:r>
    </w:p>
    <w:p>
      <w:r>
        <w:t xml:space="preserve">Miten eriarvoisuus edistää kasvua?</w:t>
      </w:r>
    </w:p>
    <w:p>
      <w:r>
        <w:rPr>
          <w:b/>
        </w:rPr>
        <w:t xml:space="preserve">Esimerkki 3.895</w:t>
      </w:r>
    </w:p>
    <w:p>
      <w:r>
        <w:t xml:space="preserve">Kuka keksi tai kehitti litiumioniakun?</w:t>
      </w:r>
    </w:p>
    <w:p>
      <w:r>
        <w:rPr>
          <w:b/>
        </w:rPr>
        <w:t xml:space="preserve">Tulos</w:t>
      </w:r>
    </w:p>
    <w:p>
      <w:r>
        <w:t xml:space="preserve">Kuka kehitti litiumioniakun?</w:t>
      </w:r>
    </w:p>
    <w:p>
      <w:r>
        <w:rPr>
          <w:b/>
        </w:rPr>
        <w:t xml:space="preserve">Esimerkki 3.896</w:t>
      </w:r>
    </w:p>
    <w:p>
      <w:r>
        <w:t xml:space="preserve">Mikä etninen ryhmä ei ole missä kaupungissa tai arabit kaksitoista suurin etninen ryhmä?</w:t>
      </w:r>
    </w:p>
    <w:p>
      <w:r>
        <w:rPr>
          <w:b/>
        </w:rPr>
        <w:t xml:space="preserve">Tulos</w:t>
      </w:r>
    </w:p>
    <w:p>
      <w:r>
        <w:t xml:space="preserve">Missä kaupungissa arabit ovat kahdestoista suurin etninen ryhmä?</w:t>
      </w:r>
    </w:p>
    <w:p>
      <w:r>
        <w:rPr>
          <w:b/>
        </w:rPr>
        <w:t xml:space="preserve">Esimerkki 3.897</w:t>
      </w:r>
    </w:p>
    <w:p>
      <w:r>
        <w:t xml:space="preserve">Puolustusministeriö keskusteli mitä vuonna 1977 odota tarkoitan 1966?</w:t>
      </w:r>
    </w:p>
    <w:p>
      <w:r>
        <w:rPr>
          <w:b/>
        </w:rPr>
        <w:t xml:space="preserve">Tulos</w:t>
      </w:r>
    </w:p>
    <w:p>
      <w:r>
        <w:t xml:space="preserve">Mistä puolustusministeriö keskusteli vuonna 1966?</w:t>
      </w:r>
    </w:p>
    <w:p>
      <w:r>
        <w:rPr>
          <w:b/>
        </w:rPr>
        <w:t xml:space="preserve">Esimerkki 3.898</w:t>
      </w:r>
    </w:p>
    <w:p>
      <w:r>
        <w:t xml:space="preserve">Minkä immuunijärjestelmän osan evoluutio tapahtui leukaselkärankaisten evolutiivisessa esi-isässä?</w:t>
      </w:r>
    </w:p>
    <w:p>
      <w:r>
        <w:rPr>
          <w:b/>
        </w:rPr>
        <w:t xml:space="preserve">Tulos</w:t>
      </w:r>
    </w:p>
    <w:p>
      <w:r>
        <w:t xml:space="preserve">Minkä immuunijärjestelmän osan evoluutio tapahtui leukaselkärankaisten evolutiivisessa esi-isässä?</w:t>
      </w:r>
    </w:p>
    <w:p>
      <w:r>
        <w:rPr>
          <w:b/>
        </w:rPr>
        <w:t xml:space="preserve">Esimerkki 3.899</w:t>
      </w:r>
    </w:p>
    <w:p>
      <w:r>
        <w:t xml:space="preserve">Mitä tapahtui ja mikä oli arabijoukkojen tappio Israelin joukoille kuuden päivän sodan aikana?</w:t>
      </w:r>
    </w:p>
    <w:p>
      <w:r>
        <w:rPr>
          <w:b/>
        </w:rPr>
        <w:t xml:space="preserve">Tulos</w:t>
      </w:r>
    </w:p>
    <w:p>
      <w:r>
        <w:t xml:space="preserve">Mikä oli arabijoukkojen tappio Israelin joukoille kuuden päivän sodassa?</w:t>
      </w:r>
    </w:p>
    <w:p>
      <w:r>
        <w:rPr>
          <w:b/>
        </w:rPr>
        <w:t xml:space="preserve">Esimerkki 3.900</w:t>
      </w:r>
    </w:p>
    <w:p>
      <w:r>
        <w:t xml:space="preserve">Mitä ei Mitä kehitettiin ilmavoimia varten?</w:t>
      </w:r>
    </w:p>
    <w:p>
      <w:r>
        <w:rPr>
          <w:b/>
        </w:rPr>
        <w:t xml:space="preserve">Tulos</w:t>
      </w:r>
    </w:p>
    <w:p>
      <w:r>
        <w:t xml:space="preserve">Mitä kehitettiin ilmavoimia varten</w:t>
      </w:r>
    </w:p>
    <w:p>
      <w:r>
        <w:rPr>
          <w:b/>
        </w:rPr>
        <w:t xml:space="preserve">Esimerkki 3.901</w:t>
      </w:r>
    </w:p>
    <w:p>
      <w:r>
        <w:t xml:space="preserve">Kenen läsnäolo on erittäin todennäköistä jopa pienissä hankkeissa, ei pienissä hankkeissa vaan alkuperäisessä tarjouksessa?</w:t>
      </w:r>
    </w:p>
    <w:p>
      <w:r>
        <w:rPr>
          <w:b/>
        </w:rPr>
        <w:t xml:space="preserve">Tulos</w:t>
      </w:r>
    </w:p>
    <w:p>
      <w:r>
        <w:t xml:space="preserve">Kenen läsnäolo on todennäköistä alkuperäisessä tarjouksessa?</w:t>
      </w:r>
    </w:p>
    <w:p>
      <w:r>
        <w:rPr>
          <w:b/>
        </w:rPr>
        <w:t xml:space="preserve">Esimerkki 3.902</w:t>
      </w:r>
    </w:p>
    <w:p>
      <w:r>
        <w:t xml:space="preserve">Kuinka monta, öö itse asiassa, mikä puisto on pienin?</w:t>
      </w:r>
    </w:p>
    <w:p>
      <w:r>
        <w:rPr>
          <w:b/>
        </w:rPr>
        <w:t xml:space="preserve">Tulos</w:t>
      </w:r>
    </w:p>
    <w:p>
      <w:r>
        <w:t xml:space="preserve">Mikä puisto on pienin?</w:t>
      </w:r>
    </w:p>
    <w:p>
      <w:r>
        <w:rPr>
          <w:b/>
        </w:rPr>
        <w:t xml:space="preserve">Esimerkki 3.903</w:t>
      </w:r>
    </w:p>
    <w:p>
      <w:r>
        <w:t xml:space="preserve">Kuinka korkealla on Puolan korkein kohta tai ei, Varsovan korkein kohta?</w:t>
      </w:r>
    </w:p>
    <w:p>
      <w:r>
        <w:rPr>
          <w:b/>
        </w:rPr>
        <w:t xml:space="preserve">Tulos</w:t>
      </w:r>
    </w:p>
    <w:p>
      <w:r>
        <w:t xml:space="preserve">Kuinka korkea on Varsovan korkein kohta?</w:t>
      </w:r>
    </w:p>
    <w:p>
      <w:r>
        <w:rPr>
          <w:b/>
        </w:rPr>
        <w:t xml:space="preserve">Esimerkki 3.904</w:t>
      </w:r>
    </w:p>
    <w:p>
      <w:r>
        <w:t xml:space="preserve">Miten tai pikemminkin mikä ei kilpaile ravinnosta ja tilasta vieraskasvien kanssa?</w:t>
      </w:r>
    </w:p>
    <w:p>
      <w:r>
        <w:rPr>
          <w:b/>
        </w:rPr>
        <w:t xml:space="preserve">Tulos</w:t>
      </w:r>
    </w:p>
    <w:p>
      <w:r>
        <w:t xml:space="preserve">Mikä ei kilpaile ravinnosta ja tilasta vierasperäisen kasviston kanssa?</w:t>
      </w:r>
    </w:p>
    <w:p>
      <w:r>
        <w:rPr>
          <w:b/>
        </w:rPr>
        <w:t xml:space="preserve">Esimerkki 3.905</w:t>
      </w:r>
    </w:p>
    <w:p>
      <w:r>
        <w:t xml:space="preserve">Mikä on toinen tapa sanoa, tarkoitan, toinen termi, jota käytetään tiedelaboratoriosta?</w:t>
      </w:r>
    </w:p>
    <w:p>
      <w:r>
        <w:rPr>
          <w:b/>
        </w:rPr>
        <w:t xml:space="preserve">Tulos</w:t>
      </w:r>
    </w:p>
    <w:p>
      <w:r>
        <w:t xml:space="preserve">Mikä on toinen termi, jota käytetään tiedelaboratoriosta?</w:t>
      </w:r>
    </w:p>
    <w:p>
      <w:r>
        <w:rPr>
          <w:b/>
        </w:rPr>
        <w:t xml:space="preserve">Esimerkki 3.906</w:t>
      </w:r>
    </w:p>
    <w:p>
      <w:r>
        <w:t xml:space="preserve">Tämän projektirakenteen avulla omistaja voi integroida kenen palvelut koko suunnittelun ja rakentamisen ajan. anteeksi Nämä projektirakenteet?</w:t>
      </w:r>
    </w:p>
    <w:p>
      <w:r>
        <w:rPr>
          <w:b/>
        </w:rPr>
        <w:t xml:space="preserve">Tulos</w:t>
      </w:r>
    </w:p>
    <w:p>
      <w:r>
        <w:t xml:space="preserve">Näiden hankerakenteiden avulla omistaja voi integroida kenen palvelut suunnittelun ja rakentamisen aikana?</w:t>
      </w:r>
    </w:p>
    <w:p>
      <w:r>
        <w:rPr>
          <w:b/>
        </w:rPr>
        <w:t xml:space="preserve">Esimerkki 3.907</w:t>
      </w:r>
    </w:p>
    <w:p>
      <w:r>
        <w:t xml:space="preserve">Mikä ei ole er kun ei ollut kuningas Yrjön sota?</w:t>
      </w:r>
    </w:p>
    <w:p>
      <w:r>
        <w:rPr>
          <w:b/>
        </w:rPr>
        <w:t xml:space="preserve">Tulos</w:t>
      </w:r>
    </w:p>
    <w:p>
      <w:r>
        <w:t xml:space="preserve">Milloin ei ollut kuningas Yrjön sota?</w:t>
      </w:r>
    </w:p>
    <w:p>
      <w:r>
        <w:rPr>
          <w:b/>
        </w:rPr>
        <w:t xml:space="preserve">Esimerkki 3.908</w:t>
      </w:r>
    </w:p>
    <w:p>
      <w:r>
        <w:t xml:space="preserve">Millaisia hoitotyyppejä oops ei tehdä, että mitä lääkkeitä erikoisapteekit kuljettavat?</w:t>
      </w:r>
    </w:p>
    <w:p>
      <w:r>
        <w:rPr>
          <w:b/>
        </w:rPr>
        <w:t xml:space="preserve">Tulos</w:t>
      </w:r>
    </w:p>
    <w:p>
      <w:r>
        <w:t xml:space="preserve">Millaisia lääkkeitä erikoisapteekit pitävät varastossaan?</w:t>
      </w:r>
    </w:p>
    <w:p>
      <w:r>
        <w:rPr>
          <w:b/>
        </w:rPr>
        <w:t xml:space="preserve">Esimerkki 3.909</w:t>
      </w:r>
    </w:p>
    <w:p>
      <w:r>
        <w:t xml:space="preserve">Millaiset mittaukset kuvaavat kiihtyvyyden voiman ja massan suhteellisuutta, jotka määrittelevät kiihtyvyyden?</w:t>
      </w:r>
    </w:p>
    <w:p>
      <w:r>
        <w:rPr>
          <w:b/>
        </w:rPr>
        <w:t xml:space="preserve">Tulos</w:t>
      </w:r>
    </w:p>
    <w:p>
      <w:r>
        <w:t xml:space="preserve">Millaisilla mittauksilla kiihtyvyydet määritellään?</w:t>
      </w:r>
    </w:p>
    <w:p>
      <w:r>
        <w:rPr>
          <w:b/>
        </w:rPr>
        <w:t xml:space="preserve">Esimerkki 3.910</w:t>
      </w:r>
    </w:p>
    <w:p>
      <w:r>
        <w:t xml:space="preserve">Mikä kaupunki, tai oikeastaan alue, pysyi asumattomana tuhansia vuosia?</w:t>
      </w:r>
    </w:p>
    <w:p>
      <w:r>
        <w:rPr>
          <w:b/>
        </w:rPr>
        <w:t xml:space="preserve">Tulos</w:t>
      </w:r>
    </w:p>
    <w:p>
      <w:r>
        <w:t xml:space="preserve">Mikä alue pysyi asumattomana tuhansia vuosia?</w:t>
      </w:r>
    </w:p>
    <w:p>
      <w:r>
        <w:rPr>
          <w:b/>
        </w:rPr>
        <w:t xml:space="preserve">Esimerkki 3.911</w:t>
      </w:r>
    </w:p>
    <w:p>
      <w:r>
        <w:t xml:space="preserve">Mikä oli kuinka paljon brittiläistä armeijaa oli Etelä-Amerikassa sodan alussa?</w:t>
      </w:r>
    </w:p>
    <w:p>
      <w:r>
        <w:rPr>
          <w:b/>
        </w:rPr>
        <w:t xml:space="preserve">Tulos</w:t>
      </w:r>
    </w:p>
    <w:p>
      <w:r>
        <w:t xml:space="preserve">Kuinka paljon brittiläistä sotaväkeä oli Etelä-Amerikassa sodan alkaessa?</w:t>
      </w:r>
    </w:p>
    <w:p>
      <w:r>
        <w:rPr>
          <w:b/>
        </w:rPr>
        <w:t xml:space="preserve">Esimerkki 3.912</w:t>
      </w:r>
    </w:p>
    <w:p>
      <w:r>
        <w:t xml:space="preserve">Minkä mielenosoituksen aikana yliopisto koki opiskelija lepää ei millään vuosikymmenellä?</w:t>
      </w:r>
    </w:p>
    <w:p>
      <w:r>
        <w:rPr>
          <w:b/>
        </w:rPr>
        <w:t xml:space="preserve">Tulos</w:t>
      </w:r>
    </w:p>
    <w:p>
      <w:r>
        <w:t xml:space="preserve">Minkä vuosikymmenen aikana yliopisto koki opiskelijoiden levon?</w:t>
      </w:r>
    </w:p>
    <w:p>
      <w:r>
        <w:rPr>
          <w:b/>
        </w:rPr>
        <w:t xml:space="preserve">Esimerkki 3.913</w:t>
      </w:r>
    </w:p>
    <w:p>
      <w:r>
        <w:t xml:space="preserve">Miten hinta tai oikeastaan mikä on hintavertailu Australian yksityisten ja julkisten koulujen välillä?</w:t>
      </w:r>
    </w:p>
    <w:p>
      <w:r>
        <w:rPr>
          <w:b/>
        </w:rPr>
        <w:t xml:space="preserve">Tulos</w:t>
      </w:r>
    </w:p>
    <w:p>
      <w:r>
        <w:t xml:space="preserve">Mikä on hintavertailu australialaisten yksityiskoulujen ja julkisten koulujen välillä?</w:t>
      </w:r>
    </w:p>
    <w:p>
      <w:r>
        <w:rPr>
          <w:b/>
        </w:rPr>
        <w:t xml:space="preserve">Esimerkki 3.914</w:t>
      </w:r>
    </w:p>
    <w:p>
      <w:r>
        <w:t xml:space="preserve">Kuka käy anglikaanisen kirkon ei pikemminkin Loreto Normanhurst?</w:t>
      </w:r>
    </w:p>
    <w:p>
      <w:r>
        <w:rPr>
          <w:b/>
        </w:rPr>
        <w:t xml:space="preserve">Tulos</w:t>
      </w:r>
    </w:p>
    <w:p>
      <w:r>
        <w:t xml:space="preserve">Kuka käy Loreto Normanhurstissa?</w:t>
      </w:r>
    </w:p>
    <w:p>
      <w:r>
        <w:rPr>
          <w:b/>
        </w:rPr>
        <w:t xml:space="preserve">Esimerkki 3.915</w:t>
      </w:r>
    </w:p>
    <w:p>
      <w:r>
        <w:t xml:space="preserve">Milloin julkaistiin IPCC:n kolmas arviointiraportti?</w:t>
      </w:r>
    </w:p>
    <w:p>
      <w:r>
        <w:rPr>
          <w:b/>
        </w:rPr>
        <w:t xml:space="preserve">Tulos</w:t>
      </w:r>
    </w:p>
    <w:p>
      <w:r>
        <w:t xml:space="preserve">Milloin IPCC:n kolmas arviointiraportti julkaistiin?</w:t>
      </w:r>
    </w:p>
    <w:p>
      <w:r>
        <w:rPr>
          <w:b/>
        </w:rPr>
        <w:t xml:space="preserve">Esimerkki 3.916</w:t>
      </w:r>
    </w:p>
    <w:p>
      <w:r>
        <w:t xml:space="preserve">Mitä ja milloin al-Nimeiry syrjäytettiin?</w:t>
      </w:r>
    </w:p>
    <w:p>
      <w:r>
        <w:rPr>
          <w:b/>
        </w:rPr>
        <w:t xml:space="preserve">Tulos</w:t>
      </w:r>
    </w:p>
    <w:p>
      <w:r>
        <w:t xml:space="preserve">Milloin al-Nimeiry syrjäytettiin?</w:t>
      </w:r>
    </w:p>
    <w:p>
      <w:r>
        <w:rPr>
          <w:b/>
        </w:rPr>
        <w:t xml:space="preserve">Esimerkki 3.917</w:t>
      </w:r>
    </w:p>
    <w:p>
      <w:r>
        <w:t xml:space="preserve">Kuka on tai pikemminkin mitkä IPCC:n istunnot ovat avoimia kaikille?</w:t>
      </w:r>
    </w:p>
    <w:p>
      <w:r>
        <w:rPr>
          <w:b/>
        </w:rPr>
        <w:t xml:space="preserve">Tulos</w:t>
      </w:r>
    </w:p>
    <w:p>
      <w:r>
        <w:t xml:space="preserve">Mitkä IPCC:n istunnot ovat kaikille avoimia?</w:t>
      </w:r>
    </w:p>
    <w:p>
      <w:r>
        <w:rPr>
          <w:b/>
        </w:rPr>
        <w:t xml:space="preserve">Esimerkki 3.918</w:t>
      </w:r>
    </w:p>
    <w:p>
      <w:r>
        <w:t xml:space="preserve">Mitä Pohjanmeri julkisesti lausui öljytuloista ei mitä SNP?</w:t>
      </w:r>
    </w:p>
    <w:p>
      <w:r>
        <w:rPr>
          <w:b/>
        </w:rPr>
        <w:t xml:space="preserve">Tulos</w:t>
      </w:r>
    </w:p>
    <w:p>
      <w:r>
        <w:t xml:space="preserve">Mitä mieltä SNP oli julkisesti öljytuloista?</w:t>
      </w:r>
    </w:p>
    <w:p>
      <w:r>
        <w:rPr>
          <w:b/>
        </w:rPr>
        <w:t xml:space="preserve">Esimerkki 3.919</w:t>
      </w:r>
    </w:p>
    <w:p>
      <w:r>
        <w:t xml:space="preserve">Kenen Irakin ja Kuwaitin miehityksen saudiarabialaiset dratit, anteeksi Yhdysvaltojen sotilashenkilöt, pyrkivät lopettamaan?</w:t>
      </w:r>
    </w:p>
    <w:p>
      <w:r>
        <w:rPr>
          <w:b/>
        </w:rPr>
        <w:t xml:space="preserve">Tulos</w:t>
      </w:r>
    </w:p>
    <w:p>
      <w:r>
        <w:t xml:space="preserve">Kenen Kuwaitin miehityksen Yhdysvaltain sotilashenkilöstö pyrki lopettamaan?</w:t>
      </w:r>
    </w:p>
    <w:p>
      <w:r>
        <w:rPr>
          <w:b/>
        </w:rPr>
        <w:t xml:space="preserve">Esimerkki 3.920</w:t>
      </w:r>
    </w:p>
    <w:p>
      <w:r>
        <w:t xml:space="preserve">Kun kiviä ajoitetaan, mihin tai oikeastaan mihin sovelletaan absoluuttista isotooppiaikaa?</w:t>
      </w:r>
    </w:p>
    <w:p>
      <w:r>
        <w:rPr>
          <w:b/>
        </w:rPr>
        <w:t xml:space="preserve">Tulos</w:t>
      </w:r>
    </w:p>
    <w:p>
      <w:r>
        <w:t xml:space="preserve">Kun kiviä ajoitetaan, mihin sovelletaan absoluuttista isotooppiaikaa?</w:t>
      </w:r>
    </w:p>
    <w:p>
      <w:r>
        <w:rPr>
          <w:b/>
        </w:rPr>
        <w:t xml:space="preserve">Esimerkki 3.921</w:t>
      </w:r>
    </w:p>
    <w:p>
      <w:r>
        <w:t xml:space="preserve">Miten olivat tai ei tehdä, että mitä olivat ei-alkuperäisasukkaat Australian kutsutaan?</w:t>
      </w:r>
    </w:p>
    <w:p>
      <w:r>
        <w:rPr>
          <w:b/>
        </w:rPr>
        <w:t xml:space="preserve">Tulos</w:t>
      </w:r>
    </w:p>
    <w:p>
      <w:r>
        <w:t xml:space="preserve">Millä nimellä kutsuttiin Australian muita kuin alkuperäisasukkaita?</w:t>
      </w:r>
    </w:p>
    <w:p>
      <w:r>
        <w:rPr>
          <w:b/>
        </w:rPr>
        <w:t xml:space="preserve">Esimerkki 3.922</w:t>
      </w:r>
    </w:p>
    <w:p>
      <w:r>
        <w:t xml:space="preserve">Mikä tai ei tee, että mikä eläin joskus ui Reinissä?</w:t>
      </w:r>
    </w:p>
    <w:p>
      <w:r>
        <w:rPr>
          <w:b/>
        </w:rPr>
        <w:t xml:space="preserve">Tulos</w:t>
      </w:r>
    </w:p>
    <w:p>
      <w:r>
        <w:t xml:space="preserve">Mikä eläin ui joskus Reinissä?</w:t>
      </w:r>
    </w:p>
    <w:p>
      <w:r>
        <w:rPr>
          <w:b/>
        </w:rPr>
        <w:t xml:space="preserve">Esimerkki 3.923</w:t>
      </w:r>
    </w:p>
    <w:p>
      <w:r>
        <w:t xml:space="preserve">Kuka johti Newcastle um uh Uuden Ranskan vahvistuksia vuonna 1765?</w:t>
      </w:r>
    </w:p>
    <w:p>
      <w:r>
        <w:rPr>
          <w:b/>
        </w:rPr>
        <w:t xml:space="preserve">Tulos</w:t>
      </w:r>
    </w:p>
    <w:p>
      <w:r>
        <w:t xml:space="preserve">Kuka johti Uuden Ranskan vahvistuksia vuonna 1765?</w:t>
      </w:r>
    </w:p>
    <w:p>
      <w:r>
        <w:rPr>
          <w:b/>
        </w:rPr>
        <w:t xml:space="preserve">Esimerkki 3.924</w:t>
      </w:r>
    </w:p>
    <w:p>
      <w:r>
        <w:t xml:space="preserve">Thoreaun innoittamana itse asiassa luulen, että se saattoi olla Shelley mikä oli Gandhin opin nimi?</w:t>
      </w:r>
    </w:p>
    <w:p>
      <w:r>
        <w:rPr>
          <w:b/>
        </w:rPr>
        <w:t xml:space="preserve">Tulos</w:t>
      </w:r>
    </w:p>
    <w:p>
      <w:r>
        <w:t xml:space="preserve">Shelleyn innoittamana mikä oli Gandhin opin nimi?</w:t>
      </w:r>
    </w:p>
    <w:p>
      <w:r>
        <w:rPr>
          <w:b/>
        </w:rPr>
        <w:t xml:space="preserve">Esimerkki 3.925</w:t>
      </w:r>
    </w:p>
    <w:p>
      <w:r>
        <w:t xml:space="preserve">Mitä Niels Jerne muotoili ennen 1950-lukua ei Frank Burnet?</w:t>
      </w:r>
    </w:p>
    <w:p>
      <w:r>
        <w:rPr>
          <w:b/>
        </w:rPr>
        <w:t xml:space="preserve">Tulos</w:t>
      </w:r>
    </w:p>
    <w:p>
      <w:r>
        <w:t xml:space="preserve">Mitä Frank Burnet muotoili ennen 1950-lukua?</w:t>
      </w:r>
    </w:p>
    <w:p>
      <w:r>
        <w:rPr>
          <w:b/>
        </w:rPr>
        <w:t xml:space="preserve">Esimerkki 3.926</w:t>
      </w:r>
    </w:p>
    <w:p>
      <w:r>
        <w:t xml:space="preserve">Missä, ei, tarkoitin, missä Halford Mackinder syntyi?</w:t>
      </w:r>
    </w:p>
    <w:p>
      <w:r>
        <w:rPr>
          <w:b/>
        </w:rPr>
        <w:t xml:space="preserve">Tulos</w:t>
      </w:r>
    </w:p>
    <w:p>
      <w:r>
        <w:t xml:space="preserve">Missä Halford Mackinder syntyi?</w:t>
      </w:r>
    </w:p>
    <w:p>
      <w:r>
        <w:rPr>
          <w:b/>
        </w:rPr>
        <w:t xml:space="preserve">Esimerkki 3.927</w:t>
      </w:r>
    </w:p>
    <w:p>
      <w:r>
        <w:t xml:space="preserve">Mikä on Reinin suistoalueen suu, joka rajoittuu itään?</w:t>
      </w:r>
    </w:p>
    <w:p>
      <w:r>
        <w:rPr>
          <w:b/>
        </w:rPr>
        <w:t xml:space="preserve">Tulos</w:t>
      </w:r>
    </w:p>
    <w:p>
      <w:r>
        <w:t xml:space="preserve">Millä rajautuu Reinin suisto idässä?</w:t>
      </w:r>
    </w:p>
    <w:p>
      <w:r>
        <w:rPr>
          <w:b/>
        </w:rPr>
        <w:t xml:space="preserve">Esimerkki 3.928</w:t>
      </w:r>
    </w:p>
    <w:p>
      <w:r>
        <w:t xml:space="preserve">Viimeaikaiset tutkimukset uskovat, että Metazoa tai uh ctenophores ovat sisar suku mitä?</w:t>
      </w:r>
    </w:p>
    <w:p>
      <w:r>
        <w:rPr>
          <w:b/>
        </w:rPr>
        <w:t xml:space="preserve">Tulos</w:t>
      </w:r>
    </w:p>
    <w:p>
      <w:r>
        <w:t xml:space="preserve">Viimeaikaiset tutkimukset uskovat, että ctenoforat ovat sisarussukua mille?</w:t>
      </w:r>
    </w:p>
    <w:p>
      <w:r>
        <w:rPr>
          <w:b/>
        </w:rPr>
        <w:t xml:space="preserve">Esimerkki 3.929</w:t>
      </w:r>
    </w:p>
    <w:p>
      <w:r>
        <w:t xml:space="preserve">2 eroja X.25- ja SITA HLN -tekniikoiden vai pikemminkin X.25- ja ARPANET CITA -tekniikoiden välillä?</w:t>
      </w:r>
    </w:p>
    <w:p>
      <w:r>
        <w:rPr>
          <w:b/>
        </w:rPr>
        <w:t xml:space="preserve">Tulos</w:t>
      </w:r>
    </w:p>
    <w:p>
      <w:r>
        <w:t xml:space="preserve">2 eroa X.25- ja ARPNET CITA -tekniikoiden välillä</w:t>
      </w:r>
    </w:p>
    <w:p>
      <w:r>
        <w:rPr>
          <w:b/>
        </w:rPr>
        <w:t xml:space="preserve">Esimerkki 3.930</w:t>
      </w:r>
    </w:p>
    <w:p>
      <w:r>
        <w:t xml:space="preserve">Millä vuosisadalla kaikki kuolleet oksat kuivuivat, ei anteeksi, tarkoitan, kun tulvatasangon metsien määrä kasvoi?</w:t>
      </w:r>
    </w:p>
    <w:p>
      <w:r>
        <w:rPr>
          <w:b/>
        </w:rPr>
        <w:t xml:space="preserve">Tulos</w:t>
      </w:r>
    </w:p>
    <w:p>
      <w:r>
        <w:t xml:space="preserve">Millä vuosisadalla tulva-alueen metsien määrä kasvoi?</w:t>
      </w:r>
    </w:p>
    <w:p>
      <w:r>
        <w:rPr>
          <w:b/>
        </w:rPr>
        <w:t xml:space="preserve">Esimerkki 3.931</w:t>
      </w:r>
    </w:p>
    <w:p>
      <w:r>
        <w:t xml:space="preserve">Mikä on Reinin hollanninkielinen nimi?</w:t>
      </w:r>
    </w:p>
    <w:p>
      <w:r>
        <w:rPr>
          <w:b/>
        </w:rPr>
        <w:t xml:space="preserve">Tulos</w:t>
      </w:r>
    </w:p>
    <w:p>
      <w:r>
        <w:t xml:space="preserve">Mikä on Reinin ranskankielinen nimi?</w:t>
      </w:r>
    </w:p>
    <w:p>
      <w:r>
        <w:rPr>
          <w:b/>
        </w:rPr>
        <w:t xml:space="preserve">Esimerkki 3.932</w:t>
      </w:r>
    </w:p>
    <w:p>
      <w:r>
        <w:t xml:space="preserve">Minä vuonna Fresno hups kuinka paljon lunta oli vuonna 1885?</w:t>
      </w:r>
    </w:p>
    <w:p>
      <w:r>
        <w:rPr>
          <w:b/>
        </w:rPr>
        <w:t xml:space="preserve">Tulos</w:t>
      </w:r>
    </w:p>
    <w:p>
      <w:r>
        <w:t xml:space="preserve">Kuinka paljon lunta satoi vuonna 1885?</w:t>
      </w:r>
    </w:p>
    <w:p>
      <w:r>
        <w:rPr>
          <w:b/>
        </w:rPr>
        <w:t xml:space="preserve">Esimerkki 3.933</w:t>
      </w:r>
    </w:p>
    <w:p>
      <w:r>
        <w:t xml:space="preserve">Itä tai ei tehdä, että länsi näki itsensä mitä verrattuna itään?</w:t>
      </w:r>
    </w:p>
    <w:p>
      <w:r>
        <w:rPr>
          <w:b/>
        </w:rPr>
        <w:t xml:space="preserve">Tulos</w:t>
      </w:r>
    </w:p>
    <w:p>
      <w:r>
        <w:t xml:space="preserve">Minkälaisena länsi näki itsensä itään verrattuna?</w:t>
      </w:r>
    </w:p>
    <w:p>
      <w:r>
        <w:rPr>
          <w:b/>
        </w:rPr>
        <w:t xml:space="preserve">Esimerkki 3.934</w:t>
      </w:r>
    </w:p>
    <w:p>
      <w:r>
        <w:t xml:space="preserve">Mihin kirkkokuntaan Cambridgen, tarkoitan Aucklandin, hiippakunnallinen tyttökoulu kuuluu?</w:t>
      </w:r>
    </w:p>
    <w:p>
      <w:r>
        <w:rPr>
          <w:b/>
        </w:rPr>
        <w:t xml:space="preserve">Tulos</w:t>
      </w:r>
    </w:p>
    <w:p>
      <w:r>
        <w:t xml:space="preserve">Mihin kirkkokuntaan Aucklandin hiippakunnallinen tyttökoulu kuuluu?</w:t>
      </w:r>
    </w:p>
    <w:p>
      <w:r>
        <w:rPr>
          <w:b/>
        </w:rPr>
        <w:t xml:space="preserve">Esimerkki 3.935</w:t>
      </w:r>
    </w:p>
    <w:p>
      <w:r>
        <w:t xml:space="preserve">Mitä, anteeksi, mikä brittiläisen Nobelin muistopalkinnon alumni on?</w:t>
      </w:r>
    </w:p>
    <w:p>
      <w:r>
        <w:rPr>
          <w:b/>
        </w:rPr>
        <w:t xml:space="preserve">Tulos</w:t>
      </w:r>
    </w:p>
    <w:p>
      <w:r>
        <w:t xml:space="preserve">Kuka brittiläisen Nobelin muistopalkinnon saanut on alumni?</w:t>
      </w:r>
    </w:p>
    <w:p>
      <w:r>
        <w:rPr>
          <w:b/>
        </w:rPr>
        <w:t xml:space="preserve">Esimerkki 3.936</w:t>
      </w:r>
    </w:p>
    <w:p>
      <w:r>
        <w:t xml:space="preserve">Miten tai pikemminkin mitä raskas- ja maa- ja vesirakentaminen ei tee hankkeiden hallinnoinnissa?</w:t>
      </w:r>
    </w:p>
    <w:p>
      <w:r>
        <w:rPr>
          <w:b/>
        </w:rPr>
        <w:t xml:space="preserve">Tulos</w:t>
      </w:r>
    </w:p>
    <w:p>
      <w:r>
        <w:t xml:space="preserve">Mitä raskas- ja maarakentaminen ei tee hankkeiden hallinnoinnissa?</w:t>
      </w:r>
    </w:p>
    <w:p>
      <w:r>
        <w:rPr>
          <w:b/>
        </w:rPr>
        <w:t xml:space="preserve">Esimerkki 3.937</w:t>
      </w:r>
    </w:p>
    <w:p>
      <w:r>
        <w:t xml:space="preserve">Mikä ammatti er ei historioitsija oli suosittu 2000-luvulla?</w:t>
      </w:r>
    </w:p>
    <w:p>
      <w:r>
        <w:rPr>
          <w:b/>
        </w:rPr>
        <w:t xml:space="preserve">Tulos</w:t>
      </w:r>
    </w:p>
    <w:p>
      <w:r>
        <w:t xml:space="preserve">Kuka historioitsija oli suosittu 2000-luvulla?</w:t>
      </w:r>
    </w:p>
    <w:p>
      <w:r>
        <w:rPr>
          <w:b/>
        </w:rPr>
        <w:t xml:space="preserve">Esimerkki 3.938</w:t>
      </w:r>
    </w:p>
    <w:p>
      <w:r>
        <w:t xml:space="preserve">Miten magman lämpötila muuttuu ilman virtausta?</w:t>
      </w:r>
    </w:p>
    <w:p>
      <w:r>
        <w:rPr>
          <w:b/>
        </w:rPr>
        <w:t xml:space="preserve">Tulos</w:t>
      </w:r>
    </w:p>
    <w:p>
      <w:r>
        <w:t xml:space="preserve">Miten magman virtaus muuttuu?</w:t>
      </w:r>
    </w:p>
    <w:p>
      <w:r>
        <w:rPr>
          <w:b/>
        </w:rPr>
        <w:t xml:space="preserve">Esimerkki 3.939</w:t>
      </w:r>
    </w:p>
    <w:p>
      <w:r>
        <w:t xml:space="preserve">Mitä pidetään voimana GR:ssä, ei, odota, haluan tietää, minkälaisena viivana avaruudessa pidetään kaarevaa viivapolkua aika-avaruudessa?</w:t>
      </w:r>
    </w:p>
    <w:p>
      <w:r>
        <w:rPr>
          <w:b/>
        </w:rPr>
        <w:t xml:space="preserve">Tulos</w:t>
      </w:r>
    </w:p>
    <w:p>
      <w:r>
        <w:t xml:space="preserve">Kaareva viivapolku avaruusajassa nähdään mitä viivaa avaruudessa?</w:t>
      </w:r>
    </w:p>
    <w:p>
      <w:r>
        <w:rPr>
          <w:b/>
        </w:rPr>
        <w:t xml:space="preserve">Esimerkki 3.940</w:t>
      </w:r>
    </w:p>
    <w:p>
      <w:r>
        <w:t xml:space="preserve">Missä Neumes rythmiques -teoksen motiivissa tai etydissä esiintyvät alkuluvut 41, 43, 47 ja 53?</w:t>
      </w:r>
    </w:p>
    <w:p>
      <w:r>
        <w:rPr>
          <w:b/>
        </w:rPr>
        <w:t xml:space="preserve">Tulos</w:t>
      </w:r>
    </w:p>
    <w:p>
      <w:r>
        <w:t xml:space="preserve">Missä Neumes rythmiques -teoksen etydissä esiintyvät alkuluvut 41, 43, 47 ja 53?</w:t>
      </w:r>
    </w:p>
    <w:p>
      <w:r>
        <w:rPr>
          <w:b/>
        </w:rPr>
        <w:t xml:space="preserve">Esimerkki 3.941</w:t>
      </w:r>
    </w:p>
    <w:p>
      <w:r>
        <w:t xml:space="preserve">Missä tilaisuudessa, anteeksi, mikä Harvardin alumni oli Palestiinan pääministeri?</w:t>
      </w:r>
    </w:p>
    <w:p>
      <w:r>
        <w:rPr>
          <w:b/>
        </w:rPr>
        <w:t xml:space="preserve">Tulos</w:t>
      </w:r>
    </w:p>
    <w:p>
      <w:r>
        <w:t xml:space="preserve">Kuka Harvardin alumni oli Palestiinan pääministeri?</w:t>
      </w:r>
    </w:p>
    <w:p>
      <w:r>
        <w:rPr>
          <w:b/>
        </w:rPr>
        <w:t xml:space="preserve">Esimerkki 3.942</w:t>
      </w:r>
    </w:p>
    <w:p>
      <w:r>
        <w:t xml:space="preserve">Minkä niminen on se alue, joka on Lippe- tai Rein-joen suurin taajama?</w:t>
      </w:r>
    </w:p>
    <w:p>
      <w:r>
        <w:rPr>
          <w:b/>
        </w:rPr>
        <w:t xml:space="preserve">Tulos</w:t>
      </w:r>
    </w:p>
    <w:p>
      <w:r>
        <w:t xml:space="preserve">Minkä niminen on alue, joka on Reinin suurin taajama?</w:t>
      </w:r>
    </w:p>
    <w:p>
      <w:r>
        <w:rPr>
          <w:b/>
        </w:rPr>
        <w:t xml:space="preserve">Esimerkki 3.943</w:t>
      </w:r>
    </w:p>
    <w:p>
      <w:r>
        <w:t xml:space="preserve">Minä vuonna Robert J. Shillerille myönnettiin taloustieteen Nobel-palkinto?</w:t>
      </w:r>
    </w:p>
    <w:p>
      <w:r>
        <w:rPr>
          <w:b/>
        </w:rPr>
        <w:t xml:space="preserve">Tulos</w:t>
      </w:r>
    </w:p>
    <w:p>
      <w:r>
        <w:t xml:space="preserve">Minä vuonna Robert J. Shiller voitti taloustieteen Nobel-palkinnon?</w:t>
      </w:r>
    </w:p>
    <w:p>
      <w:r>
        <w:rPr>
          <w:b/>
        </w:rPr>
        <w:t xml:space="preserve">Esimerkki 3.944</w:t>
      </w:r>
    </w:p>
    <w:p>
      <w:r>
        <w:t xml:space="preserve">Keitä, anteeksi, mitä useimmat Ocryopsis-suvun lajit ovat?</w:t>
      </w:r>
    </w:p>
    <w:p>
      <w:r>
        <w:rPr>
          <w:b/>
        </w:rPr>
        <w:t xml:space="preserve">Tulos</w:t>
      </w:r>
    </w:p>
    <w:p>
      <w:r>
        <w:t xml:space="preserve">Minkälaisiksi luullaan useimpia Ocryopsis-suvun lajeja?</w:t>
      </w:r>
    </w:p>
    <w:p>
      <w:r>
        <w:rPr>
          <w:b/>
        </w:rPr>
        <w:t xml:space="preserve">Esimerkki 3.945</w:t>
      </w:r>
    </w:p>
    <w:p>
      <w:r>
        <w:t xml:space="preserve">Ranskalaiset ja englantilaiset ajattelivat, että mikä nostaisi muita alueita?</w:t>
      </w:r>
    </w:p>
    <w:p>
      <w:r>
        <w:rPr>
          <w:b/>
        </w:rPr>
        <w:t xml:space="preserve">Tulos</w:t>
      </w:r>
    </w:p>
    <w:p>
      <w:r>
        <w:t xml:space="preserve">Englantilaiset ajattelivat, että mikä nostaisi muita alueita?</w:t>
      </w:r>
    </w:p>
    <w:p>
      <w:r>
        <w:rPr>
          <w:b/>
        </w:rPr>
        <w:t xml:space="preserve">Esimerkki 3.946</w:t>
      </w:r>
    </w:p>
    <w:p>
      <w:r>
        <w:t xml:space="preserve">Minkälaisia tai kertokaa minulle, mitä islamin edistykselliset maltilliset tahot pyrkivät erottamaan toisistaan?</w:t>
      </w:r>
    </w:p>
    <w:p>
      <w:r>
        <w:rPr>
          <w:b/>
        </w:rPr>
        <w:t xml:space="preserve">Tulos</w:t>
      </w:r>
    </w:p>
    <w:p>
      <w:r>
        <w:t xml:space="preserve">Mitä islamin maltilliset edistysmieliset pyrkivät erottamaan toisistaan?</w:t>
      </w:r>
    </w:p>
    <w:p>
      <w:r>
        <w:rPr>
          <w:b/>
        </w:rPr>
        <w:t xml:space="preserve">Esimerkki 3.947</w:t>
      </w:r>
    </w:p>
    <w:p>
      <w:r>
        <w:t xml:space="preserve">Miten ääntenlaskentamenetelmä ja paikkojen jakoprosessi toistetaan, kunnes kaikki käytettävissä olevat paikat on määritetty?</w:t>
      </w:r>
    </w:p>
    <w:p>
      <w:r>
        <w:rPr>
          <w:b/>
        </w:rPr>
        <w:t xml:space="preserve">Tulos</w:t>
      </w:r>
    </w:p>
    <w:p>
      <w:r>
        <w:t xml:space="preserve">Miten paikkojen jakoprosessi toistetaan, kunnes kaikki käytettävissä olevat paikat on määritetty?</w:t>
      </w:r>
    </w:p>
    <w:p>
      <w:r>
        <w:rPr>
          <w:b/>
        </w:rPr>
        <w:t xml:space="preserve">Esimerkki 3.948</w:t>
      </w:r>
    </w:p>
    <w:p>
      <w:r>
        <w:t xml:space="preserve">Mitkä aineet tai pikemminkin mikä on yksi ensimmäisistä vasteista, joita immuunijärjestelmä reagoi infektioon?</w:t>
      </w:r>
    </w:p>
    <w:p>
      <w:r>
        <w:rPr>
          <w:b/>
        </w:rPr>
        <w:t xml:space="preserve">Tulos</w:t>
      </w:r>
    </w:p>
    <w:p>
      <w:r>
        <w:t xml:space="preserve">Mikä on yksi immuunijärjestelmän ensimmäisistä reaktioista infektioon?</w:t>
      </w:r>
    </w:p>
    <w:p>
      <w:r>
        <w:rPr>
          <w:b/>
        </w:rPr>
        <w:t xml:space="preserve">Esimerkki 3.949</w:t>
      </w:r>
    </w:p>
    <w:p>
      <w:r>
        <w:t xml:space="preserve">Mitä ovat ne peptidit, ei sitä vaan proteiinit, joita organismit käyttävät tunnistamaan patogeeneihin liittyviä molekyylejä?</w:t>
      </w:r>
    </w:p>
    <w:p>
      <w:r>
        <w:rPr>
          <w:b/>
        </w:rPr>
        <w:t xml:space="preserve">Tulos</w:t>
      </w:r>
    </w:p>
    <w:p>
      <w:r>
        <w:t xml:space="preserve">Mitä proteiineja eliöt käyttävät tunnistamaan patogeeneihin liittyviä molekyylejä?</w:t>
      </w:r>
    </w:p>
    <w:p>
      <w:r>
        <w:rPr>
          <w:b/>
        </w:rPr>
        <w:t xml:space="preserve">Esimerkki 3.950</w:t>
      </w:r>
    </w:p>
    <w:p>
      <w:r>
        <w:t xml:space="preserve">Milloin tai oikeastaan kertovat minulle Mitkä puolustusmekanismit reagoivat taudinaiheuttajiin tietyllä tavalla?</w:t>
      </w:r>
    </w:p>
    <w:p>
      <w:r>
        <w:rPr>
          <w:b/>
        </w:rPr>
        <w:t xml:space="preserve">Tulos</w:t>
      </w:r>
    </w:p>
    <w:p>
      <w:r>
        <w:t xml:space="preserve">Mitkä puolustusmekanismit reagoivat taudinaiheuttajiin tietyllä tavalla?</w:t>
      </w:r>
    </w:p>
    <w:p>
      <w:r>
        <w:rPr>
          <w:b/>
        </w:rPr>
        <w:t xml:space="preserve">Esimerkki 3.951</w:t>
      </w:r>
    </w:p>
    <w:p>
      <w:r>
        <w:t xml:space="preserve">Mikä johtaa alhaisempaan ei korkeampaan tuloeroon?</w:t>
      </w:r>
    </w:p>
    <w:p>
      <w:r>
        <w:rPr>
          <w:b/>
        </w:rPr>
        <w:t xml:space="preserve">Tulos</w:t>
      </w:r>
    </w:p>
    <w:p>
      <w:r>
        <w:t xml:space="preserve">Mikä johtaa tuloerojen kasvuun?</w:t>
      </w:r>
    </w:p>
    <w:p>
      <w:r>
        <w:rPr>
          <w:b/>
        </w:rPr>
        <w:t xml:space="preserve">Esimerkki 3.952</w:t>
      </w:r>
    </w:p>
    <w:p>
      <w:r>
        <w:t xml:space="preserve">Miksi uh sen sijaan mikä on yhtä tärkeää kuin rutto-oireiden tunnistaminen?</w:t>
      </w:r>
    </w:p>
    <w:p>
      <w:r>
        <w:rPr>
          <w:b/>
        </w:rPr>
        <w:t xml:space="preserve">Tulos</w:t>
      </w:r>
    </w:p>
    <w:p>
      <w:r>
        <w:t xml:space="preserve">Mikä on yhtä tärkeää kuin rutto-oireiden tunnistaminen?</w:t>
      </w:r>
    </w:p>
    <w:p>
      <w:r>
        <w:rPr>
          <w:b/>
        </w:rPr>
        <w:t xml:space="preserve">Esimerkki 3.953</w:t>
      </w:r>
    </w:p>
    <w:p>
      <w:r>
        <w:t xml:space="preserve">Ennen Newtonin tai Galileon työtä, mitä ei tunnistettu universaaliksi voimaksi?</w:t>
      </w:r>
    </w:p>
    <w:p>
      <w:r>
        <w:rPr>
          <w:b/>
        </w:rPr>
        <w:t xml:space="preserve">Tulos</w:t>
      </w:r>
    </w:p>
    <w:p>
      <w:r>
        <w:t xml:space="preserve">Ennen Galileon työtä mitä ei tunnistettu universaaliksi voimaksi?</w:t>
      </w:r>
    </w:p>
    <w:p>
      <w:r>
        <w:rPr>
          <w:b/>
        </w:rPr>
        <w:t xml:space="preserve">Esimerkki 3.954</w:t>
      </w:r>
    </w:p>
    <w:p>
      <w:r>
        <w:t xml:space="preserve">Miten vähemmän koulutusta johtaa, kun työskentelee ei mitä se johtaa?</w:t>
      </w:r>
    </w:p>
    <w:p>
      <w:r>
        <w:rPr>
          <w:b/>
        </w:rPr>
        <w:t xml:space="preserve">Tulos</w:t>
      </w:r>
    </w:p>
    <w:p>
      <w:r>
        <w:t xml:space="preserve">Mihin vähemmän koulutus johtaa työssä käydessä?</w:t>
      </w:r>
    </w:p>
    <w:p>
      <w:r>
        <w:rPr>
          <w:b/>
        </w:rPr>
        <w:t xml:space="preserve">Esimerkki 3.955</w:t>
      </w:r>
    </w:p>
    <w:p>
      <w:r>
        <w:t xml:space="preserve">Kuinka usein kaupunginvaltuusto jakautuu eikä pormestarin vaaleja järjestetä?</w:t>
      </w:r>
    </w:p>
    <w:p>
      <w:r>
        <w:rPr>
          <w:b/>
        </w:rPr>
        <w:t xml:space="preserve">Tulos</w:t>
      </w:r>
    </w:p>
    <w:p>
      <w:r>
        <w:t xml:space="preserve">Kuinka usein pormestarin vaalit järjestetään?</w:t>
      </w:r>
    </w:p>
    <w:p>
      <w:r>
        <w:rPr>
          <w:b/>
        </w:rPr>
        <w:t xml:space="preserve">Esimerkki 3.956</w:t>
      </w:r>
    </w:p>
    <w:p>
      <w:r>
        <w:t xml:space="preserve">Mitkä ovat uusia vastuualueita, joita apteekkiteknikot eivät koskaan hoida, tai pikemminkin mitkä ovat niitä, joita heidän on nyt hoidettava?</w:t>
      </w:r>
    </w:p>
    <w:p>
      <w:r>
        <w:rPr>
          <w:b/>
        </w:rPr>
        <w:t xml:space="preserve">Tulos</w:t>
      </w:r>
    </w:p>
    <w:p>
      <w:r>
        <w:t xml:space="preserve">Mitä uusia velvollisuuksia apteekkiteknikot joutuvat nyt hoitamaan?</w:t>
      </w:r>
    </w:p>
    <w:p>
      <w:r>
        <w:rPr>
          <w:b/>
        </w:rPr>
        <w:t xml:space="preserve">Esimerkki 3.957</w:t>
      </w:r>
    </w:p>
    <w:p>
      <w:r>
        <w:t xml:space="preserve">Kahden valtion, anteeksi, maan välinen pakotettu kauppasopimus olisi esimerkki mistä?</w:t>
      </w:r>
    </w:p>
    <w:p>
      <w:r>
        <w:rPr>
          <w:b/>
        </w:rPr>
        <w:t xml:space="preserve">Tulos</w:t>
      </w:r>
    </w:p>
    <w:p>
      <w:r>
        <w:t xml:space="preserve">Kahden maan välinen pakotettu kauppasopimus olisi esimerkki mistä?</w:t>
      </w:r>
    </w:p>
    <w:p>
      <w:r>
        <w:rPr>
          <w:b/>
        </w:rPr>
        <w:t xml:space="preserve">Esimerkki 3.958</w:t>
      </w:r>
    </w:p>
    <w:p>
      <w:r>
        <w:t xml:space="preserve">#VALUE!</w:t>
      </w:r>
    </w:p>
    <w:p>
      <w:r>
        <w:rPr>
          <w:b/>
        </w:rPr>
        <w:t xml:space="preserve">Tulos</w:t>
      </w:r>
    </w:p>
    <w:p>
      <w:r>
        <w:t xml:space="preserve">Telnet Käytetty mitä liitäntätekniikkaa</w:t>
      </w:r>
    </w:p>
    <w:p>
      <w:r>
        <w:rPr>
          <w:b/>
        </w:rPr>
        <w:t xml:space="preserve">Tulos</w:t>
      </w:r>
    </w:p>
    <w:p>
      <w:r>
        <w:t xml:space="preserve">Mitä tämä käsite oli ristiriidassa</w:t>
      </w:r>
    </w:p>
    <w:p>
      <w:r>
        <w:rPr>
          <w:b/>
        </w:rPr>
        <w:t xml:space="preserve">Tulos</w:t>
      </w:r>
    </w:p>
    <w:p>
      <w:r>
        <w:t xml:space="preserve">Miten pakettikytkentä on ominaista</w:t>
      </w:r>
    </w:p>
    <w:p>
      <w:r>
        <w:rPr>
          <w:b/>
        </w:rPr>
        <w:t xml:space="preserve">Tulos</w:t>
      </w:r>
    </w:p>
    <w:p>
      <w:r>
        <w:t xml:space="preserve">Miten ilmavoimien viestit toimitetaan</w:t>
      </w:r>
    </w:p>
    <w:p>
      <w:r>
        <w:rPr>
          <w:b/>
        </w:rPr>
        <w:t xml:space="preserve">Esimerkki 3.959</w:t>
      </w:r>
    </w:p>
    <w:p>
      <w:r>
        <w:t xml:space="preserve">Minkä arkkihiippakunnan tai ei, minkä arkkihiippakunnan toimipaikka on Market Square?</w:t>
      </w:r>
    </w:p>
    <w:p>
      <w:r>
        <w:rPr>
          <w:b/>
        </w:rPr>
        <w:t xml:space="preserve">Tulos</w:t>
      </w:r>
    </w:p>
    <w:p>
      <w:r>
        <w:t xml:space="preserve">Missä arkkihiippakunnassa Market Square sijaitsee?</w:t>
      </w:r>
    </w:p>
    <w:p>
      <w:r>
        <w:rPr>
          <w:b/>
        </w:rPr>
        <w:t xml:space="preserve">Esimerkki 3.960</w:t>
      </w:r>
    </w:p>
    <w:p>
      <w:r>
        <w:t xml:space="preserve">Mikä ei ole, että pitäisi olla, mikä on käännös Oude Maas?</w:t>
      </w:r>
    </w:p>
    <w:p>
      <w:r>
        <w:rPr>
          <w:b/>
        </w:rPr>
        <w:t xml:space="preserve">Tulos</w:t>
      </w:r>
    </w:p>
    <w:p>
      <w:r>
        <w:t xml:space="preserve">Mikä on Oude Maasin käännös?</w:t>
      </w:r>
    </w:p>
    <w:p>
      <w:r>
        <w:rPr>
          <w:b/>
        </w:rPr>
        <w:t xml:space="preserve">Esimerkki 3.961</w:t>
      </w:r>
    </w:p>
    <w:p>
      <w:r>
        <w:t xml:space="preserve">Mistä Varsovan kansallismuseo tunnetaan parhaiten?</w:t>
      </w:r>
    </w:p>
    <w:p>
      <w:r>
        <w:rPr>
          <w:b/>
        </w:rPr>
        <w:t xml:space="preserve">Tulos</w:t>
      </w:r>
    </w:p>
    <w:p>
      <w:r>
        <w:t xml:space="preserve">Varsovan kansallismuseo on yksi mitä?</w:t>
      </w:r>
    </w:p>
    <w:p>
      <w:r>
        <w:rPr>
          <w:b/>
        </w:rPr>
        <w:t xml:space="preserve">Esimerkki 3.962</w:t>
      </w:r>
    </w:p>
    <w:p>
      <w:r>
        <w:t xml:space="preserve">Kuka näkyvä tekijä ei DNA:n astronautti on myös U of C:n alumni?</w:t>
      </w:r>
    </w:p>
    <w:p>
      <w:r>
        <w:rPr>
          <w:b/>
        </w:rPr>
        <w:t xml:space="preserve">Tulos</w:t>
      </w:r>
    </w:p>
    <w:p>
      <w:r>
        <w:t xml:space="preserve">Mikä DNA:n astronautti on myös U of C:n alumni?</w:t>
      </w:r>
    </w:p>
    <w:p>
      <w:r>
        <w:rPr>
          <w:b/>
        </w:rPr>
        <w:t xml:space="preserve">Esimerkki 3.963</w:t>
      </w:r>
    </w:p>
    <w:p>
      <w:r>
        <w:t xml:space="preserve">Mikä ei ole se, mitä tietyt varakkaat ryhmät käyttävät saadakseen heille taloudellisesti edullista politiikkaa?</w:t>
      </w:r>
    </w:p>
    <w:p>
      <w:r>
        <w:rPr>
          <w:b/>
        </w:rPr>
        <w:t xml:space="preserve">Tulos</w:t>
      </w:r>
    </w:p>
    <w:p>
      <w:r>
        <w:t xml:space="preserve">Mitä tietyt varakkaat ryhmät käyttävät saadakseen heille taloudellisesti edullisia politiikkoja?</w:t>
      </w:r>
    </w:p>
    <w:p>
      <w:r>
        <w:rPr>
          <w:b/>
        </w:rPr>
        <w:t xml:space="preserve">Esimerkki 3.964</w:t>
      </w:r>
    </w:p>
    <w:p>
      <w:r>
        <w:t xml:space="preserve">Kuinka monta museota ei ei ei um tutkimuslaitosta yliopisto ylläpitää kampuksella?</w:t>
      </w:r>
    </w:p>
    <w:p>
      <w:r>
        <w:rPr>
          <w:b/>
        </w:rPr>
        <w:t xml:space="preserve">Tulos</w:t>
      </w:r>
    </w:p>
    <w:p>
      <w:r>
        <w:t xml:space="preserve">Kuinka monta tutkimuslaitosta yliopisto ylläpitää kampuksella?</w:t>
      </w:r>
    </w:p>
    <w:p>
      <w:r>
        <w:rPr>
          <w:b/>
        </w:rPr>
        <w:t xml:space="preserve">Esimerkki 3.965</w:t>
      </w:r>
    </w:p>
    <w:p>
      <w:r>
        <w:t xml:space="preserve">Liiallinen byrokraattinen byrokratia on yksi syy liialliseen valvontaan, ei, ei, tarkoitan, minkälaiseen omistukseen?</w:t>
      </w:r>
    </w:p>
    <w:p>
      <w:r>
        <w:rPr>
          <w:b/>
        </w:rPr>
        <w:t xml:space="preserve">Tulos</w:t>
      </w:r>
    </w:p>
    <w:p>
      <w:r>
        <w:t xml:space="preserve">Liiallinen byrokratia on yksi syy minkälaiseen omistajuuteen?</w:t>
      </w:r>
    </w:p>
    <w:p>
      <w:r>
        <w:rPr>
          <w:b/>
        </w:rPr>
        <w:t xml:space="preserve">Esimerkki 3.966</w:t>
      </w:r>
    </w:p>
    <w:p>
      <w:r>
        <w:t xml:space="preserve">Miten on odottaa, miksi uhmakkaan puheen pitäminen on joskus yksilölle haitallisempaa?</w:t>
      </w:r>
    </w:p>
    <w:p>
      <w:r>
        <w:rPr>
          <w:b/>
        </w:rPr>
        <w:t xml:space="preserve">Tulos</w:t>
      </w:r>
    </w:p>
    <w:p>
      <w:r>
        <w:t xml:space="preserve">Miksi uhmakkaan puheen pitäminen on joskus yksilölle haitallisempaa?</w:t>
      </w:r>
    </w:p>
    <w:p>
      <w:r>
        <w:rPr>
          <w:b/>
        </w:rPr>
        <w:t xml:space="preserve">Esimerkki 3.967</w:t>
      </w:r>
    </w:p>
    <w:p>
      <w:r>
        <w:t xml:space="preserve">Kuinka suuri osa Varsovan ja Euroopan väestöstä oli juutalaisia?</w:t>
      </w:r>
    </w:p>
    <w:p>
      <w:r>
        <w:rPr>
          <w:b/>
        </w:rPr>
        <w:t xml:space="preserve">Tulos</w:t>
      </w:r>
    </w:p>
    <w:p>
      <w:r>
        <w:t xml:space="preserve">Kuinka suuri osa Euroopan väestöstä oli juutalaisia?</w:t>
      </w:r>
    </w:p>
    <w:p>
      <w:r>
        <w:rPr>
          <w:b/>
        </w:rPr>
        <w:t xml:space="preserve">Esimerkki 3.968</w:t>
      </w:r>
    </w:p>
    <w:p>
      <w:r>
        <w:t xml:space="preserve">Missä miniatyyrikokoiset cydippidit pitävät kiinni ei nuoret platyctenidit elävät?</w:t>
      </w:r>
    </w:p>
    <w:p>
      <w:r>
        <w:rPr>
          <w:b/>
        </w:rPr>
        <w:t xml:space="preserve">Tulos</w:t>
      </w:r>
    </w:p>
    <w:p>
      <w:r>
        <w:t xml:space="preserve">Missä nuoret platyctenidit elävät?</w:t>
      </w:r>
    </w:p>
    <w:p>
      <w:r>
        <w:rPr>
          <w:b/>
        </w:rPr>
        <w:t xml:space="preserve">Esimerkki 3.969</w:t>
      </w:r>
    </w:p>
    <w:p>
      <w:r>
        <w:t xml:space="preserve">Mikä oli er miksi työttömyys auttaa kasvua?</w:t>
      </w:r>
    </w:p>
    <w:p>
      <w:r>
        <w:rPr>
          <w:b/>
        </w:rPr>
        <w:t xml:space="preserve">Tulos</w:t>
      </w:r>
    </w:p>
    <w:p>
      <w:r>
        <w:t xml:space="preserve">Miksi työttömyys edistää kasvua?</w:t>
      </w:r>
    </w:p>
    <w:p>
      <w:r>
        <w:rPr>
          <w:b/>
        </w:rPr>
        <w:t xml:space="preserve">Esimerkki 3.970</w:t>
      </w:r>
    </w:p>
    <w:p>
      <w:r>
        <w:t xml:space="preserve">Missä maassa ei enää käytetä Hygieian kulhoa apteekin symbolina?</w:t>
      </w:r>
    </w:p>
    <w:p>
      <w:r>
        <w:rPr>
          <w:b/>
        </w:rPr>
        <w:t xml:space="preserve">Tulos</w:t>
      </w:r>
    </w:p>
    <w:p>
      <w:r>
        <w:t xml:space="preserve">Mikä maa ei enää käytä Hygieian kulhoa apteekin symbolina?</w:t>
      </w:r>
    </w:p>
    <w:p>
      <w:r>
        <w:rPr>
          <w:b/>
        </w:rPr>
        <w:t xml:space="preserve">Esimerkki 3.971</w:t>
      </w:r>
    </w:p>
    <w:p>
      <w:r>
        <w:t xml:space="preserve">Sanotaan, että kapinallisesti käyttäytyvien ihmisten sanotaan lisäävän yhteiskunnan määrää. Mitä sanotaan lisäävän yhteiskunnan määrää, kun ihmiset osallistuvat väkivallattomaan kansalaistottelemattomuuteen?</w:t>
      </w:r>
    </w:p>
    <w:p>
      <w:r>
        <w:rPr>
          <w:b/>
        </w:rPr>
        <w:t xml:space="preserve">Tulos</w:t>
      </w:r>
    </w:p>
    <w:p>
      <w:r>
        <w:t xml:space="preserve">Kansalaistottelemattomuuden, joka ei ole väkivaltaista, sanotaan lisäävän yhteiskunnassa mitä?</w:t>
      </w:r>
    </w:p>
    <w:p>
      <w:r>
        <w:rPr>
          <w:b/>
        </w:rPr>
        <w:t xml:space="preserve">Esimerkki 3.972</w:t>
      </w:r>
    </w:p>
    <w:p>
      <w:r>
        <w:t xml:space="preserve">Minä vuonna nimi musta kuolema levisi Ranskaan no sorry Saksaan?</w:t>
      </w:r>
    </w:p>
    <w:p>
      <w:r>
        <w:rPr>
          <w:b/>
        </w:rPr>
        <w:t xml:space="preserve">Tulos</w:t>
      </w:r>
    </w:p>
    <w:p>
      <w:r>
        <w:t xml:space="preserve">Minä vuonna nimi musta surma levisi Saksaan?</w:t>
      </w:r>
    </w:p>
    <w:p>
      <w:r>
        <w:rPr>
          <w:b/>
        </w:rPr>
        <w:t xml:space="preserve">Esimerkki 3.973</w:t>
      </w:r>
    </w:p>
    <w:p>
      <w:r>
        <w:t xml:space="preserve">Mikä on utilitaristinen periaate, ei, tarkoitan varallisuuden marginaalihyötysuhde tuloja kohti henkilöä kohti, kun henkilö rikastuu?</w:t>
      </w:r>
    </w:p>
    <w:p>
      <w:r>
        <w:rPr>
          <w:b/>
        </w:rPr>
        <w:t xml:space="preserve">Tulos</w:t>
      </w:r>
    </w:p>
    <w:p>
      <w:r>
        <w:t xml:space="preserve">Mitä varallisuuden rajahyöty tuloja kohden henkilöä kohden tekee, kun kyseinen henkilö rikastuu?</w:t>
      </w:r>
    </w:p>
    <w:p>
      <w:r>
        <w:rPr>
          <w:b/>
        </w:rPr>
        <w:t xml:space="preserve">Esimerkki 3.974</w:t>
      </w:r>
    </w:p>
    <w:p>
      <w:r>
        <w:t xml:space="preserve">Mikä aiheutti pulan, joka ei nostanut vuokrahintoja Itä-New Yorkissa?</w:t>
      </w:r>
    </w:p>
    <w:p>
      <w:r>
        <w:rPr>
          <w:b/>
        </w:rPr>
        <w:t xml:space="preserve">Tulos</w:t>
      </w:r>
    </w:p>
    <w:p>
      <w:r>
        <w:t xml:space="preserve">Mikä johti vuokrahintojen nousuun Itä-New Yorkissa?</w:t>
      </w:r>
    </w:p>
    <w:p>
      <w:r>
        <w:rPr>
          <w:b/>
        </w:rPr>
        <w:t xml:space="preserve">Esimerkki 3.975</w:t>
      </w:r>
    </w:p>
    <w:p>
      <w:r>
        <w:t xml:space="preserve">Kuka teollistunut tai uh sen sijaan tarjoaa laskun määriä?</w:t>
      </w:r>
    </w:p>
    <w:p>
      <w:r>
        <w:rPr>
          <w:b/>
        </w:rPr>
        <w:t xml:space="preserve">Tulos</w:t>
      </w:r>
    </w:p>
    <w:p>
      <w:r>
        <w:t xml:space="preserve">Kuka toimittaa määräluettelon?</w:t>
      </w:r>
    </w:p>
    <w:p>
      <w:r>
        <w:rPr>
          <w:b/>
        </w:rPr>
        <w:t xml:space="preserve">Esimerkki 3.976</w:t>
      </w:r>
    </w:p>
    <w:p>
      <w:r>
        <w:t xml:space="preserve">Minkälainen Minkälaisia asemia Chicossa on?</w:t>
      </w:r>
    </w:p>
    <w:p>
      <w:r>
        <w:rPr>
          <w:b/>
        </w:rPr>
        <w:t xml:space="preserve">Tulos</w:t>
      </w:r>
    </w:p>
    <w:p>
      <w:r>
        <w:t xml:space="preserve">Millaisia asemia Chicossa on?</w:t>
      </w:r>
    </w:p>
    <w:p>
      <w:r>
        <w:rPr>
          <w:b/>
        </w:rPr>
        <w:t xml:space="preserve">Esimerkki 3.977</w:t>
      </w:r>
    </w:p>
    <w:p>
      <w:r>
        <w:t xml:space="preserve">Kuka on lopullinen tuomari opps uh on syyllinen epäoikeudenmukaiseen toimintaan?</w:t>
      </w:r>
    </w:p>
    <w:p>
      <w:r>
        <w:rPr>
          <w:b/>
        </w:rPr>
        <w:t xml:space="preserve">Tulos</w:t>
      </w:r>
    </w:p>
    <w:p>
      <w:r>
        <w:t xml:space="preserve">Kuka on syyllinen epäoikeudenmukaiseen toimintaan?</w:t>
      </w:r>
    </w:p>
    <w:p>
      <w:r>
        <w:rPr>
          <w:b/>
        </w:rPr>
        <w:t xml:space="preserve">Esimerkki 3.978</w:t>
      </w:r>
    </w:p>
    <w:p>
      <w:r>
        <w:t xml:space="preserve">Kuka tekee er mitä ehtoja ei voida täyttää valvottavan aineen määräämiseksi?</w:t>
      </w:r>
    </w:p>
    <w:p>
      <w:r>
        <w:rPr>
          <w:b/>
        </w:rPr>
        <w:t xml:space="preserve">Tulos</w:t>
      </w:r>
    </w:p>
    <w:p>
      <w:r>
        <w:t xml:space="preserve">Mitä edellytyksiä valvottavan aineen määräämiselle ei voi täyttää?</w:t>
      </w:r>
    </w:p>
    <w:p>
      <w:r>
        <w:rPr>
          <w:b/>
        </w:rPr>
        <w:t xml:space="preserve">Esimerkki 3.979</w:t>
      </w:r>
    </w:p>
    <w:p>
      <w:r>
        <w:t xml:space="preserve">Miten jokin haara voi olla F:n kenttä ilman um-solmua?</w:t>
      </w:r>
    </w:p>
    <w:p>
      <w:r>
        <w:rPr>
          <w:b/>
        </w:rPr>
        <w:t xml:space="preserve">Tulos</w:t>
      </w:r>
    </w:p>
    <w:p>
      <w:r>
        <w:t xml:space="preserve">Miten jokin solmu voi olla F:n kenttä?</w:t>
      </w:r>
    </w:p>
    <w:p>
      <w:r>
        <w:rPr>
          <w:b/>
        </w:rPr>
        <w:t xml:space="preserve">Esimerkki 3.980</w:t>
      </w:r>
    </w:p>
    <w:p>
      <w:r>
        <w:t xml:space="preserve">Mikä ei-kiinalainen valtakunta tuli Yuan I -dynastian jälkeen?</w:t>
      </w:r>
    </w:p>
    <w:p>
      <w:r>
        <w:rPr>
          <w:b/>
        </w:rPr>
        <w:t xml:space="preserve">Tulos</w:t>
      </w:r>
    </w:p>
    <w:p>
      <w:r>
        <w:t xml:space="preserve">Mikä dynastia tuli Yuanin jälkeen?</w:t>
      </w:r>
    </w:p>
    <w:p>
      <w:r>
        <w:rPr>
          <w:b/>
        </w:rPr>
        <w:t xml:space="preserve">Esimerkki 3.981</w:t>
      </w:r>
    </w:p>
    <w:p>
      <w:r>
        <w:t xml:space="preserve">Milloin Itä-Aasia otti haltuunsa Algerian no um Ranska joo Ranska?</w:t>
      </w:r>
    </w:p>
    <w:p>
      <w:r>
        <w:rPr>
          <w:b/>
        </w:rPr>
        <w:t xml:space="preserve">Tulos</w:t>
      </w:r>
    </w:p>
    <w:p>
      <w:r>
        <w:t xml:space="preserve">Milloin Ranska otti Algerian haltuunsa?</w:t>
      </w:r>
    </w:p>
    <w:p>
      <w:r>
        <w:rPr>
          <w:b/>
        </w:rPr>
        <w:t xml:space="preserve">Esimerkki 3.982</w:t>
      </w:r>
    </w:p>
    <w:p>
      <w:r>
        <w:t xml:space="preserve">Paljonko ylioppilaskunnan tulot, anteeksi, tarkoitin budjetti, ovat suunnilleen?</w:t>
      </w:r>
    </w:p>
    <w:p>
      <w:r>
        <w:rPr>
          <w:b/>
        </w:rPr>
        <w:t xml:space="preserve">Tulos</w:t>
      </w:r>
    </w:p>
    <w:p>
      <w:r>
        <w:t xml:space="preserve">Kuinka suuri on ylioppilaskunnan budjetti?</w:t>
      </w:r>
    </w:p>
    <w:p>
      <w:r>
        <w:rPr>
          <w:b/>
        </w:rPr>
        <w:t xml:space="preserve">Esimerkki 3.983</w:t>
      </w:r>
    </w:p>
    <w:p>
      <w:r>
        <w:t xml:space="preserve">Mitkä ovat Harvardin Pell-apurahavaraukset no säätiön kokonaismäärä siellä vuonna 2011?</w:t>
      </w:r>
    </w:p>
    <w:p>
      <w:r>
        <w:rPr>
          <w:b/>
        </w:rPr>
        <w:t xml:space="preserve">Tulos</w:t>
      </w:r>
    </w:p>
    <w:p>
      <w:r>
        <w:t xml:space="preserve">Mikä oli Harvardin lahjoitusvarallisuuden kokonaismäärä vuonna 2011?</w:t>
      </w:r>
    </w:p>
    <w:p>
      <w:r>
        <w:rPr>
          <w:b/>
        </w:rPr>
        <w:t xml:space="preserve">Esimerkki 3.984</w:t>
      </w:r>
    </w:p>
    <w:p>
      <w:r>
        <w:t xml:space="preserve">Minkä uskonnollisen ryhmän, kuten muslimien, juutalaisten ja protestanttisten kristittyjen, lisäksi on olemassa yksityisiä kouluja?</w:t>
      </w:r>
    </w:p>
    <w:p>
      <w:r>
        <w:rPr>
          <w:b/>
        </w:rPr>
        <w:t xml:space="preserve">Tulos</w:t>
      </w:r>
    </w:p>
    <w:p>
      <w:r>
        <w:t xml:space="preserve">Mikä uskonnollinen ryhmä ylläpitää muslimien, juutalaisten ja protestanttisten kristittyjen ohella erityisesti yksityiskouluja?</w:t>
      </w:r>
    </w:p>
    <w:p>
      <w:r>
        <w:rPr>
          <w:b/>
        </w:rPr>
        <w:t xml:space="preserve">Esimerkki 3.985</w:t>
      </w:r>
    </w:p>
    <w:p>
      <w:r>
        <w:t xml:space="preserve">Kuka kunnosti tai sen sijaan mikä kaupunki on suunniteltu osaksi Kalifornian suurnopeusjunayhteyttä?</w:t>
      </w:r>
    </w:p>
    <w:p>
      <w:r>
        <w:rPr>
          <w:b/>
        </w:rPr>
        <w:t xml:space="preserve">Tulos</w:t>
      </w:r>
    </w:p>
    <w:p>
      <w:r>
        <w:t xml:space="preserve">Minkä kaupungin on tarkoitus olla osa Kalifornian suurnopeusjunayhteyttä?</w:t>
      </w:r>
    </w:p>
    <w:p>
      <w:r>
        <w:rPr>
          <w:b/>
        </w:rPr>
        <w:t xml:space="preserve">Esimerkki 3.986</w:t>
      </w:r>
    </w:p>
    <w:p>
      <w:r>
        <w:t xml:space="preserve">Mikä on Varsovan nimi slaavin er uh sen sijaan puolan kielellä?</w:t>
      </w:r>
    </w:p>
    <w:p>
      <w:r>
        <w:rPr>
          <w:b/>
        </w:rPr>
        <w:t xml:space="preserve">Tulos</w:t>
      </w:r>
    </w:p>
    <w:p>
      <w:r>
        <w:t xml:space="preserve">Mikä on Varsovan nimi puolan kielellä?</w:t>
      </w:r>
    </w:p>
    <w:p>
      <w:r>
        <w:rPr>
          <w:b/>
        </w:rPr>
        <w:t xml:space="preserve">Esimerkki 3.987</w:t>
      </w:r>
    </w:p>
    <w:p>
      <w:r>
        <w:t xml:space="preserve">Kuinka suuri osa IPCC:n osanottajista on hallitusten organisaatioita, siis edustajia?</w:t>
      </w:r>
    </w:p>
    <w:p>
      <w:r>
        <w:rPr>
          <w:b/>
        </w:rPr>
        <w:t xml:space="preserve">Tulos</w:t>
      </w:r>
    </w:p>
    <w:p>
      <w:r>
        <w:t xml:space="preserve">Kuinka suuri osa IPCC:n osanottajista on hallitusten edustajia?</w:t>
      </w:r>
    </w:p>
    <w:p>
      <w:r>
        <w:rPr>
          <w:b/>
        </w:rPr>
        <w:t xml:space="preserve">Esimerkki 3.988</w:t>
      </w:r>
    </w:p>
    <w:p>
      <w:r>
        <w:t xml:space="preserve">Kuka äänesti Jacksonvillen liittämistä vastaan?</w:t>
      </w:r>
    </w:p>
    <w:p>
      <w:r>
        <w:rPr>
          <w:b/>
        </w:rPr>
        <w:t xml:space="preserve">Tulos</w:t>
      </w:r>
    </w:p>
    <w:p>
      <w:r>
        <w:t xml:space="preserve">Kuka äänesti Jacksonvillen liittämisen puolesta?</w:t>
      </w:r>
    </w:p>
    <w:p>
      <w:r>
        <w:rPr>
          <w:b/>
        </w:rPr>
        <w:t xml:space="preserve">Esimerkki 3.989</w:t>
      </w:r>
    </w:p>
    <w:p>
      <w:r>
        <w:t xml:space="preserve">Mitä peptidit jalostetaan ei anteeksi mitä sopiva auttaja T-solu vapauttaa, kun se sitoutuu MHC: antigeenikompleksi B-solun?</w:t>
      </w:r>
    </w:p>
    <w:p>
      <w:r>
        <w:rPr>
          <w:b/>
        </w:rPr>
        <w:t xml:space="preserve">Tulos</w:t>
      </w:r>
    </w:p>
    <w:p>
      <w:r>
        <w:t xml:space="preserve">Mitä vastaava auttaja-T-solu vapauttaa, kun se sitoutuu B-solun MHC:antigeenikompleksiin?</w:t>
      </w:r>
    </w:p>
    <w:p>
      <w:r>
        <w:rPr>
          <w:b/>
        </w:rPr>
        <w:t xml:space="preserve">Esimerkki 3.990</w:t>
      </w:r>
    </w:p>
    <w:p>
      <w:r>
        <w:t xml:space="preserve">Mikä on harvinaisin syy immuunijärjestelmän heikkoon toimintaan kehitysmaissa?</w:t>
      </w:r>
    </w:p>
    <w:p>
      <w:r>
        <w:rPr>
          <w:b/>
        </w:rPr>
        <w:t xml:space="preserve">Tulos</w:t>
      </w:r>
    </w:p>
    <w:p>
      <w:r>
        <w:t xml:space="preserve">Mikä on harvinaisin syy immuunijärjestelmän heikkoon toimintaan kehitysmaissa?</w:t>
      </w:r>
    </w:p>
    <w:p>
      <w:r>
        <w:rPr>
          <w:b/>
        </w:rPr>
        <w:t xml:space="preserve">Esimerkki 3.991</w:t>
      </w:r>
    </w:p>
    <w:p>
      <w:r>
        <w:t xml:space="preserve">Kuinka monta museota, oops, huonetta Katynin historiallisessa museossa on?</w:t>
      </w:r>
    </w:p>
    <w:p>
      <w:r>
        <w:rPr>
          <w:b/>
        </w:rPr>
        <w:t xml:space="preserve">Tulos</w:t>
      </w:r>
    </w:p>
    <w:p>
      <w:r>
        <w:t xml:space="preserve">Kuinka monta huonetta Katynin historiallisessa museossa on?</w:t>
      </w:r>
    </w:p>
    <w:p>
      <w:r>
        <w:rPr>
          <w:b/>
        </w:rPr>
        <w:t xml:space="preserve">Esimerkki 3.992</w:t>
      </w:r>
    </w:p>
    <w:p>
      <w:r>
        <w:t xml:space="preserve">Kenen kanssa Abilene teki yhteistyötä ei ei ei ei Abilenen vaan internet2:n kanssa?</w:t>
      </w:r>
    </w:p>
    <w:p>
      <w:r>
        <w:rPr>
          <w:b/>
        </w:rPr>
        <w:t xml:space="preserve">Tulos</w:t>
      </w:r>
    </w:p>
    <w:p>
      <w:r>
        <w:t xml:space="preserve">Kenen kanssa internet2 on tehnyt yhteistyötä</w:t>
      </w:r>
    </w:p>
    <w:p>
      <w:r>
        <w:rPr>
          <w:b/>
        </w:rPr>
        <w:t xml:space="preserve">Esimerkki 3.993</w:t>
      </w:r>
    </w:p>
    <w:p>
      <w:r>
        <w:t xml:space="preserve">Kuinka monta er mitä tekniikoita kiinalainen lääketiede sisältää?</w:t>
      </w:r>
    </w:p>
    <w:p>
      <w:r>
        <w:rPr>
          <w:b/>
        </w:rPr>
        <w:t xml:space="preserve">Tulos</w:t>
      </w:r>
    </w:p>
    <w:p>
      <w:r>
        <w:t xml:space="preserve">Mitä tekniikoita kiinalainen lääketiede sisälsi?</w:t>
      </w:r>
    </w:p>
    <w:p>
      <w:r>
        <w:rPr>
          <w:b/>
        </w:rPr>
        <w:t xml:space="preserve">Esimerkki 3.994</w:t>
      </w:r>
    </w:p>
    <w:p>
      <w:r>
        <w:t xml:space="preserve">Miten kilpailevat yritykset, joiden epätasa-arvo ei ole anteeksipyydetty, karkottavat työntekijöitä?</w:t>
      </w:r>
    </w:p>
    <w:p>
      <w:r>
        <w:rPr>
          <w:b/>
        </w:rPr>
        <w:t xml:space="preserve">Tulos</w:t>
      </w:r>
    </w:p>
    <w:p>
      <w:r>
        <w:t xml:space="preserve">Miten kilpailevat yritykset karkottavat työntekijöitä?</w:t>
      </w:r>
    </w:p>
    <w:p>
      <w:r>
        <w:rPr>
          <w:b/>
        </w:rPr>
        <w:t xml:space="preserve">Esimerkki 3.995</w:t>
      </w:r>
    </w:p>
    <w:p>
      <w:r>
        <w:t xml:space="preserve">Mitä vanha, sairas nainen, hups, mies voi tehdä?</w:t>
      </w:r>
    </w:p>
    <w:p>
      <w:r>
        <w:rPr>
          <w:b/>
        </w:rPr>
        <w:t xml:space="preserve">Tulos</w:t>
      </w:r>
    </w:p>
    <w:p>
      <w:r>
        <w:t xml:space="preserve">Mitä vanha, sairas mies voi tehdä?</w:t>
      </w:r>
    </w:p>
    <w:p>
      <w:r>
        <w:rPr>
          <w:b/>
        </w:rPr>
        <w:t xml:space="preserve">Esimerkki 3.996</w:t>
      </w:r>
    </w:p>
    <w:p>
      <w:r>
        <w:t xml:space="preserve">Mitä ei oikeastaan sen sijaan käsite inertia voi selittää taipumusta ihmisten jatkaa mitä?</w:t>
      </w:r>
    </w:p>
    <w:p>
      <w:r>
        <w:rPr>
          <w:b/>
        </w:rPr>
        <w:t xml:space="preserve">Tulos</w:t>
      </w:r>
    </w:p>
    <w:p>
      <w:r>
        <w:t xml:space="preserve">Käsite inertia voi selittää ihmisten taipumuksen jatkaa mitä?</w:t>
      </w:r>
    </w:p>
    <w:p>
      <w:r>
        <w:rPr>
          <w:b/>
        </w:rPr>
        <w:t xml:space="preserve">Esimerkki 3.997</w:t>
      </w:r>
    </w:p>
    <w:p>
      <w:r>
        <w:t xml:space="preserve">Minkä vuoden aikana, hmm itse asiassa, mikä yliopisto sijoittuu 9. eniten niteitä Yhdysvalloissa?</w:t>
      </w:r>
    </w:p>
    <w:p>
      <w:r>
        <w:rPr>
          <w:b/>
        </w:rPr>
        <w:t xml:space="preserve">Tulos</w:t>
      </w:r>
    </w:p>
    <w:p>
      <w:r>
        <w:t xml:space="preserve">Mikä yliopisto on 9. eniten niteitä Yhdysvalloissa?</w:t>
      </w:r>
    </w:p>
    <w:p>
      <w:r>
        <w:rPr>
          <w:b/>
        </w:rPr>
        <w:t xml:space="preserve">Esimerkki 3.998</w:t>
      </w:r>
    </w:p>
    <w:p>
      <w:r>
        <w:t xml:space="preserve">Mitkä joukot hyökkäsivät, anteeksi, tarkoitin, puolustivat William Henryn linnaketta vuoden 1775 alussa?</w:t>
      </w:r>
    </w:p>
    <w:p>
      <w:r>
        <w:rPr>
          <w:b/>
        </w:rPr>
        <w:t xml:space="preserve">Tulos</w:t>
      </w:r>
    </w:p>
    <w:p>
      <w:r>
        <w:t xml:space="preserve">Mitkä joukot puolustivat William Henryn linnaketta vuoden 1757 alussa?</w:t>
      </w:r>
    </w:p>
    <w:p>
      <w:r>
        <w:rPr>
          <w:b/>
        </w:rPr>
        <w:t xml:space="preserve">Esimerkki 3.999</w:t>
      </w:r>
    </w:p>
    <w:p>
      <w:r>
        <w:t xml:space="preserve">Mikä on potentiaalinen ansio työstä, jossa on paljon työntekijöitä, jotka ovat valmiita työskentelemään paljon aikaa (suuri tarjonta), ja jossa on paljon ammattitaitoisia työntekijöitä, mutta paljon avoimia työpaikkoja?</w:t>
      </w:r>
    </w:p>
    <w:p>
      <w:r>
        <w:rPr>
          <w:b/>
        </w:rPr>
        <w:t xml:space="preserve">Tulos</w:t>
      </w:r>
    </w:p>
    <w:p>
      <w:r>
        <w:t xml:space="preserve">Mikä on potentiaalinen ansiotulo työssä, jossa on paljon ammattitaitoisia työntekijöitä mutta paljon avoimia työpaikkoja?</w:t>
      </w:r>
    </w:p>
    <w:p>
      <w:r>
        <w:rPr>
          <w:b/>
        </w:rPr>
        <w:t xml:space="preserve">Esimerkki 3.1000</w:t>
      </w:r>
    </w:p>
    <w:p>
      <w:r>
        <w:t xml:space="preserve">Mitä kenraali Zia-ul-Haq oli suunnitellut hyväksyvänsä kuuden kuukauden kuluessa ennen kuin Bhutto syöstiin vallasta?</w:t>
      </w:r>
    </w:p>
    <w:p>
      <w:r>
        <w:rPr>
          <w:b/>
        </w:rPr>
        <w:t xml:space="preserve">Tulos</w:t>
      </w:r>
    </w:p>
    <w:p>
      <w:r>
        <w:t xml:space="preserve">Mitä Bhutto oli suunnitellut hyväksyvänsä kuuden kuukauden kuluessa ennen kuin hänet syöstiin vallasta?</w:t>
      </w:r>
    </w:p>
    <w:p>
      <w:r>
        <w:rPr>
          <w:b/>
        </w:rPr>
        <w:t xml:space="preserve">Esimerkki 3.1001</w:t>
      </w:r>
    </w:p>
    <w:p>
      <w:r>
        <w:t xml:space="preserve">Kuka tunnetaan työskentelystä portfoliokaappaus teoria ei muuta sitä, että kuka oli ensimmäinen amerikkalainen voittaa Nobelin muistopalkinnon taloustieteissä?</w:t>
      </w:r>
    </w:p>
    <w:p>
      <w:r>
        <w:rPr>
          <w:b/>
        </w:rPr>
        <w:t xml:space="preserve">Tulos</w:t>
      </w:r>
    </w:p>
    <w:p>
      <w:r>
        <w:t xml:space="preserve">Kuka oli ensimmäinen amerikkalainen, joka sai taloustieteen Nobelin muistopalkinnon?</w:t>
      </w:r>
    </w:p>
    <w:p>
      <w:r>
        <w:rPr>
          <w:b/>
        </w:rPr>
        <w:t xml:space="preserve">Esimerkki 3.1002</w:t>
      </w:r>
    </w:p>
    <w:p>
      <w:r>
        <w:t xml:space="preserve">Vanhemmat ihmiset saavat vähemmän aurinkoa ja tuottavat enemmän tai odottavat vähemmän mitä kemikaalia UVB-säteilyn kautta?</w:t>
      </w:r>
    </w:p>
    <w:p>
      <w:r>
        <w:rPr>
          <w:b/>
        </w:rPr>
        <w:t xml:space="preserve">Tulos</w:t>
      </w:r>
    </w:p>
    <w:p>
      <w:r>
        <w:t xml:space="preserve">Vanhemmat ihmiset saavat vähemmän aurinkoa ja tuottavat vähemmän mitä kemikaalia UVB-säteilyn kautta?</w:t>
      </w:r>
    </w:p>
    <w:p>
      <w:r>
        <w:rPr>
          <w:b/>
        </w:rPr>
        <w:t xml:space="preserve">Esimerkki 3.1003</w:t>
      </w:r>
    </w:p>
    <w:p>
      <w:r>
        <w:t xml:space="preserve">Mitä Irak, tarkoitan islamilainen valtio, kaipaa kansainväliseltä yhteisöltä?</w:t>
      </w:r>
    </w:p>
    <w:p>
      <w:r>
        <w:rPr>
          <w:b/>
        </w:rPr>
        <w:t xml:space="preserve">Tulos</w:t>
      </w:r>
    </w:p>
    <w:p>
      <w:r>
        <w:t xml:space="preserve">Mitä islamilainen valtio kaipaa kansainväliseltä yhteisöltä?</w:t>
      </w:r>
    </w:p>
    <w:p>
      <w:r>
        <w:rPr>
          <w:b/>
        </w:rPr>
        <w:t xml:space="preserve">Esimerkki 3.1004</w:t>
      </w:r>
    </w:p>
    <w:p>
      <w:r>
        <w:t xml:space="preserve">minä vuonna oli massalukio-opetusliike?</w:t>
      </w:r>
    </w:p>
    <w:p>
      <w:r>
        <w:rPr>
          <w:b/>
        </w:rPr>
        <w:t xml:space="preserve">Tulos</w:t>
      </w:r>
    </w:p>
    <w:p>
      <w:r>
        <w:t xml:space="preserve">Milloin oli massalukio-opetusliike?</w:t>
      </w:r>
    </w:p>
    <w:p>
      <w:r>
        <w:rPr>
          <w:b/>
        </w:rPr>
        <w:t xml:space="preserve">Esimerkki 3.1005</w:t>
      </w:r>
    </w:p>
    <w:p>
      <w:r>
        <w:t xml:space="preserve">Mikä on tai siis mihin evoluutioteoria perustuu?</w:t>
      </w:r>
    </w:p>
    <w:p>
      <w:r>
        <w:rPr>
          <w:b/>
        </w:rPr>
        <w:t xml:space="preserve">Tulos</w:t>
      </w:r>
    </w:p>
    <w:p>
      <w:r>
        <w:t xml:space="preserve">Mihin evoluutioteoria perustuu?</w:t>
      </w:r>
    </w:p>
    <w:p>
      <w:r>
        <w:rPr>
          <w:b/>
        </w:rPr>
        <w:t xml:space="preserve">Esimerkki 3.1006</w:t>
      </w:r>
    </w:p>
    <w:p>
      <w:r>
        <w:t xml:space="preserve">Milloin suurin osa Sunnyside Country Clubista kehitettiin ei valitettavasti Sunnyside itse?</w:t>
      </w:r>
    </w:p>
    <w:p>
      <w:r>
        <w:rPr>
          <w:b/>
        </w:rPr>
        <w:t xml:space="preserve">Tulos</w:t>
      </w:r>
    </w:p>
    <w:p>
      <w:r>
        <w:t xml:space="preserve">Milloin suurin osa Sunnsidea kehitettiin?</w:t>
      </w:r>
    </w:p>
    <w:p>
      <w:r>
        <w:rPr>
          <w:b/>
        </w:rPr>
        <w:t xml:space="preserve">Esimerkki 3.1007</w:t>
      </w:r>
    </w:p>
    <w:p>
      <w:r>
        <w:t xml:space="preserve">Kuinka monta prosenttia Pariisin asukkaista kuoli ruttoon vuonna 1361 eikä Venetsian asukkaista?</w:t>
      </w:r>
    </w:p>
    <w:p>
      <w:r>
        <w:rPr>
          <w:b/>
        </w:rPr>
        <w:t xml:space="preserve">Tulos</w:t>
      </w:r>
    </w:p>
    <w:p>
      <w:r>
        <w:t xml:space="preserve">Kuinka monta prosenttia Venetsian asukkaista kuoli ruttoon vuonna 1361?</w:t>
      </w:r>
    </w:p>
    <w:p>
      <w:r>
        <w:rPr>
          <w:b/>
        </w:rPr>
        <w:t xml:space="preserve">Esimerkki 3.1008</w:t>
      </w:r>
    </w:p>
    <w:p>
      <w:r>
        <w:t xml:space="preserve">Pinedalen kokouskeskus palveli missä, ei, tarkoitan, missä?</w:t>
      </w:r>
    </w:p>
    <w:p>
      <w:r>
        <w:rPr>
          <w:b/>
        </w:rPr>
        <w:t xml:space="preserve">Tulos</w:t>
      </w:r>
    </w:p>
    <w:p>
      <w:r>
        <w:t xml:space="preserve">Mikä oli Pinedalen kokouskeskus?</w:t>
      </w:r>
    </w:p>
    <w:p>
      <w:r>
        <w:rPr>
          <w:b/>
        </w:rPr>
        <w:t xml:space="preserve">Esimerkki 3.1009</w:t>
      </w:r>
    </w:p>
    <w:p>
      <w:r>
        <w:t xml:space="preserve">Mikä väheni anteeksi lisääntyi Reinissä, koska maanraivaus ylänköalueilla?</w:t>
      </w:r>
    </w:p>
    <w:p>
      <w:r>
        <w:rPr>
          <w:b/>
        </w:rPr>
        <w:t xml:space="preserve">Tulos</w:t>
      </w:r>
    </w:p>
    <w:p>
      <w:r>
        <w:t xml:space="preserve">Mikä lisääntyi Reinissä, kun ylänköalueiden maa-alueita raivattiin?</w:t>
      </w:r>
    </w:p>
    <w:p>
      <w:r>
        <w:rPr>
          <w:b/>
        </w:rPr>
        <w:t xml:space="preserve">Esimerkki 3.1010</w:t>
      </w:r>
    </w:p>
    <w:p>
      <w:r>
        <w:t xml:space="preserve">Minkälaista islamin ja islamismin erottamisen kyvyttömyys johtaa siihen, että monet itämaissa kannattavat sitä?</w:t>
      </w:r>
    </w:p>
    <w:p>
      <w:r>
        <w:rPr>
          <w:b/>
        </w:rPr>
        <w:t xml:space="preserve">Tulos</w:t>
      </w:r>
    </w:p>
    <w:p>
      <w:r>
        <w:t xml:space="preserve">Mitä kyvyttömyys erottaa islam ja islamismi toisistaan johtaa siihen, että monet itävaltalaiset kannattavat sitä?</w:t>
      </w:r>
    </w:p>
    <w:p>
      <w:r>
        <w:rPr>
          <w:b/>
        </w:rPr>
        <w:t xml:space="preserve">Esimerkki 3.1011</w:t>
      </w:r>
    </w:p>
    <w:p>
      <w:r>
        <w:t xml:space="preserve">Jos kaksi kolmasosaa Reinistä virtaa Ijsselin tai Maasin kautta, missä virtaa toinen kolmasosa?</w:t>
      </w:r>
    </w:p>
    <w:p>
      <w:r>
        <w:rPr>
          <w:b/>
        </w:rPr>
        <w:t xml:space="preserve">Tulos</w:t>
      </w:r>
    </w:p>
    <w:p>
      <w:r>
        <w:t xml:space="preserve">Jos kaksi kolmasosaa Reinistä virtaa Maasin kautta, missä virtaa toinen kolmasosa?</w:t>
      </w:r>
    </w:p>
    <w:p>
      <w:r>
        <w:rPr>
          <w:b/>
        </w:rPr>
        <w:t xml:space="preserve">Esimerkki 3.1012</w:t>
      </w:r>
    </w:p>
    <w:p>
      <w:r>
        <w:t xml:space="preserve">Missä ei ollut tehdä, että mikä oli sekava KPN?</w:t>
      </w:r>
    </w:p>
    <w:p>
      <w:r>
        <w:rPr>
          <w:b/>
        </w:rPr>
        <w:t xml:space="preserve">Tulos</w:t>
      </w:r>
    </w:p>
    <w:p>
      <w:r>
        <w:t xml:space="preserve">Mikä KPN:ssä oli hämmentävää?</w:t>
      </w:r>
    </w:p>
    <w:p>
      <w:r>
        <w:rPr>
          <w:b/>
        </w:rPr>
        <w:t xml:space="preserve">Esimerkki 3.1013</w:t>
      </w:r>
    </w:p>
    <w:p>
      <w:r>
        <w:t xml:space="preserve">Mitä ravintoloita ei anteeksi mitä yhteisöjä välttää Tower District?</w:t>
      </w:r>
    </w:p>
    <w:p>
      <w:r>
        <w:rPr>
          <w:b/>
        </w:rPr>
        <w:t xml:space="preserve">Tulos</w:t>
      </w:r>
    </w:p>
    <w:p>
      <w:r>
        <w:t xml:space="preserve">Mitkä yhteisöt välttävät Tower Districtiä?</w:t>
      </w:r>
    </w:p>
    <w:p>
      <w:r>
        <w:rPr>
          <w:b/>
        </w:rPr>
        <w:t xml:space="preserve">Esimerkki 3.1014</w:t>
      </w:r>
    </w:p>
    <w:p>
      <w:r>
        <w:t xml:space="preserve">Minkälainen tai minkälainen Fresnon kaupunginosa on LGBT-yhteisön keskus?</w:t>
      </w:r>
    </w:p>
    <w:p>
      <w:r>
        <w:rPr>
          <w:b/>
        </w:rPr>
        <w:t xml:space="preserve">Tulos</w:t>
      </w:r>
    </w:p>
    <w:p>
      <w:r>
        <w:t xml:space="preserve">Mikä Fresnon kaupunginosa on LGBT-yhteisön keskus?</w:t>
      </w:r>
    </w:p>
    <w:p>
      <w:r>
        <w:rPr>
          <w:b/>
        </w:rPr>
        <w:t xml:space="preserve">Esimerkki 3.1015</w:t>
      </w:r>
    </w:p>
    <w:p>
      <w:r>
        <w:t xml:space="preserve">Miten ja miksi Kleitman-Aserinskyn koe tehtiin?</w:t>
      </w:r>
    </w:p>
    <w:p>
      <w:r>
        <w:rPr>
          <w:b/>
        </w:rPr>
        <w:t xml:space="preserve">Tulos</w:t>
      </w:r>
    </w:p>
    <w:p>
      <w:r>
        <w:t xml:space="preserve">Miksi Kleitman-Aserinskyn koe tehtiin?</w:t>
      </w:r>
    </w:p>
    <w:p>
      <w:r>
        <w:rPr>
          <w:b/>
        </w:rPr>
        <w:t xml:space="preserve">Esimerkki 3.1016</w:t>
      </w:r>
    </w:p>
    <w:p>
      <w:r>
        <w:t xml:space="preserve">Mikä käyttäytyminen saa aikaan sen, että syvemmällä maan sisällä olevat antiformit tai uh sorry kivet murtuvat taittumisen sijasta?</w:t>
      </w:r>
    </w:p>
    <w:p>
      <w:r>
        <w:rPr>
          <w:b/>
        </w:rPr>
        <w:t xml:space="preserve">Tulos</w:t>
      </w:r>
    </w:p>
    <w:p>
      <w:r>
        <w:t xml:space="preserve">Minkälainen käyttäytyminen saa syvemmällä maan sisällä olevat kivet taittumisen sijasta murtumaan?</w:t>
      </w:r>
    </w:p>
    <w:p>
      <w:r>
        <w:rPr>
          <w:b/>
        </w:rPr>
        <w:t xml:space="preserve">Esimerkki 3.1017</w:t>
      </w:r>
    </w:p>
    <w:p>
      <w:r>
        <w:t xml:space="preserve">Milloin tai kuka kirjoitti, että imperialismi on kapitalismin alin vaihe?</w:t>
      </w:r>
    </w:p>
    <w:p>
      <w:r>
        <w:rPr>
          <w:b/>
        </w:rPr>
        <w:t xml:space="preserve">Tulos</w:t>
      </w:r>
    </w:p>
    <w:p>
      <w:r>
        <w:t xml:space="preserve">Kuka kirjoitti, että imperialismi on kapitalismin alin vaihe?</w:t>
      </w:r>
    </w:p>
    <w:p>
      <w:r>
        <w:rPr>
          <w:b/>
        </w:rPr>
        <w:t xml:space="preserve">Esimerkki 3.1018</w:t>
      </w:r>
    </w:p>
    <w:p>
      <w:r>
        <w:t xml:space="preserve">Mikä on Grandin tai oikeastaan koko maailman vanhin tunnettu kivi?</w:t>
      </w:r>
    </w:p>
    <w:p>
      <w:r>
        <w:rPr>
          <w:b/>
        </w:rPr>
        <w:t xml:space="preserve">Tulos</w:t>
      </w:r>
    </w:p>
    <w:p>
      <w:r>
        <w:t xml:space="preserve">Mikä on maailman vanhin tunnettu kivi?</w:t>
      </w:r>
    </w:p>
    <w:p>
      <w:r>
        <w:rPr>
          <w:b/>
        </w:rPr>
        <w:t xml:space="preserve">Esimerkki 3.1019</w:t>
      </w:r>
    </w:p>
    <w:p>
      <w:r>
        <w:t xml:space="preserve">Mikä keskustelu kestää 55 minuuttia?</w:t>
      </w:r>
    </w:p>
    <w:p>
      <w:r>
        <w:rPr>
          <w:b/>
        </w:rPr>
        <w:t xml:space="preserve">Tulos</w:t>
      </w:r>
    </w:p>
    <w:p>
      <w:r>
        <w:t xml:space="preserve">Mikä keskustelu kestää 55 minuuttia?</w:t>
      </w:r>
    </w:p>
    <w:p>
      <w:r>
        <w:rPr>
          <w:b/>
        </w:rPr>
        <w:t xml:space="preserve">Esimerkki 3.1020</w:t>
      </w:r>
    </w:p>
    <w:p>
      <w:r>
        <w:t xml:space="preserve">Millaisia olivat Puolan rakentamat hankkeet ja rakenteet?</w:t>
      </w:r>
    </w:p>
    <w:p>
      <w:r>
        <w:rPr>
          <w:b/>
        </w:rPr>
        <w:t xml:space="preserve">Tulos</w:t>
      </w:r>
    </w:p>
    <w:p>
      <w:r>
        <w:t xml:space="preserve">Mitä Puolan rakentamat rakenteet olivat tyypillisiä?</w:t>
      </w:r>
    </w:p>
    <w:p>
      <w:r>
        <w:rPr>
          <w:b/>
        </w:rPr>
        <w:t xml:space="preserve">Esimerkki 3.1021</w:t>
      </w:r>
    </w:p>
    <w:p>
      <w:r>
        <w:t xml:space="preserve">Mikä on matriisi, ei, ei, haluan tietää periaatteen, jonka mukaan sedimenttikivien sulkeumien on oltava vanhempia kuin niitä sisältävä muodostuma?</w:t>
      </w:r>
    </w:p>
    <w:p>
      <w:r>
        <w:rPr>
          <w:b/>
        </w:rPr>
        <w:t xml:space="preserve">Tulos</w:t>
      </w:r>
    </w:p>
    <w:p>
      <w:r>
        <w:t xml:space="preserve">Mikä on periaate, jonka mukaan sedimenttikivien sulkeumien on oltava vanhempia kuin muodostuma, joka sisältää ne?</w:t>
      </w:r>
    </w:p>
    <w:p>
      <w:r>
        <w:rPr>
          <w:b/>
        </w:rPr>
        <w:t xml:space="preserve">Esimerkki 3.1022</w:t>
      </w:r>
    </w:p>
    <w:p>
      <w:r>
        <w:t xml:space="preserve">Mitä uskontoja harjoitettiin Yuan-dynastian aikana oops valtion virasto valvoi buddhalaisia munkkeja?</w:t>
      </w:r>
    </w:p>
    <w:p>
      <w:r>
        <w:rPr>
          <w:b/>
        </w:rPr>
        <w:t xml:space="preserve">Tulos</w:t>
      </w:r>
    </w:p>
    <w:p>
      <w:r>
        <w:t xml:space="preserve">Mikä valtion virasto valvoi buddhalaismunkkeja?</w:t>
      </w:r>
    </w:p>
    <w:p>
      <w:r>
        <w:rPr>
          <w:b/>
        </w:rPr>
        <w:t xml:space="preserve">Esimerkki 3.1023</w:t>
      </w:r>
    </w:p>
    <w:p>
      <w:r>
        <w:t xml:space="preserve">Mitä slaavilaista alkuperää ei Vrisovci omista?</w:t>
      </w:r>
    </w:p>
    <w:p>
      <w:r>
        <w:rPr>
          <w:b/>
        </w:rPr>
        <w:t xml:space="preserve">Tulos</w:t>
      </w:r>
    </w:p>
    <w:p>
      <w:r>
        <w:t xml:space="preserve">Mitä Vrisovci omisti?</w:t>
      </w:r>
    </w:p>
    <w:p>
      <w:r>
        <w:rPr>
          <w:b/>
        </w:rPr>
        <w:t xml:space="preserve">Esimerkki 3.1024</w:t>
      </w:r>
    </w:p>
    <w:p>
      <w:r>
        <w:t xml:space="preserve">Mikä on asetettu, oi odottakaa, kenelle jäsenet voivat osoittaa kysymyksiä yleisellä kyselytunnilla?</w:t>
      </w:r>
    </w:p>
    <w:p>
      <w:r>
        <w:rPr>
          <w:b/>
        </w:rPr>
        <w:t xml:space="preserve">Tulos</w:t>
      </w:r>
    </w:p>
    <w:p>
      <w:r>
        <w:t xml:space="preserve">Kenelle jäsenet voivat osoittaa kysymyksiä yleisellä kyselytunnilla?</w:t>
      </w:r>
    </w:p>
    <w:p>
      <w:r>
        <w:rPr>
          <w:b/>
        </w:rPr>
        <w:t xml:space="preserve">Esimerkki 3.1025</w:t>
      </w:r>
    </w:p>
    <w:p>
      <w:r>
        <w:t xml:space="preserve">Mitä ehdotettiin, miksi Davies kutsui järjestelmää?</w:t>
      </w:r>
    </w:p>
    <w:p>
      <w:r>
        <w:rPr>
          <w:b/>
        </w:rPr>
        <w:t xml:space="preserve">Tulos</w:t>
      </w:r>
    </w:p>
    <w:p>
      <w:r>
        <w:t xml:space="preserve">Miksi Davies kutsui järjestelmää</w:t>
      </w:r>
    </w:p>
    <w:p>
      <w:r>
        <w:rPr>
          <w:b/>
        </w:rPr>
        <w:t xml:space="preserve">Esimerkki 3.1026</w:t>
      </w:r>
    </w:p>
    <w:p>
      <w:r>
        <w:t xml:space="preserve">Kuinka moni Herttuan ja Pittin suunnitelluista retkistä ei onnistunut?</w:t>
      </w:r>
    </w:p>
    <w:p>
      <w:r>
        <w:rPr>
          <w:b/>
        </w:rPr>
        <w:t xml:space="preserve">Tulos</w:t>
      </w:r>
    </w:p>
    <w:p>
      <w:r>
        <w:t xml:space="preserve">Kuinka moni Pittin suunnitelluista retkistä ei onnistunut?</w:t>
      </w:r>
    </w:p>
    <w:p>
      <w:r>
        <w:rPr>
          <w:b/>
        </w:rPr>
        <w:t xml:space="preserve">Esimerkki 3.1027</w:t>
      </w:r>
    </w:p>
    <w:p>
      <w:r>
        <w:t xml:space="preserve">Miten tai ei tehdä, että mitä ominaisuuksia oli yhteinen esi-isä lagerstatten on?</w:t>
      </w:r>
    </w:p>
    <w:p>
      <w:r>
        <w:rPr>
          <w:b/>
        </w:rPr>
        <w:t xml:space="preserve">Tulos</w:t>
      </w:r>
    </w:p>
    <w:p>
      <w:r>
        <w:t xml:space="preserve">Mitä ominaisuuksia lagerstattenien yhteisellä esi-isällä oli?</w:t>
      </w:r>
    </w:p>
    <w:p>
      <w:r>
        <w:rPr>
          <w:b/>
        </w:rPr>
        <w:t xml:space="preserve">Esimerkki 3.1028</w:t>
      </w:r>
    </w:p>
    <w:p>
      <w:r>
        <w:t xml:space="preserve">Kuka fysiikan er, joka päätteli, että liike vakionopeudella oli täysin yhtä kuin liike?</w:t>
      </w:r>
    </w:p>
    <w:p>
      <w:r>
        <w:rPr>
          <w:b/>
        </w:rPr>
        <w:t xml:space="preserve">Tulos</w:t>
      </w:r>
    </w:p>
    <w:p>
      <w:r>
        <w:t xml:space="preserve">Kuka päätteli, että liike vakionopeudella vastaa täysin liikettä?</w:t>
      </w:r>
    </w:p>
    <w:p>
      <w:r>
        <w:rPr>
          <w:b/>
        </w:rPr>
        <w:t xml:space="preserve">Esimerkki 3.1029</w:t>
      </w:r>
    </w:p>
    <w:p>
      <w:r>
        <w:t xml:space="preserve">Kuka yleensä hallinnoi infrastruktuuria ei rakennustyötä?</w:t>
      </w:r>
    </w:p>
    <w:p>
      <w:r>
        <w:rPr>
          <w:b/>
        </w:rPr>
        <w:t xml:space="preserve">Tulos</w:t>
      </w:r>
    </w:p>
    <w:p>
      <w:r>
        <w:t xml:space="preserve">Kuka yleensä johtaa rakennustyötä?</w:t>
      </w:r>
    </w:p>
    <w:p>
      <w:r>
        <w:rPr>
          <w:b/>
        </w:rPr>
        <w:t xml:space="preserve">Esimerkki 3.1030</w:t>
      </w:r>
    </w:p>
    <w:p>
      <w:r>
        <w:t xml:space="preserve">Missä maassa on eniten tehtaita, jotka asuttavat ei tehdä, jotka saastuttavat Reinin?</w:t>
      </w:r>
    </w:p>
    <w:p>
      <w:r>
        <w:rPr>
          <w:b/>
        </w:rPr>
        <w:t xml:space="preserve">Tulos</w:t>
      </w:r>
    </w:p>
    <w:p>
      <w:r>
        <w:t xml:space="preserve">Missä maassa on eniten Reiniä saastuttavia tehtaita?</w:t>
      </w:r>
    </w:p>
    <w:p>
      <w:r>
        <w:rPr>
          <w:b/>
        </w:rPr>
        <w:t xml:space="preserve">Esimerkki 3.1031</w:t>
      </w:r>
    </w:p>
    <w:p>
      <w:r>
        <w:t xml:space="preserve">Mikä on toinen sana keskipakovoimalle?</w:t>
      </w:r>
    </w:p>
    <w:p>
      <w:r>
        <w:rPr>
          <w:b/>
        </w:rPr>
        <w:t xml:space="preserve">Tulos</w:t>
      </w:r>
    </w:p>
    <w:p>
      <w:r>
        <w:t xml:space="preserve">Mikä on toinen sana keskipakovoimalle?</w:t>
      </w:r>
    </w:p>
    <w:p>
      <w:r>
        <w:rPr>
          <w:b/>
        </w:rPr>
        <w:t xml:space="preserve">Esimerkki 3.1032</w:t>
      </w:r>
    </w:p>
    <w:p>
      <w:r>
        <w:t xml:space="preserve">Missä on Baijerin tai pikemminkin Saksan raja?</w:t>
      </w:r>
    </w:p>
    <w:p>
      <w:r>
        <w:rPr>
          <w:b/>
        </w:rPr>
        <w:t xml:space="preserve">Tulos</w:t>
      </w:r>
    </w:p>
    <w:p>
      <w:r>
        <w:t xml:space="preserve">Missä on Saksan raja?</w:t>
      </w:r>
    </w:p>
    <w:p>
      <w:r>
        <w:rPr>
          <w:b/>
        </w:rPr>
        <w:t xml:space="preserve">Esimerkki 3.1033</w:t>
      </w:r>
    </w:p>
    <w:p>
      <w:r>
        <w:t xml:space="preserve">Kuinka pitkä öö öö mikä on Upati Garden puolaksi?</w:t>
      </w:r>
    </w:p>
    <w:p>
      <w:r>
        <w:rPr>
          <w:b/>
        </w:rPr>
        <w:t xml:space="preserve">Tulos</w:t>
      </w:r>
    </w:p>
    <w:p>
      <w:r>
        <w:t xml:space="preserve">Mikä on Upatin puutarha puolaksi?</w:t>
      </w:r>
    </w:p>
    <w:p>
      <w:r>
        <w:rPr>
          <w:b/>
        </w:rPr>
        <w:t xml:space="preserve">Esimerkki 3.1034</w:t>
      </w:r>
    </w:p>
    <w:p>
      <w:r>
        <w:t xml:space="preserve">Mihin vuodenaikaan tai oikeastaan mihin aikaan laskenta ei tehty?</w:t>
      </w:r>
    </w:p>
    <w:p>
      <w:r>
        <w:rPr>
          <w:b/>
        </w:rPr>
        <w:t xml:space="preserve">Tulos</w:t>
      </w:r>
    </w:p>
    <w:p>
      <w:r>
        <w:t xml:space="preserve">Minkä vuosien aikana ei tehty väestönlaskentaa?</w:t>
      </w:r>
    </w:p>
    <w:p>
      <w:r>
        <w:rPr>
          <w:b/>
        </w:rPr>
        <w:t xml:space="preserve">Esimerkki 3.1035</w:t>
      </w:r>
    </w:p>
    <w:p>
      <w:r>
        <w:t xml:space="preserve">Mikä on redundantti käsite, joka tulee matemaattisesta ei momentin säilymisestä?</w:t>
      </w:r>
    </w:p>
    <w:p>
      <w:r>
        <w:rPr>
          <w:b/>
        </w:rPr>
        <w:t xml:space="preserve">Tulos</w:t>
      </w:r>
    </w:p>
    <w:p>
      <w:r>
        <w:t xml:space="preserve">Mikä on liikemäärän säilymisestä tuleva redundantti käsite?</w:t>
      </w:r>
    </w:p>
    <w:p>
      <w:r>
        <w:rPr>
          <w:b/>
        </w:rPr>
        <w:t xml:space="preserve">Esimerkki 3.1036</w:t>
      </w:r>
    </w:p>
    <w:p>
      <w:r>
        <w:t xml:space="preserve">Mikä oli Jingshi no Tughin akatemian merkittävin julkaisu?</w:t>
      </w:r>
    </w:p>
    <w:p>
      <w:r>
        <w:rPr>
          <w:b/>
        </w:rPr>
        <w:t xml:space="preserve">Tulos</w:t>
      </w:r>
    </w:p>
    <w:p>
      <w:r>
        <w:t xml:space="preserve">Mikä oli Tughin akatemian merkittävin julkaisu?</w:t>
      </w:r>
    </w:p>
    <w:p>
      <w:r>
        <w:rPr>
          <w:b/>
        </w:rPr>
        <w:t xml:space="preserve">Esimerkki 3.1037</w:t>
      </w:r>
    </w:p>
    <w:p>
      <w:r>
        <w:t xml:space="preserve">Mitä tapahtuu tai ketkä yleensä työskentelevät yhdessä?</w:t>
      </w:r>
    </w:p>
    <w:p>
      <w:r>
        <w:rPr>
          <w:b/>
        </w:rPr>
        <w:t xml:space="preserve">Tulos</w:t>
      </w:r>
    </w:p>
    <w:p>
      <w:r>
        <w:t xml:space="preserve">Ketkä yleensä työskentelevät yhdessä?</w:t>
      </w:r>
    </w:p>
    <w:p>
      <w:r>
        <w:rPr>
          <w:b/>
        </w:rPr>
        <w:t xml:space="preserve">Esimerkki 3.1038</w:t>
      </w:r>
    </w:p>
    <w:p>
      <w:r>
        <w:t xml:space="preserve">Mitä Hollywood tunnettiin unohtamatta, että minkä tittelin Jacksonvillen suosio elokuvissa toi sille?</w:t>
      </w:r>
    </w:p>
    <w:p>
      <w:r>
        <w:rPr>
          <w:b/>
        </w:rPr>
        <w:t xml:space="preserve">Tulos</w:t>
      </w:r>
    </w:p>
    <w:p>
      <w:r>
        <w:t xml:space="preserve">Jacksonvillen elokuvien suosio toi sille minkä arvonimen?</w:t>
      </w:r>
    </w:p>
    <w:p>
      <w:r>
        <w:rPr>
          <w:b/>
        </w:rPr>
        <w:t xml:space="preserve">Esimerkki 3.1039</w:t>
      </w:r>
    </w:p>
    <w:p>
      <w:r>
        <w:t xml:space="preserve">Mistä poikkeukset eivät saa tulla, jotka estävät pahoja asioita?</w:t>
      </w:r>
    </w:p>
    <w:p>
      <w:r>
        <w:rPr>
          <w:b/>
        </w:rPr>
        <w:t xml:space="preserve">Tulos</w:t>
      </w:r>
    </w:p>
    <w:p>
      <w:r>
        <w:t xml:space="preserve">Mistä tulevat poikkeukset, jotka estävät pahoja asioita?</w:t>
      </w:r>
    </w:p>
    <w:p>
      <w:r>
        <w:rPr>
          <w:b/>
        </w:rPr>
        <w:t xml:space="preserve">Esimerkki 3.1040</w:t>
      </w:r>
    </w:p>
    <w:p>
      <w:r>
        <w:t xml:space="preserve">Miten ei, mitä samettivallankumous toivoi saavuttavansa Intiassa?</w:t>
      </w:r>
    </w:p>
    <w:p>
      <w:r>
        <w:rPr>
          <w:b/>
        </w:rPr>
        <w:t xml:space="preserve">Tulos</w:t>
      </w:r>
    </w:p>
    <w:p>
      <w:r>
        <w:t xml:space="preserve">Mitä samettivallankumous toivoi saavuttavansa Intiassa?</w:t>
      </w:r>
    </w:p>
    <w:p>
      <w:r>
        <w:rPr>
          <w:b/>
        </w:rPr>
        <w:t xml:space="preserve">Esimerkki 3.1041</w:t>
      </w:r>
    </w:p>
    <w:p>
      <w:r>
        <w:t xml:space="preserve">Mitkä solut er mitä tapahtuu, kun kaikki kasvin osat saavat tartunnan?</w:t>
      </w:r>
    </w:p>
    <w:p>
      <w:r>
        <w:rPr>
          <w:b/>
        </w:rPr>
        <w:t xml:space="preserve">Tulos</w:t>
      </w:r>
    </w:p>
    <w:p>
      <w:r>
        <w:t xml:space="preserve">Mitä tapahtuu, kun kaikki kasvin osat saavat tartunnan?</w:t>
      </w:r>
    </w:p>
    <w:p>
      <w:r>
        <w:rPr>
          <w:b/>
        </w:rPr>
        <w:t xml:space="preserve">Esimerkki 3.1042</w:t>
      </w:r>
    </w:p>
    <w:p>
      <w:r>
        <w:t xml:space="preserve">Millainen on arkkitehdin ja alihankkijan välinen suhde?</w:t>
      </w:r>
    </w:p>
    <w:p>
      <w:r>
        <w:rPr>
          <w:b/>
        </w:rPr>
        <w:t xml:space="preserve">Tulos</w:t>
      </w:r>
    </w:p>
    <w:p>
      <w:r>
        <w:t xml:space="preserve">Mikä on arkkitehdin ja alihankkijan välinen suhde?</w:t>
      </w:r>
    </w:p>
    <w:p>
      <w:r>
        <w:rPr>
          <w:b/>
        </w:rPr>
        <w:t xml:space="preserve">Esimerkki 3.1043</w:t>
      </w:r>
    </w:p>
    <w:p>
      <w:r>
        <w:t xml:space="preserve">Missä ovat um ei kun mitä on pakattu yhteen löysästi ei ole tarpeeksi alempi energia?</w:t>
      </w:r>
    </w:p>
    <w:p>
      <w:r>
        <w:rPr>
          <w:b/>
        </w:rPr>
        <w:t xml:space="preserve">Tulos</w:t>
      </w:r>
    </w:p>
    <w:p>
      <w:r>
        <w:t xml:space="preserve">Kun mitä on pakattu yhteen löysästi, eikö alempi energia riitä?</w:t>
      </w:r>
    </w:p>
    <w:p>
      <w:r>
        <w:rPr>
          <w:b/>
        </w:rPr>
        <w:t xml:space="preserve">Esimerkki 3.1044</w:t>
      </w:r>
    </w:p>
    <w:p>
      <w:r>
        <w:t xml:space="preserve">Mikä kansannousu tai ei, kun Ming-dynastia oli vallassa?</w:t>
      </w:r>
    </w:p>
    <w:p>
      <w:r>
        <w:rPr>
          <w:b/>
        </w:rPr>
        <w:t xml:space="preserve">Tulos</w:t>
      </w:r>
    </w:p>
    <w:p>
      <w:r>
        <w:t xml:space="preserve">Milloin Ming-dynastia oli vallassa?</w:t>
      </w:r>
    </w:p>
    <w:p>
      <w:r>
        <w:rPr>
          <w:b/>
        </w:rPr>
        <w:t xml:space="preserve">Esimerkki 3.1045</w:t>
      </w:r>
    </w:p>
    <w:p>
      <w:r>
        <w:t xml:space="preserve">Mikä oli Varsovan pahamaineisen, anteeksi, tarkoitin Saksan sankarivankilan nimi?</w:t>
      </w:r>
    </w:p>
    <w:p>
      <w:r>
        <w:rPr>
          <w:b/>
        </w:rPr>
        <w:t xml:space="preserve">Tulos</w:t>
      </w:r>
    </w:p>
    <w:p>
      <w:r>
        <w:t xml:space="preserve">Mikä oli saksalaisten pahamaineisen sankarivankilan nimi?</w:t>
      </w:r>
    </w:p>
    <w:p>
      <w:r>
        <w:rPr>
          <w:b/>
        </w:rPr>
        <w:t xml:space="preserve">Esimerkki 3.1046</w:t>
      </w:r>
    </w:p>
    <w:p>
      <w:r>
        <w:t xml:space="preserve">Mitä romuttamistarkistuksilla on tarkoitus tehdä, tarkoitan, kannustaa edelleen?</w:t>
      </w:r>
    </w:p>
    <w:p>
      <w:r>
        <w:rPr>
          <w:b/>
        </w:rPr>
        <w:t xml:space="preserve">Tulos</w:t>
      </w:r>
    </w:p>
    <w:p>
      <w:r>
        <w:t xml:space="preserve">Rikkomusmuutosten tarkoituksena on kannustaa mitä?</w:t>
      </w:r>
    </w:p>
    <w:p>
      <w:r>
        <w:rPr>
          <w:b/>
        </w:rPr>
        <w:t xml:space="preserve">Esimerkki 3.1047</w:t>
      </w:r>
    </w:p>
    <w:p>
      <w:r>
        <w:t xml:space="preserve">Minkä tyyppisistä suurista alkuluvuista ei ole eksponenttia riippuu prime logaritmi avainvaihto?</w:t>
      </w:r>
    </w:p>
    <w:p>
      <w:r>
        <w:rPr>
          <w:b/>
        </w:rPr>
        <w:t xml:space="preserve">Tulos</w:t>
      </w:r>
    </w:p>
    <w:p>
      <w:r>
        <w:t xml:space="preserve">Minkälaisesta eksponenttiarvosta riippuu prime logaritmi -avaintenvaihto?</w:t>
      </w:r>
    </w:p>
    <w:p>
      <w:r>
        <w:rPr>
          <w:b/>
        </w:rPr>
        <w:t xml:space="preserve">Esimerkki 3.1048</w:t>
      </w:r>
    </w:p>
    <w:p>
      <w:r>
        <w:t xml:space="preserve">Mitkä tai pikemminkin mitkä ovat ensimmäiset rakennukset, jotka yliopisto rakensi, tunnetaan nykyään?</w:t>
      </w:r>
    </w:p>
    <w:p>
      <w:r>
        <w:rPr>
          <w:b/>
        </w:rPr>
        <w:t xml:space="preserve">Tulos</w:t>
      </w:r>
    </w:p>
    <w:p>
      <w:r>
        <w:t xml:space="preserve">Mitkä ovat ensimmäiset rakennukset, jotka yliopisto rakensi, tunnetaan nykyään?</w:t>
      </w:r>
    </w:p>
    <w:p>
      <w:r>
        <w:rPr>
          <w:b/>
        </w:rPr>
        <w:t xml:space="preserve">Esimerkki 3.1049</w:t>
      </w:r>
    </w:p>
    <w:p>
      <w:r>
        <w:t xml:space="preserve">Millainen asema lääkäreillä, siis farmaseuteilla, oli keisarillista aikaa edeltäneessä hovissa?</w:t>
      </w:r>
    </w:p>
    <w:p>
      <w:r>
        <w:rPr>
          <w:b/>
        </w:rPr>
        <w:t xml:space="preserve">Tulos</w:t>
      </w:r>
    </w:p>
    <w:p>
      <w:r>
        <w:t xml:space="preserve">Millainen asema apteekkareilla oli keisarillisessa hovissa ennen Heian aikaa?</w:t>
      </w:r>
    </w:p>
    <w:p>
      <w:r>
        <w:rPr>
          <w:b/>
        </w:rPr>
        <w:t xml:space="preserve">Esimerkki 3.1050</w:t>
      </w:r>
    </w:p>
    <w:p>
      <w:r>
        <w:t xml:space="preserve">Kuka söi Washingtonin kanssa illallista tai pikemminkin kuka kutsui hänet illalliselle?</w:t>
      </w:r>
    </w:p>
    <w:p>
      <w:r>
        <w:rPr>
          <w:b/>
        </w:rPr>
        <w:t xml:space="preserve">Tulos</w:t>
      </w:r>
    </w:p>
    <w:p>
      <w:r>
        <w:t xml:space="preserve">Kuka kutsui Washingtonin syömään kanssaan?</w:t>
      </w:r>
    </w:p>
    <w:p>
      <w:r>
        <w:rPr>
          <w:b/>
        </w:rPr>
        <w:t xml:space="preserve">Esimerkki 3.1051</w:t>
      </w:r>
    </w:p>
    <w:p>
      <w:r>
        <w:t xml:space="preserve">Milloin Varsovan alueen laajentuminen tapahtui, ei anteeksi Puola?</w:t>
      </w:r>
    </w:p>
    <w:p>
      <w:r>
        <w:rPr>
          <w:b/>
        </w:rPr>
        <w:t xml:space="preserve">Tulos</w:t>
      </w:r>
    </w:p>
    <w:p>
      <w:r>
        <w:t xml:space="preserve">Milloin Puola laajentui?</w:t>
      </w:r>
    </w:p>
    <w:p>
      <w:r>
        <w:rPr>
          <w:b/>
        </w:rPr>
        <w:t xml:space="preserve">Esimerkki 3.1052</w:t>
      </w:r>
    </w:p>
    <w:p>
      <w:r>
        <w:t xml:space="preserve">Kuka rahoitti eli hyötyi CSNETistä?</w:t>
      </w:r>
    </w:p>
    <w:p>
      <w:r>
        <w:rPr>
          <w:b/>
        </w:rPr>
        <w:t xml:space="preserve">Tulos</w:t>
      </w:r>
    </w:p>
    <w:p>
      <w:r>
        <w:t xml:space="preserve">Kuka hyötyi CSNETistä?</w:t>
      </w:r>
    </w:p>
    <w:p>
      <w:r>
        <w:rPr>
          <w:b/>
        </w:rPr>
        <w:t xml:space="preserve">Esimerkki 3.1053</w:t>
      </w:r>
    </w:p>
    <w:p>
      <w:r>
        <w:t xml:space="preserve">Mikä FCC:n tai muistaakseni GTE:n johtaja halusi tehdä ARPANET-teknologiasta julkista?</w:t>
      </w:r>
    </w:p>
    <w:p>
      <w:r>
        <w:rPr>
          <w:b/>
        </w:rPr>
        <w:t xml:space="preserve">Tulos</w:t>
      </w:r>
    </w:p>
    <w:p>
      <w:r>
        <w:t xml:space="preserve">Kuka GTE:n johtaja halusi tehdä ARPANET-teknologiasta julkista?</w:t>
      </w:r>
    </w:p>
    <w:p>
      <w:r>
        <w:rPr>
          <w:b/>
        </w:rPr>
        <w:t xml:space="preserve">Esimerkki 3.1054</w:t>
      </w:r>
    </w:p>
    <w:p>
      <w:r>
        <w:t xml:space="preserve">Suurin osa maailmankaikkeuden voimista on johdettu ei perustu kuinka moneen perustavanlaatuiseen vuorovaikutukseen?</w:t>
      </w:r>
    </w:p>
    <w:p>
      <w:r>
        <w:rPr>
          <w:b/>
        </w:rPr>
        <w:t xml:space="preserve">Tulos</w:t>
      </w:r>
    </w:p>
    <w:p>
      <w:r>
        <w:t xml:space="preserve">Kuinka moneen perustavanlaatuiseen vuorovaikutukseen perustuu suurin osa maailmankaikkeuden voimista?</w:t>
      </w:r>
    </w:p>
    <w:p>
      <w:r>
        <w:rPr>
          <w:b/>
        </w:rPr>
        <w:t xml:space="preserve">Esimerkki 3.1055</w:t>
      </w:r>
    </w:p>
    <w:p>
      <w:r>
        <w:t xml:space="preserve">Mikä perustettiin vuonna 1816 er on toinen akateeminen teknillinen koulu Puolassa?</w:t>
      </w:r>
    </w:p>
    <w:p>
      <w:r>
        <w:rPr>
          <w:b/>
        </w:rPr>
        <w:t xml:space="preserve">Tulos</w:t>
      </w:r>
    </w:p>
    <w:p>
      <w:r>
        <w:t xml:space="preserve">Mikä on Puolan toinen akateeminen teknologiakoulu?</w:t>
      </w:r>
    </w:p>
    <w:p>
      <w:r>
        <w:rPr>
          <w:b/>
        </w:rPr>
        <w:t xml:space="preserve">Esimerkki 3.1056</w:t>
      </w:r>
    </w:p>
    <w:p>
      <w:r>
        <w:t xml:space="preserve">Mitä tai pikemminkin kuinka paljon brittiläistä sotaväkeä oli Pohjois-Amerikassa sodan alkaessa?</w:t>
      </w:r>
    </w:p>
    <w:p>
      <w:r>
        <w:rPr>
          <w:b/>
        </w:rPr>
        <w:t xml:space="preserve">Tulos</w:t>
      </w:r>
    </w:p>
    <w:p>
      <w:r>
        <w:t xml:space="preserve">Kuinka paljon brittiläistä sotaväkeä oli Pohjois-Amerikassa sodan alkaessa?</w:t>
      </w:r>
    </w:p>
    <w:p>
      <w:r>
        <w:rPr>
          <w:b/>
        </w:rPr>
        <w:t xml:space="preserve">Esimerkki 3.1057</w:t>
      </w:r>
    </w:p>
    <w:p>
      <w:r>
        <w:t xml:space="preserve">Mistä apteekkihenkilökunta tai apteekkiteknikot ovat yhä enemmän riippuvaisia?</w:t>
      </w:r>
    </w:p>
    <w:p>
      <w:r>
        <w:rPr>
          <w:b/>
        </w:rPr>
        <w:t xml:space="preserve">Tulos</w:t>
      </w:r>
    </w:p>
    <w:p>
      <w:r>
        <w:t xml:space="preserve">Mistä apteekkiteknikot ovat yhä enemmän riippuvaisia?</w:t>
      </w:r>
    </w:p>
    <w:p>
      <w:r>
        <w:rPr>
          <w:b/>
        </w:rPr>
        <w:t xml:space="preserve">Esimerkki 3.1058</w:t>
      </w:r>
    </w:p>
    <w:p>
      <w:r>
        <w:t xml:space="preserve">Kuka kertoo minulle ensin, mikä on saksankielinen termi oppilaiden erottelulle heidän vanhempiensa varallisuuden perusteella?</w:t>
      </w:r>
    </w:p>
    <w:p>
      <w:r>
        <w:rPr>
          <w:b/>
        </w:rPr>
        <w:t xml:space="preserve">Tulos</w:t>
      </w:r>
    </w:p>
    <w:p>
      <w:r>
        <w:t xml:space="preserve">Mikä on saksankielinen termi oppilaiden erottelulle heidän vanhempiensa varallisuuden perusteella?</w:t>
      </w:r>
    </w:p>
    <w:p>
      <w:r>
        <w:rPr>
          <w:b/>
        </w:rPr>
        <w:t xml:space="preserve">Esimerkki 3.1059</w:t>
      </w:r>
    </w:p>
    <w:p>
      <w:r>
        <w:t xml:space="preserve">Milloin ei ole ei um minkä ajanjakson aikana Tethysin lattia löydettiin?</w:t>
      </w:r>
    </w:p>
    <w:p>
      <w:r>
        <w:rPr>
          <w:b/>
        </w:rPr>
        <w:t xml:space="preserve">Tulos</w:t>
      </w:r>
    </w:p>
    <w:p>
      <w:r>
        <w:t xml:space="preserve">Minkä ajanjakson aikana Tethysin kerros löydettiin?</w:t>
      </w:r>
    </w:p>
    <w:p>
      <w:r>
        <w:rPr>
          <w:b/>
        </w:rPr>
        <w:t xml:space="preserve">Esimerkki 3.1060</w:t>
      </w:r>
    </w:p>
    <w:p>
      <w:r>
        <w:t xml:space="preserve">Minkä teorian Niels Jerne muotoili, ei, ei, vaan kertokaa minulle, mitä Jerne kehitti CST:n pohjalta?</w:t>
      </w:r>
    </w:p>
    <w:p>
      <w:r>
        <w:rPr>
          <w:b/>
        </w:rPr>
        <w:t xml:space="preserve">Tulos</w:t>
      </w:r>
    </w:p>
    <w:p>
      <w:r>
        <w:t xml:space="preserve">Mitä Jerne kehitti CST:n pohjalta?</w:t>
      </w:r>
    </w:p>
    <w:p>
      <w:r>
        <w:rPr>
          <w:b/>
        </w:rPr>
        <w:t xml:space="preserve">Esimerkki 3.1061</w:t>
      </w:r>
    </w:p>
    <w:p>
      <w:r>
        <w:t xml:space="preserve">Mikä on lääketeollisuuden nopeimmin kasvava alue ja mikä hitaimmin kasvava?</w:t>
      </w:r>
    </w:p>
    <w:p>
      <w:r>
        <w:rPr>
          <w:b/>
        </w:rPr>
        <w:t xml:space="preserve">Tulos</w:t>
      </w:r>
    </w:p>
    <w:p>
      <w:r>
        <w:t xml:space="preserve">Mikä on lääketeollisuuden hitaimmin kasvava ala?</w:t>
      </w:r>
    </w:p>
    <w:p>
      <w:r>
        <w:rPr>
          <w:b/>
        </w:rPr>
        <w:t xml:space="preserve">Esimerkki 3.1062</w:t>
      </w:r>
    </w:p>
    <w:p>
      <w:r>
        <w:t xml:space="preserve">Mitkä ovat Alppien orogenian repeämäjärjestelmän elementit Kaakkois- tai odotus Lounais-Saksassa?</w:t>
      </w:r>
    </w:p>
    <w:p>
      <w:r>
        <w:rPr>
          <w:b/>
        </w:rPr>
        <w:t xml:space="preserve">Tulos</w:t>
      </w:r>
    </w:p>
    <w:p>
      <w:r>
        <w:t xml:space="preserve">Mitä elementtejä Alppien orogenian repeämäjärjestelmästä löytyy Lounais-Saksassa?</w:t>
      </w:r>
    </w:p>
    <w:p>
      <w:r>
        <w:rPr>
          <w:b/>
        </w:rPr>
        <w:t xml:space="preserve">Esimerkki 3.1063</w:t>
      </w:r>
    </w:p>
    <w:p>
      <w:r>
        <w:t xml:space="preserve">Mitä eivät ole britit no siouaninkieliset heimot?</w:t>
      </w:r>
    </w:p>
    <w:p>
      <w:r>
        <w:rPr>
          <w:b/>
        </w:rPr>
        <w:t xml:space="preserve">Tulos</w:t>
      </w:r>
    </w:p>
    <w:p>
      <w:r>
        <w:t xml:space="preserve">Mitkä eivät ole siouaninkielisiä heimoja?</w:t>
      </w:r>
    </w:p>
    <w:p>
      <w:r>
        <w:rPr>
          <w:b/>
        </w:rPr>
        <w:t xml:space="preserve">Esimerkki 3.1064</w:t>
      </w:r>
    </w:p>
    <w:p>
      <w:r>
        <w:t xml:space="preserve">Milloin Filippiineillä alettiin opettaa englantia peruskoulussa julkisessa koulussa?</w:t>
      </w:r>
    </w:p>
    <w:p>
      <w:r>
        <w:rPr>
          <w:b/>
        </w:rPr>
        <w:t xml:space="preserve">Tulos</w:t>
      </w:r>
    </w:p>
    <w:p>
      <w:r>
        <w:t xml:space="preserve">Milloin Filippiineillä alettiin opettaa englantia peruskoulussa?</w:t>
      </w:r>
    </w:p>
    <w:p>
      <w:r>
        <w:rPr>
          <w:b/>
        </w:rPr>
        <w:t xml:space="preserve">Esimerkki 3.1065</w:t>
      </w:r>
    </w:p>
    <w:p>
      <w:r>
        <w:t xml:space="preserve">Minkä järjestyksen britit kumosivat, tai odottivat, tekivät ranskalaisista?</w:t>
      </w:r>
    </w:p>
    <w:p>
      <w:r>
        <w:rPr>
          <w:b/>
        </w:rPr>
        <w:t xml:space="preserve">Tulos</w:t>
      </w:r>
    </w:p>
    <w:p>
      <w:r>
        <w:t xml:space="preserve">Minkä määräyksen britit tekivät ranskalaisille?</w:t>
      </w:r>
    </w:p>
    <w:p>
      <w:r>
        <w:rPr>
          <w:b/>
        </w:rPr>
        <w:t xml:space="preserve">Esimerkki 3.1066</w:t>
      </w:r>
    </w:p>
    <w:p>
      <w:r>
        <w:t xml:space="preserve">Milloin ja mistä vuosista lähtien Pyhä Elisabet asui Hollands Diepin lahdella?</w:t>
      </w:r>
    </w:p>
    <w:p>
      <w:r>
        <w:rPr>
          <w:b/>
        </w:rPr>
        <w:t xml:space="preserve">Tulos</w:t>
      </w:r>
    </w:p>
    <w:p>
      <w:r>
        <w:t xml:space="preserve">Minkä vuoden ajan Pyhä Elisabet asui Hollands Diepin lahdella?</w:t>
      </w:r>
    </w:p>
    <w:p>
      <w:r>
        <w:rPr>
          <w:b/>
        </w:rPr>
        <w:t xml:space="preserve">Esimerkki 3.1067</w:t>
      </w:r>
    </w:p>
    <w:p>
      <w:r>
        <w:t xml:space="preserve">Miten kukaan, joka sisällytti 1 ensimmäisenä alkulukuna 1800-luvun puolivälissä, ei 18. vuosisadan puolivälissä?</w:t>
      </w:r>
    </w:p>
    <w:p>
      <w:r>
        <w:rPr>
          <w:b/>
        </w:rPr>
        <w:t xml:space="preserve">Tulos</w:t>
      </w:r>
    </w:p>
    <w:p>
      <w:r>
        <w:t xml:space="preserve">Kuka määritteli 1:n ensimmäiseksi alkuluvuksi 1700-luvun puolivälissä?</w:t>
      </w:r>
    </w:p>
    <w:p>
      <w:r>
        <w:rPr>
          <w:b/>
        </w:rPr>
        <w:t xml:space="preserve">Esimerkki 3.1068</w:t>
      </w:r>
    </w:p>
    <w:p>
      <w:r>
        <w:t xml:space="preserve">Mikä on yksi Krakovan suurimmista lääketieteellisistä tai pikemminkin musiikkikouluista?</w:t>
      </w:r>
    </w:p>
    <w:p>
      <w:r>
        <w:rPr>
          <w:b/>
        </w:rPr>
        <w:t xml:space="preserve">Tulos</w:t>
      </w:r>
    </w:p>
    <w:p>
      <w:r>
        <w:t xml:space="preserve">Mikä on yksi Krakovan suurimmista musiikkikouluista?</w:t>
      </w:r>
    </w:p>
    <w:p>
      <w:r>
        <w:rPr>
          <w:b/>
        </w:rPr>
        <w:t xml:space="preserve">Esimerkki 3.1069</w:t>
      </w:r>
    </w:p>
    <w:p>
      <w:r>
        <w:t xml:space="preserve">Kuka piti tai pikemminkin kuka oli edustajainhuoneen tiedekomitean puheenjohtaja?</w:t>
      </w:r>
    </w:p>
    <w:p>
      <w:r>
        <w:rPr>
          <w:b/>
        </w:rPr>
        <w:t xml:space="preserve">Tulos</w:t>
      </w:r>
    </w:p>
    <w:p>
      <w:r>
        <w:t xml:space="preserve">Kuka oli edustajainhuoneen tiedekomitean puheenjohtaja?</w:t>
      </w:r>
    </w:p>
    <w:p>
      <w:r>
        <w:rPr>
          <w:b/>
        </w:rPr>
        <w:t xml:space="preserve">Esimerkki 3.1070</w:t>
      </w:r>
    </w:p>
    <w:p>
      <w:r>
        <w:t xml:space="preserve">Mikä on se voima, anteeksi, odottakaa, mikä on termi havaittavien vapaiden kvarkkien puuttumiselle?</w:t>
      </w:r>
    </w:p>
    <w:p>
      <w:r>
        <w:rPr>
          <w:b/>
        </w:rPr>
        <w:t xml:space="preserve">Tulos</w:t>
      </w:r>
    </w:p>
    <w:p>
      <w:r>
        <w:t xml:space="preserve">Mikä on termi havaittavien vapaiden kvarkkien puuttumiselle?</w:t>
      </w:r>
    </w:p>
    <w:p>
      <w:r>
        <w:rPr>
          <w:b/>
        </w:rPr>
        <w:t xml:space="preserve">Esimerkki 3.1071</w:t>
      </w:r>
    </w:p>
    <w:p>
      <w:r>
        <w:t xml:space="preserve">Missä Syyssali hyvin todella Jamboree järjestetään?</w:t>
      </w:r>
    </w:p>
    <w:p>
      <w:r>
        <w:rPr>
          <w:b/>
        </w:rPr>
        <w:t xml:space="preserve">Tulos</w:t>
      </w:r>
    </w:p>
    <w:p>
      <w:r>
        <w:t xml:space="preserve">Missä syysjamboree järjestetään?</w:t>
      </w:r>
    </w:p>
    <w:p>
      <w:r>
        <w:rPr>
          <w:b/>
        </w:rPr>
        <w:t xml:space="preserve">Esimerkki 3.1072</w:t>
      </w:r>
    </w:p>
    <w:p>
      <w:r>
        <w:t xml:space="preserve">Milloin ctenophore mnemiopsis leidyi tuotiin Mustaanmereen ja Asovanmereen ahh itse asiassa haluan tietää, milloin kalojen toukat tuotiin vahingossa Mustaanmereen?</w:t>
      </w:r>
    </w:p>
    <w:p>
      <w:r>
        <w:rPr>
          <w:b/>
        </w:rPr>
        <w:t xml:space="preserve">Tulos</w:t>
      </w:r>
    </w:p>
    <w:p>
      <w:r>
        <w:t xml:space="preserve">Milloin kalan toukat tuotiin Mustaanmereen vahingossa?</w:t>
      </w:r>
    </w:p>
    <w:p>
      <w:r>
        <w:rPr>
          <w:b/>
        </w:rPr>
        <w:t xml:space="preserve">Esimerkki 3.1073</w:t>
      </w:r>
    </w:p>
    <w:p>
      <w:r>
        <w:t xml:space="preserve">Milloin ja mitä Hamas hävisi tammikuun 2006 parlamenttivaaleissa?</w:t>
      </w:r>
    </w:p>
    <w:p>
      <w:r>
        <w:rPr>
          <w:b/>
        </w:rPr>
        <w:t xml:space="preserve">Tulos</w:t>
      </w:r>
    </w:p>
    <w:p>
      <w:r>
        <w:t xml:space="preserve">Mitä Hamas hävisi tammikuun 2006 parlamenttivaaleissa?</w:t>
      </w:r>
    </w:p>
    <w:p>
      <w:r>
        <w:rPr>
          <w:b/>
        </w:rPr>
        <w:t xml:space="preserve">Esimerkki 3.1074</w:t>
      </w:r>
    </w:p>
    <w:p>
      <w:r>
        <w:t xml:space="preserve">Minkä periaatteen mukaan tai mistä yleiset globaalit kentät voidaan siirtää?</w:t>
      </w:r>
    </w:p>
    <w:p>
      <w:r>
        <w:rPr>
          <w:b/>
        </w:rPr>
        <w:t xml:space="preserve">Tulos</w:t>
      </w:r>
    </w:p>
    <w:p>
      <w:r>
        <w:t xml:space="preserve">Mihin tai mistä yleiset globaalit kentät voidaan siirtää?</w:t>
      </w:r>
    </w:p>
    <w:p>
      <w:r>
        <w:rPr>
          <w:b/>
        </w:rPr>
        <w:t xml:space="preserve">Esimerkki 3.1075</w:t>
      </w:r>
    </w:p>
    <w:p>
      <w:r>
        <w:t xml:space="preserve">Milloin Varsovan pörssi taantui tai pikemminkin milloin Varsovan ensimmäinen pörssi perustettiin?</w:t>
      </w:r>
    </w:p>
    <w:p>
      <w:r>
        <w:rPr>
          <w:b/>
        </w:rPr>
        <w:t xml:space="preserve">Tulos</w:t>
      </w:r>
    </w:p>
    <w:p>
      <w:r>
        <w:t xml:space="preserve">Milloin Varsovan ensimmäinen pörssi perustettiin?</w:t>
      </w:r>
    </w:p>
    <w:p>
      <w:r>
        <w:rPr>
          <w:b/>
        </w:rPr>
        <w:t xml:space="preserve">Esimerkki 3.1076</w:t>
      </w:r>
    </w:p>
    <w:p>
      <w:r>
        <w:t xml:space="preserve">Mitä virkaa John F. Kennedy um no George W. Bush hoiti?</w:t>
      </w:r>
    </w:p>
    <w:p>
      <w:r>
        <w:rPr>
          <w:b/>
        </w:rPr>
        <w:t xml:space="preserve">Tulos</w:t>
      </w:r>
    </w:p>
    <w:p>
      <w:r>
        <w:t xml:space="preserve">Missä virassa George W. Bush toimi?</w:t>
      </w:r>
    </w:p>
    <w:p>
      <w:r>
        <w:rPr>
          <w:b/>
        </w:rPr>
        <w:t xml:space="preserve">Esimerkki 3.1077</w:t>
      </w:r>
    </w:p>
    <w:p>
      <w:r>
        <w:t xml:space="preserve">Kuka anteeksi tarkoitan Mikä johtaa yleensä pienempään rahamäärään?</w:t>
      </w:r>
    </w:p>
    <w:p>
      <w:r>
        <w:rPr>
          <w:b/>
        </w:rPr>
        <w:t xml:space="preserve">Tulos</w:t>
      </w:r>
    </w:p>
    <w:p>
      <w:r>
        <w:t xml:space="preserve">Mikä johtaa yleensä pienempään rahamäärään?</w:t>
      </w:r>
    </w:p>
    <w:p>
      <w:r>
        <w:rPr>
          <w:b/>
        </w:rPr>
        <w:t xml:space="preserve">Esimerkki 3.1078</w:t>
      </w:r>
    </w:p>
    <w:p>
      <w:r>
        <w:t xml:space="preserve">Kuka tai mikä on vastuussa esineen nopeuttamisesta tai hidastamisesta?</w:t>
      </w:r>
    </w:p>
    <w:p>
      <w:r>
        <w:rPr>
          <w:b/>
        </w:rPr>
        <w:t xml:space="preserve">Tulos</w:t>
      </w:r>
    </w:p>
    <w:p>
      <w:r>
        <w:t xml:space="preserve">Mikä on vastuussa esineen nopeuttamisesta tai hidastamisesta?</w:t>
      </w:r>
    </w:p>
    <w:p>
      <w:r>
        <w:rPr>
          <w:b/>
        </w:rPr>
        <w:t xml:space="preserve">Esimerkki 3.1079</w:t>
      </w:r>
    </w:p>
    <w:p>
      <w:r>
        <w:t xml:space="preserve">Millä nimellä St. Augustine nimettiin uudelleen sen jälkeen, kun espanjalaiset hyökkäsivät Fort Carolineen?</w:t>
      </w:r>
    </w:p>
    <w:p>
      <w:r>
        <w:rPr>
          <w:b/>
        </w:rPr>
        <w:t xml:space="preserve">Tulos</w:t>
      </w:r>
    </w:p>
    <w:p>
      <w:r>
        <w:t xml:space="preserve">Millä nimellä Fort Caroline nimettiin uudelleen espanjalaisten hyökkäyksen jälkeen?</w:t>
      </w:r>
    </w:p>
    <w:p>
      <w:r>
        <w:rPr>
          <w:b/>
        </w:rPr>
        <w:t xml:space="preserve">Esimerkki 3.1080</w:t>
      </w:r>
    </w:p>
    <w:p>
      <w:r>
        <w:t xml:space="preserve">Mitä todistusta varten hallitus ei lainsäätäjä järjestä kokeita?</w:t>
      </w:r>
    </w:p>
    <w:p>
      <w:r>
        <w:rPr>
          <w:b/>
        </w:rPr>
        <w:t xml:space="preserve">Tulos</w:t>
      </w:r>
    </w:p>
    <w:p>
      <w:r>
        <w:t xml:space="preserve">Minkä todistuksen osalta lainsäätäjä suorittaa tutkintoja?</w:t>
      </w:r>
    </w:p>
    <w:p>
      <w:r>
        <w:rPr>
          <w:b/>
        </w:rPr>
        <w:t xml:space="preserve">Esimerkki 3.1081</w:t>
      </w:r>
    </w:p>
    <w:p>
      <w:r>
        <w:t xml:space="preserve">Mistä Yhdistyneen kuningaskunnan vaaleissa ei ole kansanedustajia, jotka eivät voi äänestää?</w:t>
      </w:r>
    </w:p>
    <w:p>
      <w:r>
        <w:rPr>
          <w:b/>
        </w:rPr>
        <w:t xml:space="preserve">Tulos</w:t>
      </w:r>
    </w:p>
    <w:p>
      <w:r>
        <w:t xml:space="preserve">Mistä kansanedustajat eivät voi äänestää?</w:t>
      </w:r>
    </w:p>
    <w:p>
      <w:r>
        <w:rPr>
          <w:b/>
        </w:rPr>
        <w:t xml:space="preserve">Esimerkki 3.1082</w:t>
      </w:r>
    </w:p>
    <w:p>
      <w:r>
        <w:t xml:space="preserve">Minkä muotoisia ovat uniikit, ei, kompleksiset Gaussin kokonaisluvut?</w:t>
      </w:r>
    </w:p>
    <w:p>
      <w:r>
        <w:rPr>
          <w:b/>
        </w:rPr>
        <w:t xml:space="preserve">Tulos</w:t>
      </w:r>
    </w:p>
    <w:p>
      <w:r>
        <w:t xml:space="preserve">Missä muodossa kompleksiset Gaussin kokonaisluvut ovat?</w:t>
      </w:r>
    </w:p>
    <w:p>
      <w:r>
        <w:rPr>
          <w:b/>
        </w:rPr>
        <w:t xml:space="preserve">Esimerkki 3.1083</w:t>
      </w:r>
    </w:p>
    <w:p>
      <w:r>
        <w:t xml:space="preserve">Mitä Hobson väitti, että imperialismi ei ollut mitään raapaisua, ja kertokaa minulle, mitä muuta kuin kapitalismia ja imperialismia jotkut väittävät, että näiden käsitteiden välillä ei ole mitään korrelaatiota?</w:t>
      </w:r>
    </w:p>
    <w:p>
      <w:r>
        <w:rPr>
          <w:b/>
        </w:rPr>
        <w:t xml:space="preserve">Tulos</w:t>
      </w:r>
    </w:p>
    <w:p>
      <w:r>
        <w:t xml:space="preserve">On jonkin verran keskustelua siitä, että kapitalismin, imperialismin ja minkä välillä ei ole korrelaatiota.</w:t>
      </w:r>
    </w:p>
    <w:p>
      <w:r>
        <w:rPr>
          <w:b/>
        </w:rPr>
        <w:t xml:space="preserve">Esimerkki 3.1084</w:t>
      </w:r>
    </w:p>
    <w:p>
      <w:r>
        <w:t xml:space="preserve">Mikä on sen piirikunnan nimi, joka ei ole täysin Jacksonvillen sisällä?</w:t>
      </w:r>
    </w:p>
    <w:p>
      <w:r>
        <w:rPr>
          <w:b/>
        </w:rPr>
        <w:t xml:space="preserve">Tulos</w:t>
      </w:r>
    </w:p>
    <w:p>
      <w:r>
        <w:t xml:space="preserve">Mikä on sen joen nimi, joka on kokonaan Jacksonvillen sisällä?</w:t>
      </w:r>
    </w:p>
    <w:p>
      <w:r>
        <w:rPr>
          <w:b/>
        </w:rPr>
        <w:t xml:space="preserve">Esimerkki 3.1085</w:t>
      </w:r>
    </w:p>
    <w:p>
      <w:r>
        <w:t xml:space="preserve">Mihin Reinin mitta muuttui vuonna 1932?</w:t>
      </w:r>
    </w:p>
    <w:p>
      <w:r>
        <w:rPr>
          <w:b/>
        </w:rPr>
        <w:t xml:space="preserve">Tulos</w:t>
      </w:r>
    </w:p>
    <w:p>
      <w:r>
        <w:t xml:space="preserve">Mihin vuonna 1932 muutettiin Reinin mittaus?</w:t>
      </w:r>
    </w:p>
    <w:p>
      <w:r>
        <w:rPr>
          <w:b/>
        </w:rPr>
        <w:t xml:space="preserve">Esimerkki 3.1086</w:t>
      </w:r>
    </w:p>
    <w:p>
      <w:r>
        <w:t xml:space="preserve">Mikä on Yuan-dynastian kiinalainen eli japanilainen nimi?</w:t>
      </w:r>
    </w:p>
    <w:p>
      <w:r>
        <w:rPr>
          <w:b/>
        </w:rPr>
        <w:t xml:space="preserve">Tulos</w:t>
      </w:r>
    </w:p>
    <w:p>
      <w:r>
        <w:t xml:space="preserve">Mikä on Yuan-dynastian japanilainen nimi?</w:t>
      </w:r>
    </w:p>
    <w:p>
      <w:r>
        <w:rPr>
          <w:b/>
        </w:rPr>
        <w:t xml:space="preserve">Esimerkki 3.1087</w:t>
      </w:r>
    </w:p>
    <w:p>
      <w:r>
        <w:t xml:space="preserve">Milloin hän perusti Brittiläisen Itä-Intian yhtiön?</w:t>
      </w:r>
    </w:p>
    <w:p>
      <w:r>
        <w:rPr>
          <w:b/>
        </w:rPr>
        <w:t xml:space="preserve">Tulos</w:t>
      </w:r>
    </w:p>
    <w:p>
      <w:r>
        <w:t xml:space="preserve">Kuka perusti Brittiläisen Itä-Intian yhtiön?</w:t>
      </w:r>
    </w:p>
    <w:p>
      <w:r>
        <w:rPr>
          <w:b/>
        </w:rPr>
        <w:t xml:space="preserve">Esimerkki 3.1088</w:t>
      </w:r>
    </w:p>
    <w:p>
      <w:r>
        <w:t xml:space="preserve">Kenen sätkynukke Persianlahden sodassa islamistit syyttivät Saudi-Arabian hallintoa tahattomasti pikemminkin?</w:t>
      </w:r>
    </w:p>
    <w:p>
      <w:r>
        <w:rPr>
          <w:b/>
        </w:rPr>
        <w:t xml:space="preserve">Tulos</w:t>
      </w:r>
    </w:p>
    <w:p>
      <w:r>
        <w:t xml:space="preserve">Kenen sätkynukeksi islamistit syyttivät Saudi-Arabian hallintoa?</w:t>
      </w:r>
    </w:p>
    <w:p>
      <w:r>
        <w:rPr>
          <w:b/>
        </w:rPr>
        <w:t xml:space="preserve">Esimerkki 3.1089</w:t>
      </w:r>
    </w:p>
    <w:p>
      <w:r>
        <w:t xml:space="preserve">Miten ei missään kohtaa laajennusta tapahdu?</w:t>
      </w:r>
    </w:p>
    <w:p>
      <w:r>
        <w:rPr>
          <w:b/>
        </w:rPr>
        <w:t xml:space="preserve">Tulos</w:t>
      </w:r>
    </w:p>
    <w:p>
      <w:r>
        <w:t xml:space="preserve">Missä laajentaminen tapahtuu?</w:t>
      </w:r>
    </w:p>
    <w:p>
      <w:r>
        <w:rPr>
          <w:b/>
        </w:rPr>
        <w:t xml:space="preserve">Esimerkki 3.1090</w:t>
      </w:r>
    </w:p>
    <w:p>
      <w:r>
        <w:t xml:space="preserve">Kuka ensimmäisenä todisti Chebyshe vai oliko se itse asiassa Bertrandin postulaatti?</w:t>
      </w:r>
    </w:p>
    <w:p>
      <w:r>
        <w:rPr>
          <w:b/>
        </w:rPr>
        <w:t xml:space="preserve">Tulos</w:t>
      </w:r>
    </w:p>
    <w:p>
      <w:r>
        <w:t xml:space="preserve">Kuka todisti ensimmäisenä Bertrandin postulaatin?</w:t>
      </w:r>
    </w:p>
    <w:p>
      <w:r>
        <w:rPr>
          <w:b/>
        </w:rPr>
        <w:t xml:space="preserve">Esimerkki 3.1091</w:t>
      </w:r>
    </w:p>
    <w:p>
      <w:r>
        <w:t xml:space="preserve">Kuinka yleisiä organismeja, pikemminkin kopepodit, ovat muissa paikoissa?</w:t>
      </w:r>
    </w:p>
    <w:p>
      <w:r>
        <w:rPr>
          <w:b/>
        </w:rPr>
        <w:t xml:space="preserve">Tulos</w:t>
      </w:r>
    </w:p>
    <w:p>
      <w:r>
        <w:t xml:space="preserve">Kuinka yleisiä kopepodit ovat muualla?</w:t>
      </w:r>
    </w:p>
    <w:p>
      <w:r>
        <w:rPr>
          <w:b/>
        </w:rPr>
        <w:t xml:space="preserve">Esimerkki 3.1092</w:t>
      </w:r>
    </w:p>
    <w:p>
      <w:r>
        <w:t xml:space="preserve">Oli monia mongoleja, joilla oli mitä sosiaalista valtaa ei ei ei hitto sitä odotettua asemaa?</w:t>
      </w:r>
    </w:p>
    <w:p>
      <w:r>
        <w:rPr>
          <w:b/>
        </w:rPr>
        <w:t xml:space="preserve">Tulos</w:t>
      </w:r>
    </w:p>
    <w:p>
      <w:r>
        <w:t xml:space="preserve">Monilla mongoleilla oli mikä odotettu asema?</w:t>
      </w:r>
    </w:p>
    <w:p>
      <w:r>
        <w:rPr>
          <w:b/>
        </w:rPr>
        <w:t xml:space="preserve">Esimerkki 3.1093</w:t>
      </w:r>
    </w:p>
    <w:p>
      <w:r>
        <w:t xml:space="preserve">Mikä tai ei tee sitä, joka perusti Cambridgen vuonna 1650?</w:t>
      </w:r>
    </w:p>
    <w:p>
      <w:r>
        <w:rPr>
          <w:b/>
        </w:rPr>
        <w:t xml:space="preserve">Tulos</w:t>
      </w:r>
    </w:p>
    <w:p>
      <w:r>
        <w:t xml:space="preserve">Kuka perusti Cambridgen vuonna 1650?</w:t>
      </w:r>
    </w:p>
    <w:p>
      <w:r>
        <w:rPr>
          <w:b/>
        </w:rPr>
        <w:t xml:space="preserve">Esimerkki 3.1094</w:t>
      </w:r>
    </w:p>
    <w:p>
      <w:r>
        <w:t xml:space="preserve">Kuka uskoi shariaan perustuvan hallituksen vallan tarpeellisuuteen, unohtakaa se ja kertokaa minulle, kuka perusti Muslimiveljeskunnan?</w:t>
      </w:r>
    </w:p>
    <w:p>
      <w:r>
        <w:rPr>
          <w:b/>
        </w:rPr>
        <w:t xml:space="preserve">Tulos</w:t>
      </w:r>
    </w:p>
    <w:p>
      <w:r>
        <w:t xml:space="preserve">Kuka perusti Muslimiveljeskunnan?</w:t>
      </w:r>
    </w:p>
    <w:p>
      <w:r>
        <w:rPr>
          <w:b/>
        </w:rPr>
        <w:t xml:space="preserve">Esimerkki 3.1095</w:t>
      </w:r>
    </w:p>
    <w:p>
      <w:r>
        <w:t xml:space="preserve">Mikä on yleisin työmaalla tapahtuvien loukkaantumisten syy?</w:t>
      </w:r>
    </w:p>
    <w:p>
      <w:r>
        <w:rPr>
          <w:b/>
        </w:rPr>
        <w:t xml:space="preserve">Tulos</w:t>
      </w:r>
    </w:p>
    <w:p>
      <w:r>
        <w:t xml:space="preserve">Mikä on yleisin loukkaantumissyy työmaalla?</w:t>
      </w:r>
    </w:p>
    <w:p>
      <w:r>
        <w:rPr>
          <w:b/>
        </w:rPr>
        <w:t xml:space="preserve">Esimerkki 3.1096</w:t>
      </w:r>
    </w:p>
    <w:p>
      <w:r>
        <w:t xml:space="preserve">Missä maassa oli vuoden 1919 um no 2004 samettivallankumous?</w:t>
      </w:r>
    </w:p>
    <w:p>
      <w:r>
        <w:rPr>
          <w:b/>
        </w:rPr>
        <w:t xml:space="preserve">Tulos</w:t>
      </w:r>
    </w:p>
    <w:p>
      <w:r>
        <w:t xml:space="preserve">Missä maassa vuonna 2004 oli samettivallankumous?</w:t>
      </w:r>
    </w:p>
    <w:p>
      <w:r>
        <w:rPr>
          <w:b/>
        </w:rPr>
        <w:t xml:space="preserve">Esimerkki 3.1097</w:t>
      </w:r>
    </w:p>
    <w:p>
      <w:r>
        <w:t xml:space="preserve">Kuinka monta akateemista pääainetta tai sen sijaan kertokaa minulle, kuinka monta sivuaineita yliopisto myöntää yhteensä?</w:t>
      </w:r>
    </w:p>
    <w:p>
      <w:r>
        <w:rPr>
          <w:b/>
        </w:rPr>
        <w:t xml:space="preserve">Tulos</w:t>
      </w:r>
    </w:p>
    <w:p>
      <w:r>
        <w:t xml:space="preserve">Kuinka monta akateemista sivuaineopintoa yliopisto myöntää yhteensä?</w:t>
      </w:r>
    </w:p>
    <w:p>
      <w:r>
        <w:rPr>
          <w:b/>
        </w:rPr>
        <w:t xml:space="preserve">Esimerkki 3.1098</w:t>
      </w:r>
    </w:p>
    <w:p>
      <w:r>
        <w:t xml:space="preserve">Missä ei ollut mitään, kun viimeistään Britannialla oli imperialistista politiikkaa?</w:t>
      </w:r>
    </w:p>
    <w:p>
      <w:r>
        <w:rPr>
          <w:b/>
        </w:rPr>
        <w:t xml:space="preserve">Tulos</w:t>
      </w:r>
    </w:p>
    <w:p>
      <w:r>
        <w:t xml:space="preserve">Milloin Britannialla on viimeksi ollut imperialistista politiikkaa?</w:t>
      </w:r>
    </w:p>
    <w:p>
      <w:r>
        <w:rPr>
          <w:b/>
        </w:rPr>
        <w:t xml:space="preserve">Esimerkki 3.1099</w:t>
      </w:r>
    </w:p>
    <w:p>
      <w:r>
        <w:t xml:space="preserve">Ketä Harvardin ja Cambridgen mukaan laajennus hyödyttää?</w:t>
      </w:r>
    </w:p>
    <w:p>
      <w:r>
        <w:rPr>
          <w:b/>
        </w:rPr>
        <w:t xml:space="preserve">Tulos</w:t>
      </w:r>
    </w:p>
    <w:p>
      <w:r>
        <w:t xml:space="preserve">Ketä Cambridgen mukaan laajennus hyödyttää?</w:t>
      </w:r>
    </w:p>
    <w:p>
      <w:r>
        <w:rPr>
          <w:b/>
        </w:rPr>
        <w:t xml:space="preserve">Esimerkki 3.1100</w:t>
      </w:r>
    </w:p>
    <w:p>
      <w:r>
        <w:t xml:space="preserve">Mitä politiikkaa tarkoitan, milloin Espanjan ja Portugalin siirtomaat saivat itsenäisyytensä?</w:t>
      </w:r>
    </w:p>
    <w:p>
      <w:r>
        <w:rPr>
          <w:b/>
        </w:rPr>
        <w:t xml:space="preserve">Tulos</w:t>
      </w:r>
    </w:p>
    <w:p>
      <w:r>
        <w:t xml:space="preserve">Milloin Espanjan ja Portugalin siirtomaat itsenäistyivät.</w:t>
      </w:r>
    </w:p>
    <w:p>
      <w:r>
        <w:rPr>
          <w:b/>
        </w:rPr>
        <w:t xml:space="preserve">Esimerkki 3.1101</w:t>
      </w:r>
    </w:p>
    <w:p>
      <w:r>
        <w:t xml:space="preserve">Kuinka paljon alle 60 000 dollaria ansaitsevista perheistä tulevat opiskelijat maksavat koulumaksuja vuosien 2012-2013 ja 2007 jälkeen?</w:t>
      </w:r>
    </w:p>
    <w:p>
      <w:r>
        <w:rPr>
          <w:b/>
        </w:rPr>
        <w:t xml:space="preserve">Tulos</w:t>
      </w:r>
    </w:p>
    <w:p>
      <w:r>
        <w:t xml:space="preserve">Kuinka paljon alle 60 000 dollaria ansaitsevien perheiden opiskelijat maksavat koulumaksuja vuoden 2007 jälkeen?</w:t>
      </w:r>
    </w:p>
    <w:p>
      <w:r>
        <w:rPr>
          <w:b/>
        </w:rPr>
        <w:t xml:space="preserve">Esimerkki 3.1102</w:t>
      </w:r>
    </w:p>
    <w:p>
      <w:r>
        <w:t xml:space="preserve">Minkä muotoisia ovat alkuluvut, anteeksi, tarkoitan Fermat-lukuja?</w:t>
      </w:r>
    </w:p>
    <w:p>
      <w:r>
        <w:rPr>
          <w:b/>
        </w:rPr>
        <w:t xml:space="preserve">Tulos</w:t>
      </w:r>
    </w:p>
    <w:p>
      <w:r>
        <w:t xml:space="preserve">Minkä muotoisia Fermatin luvut ovat?</w:t>
      </w:r>
    </w:p>
    <w:p>
      <w:r>
        <w:rPr>
          <w:b/>
        </w:rPr>
        <w:t xml:space="preserve">Esimerkki 3.1103</w:t>
      </w:r>
    </w:p>
    <w:p>
      <w:r>
        <w:t xml:space="preserve">Mikä lisääntyy tai vähenee staattisen kitkan vaikutuksesta, kun kitkaa ei käytetä?</w:t>
      </w:r>
    </w:p>
    <w:p>
      <w:r>
        <w:rPr>
          <w:b/>
        </w:rPr>
        <w:t xml:space="preserve">Tulos</w:t>
      </w:r>
    </w:p>
    <w:p>
      <w:r>
        <w:t xml:space="preserve">Mikä kasvaa tai pienenee kitkan vaikutuksesta?</w:t>
      </w:r>
    </w:p>
    <w:p>
      <w:r>
        <w:rPr>
          <w:b/>
        </w:rPr>
        <w:t xml:space="preserve">Esimerkki 3.1104</w:t>
      </w:r>
    </w:p>
    <w:p>
      <w:r>
        <w:t xml:space="preserve">Miten tutkijat ottivat näytteen yersinia pestis -bakteerin DNA:sta/RNA:sta ei ei kerro minulle, miten he arvioivat DNA:n/RNA:n?</w:t>
      </w:r>
    </w:p>
    <w:p>
      <w:r>
        <w:rPr>
          <w:b/>
        </w:rPr>
        <w:t xml:space="preserve">Tulos</w:t>
      </w:r>
    </w:p>
    <w:p>
      <w:r>
        <w:t xml:space="preserve">Miten tutkijat arvioivat yersinia pestis -bakteerin DNA:ta/RNA:ta?</w:t>
      </w:r>
    </w:p>
    <w:p>
      <w:r>
        <w:rPr>
          <w:b/>
        </w:rPr>
        <w:t xml:space="preserve">Esimerkki 3.1105</w:t>
      </w:r>
    </w:p>
    <w:p>
      <w:r>
        <w:t xml:space="preserve">Mitä Kublai hyökkäsi Xiangyangiin tai pikemminkin mitä aluetta Kublai yritti valloittaa hyökkäämällä Xiangyangiin?</w:t>
      </w:r>
    </w:p>
    <w:p>
      <w:r>
        <w:rPr>
          <w:b/>
        </w:rPr>
        <w:t xml:space="preserve">Tulos</w:t>
      </w:r>
    </w:p>
    <w:p>
      <w:r>
        <w:t xml:space="preserve">Minkä alueen Kublai yritti valloittaa hyökkäämällä Xiangyangiin?</w:t>
      </w:r>
    </w:p>
    <w:p>
      <w:r>
        <w:rPr>
          <w:b/>
        </w:rPr>
        <w:t xml:space="preserve">Esimerkki 3.1106</w:t>
      </w:r>
    </w:p>
    <w:p>
      <w:r>
        <w:t xml:space="preserve">Missä universumissa putoava tykinkuula laskeutuisi liikkuvan aluksen maston eteen?</w:t>
      </w:r>
    </w:p>
    <w:p>
      <w:r>
        <w:rPr>
          <w:b/>
        </w:rPr>
        <w:t xml:space="preserve">Tulos</w:t>
      </w:r>
    </w:p>
    <w:p>
      <w:r>
        <w:t xml:space="preserve">Missä universumissa putoava tykinkuula laskeutuisi liikkuvan aluksen maston eteen?</w:t>
      </w:r>
    </w:p>
    <w:p>
      <w:r>
        <w:rPr>
          <w:b/>
        </w:rPr>
        <w:t xml:space="preserve">Esimerkki 3.1107</w:t>
      </w:r>
    </w:p>
    <w:p>
      <w:r>
        <w:t xml:space="preserve">Mikä on yksi vuonna 2011 julkaistuista kahdesta arviointikertomuksesta?</w:t>
      </w:r>
    </w:p>
    <w:p>
      <w:r>
        <w:rPr>
          <w:b/>
        </w:rPr>
        <w:t xml:space="preserve">Tulos</w:t>
      </w:r>
    </w:p>
    <w:p>
      <w:r>
        <w:t xml:space="preserve">Mikä on toinen vuonna 2011 julkaistuista kahdesta arviointikertomuksesta?</w:t>
      </w:r>
    </w:p>
    <w:p>
      <w:r>
        <w:rPr>
          <w:b/>
        </w:rPr>
        <w:t xml:space="preserve">Esimerkki 3.1108</w:t>
      </w:r>
    </w:p>
    <w:p>
      <w:r>
        <w:t xml:space="preserve">Milloin FSO Tico Factory ostettiin oops tarkoitan, että se perustettiin?</w:t>
      </w:r>
    </w:p>
    <w:p>
      <w:r>
        <w:rPr>
          <w:b/>
        </w:rPr>
        <w:t xml:space="preserve">Tulos</w:t>
      </w:r>
    </w:p>
    <w:p>
      <w:r>
        <w:t xml:space="preserve">Milloin FSO Tico Factory perustettiin?</w:t>
      </w:r>
    </w:p>
    <w:p>
      <w:r>
        <w:rPr>
          <w:b/>
        </w:rPr>
        <w:t xml:space="preserve">Esimerkki 3.1109</w:t>
      </w:r>
    </w:p>
    <w:p>
      <w:r>
        <w:t xml:space="preserve">Mihin anniskelupaikka on rajoitettu, oops, alistettu vähemmistömaissa?</w:t>
      </w:r>
    </w:p>
    <w:p>
      <w:r>
        <w:rPr>
          <w:b/>
        </w:rPr>
        <w:t xml:space="preserve">Tulos</w:t>
      </w:r>
    </w:p>
    <w:p>
      <w:r>
        <w:t xml:space="preserve">Mitä apteekkiin sovelletaan vähemmistömaissa?</w:t>
      </w:r>
    </w:p>
    <w:p>
      <w:r>
        <w:rPr>
          <w:b/>
        </w:rPr>
        <w:t xml:space="preserve">Esimerkki 3.1110</w:t>
      </w:r>
    </w:p>
    <w:p>
      <w:r>
        <w:t xml:space="preserve">Mikä on hormoni, joka vaikuttaa immuunijärjestelmään, ei vaikuta siihen ?</w:t>
      </w:r>
    </w:p>
    <w:p>
      <w:r>
        <w:rPr>
          <w:b/>
        </w:rPr>
        <w:t xml:space="preserve">Tulos</w:t>
      </w:r>
    </w:p>
    <w:p>
      <w:r>
        <w:t xml:space="preserve">Mikä on hormoni, joka ei vaikuta immuunijärjestelmään?</w:t>
      </w:r>
    </w:p>
    <w:p>
      <w:r>
        <w:rPr>
          <w:b/>
        </w:rPr>
        <w:t xml:space="preserve">Esimerkki 3.1111</w:t>
      </w:r>
    </w:p>
    <w:p>
      <w:r>
        <w:t xml:space="preserve">Ihanteellisessa moraalisessa yhteiskunnassa, joka väittää uh ensin, mistä yksikään kansalainen ei olisi vapaa?</w:t>
      </w:r>
    </w:p>
    <w:p>
      <w:r>
        <w:rPr>
          <w:b/>
        </w:rPr>
        <w:t xml:space="preserve">Tulos</w:t>
      </w:r>
    </w:p>
    <w:p>
      <w:r>
        <w:t xml:space="preserve">Mistä ihanteellisessa moraalisessa yhteiskunnassa yksikään kansalainen ei olisi vapaa?</w:t>
      </w:r>
    </w:p>
    <w:p>
      <w:r>
        <w:rPr>
          <w:b/>
        </w:rPr>
        <w:t xml:space="preserve">Esimerkki 3.1112</w:t>
      </w:r>
    </w:p>
    <w:p>
      <w:r>
        <w:t xml:space="preserve">Mikä on irlantilainen termi uskonnollisille ei siis yksityisille kouluille?</w:t>
      </w:r>
    </w:p>
    <w:p>
      <w:r>
        <w:rPr>
          <w:b/>
        </w:rPr>
        <w:t xml:space="preserve">Tulos</w:t>
      </w:r>
    </w:p>
    <w:p>
      <w:r>
        <w:t xml:space="preserve">Mikä on irlantilainen termi yksityiskouluille?</w:t>
      </w:r>
    </w:p>
    <w:p>
      <w:r>
        <w:rPr>
          <w:b/>
        </w:rPr>
        <w:t xml:space="preserve">Esimerkki 3.1113</w:t>
      </w:r>
    </w:p>
    <w:p>
      <w:r>
        <w:t xml:space="preserve">Missä ei ollut tehdä, että milloin oli kahdeksan ministeriötä ollut olemassa?</w:t>
      </w:r>
    </w:p>
    <w:p>
      <w:r>
        <w:rPr>
          <w:b/>
        </w:rPr>
        <w:t xml:space="preserve">Tulos</w:t>
      </w:r>
    </w:p>
    <w:p>
      <w:r>
        <w:t xml:space="preserve">Milloin kahdeksan ministeriötä oli ollut olemassa?</w:t>
      </w:r>
    </w:p>
    <w:p>
      <w:r>
        <w:rPr>
          <w:b/>
        </w:rPr>
        <w:t xml:space="preserve">Esimerkki 3.1114</w:t>
      </w:r>
    </w:p>
    <w:p>
      <w:r>
        <w:t xml:space="preserve">Kuka auttoi suunnittelemaan Chicagon yliopiston tai tarkemmin sanottuna Main Quadranglesin?</w:t>
      </w:r>
    </w:p>
    <w:p>
      <w:r>
        <w:rPr>
          <w:b/>
        </w:rPr>
        <w:t xml:space="preserve">Tulos</w:t>
      </w:r>
    </w:p>
    <w:p>
      <w:r>
        <w:t xml:space="preserve">Kuka auttoi pääkorttelien suunnittelussa?</w:t>
      </w:r>
    </w:p>
    <w:p>
      <w:r>
        <w:rPr>
          <w:b/>
        </w:rPr>
        <w:t xml:space="preserve">Esimerkki 3.1115</w:t>
      </w:r>
    </w:p>
    <w:p>
      <w:r>
        <w:t xml:space="preserve">Miten tai ei tehdä sitä, että mihin johtaa tunnollinen suhtautuminen lakiin?</w:t>
      </w:r>
    </w:p>
    <w:p>
      <w:r>
        <w:rPr>
          <w:b/>
        </w:rPr>
        <w:t xml:space="preserve">Tulos</w:t>
      </w:r>
    </w:p>
    <w:p>
      <w:r>
        <w:t xml:space="preserve">Mihin johtaa tunnollinen suhtautuminen lakiin?</w:t>
      </w:r>
    </w:p>
    <w:p>
      <w:r>
        <w:rPr>
          <w:b/>
        </w:rPr>
        <w:t xml:space="preserve">Esimerkki 3.1116</w:t>
      </w:r>
    </w:p>
    <w:p>
      <w:r>
        <w:t xml:space="preserve">Mikä filosofia er mitä uusklassinen taloustiede katsoi tulonjaon epätasa-arvon olevan peräisin?</w:t>
      </w:r>
    </w:p>
    <w:p>
      <w:r>
        <w:rPr>
          <w:b/>
        </w:rPr>
        <w:t xml:space="preserve">Tulos</w:t>
      </w:r>
    </w:p>
    <w:p>
      <w:r>
        <w:t xml:space="preserve">Mistä uusklassinen taloustiede katsoi tulonjaon eriarvoisuuden johtuvan?</w:t>
      </w:r>
    </w:p>
    <w:p>
      <w:r>
        <w:rPr>
          <w:b/>
        </w:rPr>
        <w:t xml:space="preserve">Esimerkki 3.1117</w:t>
      </w:r>
    </w:p>
    <w:p>
      <w:r>
        <w:t xml:space="preserve">Miten yksityiset koulut tai pikemminkin sisäoppilaitokset kattavat toimintakulunsa lahjoitusten ja lukukausimaksujen lisäksi?</w:t>
      </w:r>
    </w:p>
    <w:p>
      <w:r>
        <w:rPr>
          <w:b/>
        </w:rPr>
        <w:t xml:space="preserve">Tulos</w:t>
      </w:r>
    </w:p>
    <w:p>
      <w:r>
        <w:t xml:space="preserve">Miten sisäoppilaitokset kattavat toimintakulunsa lahjoitusten ja lukukausimaksujen lisäksi?</w:t>
      </w:r>
    </w:p>
    <w:p>
      <w:r>
        <w:rPr>
          <w:b/>
        </w:rPr>
        <w:t xml:space="preserve">Esimerkki 3.1118</w:t>
      </w:r>
    </w:p>
    <w:p>
      <w:r>
        <w:t xml:space="preserve">Mikä tai ei tee, että mitä suhdetta rahoitusaloitteisiin liittyy?</w:t>
      </w:r>
    </w:p>
    <w:p>
      <w:r>
        <w:rPr>
          <w:b/>
        </w:rPr>
        <w:t xml:space="preserve">Tulos</w:t>
      </w:r>
    </w:p>
    <w:p>
      <w:r>
        <w:t xml:space="preserve">Mihin suhteeseen rahoitusaloitteet liittyvät?</w:t>
      </w:r>
    </w:p>
    <w:p>
      <w:r>
        <w:rPr>
          <w:b/>
        </w:rPr>
        <w:t xml:space="preserve">Esimerkki 3.1119</w:t>
      </w:r>
    </w:p>
    <w:p>
      <w:r>
        <w:t xml:space="preserve">Mikä on sen aikajanan nimi, joka on laajennettu toisessa asteikossa?</w:t>
      </w:r>
    </w:p>
    <w:p>
      <w:r>
        <w:rPr>
          <w:b/>
        </w:rPr>
        <w:t xml:space="preserve">Tulos</w:t>
      </w:r>
    </w:p>
    <w:p>
      <w:r>
        <w:t xml:space="preserve">Mikä on toisessa asteikossa laajennetun aikakauden nimi?</w:t>
      </w:r>
    </w:p>
    <w:p>
      <w:r>
        <w:rPr>
          <w:b/>
        </w:rPr>
        <w:t xml:space="preserve">Esimerkki 3.1120</w:t>
      </w:r>
    </w:p>
    <w:p>
      <w:r>
        <w:t xml:space="preserve">Mikä oli Berliinin väkiluku vuonna 1909, hups 1901?</w:t>
      </w:r>
    </w:p>
    <w:p>
      <w:r>
        <w:rPr>
          <w:b/>
        </w:rPr>
        <w:t xml:space="preserve">Tulos</w:t>
      </w:r>
    </w:p>
    <w:p>
      <w:r>
        <w:t xml:space="preserve">Mikä oli Berliinin väkiluku vuonna 1901?</w:t>
      </w:r>
    </w:p>
    <w:p>
      <w:r>
        <w:rPr>
          <w:b/>
        </w:rPr>
        <w:t xml:space="preserve">Esimerkki 3.1121</w:t>
      </w:r>
    </w:p>
    <w:p>
      <w:r>
        <w:t xml:space="preserve">Mikä voi johtaa korkeampiin palkkoihin ammattijärjestöjen jäsenille tai pikemminkin mikä on taipumus laskea palkkoja jollakin alalla tai työtehtävässä?</w:t>
      </w:r>
    </w:p>
    <w:p>
      <w:r>
        <w:rPr>
          <w:b/>
        </w:rPr>
        <w:t xml:space="preserve">Tulos</w:t>
      </w:r>
    </w:p>
    <w:p>
      <w:r>
        <w:t xml:space="preserve">Millä on taipumus alentaa jonkin alan tai työtehtävän palkkoja?</w:t>
      </w:r>
    </w:p>
    <w:p>
      <w:r>
        <w:rPr>
          <w:b/>
        </w:rPr>
        <w:t xml:space="preserve">Esimerkki 3.1122</w:t>
      </w:r>
    </w:p>
    <w:p>
      <w:r>
        <w:t xml:space="preserve">Milloin ei tarkoitan Fort Dusquesne, joka meni siihen kesäkuussa 1755?</w:t>
      </w:r>
    </w:p>
    <w:p>
      <w:r>
        <w:rPr>
          <w:b/>
        </w:rPr>
        <w:t xml:space="preserve">Tulos</w:t>
      </w:r>
    </w:p>
    <w:p>
      <w:r>
        <w:t xml:space="preserve">Kuka meni Dusquesnen linnakkeeseen kesäkuussa 1755?</w:t>
      </w:r>
    </w:p>
    <w:p>
      <w:r>
        <w:rPr>
          <w:b/>
        </w:rPr>
        <w:t xml:space="preserve">Esimerkki 3.1123</w:t>
      </w:r>
    </w:p>
    <w:p>
      <w:r>
        <w:t xml:space="preserve">Kuka julkaisi William Maclure no um William Smithin geologisen kartan?</w:t>
      </w:r>
    </w:p>
    <w:p>
      <w:r>
        <w:rPr>
          <w:b/>
        </w:rPr>
        <w:t xml:space="preserve">Tulos</w:t>
      </w:r>
    </w:p>
    <w:p>
      <w:r>
        <w:t xml:space="preserve">Kuka julkaisi William Smithin geologisen kartan?</w:t>
      </w:r>
    </w:p>
    <w:p>
      <w:r>
        <w:rPr>
          <w:b/>
        </w:rPr>
        <w:t xml:space="preserve">Esimerkki 3.1124</w:t>
      </w:r>
    </w:p>
    <w:p>
      <w:r>
        <w:t xml:space="preserve">Kuinka monta kilometriä itään Berliinistä on Varsova ampua uh Veiksel?</w:t>
      </w:r>
    </w:p>
    <w:p>
      <w:r>
        <w:rPr>
          <w:b/>
        </w:rPr>
        <w:t xml:space="preserve">Tulos</w:t>
      </w:r>
    </w:p>
    <w:p>
      <w:r>
        <w:t xml:space="preserve">Kuinka monta kilometriä Berliinistä itään on Veiksel?</w:t>
      </w:r>
    </w:p>
    <w:p>
      <w:r>
        <w:rPr>
          <w:b/>
        </w:rPr>
        <w:t xml:space="preserve">Esimerkki 3.1125</w:t>
      </w:r>
    </w:p>
    <w:p>
      <w:r>
        <w:t xml:space="preserve">Mitä tai pikemminkin miten heidän asianajajansa ehdotti, että he vetoaisivat?</w:t>
      </w:r>
    </w:p>
    <w:p>
      <w:r>
        <w:rPr>
          <w:b/>
        </w:rPr>
        <w:t xml:space="preserve">Tulos</w:t>
      </w:r>
    </w:p>
    <w:p>
      <w:r>
        <w:t xml:space="preserve">Miten heidän asianajajansa ehdotti, että he vastaisivat syytteeseen?</w:t>
      </w:r>
    </w:p>
    <w:p>
      <w:r>
        <w:rPr>
          <w:b/>
        </w:rPr>
        <w:t xml:space="preserve">Esimerkki 3.1126</w:t>
      </w:r>
    </w:p>
    <w:p>
      <w:r>
        <w:t xml:space="preserve">Käyttäytymistä umm pikemminkin ihmisten trooppisissa ympäristöissä pidettiin mitä?</w:t>
      </w:r>
    </w:p>
    <w:p>
      <w:r>
        <w:rPr>
          <w:b/>
        </w:rPr>
        <w:t xml:space="preserve">Tulos</w:t>
      </w:r>
    </w:p>
    <w:p>
      <w:r>
        <w:t xml:space="preserve">Mitä pidettiin trooppisissa ympäristöissä eläviä ihmisiä?</w:t>
      </w:r>
    </w:p>
    <w:p>
      <w:r>
        <w:rPr>
          <w:b/>
        </w:rPr>
        <w:t xml:space="preserve">Esimerkki 3.1127</w:t>
      </w:r>
    </w:p>
    <w:p>
      <w:r>
        <w:t xml:space="preserve">Kuka kuvernööri ei ollut vastuussa Ohion alueista, ei sitä, vaan Uuden Ranskan alueista, kuoli vuonna 1752?</w:t>
      </w:r>
    </w:p>
    <w:p>
      <w:r>
        <w:rPr>
          <w:b/>
        </w:rPr>
        <w:t xml:space="preserve">Tulos</w:t>
      </w:r>
    </w:p>
    <w:p>
      <w:r>
        <w:t xml:space="preserve">Kuka kuvernööri, joka ei ollut vastuussa Uudesta Ranskasta, kuoli vuonna 1752?</w:t>
      </w:r>
    </w:p>
    <w:p>
      <w:r>
        <w:rPr>
          <w:b/>
        </w:rPr>
        <w:t xml:space="preserve">Esimerkki 3.1128</w:t>
      </w:r>
    </w:p>
    <w:p>
      <w:r>
        <w:t xml:space="preserve">No niin, hups, kuka on Intian keskuspankin pääjohtaja?</w:t>
      </w:r>
    </w:p>
    <w:p>
      <w:r>
        <w:rPr>
          <w:b/>
        </w:rPr>
        <w:t xml:space="preserve">Tulos</w:t>
      </w:r>
    </w:p>
    <w:p>
      <w:r>
        <w:t xml:space="preserve">Kuka on Intian keskuspankin pääjohtaja?</w:t>
      </w:r>
    </w:p>
    <w:p>
      <w:r>
        <w:rPr>
          <w:b/>
        </w:rPr>
        <w:t xml:space="preserve">Esimerkki 3.1129</w:t>
      </w:r>
    </w:p>
    <w:p>
      <w:r>
        <w:t xml:space="preserve">Miten ei pikemminkin missä työskentelee vähemmistö konsulttiproviisoreista?</w:t>
      </w:r>
    </w:p>
    <w:p>
      <w:r>
        <w:rPr>
          <w:b/>
        </w:rPr>
        <w:t xml:space="preserve">Tulos</w:t>
      </w:r>
    </w:p>
    <w:p>
      <w:r>
        <w:t xml:space="preserve">Missä työskentelee yleensä vähemmistö konsultoivista farmaseuteista?</w:t>
      </w:r>
    </w:p>
    <w:p>
      <w:r>
        <w:rPr>
          <w:b/>
        </w:rPr>
        <w:t xml:space="preserve">Esimerkki 3.1130</w:t>
      </w:r>
    </w:p>
    <w:p>
      <w:r>
        <w:t xml:space="preserve">Missä HT onnistui tekemään verettömän vallankaappauksen vuonna 1969, öö, 1974?</w:t>
      </w:r>
    </w:p>
    <w:p>
      <w:r>
        <w:rPr>
          <w:b/>
        </w:rPr>
        <w:t xml:space="preserve">Tulos</w:t>
      </w:r>
    </w:p>
    <w:p>
      <w:r>
        <w:t xml:space="preserve">Missä HT onnistui tekemään verettömän vallankaappauksen vuonna 1974?</w:t>
      </w:r>
    </w:p>
    <w:p>
      <w:r>
        <w:rPr>
          <w:b/>
        </w:rPr>
        <w:t xml:space="preserve">Esimerkki 3.1131</w:t>
      </w:r>
    </w:p>
    <w:p>
      <w:r>
        <w:t xml:space="preserve">Miten ja mitä Stiglitz esitti vuonna 2008 globaalista eriarvoisuudesta?</w:t>
      </w:r>
    </w:p>
    <w:p>
      <w:r>
        <w:rPr>
          <w:b/>
        </w:rPr>
        <w:t xml:space="preserve">Tulos</w:t>
      </w:r>
    </w:p>
    <w:p>
      <w:r>
        <w:t xml:space="preserve">Mitä Stiglitz esitti vuonna 2008 globaalista eriarvoisuudesta?</w:t>
      </w:r>
    </w:p>
    <w:p>
      <w:r>
        <w:rPr>
          <w:b/>
        </w:rPr>
        <w:t xml:space="preserve">Esimerkki 3.1132</w:t>
      </w:r>
    </w:p>
    <w:p>
      <w:r>
        <w:t xml:space="preserve">Miten ei ole ei um mikä on vaihe 1 lakiehdotuksen elämässä?</w:t>
      </w:r>
    </w:p>
    <w:p>
      <w:r>
        <w:rPr>
          <w:b/>
        </w:rPr>
        <w:t xml:space="preserve">Tulos</w:t>
      </w:r>
    </w:p>
    <w:p>
      <w:r>
        <w:t xml:space="preserve">Mikä on lakiehdotuksen ensimmäinen vaihe?</w:t>
      </w:r>
    </w:p>
    <w:p>
      <w:r>
        <w:rPr>
          <w:b/>
        </w:rPr>
        <w:t xml:space="preserve">Esimerkki 3.1133</w:t>
      </w:r>
    </w:p>
    <w:p>
      <w:r>
        <w:t xml:space="preserve">Missä oli ei pikemminkin mikä oli Srodmiescien nimellinen kokonaistuotanto vuonna 2010?</w:t>
      </w:r>
    </w:p>
    <w:p>
      <w:r>
        <w:rPr>
          <w:b/>
        </w:rPr>
        <w:t xml:space="preserve">Tulos</w:t>
      </w:r>
    </w:p>
    <w:p>
      <w:r>
        <w:t xml:space="preserve">Mikä oli Srodmiescien nimellinen kokonaistuotanto vuonna 2010?</w:t>
      </w:r>
    </w:p>
    <w:p>
      <w:r>
        <w:rPr>
          <w:b/>
        </w:rPr>
        <w:t xml:space="preserve">Esimerkki 3.1134</w:t>
      </w:r>
    </w:p>
    <w:p>
      <w:r>
        <w:t xml:space="preserve">Mitä annetaan tai ei anneta, kun rakentaminen on valmis ja lopputarkastus on läpäisty?</w:t>
      </w:r>
    </w:p>
    <w:p>
      <w:r>
        <w:rPr>
          <w:b/>
        </w:rPr>
        <w:t xml:space="preserve">Tulos</w:t>
      </w:r>
    </w:p>
    <w:p>
      <w:r>
        <w:t xml:space="preserve">Mitä myönnetään, kun rakentaminen on valmis ja lopputarkastus on läpäisty?</w:t>
      </w:r>
    </w:p>
    <w:p>
      <w:r>
        <w:rPr>
          <w:b/>
        </w:rPr>
        <w:t xml:space="preserve">Esimerkki 3.1135</w:t>
      </w:r>
    </w:p>
    <w:p>
      <w:r>
        <w:t xml:space="preserve">jotka ovat vanhempia kuin itse kivet, Mitä vieraita elimiä esiintyy magmakivissä?</w:t>
      </w:r>
    </w:p>
    <w:p>
      <w:r>
        <w:rPr>
          <w:b/>
        </w:rPr>
        <w:t xml:space="preserve">Tulos</w:t>
      </w:r>
    </w:p>
    <w:p>
      <w:r>
        <w:t xml:space="preserve">Millaisia kiviä vanhempia vierasesineitä esiintyy magmakivissä?</w:t>
      </w:r>
    </w:p>
    <w:p>
      <w:r>
        <w:rPr>
          <w:b/>
        </w:rPr>
        <w:t xml:space="preserve">Esimerkki 3.1136</w:t>
      </w:r>
    </w:p>
    <w:p>
      <w:r>
        <w:t xml:space="preserve">Missä kaupungissa mongolien pääkaupunki oli sijainnut ennen kuin Kublai siirsi sen?</w:t>
      </w:r>
    </w:p>
    <w:p>
      <w:r>
        <w:rPr>
          <w:b/>
        </w:rPr>
        <w:t xml:space="preserve">Tulos</w:t>
      </w:r>
    </w:p>
    <w:p>
      <w:r>
        <w:t xml:space="preserve">Missä mongolien pääkaupunki oli ollut ennen Kublain siirtoa?</w:t>
      </w:r>
    </w:p>
    <w:p>
      <w:r>
        <w:rPr>
          <w:b/>
        </w:rPr>
        <w:t xml:space="preserve">Esimerkki 3.1137</w:t>
      </w:r>
    </w:p>
    <w:p>
      <w:r>
        <w:t xml:space="preserve">Mikä on tai ei tehdä, että mikä ei ole eräänlainen immunologinen muisti?</w:t>
      </w:r>
    </w:p>
    <w:p>
      <w:r>
        <w:rPr>
          <w:b/>
        </w:rPr>
        <w:t xml:space="preserve">Tulos</w:t>
      </w:r>
    </w:p>
    <w:p>
      <w:r>
        <w:t xml:space="preserve">Mikä ei ole immunologisen muistin muoto?</w:t>
      </w:r>
    </w:p>
    <w:p>
      <w:r>
        <w:rPr>
          <w:b/>
        </w:rPr>
        <w:t xml:space="preserve">Esimerkki 3.1138</w:t>
      </w:r>
    </w:p>
    <w:p>
      <w:r>
        <w:t xml:space="preserve">Missä Grand Canyonin kallion jatke ei tarkoitan alempia kallioita voi nähdä?</w:t>
      </w:r>
    </w:p>
    <w:p>
      <w:r>
        <w:rPr>
          <w:b/>
        </w:rPr>
        <w:t xml:space="preserve">Tulos</w:t>
      </w:r>
    </w:p>
    <w:p>
      <w:r>
        <w:t xml:space="preserve">Missä Grand Canyonin alemmat kalliot ovat nähtävissä?</w:t>
      </w:r>
    </w:p>
    <w:p>
      <w:r>
        <w:rPr>
          <w:b/>
        </w:rPr>
        <w:t xml:space="preserve">Esimerkki 3.1139</w:t>
      </w:r>
    </w:p>
    <w:p>
      <w:r>
        <w:t xml:space="preserve">Mitä hankkeen ei asianajajan on noudatettava?</w:t>
      </w:r>
    </w:p>
    <w:p>
      <w:r>
        <w:rPr>
          <w:b/>
        </w:rPr>
        <w:t xml:space="preserve">Tulos</w:t>
      </w:r>
    </w:p>
    <w:p>
      <w:r>
        <w:t xml:space="preserve">Mitä asianajajan on noudatettava?</w:t>
      </w:r>
    </w:p>
    <w:p>
      <w:r>
        <w:rPr>
          <w:b/>
        </w:rPr>
        <w:t xml:space="preserve">Esimerkki 3.1140</w:t>
      </w:r>
    </w:p>
    <w:p>
      <w:r>
        <w:t xml:space="preserve">Missä päin Kiinaa tai oikeastaan keitä mongolit toivat Japaniin hallintohenkilöiksi?</w:t>
      </w:r>
    </w:p>
    <w:p>
      <w:r>
        <w:rPr>
          <w:b/>
        </w:rPr>
        <w:t xml:space="preserve">Tulos</w:t>
      </w:r>
    </w:p>
    <w:p>
      <w:r>
        <w:t xml:space="preserve">Keitä mongolit toivat Japaniin hallintohenkilöiksi?</w:t>
      </w:r>
    </w:p>
    <w:p>
      <w:r>
        <w:rPr>
          <w:b/>
        </w:rPr>
        <w:t xml:space="preserve">Esimerkki 3.1141</w:t>
      </w:r>
    </w:p>
    <w:p>
      <w:r>
        <w:t xml:space="preserve">Mitä varallisuuden marginaalinen ylellisyys sorry utility per tulo per henkilö tekee, kun kyseinen henkilö köyhtyy?</w:t>
      </w:r>
    </w:p>
    <w:p>
      <w:r>
        <w:rPr>
          <w:b/>
        </w:rPr>
        <w:t xml:space="preserve">Tulos</w:t>
      </w:r>
    </w:p>
    <w:p>
      <w:r>
        <w:t xml:space="preserve">Mitä varallisuuden marginaalihyöty tuloja kohti henkilöä kohti tekee, kun kyseinen henkilö köyhtyy?</w:t>
      </w:r>
    </w:p>
    <w:p>
      <w:r>
        <w:rPr>
          <w:b/>
        </w:rPr>
        <w:t xml:space="preserve">Esimerkki 3.1142</w:t>
      </w:r>
    </w:p>
    <w:p>
      <w:r>
        <w:t xml:space="preserve">Imperialismi tai ei, siirtomaavalta tai alueen fyysinen miehitys ei ole esimerkki minkälaisesta imperialismista?</w:t>
      </w:r>
    </w:p>
    <w:p>
      <w:r>
        <w:rPr>
          <w:b/>
        </w:rPr>
        <w:t xml:space="preserve">Tulos</w:t>
      </w:r>
    </w:p>
    <w:p>
      <w:r>
        <w:t xml:space="preserve">siirtomaavalta tai alueen fyysinen miehitys ei ole esimerkki minkälaisesta imperialismista?</w:t>
      </w:r>
    </w:p>
    <w:p>
      <w:r>
        <w:rPr>
          <w:b/>
        </w:rPr>
        <w:t xml:space="preserve">Esimerkki 3.1143</w:t>
      </w:r>
    </w:p>
    <w:p>
      <w:r>
        <w:t xml:space="preserve">Missä Abercrombie livahti hyökkäämään, jätti suurelta osin suojattu ei missä Moncalm?</w:t>
      </w:r>
    </w:p>
    <w:p>
      <w:r>
        <w:rPr>
          <w:b/>
        </w:rPr>
        <w:t xml:space="preserve">Tulos</w:t>
      </w:r>
    </w:p>
    <w:p>
      <w:r>
        <w:t xml:space="preserve">Mihin Moncalm livahti hyökkäämään, kun hänet jätettiin suurelta osin suojelluksi?</w:t>
      </w:r>
    </w:p>
    <w:p>
      <w:r>
        <w:rPr>
          <w:b/>
        </w:rPr>
        <w:t xml:space="preserve">Esimerkki 3.1144</w:t>
      </w:r>
    </w:p>
    <w:p>
      <w:r>
        <w:t xml:space="preserve">Milloin ja miten puolue kaatoi vaaleilla valitun hallituksen vuonna 1989?</w:t>
      </w:r>
    </w:p>
    <w:p>
      <w:r>
        <w:rPr>
          <w:b/>
        </w:rPr>
        <w:t xml:space="preserve">Tulos</w:t>
      </w:r>
    </w:p>
    <w:p>
      <w:r>
        <w:t xml:space="preserve">Miten puolue kaatoi vaaleilla valitun hallituksen vuonna 1989?</w:t>
      </w:r>
    </w:p>
    <w:p>
      <w:r>
        <w:rPr>
          <w:b/>
        </w:rPr>
        <w:t xml:space="preserve">Esimerkki 3.1145</w:t>
      </w:r>
    </w:p>
    <w:p>
      <w:r>
        <w:t xml:space="preserve">Mitä NSF:n sijaan kehitettiin julkisella rahoituksella ja yksityisillä kumppanuuksilla?</w:t>
      </w:r>
    </w:p>
    <w:p>
      <w:r>
        <w:rPr>
          <w:b/>
        </w:rPr>
        <w:t xml:space="preserve">Tulos</w:t>
      </w:r>
    </w:p>
    <w:p>
      <w:r>
        <w:t xml:space="preserve">Mihin NSF kehittyi julkisen rahoituksen ja yksityisten kumppanuuksien avulla?</w:t>
      </w:r>
    </w:p>
    <w:p>
      <w:r>
        <w:rPr>
          <w:b/>
        </w:rPr>
        <w:t xml:space="preserve">Esimerkki 3.1146</w:t>
      </w:r>
    </w:p>
    <w:p>
      <w:r>
        <w:t xml:space="preserve">Missä Ranska hävisi sodan 60-luvulla, itse asiassa 1940-luvulla?</w:t>
      </w:r>
    </w:p>
    <w:p>
      <w:r>
        <w:rPr>
          <w:b/>
        </w:rPr>
        <w:t xml:space="preserve">Tulos</w:t>
      </w:r>
    </w:p>
    <w:p>
      <w:r>
        <w:t xml:space="preserve">Missä Ranska hävisi sodan 1940-luvulla?</w:t>
      </w:r>
    </w:p>
    <w:p>
      <w:r>
        <w:rPr>
          <w:b/>
        </w:rPr>
        <w:t xml:space="preserve">Esimerkki 3.1147</w:t>
      </w:r>
    </w:p>
    <w:p>
      <w:r>
        <w:t xml:space="preserve">Kapinat erehtyä pikemminkin riippumattomuus, jonka parlamentti on yleensä korkea?</w:t>
      </w:r>
    </w:p>
    <w:p>
      <w:r>
        <w:rPr>
          <w:b/>
        </w:rPr>
        <w:t xml:space="preserve">Tulos</w:t>
      </w:r>
    </w:p>
    <w:p>
      <w:r>
        <w:t xml:space="preserve">Minkä parlamentin riippumattomuus on yleensä suuri?</w:t>
      </w:r>
    </w:p>
    <w:p>
      <w:r>
        <w:rPr>
          <w:b/>
        </w:rPr>
        <w:t xml:space="preserve">Esimerkki 3.1148</w:t>
      </w:r>
    </w:p>
    <w:p>
      <w:r>
        <w:t xml:space="preserve">Mikä kaupunki toimi Puolan hovina vuonna 1313, siis sen pääkaupunkina?</w:t>
      </w:r>
    </w:p>
    <w:p>
      <w:r>
        <w:rPr>
          <w:b/>
        </w:rPr>
        <w:t xml:space="preserve">Tulos</w:t>
      </w:r>
    </w:p>
    <w:p>
      <w:r>
        <w:t xml:space="preserve">Mikä kaupunki toimi Puolan pääkaupunkina vuonna 1313?</w:t>
      </w:r>
    </w:p>
    <w:p>
      <w:r>
        <w:rPr>
          <w:b/>
        </w:rPr>
        <w:t xml:space="preserve">Esimerkki 3.1149</w:t>
      </w:r>
    </w:p>
    <w:p>
      <w:r>
        <w:t xml:space="preserve">Sveitsin ja minkä toisen maan välillä on sivujoki, jonka Rein ei muodosta karkeaa rajaa?</w:t>
      </w:r>
    </w:p>
    <w:p>
      <w:r>
        <w:rPr>
          <w:b/>
        </w:rPr>
        <w:t xml:space="preserve">Tulos</w:t>
      </w:r>
    </w:p>
    <w:p>
      <w:r>
        <w:t xml:space="preserve">Sveitsin ja minkä toisen maan välillä on karkea raja, jonka muodostaa Rein?</w:t>
      </w:r>
    </w:p>
    <w:p>
      <w:r>
        <w:rPr>
          <w:b/>
        </w:rPr>
        <w:t xml:space="preserve">Esimerkki 3.1150</w:t>
      </w:r>
    </w:p>
    <w:p>
      <w:r>
        <w:t xml:space="preserve">Mikä maa on aiheuttanut ongelmia YK:n taloudelle enemmän kuin muut kansakunnat?</w:t>
      </w:r>
    </w:p>
    <w:p>
      <w:r>
        <w:rPr>
          <w:b/>
        </w:rPr>
        <w:t xml:space="preserve">Tulos</w:t>
      </w:r>
    </w:p>
    <w:p>
      <w:r>
        <w:t xml:space="preserve">Mikä on aiheuttanut ongelmia YK:n taloudelle enemmän kuin muille kansakunnille?</w:t>
      </w:r>
    </w:p>
    <w:p>
      <w:r>
        <w:rPr>
          <w:b/>
        </w:rPr>
        <w:t xml:space="preserve">Esimerkki 3.1151</w:t>
      </w:r>
    </w:p>
    <w:p>
      <w:r>
        <w:t xml:space="preserve">Mitä edistysaskeleita räjähteiden lisäksi, ei, tarkoitan sotilasteknologiaa, Eurooppa ei saavuttanut?</w:t>
      </w:r>
    </w:p>
    <w:p>
      <w:r>
        <w:rPr>
          <w:b/>
        </w:rPr>
        <w:t xml:space="preserve">Tulos</w:t>
      </w:r>
    </w:p>
    <w:p>
      <w:r>
        <w:t xml:space="preserve">Mitä muita edistysaskeleita kuin sotilasteknologiaa Eurooppa ei saavuttanut?</w:t>
      </w:r>
    </w:p>
    <w:p>
      <w:r>
        <w:rPr>
          <w:b/>
        </w:rPr>
        <w:t xml:space="preserve">Esimerkki 3.1152</w:t>
      </w:r>
    </w:p>
    <w:p>
      <w:r>
        <w:t xml:space="preserve">Mitkä varapuheenjohtajat lasketaan ylioppilaskunnan hallitukseen oh ei mitä järjestöjä ylioppilaskunta rahoittaa?</w:t>
      </w:r>
    </w:p>
    <w:p>
      <w:r>
        <w:rPr>
          <w:b/>
        </w:rPr>
        <w:t xml:space="preserve">Tulos</w:t>
      </w:r>
    </w:p>
    <w:p>
      <w:r>
        <w:t xml:space="preserve">Mitä järjestöjä ylioppilaskunta rahoittaa?</w:t>
      </w:r>
    </w:p>
    <w:p>
      <w:r>
        <w:rPr>
          <w:b/>
        </w:rPr>
        <w:t xml:space="preserve">Esimerkki 3.1153</w:t>
      </w:r>
    </w:p>
    <w:p>
      <w:r>
        <w:t xml:space="preserve">Milloin oli voimakkaasti vaikuttanut suisto ei holoseenin?</w:t>
      </w:r>
    </w:p>
    <w:p>
      <w:r>
        <w:rPr>
          <w:b/>
        </w:rPr>
        <w:t xml:space="preserve">Tulos</w:t>
      </w:r>
    </w:p>
    <w:p>
      <w:r>
        <w:t xml:space="preserve">Milloin oli holoseeni?</w:t>
      </w:r>
    </w:p>
    <w:p>
      <w:r>
        <w:rPr>
          <w:b/>
        </w:rPr>
        <w:t xml:space="preserve">Esimerkki 3.1154</w:t>
      </w:r>
    </w:p>
    <w:p>
      <w:r>
        <w:t xml:space="preserve">Miten hallitukset eivät muutu oh taistella kulttuuri-imperialismia vastaan?</w:t>
      </w:r>
    </w:p>
    <w:p>
      <w:r>
        <w:rPr>
          <w:b/>
        </w:rPr>
        <w:t xml:space="preserve">Tulos</w:t>
      </w:r>
    </w:p>
    <w:p>
      <w:r>
        <w:t xml:space="preserve">Miten hallitukset eivät taistele kulttuuri-imperialismia vastaan?</w:t>
      </w:r>
    </w:p>
    <w:p>
      <w:r>
        <w:rPr>
          <w:b/>
        </w:rPr>
        <w:t xml:space="preserve">Esimerkki 3.1155</w:t>
      </w:r>
    </w:p>
    <w:p>
      <w:r>
        <w:t xml:space="preserve">Mitä käsitettä antiikin filosofit käyttivät tutkiessaan liikkumattomia ja liikkuvia esineitä tai pikemminkin yksinkertaisia koneita?</w:t>
      </w:r>
    </w:p>
    <w:p>
      <w:r>
        <w:rPr>
          <w:b/>
        </w:rPr>
        <w:t xml:space="preserve">Tulos</w:t>
      </w:r>
    </w:p>
    <w:p>
      <w:r>
        <w:t xml:space="preserve">Minkä käsitteen avulla antiikin filosofit tutkivat yksinkertaisia koneita?</w:t>
      </w:r>
    </w:p>
    <w:p>
      <w:r>
        <w:rPr>
          <w:b/>
        </w:rPr>
        <w:t xml:space="preserve">Esimerkki 3.1156</w:t>
      </w:r>
    </w:p>
    <w:p>
      <w:r>
        <w:t xml:space="preserve">Mikä on Rheinkilometrin pituus, joka mitataan perinteisesti no Hoek van Hollandissa?</w:t>
      </w:r>
    </w:p>
    <w:p>
      <w:r>
        <w:rPr>
          <w:b/>
        </w:rPr>
        <w:t xml:space="preserve">Tulos</w:t>
      </w:r>
    </w:p>
    <w:p>
      <w:r>
        <w:t xml:space="preserve">Mikä on Hoek van Hollandin pituus tavanomaisesti mitattuna?</w:t>
      </w:r>
    </w:p>
    <w:p>
      <w:r>
        <w:rPr>
          <w:b/>
        </w:rPr>
        <w:t xml:space="preserve">Esimerkki 3.1157</w:t>
      </w:r>
    </w:p>
    <w:p>
      <w:r>
        <w:t xml:space="preserve">Milloin oli ensimmäinen ruttoepidemia, ei, ei, ei, ei, viimeinen epidemia?</w:t>
      </w:r>
    </w:p>
    <w:p>
      <w:r>
        <w:rPr>
          <w:b/>
        </w:rPr>
        <w:t xml:space="preserve">Tulos</w:t>
      </w:r>
    </w:p>
    <w:p>
      <w:r>
        <w:t xml:space="preserve">Milloin oli viimeinen ruttoepidemia?</w:t>
      </w:r>
    </w:p>
    <w:p>
      <w:r>
        <w:rPr>
          <w:b/>
        </w:rPr>
        <w:t xml:space="preserve">Esimerkki 3.1158</w:t>
      </w:r>
    </w:p>
    <w:p>
      <w:r>
        <w:t xml:space="preserve">Mitä lyhyempiin kasvukausiin liittyy ei anteeksi ei lyhyempiä vaan pidempiä kasvukausia?</w:t>
      </w:r>
    </w:p>
    <w:p>
      <w:r>
        <w:rPr>
          <w:b/>
        </w:rPr>
        <w:t xml:space="preserve">Tulos</w:t>
      </w:r>
    </w:p>
    <w:p>
      <w:r>
        <w:t xml:space="preserve">Mihin liittyvät pidemmät kasvukaudet?</w:t>
      </w:r>
    </w:p>
    <w:p>
      <w:r>
        <w:rPr>
          <w:b/>
        </w:rPr>
        <w:t xml:space="preserve">Esimerkki 3.1159</w:t>
      </w:r>
    </w:p>
    <w:p>
      <w:r>
        <w:t xml:space="preserve">Milloin ei ollut ketään, joka esittää lisäkysymyksiä ja sitten yleiskysymyksen pääministerille?</w:t>
      </w:r>
    </w:p>
    <w:p>
      <w:r>
        <w:rPr>
          <w:b/>
        </w:rPr>
        <w:t xml:space="preserve">Tulos</w:t>
      </w:r>
    </w:p>
    <w:p>
      <w:r>
        <w:t xml:space="preserve">Kuka esittää lisäkysymyksiä ja sitten yleiskysymyksen pääministerille?</w:t>
      </w:r>
    </w:p>
    <w:p>
      <w:r>
        <w:rPr>
          <w:b/>
        </w:rPr>
        <w:t xml:space="preserve">Esimerkki 3.1160</w:t>
      </w:r>
    </w:p>
    <w:p>
      <w:r>
        <w:t xml:space="preserve">Minkä tyyppistä verkkoa ARPANET ei tee, jota SITA HLN ei käytä?</w:t>
      </w:r>
    </w:p>
    <w:p>
      <w:r>
        <w:rPr>
          <w:b/>
        </w:rPr>
        <w:t xml:space="preserve">Tulos</w:t>
      </w:r>
    </w:p>
    <w:p>
      <w:r>
        <w:t xml:space="preserve">Millaista verkkoa SITA HLN ei käytä?</w:t>
      </w:r>
    </w:p>
    <w:p>
      <w:r>
        <w:rPr>
          <w:b/>
        </w:rPr>
        <w:t xml:space="preserve">Esimerkki 3.1161</w:t>
      </w:r>
    </w:p>
    <w:p>
      <w:r>
        <w:t xml:space="preserve">Mikä houkuttelee sopivaa auttaja-T-solua tai ei pikemminkin sopivaa auttaja-B-solua?</w:t>
      </w:r>
    </w:p>
    <w:p>
      <w:r>
        <w:rPr>
          <w:b/>
        </w:rPr>
        <w:t xml:space="preserve">Tulos</w:t>
      </w:r>
    </w:p>
    <w:p>
      <w:r>
        <w:t xml:space="preserve">Mikä houkuttelee sopivaa B-apusolua?</w:t>
      </w:r>
    </w:p>
    <w:p>
      <w:r>
        <w:rPr>
          <w:b/>
        </w:rPr>
        <w:t xml:space="preserve">Esimerkki 3.1162</w:t>
      </w:r>
    </w:p>
    <w:p>
      <w:r>
        <w:t xml:space="preserve">Ovatko useimmat ctenophorat, uh, mitä yhteistä on Bathyctena chunilla, Euplokamis stationisilla ja Eurhamphaea vexilligeralla?</w:t>
      </w:r>
    </w:p>
    <w:p>
      <w:r>
        <w:rPr>
          <w:b/>
        </w:rPr>
        <w:t xml:space="preserve">Tulos</w:t>
      </w:r>
    </w:p>
    <w:p>
      <w:r>
        <w:t xml:space="preserve">Mitä yhteistä on Bathyctena chunilla, Euplokamis stationisilla ja Eurhamphaea vexilligeralla?</w:t>
      </w:r>
    </w:p>
    <w:p>
      <w:r>
        <w:rPr>
          <w:b/>
        </w:rPr>
        <w:t xml:space="preserve">Esimerkki 3.1163</w:t>
      </w:r>
    </w:p>
    <w:p>
      <w:r>
        <w:t xml:space="preserve">Mikä vaikuttaa sukupuolten väliseen palkkaeroon tai pikemminkin mikä on erittäin tärkeää talouden kasvun kannalta?</w:t>
      </w:r>
    </w:p>
    <w:p>
      <w:r>
        <w:rPr>
          <w:b/>
        </w:rPr>
        <w:t xml:space="preserve">Tulos</w:t>
      </w:r>
    </w:p>
    <w:p>
      <w:r>
        <w:t xml:space="preserve">Mikä on erittäin tärkeää talouden kasvun kannalta?</w:t>
      </w:r>
    </w:p>
    <w:p>
      <w:r>
        <w:rPr>
          <w:b/>
        </w:rPr>
        <w:t xml:space="preserve">Esimerkki 3.1164</w:t>
      </w:r>
    </w:p>
    <w:p>
      <w:r>
        <w:t xml:space="preserve">Mikä oli, tai vielä parempi, minä vuonna Jacksonville yhdistyi Davis Countyn kanssa?</w:t>
      </w:r>
    </w:p>
    <w:p>
      <w:r>
        <w:rPr>
          <w:b/>
        </w:rPr>
        <w:t xml:space="preserve">Tulos</w:t>
      </w:r>
    </w:p>
    <w:p>
      <w:r>
        <w:t xml:space="preserve">Minä vuonna Jacksonville yhdistyi Davisin piirikunnan kanssa?</w:t>
      </w:r>
    </w:p>
    <w:p>
      <w:r>
        <w:rPr>
          <w:b/>
        </w:rPr>
        <w:t xml:space="preserve">Esimerkki 3.1165</w:t>
      </w:r>
    </w:p>
    <w:p>
      <w:r>
        <w:t xml:space="preserve">Miten oli ei mikä on Ranskan ja intiaanien sodan sekaannus?</w:t>
      </w:r>
    </w:p>
    <w:p>
      <w:r>
        <w:rPr>
          <w:b/>
        </w:rPr>
        <w:t xml:space="preserve">Tulos</w:t>
      </w:r>
    </w:p>
    <w:p>
      <w:r>
        <w:t xml:space="preserve">Mikä on Ranskan ja intiaanien sodan sekaannus?</w:t>
      </w:r>
    </w:p>
    <w:p>
      <w:r>
        <w:rPr>
          <w:b/>
        </w:rPr>
        <w:t xml:space="preserve">Esimerkki 3.1166</w:t>
      </w:r>
    </w:p>
    <w:p>
      <w:r>
        <w:t xml:space="preserve">Mitä tarkoitetaan sillä, että nousuvesi ei tuota paljon sedimenttiä, joka virtaa ympäröiviin jokiin?</w:t>
      </w:r>
    </w:p>
    <w:p>
      <w:r>
        <w:rPr>
          <w:b/>
        </w:rPr>
        <w:t xml:space="preserve">Tulos</w:t>
      </w:r>
    </w:p>
    <w:p>
      <w:r>
        <w:t xml:space="preserve">Mikä tuottaa paljon sedimentaatiota, joka virtaa ympäröiviin jokiin?</w:t>
      </w:r>
    </w:p>
    <w:p>
      <w:r>
        <w:rPr>
          <w:b/>
        </w:rPr>
        <w:t xml:space="preserve">Esimerkki 3.1167</w:t>
      </w:r>
    </w:p>
    <w:p>
      <w:r>
        <w:t xml:space="preserve">Mikä on rakennusteollisuuden vuotuinen liikevaihto vuonna 2005 uh sorry 2014?</w:t>
      </w:r>
    </w:p>
    <w:p>
      <w:r>
        <w:rPr>
          <w:b/>
        </w:rPr>
        <w:t xml:space="preserve">Tulos</w:t>
      </w:r>
    </w:p>
    <w:p>
      <w:r>
        <w:t xml:space="preserve">Mikä on rakennusteollisuuden vuotuinen liikevaihto vuonna 2014?</w:t>
      </w:r>
    </w:p>
    <w:p>
      <w:r>
        <w:rPr>
          <w:b/>
        </w:rPr>
        <w:t xml:space="preserve">Esimerkki 3.1168</w:t>
      </w:r>
    </w:p>
    <w:p>
      <w:r>
        <w:t xml:space="preserve">NSF oli tietokoneverkko um no merkittävä virstanpylväs minkä kannalta?</w:t>
      </w:r>
    </w:p>
    <w:p>
      <w:r>
        <w:rPr>
          <w:b/>
        </w:rPr>
        <w:t xml:space="preserve">Tulos</w:t>
      </w:r>
    </w:p>
    <w:p>
      <w:r>
        <w:t xml:space="preserve">NSF oli merkittävä virstanpylväs minkä kannalta?</w:t>
      </w:r>
    </w:p>
    <w:p>
      <w:r>
        <w:rPr>
          <w:b/>
        </w:rPr>
        <w:t xml:space="preserve">Esimerkki 3.1169</w:t>
      </w:r>
    </w:p>
    <w:p>
      <w:r>
        <w:t xml:space="preserve">Missä puistossa järjestetään itärannikon, ei, ei, vaan länsirannikon, suurin sisällissodan rekonstruktio?</w:t>
      </w:r>
    </w:p>
    <w:p>
      <w:r>
        <w:rPr>
          <w:b/>
        </w:rPr>
        <w:t xml:space="preserve">Tulos</w:t>
      </w:r>
    </w:p>
    <w:p>
      <w:r>
        <w:t xml:space="preserve">Mikä puisto isännöi länsirannikon suurinta sisällissodan rekonstruktiota?</w:t>
      </w:r>
    </w:p>
    <w:p>
      <w:r>
        <w:rPr>
          <w:b/>
        </w:rPr>
        <w:t xml:space="preserve">Esimerkki 3.1170</w:t>
      </w:r>
    </w:p>
    <w:p>
      <w:r>
        <w:t xml:space="preserve">Miten tai tarkoitan, mikä on tilavuus, joka on yleensä yhtä tiivis kuin?</w:t>
      </w:r>
    </w:p>
    <w:p>
      <w:r>
        <w:rPr>
          <w:b/>
        </w:rPr>
        <w:t xml:space="preserve">Tulos</w:t>
      </w:r>
    </w:p>
    <w:p>
      <w:r>
        <w:t xml:space="preserve">Mikä on tilavuus, joka on yleensä yhtä tiivis kuin?</w:t>
      </w:r>
    </w:p>
    <w:p>
      <w:r>
        <w:rPr>
          <w:b/>
        </w:rPr>
        <w:t xml:space="preserve">Esimerkki 3.1171</w:t>
      </w:r>
    </w:p>
    <w:p>
      <w:r>
        <w:t xml:space="preserve">Minä vuonna lopetettiin Pannerdens-kanavan kaivaminen? Ei, ei, ei, kertokaa minulle, minkä kautta Waal ja Nederrijn-Lek purkautuvat?</w:t>
      </w:r>
    </w:p>
    <w:p>
      <w:r>
        <w:rPr>
          <w:b/>
        </w:rPr>
        <w:t xml:space="preserve">Tulos</w:t>
      </w:r>
    </w:p>
    <w:p>
      <w:r>
        <w:t xml:space="preserve">Mitä Waalin ja Nederrijn-Lekin purkautuminen tarkoittaa?</w:t>
      </w:r>
    </w:p>
    <w:p>
      <w:r>
        <w:rPr>
          <w:b/>
        </w:rPr>
        <w:t xml:space="preserve">Esimerkki 3.1172</w:t>
      </w:r>
    </w:p>
    <w:p>
      <w:r>
        <w:t xml:space="preserve">Kuinka monta prosenttia koulutuspalveluista ei ole opiskelijoita, jotka ilmoittautuvat julkiseen peruskouluun Filippiineillä?</w:t>
      </w:r>
    </w:p>
    <w:p>
      <w:r>
        <w:rPr>
          <w:b/>
        </w:rPr>
        <w:t xml:space="preserve">Tulos</w:t>
      </w:r>
    </w:p>
    <w:p>
      <w:r>
        <w:t xml:space="preserve">Kuinka suuri prosenttiosuus oppilaista käy julkista peruskoulua Filippiineillä?</w:t>
      </w:r>
    </w:p>
    <w:p>
      <w:r>
        <w:rPr>
          <w:b/>
        </w:rPr>
        <w:t xml:space="preserve">Esimerkki 3.1173</w:t>
      </w:r>
    </w:p>
    <w:p>
      <w:r>
        <w:t xml:space="preserve">Mikä, anteeksi, anteeksi, mikä loi keskitetyn reitittimen tai palvelimen?</w:t>
      </w:r>
    </w:p>
    <w:p>
      <w:r>
        <w:rPr>
          <w:b/>
        </w:rPr>
        <w:t xml:space="preserve">Tulos</w:t>
      </w:r>
    </w:p>
    <w:p>
      <w:r>
        <w:t xml:space="preserve">Mikä loi keskitetyn reitittimen tai palvelimen?</w:t>
      </w:r>
    </w:p>
    <w:p>
      <w:r>
        <w:rPr>
          <w:b/>
        </w:rPr>
        <w:t xml:space="preserve">Esimerkki 3.1174</w:t>
      </w:r>
    </w:p>
    <w:p>
      <w:r>
        <w:t xml:space="preserve">Kansalaistottelemattomuuden on väitetty viime aikoina tullut ei ole kärsinyt mistä?</w:t>
      </w:r>
    </w:p>
    <w:p>
      <w:r>
        <w:rPr>
          <w:b/>
        </w:rPr>
        <w:t xml:space="preserve">Tulos</w:t>
      </w:r>
    </w:p>
    <w:p>
      <w:r>
        <w:t xml:space="preserve">Kansalaistottelemattomuuden on viime aikoina väitetty kärsineen mistä?</w:t>
      </w:r>
    </w:p>
    <w:p>
      <w:r>
        <w:rPr>
          <w:b/>
        </w:rPr>
        <w:t xml:space="preserve">Esimerkki 3.1175</w:t>
      </w:r>
    </w:p>
    <w:p>
      <w:r>
        <w:t xml:space="preserve">Tuhannet madrasahit synnyttivät mitä paikka odottaa organisaatiota?</w:t>
      </w:r>
    </w:p>
    <w:p>
      <w:r>
        <w:rPr>
          <w:b/>
        </w:rPr>
        <w:t xml:space="preserve">Tulos</w:t>
      </w:r>
    </w:p>
    <w:p>
      <w:r>
        <w:t xml:space="preserve">Tuhannet madrasat synnyttivät minkä organisaation?</w:t>
      </w:r>
    </w:p>
    <w:p>
      <w:r>
        <w:rPr>
          <w:b/>
        </w:rPr>
        <w:t xml:space="preserve">Esimerkki 3.1176</w:t>
      </w:r>
    </w:p>
    <w:p>
      <w:r>
        <w:t xml:space="preserve">Mitä kutsutaan fagosyyttien kudoksissa, jotka ovat kosketuksissa vain hammassolujen kanssa, ei sisäisen ympäristön kanssa?</w:t>
      </w:r>
    </w:p>
    <w:p>
      <w:r>
        <w:rPr>
          <w:b/>
        </w:rPr>
        <w:t xml:space="preserve">Tulos</w:t>
      </w:r>
    </w:p>
    <w:p>
      <w:r>
        <w:t xml:space="preserve">Mitä kutsutaan fagosyyteiksi kudoksissa, jotka ovat kosketuksissa vain sisäiseen ympäristöön?</w:t>
      </w:r>
    </w:p>
    <w:p>
      <w:r>
        <w:rPr>
          <w:b/>
        </w:rPr>
        <w:t xml:space="preserve">Esimerkki 3.1177</w:t>
      </w:r>
    </w:p>
    <w:p>
      <w:r>
        <w:t xml:space="preserve">Mikä oli ja mistä legioonien määrä riippui roomalaisaikana?</w:t>
      </w:r>
    </w:p>
    <w:p>
      <w:r>
        <w:rPr>
          <w:b/>
        </w:rPr>
        <w:t xml:space="preserve">Tulos</w:t>
      </w:r>
    </w:p>
    <w:p>
      <w:r>
        <w:t xml:space="preserve">Mistä legioonien määrä riippui Rooman aikana?</w:t>
      </w:r>
    </w:p>
    <w:p>
      <w:r>
        <w:rPr>
          <w:b/>
        </w:rPr>
        <w:t xml:space="preserve">Esimerkki 3.1178</w:t>
      </w:r>
    </w:p>
    <w:p>
      <w:r>
        <w:t xml:space="preserve">Mikä on maailmankuulun hiihtäjän nimi er anteeksi sellisti on entinen Harvardin opiskelija?</w:t>
      </w:r>
    </w:p>
    <w:p>
      <w:r>
        <w:rPr>
          <w:b/>
        </w:rPr>
        <w:t xml:space="preserve">Tulos</w:t>
      </w:r>
    </w:p>
    <w:p>
      <w:r>
        <w:t xml:space="preserve">Mikä on maailmankuulun sellisti, joka on entinen Harvardin opiskelija?</w:t>
      </w:r>
    </w:p>
    <w:p>
      <w:r>
        <w:rPr>
          <w:b/>
        </w:rPr>
        <w:t xml:space="preserve">Esimerkki 3.1179</w:t>
      </w:r>
    </w:p>
    <w:p>
      <w:r>
        <w:t xml:space="preserve">Mikä on viininviljelyn lisäksi toinen epitome no toinen hallitseva talouden ala Keski-Reinissä?</w:t>
      </w:r>
    </w:p>
    <w:p>
      <w:r>
        <w:rPr>
          <w:b/>
        </w:rPr>
        <w:t xml:space="preserve">Tulos</w:t>
      </w:r>
    </w:p>
    <w:p>
      <w:r>
        <w:t xml:space="preserve">Mikä on viininviljelyn lisäksi toinen hallitseva elinkeino Keski-rinteellä?</w:t>
      </w:r>
    </w:p>
    <w:p>
      <w:r>
        <w:rPr>
          <w:b/>
        </w:rPr>
        <w:t xml:space="preserve">Esimerkki 3.1180</w:t>
      </w:r>
    </w:p>
    <w:p>
      <w:r>
        <w:t xml:space="preserve">Puhutaan siitä mitä kliiniset farmaseutit oy no minne farmaseutit eivät mene farmasian koulun jälkeen?</w:t>
      </w:r>
    </w:p>
    <w:p>
      <w:r>
        <w:rPr>
          <w:b/>
        </w:rPr>
        <w:t xml:space="preserve">Tulos</w:t>
      </w:r>
    </w:p>
    <w:p>
      <w:r>
        <w:t xml:space="preserve">Mihin farmaseutit eivät mene farmasian koulun jälkeen?</w:t>
      </w:r>
    </w:p>
    <w:p>
      <w:r>
        <w:rPr>
          <w:b/>
        </w:rPr>
        <w:t xml:space="preserve">Esimerkki 3.1181</w:t>
      </w:r>
    </w:p>
    <w:p>
      <w:r>
        <w:t xml:space="preserve">Millainen sopimus tehtiin siitä, että alkuasukkaiden ja brittien kanssa käytävää kauppaa ei sallittu?</w:t>
      </w:r>
    </w:p>
    <w:p>
      <w:r>
        <w:rPr>
          <w:b/>
        </w:rPr>
        <w:t xml:space="preserve">Tulos</w:t>
      </w:r>
    </w:p>
    <w:p>
      <w:r>
        <w:t xml:space="preserve">Mikä sopimus tehtiin alkuperäisväestön ja brittien kanssa käytävästä kaupasta?</w:t>
      </w:r>
    </w:p>
    <w:p>
      <w:r>
        <w:rPr>
          <w:b/>
        </w:rPr>
        <w:t xml:space="preserve">Esimerkki 3.1182</w:t>
      </w:r>
    </w:p>
    <w:p>
      <w:r>
        <w:t xml:space="preserve">Kuinka ei anteeksi, minä vuonna Fresno sai ensimmäisen kävelykeskuksensa?</w:t>
      </w:r>
    </w:p>
    <w:p>
      <w:r>
        <w:rPr>
          <w:b/>
        </w:rPr>
        <w:t xml:space="preserve">Tulos</w:t>
      </w:r>
    </w:p>
    <w:p>
      <w:r>
        <w:t xml:space="preserve">Minä vuonna Fresno sai ensimmäisen kävelykeskuksensa?</w:t>
      </w:r>
    </w:p>
    <w:p>
      <w:r>
        <w:rPr>
          <w:b/>
        </w:rPr>
        <w:t xml:space="preserve">Esimerkki 3.1183</w:t>
      </w:r>
    </w:p>
    <w:p>
      <w:r>
        <w:t xml:space="preserve">Mikä rakennus tyhjennettiin kolme kertaa, jotta yleiskokoussali tai ei pikemminkin kirkon yleiskokous voisi kokoontua?</w:t>
      </w:r>
    </w:p>
    <w:p>
      <w:r>
        <w:rPr>
          <w:b/>
        </w:rPr>
        <w:t xml:space="preserve">Tulos</w:t>
      </w:r>
    </w:p>
    <w:p>
      <w:r>
        <w:t xml:space="preserve">Mikä rakennus tyhjennettiin kolme kertaa, jotta kirkon yleiskokous saattoi kokoontua?</w:t>
      </w:r>
    </w:p>
    <w:p>
      <w:r>
        <w:rPr>
          <w:b/>
        </w:rPr>
        <w:t xml:space="preserve">Esimerkki 3.1184</w:t>
      </w:r>
    </w:p>
    <w:p>
      <w:r>
        <w:t xml:space="preserve">Mikä rakennettiin alun perin Midlothianin kreivikunnanvaltuuston päämajaan ennen vuotta 2004, siis ennen vuotta 1875?</w:t>
      </w:r>
    </w:p>
    <w:p>
      <w:r>
        <w:rPr>
          <w:b/>
        </w:rPr>
        <w:t xml:space="preserve">Tulos</w:t>
      </w:r>
    </w:p>
    <w:p>
      <w:r>
        <w:t xml:space="preserve">Mikä rakennettiin alun perin ennen vuotta 1875 Midlothianin kreivikunnanvaltuuston päämajaan?</w:t>
      </w:r>
    </w:p>
    <w:p>
      <w:r>
        <w:rPr>
          <w:b/>
        </w:rPr>
        <w:t xml:space="preserve">Esimerkki 3.1185</w:t>
      </w:r>
    </w:p>
    <w:p>
      <w:r>
        <w:t xml:space="preserve">Perintöperiaatteet eivät ole riippuvaisia mistä ajatuksesta?</w:t>
      </w:r>
    </w:p>
    <w:p>
      <w:r>
        <w:rPr>
          <w:b/>
        </w:rPr>
        <w:t xml:space="preserve">Tulos</w:t>
      </w:r>
    </w:p>
    <w:p>
      <w:r>
        <w:t xml:space="preserve">Mihin ajatukseen perimyksen periaatteet perustuvat?</w:t>
      </w:r>
    </w:p>
    <w:p>
      <w:r>
        <w:rPr>
          <w:b/>
        </w:rPr>
        <w:t xml:space="preserve">Esimerkki 3.1186</w:t>
      </w:r>
    </w:p>
    <w:p>
      <w:r>
        <w:t xml:space="preserve">Millä vuosisadalla tai millä vuosisadalla apartheid lakkautettiin?</w:t>
      </w:r>
    </w:p>
    <w:p>
      <w:r>
        <w:rPr>
          <w:b/>
        </w:rPr>
        <w:t xml:space="preserve">Tulos</w:t>
      </w:r>
    </w:p>
    <w:p>
      <w:r>
        <w:t xml:space="preserve">Millä vuosisadalla apartheid lakkautettiin?</w:t>
      </w:r>
    </w:p>
    <w:p>
      <w:r>
        <w:rPr>
          <w:b/>
        </w:rPr>
        <w:t xml:space="preserve">Esimerkki 3.1187</w:t>
      </w:r>
    </w:p>
    <w:p>
      <w:r>
        <w:t xml:space="preserve">Mitä Venäjä väitti tai oikeastaan tarkoitin, kuka ei väittänyt Venäjän itsemääräämisoikeutta?</w:t>
      </w:r>
    </w:p>
    <w:p>
      <w:r>
        <w:rPr>
          <w:b/>
        </w:rPr>
        <w:t xml:space="preserve">Tulos</w:t>
      </w:r>
    </w:p>
    <w:p>
      <w:r>
        <w:t xml:space="preserve">Kuka ei vaatinut Venäjän itsemääräämisoikeutta?</w:t>
      </w:r>
    </w:p>
    <w:p>
      <w:r>
        <w:rPr>
          <w:b/>
        </w:rPr>
        <w:t xml:space="preserve">Esimerkki 3.1188</w:t>
      </w:r>
    </w:p>
    <w:p>
      <w:r>
        <w:t xml:space="preserve">Mitä lukua varhaiset kreikkalaiset eivät pitäneet oikeana lukuna?</w:t>
      </w:r>
    </w:p>
    <w:p>
      <w:r>
        <w:rPr>
          <w:b/>
        </w:rPr>
        <w:t xml:space="preserve">Tulos</w:t>
      </w:r>
    </w:p>
    <w:p>
      <w:r>
        <w:t xml:space="preserve">Mitä lukua varhaiset kreikkalaiset eivät pitäneet oikeana lukuna?</w:t>
      </w:r>
    </w:p>
    <w:p>
      <w:r>
        <w:rPr>
          <w:b/>
        </w:rPr>
        <w:t xml:space="preserve">Esimerkki 3.1189</w:t>
      </w:r>
    </w:p>
    <w:p>
      <w:r>
        <w:t xml:space="preserve">Mitä PPP tarkoittaa tai mikä sen sijaan on PPP?</w:t>
      </w:r>
    </w:p>
    <w:p>
      <w:r>
        <w:rPr>
          <w:b/>
        </w:rPr>
        <w:t xml:space="preserve">Tulos</w:t>
      </w:r>
    </w:p>
    <w:p>
      <w:r>
        <w:t xml:space="preserve">Mikä on PPP?</w:t>
      </w:r>
    </w:p>
    <w:p>
      <w:r>
        <w:rPr>
          <w:b/>
        </w:rPr>
        <w:t xml:space="preserve">Esimerkki 3.1190</w:t>
      </w:r>
    </w:p>
    <w:p>
      <w:r>
        <w:t xml:space="preserve">Mikä on erään nykyaikaisen todennäköisyysjaon eli algoritmitestin nimi?</w:t>
      </w:r>
    </w:p>
    <w:p>
      <w:r>
        <w:rPr>
          <w:b/>
        </w:rPr>
        <w:t xml:space="preserve">Tulos</w:t>
      </w:r>
    </w:p>
    <w:p>
      <w:r>
        <w:t xml:space="preserve">Mikä on erään nykyaikaisen algoritmitestin nimi?</w:t>
      </w:r>
    </w:p>
    <w:p>
      <w:r>
        <w:rPr>
          <w:b/>
        </w:rPr>
        <w:t xml:space="preserve">Esimerkki 3.1191</w:t>
      </w:r>
    </w:p>
    <w:p>
      <w:r>
        <w:t xml:space="preserve">Milloin bathyctena chuni, euplokamis stationis ja eurhamphaea vexilligera erittävät eritteitä?</w:t>
      </w:r>
    </w:p>
    <w:p>
      <w:r>
        <w:rPr>
          <w:b/>
        </w:rPr>
        <w:t xml:space="preserve">Tulos</w:t>
      </w:r>
    </w:p>
    <w:p>
      <w:r>
        <w:t xml:space="preserve">Milloin Bathyctena chuni, Euplokamis stationis ja Eurhamphaea vexilligera erittävät eritteitä?</w:t>
      </w:r>
    </w:p>
    <w:p>
      <w:r>
        <w:rPr>
          <w:b/>
        </w:rPr>
        <w:t xml:space="preserve">Esimerkki 3.1192</w:t>
      </w:r>
    </w:p>
    <w:p>
      <w:r>
        <w:t xml:space="preserve">Kuka otti, ei, milloin Egyptin islamilainen jihad tuki Anwar Sadatia?</w:t>
      </w:r>
    </w:p>
    <w:p>
      <w:r>
        <w:rPr>
          <w:b/>
        </w:rPr>
        <w:t xml:space="preserve">Tulos</w:t>
      </w:r>
    </w:p>
    <w:p>
      <w:r>
        <w:t xml:space="preserve">Milloin Egyptin islamilainen jihad tuki Anwar Sadatia?</w:t>
      </w:r>
    </w:p>
    <w:p>
      <w:r>
        <w:rPr>
          <w:b/>
        </w:rPr>
        <w:t xml:space="preserve">Esimerkki 3.1193</w:t>
      </w:r>
    </w:p>
    <w:p>
      <w:r>
        <w:t xml:space="preserve">Mitä kiteet mikroskoopin alla eli ohutleikkeiden suuntaus kertoo geologeille?</w:t>
      </w:r>
    </w:p>
    <w:p>
      <w:r>
        <w:rPr>
          <w:b/>
        </w:rPr>
        <w:t xml:space="preserve">Tulos</w:t>
      </w:r>
    </w:p>
    <w:p>
      <w:r>
        <w:t xml:space="preserve">Mitä ohutleikkausten suuntaus kertoo geologeille?</w:t>
      </w:r>
    </w:p>
    <w:p>
      <w:r>
        <w:rPr>
          <w:b/>
        </w:rPr>
        <w:t xml:space="preserve">Esimerkki 3.1194</w:t>
      </w:r>
    </w:p>
    <w:p>
      <w:r>
        <w:t xml:space="preserve">Mitä Saksan kansalaiset juhlivat ja mitä he ymmärsivät Johannes Paavali II:n sanojen taustalla olevan?</w:t>
      </w:r>
    </w:p>
    <w:p>
      <w:r>
        <w:rPr>
          <w:b/>
        </w:rPr>
        <w:t xml:space="preserve">Tulos</w:t>
      </w:r>
    </w:p>
    <w:p>
      <w:r>
        <w:t xml:space="preserve">Mitä Saksan kansalaiset ymmärsivät Johannes Paavali II:n sanojen taustalla olevan merkityksen?</w:t>
      </w:r>
    </w:p>
    <w:p>
      <w:r>
        <w:rPr>
          <w:b/>
        </w:rPr>
        <w:t xml:space="preserve">Esimerkki 3.1195</w:t>
      </w:r>
    </w:p>
    <w:p>
      <w:r>
        <w:t xml:space="preserve">Kuinka moni juutalaisista ei Varsovan asukkaista puhui puolaa vuonna 1933?</w:t>
      </w:r>
    </w:p>
    <w:p>
      <w:r>
        <w:rPr>
          <w:b/>
        </w:rPr>
        <w:t xml:space="preserve">Tulos</w:t>
      </w:r>
    </w:p>
    <w:p>
      <w:r>
        <w:t xml:space="preserve">Kuinka moni Varsovan asukkaista puhui puolaa vuonna 1933?</w:t>
      </w:r>
    </w:p>
    <w:p>
      <w:r>
        <w:rPr>
          <w:b/>
        </w:rPr>
        <w:t xml:space="preserve">Esimerkki 3.1196</w:t>
      </w:r>
    </w:p>
    <w:p>
      <w:r>
        <w:t xml:space="preserve">Mitä asioita ei käsitelty Atlantin sopimuksessa, hups, siis Aix-la-Chapellen sopimuksessa?</w:t>
      </w:r>
    </w:p>
    <w:p>
      <w:r>
        <w:rPr>
          <w:b/>
        </w:rPr>
        <w:t xml:space="preserve">Tulos</w:t>
      </w:r>
    </w:p>
    <w:p>
      <w:r>
        <w:t xml:space="preserve">Mitä asioita ei käsitelty Aix-la-Chapellen sopimuksessa?</w:t>
      </w:r>
    </w:p>
    <w:p>
      <w:r>
        <w:rPr>
          <w:b/>
        </w:rPr>
        <w:t xml:space="preserve">Esimerkki 3.1197</w:t>
      </w:r>
    </w:p>
    <w:p>
      <w:r>
        <w:t xml:space="preserve">Missä yliopistossa tai erityisesti rakennuksissa Milton Friedman Institute toimi?</w:t>
      </w:r>
    </w:p>
    <w:p>
      <w:r>
        <w:rPr>
          <w:b/>
        </w:rPr>
        <w:t xml:space="preserve">Tulos</w:t>
      </w:r>
    </w:p>
    <w:p>
      <w:r>
        <w:t xml:space="preserve">Missä rakennuksissa Milton Friedman Institute toimi?</w:t>
      </w:r>
    </w:p>
    <w:p>
      <w:r>
        <w:rPr>
          <w:b/>
        </w:rPr>
        <w:t xml:space="preserve">Esimerkki 3.1198</w:t>
      </w:r>
    </w:p>
    <w:p>
      <w:r>
        <w:t xml:space="preserve">Mitä kirjoitti Henry David Thoreau tai sorry Ghandi vuonna 1819? , Mitä Ghandi kirjoitti vuonna 1819?</w:t>
      </w:r>
    </w:p>
    <w:p>
      <w:r>
        <w:rPr>
          <w:b/>
        </w:rPr>
        <w:t xml:space="preserve">Tulos</w:t>
      </w:r>
    </w:p>
    <w:p>
      <w:r>
        <w:t xml:space="preserve">Mitä Ghandi kirjoitti vuonna 1819?</w:t>
      </w:r>
    </w:p>
    <w:p>
      <w:r>
        <w:rPr>
          <w:b/>
        </w:rPr>
        <w:t xml:space="preserve">Esimerkki 3.1199</w:t>
      </w:r>
    </w:p>
    <w:p>
      <w:r>
        <w:t xml:space="preserve">Milloin tai minä vuonna korkein oikeus päätti asiassa Wisconsin v. Yoder?</w:t>
      </w:r>
    </w:p>
    <w:p>
      <w:r>
        <w:rPr>
          <w:b/>
        </w:rPr>
        <w:t xml:space="preserve">Tulos</w:t>
      </w:r>
    </w:p>
    <w:p>
      <w:r>
        <w:t xml:space="preserve">Minä vuonna korkein oikeus päätti asiassa Wisconsin v. Yoder?</w:t>
      </w:r>
    </w:p>
    <w:p>
      <w:r>
        <w:rPr>
          <w:b/>
        </w:rPr>
        <w:t xml:space="preserve">Esimerkki 3.1200</w:t>
      </w:r>
    </w:p>
    <w:p>
      <w:r>
        <w:t xml:space="preserve">Kuinka moni intiaani er sen sijaan ranskalainen voitti Carillonin taistelun?</w:t>
      </w:r>
    </w:p>
    <w:p>
      <w:r>
        <w:rPr>
          <w:b/>
        </w:rPr>
        <w:t xml:space="preserve">Tulos</w:t>
      </w:r>
    </w:p>
    <w:p>
      <w:r>
        <w:t xml:space="preserve">Kuinka monta ranskalaista voitti Carillonin taistelun?</w:t>
      </w:r>
    </w:p>
    <w:p>
      <w:r>
        <w:rPr>
          <w:b/>
        </w:rPr>
        <w:t xml:space="preserve">Esimerkki 3.1201</w:t>
      </w:r>
    </w:p>
    <w:p>
      <w:r>
        <w:t xml:space="preserve">Mitä ovat leukaiset selkärankaiset ei um anti... antimikrobisia peptidejä, jotka kehittyivät eukaryoottien immuunipuolustukseksi nimeltään?</w:t>
      </w:r>
    </w:p>
    <w:p>
      <w:r>
        <w:rPr>
          <w:b/>
        </w:rPr>
        <w:t xml:space="preserve">Tulos</w:t>
      </w:r>
    </w:p>
    <w:p>
      <w:r>
        <w:t xml:space="preserve">Millä nimellä kutsutaan eukaryoottien immuunipuolustukseksi kehittyneitä antimikrobisia peptidejä?</w:t>
      </w:r>
    </w:p>
    <w:p>
      <w:r>
        <w:rPr>
          <w:b/>
        </w:rPr>
        <w:t xml:space="preserve">Esimerkki 3.1202</w:t>
      </w:r>
    </w:p>
    <w:p>
      <w:r>
        <w:t xml:space="preserve">Mitä käynnissä oleva Ylä-Reininin uh pikemminkin Alppien orogenia aiheutti ennen Eoseenia?</w:t>
      </w:r>
    </w:p>
    <w:p>
      <w:r>
        <w:rPr>
          <w:b/>
        </w:rPr>
        <w:t xml:space="preserve">Tulos</w:t>
      </w:r>
    </w:p>
    <w:p>
      <w:r>
        <w:t xml:space="preserve">Mitä käynnissä oleva Alppien orogenia aiheutti ennen eoseenia?</w:t>
      </w:r>
    </w:p>
    <w:p>
      <w:r>
        <w:rPr>
          <w:b/>
        </w:rPr>
        <w:t xml:space="preserve">Esimerkki 3.1203</w:t>
      </w:r>
    </w:p>
    <w:p>
      <w:r>
        <w:t xml:space="preserve">ARPANET er sen sijaan Telnet myytiin</w:t>
      </w:r>
    </w:p>
    <w:p>
      <w:r>
        <w:rPr>
          <w:b/>
        </w:rPr>
        <w:t xml:space="preserve">Tulos</w:t>
      </w:r>
    </w:p>
    <w:p>
      <w:r>
        <w:t xml:space="preserve">Telnet myytiin</w:t>
      </w:r>
    </w:p>
    <w:p>
      <w:r>
        <w:rPr>
          <w:b/>
        </w:rPr>
        <w:t xml:space="preserve">Esimerkki 3.1204</w:t>
      </w:r>
    </w:p>
    <w:p>
      <w:r>
        <w:t xml:space="preserve">Lakiehdotus toimitetaan um kenelle ennen kuin sitä ei ole hyväksytty?</w:t>
      </w:r>
    </w:p>
    <w:p>
      <w:r>
        <w:rPr>
          <w:b/>
        </w:rPr>
        <w:t xml:space="preserve">Tulos</w:t>
      </w:r>
    </w:p>
    <w:p>
      <w:r>
        <w:t xml:space="preserve">Kenelle lakiehdotus toimitetaan ennen sen hyväksymistä?</w:t>
      </w:r>
    </w:p>
    <w:p>
      <w:r>
        <w:rPr>
          <w:b/>
        </w:rPr>
        <w:t xml:space="preserve">Esimerkki 3.1205</w:t>
      </w:r>
    </w:p>
    <w:p>
      <w:r>
        <w:t xml:space="preserve">Saksalla oli ei naarmuakaan, että ei ollut imperialistista tulevaisuutta ennen kuin milloin?</w:t>
      </w:r>
    </w:p>
    <w:p>
      <w:r>
        <w:rPr>
          <w:b/>
        </w:rPr>
        <w:t xml:space="preserve">Tulos</w:t>
      </w:r>
    </w:p>
    <w:p>
      <w:r>
        <w:t xml:space="preserve">Saksalla ei ole imperialistista tulevaisuutta ennen kuin milloin?</w:t>
      </w:r>
    </w:p>
    <w:p>
      <w:r>
        <w:rPr>
          <w:b/>
        </w:rPr>
        <w:t xml:space="preserve">Esimerkki 3.1206</w:t>
      </w:r>
    </w:p>
    <w:p>
      <w:r>
        <w:t xml:space="preserve">Kuinka vanha tai pikemminkin kuinka monta Kublain seuraajaa Toghun oli viimeinen?</w:t>
      </w:r>
    </w:p>
    <w:p>
      <w:r>
        <w:rPr>
          <w:b/>
        </w:rPr>
        <w:t xml:space="preserve">Tulos</w:t>
      </w:r>
    </w:p>
    <w:p>
      <w:r>
        <w:t xml:space="preserve">Kuinka monta Kublain seuraajaa Toghun oli viimeinen?</w:t>
      </w:r>
    </w:p>
    <w:p>
      <w:r>
        <w:rPr>
          <w:b/>
        </w:rPr>
        <w:t xml:space="preserve">Esimerkki 3.1207</w:t>
      </w:r>
    </w:p>
    <w:p>
      <w:r>
        <w:t xml:space="preserve">Kuinka monta tutkimuskeskusta yliopistolla on kampuksella?</w:t>
      </w:r>
    </w:p>
    <w:p>
      <w:r>
        <w:rPr>
          <w:b/>
        </w:rPr>
        <w:t xml:space="preserve">Tulos</w:t>
      </w:r>
    </w:p>
    <w:p>
      <w:r>
        <w:t xml:space="preserve">Kuinka monta tutkimuskeskusta yliopisto ylläpitää kampuksella?</w:t>
      </w:r>
    </w:p>
    <w:p>
      <w:r>
        <w:rPr>
          <w:b/>
        </w:rPr>
        <w:t xml:space="preserve">Esimerkki 3.1208</w:t>
      </w:r>
    </w:p>
    <w:p>
      <w:r>
        <w:t xml:space="preserve">Mitä konseptia RAND um no Baran tutki Yhdysvaltain ilmavoimille?</w:t>
      </w:r>
    </w:p>
    <w:p>
      <w:r>
        <w:rPr>
          <w:b/>
        </w:rPr>
        <w:t xml:space="preserve">Tulos</w:t>
      </w:r>
    </w:p>
    <w:p>
      <w:r>
        <w:t xml:space="preserve">Minkä käsitteen Baran tutki Yhdysvaltain ilmavoimille?</w:t>
      </w:r>
    </w:p>
    <w:p>
      <w:r>
        <w:rPr>
          <w:b/>
        </w:rPr>
        <w:t xml:space="preserve">Esimerkki 3.1209</w:t>
      </w:r>
    </w:p>
    <w:p>
      <w:r>
        <w:t xml:space="preserve">Kuinka monta päivää neuvostolla on aikaa kumota pormestarin veto - tai sanonpa uudelleen - kuinka monta päivää pormestarilla on aikaa kumota neuvoston veto?</w:t>
      </w:r>
    </w:p>
    <w:p>
      <w:r>
        <w:rPr>
          <w:b/>
        </w:rPr>
        <w:t xml:space="preserve">Tulos</w:t>
      </w:r>
    </w:p>
    <w:p>
      <w:r>
        <w:t xml:space="preserve">Kuinka monta päivää pormestarilla on aikaa kumota neuvoston veto?</w:t>
      </w:r>
    </w:p>
    <w:p>
      <w:r>
        <w:rPr>
          <w:b/>
        </w:rPr>
        <w:t xml:space="preserve">Esimerkki 3.1210</w:t>
      </w:r>
    </w:p>
    <w:p>
      <w:r>
        <w:t xml:space="preserve">Minkälaisia kandidaatin tutkinto-ohjelmia ei Tarkoitan vaatimus ei College yhteinen ydin edellyttää?</w:t>
      </w:r>
    </w:p>
    <w:p>
      <w:r>
        <w:rPr>
          <w:b/>
        </w:rPr>
        <w:t xml:space="preserve">Tulos</w:t>
      </w:r>
    </w:p>
    <w:p>
      <w:r>
        <w:t xml:space="preserve">Minkälaisia vaatimuksia kollegion yhteinen ydin edellyttää?</w:t>
      </w:r>
    </w:p>
    <w:p>
      <w:r>
        <w:rPr>
          <w:b/>
        </w:rPr>
        <w:t xml:space="preserve">Esimerkki 3.1211</w:t>
      </w:r>
    </w:p>
    <w:p>
      <w:r>
        <w:t xml:space="preserve">Asiassa USA v. Burgos-Andujar tuomari hups ei, miksi laivaston jäsenen tuomiota korotettiin?</w:t>
      </w:r>
    </w:p>
    <w:p>
      <w:r>
        <w:rPr>
          <w:b/>
        </w:rPr>
        <w:t xml:space="preserve">Tulos</w:t>
      </w:r>
    </w:p>
    <w:p>
      <w:r>
        <w:t xml:space="preserve">Miksi Yhdysvaltain armeijan jäsenen tuomiota korotettiin asiassa Burgos-Andujar vastaan Yhdysvallat?</w:t>
      </w:r>
    </w:p>
    <w:p>
      <w:r>
        <w:rPr>
          <w:b/>
        </w:rPr>
        <w:t xml:space="preserve">Esimerkki 3.1212</w:t>
      </w:r>
    </w:p>
    <w:p>
      <w:r>
        <w:t xml:space="preserve">Kuka vaikutti fundamentalistiseen anteeksi ei ei-talebanien ideologiaan?</w:t>
      </w:r>
    </w:p>
    <w:p>
      <w:r>
        <w:rPr>
          <w:b/>
        </w:rPr>
        <w:t xml:space="preserve">Tulos</w:t>
      </w:r>
    </w:p>
    <w:p>
      <w:r>
        <w:t xml:space="preserve">Kuka vaikutti muuhun kuin talebanien ideologiaan?</w:t>
      </w:r>
    </w:p>
    <w:p>
      <w:r>
        <w:rPr>
          <w:b/>
        </w:rPr>
        <w:t xml:space="preserve">Esimerkki 3.1213</w:t>
      </w:r>
    </w:p>
    <w:p>
      <w:r>
        <w:t xml:space="preserve">Milloin Goldbach tai odota Landau ehdotti neljää arvausongelmaansa?</w:t>
      </w:r>
    </w:p>
    <w:p>
      <w:r>
        <w:rPr>
          <w:b/>
        </w:rPr>
        <w:t xml:space="preserve">Tulos</w:t>
      </w:r>
    </w:p>
    <w:p>
      <w:r>
        <w:t xml:space="preserve">Milloin Landau ehdotti neljää konjekturaalista ongelmaa?</w:t>
      </w:r>
    </w:p>
    <w:p>
      <w:r>
        <w:rPr>
          <w:b/>
        </w:rPr>
        <w:t xml:space="preserve">Esimerkki 3.1214</w:t>
      </w:r>
    </w:p>
    <w:p>
      <w:r>
        <w:t xml:space="preserve">Tarkoitan, mitä ASER-raportti osoitti siitä, miten ihmiset suhtautuvat yksityiskouluihin?</w:t>
      </w:r>
    </w:p>
    <w:p>
      <w:r>
        <w:rPr>
          <w:b/>
        </w:rPr>
        <w:t xml:space="preserve">Tulos</w:t>
      </w:r>
    </w:p>
    <w:p>
      <w:r>
        <w:t xml:space="preserve">Mitä ASER-raportti osoitti siitä, miten ihmiset suhtautuvat yksityisiin kouluihin?</w:t>
      </w:r>
    </w:p>
    <w:p>
      <w:r>
        <w:rPr>
          <w:b/>
        </w:rPr>
        <w:t xml:space="preserve">Esimerkki 3.1215</w:t>
      </w:r>
    </w:p>
    <w:p>
      <w:r>
        <w:t xml:space="preserve">Milloin ja missä brittiläiset kukistettiin Kanadassa?</w:t>
      </w:r>
    </w:p>
    <w:p>
      <w:r>
        <w:rPr>
          <w:b/>
        </w:rPr>
        <w:t xml:space="preserve">Tulos</w:t>
      </w:r>
    </w:p>
    <w:p>
      <w:r>
        <w:t xml:space="preserve">Missä brittiläiset kukistettiin Kanadassa?</w:t>
      </w:r>
    </w:p>
    <w:p>
      <w:r>
        <w:rPr>
          <w:b/>
        </w:rPr>
        <w:t xml:space="preserve">Esimerkki 3.1216</w:t>
      </w:r>
    </w:p>
    <w:p>
      <w:r>
        <w:t xml:space="preserve">Mitä lyhenne FIS ei ole yksi FIS:n asialistan kohdista oli pakottaa naiset aloittamaan mitä?</w:t>
      </w:r>
    </w:p>
    <w:p>
      <w:r>
        <w:rPr>
          <w:b/>
        </w:rPr>
        <w:t xml:space="preserve">Tulos</w:t>
      </w:r>
    </w:p>
    <w:p>
      <w:r>
        <w:t xml:space="preserve">Yksi FIS:n esityslistan kohdista oli pakottaa naiset tekemään mitä?</w:t>
      </w:r>
    </w:p>
    <w:p>
      <w:r>
        <w:rPr>
          <w:b/>
        </w:rPr>
        <w:t xml:space="preserve">Esimerkki 3.1217</w:t>
      </w:r>
    </w:p>
    <w:p>
      <w:r>
        <w:t xml:space="preserve">Missä oli tai pikemminkin mikä oli kampuksen alueelle rakennetun ensimmäisen rakennuksen nimi?</w:t>
      </w:r>
    </w:p>
    <w:p>
      <w:r>
        <w:rPr>
          <w:b/>
        </w:rPr>
        <w:t xml:space="preserve">Tulos</w:t>
      </w:r>
    </w:p>
    <w:p>
      <w:r>
        <w:t xml:space="preserve">Mikä oli kampuksen alueelle rakennetun ensimmäisen rakennuksen nimi?</w:t>
      </w:r>
    </w:p>
    <w:p>
      <w:r>
        <w:rPr>
          <w:b/>
        </w:rPr>
        <w:t xml:space="preserve">Esimerkki 3.1218</w:t>
      </w:r>
    </w:p>
    <w:p>
      <w:r>
        <w:t xml:space="preserve">Mitä tapahtuu, kun kolme voimaa vaikuttaa pistehiukkaseen?</w:t>
      </w:r>
    </w:p>
    <w:p>
      <w:r>
        <w:rPr>
          <w:b/>
        </w:rPr>
        <w:t xml:space="preserve">Tulos</w:t>
      </w:r>
    </w:p>
    <w:p>
      <w:r>
        <w:t xml:space="preserve">Mitä tapahtuu, kun kolme voimaa vaikuttaa pistemäiseen hiukkaseen?</w:t>
      </w:r>
    </w:p>
    <w:p>
      <w:r>
        <w:rPr>
          <w:b/>
        </w:rPr>
        <w:t xml:space="preserve">Esimerkki 3.1219</w:t>
      </w:r>
    </w:p>
    <w:p>
      <w:r>
        <w:t xml:space="preserve">Mikä kansallisuus ei ole pahoillani, että mitä terveys- ja sosiaaliset ongelmat ovat maissa, joissa on alhainen eriarvoisuus?</w:t>
      </w:r>
    </w:p>
    <w:p>
      <w:r>
        <w:rPr>
          <w:b/>
        </w:rPr>
        <w:t xml:space="preserve">Tulos</w:t>
      </w:r>
    </w:p>
    <w:p>
      <w:r>
        <w:t xml:space="preserve">Millaisia terveys- ja sosiaalisia ongelmia esiintyy maissa, joissa eriarvoisuus on vähäistä?</w:t>
      </w:r>
    </w:p>
    <w:p>
      <w:r>
        <w:rPr>
          <w:b/>
        </w:rPr>
        <w:t xml:space="preserve">Esimerkki 3.1220</w:t>
      </w:r>
    </w:p>
    <w:p>
      <w:r>
        <w:t xml:space="preserve">Miten, oi pikemminkin milloin Joseph Schumpeter ja Norman Angell olivat tuotteliaimmillaan?</w:t>
      </w:r>
    </w:p>
    <w:p>
      <w:r>
        <w:rPr>
          <w:b/>
        </w:rPr>
        <w:t xml:space="preserve">Tulos</w:t>
      </w:r>
    </w:p>
    <w:p>
      <w:r>
        <w:t xml:space="preserve">Milloin Joseph Schumpeter ja Norman Angell olivat tuotteliaimmillaan?</w:t>
      </w:r>
    </w:p>
    <w:p>
      <w:r>
        <w:rPr>
          <w:b/>
        </w:rPr>
        <w:t xml:space="preserve">Esimerkki 3.1221</w:t>
      </w:r>
    </w:p>
    <w:p>
      <w:r>
        <w:t xml:space="preserve">Miten, anteeksi, mitä valloittavat ihmiset ottavat pois alkuperäisväestöltä?</w:t>
      </w:r>
    </w:p>
    <w:p>
      <w:r>
        <w:rPr>
          <w:b/>
        </w:rPr>
        <w:t xml:space="preserve">Tulos</w:t>
      </w:r>
    </w:p>
    <w:p>
      <w:r>
        <w:t xml:space="preserve">Mitä valloittajat vievät alkuperäisväestöltä?</w:t>
      </w:r>
    </w:p>
    <w:p>
      <w:r>
        <w:rPr>
          <w:b/>
        </w:rPr>
        <w:t xml:space="preserve">Esimerkki 3.1222</w:t>
      </w:r>
    </w:p>
    <w:p>
      <w:r>
        <w:t xml:space="preserve">Ketkä ovat tai oikeastaan ketkä olivat immuniteetin humoraalisen teorian tärkeimmät vastustajat?</w:t>
      </w:r>
    </w:p>
    <w:p>
      <w:r>
        <w:rPr>
          <w:b/>
        </w:rPr>
        <w:t xml:space="preserve">Tulos</w:t>
      </w:r>
    </w:p>
    <w:p>
      <w:r>
        <w:t xml:space="preserve">Ketkä olivat immuniteetin humoraalisen teorian tärkeimmät vastustajat?</w:t>
      </w:r>
    </w:p>
    <w:p>
      <w:r>
        <w:rPr>
          <w:b/>
        </w:rPr>
        <w:t xml:space="preserve">Esimerkki 3.1223</w:t>
      </w:r>
    </w:p>
    <w:p>
      <w:r>
        <w:t xml:space="preserve">Mikä on toinen termi tektonisille laatoille, ack, tarkoitan merivirtoja, mikä on toinen termi niille?</w:t>
      </w:r>
    </w:p>
    <w:p>
      <w:r>
        <w:rPr>
          <w:b/>
        </w:rPr>
        <w:t xml:space="preserve">Tulos</w:t>
      </w:r>
    </w:p>
    <w:p>
      <w:r>
        <w:t xml:space="preserve">Mikä on toinen termi merivirroille?</w:t>
      </w:r>
    </w:p>
    <w:p>
      <w:r>
        <w:rPr>
          <w:b/>
        </w:rPr>
        <w:t xml:space="preserve">Esimerkki 3.1224</w:t>
      </w:r>
    </w:p>
    <w:p>
      <w:r>
        <w:t xml:space="preserve">Miten, ei, tarkoitan, mikä on irlantilainen termi koulumaksuille?</w:t>
      </w:r>
    </w:p>
    <w:p>
      <w:r>
        <w:rPr>
          <w:b/>
        </w:rPr>
        <w:t xml:space="preserve">Tulos</w:t>
      </w:r>
    </w:p>
    <w:p>
      <w:r>
        <w:t xml:space="preserve">Mikä on irlantilainen termi koulumaksulle?</w:t>
      </w:r>
    </w:p>
    <w:p>
      <w:r>
        <w:rPr>
          <w:b/>
        </w:rPr>
        <w:t xml:space="preserve">Esimerkki 3.1225</w:t>
      </w:r>
    </w:p>
    <w:p>
      <w:r>
        <w:t xml:space="preserve">Missä oli tai pikemminkin kuka oli Boleslawin Masovia II?</w:t>
      </w:r>
    </w:p>
    <w:p>
      <w:r>
        <w:rPr>
          <w:b/>
        </w:rPr>
        <w:t xml:space="preserve">Tulos</w:t>
      </w:r>
    </w:p>
    <w:p>
      <w:r>
        <w:t xml:space="preserve">Kuka oli Boleslawin Masovia II?</w:t>
      </w:r>
    </w:p>
    <w:p>
      <w:r>
        <w:rPr>
          <w:b/>
        </w:rPr>
        <w:t xml:space="preserve">Esimerkki 3.1226</w:t>
      </w:r>
    </w:p>
    <w:p>
      <w:r>
        <w:t xml:space="preserve">Mikä oli konkreettisin ponnisteluja ei pikemminkin akatemia teki Tugh Temur tuhota?</w:t>
      </w:r>
    </w:p>
    <w:p>
      <w:r>
        <w:rPr>
          <w:b/>
        </w:rPr>
        <w:t xml:space="preserve">Tulos</w:t>
      </w:r>
    </w:p>
    <w:p>
      <w:r>
        <w:t xml:space="preserve">Minkä akatemian Tugh Temur tuhosi?</w:t>
      </w:r>
    </w:p>
    <w:p>
      <w:r>
        <w:rPr>
          <w:b/>
        </w:rPr>
        <w:t xml:space="preserve">Esimerkki 3.1227</w:t>
      </w:r>
    </w:p>
    <w:p>
      <w:r>
        <w:t xml:space="preserve">Mikä on eikosanoidit ei harvinainen sytokiini?</w:t>
      </w:r>
    </w:p>
    <w:p>
      <w:r>
        <w:rPr>
          <w:b/>
        </w:rPr>
        <w:t xml:space="preserve">Tulos</w:t>
      </w:r>
    </w:p>
    <w:p>
      <w:r>
        <w:t xml:space="preserve">Mikä on harvinainen sytokiini?</w:t>
      </w:r>
    </w:p>
    <w:p>
      <w:r>
        <w:rPr>
          <w:b/>
        </w:rPr>
        <w:t xml:space="preserve">Esimerkki 3.1228</w:t>
      </w:r>
    </w:p>
    <w:p>
      <w:r>
        <w:t xml:space="preserve">Miten ne, tarkoitan, mitä ne, joilla on suuremmat tulot, eivät useinkaan pysty selviytymään?</w:t>
      </w:r>
    </w:p>
    <w:p>
      <w:r>
        <w:rPr>
          <w:b/>
        </w:rPr>
        <w:t xml:space="preserve">Tulos</w:t>
      </w:r>
    </w:p>
    <w:p>
      <w:r>
        <w:t xml:space="preserve">Mitä ne, joilla on suuremmat tulot, eivät useinkaan pysty hoitamaan?</w:t>
      </w:r>
    </w:p>
    <w:p>
      <w:r>
        <w:rPr>
          <w:b/>
        </w:rPr>
        <w:t xml:space="preserve">Esimerkki 3.1229</w:t>
      </w:r>
    </w:p>
    <w:p>
      <w:r>
        <w:t xml:space="preserve">Mikä on imperialismin tai siis kolonialismin vastakohta?</w:t>
      </w:r>
    </w:p>
    <w:p>
      <w:r>
        <w:rPr>
          <w:b/>
        </w:rPr>
        <w:t xml:space="preserve">Tulos</w:t>
      </w:r>
    </w:p>
    <w:p>
      <w:r>
        <w:t xml:space="preserve">Mikä on kolonialismin vastakohta?</w:t>
      </w:r>
    </w:p>
    <w:p>
      <w:r>
        <w:rPr>
          <w:b/>
        </w:rPr>
        <w:t xml:space="preserve">Esimerkki 3.1230</w:t>
      </w:r>
    </w:p>
    <w:p>
      <w:r>
        <w:t xml:space="preserve">Mikä on Standardimalli ei vahvin päävuorovaikutus?</w:t>
      </w:r>
    </w:p>
    <w:p>
      <w:r>
        <w:rPr>
          <w:b/>
        </w:rPr>
        <w:t xml:space="preserve">Tulos</w:t>
      </w:r>
    </w:p>
    <w:p>
      <w:r>
        <w:t xml:space="preserve">Mikä on vahvin päävuorovaikutus?</w:t>
      </w:r>
    </w:p>
    <w:p>
      <w:r>
        <w:rPr>
          <w:b/>
        </w:rPr>
        <w:t xml:space="preserve">Esimerkki 3.1231</w:t>
      </w:r>
    </w:p>
    <w:p>
      <w:r>
        <w:t xml:space="preserve">Mikä on QED tai pikemminkin missä ovat fotonit, perustavanlaatuinen vaihtofotoni?</w:t>
      </w:r>
    </w:p>
    <w:p>
      <w:r>
        <w:rPr>
          <w:b/>
        </w:rPr>
        <w:t xml:space="preserve">Tulos</w:t>
      </w:r>
    </w:p>
    <w:p>
      <w:r>
        <w:t xml:space="preserve">Missä ovat fotonit perustavanlaatuinen vaihtofotoni?</w:t>
      </w:r>
    </w:p>
    <w:p>
      <w:r>
        <w:rPr>
          <w:b/>
        </w:rPr>
        <w:t xml:space="preserve">Esimerkki 3.1232</w:t>
      </w:r>
    </w:p>
    <w:p>
      <w:r>
        <w:t xml:space="preserve">Mikä arkkihiippakunta, ei, tarkoitin sahata, mikä oli Varsovan vanhankaupungin luettelo vuonna 1980?</w:t>
      </w:r>
    </w:p>
    <w:p>
      <w:r>
        <w:rPr>
          <w:b/>
        </w:rPr>
        <w:t xml:space="preserve">Tulos</w:t>
      </w:r>
    </w:p>
    <w:p>
      <w:r>
        <w:t xml:space="preserve">Mikä oli Varsovan vanhankaupungin nimi vuonna 1980?</w:t>
      </w:r>
    </w:p>
    <w:p>
      <w:r>
        <w:rPr>
          <w:b/>
        </w:rPr>
        <w:t xml:space="preserve">Esimerkki 3.1233</w:t>
      </w:r>
    </w:p>
    <w:p>
      <w:r>
        <w:t xml:space="preserve">Kuka toimii Microsoftin ja MF Globalin toimitusjohtajana, ei anteeksi, kertokaa minulle, kuka toimii Microsoftin puheenjohtajana ja NBA:n komissaarina?</w:t>
      </w:r>
    </w:p>
    <w:p>
      <w:r>
        <w:rPr>
          <w:b/>
        </w:rPr>
        <w:t xml:space="preserve">Tulos</w:t>
      </w:r>
    </w:p>
    <w:p>
      <w:r>
        <w:t xml:space="preserve">Kuka on Microsoftin puheenjohtaja ja NBA:n komissaari?</w:t>
      </w:r>
    </w:p>
    <w:p>
      <w:r>
        <w:rPr>
          <w:b/>
        </w:rPr>
        <w:t xml:space="preserve">Esimerkki 3.1234</w:t>
      </w:r>
    </w:p>
    <w:p>
      <w:r>
        <w:t xml:space="preserve">Minkä yhteisreseptorin avulla ionit, vesi ja toksiinit voivat poistua kohdesolun kalvosta?</w:t>
      </w:r>
    </w:p>
    <w:p>
      <w:r>
        <w:rPr>
          <w:b/>
        </w:rPr>
        <w:t xml:space="preserve">Tulos</w:t>
      </w:r>
    </w:p>
    <w:p>
      <w:r>
        <w:t xml:space="preserve">Mikä mahdollistaa ionien, veden ja toksiinien poistumisen kohdesolun kalvosta?</w:t>
      </w:r>
    </w:p>
    <w:p>
      <w:r>
        <w:rPr>
          <w:b/>
        </w:rPr>
        <w:t xml:space="preserve">Esimerkki 3.1235</w:t>
      </w:r>
    </w:p>
    <w:p>
      <w:r>
        <w:t xml:space="preserve">Millä aikavälillä ovat joitakin suurimpia alkulukuja ilman yhdenlaista laskentamenetelmää oops erillinen numero löydetty?</w:t>
      </w:r>
    </w:p>
    <w:p>
      <w:r>
        <w:rPr>
          <w:b/>
        </w:rPr>
        <w:t xml:space="preserve">Tulos</w:t>
      </w:r>
    </w:p>
    <w:p>
      <w:r>
        <w:t xml:space="preserve">Missä välissä on joitakin suurimpia alkulukuja, joissa ei ole erillistä numeroa?</w:t>
      </w:r>
    </w:p>
    <w:p>
      <w:r>
        <w:rPr>
          <w:b/>
        </w:rPr>
        <w:t xml:space="preserve">Esimerkki 3.1236</w:t>
      </w:r>
    </w:p>
    <w:p>
      <w:r>
        <w:t xml:space="preserve">Milloin tai oikeastaan mikä näyttelijä näytteli Men in Blackissa?</w:t>
      </w:r>
    </w:p>
    <w:p>
      <w:r>
        <w:rPr>
          <w:b/>
        </w:rPr>
        <w:t xml:space="preserve">Tulos</w:t>
      </w:r>
    </w:p>
    <w:p>
      <w:r>
        <w:t xml:space="preserve">Mikä näyttelijä näytteli Men in Black -elokuvassa?</w:t>
      </w:r>
    </w:p>
    <w:p>
      <w:r>
        <w:rPr>
          <w:b/>
        </w:rPr>
        <w:t xml:space="preserve">Esimerkki 3.1237</w:t>
      </w:r>
    </w:p>
    <w:p>
      <w:r>
        <w:t xml:space="preserve">Mikä on se asia tai ei nimi, joka on hyödyllinen algoritmi, jolla voidaan kätevästi testata desimaalilukujen alkulukua?</w:t>
      </w:r>
    </w:p>
    <w:p>
      <w:r>
        <w:rPr>
          <w:b/>
        </w:rPr>
        <w:t xml:space="preserve">Tulos</w:t>
      </w:r>
    </w:p>
    <w:p>
      <w:r>
        <w:t xml:space="preserve">Mikä on yhden algoritmin nimi, jolla voidaan kätevästi testata desimaalilukujen alkulukuja?</w:t>
      </w:r>
    </w:p>
    <w:p>
      <w:r>
        <w:rPr>
          <w:b/>
        </w:rPr>
        <w:t xml:space="preserve">Esimerkki 3.1238</w:t>
      </w:r>
    </w:p>
    <w:p>
      <w:r>
        <w:t xml:space="preserve">Mikä erittää taudinaiheuttajia, jotka vähentävät, ei odota, tehostavat isännän immuunivastetta?</w:t>
      </w:r>
    </w:p>
    <w:p>
      <w:r>
        <w:rPr>
          <w:b/>
        </w:rPr>
        <w:t xml:space="preserve">Tulos</w:t>
      </w:r>
    </w:p>
    <w:p>
      <w:r>
        <w:t xml:space="preserve">Mikä erittää patogeenejä, jotka tehostavat isännän immuunivastetta?</w:t>
      </w:r>
    </w:p>
    <w:p>
      <w:r>
        <w:rPr>
          <w:b/>
        </w:rPr>
        <w:t xml:space="preserve">Esimerkki 3.1239</w:t>
      </w:r>
    </w:p>
    <w:p>
      <w:r>
        <w:t xml:space="preserve">Miten prime-luku p Tšebyševin ei, Bertrandin postulaatissa ilmaistaan matemaattisesti?</w:t>
      </w:r>
    </w:p>
    <w:p>
      <w:r>
        <w:rPr>
          <w:b/>
        </w:rPr>
        <w:t xml:space="preserve">Tulos</w:t>
      </w:r>
    </w:p>
    <w:p>
      <w:r>
        <w:t xml:space="preserve">Miten Bertrandin postulaatissa mainittu alkuluku p ilmaistaan matemaattisesti?</w:t>
      </w:r>
    </w:p>
    <w:p>
      <w:r>
        <w:rPr>
          <w:b/>
        </w:rPr>
        <w:t xml:space="preserve">Esimerkki 3.1240</w:t>
      </w:r>
    </w:p>
    <w:p>
      <w:r>
        <w:t xml:space="preserve">Mitä virtaa, mistä Reinin rotko tunnetaan?</w:t>
      </w:r>
    </w:p>
    <w:p>
      <w:r>
        <w:rPr>
          <w:b/>
        </w:rPr>
        <w:t xml:space="preserve">Tulos</w:t>
      </w:r>
    </w:p>
    <w:p>
      <w:r>
        <w:t xml:space="preserve">Mistä Reinin rotko tunnetaan?</w:t>
      </w:r>
    </w:p>
    <w:p>
      <w:r>
        <w:rPr>
          <w:b/>
        </w:rPr>
        <w:t xml:space="preserve">Esimerkki 3.1241</w:t>
      </w:r>
    </w:p>
    <w:p>
      <w:r>
        <w:t xml:space="preserve">Minkälaista teatteria kaupungeissa, tai ei, naapurustoissa on?</w:t>
      </w:r>
    </w:p>
    <w:p>
      <w:r>
        <w:rPr>
          <w:b/>
        </w:rPr>
        <w:t xml:space="preserve">Tulos</w:t>
      </w:r>
    </w:p>
    <w:p>
      <w:r>
        <w:t xml:space="preserve">Minkälaista teatteria naapurustoissa on?</w:t>
      </w:r>
    </w:p>
    <w:p>
      <w:r>
        <w:rPr>
          <w:b/>
        </w:rPr>
        <w:t xml:space="preserve">Esimerkki 3.1242</w:t>
      </w:r>
    </w:p>
    <w:p>
      <w:r>
        <w:t xml:space="preserve">Mikä armeija puski miksi Puolan maanpaossa oleva hallitus määräsi maanalaisen kotiarmeijan ottamaan Stalinin haltuunsa ennen puna-armeijan saapumista?</w:t>
      </w:r>
    </w:p>
    <w:p>
      <w:r>
        <w:rPr>
          <w:b/>
        </w:rPr>
        <w:t xml:space="preserve">Tulos</w:t>
      </w:r>
    </w:p>
    <w:p>
      <w:r>
        <w:t xml:space="preserve">Miksi Puolan maanpaossa Lontoossa toimiva hallitus määräsi maanalaisen kotiarmeijan ottamaan Stalinin haltuunsa ennen puna-armeijan saapumista?</w:t>
      </w:r>
    </w:p>
    <w:p>
      <w:r>
        <w:rPr>
          <w:b/>
        </w:rPr>
        <w:t xml:space="preserve">Esimerkki 3.1243</w:t>
      </w:r>
    </w:p>
    <w:p>
      <w:r>
        <w:t xml:space="preserve">Mikä tai pikemminkin mikä työ ei edellytä, että jäsen on Yhdistyneen kuningaskunnan kansalainen?</w:t>
      </w:r>
    </w:p>
    <w:p>
      <w:r>
        <w:rPr>
          <w:b/>
        </w:rPr>
        <w:t xml:space="preserve">Tulos</w:t>
      </w:r>
    </w:p>
    <w:p>
      <w:r>
        <w:t xml:space="preserve">Mikä työ ei edellytä, että jäsen on Yhdistyneen kuningaskunnan kansalainen?</w:t>
      </w:r>
    </w:p>
    <w:p>
      <w:r>
        <w:rPr>
          <w:b/>
        </w:rPr>
        <w:t xml:space="preserve">Esimerkki 3.1244</w:t>
      </w:r>
    </w:p>
    <w:p>
      <w:r>
        <w:t xml:space="preserve">Jos pakettikytkentä tai ei pakettikoko vaihtelee, niin veloitetaanko niistä aina sama hinta pakettia kohden?</w:t>
      </w:r>
    </w:p>
    <w:p>
      <w:r>
        <w:rPr>
          <w:b/>
        </w:rPr>
        <w:t xml:space="preserve">Tulos</w:t>
      </w:r>
    </w:p>
    <w:p>
      <w:r>
        <w:t xml:space="preserve">Jos pakettien koot vaihtelevat, veloitetaanko niistä aina sama hinta pakettia kohden?</w:t>
      </w:r>
    </w:p>
    <w:p>
      <w:r>
        <w:rPr>
          <w:b/>
        </w:rPr>
        <w:t xml:space="preserve">Esimerkki 3.1245</w:t>
      </w:r>
    </w:p>
    <w:p>
      <w:r>
        <w:t xml:space="preserve">Mitä ei ollut er milloin Washington ei saanut tietää Trentin vetäytymisestä?</w:t>
      </w:r>
    </w:p>
    <w:p>
      <w:r>
        <w:rPr>
          <w:b/>
        </w:rPr>
        <w:t xml:space="preserve">Tulos</w:t>
      </w:r>
    </w:p>
    <w:p>
      <w:r>
        <w:t xml:space="preserve">Milloin Washington ei saanut tietää Trentin vetäytymisestä?</w:t>
      </w:r>
    </w:p>
    <w:p>
      <w:r>
        <w:rPr>
          <w:b/>
        </w:rPr>
        <w:t xml:space="preserve">Esimerkki 3.1246</w:t>
      </w:r>
    </w:p>
    <w:p>
      <w:r>
        <w:t xml:space="preserve">Mikä periaate täydentää no sorry korostaa alkulukujen merkitystä lukuteoriassa?</w:t>
      </w:r>
    </w:p>
    <w:p>
      <w:r>
        <w:rPr>
          <w:b/>
        </w:rPr>
        <w:t xml:space="preserve">Tulos</w:t>
      </w:r>
    </w:p>
    <w:p>
      <w:r>
        <w:t xml:space="preserve">Mikä periaate korostaa alkulukujen merkitystä lukuteoriassa?</w:t>
      </w:r>
    </w:p>
    <w:p>
      <w:r>
        <w:rPr>
          <w:b/>
        </w:rPr>
        <w:t xml:space="preserve">Esimerkki 3.1247</w:t>
      </w:r>
    </w:p>
    <w:p>
      <w:r>
        <w:t xml:space="preserve">Mikä on tai ei tee, että mikä on yksi yleinen käsite, joka koskee kommutatiivisten renkaiden elementtejä?</w:t>
      </w:r>
    </w:p>
    <w:p>
      <w:r>
        <w:rPr>
          <w:b/>
        </w:rPr>
        <w:t xml:space="preserve">Tulos</w:t>
      </w:r>
    </w:p>
    <w:p>
      <w:r>
        <w:t xml:space="preserve">Mikä on yksi yleinen käsite, joka koskee kommutatiivisten renkaiden alkioita?</w:t>
      </w:r>
    </w:p>
    <w:p>
      <w:r>
        <w:rPr>
          <w:b/>
        </w:rPr>
        <w:t xml:space="preserve">Esimerkki 3.1248</w:t>
      </w:r>
    </w:p>
    <w:p>
      <w:r>
        <w:t xml:space="preserve">Missä Julia Butterfly Hill tai wait Bedau asui estääkseen sen kaatamisen?</w:t>
      </w:r>
    </w:p>
    <w:p>
      <w:r>
        <w:rPr>
          <w:b/>
        </w:rPr>
        <w:t xml:space="preserve">Tulos</w:t>
      </w:r>
    </w:p>
    <w:p>
      <w:r>
        <w:t xml:space="preserve">Missä Bedau asui estääkseen sen kaatamisen?</w:t>
      </w:r>
    </w:p>
    <w:p>
      <w:r>
        <w:rPr>
          <w:b/>
        </w:rPr>
        <w:t xml:space="preserve">Esimerkki 3.1249</w:t>
      </w:r>
    </w:p>
    <w:p>
      <w:r>
        <w:t xml:space="preserve">Kuka kuvailee kansalaistottelemattomuutta toiminnaksi ei ei antanut negatiivista konnotaatiota kansalaistottelemattomuudelle lähihistoriassa?</w:t>
      </w:r>
    </w:p>
    <w:p>
      <w:r>
        <w:rPr>
          <w:b/>
        </w:rPr>
        <w:t xml:space="preserve">Tulos</w:t>
      </w:r>
    </w:p>
    <w:p>
      <w:r>
        <w:t xml:space="preserve">Kuka antoi lähihistoriassa kansalaistottelemattomuudelle kielteisen merkityksen?</w:t>
      </w:r>
    </w:p>
    <w:p>
      <w:r>
        <w:rPr>
          <w:b/>
        </w:rPr>
        <w:t xml:space="preserve">Esimerkki 3.1250</w:t>
      </w:r>
    </w:p>
    <w:p>
      <w:r>
        <w:t xml:space="preserve">Miten jotkin nykyaikaiset taloudelliset epätasa-arvot jaettiin uudelleen varallisuuden ei ei ei ei tuhottu?</w:t>
      </w:r>
    </w:p>
    <w:p>
      <w:r>
        <w:rPr>
          <w:b/>
        </w:rPr>
        <w:t xml:space="preserve">Tulos</w:t>
      </w:r>
    </w:p>
    <w:p>
      <w:r>
        <w:t xml:space="preserve">Miten eräät nykyaikaiset taloudelliset eriarvoisuudet tuhoutuivat?</w:t>
      </w:r>
    </w:p>
    <w:p>
      <w:r>
        <w:rPr>
          <w:b/>
        </w:rPr>
        <w:t xml:space="preserve">Esimerkki 3.1251</w:t>
      </w:r>
    </w:p>
    <w:p>
      <w:r>
        <w:t xml:space="preserve">Kun AT&amp;T pahoittelee, haluan tietää, mikä on Telnetin tarkoitus.</w:t>
      </w:r>
    </w:p>
    <w:p>
      <w:r>
        <w:rPr>
          <w:b/>
        </w:rPr>
        <w:t xml:space="preserve">Tulos</w:t>
      </w:r>
    </w:p>
    <w:p>
      <w:r>
        <w:t xml:space="preserve">Telnetin tarkoitus</w:t>
      </w:r>
    </w:p>
    <w:p>
      <w:r>
        <w:rPr>
          <w:b/>
        </w:rPr>
        <w:t xml:space="preserve">Esimerkki 3.1252</w:t>
      </w:r>
    </w:p>
    <w:p>
      <w:r>
        <w:t xml:space="preserve">Mitkä heimot vihasivat brittejä tai pikemminkin mitkä heistä tukivat heitä?</w:t>
      </w:r>
    </w:p>
    <w:p>
      <w:r>
        <w:rPr>
          <w:b/>
        </w:rPr>
        <w:t xml:space="preserve">Tulos</w:t>
      </w:r>
    </w:p>
    <w:p>
      <w:r>
        <w:t xml:space="preserve">Mitkä heimot tukivat brittejä?</w:t>
      </w:r>
    </w:p>
    <w:p>
      <w:r>
        <w:rPr>
          <w:b/>
        </w:rPr>
        <w:t xml:space="preserve">Esimerkki 3.1253</w:t>
      </w:r>
    </w:p>
    <w:p>
      <w:r>
        <w:t xml:space="preserve">Säilyttiinkö RAND-yhtiö mitään viesteistä tai pikemminkin tutkimustuloksista?</w:t>
      </w:r>
    </w:p>
    <w:p>
      <w:r>
        <w:rPr>
          <w:b/>
        </w:rPr>
        <w:t xml:space="preserve">Tulos</w:t>
      </w:r>
    </w:p>
    <w:p>
      <w:r>
        <w:t xml:space="preserve">Säilyttiinkö RAND-yhtiö mitään tutkimustuloksia?</w:t>
      </w:r>
    </w:p>
    <w:p>
      <w:r>
        <w:rPr>
          <w:b/>
        </w:rPr>
        <w:t xml:space="preserve">Esimerkki 3.1254</w:t>
      </w:r>
    </w:p>
    <w:p>
      <w:r>
        <w:t xml:space="preserve">Mikä vaikutti koulutettujen ja kouluttamattomien työntekijöiden välisen eriarvoisuuden lisääntymiseen?</w:t>
      </w:r>
    </w:p>
    <w:p>
      <w:r>
        <w:rPr>
          <w:b/>
        </w:rPr>
        <w:t xml:space="preserve">Tulos</w:t>
      </w:r>
    </w:p>
    <w:p>
      <w:r>
        <w:t xml:space="preserve">Mikä vaikutti siihen, että koulutettujen ja kouluttamattomien työntekijöiden välinen epätasa-arvo kasvoi?</w:t>
      </w:r>
    </w:p>
    <w:p>
      <w:r>
        <w:rPr>
          <w:b/>
        </w:rPr>
        <w:t xml:space="preserve">Esimerkki 3.1255</w:t>
      </w:r>
    </w:p>
    <w:p>
      <w:r>
        <w:t xml:space="preserve">Mikä on saksankielinen sorry latinankielinen nimi mustalle kuolemalle?</w:t>
      </w:r>
    </w:p>
    <w:p>
      <w:r>
        <w:rPr>
          <w:b/>
        </w:rPr>
        <w:t xml:space="preserve">Tulos</w:t>
      </w:r>
    </w:p>
    <w:p>
      <w:r>
        <w:t xml:space="preserve">Mikä on mustan surman latinankielinen nimi?</w:t>
      </w:r>
    </w:p>
    <w:p>
      <w:r>
        <w:rPr>
          <w:b/>
        </w:rPr>
        <w:t xml:space="preserve">Esimerkki 3.1256</w:t>
      </w:r>
    </w:p>
    <w:p>
      <w:r>
        <w:t xml:space="preserve">Mitkä tai pikemminkin mitkä liikkeet pyrkivät radikaalimpaan suuntaan?</w:t>
      </w:r>
    </w:p>
    <w:p>
      <w:r>
        <w:rPr>
          <w:b/>
        </w:rPr>
        <w:t xml:space="preserve">Tulos</w:t>
      </w:r>
    </w:p>
    <w:p>
      <w:r>
        <w:t xml:space="preserve">Mitkä liikkeet pyrkivät radikaalimpaan suuntaan?</w:t>
      </w:r>
    </w:p>
    <w:p>
      <w:r>
        <w:rPr>
          <w:b/>
        </w:rPr>
        <w:t xml:space="preserve">Esimerkki 3.1257</w:t>
      </w:r>
    </w:p>
    <w:p>
      <w:r>
        <w:t xml:space="preserve">Mikä ajaa pääomaa ei um yrityksiä vähentämään työntekijöihin kohdistuvia paineita?</w:t>
      </w:r>
    </w:p>
    <w:p>
      <w:r>
        <w:rPr>
          <w:b/>
        </w:rPr>
        <w:t xml:space="preserve">Tulos</w:t>
      </w:r>
    </w:p>
    <w:p>
      <w:r>
        <w:t xml:space="preserve">Mikä saa yritykset vähentämään työntekijöihin kohdistuvia paineita?</w:t>
      </w:r>
    </w:p>
    <w:p>
      <w:r>
        <w:rPr>
          <w:b/>
        </w:rPr>
        <w:t xml:space="preserve">Esimerkki 3.1258</w:t>
      </w:r>
    </w:p>
    <w:p>
      <w:r>
        <w:t xml:space="preserve">Milloin Iso-Britannia menetti siirtokuntansa Tyynellämerellä, anteeksi, Pohjois-Amerikassa?</w:t>
      </w:r>
    </w:p>
    <w:p>
      <w:r>
        <w:rPr>
          <w:b/>
        </w:rPr>
        <w:t xml:space="preserve">Tulos</w:t>
      </w:r>
    </w:p>
    <w:p>
      <w:r>
        <w:t xml:space="preserve">Milloin Iso-Britannia menetti siirtokuntansa Pohjois-Amerikassa?</w:t>
      </w:r>
    </w:p>
    <w:p>
      <w:r>
        <w:rPr>
          <w:b/>
        </w:rPr>
        <w:t xml:space="preserve">Esimerkki 3.1259</w:t>
      </w:r>
    </w:p>
    <w:p>
      <w:r>
        <w:t xml:space="preserve">Stephen Eilmann osoittaa, miten natsi-Saksassa rikottiin salaa lakia. Mitä kansalaiset olivat tehneet laittomasti?</w:t>
      </w:r>
    </w:p>
    <w:p>
      <w:r>
        <w:rPr>
          <w:b/>
        </w:rPr>
        <w:t xml:space="preserve">Tulos</w:t>
      </w:r>
    </w:p>
    <w:p>
      <w:r>
        <w:t xml:space="preserve">Stephen Eilmann osoittaa, miten natsi-Saksassa rikottiin salaa lakia.   Kansalaiset olivat laittomasti tehneet mitä?</w:t>
      </w:r>
    </w:p>
    <w:p>
      <w:r>
        <w:rPr>
          <w:b/>
        </w:rPr>
        <w:t xml:space="preserve">Esimerkki 3.1260</w:t>
      </w:r>
    </w:p>
    <w:p>
      <w:r>
        <w:t xml:space="preserve">Minkälainen tai mikä ei ole periaate liittyy vikojen muodostumiseen ja niiden jaksojen ikään, joita ne leikkaavat?</w:t>
      </w:r>
    </w:p>
    <w:p>
      <w:r>
        <w:rPr>
          <w:b/>
        </w:rPr>
        <w:t xml:space="preserve">Tulos</w:t>
      </w:r>
    </w:p>
    <w:p>
      <w:r>
        <w:t xml:space="preserve">Mikä periaate liittyy vikojen muodostumiseen ja niiden jaksojen ikään, joita ne leikkaavat?</w:t>
      </w:r>
    </w:p>
    <w:p>
      <w:r>
        <w:rPr>
          <w:b/>
        </w:rPr>
        <w:t xml:space="preserve">Esimerkki 3.1261</w:t>
      </w:r>
    </w:p>
    <w:p>
      <w:r>
        <w:t xml:space="preserve">The prospect sorry Kuinka monta prosenttia saksalaisista oppilaista kävi yksityiskoulua vuonna 2008?</w:t>
      </w:r>
    </w:p>
    <w:p>
      <w:r>
        <w:rPr>
          <w:b/>
        </w:rPr>
        <w:t xml:space="preserve">Tulos</w:t>
      </w:r>
    </w:p>
    <w:p>
      <w:r>
        <w:t xml:space="preserve">Kuinka monta prosenttia saksalaisista oppilaista kävi yksityiskoulua vuonna 2008?</w:t>
      </w:r>
    </w:p>
    <w:p>
      <w:r>
        <w:rPr>
          <w:b/>
        </w:rPr>
        <w:t xml:space="preserve">Esimerkki 3.1262</w:t>
      </w:r>
    </w:p>
    <w:p>
      <w:r>
        <w:t xml:space="preserve">Kuinka monta prosenttia paikoista poliittiset puolueet, jotka määrittelevät itsensä islamisteiksi, voittivat Egyptin parlamenttivaaleissa vuosina 2011-2012?</w:t>
      </w:r>
    </w:p>
    <w:p>
      <w:r>
        <w:rPr>
          <w:b/>
        </w:rPr>
        <w:t xml:space="preserve">Tulos</w:t>
      </w:r>
    </w:p>
    <w:p>
      <w:r>
        <w:t xml:space="preserve">Kuinka monta prosenttia paikoista islamistisiksi luokiteltavat poliittiset puolueet saivat Egyptin parlamenttivaaleissa vuosina 2011-2012?</w:t>
      </w:r>
    </w:p>
    <w:p>
      <w:r>
        <w:rPr>
          <w:b/>
        </w:rPr>
        <w:t xml:space="preserve">Esimerkki 3.1263</w:t>
      </w:r>
    </w:p>
    <w:p>
      <w:r>
        <w:t xml:space="preserve">Kuinka suuri prosenttiosuus tai kuinka kauan rutto pysyi maassa?</w:t>
      </w:r>
    </w:p>
    <w:p>
      <w:r>
        <w:rPr>
          <w:b/>
        </w:rPr>
        <w:t xml:space="preserve">Tulos</w:t>
      </w:r>
    </w:p>
    <w:p>
      <w:r>
        <w:t xml:space="preserve">Kuinka kauan rutto pysyi täällä?</w:t>
      </w:r>
    </w:p>
    <w:p>
      <w:r>
        <w:rPr>
          <w:b/>
        </w:rPr>
        <w:t xml:space="preserve">Esimerkki 3.1264</w:t>
      </w:r>
    </w:p>
    <w:p>
      <w:r>
        <w:t xml:space="preserve">Kehittikö CYCLADES, anteeksi, tarkoitan ARPANET, ensimmäisen järjestelmän, jossa isännät asetettiin vastuuseen tietojen toimittamisesta?</w:t>
      </w:r>
    </w:p>
    <w:p>
      <w:r>
        <w:rPr>
          <w:b/>
        </w:rPr>
        <w:t xml:space="preserve">Tulos</w:t>
      </w:r>
    </w:p>
    <w:p>
      <w:r>
        <w:t xml:space="preserve">Kehitettiinkö ARPANETissa ensimmäinen järjestelmä, jossa isännät asetettiin vastuuseen tietojen toimittamisesta?</w:t>
      </w:r>
    </w:p>
    <w:p>
      <w:r>
        <w:rPr>
          <w:b/>
        </w:rPr>
        <w:t xml:space="preserve">Esimerkki 3.1265</w:t>
      </w:r>
    </w:p>
    <w:p>
      <w:r>
        <w:t xml:space="preserve">Milloin Chao tai pikemminkin Yuan alkoi käyttää pronssisia painolaattoja rahan painamiseen?</w:t>
      </w:r>
    </w:p>
    <w:p>
      <w:r>
        <w:rPr>
          <w:b/>
        </w:rPr>
        <w:t xml:space="preserve">Tulos</w:t>
      </w:r>
    </w:p>
    <w:p>
      <w:r>
        <w:t xml:space="preserve">Milloin Yuan alkoi käyttää pronssisia painolaattoja rahan painamiseen?</w:t>
      </w:r>
    </w:p>
    <w:p>
      <w:r>
        <w:rPr>
          <w:b/>
        </w:rPr>
        <w:t xml:space="preserve">Esimerkki 3.1266</w:t>
      </w:r>
    </w:p>
    <w:p>
      <w:r>
        <w:t xml:space="preserve">kuinka monta päivää kestää kehittyä, kuinka monta immuunijärjestelmän yliherkkyysluokkaa on olemassa?</w:t>
      </w:r>
    </w:p>
    <w:p>
      <w:r>
        <w:rPr>
          <w:b/>
        </w:rPr>
        <w:t xml:space="preserve">Tulos</w:t>
      </w:r>
    </w:p>
    <w:p>
      <w:r>
        <w:t xml:space="preserve">Kuinka monta immuunijärjestelmän yliherkkyysluokkaa on olemassa?</w:t>
      </w:r>
    </w:p>
    <w:p>
      <w:r>
        <w:rPr>
          <w:b/>
        </w:rPr>
        <w:t xml:space="preserve">Esimerkki 3.1267</w:t>
      </w:r>
    </w:p>
    <w:p>
      <w:r>
        <w:t xml:space="preserve">Maan kerrosmallissa vaipan yläpuolella on kaksi kerrosta. Mitä ne ovat ei anteeksi, sillä on kaksi kerrosta sen alla, mitä ne ovat?</w:t>
      </w:r>
    </w:p>
    <w:p>
      <w:r>
        <w:rPr>
          <w:b/>
        </w:rPr>
        <w:t xml:space="preserve">Tulos</w:t>
      </w:r>
    </w:p>
    <w:p>
      <w:r>
        <w:t xml:space="preserve">Maan kerrosmallissa vaipan alla on kaksi kerrosta. Mitä ne ovat?</w:t>
      </w:r>
    </w:p>
    <w:p>
      <w:r>
        <w:rPr>
          <w:b/>
        </w:rPr>
        <w:t xml:space="preserve">Esimerkki 3.1268</w:t>
      </w:r>
    </w:p>
    <w:p>
      <w:r>
        <w:t xml:space="preserve">Mitä tapahtuu luvulle uh normi, kun luku kerrotaan Q:lla?</w:t>
      </w:r>
    </w:p>
    <w:p>
      <w:r>
        <w:rPr>
          <w:b/>
        </w:rPr>
        <w:t xml:space="preserve">Tulos</w:t>
      </w:r>
    </w:p>
    <w:p>
      <w:r>
        <w:t xml:space="preserve">Mitä tapahtuu normille, kun luku kerrotaan Q:lla?</w:t>
      </w:r>
    </w:p>
    <w:p>
      <w:r>
        <w:rPr>
          <w:b/>
        </w:rPr>
        <w:t xml:space="preserve">Esimerkki 3.1269</w:t>
      </w:r>
    </w:p>
    <w:p>
      <w:r>
        <w:t xml:space="preserve">Nilviäiset tai ei tehdä, että sienet on kolme pääsolukerrosta ja ei mitä?</w:t>
      </w:r>
    </w:p>
    <w:p>
      <w:r>
        <w:rPr>
          <w:b/>
        </w:rPr>
        <w:t xml:space="preserve">Tulos</w:t>
      </w:r>
    </w:p>
    <w:p>
      <w:r>
        <w:t xml:space="preserve">Sienillä on kolme pääsolukerrosta ja ei mitä?</w:t>
      </w:r>
    </w:p>
    <w:p>
      <w:r>
        <w:rPr>
          <w:b/>
        </w:rPr>
        <w:t xml:space="preserve">Esimerkki 3.1270</w:t>
      </w:r>
    </w:p>
    <w:p>
      <w:r>
        <w:t xml:space="preserve">Kuinka monta staattikystaa, ei, tarkoitan kammiriviä, on olemassa?</w:t>
      </w:r>
    </w:p>
    <w:p>
      <w:r>
        <w:rPr>
          <w:b/>
        </w:rPr>
        <w:t xml:space="preserve">Tulos</w:t>
      </w:r>
    </w:p>
    <w:p>
      <w:r>
        <w:t xml:space="preserve">Kuinka monta riviä kampoja on?</w:t>
      </w:r>
    </w:p>
    <w:p>
      <w:r>
        <w:rPr>
          <w:b/>
        </w:rPr>
        <w:t xml:space="preserve">Esimerkki 3.1271</w:t>
      </w:r>
    </w:p>
    <w:p>
      <w:r>
        <w:t xml:space="preserve">Mitä toteutettiin X.25 rajapinta ei perua, että kertoa minulle, mikä auttoi X.25 verkkojen?</w:t>
      </w:r>
    </w:p>
    <w:p>
      <w:r>
        <w:rPr>
          <w:b/>
        </w:rPr>
        <w:t xml:space="preserve">Tulos</w:t>
      </w:r>
    </w:p>
    <w:p>
      <w:r>
        <w:t xml:space="preserve">Mikä auttoi X.25-verkkoja?</w:t>
      </w:r>
    </w:p>
    <w:p>
      <w:r>
        <w:rPr>
          <w:b/>
        </w:rPr>
        <w:t xml:space="preserve">Esimerkki 3.1272</w:t>
      </w:r>
    </w:p>
    <w:p>
      <w:r>
        <w:t xml:space="preserve">Mikä aiheuttaa kohonneita hormonitasoja, hyvin D-vitamiinitasoja vanhuksilla?</w:t>
      </w:r>
    </w:p>
    <w:p>
      <w:r>
        <w:rPr>
          <w:b/>
        </w:rPr>
        <w:t xml:space="preserve">Tulos</w:t>
      </w:r>
    </w:p>
    <w:p>
      <w:r>
        <w:t xml:space="preserve">Mikä aiheuttaa kohonneita D-vitamiinitasoja vanhuksilla?</w:t>
      </w:r>
    </w:p>
    <w:p>
      <w:r>
        <w:rPr>
          <w:b/>
        </w:rPr>
        <w:t xml:space="preserve">Esimerkki 3.1273</w:t>
      </w:r>
    </w:p>
    <w:p>
      <w:r>
        <w:t xml:space="preserve">Miksi ihmiset voivat... Mitkä asiat eivät voi estää naisia työskentelemästä kodin ulkopuolella tai saamasta koulutusta?</w:t>
      </w:r>
    </w:p>
    <w:p>
      <w:r>
        <w:rPr>
          <w:b/>
        </w:rPr>
        <w:t xml:space="preserve">Tulos</w:t>
      </w:r>
    </w:p>
    <w:p>
      <w:r>
        <w:t xml:space="preserve">Mitkä asiat eivät voi estää naisia työskentelemästä kodin ulkopuolella tai saamasta koulutusta?</w:t>
      </w:r>
    </w:p>
    <w:p>
      <w:r>
        <w:rPr>
          <w:b/>
        </w:rPr>
        <w:t xml:space="preserve">Esimerkki 3.1274</w:t>
      </w:r>
    </w:p>
    <w:p>
      <w:r>
        <w:t xml:space="preserve">Millä tai pikemminkin millä ehdolla elementti on redusoitumaton?</w:t>
      </w:r>
    </w:p>
    <w:p>
      <w:r>
        <w:rPr>
          <w:b/>
        </w:rPr>
        <w:t xml:space="preserve">Tulos</w:t>
      </w:r>
    </w:p>
    <w:p>
      <w:r>
        <w:t xml:space="preserve">Millä edellytyksellä alkuaine on redusoitumaton?</w:t>
      </w:r>
    </w:p>
    <w:p>
      <w:r>
        <w:rPr>
          <w:b/>
        </w:rPr>
        <w:t xml:space="preserve">Esimerkki 3.1275</w:t>
      </w:r>
    </w:p>
    <w:p>
      <w:r>
        <w:t xml:space="preserve">Mikä vaste ei ole molekyylejä vastaan, jotka edistävät tulehdusta, on korkeimmillaan valveillaoloaikana?</w:t>
      </w:r>
    </w:p>
    <w:p>
      <w:r>
        <w:rPr>
          <w:b/>
        </w:rPr>
        <w:t xml:space="preserve">Tulos</w:t>
      </w:r>
    </w:p>
    <w:p>
      <w:r>
        <w:t xml:space="preserve">Mitkä tulehdusta edistävät molekyylit ovat suurimmillaan valveillaoloaikana?</w:t>
      </w:r>
    </w:p>
    <w:p>
      <w:r>
        <w:rPr>
          <w:b/>
        </w:rPr>
        <w:t xml:space="preserve">Esimerkki 3.1276</w:t>
      </w:r>
    </w:p>
    <w:p>
      <w:r>
        <w:t xml:space="preserve">Milloin alkoi Song-dynastia, ei, oikeastaan Jin-dynastia, milloin se alkoi?</w:t>
      </w:r>
    </w:p>
    <w:p>
      <w:r>
        <w:rPr>
          <w:b/>
        </w:rPr>
        <w:t xml:space="preserve">Tulos</w:t>
      </w:r>
    </w:p>
    <w:p>
      <w:r>
        <w:t xml:space="preserve">Milloin Jin-dynastia alkoi?</w:t>
      </w:r>
    </w:p>
    <w:p>
      <w:r>
        <w:rPr>
          <w:b/>
        </w:rPr>
        <w:t xml:space="preserve">Esimerkki 3.1277</w:t>
      </w:r>
    </w:p>
    <w:p>
      <w:r>
        <w:t xml:space="preserve">työpaikat alkavat vähentyä, ei odota, lisääntyä Millä alalla?</w:t>
      </w:r>
    </w:p>
    <w:p>
      <w:r>
        <w:rPr>
          <w:b/>
        </w:rPr>
        <w:t xml:space="preserve">Tulos</w:t>
      </w:r>
    </w:p>
    <w:p>
      <w:r>
        <w:t xml:space="preserve">Millä alalla työpaikat alkavat lisääntyä?</w:t>
      </w:r>
    </w:p>
    <w:p>
      <w:r>
        <w:rPr>
          <w:b/>
        </w:rPr>
        <w:t xml:space="preserve">Esimerkki 3.1278</w:t>
      </w:r>
    </w:p>
    <w:p>
      <w:r>
        <w:t xml:space="preserve">Galileo, odota, Newton oli tärkeä tekijä kuvaamaan putoavan minkä ominaispiirteet?</w:t>
      </w:r>
    </w:p>
    <w:p>
      <w:r>
        <w:rPr>
          <w:b/>
        </w:rPr>
        <w:t xml:space="preserve">Tulos</w:t>
      </w:r>
    </w:p>
    <w:p>
      <w:r>
        <w:t xml:space="preserve">Newton oli keskeinen tekijä kuvaamaan putoavan minkä ominaisuuksia?</w:t>
      </w:r>
    </w:p>
    <w:p>
      <w:r>
        <w:rPr>
          <w:b/>
        </w:rPr>
        <w:t xml:space="preserve">Esimerkki 3.1279</w:t>
      </w:r>
    </w:p>
    <w:p>
      <w:r>
        <w:t xml:space="preserve">Minkä ryhmän tai miten Camden 28 kuvaili toimiaan tuomioistuimelle?</w:t>
      </w:r>
    </w:p>
    <w:p>
      <w:r>
        <w:rPr>
          <w:b/>
        </w:rPr>
        <w:t xml:space="preserve">Tulos</w:t>
      </w:r>
    </w:p>
    <w:p>
      <w:r>
        <w:t xml:space="preserve">Miten Camden 28 kuvaili toimintaansa tuomioistuimelle?</w:t>
      </w:r>
    </w:p>
    <w:p>
      <w:r>
        <w:rPr>
          <w:b/>
        </w:rPr>
        <w:t xml:space="preserve">Esimerkki 3.1280</w:t>
      </w:r>
    </w:p>
    <w:p>
      <w:r>
        <w:t xml:space="preserve">Missä lääkärin oma etu voi olla ristiriidassa potilaan edun kanssa?</w:t>
      </w:r>
    </w:p>
    <w:p>
      <w:r>
        <w:rPr>
          <w:b/>
        </w:rPr>
        <w:t xml:space="preserve">Tulos</w:t>
      </w:r>
    </w:p>
    <w:p>
      <w:r>
        <w:t xml:space="preserve">Missä tapauksissa lääkärin oma etu saattaa olla ristiriidassa potilaan edun kanssa?</w:t>
      </w:r>
    </w:p>
    <w:p>
      <w:r>
        <w:rPr>
          <w:b/>
        </w:rPr>
        <w:t xml:space="preserve">Esimerkki 3.1281</w:t>
      </w:r>
    </w:p>
    <w:p>
      <w:r>
        <w:t xml:space="preserve">Mikä teoreema, oi odota, mikä on yksi funktio, joka alkuluvuilla on, mutta 1:llä ei ole?</w:t>
      </w:r>
    </w:p>
    <w:p>
      <w:r>
        <w:rPr>
          <w:b/>
        </w:rPr>
        <w:t xml:space="preserve">Tulos</w:t>
      </w:r>
    </w:p>
    <w:p>
      <w:r>
        <w:t xml:space="preserve">Mikä on yksi funktio, joka alkuluvuilla on, mutta 1:llä ei ole?</w:t>
      </w:r>
    </w:p>
    <w:p>
      <w:r>
        <w:rPr>
          <w:b/>
        </w:rPr>
        <w:t xml:space="preserve">Esimerkki 3.1282</w:t>
      </w:r>
    </w:p>
    <w:p>
      <w:r>
        <w:t xml:space="preserve">Milloin oli saarto tai Etelä-Afrikasta luopuminen -liike?</w:t>
      </w:r>
    </w:p>
    <w:p>
      <w:r>
        <w:rPr>
          <w:b/>
        </w:rPr>
        <w:t xml:space="preserve">Tulos</w:t>
      </w:r>
    </w:p>
    <w:p>
      <w:r>
        <w:t xml:space="preserve">Milloin oli Etelä-Afrikasta luopumista koskeva liike?</w:t>
      </w:r>
    </w:p>
    <w:p>
      <w:r>
        <w:rPr>
          <w:b/>
        </w:rPr>
        <w:t xml:space="preserve">Esimerkki 3.1283</w:t>
      </w:r>
    </w:p>
    <w:p>
      <w:r>
        <w:t xml:space="preserve">Mihin rakennusalaan kuuluvat suuret julkiset työt, padot, sillat, maantiet, vesi- ja jätevesihuolto sekä yleishyödyllisten palvelujen jakelu?</w:t>
      </w:r>
    </w:p>
    <w:p>
      <w:r>
        <w:rPr>
          <w:b/>
        </w:rPr>
        <w:t xml:space="preserve">Tulos</w:t>
      </w:r>
    </w:p>
    <w:p>
      <w:r>
        <w:t xml:space="preserve">Mihin rakennusalaan kuuluvat suuret julkiset rakennustyöt, padot, sillat, valtatiet, vesi- ja jätevesihuolto sekä yleishyödyllisten laitosten jakelu?</w:t>
      </w:r>
    </w:p>
    <w:p>
      <w:r>
        <w:rPr>
          <w:b/>
        </w:rPr>
        <w:t xml:space="preserve">Esimerkki 3.1284</w:t>
      </w:r>
    </w:p>
    <w:p>
      <w:r>
        <w:t xml:space="preserve">Yhteisen er:n kanssa mitä jatkuu, kunnes rakennus on vakiintunut ja tunnustettu?</w:t>
      </w:r>
    </w:p>
    <w:p>
      <w:r>
        <w:rPr>
          <w:b/>
        </w:rPr>
        <w:t xml:space="preserve">Tulos</w:t>
      </w:r>
    </w:p>
    <w:p>
      <w:r>
        <w:t xml:space="preserve">Mikä jatkuu, kunnes rakennus on vakiintunut ja tunnustettu?</w:t>
      </w:r>
    </w:p>
    <w:p>
      <w:r>
        <w:rPr>
          <w:b/>
        </w:rPr>
        <w:t xml:space="preserve">Esimerkki 3.1285</w:t>
      </w:r>
    </w:p>
    <w:p>
      <w:r>
        <w:t xml:space="preserve">Mitä maata Kuuban lisäksi Yhdysvallat yritti tukea eikä pikemminkin liittää vuonna 1898?</w:t>
      </w:r>
    </w:p>
    <w:p>
      <w:r>
        <w:rPr>
          <w:b/>
        </w:rPr>
        <w:t xml:space="preserve">Tulos</w:t>
      </w:r>
    </w:p>
    <w:p>
      <w:r>
        <w:t xml:space="preserve">Mitä maata Kuuban lisäksi Yhdysvallat yritti liittää itseensä vuonna 1898?</w:t>
      </w:r>
    </w:p>
    <w:p>
      <w:r>
        <w:rPr>
          <w:b/>
        </w:rPr>
        <w:t xml:space="preserve">Esimerkki 3.1286</w:t>
      </w:r>
    </w:p>
    <w:p>
      <w:r>
        <w:t xml:space="preserve">Mitä tai mitä on rakennusgeologia?</w:t>
      </w:r>
    </w:p>
    <w:p>
      <w:r>
        <w:rPr>
          <w:b/>
        </w:rPr>
        <w:t xml:space="preserve">Tulos</w:t>
      </w:r>
    </w:p>
    <w:p>
      <w:r>
        <w:t xml:space="preserve">Mitä on rakennusgeologia?</w:t>
      </w:r>
    </w:p>
    <w:p>
      <w:r>
        <w:rPr>
          <w:b/>
        </w:rPr>
        <w:t xml:space="preserve">Esimerkki 3.1287</w:t>
      </w:r>
    </w:p>
    <w:p>
      <w:r>
        <w:t xml:space="preserve">Kuinka paljon satoi vuonna 1885 eikä vuonna um 1962?</w:t>
      </w:r>
    </w:p>
    <w:p>
      <w:r>
        <w:rPr>
          <w:b/>
        </w:rPr>
        <w:t xml:space="preserve">Tulos</w:t>
      </w:r>
    </w:p>
    <w:p>
      <w:r>
        <w:t xml:space="preserve">Kuinka paljon satoi vuonna 1962?</w:t>
      </w:r>
    </w:p>
    <w:p>
      <w:r>
        <w:rPr>
          <w:b/>
        </w:rPr>
        <w:t xml:space="preserve">Esimerkki 3.1288</w:t>
      </w:r>
    </w:p>
    <w:p>
      <w:r>
        <w:t xml:space="preserve">Mikä toksiini aiheuttaa kohdesolussa toimintahäiriön ei ei apoptoosia?</w:t>
      </w:r>
    </w:p>
    <w:p>
      <w:r>
        <w:rPr>
          <w:b/>
        </w:rPr>
        <w:t xml:space="preserve">Tulos</w:t>
      </w:r>
    </w:p>
    <w:p>
      <w:r>
        <w:t xml:space="preserve">Mikä toksiini aiheuttaa kohdesolun apoptoosin?</w:t>
      </w:r>
    </w:p>
    <w:p>
      <w:r>
        <w:rPr>
          <w:b/>
        </w:rPr>
        <w:t xml:space="preserve">Esimerkki 3.1289</w:t>
      </w:r>
    </w:p>
    <w:p>
      <w:r>
        <w:t xml:space="preserve">Lakiesityksen 2. vaihe on se, jossa lakiesityksestä vastaava ministeri tai jäsen esittelee lakiesityksen virallisesti oh ei kuka on vastuussa lakiesityksestä?</w:t>
      </w:r>
    </w:p>
    <w:p>
      <w:r>
        <w:rPr>
          <w:b/>
        </w:rPr>
        <w:t xml:space="preserve">Tulos</w:t>
      </w:r>
    </w:p>
    <w:p>
      <w:r>
        <w:t xml:space="preserve">Lakiehdotuksen 2. vaihe on se, missä kuka on vastuussa lakiehdotuksesta?</w:t>
      </w:r>
    </w:p>
    <w:p>
      <w:r>
        <w:rPr>
          <w:b/>
        </w:rPr>
        <w:t xml:space="preserve">Esimerkki 3.1290</w:t>
      </w:r>
    </w:p>
    <w:p>
      <w:r>
        <w:t xml:space="preserve">Mikä on toinen, ei, anna minun kysyä sinulta, Eratosthenesin seula ei olisi voimassa, jos mikä olisi totta?</w:t>
      </w:r>
    </w:p>
    <w:p>
      <w:r>
        <w:rPr>
          <w:b/>
        </w:rPr>
        <w:t xml:space="preserve">Tulos</w:t>
      </w:r>
    </w:p>
    <w:p>
      <w:r>
        <w:t xml:space="preserve">Eratostenesin seula ei olisi pätevä, jos mikä olisi totta?</w:t>
      </w:r>
    </w:p>
    <w:p>
      <w:r>
        <w:rPr>
          <w:b/>
        </w:rPr>
        <w:t xml:space="preserve">Esimerkki 3.1291</w:t>
      </w:r>
    </w:p>
    <w:p>
      <w:r>
        <w:t xml:space="preserve">Kuinka monta vuotta on ollut olemassa imperialistisia käytäntöjä, jotka on liitetty tai joita ei ole tehty?</w:t>
      </w:r>
    </w:p>
    <w:p>
      <w:r>
        <w:rPr>
          <w:b/>
        </w:rPr>
        <w:t xml:space="preserve">Tulos</w:t>
      </w:r>
    </w:p>
    <w:p>
      <w:r>
        <w:t xml:space="preserve">Kuinka monta vuotta imperialistisia käytäntöjä on ollut olemassa?</w:t>
      </w:r>
    </w:p>
    <w:p>
      <w:r>
        <w:rPr>
          <w:b/>
        </w:rPr>
        <w:t xml:space="preserve">Esimerkki 3.1292</w:t>
      </w:r>
    </w:p>
    <w:p>
      <w:r>
        <w:t xml:space="preserve">Kuka johtaa Ersatzschulen, anteeksi Sonderungsverbot?</w:t>
      </w:r>
    </w:p>
    <w:p>
      <w:r>
        <w:rPr>
          <w:b/>
        </w:rPr>
        <w:t xml:space="preserve">Tulos</w:t>
      </w:r>
    </w:p>
    <w:p>
      <w:r>
        <w:t xml:space="preserve">Kuka johtaa Sonderungsverbotia?</w:t>
      </w:r>
    </w:p>
    <w:p>
      <w:r>
        <w:rPr>
          <w:b/>
        </w:rPr>
        <w:t xml:space="preserve">Esimerkki 3.1293</w:t>
      </w:r>
    </w:p>
    <w:p>
      <w:r>
        <w:t xml:space="preserve">Nuoret platyctenidit ei wow Mistä suvusta puuttuvat lonkerot ja tupet?</w:t>
      </w:r>
    </w:p>
    <w:p>
      <w:r>
        <w:rPr>
          <w:b/>
        </w:rPr>
        <w:t xml:space="preserve">Tulos</w:t>
      </w:r>
    </w:p>
    <w:p>
      <w:r>
        <w:t xml:space="preserve">Mistä suvusta puuttuvat lonkerot ja tupet?</w:t>
      </w:r>
    </w:p>
    <w:p>
      <w:r>
        <w:rPr>
          <w:b/>
        </w:rPr>
        <w:t xml:space="preserve">Esimerkki 3.1294</w:t>
      </w:r>
    </w:p>
    <w:p>
      <w:r>
        <w:t xml:space="preserve">Mikä johti Cumberlandin herttuan nousuun valtaan sotilaallisena neuvonantajana sorry no Newcastlen?</w:t>
      </w:r>
    </w:p>
    <w:p>
      <w:r>
        <w:rPr>
          <w:b/>
        </w:rPr>
        <w:t xml:space="preserve">Tulos</w:t>
      </w:r>
    </w:p>
    <w:p>
      <w:r>
        <w:t xml:space="preserve">Mikä johti Newcastlen nousuun valtaan sotilasneuvonantajana?</w:t>
      </w:r>
    </w:p>
    <w:p>
      <w:r>
        <w:rPr>
          <w:b/>
        </w:rPr>
        <w:t xml:space="preserve">Esimerkki 3.1295</w:t>
      </w:r>
    </w:p>
    <w:p>
      <w:r>
        <w:t xml:space="preserve">Minkälaisia tavoitteita yleensä tehdään kiertämällä lakia, ei, ei, ei, ei tavoitteita, vaan sellaisia toimia, joita joskus toteutetaan kansalaistottelemattomuudessa?</w:t>
      </w:r>
    </w:p>
    <w:p>
      <w:r>
        <w:rPr>
          <w:b/>
        </w:rPr>
        <w:t xml:space="preserve">Tulos</w:t>
      </w:r>
    </w:p>
    <w:p>
      <w:r>
        <w:t xml:space="preserve">Minkälaisia toimia tehdään joskus kansalaistottelemattomuudessa?</w:t>
      </w:r>
    </w:p>
    <w:p>
      <w:r>
        <w:rPr>
          <w:b/>
        </w:rPr>
        <w:t xml:space="preserve">Esimerkki 3.1296</w:t>
      </w:r>
    </w:p>
    <w:p>
      <w:r>
        <w:t xml:space="preserve">Millaisia myrskyjä on kesällä tai siis syksyllä?</w:t>
      </w:r>
    </w:p>
    <w:p>
      <w:r>
        <w:rPr>
          <w:b/>
        </w:rPr>
        <w:t xml:space="preserve">Tulos</w:t>
      </w:r>
    </w:p>
    <w:p>
      <w:r>
        <w:t xml:space="preserve">Millaisia myrskyjä esiintyy syksyllä?</w:t>
      </w:r>
    </w:p>
    <w:p>
      <w:r>
        <w:rPr>
          <w:b/>
        </w:rPr>
        <w:t xml:space="preserve">Esimerkki 3.1297</w:t>
      </w:r>
    </w:p>
    <w:p>
      <w:r>
        <w:t xml:space="preserve">Miten, anteeksi, tarkoitin, eivätkö mongolien varuskuntaperheet tienanneet rahaa?</w:t>
      </w:r>
    </w:p>
    <w:p>
      <w:r>
        <w:rPr>
          <w:b/>
        </w:rPr>
        <w:t xml:space="preserve">Tulos</w:t>
      </w:r>
    </w:p>
    <w:p>
      <w:r>
        <w:t xml:space="preserve">Miten mongolien varuskuntaperheet eivät tienanneet rahaa?</w:t>
      </w:r>
    </w:p>
    <w:p>
      <w:r>
        <w:rPr>
          <w:b/>
        </w:rPr>
        <w:t xml:space="preserve">Esimerkki 3.1298</w:t>
      </w:r>
    </w:p>
    <w:p>
      <w:r>
        <w:t xml:space="preserve">Mikä tai mikä ei tee sitä, että mikä divisioona tarjoaa useamman kuin yhden opintohaaran, joka ei sovi yhteen muiden neljän kanssa?</w:t>
      </w:r>
    </w:p>
    <w:p>
      <w:r>
        <w:rPr>
          <w:b/>
        </w:rPr>
        <w:t xml:space="preserve">Tulos</w:t>
      </w:r>
    </w:p>
    <w:p>
      <w:r>
        <w:t xml:space="preserve">Millä osastolla on enemmän kuin yksi opintosuunta, joka ei sovi yhteen neljän muun kanssa?</w:t>
      </w:r>
    </w:p>
    <w:p>
      <w:r>
        <w:rPr>
          <w:b/>
        </w:rPr>
        <w:t xml:space="preserve">Esimerkki 3.1299</w:t>
      </w:r>
    </w:p>
    <w:p>
      <w:r>
        <w:t xml:space="preserve">Mitä kaikki roomalaiskatoliset ryhmät, tarkoitan siis koulut, opettavat?</w:t>
      </w:r>
    </w:p>
    <w:p>
      <w:r>
        <w:rPr>
          <w:b/>
        </w:rPr>
        <w:t xml:space="preserve">Tulos</w:t>
      </w:r>
    </w:p>
    <w:p>
      <w:r>
        <w:t xml:space="preserve">Mitä kaikki roomalaiskatoliset koulut opettavat?</w:t>
      </w:r>
    </w:p>
    <w:p>
      <w:r>
        <w:rPr>
          <w:b/>
        </w:rPr>
        <w:t xml:space="preserve">Esimerkki 3.1300</w:t>
      </w:r>
    </w:p>
    <w:p>
      <w:r>
        <w:t xml:space="preserve">Mikä keskeinen termi on tyypillisesti määritelty yhteydessä tarkoitan on erilainen kuin perustuslaillinen umpikuja?</w:t>
      </w:r>
    </w:p>
    <w:p>
      <w:r>
        <w:rPr>
          <w:b/>
        </w:rPr>
        <w:t xml:space="preserve">Tulos</w:t>
      </w:r>
    </w:p>
    <w:p>
      <w:r>
        <w:t xml:space="preserve">Perustuslaillinen umpikuja eroaa mistä keskeisestä termistä?</w:t>
      </w:r>
    </w:p>
    <w:p>
      <w:r>
        <w:rPr>
          <w:b/>
        </w:rPr>
        <w:t xml:space="preserve">Esimerkki 3.1301</w:t>
      </w:r>
    </w:p>
    <w:p>
      <w:r>
        <w:t xml:space="preserve">Milloin Espanjassa tai pikemminkin Euroopassa oli viimeksi suuri epidemia?</w:t>
      </w:r>
    </w:p>
    <w:p>
      <w:r>
        <w:rPr>
          <w:b/>
        </w:rPr>
        <w:t xml:space="preserve">Tulos</w:t>
      </w:r>
    </w:p>
    <w:p>
      <w:r>
        <w:t xml:space="preserve">Milloin Euroopassa oli viimeksi suuri epidemia?</w:t>
      </w:r>
    </w:p>
    <w:p>
      <w:r>
        <w:rPr>
          <w:b/>
        </w:rPr>
        <w:t xml:space="preserve">Esimerkki 3.1302</w:t>
      </w:r>
    </w:p>
    <w:p>
      <w:r>
        <w:t xml:space="preserve">Millä keinoin edunvalvontaa yleensä harjoitetaan, tarkoitan imperialismia?</w:t>
      </w:r>
    </w:p>
    <w:p>
      <w:r>
        <w:rPr>
          <w:b/>
        </w:rPr>
        <w:t xml:space="preserve">Tulos</w:t>
      </w:r>
    </w:p>
    <w:p>
      <w:r>
        <w:t xml:space="preserve">Millä keinoin imperialismia yleensä hallinnoidaan?</w:t>
      </w:r>
    </w:p>
    <w:p>
      <w:r>
        <w:rPr>
          <w:b/>
        </w:rPr>
        <w:t xml:space="preserve">Esimerkki 3.1303</w:t>
      </w:r>
    </w:p>
    <w:p>
      <w:r>
        <w:t xml:space="preserve">Newtonin kolmannen lain analyysi ei väittää kiihtyvyyden olevan suoraan verrannollinen mihin?</w:t>
      </w:r>
    </w:p>
    <w:p>
      <w:r>
        <w:rPr>
          <w:b/>
        </w:rPr>
        <w:t xml:space="preserve">Tulos</w:t>
      </w:r>
    </w:p>
    <w:p>
      <w:r>
        <w:t xml:space="preserve">Newtonin kolmannen lain mukaan kiihtyvyys on suoraan verrannollinen mihin?</w:t>
      </w:r>
    </w:p>
    <w:p>
      <w:r>
        <w:rPr>
          <w:b/>
        </w:rPr>
        <w:t xml:space="preserve">Esimerkki 3.1304</w:t>
      </w:r>
    </w:p>
    <w:p>
      <w:r>
        <w:t xml:space="preserve">Missä dynastiassa Yan Shi tai ei tehnyt, että Tianze kuoli?</w:t>
      </w:r>
    </w:p>
    <w:p>
      <w:r>
        <w:rPr>
          <w:b/>
        </w:rPr>
        <w:t xml:space="preserve">Tulos</w:t>
      </w:r>
    </w:p>
    <w:p>
      <w:r>
        <w:t xml:space="preserve">Missä dynastiassa Tianze kuoli?</w:t>
      </w:r>
    </w:p>
    <w:p>
      <w:r>
        <w:rPr>
          <w:b/>
        </w:rPr>
        <w:t xml:space="preserve">Esimerkki 3.1305</w:t>
      </w:r>
    </w:p>
    <w:p>
      <w:r>
        <w:t xml:space="preserve">Mitä Yhdistyneet Kansakunnat on väittänyt, ei anteeksi odota, ei ole väittänyt ISILin olevan?</w:t>
      </w:r>
    </w:p>
    <w:p>
      <w:r>
        <w:rPr>
          <w:b/>
        </w:rPr>
        <w:t xml:space="preserve">Tulos</w:t>
      </w:r>
    </w:p>
    <w:p>
      <w:r>
        <w:t xml:space="preserve">Mitä Yhdistyneet Kansakunnat ei ole väittänyt ISILin olevan?</w:t>
      </w:r>
    </w:p>
    <w:p>
      <w:r>
        <w:rPr>
          <w:b/>
        </w:rPr>
        <w:t xml:space="preserve">Esimerkki 3.1306</w:t>
      </w:r>
    </w:p>
    <w:p>
      <w:r>
        <w:t xml:space="preserve">Milloin ja minä vuonna J.I. Pontanus syntyi?</w:t>
      </w:r>
    </w:p>
    <w:p>
      <w:r>
        <w:rPr>
          <w:b/>
        </w:rPr>
        <w:t xml:space="preserve">Tulos</w:t>
      </w:r>
    </w:p>
    <w:p>
      <w:r>
        <w:t xml:space="preserve">Minä vuonna J.I. Pontanus syntyi?</w:t>
      </w:r>
    </w:p>
    <w:p>
      <w:r>
        <w:rPr>
          <w:b/>
        </w:rPr>
        <w:t xml:space="preserve">Esimerkki 3.1307</w:t>
      </w:r>
    </w:p>
    <w:p>
      <w:r>
        <w:t xml:space="preserve">Mitä Veikselin tasangon korkeimmalla tasolla on, raaputtakaa se ja kertokaa minulle, mitä tällä hetkellä tulvivalla terassilla on, joka on vielä näkyvissä?</w:t>
      </w:r>
    </w:p>
    <w:p>
      <w:r>
        <w:rPr>
          <w:b/>
        </w:rPr>
        <w:t xml:space="preserve">Tulos</w:t>
      </w:r>
    </w:p>
    <w:p>
      <w:r>
        <w:t xml:space="preserve">Mitä tällä hetkellä tulvivalla terassilla on vielä näkyvissä?</w:t>
      </w:r>
    </w:p>
    <w:p>
      <w:r>
        <w:rPr>
          <w:b/>
        </w:rPr>
        <w:t xml:space="preserve">Esimerkki 3.1308</w:t>
      </w:r>
    </w:p>
    <w:p>
      <w:r>
        <w:t xml:space="preserve">Mikä ei tee sitä, että mitä syntyi viimeisimmissä selkärankaisissa?</w:t>
      </w:r>
    </w:p>
    <w:p>
      <w:r>
        <w:rPr>
          <w:b/>
        </w:rPr>
        <w:t xml:space="preserve">Tulos</w:t>
      </w:r>
    </w:p>
    <w:p>
      <w:r>
        <w:t xml:space="preserve">Mitä syntyi viimeisimmissä selkärankaisissa?</w:t>
      </w:r>
    </w:p>
    <w:p>
      <w:r>
        <w:rPr>
          <w:b/>
        </w:rPr>
        <w:t xml:space="preserve">Esimerkki 3.1309</w:t>
      </w:r>
    </w:p>
    <w:p>
      <w:r>
        <w:t xml:space="preserve">Kuka muotoili ei Mikä muu tiedemies vaikutti Frank Burnetiin, kun hän muotoili teoriaansa koskemattomuudesta?</w:t>
      </w:r>
    </w:p>
    <w:p>
      <w:r>
        <w:rPr>
          <w:b/>
        </w:rPr>
        <w:t xml:space="preserve">Tulos</w:t>
      </w:r>
    </w:p>
    <w:p>
      <w:r>
        <w:t xml:space="preserve">Kuka muu tiedemies vaikutti Frank Burnetiin, kun tämä muotoili teoriaansa koskemattomuudesta?</w:t>
      </w:r>
    </w:p>
    <w:p>
      <w:r>
        <w:rPr>
          <w:b/>
        </w:rPr>
        <w:t xml:space="preserve">Esimerkki 3.1310</w:t>
      </w:r>
    </w:p>
    <w:p>
      <w:r>
        <w:t xml:space="preserve">Mitä Kublai Khanin seuraajat eivät olleet Yuanin armeijat liian heikkoja pysäyttääkseen?</w:t>
      </w:r>
    </w:p>
    <w:p>
      <w:r>
        <w:rPr>
          <w:b/>
        </w:rPr>
        <w:t xml:space="preserve">Tulos</w:t>
      </w:r>
    </w:p>
    <w:p>
      <w:r>
        <w:t xml:space="preserve">Mitä Yuanin armeijat olivat liian heikkoja pysäyttämään?</w:t>
      </w:r>
    </w:p>
    <w:p>
      <w:r>
        <w:rPr>
          <w:b/>
        </w:rPr>
        <w:t xml:space="preserve">Esimerkki 3.1311</w:t>
      </w:r>
    </w:p>
    <w:p>
      <w:r>
        <w:t xml:space="preserve">Mikä on suurin sademäärä, joka on mitattu yhden kuukauden aikana Fresnossa tai vain 24 tunnin aikana?</w:t>
      </w:r>
    </w:p>
    <w:p>
      <w:r>
        <w:rPr>
          <w:b/>
        </w:rPr>
        <w:t xml:space="preserve">Tulos</w:t>
      </w:r>
    </w:p>
    <w:p>
      <w:r>
        <w:t xml:space="preserve">Mikä on suurin 24 tunnin aikana Fresnossa mitattu sademäärä?</w:t>
      </w:r>
    </w:p>
    <w:p>
      <w:r>
        <w:rPr>
          <w:b/>
        </w:rPr>
        <w:t xml:space="preserve">Esimerkki 3.1312</w:t>
      </w:r>
    </w:p>
    <w:p>
      <w:r>
        <w:t xml:space="preserve">Mihin islamin edistykselliset maltilliset eivät pyri uskomaan, oops, tarkoitan erottamaan?</w:t>
      </w:r>
    </w:p>
    <w:p>
      <w:r>
        <w:rPr>
          <w:b/>
        </w:rPr>
        <w:t xml:space="preserve">Tulos</w:t>
      </w:r>
    </w:p>
    <w:p>
      <w:r>
        <w:t xml:space="preserve">Mitä islamin edistykselliset maltilliset eivät pyri erottamaan toisistaan?</w:t>
      </w:r>
    </w:p>
    <w:p>
      <w:r>
        <w:rPr>
          <w:b/>
        </w:rPr>
        <w:t xml:space="preserve">Esimerkki 3.1313</w:t>
      </w:r>
    </w:p>
    <w:p>
      <w:r>
        <w:t xml:space="preserve">Miksi ei Missä kylmä ja lämmin vesi kohtaavat lämpimän veden?</w:t>
      </w:r>
    </w:p>
    <w:p>
      <w:r>
        <w:rPr>
          <w:b/>
        </w:rPr>
        <w:t xml:space="preserve">Tulos</w:t>
      </w:r>
    </w:p>
    <w:p>
      <w:r>
        <w:t xml:space="preserve">Missä kylmä ja lämmin vesi kohtaavat lämpimän veden?</w:t>
      </w:r>
    </w:p>
    <w:p>
      <w:r>
        <w:rPr>
          <w:b/>
        </w:rPr>
        <w:t xml:space="preserve">Esimerkki 3.1314</w:t>
      </w:r>
    </w:p>
    <w:p>
      <w:r>
        <w:t xml:space="preserve">Rakennustulostusta tutkitaan tai pikemminkin se mahdollistaa pienten liikerakennusten ja yksityisten asuinrakennusten joustavan rakentamisen missä ajassa?</w:t>
      </w:r>
    </w:p>
    <w:p>
      <w:r>
        <w:rPr>
          <w:b/>
        </w:rPr>
        <w:t xml:space="preserve">Tulos</w:t>
      </w:r>
    </w:p>
    <w:p>
      <w:r>
        <w:t xml:space="preserve">Rakennustulostus mahdollistaa pienten liikerakennusten ja yksityisasuntojen joustavan rakentamisen missä ajassa?</w:t>
      </w:r>
    </w:p>
    <w:p>
      <w:r>
        <w:rPr>
          <w:b/>
        </w:rPr>
        <w:t xml:space="preserve">Esimerkki 3.1315</w:t>
      </w:r>
    </w:p>
    <w:p>
      <w:r>
        <w:t xml:space="preserve">Mitä lonkerot on vuorattu?</w:t>
      </w:r>
    </w:p>
    <w:p>
      <w:r>
        <w:rPr>
          <w:b/>
        </w:rPr>
        <w:t xml:space="preserve">Tulos</w:t>
      </w:r>
    </w:p>
    <w:p>
      <w:r>
        <w:t xml:space="preserve">Millä lonkerot on vuorattu?</w:t>
      </w:r>
    </w:p>
    <w:p>
      <w:r>
        <w:rPr>
          <w:b/>
        </w:rPr>
        <w:t xml:space="preserve">Esimerkki 3.1316</w:t>
      </w:r>
    </w:p>
    <w:p>
      <w:r>
        <w:t xml:space="preserve">Mitkä ovat Newtonin toisessa laissa massan ja kiihtyvyyden sorry voiman yksiköt suhteessa mikroskooppiin?</w:t>
      </w:r>
    </w:p>
    <w:p>
      <w:r>
        <w:rPr>
          <w:b/>
        </w:rPr>
        <w:t xml:space="preserve">Tulos</w:t>
      </w:r>
    </w:p>
    <w:p>
      <w:r>
        <w:t xml:space="preserve">Mitkä ovat Newtonin toisen lain mukaiset massan ja voiman yksiköt suhteessa mikroskooppiin?</w:t>
      </w:r>
    </w:p>
    <w:p>
      <w:r>
        <w:rPr>
          <w:b/>
        </w:rPr>
        <w:t xml:space="preserve">Esimerkki 3.1317</w:t>
      </w:r>
    </w:p>
    <w:p>
      <w:r>
        <w:t xml:space="preserve">Kuka ei ollut Kehitys, jonka tutkijat vaikuttivat farmakologian luomiseen keskiaikaisessa islamissa?</w:t>
      </w:r>
    </w:p>
    <w:p>
      <w:r>
        <w:rPr>
          <w:b/>
        </w:rPr>
        <w:t xml:space="preserve">Tulos</w:t>
      </w:r>
    </w:p>
    <w:p>
      <w:r>
        <w:t xml:space="preserve">Minkä tiedemiesten kehitys vaikutti farmakologian luomiseen keskiaikaisessa islamissa?</w:t>
      </w:r>
    </w:p>
    <w:p>
      <w:r>
        <w:rPr>
          <w:b/>
        </w:rPr>
        <w:t xml:space="preserve">Esimerkki 3.1318</w:t>
      </w:r>
    </w:p>
    <w:p>
      <w:r>
        <w:t xml:space="preserve">Kuinka suuri prosenttiosuus brittiläisistä lapsista opiskelee maksullisissa kouluissa GSCE-tasolla, ja kertokaa minulle, kuinka suuri prosenttiosuus Skotlannissa opiskelevista lapsista opiskelee itsenäisissä kouluissa?</w:t>
      </w:r>
    </w:p>
    <w:p>
      <w:r>
        <w:rPr>
          <w:b/>
        </w:rPr>
        <w:t xml:space="preserve">Tulos</w:t>
      </w:r>
    </w:p>
    <w:p>
      <w:r>
        <w:t xml:space="preserve">Kuinka monta prosenttia Skotlannissa koulutettavista lapsista on itsenäisissä kouluissa?</w:t>
      </w:r>
    </w:p>
    <w:p>
      <w:r>
        <w:rPr>
          <w:b/>
        </w:rPr>
        <w:t xml:space="preserve">Esimerkki 3.1319</w:t>
      </w:r>
    </w:p>
    <w:p>
      <w:r>
        <w:t xml:space="preserve">Miten yritykset korvaavat työntekijät laitteilla tai pikemminkin miksi yritykset korvaavat työntekijät laitteilla?</w:t>
      </w:r>
    </w:p>
    <w:p>
      <w:r>
        <w:rPr>
          <w:b/>
        </w:rPr>
        <w:t xml:space="preserve">Tulos</w:t>
      </w:r>
    </w:p>
    <w:p>
      <w:r>
        <w:t xml:space="preserve">Miksi yritykset korvaavat työntekijät laitteilla?</w:t>
      </w:r>
    </w:p>
    <w:p>
      <w:r>
        <w:rPr>
          <w:b/>
        </w:rPr>
        <w:t xml:space="preserve">Esimerkki 3.1320</w:t>
      </w:r>
    </w:p>
    <w:p>
      <w:r>
        <w:t xml:space="preserve">Nimeä jotain, joka on rekonstruoitu ei pahoillani jotain, joka analysoidaan tietokoneilla laboratoriossa?</w:t>
      </w:r>
    </w:p>
    <w:p>
      <w:r>
        <w:rPr>
          <w:b/>
        </w:rPr>
        <w:t xml:space="preserve">Tulos</w:t>
      </w:r>
    </w:p>
    <w:p>
      <w:r>
        <w:t xml:space="preserve">Mikä on esimerkki siitä, mitä tietokoneet analysoivat laboratoriossa?</w:t>
      </w:r>
    </w:p>
    <w:p>
      <w:r>
        <w:rPr>
          <w:b/>
        </w:rPr>
        <w:t xml:space="preserve">Esimerkki 3.1321</w:t>
      </w:r>
    </w:p>
    <w:p>
      <w:r>
        <w:t xml:space="preserve">Kuinka kukaan ei ensin kerro minulle, että fysikaalisista kokeista saatuja tietoja voidaan ekstrapoloida kentälle, jotta voidaan ymmärtää mitä prosesseja?</w:t>
      </w:r>
    </w:p>
    <w:p>
      <w:r>
        <w:rPr>
          <w:b/>
        </w:rPr>
        <w:t xml:space="preserve">Tulos</w:t>
      </w:r>
    </w:p>
    <w:p>
      <w:r>
        <w:t xml:space="preserve">Fysikaalisista kokeista saatuja tietoja voidaan ekstrapoloida kentälle, jotta voidaan ymmärtää mitä prosesseja?</w:t>
      </w:r>
    </w:p>
    <w:p>
      <w:r>
        <w:rPr>
          <w:b/>
        </w:rPr>
        <w:t xml:space="preserve">Esimerkki 3.1322</w:t>
      </w:r>
    </w:p>
    <w:p>
      <w:r>
        <w:t xml:space="preserve">Kuka oli uh rakentaminen, mikä sai asukkaat muuttamaan lähiöistä?</w:t>
      </w:r>
    </w:p>
    <w:p>
      <w:r>
        <w:rPr>
          <w:b/>
        </w:rPr>
        <w:t xml:space="preserve">Tulos</w:t>
      </w:r>
    </w:p>
    <w:p>
      <w:r>
        <w:t xml:space="preserve">Rakentaminen, mikä sai asukkaat muuttamaan lähiöistä?</w:t>
      </w:r>
    </w:p>
    <w:p>
      <w:r>
        <w:rPr>
          <w:b/>
        </w:rPr>
        <w:t xml:space="preserve">Esimerkki 3.1323</w:t>
      </w:r>
    </w:p>
    <w:p>
      <w:r>
        <w:t xml:space="preserve">Kuka johtaa Daeshia tai ei tee siitä Islamilaista valtiota?</w:t>
      </w:r>
    </w:p>
    <w:p>
      <w:r>
        <w:rPr>
          <w:b/>
        </w:rPr>
        <w:t xml:space="preserve">Tulos</w:t>
      </w:r>
    </w:p>
    <w:p>
      <w:r>
        <w:t xml:space="preserve">Kuka johtaa Islamilaista valtiota?</w:t>
      </w:r>
    </w:p>
    <w:p>
      <w:r>
        <w:rPr>
          <w:b/>
        </w:rPr>
        <w:t xml:space="preserve">Esimerkki 3.1324</w:t>
      </w:r>
    </w:p>
    <w:p>
      <w:r>
        <w:t xml:space="preserve">Kenestä, tai pikemminkin mistä, SNP:n enemmistön tuloksen ansiosta voitiin järjestää kansanäänestys?</w:t>
      </w:r>
    </w:p>
    <w:p>
      <w:r>
        <w:rPr>
          <w:b/>
        </w:rPr>
        <w:t xml:space="preserve">Tulos</w:t>
      </w:r>
    </w:p>
    <w:p>
      <w:r>
        <w:t xml:space="preserve">Mistä SNP:n enemmistön tuloksen perusteella voitiin järjestää kansanäänestys?</w:t>
      </w:r>
    </w:p>
    <w:p>
      <w:r>
        <w:rPr>
          <w:b/>
        </w:rPr>
        <w:t xml:space="preserve">Esimerkki 3.1325</w:t>
      </w:r>
    </w:p>
    <w:p>
      <w:r>
        <w:t xml:space="preserve">Milloin FLN ja FIS perustettiin?</w:t>
      </w:r>
    </w:p>
    <w:p>
      <w:r>
        <w:rPr>
          <w:b/>
        </w:rPr>
        <w:t xml:space="preserve">Tulos</w:t>
      </w:r>
    </w:p>
    <w:p>
      <w:r>
        <w:t xml:space="preserve">Milloin FIS perustettiin?</w:t>
      </w:r>
    </w:p>
    <w:p>
      <w:r>
        <w:rPr>
          <w:b/>
        </w:rPr>
        <w:t xml:space="preserve">Esimerkki 3.1326</w:t>
      </w:r>
    </w:p>
    <w:p>
      <w:r>
        <w:t xml:space="preserve">Minkälaiset sairaudet eli häiriöt ovat seurausta yliaktiivisesta immuunivasteesta?</w:t>
      </w:r>
    </w:p>
    <w:p>
      <w:r>
        <w:rPr>
          <w:b/>
        </w:rPr>
        <w:t xml:space="preserve">Tulos</w:t>
      </w:r>
    </w:p>
    <w:p>
      <w:r>
        <w:t xml:space="preserve">Millaiset sairaudet ovat seurausta yliaktiivisesta immuunivasteesta?</w:t>
      </w:r>
    </w:p>
    <w:p>
      <w:r>
        <w:rPr>
          <w:b/>
        </w:rPr>
        <w:t xml:space="preserve">Esimerkki 3.1327</w:t>
      </w:r>
    </w:p>
    <w:p>
      <w:r>
        <w:t xml:space="preserve">Miten pakettikytkentä on ominaista ei odota, kerro vain, kuinka paljon kaistanleveyttä on varattu kullekin viestintäistunnolle?</w:t>
      </w:r>
    </w:p>
    <w:p>
      <w:r>
        <w:rPr>
          <w:b/>
        </w:rPr>
        <w:t xml:space="preserve">Tulos</w:t>
      </w:r>
    </w:p>
    <w:p>
      <w:r>
        <w:t xml:space="preserve">Kuinka paljon kaistanleveyttä on varattu kullekin viestintäistunnolle?</w:t>
      </w:r>
    </w:p>
    <w:p>
      <w:r>
        <w:rPr>
          <w:b/>
        </w:rPr>
        <w:t xml:space="preserve">Esimerkki 3.1328</w:t>
      </w:r>
    </w:p>
    <w:p>
      <w:r>
        <w:t xml:space="preserve">Mikä ajanjakso er miten Rein laajentaa valuma-alueen etelään?</w:t>
      </w:r>
    </w:p>
    <w:p>
      <w:r>
        <w:rPr>
          <w:b/>
        </w:rPr>
        <w:t xml:space="preserve">Tulos</w:t>
      </w:r>
    </w:p>
    <w:p>
      <w:r>
        <w:t xml:space="preserve">Miten Rein laajensi vesistöaluetta etelään?</w:t>
      </w:r>
    </w:p>
    <w:p>
      <w:r>
        <w:rPr>
          <w:b/>
        </w:rPr>
        <w:t xml:space="preserve">Esimerkki 3.1329</w:t>
      </w:r>
    </w:p>
    <w:p>
      <w:r>
        <w:t xml:space="preserve">ammattitaitoisten työntekijöiden läsnäoloon, Millainen vaikutus lukiokoulutusliikkeellä oli?</w:t>
      </w:r>
    </w:p>
    <w:p>
      <w:r>
        <w:rPr>
          <w:b/>
        </w:rPr>
        <w:t xml:space="preserve">Tulos</w:t>
      </w:r>
    </w:p>
    <w:p>
      <w:r>
        <w:t xml:space="preserve">Mikä vaikutus lukiolaiskoulutusliikkeellä oli ammattitaitoisten työntekijöiden läsnäoloon?</w:t>
      </w:r>
    </w:p>
    <w:p>
      <w:r>
        <w:rPr>
          <w:b/>
        </w:rPr>
        <w:t xml:space="preserve">Esimerkki 3.1330</w:t>
      </w:r>
    </w:p>
    <w:p>
      <w:r>
        <w:t xml:space="preserve">Mitä maata on ehdotettu lääkkeiden maahantuontia varten?</w:t>
      </w:r>
    </w:p>
    <w:p>
      <w:r>
        <w:rPr>
          <w:b/>
        </w:rPr>
        <w:t xml:space="preserve">Tulos</w:t>
      </w:r>
    </w:p>
    <w:p>
      <w:r>
        <w:t xml:space="preserve">Mitä maata on ehdotettu lääkkeiden maahantuontia varten?</w:t>
      </w:r>
    </w:p>
    <w:p>
      <w:r>
        <w:rPr>
          <w:b/>
        </w:rPr>
        <w:t xml:space="preserve">Esimerkki 3.1331</w:t>
      </w:r>
    </w:p>
    <w:p>
      <w:r>
        <w:t xml:space="preserve">Mikä on tai ei tee mikä on yliopiston ylläpitämän laitoshoito-ohjelman nimi?</w:t>
      </w:r>
    </w:p>
    <w:p>
      <w:r>
        <w:rPr>
          <w:b/>
        </w:rPr>
        <w:t xml:space="preserve">Tulos</w:t>
      </w:r>
    </w:p>
    <w:p>
      <w:r>
        <w:t xml:space="preserve">Mikä on yliopiston ylläpitämän laitoshoito-ohjelman nimi?</w:t>
      </w:r>
    </w:p>
    <w:p>
      <w:r>
        <w:rPr>
          <w:b/>
        </w:rPr>
        <w:t xml:space="preserve">Esimerkki 3.1332</w:t>
      </w:r>
    </w:p>
    <w:p>
      <w:r>
        <w:t xml:space="preserve">Mitä on demokraattisen ei fundamentalistisen islamismin ja ei-reformistisen islamismin välillä?</w:t>
      </w:r>
    </w:p>
    <w:p>
      <w:r>
        <w:rPr>
          <w:b/>
        </w:rPr>
        <w:t xml:space="preserve">Tulos</w:t>
      </w:r>
    </w:p>
    <w:p>
      <w:r>
        <w:t xml:space="preserve">Mitä fundamentalistisen islamismin ja ei-reformistisen islamismin välillä on?</w:t>
      </w:r>
    </w:p>
    <w:p>
      <w:r>
        <w:rPr>
          <w:b/>
        </w:rPr>
        <w:t xml:space="preserve">Esimerkki 3.1333</w:t>
      </w:r>
    </w:p>
    <w:p>
      <w:r>
        <w:t xml:space="preserve">Mitä anarkistit uskovat tai siis hyväksyvät hallituksen roolista?</w:t>
      </w:r>
    </w:p>
    <w:p>
      <w:r>
        <w:rPr>
          <w:b/>
        </w:rPr>
        <w:t xml:space="preserve">Tulos</w:t>
      </w:r>
    </w:p>
    <w:p>
      <w:r>
        <w:t xml:space="preserve">Mitä anarkistit hyväksyvät hallituksen roolista?</w:t>
      </w:r>
    </w:p>
    <w:p>
      <w:r>
        <w:rPr>
          <w:b/>
        </w:rPr>
        <w:t xml:space="preserve">Esimerkki 3.1334</w:t>
      </w:r>
    </w:p>
    <w:p>
      <w:r>
        <w:t xml:space="preserve">Mikä on paikka ei anteeksi nimi silta, joka yhdistää osat kampuksen Charles-joen?</w:t>
      </w:r>
    </w:p>
    <w:p>
      <w:r>
        <w:rPr>
          <w:b/>
        </w:rPr>
        <w:t xml:space="preserve">Tulos</w:t>
      </w:r>
    </w:p>
    <w:p>
      <w:r>
        <w:t xml:space="preserve">Mikä on sen sillan nimi, joka yhdistää osia Charles-joen kampuksesta?</w:t>
      </w:r>
    </w:p>
    <w:p>
      <w:r>
        <w:rPr>
          <w:b/>
        </w:rPr>
        <w:t xml:space="preserve">Esimerkki 3.1335</w:t>
      </w:r>
    </w:p>
    <w:p>
      <w:r>
        <w:t xml:space="preserve">Clovis Avenue tai oikeastaan Chestnut Avenue kulkee minkä kautta?</w:t>
      </w:r>
    </w:p>
    <w:p>
      <w:r>
        <w:rPr>
          <w:b/>
        </w:rPr>
        <w:t xml:space="preserve">Tulos</w:t>
      </w:r>
    </w:p>
    <w:p>
      <w:r>
        <w:t xml:space="preserve">Chestnut Avenue kulkee minkä läpi?</w:t>
      </w:r>
    </w:p>
    <w:p>
      <w:r>
        <w:rPr>
          <w:b/>
        </w:rPr>
        <w:t xml:space="preserve">Esimerkki 3.1336</w:t>
      </w:r>
    </w:p>
    <w:p>
      <w:r>
        <w:t xml:space="preserve">Mikä tai ei tee sitä, että millä alalla tutkitaan immuunijärjestelmää?</w:t>
      </w:r>
    </w:p>
    <w:p>
      <w:r>
        <w:rPr>
          <w:b/>
        </w:rPr>
        <w:t xml:space="preserve">Tulos</w:t>
      </w:r>
    </w:p>
    <w:p>
      <w:r>
        <w:t xml:space="preserve">Millä alalla tutkitaan immuunijärjestelmää?</w:t>
      </w:r>
    </w:p>
    <w:p>
      <w:r>
        <w:rPr>
          <w:b/>
        </w:rPr>
        <w:t xml:space="preserve">Esimerkki 3.1337</w:t>
      </w:r>
    </w:p>
    <w:p>
      <w:r>
        <w:t xml:space="preserve">Miten Fresnon talvia ei oikeastaan kesiä voisi kuvailla?</w:t>
      </w:r>
    </w:p>
    <w:p>
      <w:r>
        <w:rPr>
          <w:b/>
        </w:rPr>
        <w:t xml:space="preserve">Tulos</w:t>
      </w:r>
    </w:p>
    <w:p>
      <w:r>
        <w:t xml:space="preserve">Miten Fresnon kesiä voisi kuvailla?</w:t>
      </w:r>
    </w:p>
    <w:p>
      <w:r>
        <w:rPr>
          <w:b/>
        </w:rPr>
        <w:t xml:space="preserve">Esimerkki 3.1338</w:t>
      </w:r>
    </w:p>
    <w:p>
      <w:r>
        <w:t xml:space="preserve">Kuinka monta miestä tai pikemminkin kumpaa sukupuolta Jacksonvillessä on enemmän kaikissa ryhmissä?</w:t>
      </w:r>
    </w:p>
    <w:p>
      <w:r>
        <w:rPr>
          <w:b/>
        </w:rPr>
        <w:t xml:space="preserve">Tulos</w:t>
      </w:r>
    </w:p>
    <w:p>
      <w:r>
        <w:t xml:space="preserve">Kumpi sukupuoli on väkirikkaampi kaikissa ryhmissä Jacksonvillessä?</w:t>
      </w:r>
    </w:p>
    <w:p>
      <w:r>
        <w:rPr>
          <w:b/>
        </w:rPr>
        <w:t xml:space="preserve">Esimerkki 3.1339</w:t>
      </w:r>
    </w:p>
    <w:p>
      <w:r>
        <w:t xml:space="preserve">Kuka ei oikeastaan kertonut minulle, minkä Etelä-Afrikan varakonsulin puhetta Harvardin opiskelijat estivät?</w:t>
      </w:r>
    </w:p>
    <w:p>
      <w:r>
        <w:rPr>
          <w:b/>
        </w:rPr>
        <w:t xml:space="preserve">Tulos</w:t>
      </w:r>
    </w:p>
    <w:p>
      <w:r>
        <w:t xml:space="preserve">Minkä Etelä-Afrikan varakonsulin puhetta Harvardin opiskelijat estivät?</w:t>
      </w:r>
    </w:p>
    <w:p>
      <w:r>
        <w:rPr>
          <w:b/>
        </w:rPr>
        <w:t xml:space="preserve">Esimerkki 3.1340</w:t>
      </w:r>
    </w:p>
    <w:p>
      <w:r>
        <w:t xml:space="preserve">Mitä tai pikemminkin mitä suuntaviivoja käytetään IPCC:n arvioinneissa?</w:t>
      </w:r>
    </w:p>
    <w:p>
      <w:r>
        <w:rPr>
          <w:b/>
        </w:rPr>
        <w:t xml:space="preserve">Tulos</w:t>
      </w:r>
    </w:p>
    <w:p>
      <w:r>
        <w:t xml:space="preserve">Mitä ohjeita käytetään IPCC:n arvioinneissa?</w:t>
      </w:r>
    </w:p>
    <w:p>
      <w:r>
        <w:rPr>
          <w:b/>
        </w:rPr>
        <w:t xml:space="preserve">Esimerkki 3.1341</w:t>
      </w:r>
    </w:p>
    <w:p>
      <w:r>
        <w:t xml:space="preserve">Kuka Nobel er mikä taloustieteen Nobelin muistopalkinnon voittaja on myös yliopiston alumnijäsen?</w:t>
      </w:r>
    </w:p>
    <w:p>
      <w:r>
        <w:rPr>
          <w:b/>
        </w:rPr>
        <w:t xml:space="preserve">Tulos</w:t>
      </w:r>
    </w:p>
    <w:p>
      <w:r>
        <w:t xml:space="preserve">Kuka taloustieteen Nobelin muistopalkinnon voittaja on myös yliopiston alumnijäsen?</w:t>
      </w:r>
    </w:p>
    <w:p>
      <w:r>
        <w:rPr>
          <w:b/>
        </w:rPr>
        <w:t xml:space="preserve">Esimerkki 3.1342</w:t>
      </w:r>
    </w:p>
    <w:p>
      <w:r>
        <w:t xml:space="preserve">Mikä tekee evoluutioperiaatteesta, tarkoitan siis evoluutioteoriasta monimutkaisen?</w:t>
      </w:r>
    </w:p>
    <w:p>
      <w:r>
        <w:rPr>
          <w:b/>
        </w:rPr>
        <w:t xml:space="preserve">Tulos</w:t>
      </w:r>
    </w:p>
    <w:p>
      <w:r>
        <w:t xml:space="preserve">Mikä on yksi evoluutioteoriaan liittyvä epävarmuustekijä, joka tekee siitä monimutkaisen?</w:t>
      </w:r>
    </w:p>
    <w:p>
      <w:r>
        <w:rPr>
          <w:b/>
        </w:rPr>
        <w:t xml:space="preserve">Esimerkki 3.1343</w:t>
      </w:r>
    </w:p>
    <w:p>
      <w:r>
        <w:t xml:space="preserve">Minkälainen asema on yksityisen tai julkisen koulun käymisellä Australiassa?</w:t>
      </w:r>
    </w:p>
    <w:p>
      <w:r>
        <w:rPr>
          <w:b/>
        </w:rPr>
        <w:t xml:space="preserve">Tulos</w:t>
      </w:r>
    </w:p>
    <w:p>
      <w:r>
        <w:t xml:space="preserve">Minkälainen asema on julkisessa koulussa käymisellä Australiassa?</w:t>
      </w:r>
    </w:p>
    <w:p>
      <w:r>
        <w:rPr>
          <w:b/>
        </w:rPr>
        <w:t xml:space="preserve">Esimerkki 3.1344</w:t>
      </w:r>
    </w:p>
    <w:p>
      <w:r>
        <w:t xml:space="preserve">X.75 oops tarkoitan X.25 ja X.121 sallivat mitä tapahtuu?</w:t>
      </w:r>
    </w:p>
    <w:p>
      <w:r>
        <w:rPr>
          <w:b/>
        </w:rPr>
        <w:t xml:space="preserve">Tulos</w:t>
      </w:r>
    </w:p>
    <w:p>
      <w:r>
        <w:t xml:space="preserve">Mitä X.25 ja X.121 mahdollistivat?</w:t>
      </w:r>
    </w:p>
    <w:p>
      <w:r>
        <w:rPr>
          <w:b/>
        </w:rPr>
        <w:t xml:space="preserve">Esimerkki 3.1345</w:t>
      </w:r>
    </w:p>
    <w:p>
      <w:r>
        <w:t xml:space="preserve">Kenen kanssa arvovalta resonoi, anteeksi, kenen kanssa hyökkäykset resonoivat eniten?</w:t>
      </w:r>
    </w:p>
    <w:p>
      <w:r>
        <w:rPr>
          <w:b/>
        </w:rPr>
        <w:t xml:space="preserve">Tulos</w:t>
      </w:r>
    </w:p>
    <w:p>
      <w:r>
        <w:t xml:space="preserve">Keitä hyökkäykset koskettivat eniten?</w:t>
      </w:r>
    </w:p>
    <w:p>
      <w:r>
        <w:rPr>
          <w:b/>
        </w:rPr>
        <w:t xml:space="preserve">Esimerkki 3.1346</w:t>
      </w:r>
    </w:p>
    <w:p>
      <w:r>
        <w:t xml:space="preserve">Miksi Harold Wilson julkaisi raportin minä vuonna?</w:t>
      </w:r>
    </w:p>
    <w:p>
      <w:r>
        <w:rPr>
          <w:b/>
        </w:rPr>
        <w:t xml:space="preserve">Tulos</w:t>
      </w:r>
    </w:p>
    <w:p>
      <w:r>
        <w:t xml:space="preserve">Harold Wilson julkaisi raportin minä vuonna?</w:t>
      </w:r>
    </w:p>
    <w:p>
      <w:r>
        <w:rPr>
          <w:b/>
        </w:rPr>
        <w:t xml:space="preserve">Esimerkki 3.1347</w:t>
      </w:r>
    </w:p>
    <w:p>
      <w:r>
        <w:t xml:space="preserve">Mikä on prosessi, jossa fagosyytit tai pikemminkin neutrofiilit liikkuvat kohti tulehduspaikkaa?</w:t>
      </w:r>
    </w:p>
    <w:p>
      <w:r>
        <w:rPr>
          <w:b/>
        </w:rPr>
        <w:t xml:space="preserve">Tulos</w:t>
      </w:r>
    </w:p>
    <w:p>
      <w:r>
        <w:t xml:space="preserve">Mikä on prosessi, jossa neutrofiilit siirtyvät kohti tulehduspaikkaa?</w:t>
      </w:r>
    </w:p>
    <w:p>
      <w:r>
        <w:rPr>
          <w:b/>
        </w:rPr>
        <w:t xml:space="preserve">Esimerkki 3.1348</w:t>
      </w:r>
    </w:p>
    <w:p>
      <w:r>
        <w:t xml:space="preserve">Miksi istumajärjestys on ei ei ei ei ei, toinen ministeri, skotlantilaiset ministerit ja kuka istuu eturivissä istuntosalissa?</w:t>
      </w:r>
    </w:p>
    <w:p>
      <w:r>
        <w:rPr>
          <w:b/>
        </w:rPr>
        <w:t xml:space="preserve">Tulos</w:t>
      </w:r>
    </w:p>
    <w:p>
      <w:r>
        <w:t xml:space="preserve">Toinen ministeri, skotlantilaiset ministerit ja ketkä istuvat istuntosalissa eturivissä?</w:t>
      </w:r>
    </w:p>
    <w:p>
      <w:r>
        <w:rPr>
          <w:b/>
        </w:rPr>
        <w:t xml:space="preserve">Esimerkki 3.1349</w:t>
      </w:r>
    </w:p>
    <w:p>
      <w:r>
        <w:t xml:space="preserve">Milloin Washington saapui Fort Le Boeufiin? Milloin ei?</w:t>
      </w:r>
    </w:p>
    <w:p>
      <w:r>
        <w:rPr>
          <w:b/>
        </w:rPr>
        <w:t xml:space="preserve">Tulos</w:t>
      </w:r>
    </w:p>
    <w:p>
      <w:r>
        <w:t xml:space="preserve">Milloin Washington ei saavuttanut Fort Le Boeufia?</w:t>
      </w:r>
    </w:p>
    <w:p>
      <w:r>
        <w:rPr>
          <w:b/>
        </w:rPr>
        <w:t xml:space="preserve">Esimerkki 3.1350</w:t>
      </w:r>
    </w:p>
    <w:p>
      <w:r>
        <w:t xml:space="preserve">Missä tai missä kuussa Drancourtin ja Raoultin tutkimus julkaistiin vuonna 1998?</w:t>
      </w:r>
    </w:p>
    <w:p>
      <w:r>
        <w:rPr>
          <w:b/>
        </w:rPr>
        <w:t xml:space="preserve">Tulos</w:t>
      </w:r>
    </w:p>
    <w:p>
      <w:r>
        <w:t xml:space="preserve">Missä kuussa Drancourtin ja Raoultin tutkimus julkaistiin vuonna 1998?</w:t>
      </w:r>
    </w:p>
    <w:p>
      <w:r>
        <w:rPr>
          <w:b/>
        </w:rPr>
        <w:t xml:space="preserve">Esimerkki 3.1351</w:t>
      </w:r>
    </w:p>
    <w:p>
      <w:r>
        <w:t xml:space="preserve">sosialistien toimesta, Mistä johtuvat suuret varallisuuserot ?</w:t>
      </w:r>
    </w:p>
    <w:p>
      <w:r>
        <w:rPr>
          <w:b/>
        </w:rPr>
        <w:t xml:space="preserve">Tulos</w:t>
      </w:r>
    </w:p>
    <w:p>
      <w:r>
        <w:t xml:space="preserve">Mistä sosialistien mukaan johtuvat suuret varallisuuserot?</w:t>
      </w:r>
    </w:p>
    <w:p>
      <w:r>
        <w:rPr>
          <w:b/>
        </w:rPr>
        <w:t xml:space="preserve">Esimerkki 3.1352</w:t>
      </w:r>
    </w:p>
    <w:p>
      <w:r>
        <w:t xml:space="preserve">Milloin musta surma ei Plos Pathogens -julkaisu ilmestyi?</w:t>
      </w:r>
    </w:p>
    <w:p>
      <w:r>
        <w:rPr>
          <w:b/>
        </w:rPr>
        <w:t xml:space="preserve">Tulos</w:t>
      </w:r>
    </w:p>
    <w:p>
      <w:r>
        <w:t xml:space="preserve">Milloin Plos Pathogens -lehti julkaistiin?</w:t>
      </w:r>
    </w:p>
    <w:p>
      <w:r>
        <w:rPr>
          <w:b/>
        </w:rPr>
        <w:t xml:space="preserve">Esimerkki 3.1353</w:t>
      </w:r>
    </w:p>
    <w:p>
      <w:r>
        <w:t xml:space="preserve">Kuinka monta akadialaista siirtolaista britit saivat, ei ranskalaiset?</w:t>
      </w:r>
    </w:p>
    <w:p>
      <w:r>
        <w:rPr>
          <w:b/>
        </w:rPr>
        <w:t xml:space="preserve">Tulos</w:t>
      </w:r>
    </w:p>
    <w:p>
      <w:r>
        <w:t xml:space="preserve">Kuinka monta ranskalaista siirtolaista britit saivat?</w:t>
      </w:r>
    </w:p>
    <w:p>
      <w:r>
        <w:rPr>
          <w:b/>
        </w:rPr>
        <w:t xml:space="preserve">Esimerkki 3.1354</w:t>
      </w:r>
    </w:p>
    <w:p>
      <w:r>
        <w:t xml:space="preserve">Miten tai odota miksi hallitus hillitsee itseään tottelemattomuuteen ryhtyessään?</w:t>
      </w:r>
    </w:p>
    <w:p>
      <w:r>
        <w:rPr>
          <w:b/>
        </w:rPr>
        <w:t xml:space="preserve">Tulos</w:t>
      </w:r>
    </w:p>
    <w:p>
      <w:r>
        <w:t xml:space="preserve">Miksi hallitus hillitsee itsensä, kun se on tottelematon?</w:t>
      </w:r>
    </w:p>
    <w:p>
      <w:r>
        <w:rPr>
          <w:b/>
        </w:rPr>
        <w:t xml:space="preserve">Esimerkki 3.1355</w:t>
      </w:r>
    </w:p>
    <w:p>
      <w:r>
        <w:t xml:space="preserve">Mitä muita rooleja uh sen sijaan tekijöitä apteekkari ei voi valvoa?</w:t>
      </w:r>
    </w:p>
    <w:p>
      <w:r>
        <w:rPr>
          <w:b/>
        </w:rPr>
        <w:t xml:space="preserve">Tulos</w:t>
      </w:r>
    </w:p>
    <w:p>
      <w:r>
        <w:t xml:space="preserve">Mitä muita tekijöitä apteekkari ei voi valvoa?</w:t>
      </w:r>
    </w:p>
    <w:p>
      <w:r>
        <w:rPr>
          <w:b/>
        </w:rPr>
        <w:t xml:space="preserve">Esimerkki 3.1356</w:t>
      </w:r>
    </w:p>
    <w:p>
      <w:r>
        <w:t xml:space="preserve">Mitä espanjalaiset rakentavat juuri ennen Floridan menettämistä?</w:t>
      </w:r>
    </w:p>
    <w:p>
      <w:r>
        <w:rPr>
          <w:b/>
        </w:rPr>
        <w:t xml:space="preserve">Tulos</w:t>
      </w:r>
    </w:p>
    <w:p>
      <w:r>
        <w:t xml:space="preserve">Mitä ranskalaiset rakentavat juuri ennen Floridan menettämistä?</w:t>
      </w:r>
    </w:p>
    <w:p>
      <w:r>
        <w:rPr>
          <w:b/>
        </w:rPr>
        <w:t xml:space="preserve">Esimerkki 3.1357</w:t>
      </w:r>
    </w:p>
    <w:p>
      <w:r>
        <w:t xml:space="preserve">Kuka kehitti oh no johtaa koulun takaisin johtava tutkimuslaitos 20. vuosisadalla?</w:t>
      </w:r>
    </w:p>
    <w:p>
      <w:r>
        <w:rPr>
          <w:b/>
        </w:rPr>
        <w:t xml:space="preserve">Tulos</w:t>
      </w:r>
    </w:p>
    <w:p>
      <w:r>
        <w:t xml:space="preserve">Kuka johti koulun takaisin johtavaksi tutkimuslaitokseksi 2. vuosisadalla?</w:t>
      </w:r>
    </w:p>
    <w:p>
      <w:r>
        <w:rPr>
          <w:b/>
        </w:rPr>
        <w:t xml:space="preserve">Esimerkki 3.1358</w:t>
      </w:r>
    </w:p>
    <w:p>
      <w:r>
        <w:t xml:space="preserve">Mikä on yksi tai kuten uh sen sijaan jatkuva työttömyys on mikä vaikutus pitkän aikavälin talouskasvuun?</w:t>
      </w:r>
    </w:p>
    <w:p>
      <w:r>
        <w:rPr>
          <w:b/>
        </w:rPr>
        <w:t xml:space="preserve">Tulos</w:t>
      </w:r>
    </w:p>
    <w:p>
      <w:r>
        <w:t xml:space="preserve">Mikä vaikutus pysyvällä työttömyydellä on pitkän aikavälin talouskasvuun?</w:t>
      </w:r>
    </w:p>
    <w:p>
      <w:r>
        <w:rPr>
          <w:b/>
        </w:rPr>
        <w:t xml:space="preserve">Esimerkki 3.1359</w:t>
      </w:r>
    </w:p>
    <w:p>
      <w:r>
        <w:t xml:space="preserve">Minkä tai pikemminkin kenen välillä on suoria sopimussuhteita?</w:t>
      </w:r>
    </w:p>
    <w:p>
      <w:r>
        <w:rPr>
          <w:b/>
        </w:rPr>
        <w:t xml:space="preserve">Tulos</w:t>
      </w:r>
    </w:p>
    <w:p>
      <w:r>
        <w:t xml:space="preserve">Kenen välillä on suoria sopimussuhteita?</w:t>
      </w:r>
    </w:p>
    <w:p>
      <w:r>
        <w:rPr>
          <w:b/>
        </w:rPr>
        <w:t xml:space="preserve">Esimerkki 3.1360</w:t>
      </w:r>
    </w:p>
    <w:p>
      <w:r>
        <w:t xml:space="preserve">Mihin beroidit muistuttavat enemmän kuin muut nilviäiset, ei kaksiväriset?</w:t>
      </w:r>
    </w:p>
    <w:p>
      <w:r>
        <w:rPr>
          <w:b/>
        </w:rPr>
        <w:t xml:space="preserve">Tulos</w:t>
      </w:r>
    </w:p>
    <w:p>
      <w:r>
        <w:t xml:space="preserve">Mihin beroidit muistuttavat enemmän kuin muut kaksijalkaiset?</w:t>
      </w:r>
    </w:p>
    <w:p>
      <w:r>
        <w:rPr>
          <w:b/>
        </w:rPr>
        <w:t xml:space="preserve">Esimerkki 3.1361</w:t>
      </w:r>
    </w:p>
    <w:p>
      <w:r>
        <w:t xml:space="preserve">Mikä hanke on tai itse asiassa tarkoitan, mikä auttaa omistajaa suunnittelussa ja rakentamisessa?</w:t>
      </w:r>
    </w:p>
    <w:p>
      <w:r>
        <w:rPr>
          <w:b/>
        </w:rPr>
        <w:t xml:space="preserve">Tulos</w:t>
      </w:r>
    </w:p>
    <w:p>
      <w:r>
        <w:t xml:space="preserve">Mikä auttaa omistajaa suunnittelussa ja rakentamisessa?</w:t>
      </w:r>
    </w:p>
    <w:p>
      <w:r>
        <w:rPr>
          <w:b/>
        </w:rPr>
        <w:t xml:space="preserve">Esimerkki 3.1362</w:t>
      </w:r>
    </w:p>
    <w:p>
      <w:r>
        <w:t xml:space="preserve">Vaikka nimi olikin oikea, kaikkia näitä palveluja hallinnoi mikä, ei, tarkoitan kuka?</w:t>
      </w:r>
    </w:p>
    <w:p>
      <w:r>
        <w:rPr>
          <w:b/>
        </w:rPr>
        <w:t xml:space="preserve">Tulos</w:t>
      </w:r>
    </w:p>
    <w:p>
      <w:r>
        <w:t xml:space="preserve">Vaikka nimi olikin oikea, kaikkia näitä palveluja hallinnoi kuka?</w:t>
      </w:r>
    </w:p>
    <w:p>
      <w:r>
        <w:rPr>
          <w:b/>
        </w:rPr>
        <w:t xml:space="preserve">Esimerkki 3.1363</w:t>
      </w:r>
    </w:p>
    <w:p>
      <w:r>
        <w:t xml:space="preserve">Kuka oli Maria Curie, kertokaa minulle, kuka oli Frédéric Chopin?</w:t>
      </w:r>
    </w:p>
    <w:p>
      <w:r>
        <w:rPr>
          <w:b/>
        </w:rPr>
        <w:t xml:space="preserve">Tulos</w:t>
      </w:r>
    </w:p>
    <w:p>
      <w:r>
        <w:t xml:space="preserve">Kuka oli Frédéric Chopin?</w:t>
      </w:r>
    </w:p>
    <w:p>
      <w:r>
        <w:rPr>
          <w:b/>
        </w:rPr>
        <w:t xml:space="preserve">Esimerkki 3.1364</w:t>
      </w:r>
    </w:p>
    <w:p>
      <w:r>
        <w:t xml:space="preserve">Joiden tavoitteiden kanssa valtiot ja hallitukset toimivat usein samoilla linjoilla ja usein vielä vastustavat IPCC:tä?</w:t>
      </w:r>
    </w:p>
    <w:p>
      <w:r>
        <w:rPr>
          <w:b/>
        </w:rPr>
        <w:t xml:space="preserve">Tulos</w:t>
      </w:r>
    </w:p>
    <w:p>
      <w:r>
        <w:t xml:space="preserve">Kenen tavoitteita IPCC usein vielä vastustaa?</w:t>
      </w:r>
    </w:p>
    <w:p>
      <w:r>
        <w:rPr>
          <w:b/>
        </w:rPr>
        <w:t xml:space="preserve">Esimerkki 3.1365</w:t>
      </w:r>
    </w:p>
    <w:p>
      <w:r>
        <w:t xml:space="preserve">Mitä tapahtui varapresidentti Cohenin tai sanotaanko varapresidentti Agnewin asemalle nykyaikana?</w:t>
      </w:r>
    </w:p>
    <w:p>
      <w:r>
        <w:rPr>
          <w:b/>
        </w:rPr>
        <w:t xml:space="preserve">Tulos</w:t>
      </w:r>
    </w:p>
    <w:p>
      <w:r>
        <w:t xml:space="preserve">Mitä varapresidentti Agnewin asemalle oli tapahtunut nykyaikana?</w:t>
      </w:r>
    </w:p>
    <w:p>
      <w:r>
        <w:rPr>
          <w:b/>
        </w:rPr>
        <w:t xml:space="preserve">Esimerkki 3.1366</w:t>
      </w:r>
    </w:p>
    <w:p>
      <w:r>
        <w:t xml:space="preserve">Kuinka monta nimeä Rinchinbal käytti tai pikemminkin kuinka vanha Toghun Temur oli, kun hänestä tuli keisari?</w:t>
      </w:r>
    </w:p>
    <w:p>
      <w:r>
        <w:rPr>
          <w:b/>
        </w:rPr>
        <w:t xml:space="preserve">Tulos</w:t>
      </w:r>
    </w:p>
    <w:p>
      <w:r>
        <w:t xml:space="preserve">Kuinka vanha Toghun Temur oli tullessaan keisariksi?</w:t>
      </w:r>
    </w:p>
    <w:p>
      <w:r>
        <w:rPr>
          <w:b/>
        </w:rPr>
        <w:t xml:space="preserve">Esimerkki 3.1367</w:t>
      </w:r>
    </w:p>
    <w:p>
      <w:r>
        <w:t xml:space="preserve">Kun laki mitä on rikkoo lakia, joka ei ole tavoite protesti kutsutaan?</w:t>
      </w:r>
    </w:p>
    <w:p>
      <w:r>
        <w:rPr>
          <w:b/>
        </w:rPr>
        <w:t xml:space="preserve">Tulos</w:t>
      </w:r>
    </w:p>
    <w:p>
      <w:r>
        <w:t xml:space="preserve">Miksi kutsutaan sellaisen lain rikkomista, joka ei ole protestin tavoite?</w:t>
      </w:r>
    </w:p>
    <w:p>
      <w:r>
        <w:rPr>
          <w:b/>
        </w:rPr>
        <w:t xml:space="preserve">Esimerkki 3.1368</w:t>
      </w:r>
    </w:p>
    <w:p>
      <w:r>
        <w:t xml:space="preserve">Kansanäänestys Edinburghin hajautetun Edinburghin edustajakokouksen perustamisesta onnistui minä vuonna?</w:t>
      </w:r>
    </w:p>
    <w:p>
      <w:r>
        <w:rPr>
          <w:b/>
        </w:rPr>
        <w:t xml:space="preserve">Tulos</w:t>
      </w:r>
    </w:p>
    <w:p>
      <w:r>
        <w:t xml:space="preserve">Missä vuonna kansanäänestys Skotlannin hajautetun edustajakokouksen perustamisesta onnistui?</w:t>
      </w:r>
    </w:p>
    <w:p>
      <w:r>
        <w:rPr>
          <w:b/>
        </w:rPr>
        <w:t xml:space="preserve">Esimerkki 3.1369</w:t>
      </w:r>
    </w:p>
    <w:p>
      <w:r>
        <w:t xml:space="preserve">Kenellä ei ole valtaa säätää lakeja, ei, odottakaa, kertokaa minulle, kuka hyväksyi Skotlantia koskevan lain vuonna 1988?</w:t>
      </w:r>
    </w:p>
    <w:p>
      <w:r>
        <w:rPr>
          <w:b/>
        </w:rPr>
        <w:t xml:space="preserve">Tulos</w:t>
      </w:r>
    </w:p>
    <w:p>
      <w:r>
        <w:t xml:space="preserve">Kuka hyväksyi vuoden 1988 Skotlannin lain?</w:t>
      </w:r>
    </w:p>
    <w:p>
      <w:r>
        <w:rPr>
          <w:b/>
        </w:rPr>
        <w:t xml:space="preserve">Esimerkki 3.1370</w:t>
      </w:r>
    </w:p>
    <w:p>
      <w:r>
        <w:t xml:space="preserve">Mikä on Alankomaissa sijaitsevan suistoalueen rajan nimi?</w:t>
      </w:r>
    </w:p>
    <w:p>
      <w:r>
        <w:rPr>
          <w:b/>
        </w:rPr>
        <w:t xml:space="preserve">Tulos</w:t>
      </w:r>
    </w:p>
    <w:p>
      <w:r>
        <w:t xml:space="preserve">Mikä on Alankomaiden suistoalueen nimi?</w:t>
      </w:r>
    </w:p>
    <w:p>
      <w:r>
        <w:rPr>
          <w:b/>
        </w:rPr>
        <w:t xml:space="preserve">Esimerkki 3.1371</w:t>
      </w:r>
    </w:p>
    <w:p>
      <w:r>
        <w:t xml:space="preserve">Minkälaisia soittimia islamilaiset Yuanit pitivät poissa Kiinasta?</w:t>
      </w:r>
    </w:p>
    <w:p>
      <w:r>
        <w:rPr>
          <w:b/>
        </w:rPr>
        <w:t xml:space="preserve">Tulos</w:t>
      </w:r>
    </w:p>
    <w:p>
      <w:r>
        <w:t xml:space="preserve">Minkälaisia soittimia yuanit pitivät poissa Kiinasta?</w:t>
      </w:r>
    </w:p>
    <w:p>
      <w:r>
        <w:rPr>
          <w:b/>
        </w:rPr>
        <w:t xml:space="preserve">Esimerkki 3.1372</w:t>
      </w:r>
    </w:p>
    <w:p>
      <w:r>
        <w:t xml:space="preserve">Mikä on esimerkki valvottavan aineen lääkemääräyksestä?</w:t>
      </w:r>
    </w:p>
    <w:p>
      <w:r>
        <w:rPr>
          <w:b/>
        </w:rPr>
        <w:t xml:space="preserve">Tulos</w:t>
      </w:r>
    </w:p>
    <w:p>
      <w:r>
        <w:t xml:space="preserve">Mikä on esimerkki valvotusta aineesta?</w:t>
      </w:r>
    </w:p>
    <w:p>
      <w:r>
        <w:rPr>
          <w:b/>
        </w:rPr>
        <w:t xml:space="preserve">Esimerkki 3.1373</w:t>
      </w:r>
    </w:p>
    <w:p>
      <w:r>
        <w:t xml:space="preserve">Kuka junayhtiö omistaa Kalifornian suurnopeusjunayhteyden?</w:t>
      </w:r>
    </w:p>
    <w:p>
      <w:r>
        <w:rPr>
          <w:b/>
        </w:rPr>
        <w:t xml:space="preserve">Tulos</w:t>
      </w:r>
    </w:p>
    <w:p>
      <w:r>
        <w:t xml:space="preserve">Kuka omistaa Kalifornian suurnopeusjunan?</w:t>
      </w:r>
    </w:p>
    <w:p>
      <w:r>
        <w:rPr>
          <w:b/>
        </w:rPr>
        <w:t xml:space="preserve">Esimerkki 3.1374</w:t>
      </w:r>
    </w:p>
    <w:p>
      <w:r>
        <w:t xml:space="preserve">Minkä tyyppisestä oi mistä Fermatin alkukirjaintesti riippuu?</w:t>
      </w:r>
    </w:p>
    <w:p>
      <w:r>
        <w:rPr>
          <w:b/>
        </w:rPr>
        <w:t xml:space="preserve">Tulos</w:t>
      </w:r>
    </w:p>
    <w:p>
      <w:r>
        <w:t xml:space="preserve">Mistä Fermat'n alkulukutesti riippuu?</w:t>
      </w:r>
    </w:p>
    <w:p>
      <w:r>
        <w:rPr>
          <w:b/>
        </w:rPr>
        <w:t xml:space="preserve">Esimerkki 3.1375</w:t>
      </w:r>
    </w:p>
    <w:p>
      <w:r>
        <w:t xml:space="preserve">Minkä organisaation vastuulla on ainoastaan erityisten, tarkoitan ilmastoraporttien laatiminen?</w:t>
      </w:r>
    </w:p>
    <w:p>
      <w:r>
        <w:rPr>
          <w:b/>
        </w:rPr>
        <w:t xml:space="preserve">Tulos</w:t>
      </w:r>
    </w:p>
    <w:p>
      <w:r>
        <w:t xml:space="preserve">Mikä organisaatio on vastuussa ainoastaan ilmastoarviointiraporttien laatimisesta?</w:t>
      </w:r>
    </w:p>
    <w:p>
      <w:r>
        <w:rPr>
          <w:b/>
        </w:rPr>
        <w:t xml:space="preserve">Esimerkki 3.1376</w:t>
      </w:r>
    </w:p>
    <w:p>
      <w:r>
        <w:t xml:space="preserve">Mitä voittoa tavoittelemattomat säätiöt ja yhdistykset voivat tehdä ei ei odota Mihin heikko koulumenestys johtaa kriitikoiden mukaan?</w:t>
      </w:r>
    </w:p>
    <w:p>
      <w:r>
        <w:rPr>
          <w:b/>
        </w:rPr>
        <w:t xml:space="preserve">Tulos</w:t>
      </w:r>
    </w:p>
    <w:p>
      <w:r>
        <w:t xml:space="preserve">Mihin heikko koulumenestys johtaa kriitikoiden mukaan?</w:t>
      </w:r>
    </w:p>
    <w:p>
      <w:r>
        <w:rPr>
          <w:b/>
        </w:rPr>
        <w:t xml:space="preserve">Esimerkki 3.1377</w:t>
      </w:r>
    </w:p>
    <w:p>
      <w:r>
        <w:t xml:space="preserve">Sen lisäksi, että 14 ei anteeksi 12 tutkimuskeskusta, kuinka monta tutkimuslaitosta U of C toimii?</w:t>
      </w:r>
    </w:p>
    <w:p>
      <w:r>
        <w:rPr>
          <w:b/>
        </w:rPr>
        <w:t xml:space="preserve">Tulos</w:t>
      </w:r>
    </w:p>
    <w:p>
      <w:r>
        <w:t xml:space="preserve">Kuinka monta tutkimuslaitosta U of C:llä on 12 tutkimuskeskuksen lisäksi?</w:t>
      </w:r>
    </w:p>
    <w:p>
      <w:r>
        <w:rPr>
          <w:b/>
        </w:rPr>
        <w:t xml:space="preserve">Esimerkki 3.1378</w:t>
      </w:r>
    </w:p>
    <w:p>
      <w:r>
        <w:t xml:space="preserve">Kuinka monta Kuznetsin sykliä voi olla samanaikaisesti käynnissä?</w:t>
      </w:r>
    </w:p>
    <w:p>
      <w:r>
        <w:rPr>
          <w:b/>
        </w:rPr>
        <w:t xml:space="preserve">Tulos</w:t>
      </w:r>
    </w:p>
    <w:p>
      <w:r>
        <w:t xml:space="preserve">Mikä voi olla mahdollista, että useat Kuznetsin syklit ovat samanaikaisesti käynnissä?</w:t>
      </w:r>
    </w:p>
    <w:p>
      <w:r>
        <w:rPr>
          <w:b/>
        </w:rPr>
        <w:t xml:space="preserve">Esimerkki 3.1379</w:t>
      </w:r>
    </w:p>
    <w:p>
      <w:r>
        <w:t xml:space="preserve">Mikä arvelu pitää paikkansa, että peräkkäisten alkulukujen neliöiden välissä on aina vähintään 1 alkuluku tai ei aina vähintään 1 alkuluku, kun peräkkäisten alkulukujen neliöt ovat suurempia kuin 2?</w:t>
      </w:r>
    </w:p>
    <w:p>
      <w:r>
        <w:rPr>
          <w:b/>
        </w:rPr>
        <w:t xml:space="preserve">Tulos</w:t>
      </w:r>
    </w:p>
    <w:p>
      <w:r>
        <w:t xml:space="preserve">Minkä olettamuksen mukaan peräkkäisten, yli 2:n suuruisten alkulukujen neliöiden välissä on aina vähintään 1 alkuluku?</w:t>
      </w:r>
    </w:p>
    <w:p>
      <w:r>
        <w:rPr>
          <w:b/>
        </w:rPr>
        <w:t xml:space="preserve">Esimerkki 3.1380</w:t>
      </w:r>
    </w:p>
    <w:p>
      <w:r>
        <w:t xml:space="preserve">Kuka ennusti vuoden 2001 tasot kolmannessa arviointiraportissa vuonna 1990?</w:t>
      </w:r>
    </w:p>
    <w:p>
      <w:r>
        <w:rPr>
          <w:b/>
        </w:rPr>
        <w:t xml:space="preserve">Tulos</w:t>
      </w:r>
    </w:p>
    <w:p>
      <w:r>
        <w:t xml:space="preserve">Kuka ennusti vuoden 1990 tasot kolmannessa arviointiraportissa?</w:t>
      </w:r>
    </w:p>
    <w:p>
      <w:r>
        <w:rPr>
          <w:b/>
        </w:rPr>
        <w:t xml:space="preserve">Esimerkki 3.1381</w:t>
      </w:r>
    </w:p>
    <w:p>
      <w:r>
        <w:t xml:space="preserve">Milloin oli ensimmäinen tunnettu historiallinen viittaus koskemattomuuteen tai pikemminkin milloin on viimeisin tunnettu viittaus koskemattomuuteen?</w:t>
      </w:r>
    </w:p>
    <w:p>
      <w:r>
        <w:rPr>
          <w:b/>
        </w:rPr>
        <w:t xml:space="preserve">Tulos</w:t>
      </w:r>
    </w:p>
    <w:p>
      <w:r>
        <w:t xml:space="preserve">Milloin on viimeisin tiedossa oleva maininta koskemattomuudesta?</w:t>
      </w:r>
    </w:p>
    <w:p>
      <w:r>
        <w:rPr>
          <w:b/>
        </w:rPr>
        <w:t xml:space="preserve">Esimerkki 3.1382</w:t>
      </w:r>
    </w:p>
    <w:p>
      <w:r>
        <w:t xml:space="preserve">Mitä ajatuksia esitettiin vuoden 1962 eikä pikemminkin vuoden 1964 kertomuksessa?</w:t>
      </w:r>
    </w:p>
    <w:p>
      <w:r>
        <w:rPr>
          <w:b/>
        </w:rPr>
        <w:t xml:space="preserve">Tulos</w:t>
      </w:r>
    </w:p>
    <w:p>
      <w:r>
        <w:t xml:space="preserve">Mitä ajatuksia vuonna 1964 laaditussa raportissa esitettiin?</w:t>
      </w:r>
    </w:p>
    <w:p>
      <w:r>
        <w:rPr>
          <w:b/>
        </w:rPr>
        <w:t xml:space="preserve">Esimerkki 3.1383</w:t>
      </w:r>
    </w:p>
    <w:p>
      <w:r>
        <w:t xml:space="preserve">Mitkä ovat joitakin rakentamisen no um -olosuhteita, jotka saavat ammattitaitoisten ammattilaisten saatavuuden vaihtelemaan?</w:t>
      </w:r>
    </w:p>
    <w:p>
      <w:r>
        <w:rPr>
          <w:b/>
        </w:rPr>
        <w:t xml:space="preserve">Tulos</w:t>
      </w:r>
    </w:p>
    <w:p>
      <w:r>
        <w:t xml:space="preserve">Mitkä ovat olosuhteet, joiden vuoksi ammattitaitoisten ammattilaisten saatavuus vaihtelee?</w:t>
      </w:r>
    </w:p>
    <w:p>
      <w:r>
        <w:rPr>
          <w:b/>
        </w:rPr>
        <w:t xml:space="preserve">Esimerkki 3.1384</w:t>
      </w:r>
    </w:p>
    <w:p>
      <w:r>
        <w:t xml:space="preserve">Mikä yhtiö tarjosi raitiovaunuyhteyksiä First Streetin ja Cedar Avenuen välillä lännessä ei anteeksi keskustan ja sairaalan välillä?</w:t>
      </w:r>
    </w:p>
    <w:p>
      <w:r>
        <w:rPr>
          <w:b/>
        </w:rPr>
        <w:t xml:space="preserve">Tulos</w:t>
      </w:r>
    </w:p>
    <w:p>
      <w:r>
        <w:t xml:space="preserve">Mikä yhtiö tarjosi raitiovaunuyhteyksiä keskustan ja sairaalan välillä?</w:t>
      </w:r>
    </w:p>
    <w:p>
      <w:r>
        <w:rPr>
          <w:b/>
        </w:rPr>
        <w:t xml:space="preserve">Esimerkki 3.1385</w:t>
      </w:r>
    </w:p>
    <w:p>
      <w:r>
        <w:t xml:space="preserve">Mitä ei ole tehdä, että miten yleishyödyllinen jakelu on edelleen jaettu?</w:t>
      </w:r>
    </w:p>
    <w:p>
      <w:r>
        <w:rPr>
          <w:b/>
        </w:rPr>
        <w:t xml:space="preserve">Tulos</w:t>
      </w:r>
    </w:p>
    <w:p>
      <w:r>
        <w:t xml:space="preserve">Miten yleishyödyllinen jakelu jakautuu edelleen?</w:t>
      </w:r>
    </w:p>
    <w:p>
      <w:r>
        <w:rPr>
          <w:b/>
        </w:rPr>
        <w:t xml:space="preserve">Esimerkki 3.1386</w:t>
      </w:r>
    </w:p>
    <w:p>
      <w:r>
        <w:t xml:space="preserve">Millainen oli tai mikä oli DATANET 1?</w:t>
      </w:r>
    </w:p>
    <w:p>
      <w:r>
        <w:rPr>
          <w:b/>
        </w:rPr>
        <w:t xml:space="preserve">Tulos</w:t>
      </w:r>
    </w:p>
    <w:p>
      <w:r>
        <w:t xml:space="preserve">Mikä oli DATANET 1</w:t>
      </w:r>
    </w:p>
    <w:p>
      <w:r>
        <w:rPr>
          <w:b/>
        </w:rPr>
        <w:t xml:space="preserve">Esimerkki 3.1387</w:t>
      </w:r>
    </w:p>
    <w:p>
      <w:r>
        <w:t xml:space="preserve">Mitä cilia tarkoittaa kreikaksi no ctenophore?</w:t>
      </w:r>
    </w:p>
    <w:p>
      <w:r>
        <w:rPr>
          <w:b/>
        </w:rPr>
        <w:t xml:space="preserve">Tulos</w:t>
      </w:r>
    </w:p>
    <w:p>
      <w:r>
        <w:t xml:space="preserve">Mitä ctenophore tarkoittaa kreikaksi?</w:t>
      </w:r>
    </w:p>
    <w:p>
      <w:r>
        <w:rPr>
          <w:b/>
        </w:rPr>
        <w:t xml:space="preserve">Esimerkki 3.1388</w:t>
      </w:r>
    </w:p>
    <w:p>
      <w:r>
        <w:t xml:space="preserve">Kuinka suuri osa Jacksonvillen kotitalouksista on sellaisia, joissa asuu enemmän kuin yksi henkilö?</w:t>
      </w:r>
    </w:p>
    <w:p>
      <w:r>
        <w:rPr>
          <w:b/>
        </w:rPr>
        <w:t xml:space="preserve">Tulos</w:t>
      </w:r>
    </w:p>
    <w:p>
      <w:r>
        <w:t xml:space="preserve">Kuinka suuressa osassa Jacksonvillen kotitalouksista on vain yksi henkilö?</w:t>
      </w:r>
    </w:p>
    <w:p>
      <w:r>
        <w:rPr>
          <w:b/>
        </w:rPr>
        <w:t xml:space="preserve">Esimerkki 3.1389</w:t>
      </w:r>
    </w:p>
    <w:p>
      <w:r>
        <w:t xml:space="preserve">Mikä on nimi yhdelle algebralliselle yleistykselle, jota alkulukuja ei Goldbachin arvaus ole inspiroinut?</w:t>
      </w:r>
    </w:p>
    <w:p>
      <w:r>
        <w:rPr>
          <w:b/>
        </w:rPr>
        <w:t xml:space="preserve">Tulos</w:t>
      </w:r>
    </w:p>
    <w:p>
      <w:r>
        <w:t xml:space="preserve">Mikä on yhden algebrallisen yleistyksen nimi, jonka Goldbachin arvelu on saanut aikaan?</w:t>
      </w:r>
    </w:p>
    <w:p>
      <w:r>
        <w:rPr>
          <w:b/>
        </w:rPr>
        <w:t xml:space="preserve">Esimerkki 3.1390</w:t>
      </w:r>
    </w:p>
    <w:p>
      <w:r>
        <w:t xml:space="preserve">Siellä on paljon nettovoimaa, joka alkaa pahoillani, kun mitä otetaan huomioon?</w:t>
      </w:r>
    </w:p>
    <w:p>
      <w:r>
        <w:rPr>
          <w:b/>
        </w:rPr>
        <w:t xml:space="preserve">Tulos</w:t>
      </w:r>
    </w:p>
    <w:p>
      <w:r>
        <w:t xml:space="preserve">Nettovoimaa on paljon, kun otetaan huomioon mitä?</w:t>
      </w:r>
    </w:p>
    <w:p>
      <w:r>
        <w:rPr>
          <w:b/>
        </w:rPr>
        <w:t xml:space="preserve">Esimerkki 3.1391</w:t>
      </w:r>
    </w:p>
    <w:p>
      <w:r>
        <w:t xml:space="preserve">Mikä on puiston nimi Reedleyssä, paremminkin Atascaderossa?</w:t>
      </w:r>
    </w:p>
    <w:p>
      <w:r>
        <w:rPr>
          <w:b/>
        </w:rPr>
        <w:t xml:space="preserve">Tulos</w:t>
      </w:r>
    </w:p>
    <w:p>
      <w:r>
        <w:t xml:space="preserve">Mikä on Atascaderossa sijaitsevan puiston nimi?</w:t>
      </w:r>
    </w:p>
    <w:p>
      <w:r>
        <w:rPr>
          <w:b/>
        </w:rPr>
        <w:t xml:space="preserve">Esimerkki 3.1392</w:t>
      </w:r>
    </w:p>
    <w:p>
      <w:r>
        <w:t xml:space="preserve">Mitä, kun Channing poisti kristinuskon sen entisestä asemasta opetussuunnitelmassa, mitä sallittiin sen sijaan?</w:t>
      </w:r>
    </w:p>
    <w:p>
      <w:r>
        <w:rPr>
          <w:b/>
        </w:rPr>
        <w:t xml:space="preserve">Tulos</w:t>
      </w:r>
    </w:p>
    <w:p>
      <w:r>
        <w:t xml:space="preserve">Kun Channing poisti kristinuskon sen entisestä asemasta opetussuunnitelmassa, mitä sallittiin sen sijaan?</w:t>
      </w:r>
    </w:p>
    <w:p>
      <w:r>
        <w:rPr>
          <w:b/>
        </w:rPr>
        <w:t xml:space="preserve">Esimerkki 3.1393</w:t>
      </w:r>
    </w:p>
    <w:p>
      <w:r>
        <w:t xml:space="preserve">Milloin ja miten eriarvoisuus estää kasvua?</w:t>
      </w:r>
    </w:p>
    <w:p>
      <w:r>
        <w:rPr>
          <w:b/>
        </w:rPr>
        <w:t xml:space="preserve">Tulos</w:t>
      </w:r>
    </w:p>
    <w:p>
      <w:r>
        <w:t xml:space="preserve">Miten eriarvoisuus estää kasvua?</w:t>
      </w:r>
    </w:p>
    <w:p>
      <w:r>
        <w:rPr>
          <w:b/>
        </w:rPr>
        <w:t xml:space="preserve">Esimerkki 3.1394</w:t>
      </w:r>
    </w:p>
    <w:p>
      <w:r>
        <w:t xml:space="preserve">Mikä on yksi lääkitys ei mikään tekijä, joka vähentää apteekin korkean tason suorituskyvyn merkitystä?</w:t>
      </w:r>
    </w:p>
    <w:p>
      <w:r>
        <w:rPr>
          <w:b/>
        </w:rPr>
        <w:t xml:space="preserve">Tulos</w:t>
      </w:r>
    </w:p>
    <w:p>
      <w:r>
        <w:t xml:space="preserve">Mikä on yksi tekijä, joka vähentää apteekin korkean suoritustason merkitystä?</w:t>
      </w:r>
    </w:p>
    <w:p>
      <w:r>
        <w:rPr>
          <w:b/>
        </w:rPr>
        <w:t xml:space="preserve">Esimerkki 3.1395</w:t>
      </w:r>
    </w:p>
    <w:p>
      <w:r>
        <w:t xml:space="preserve">Mitä harvoin er mitä kilovoimaa joskus kutsutaan?</w:t>
      </w:r>
    </w:p>
    <w:p>
      <w:r>
        <w:rPr>
          <w:b/>
        </w:rPr>
        <w:t xml:space="preserve">Tulos</w:t>
      </w:r>
    </w:p>
    <w:p>
      <w:r>
        <w:t xml:space="preserve">Mikä on kilovoima, jota joskus kutsutaan kilovoimaksi?</w:t>
      </w:r>
    </w:p>
    <w:p>
      <w:r>
        <w:rPr>
          <w:b/>
        </w:rPr>
        <w:t xml:space="preserve">Esimerkki 3.1396</w:t>
      </w:r>
    </w:p>
    <w:p>
      <w:r>
        <w:t xml:space="preserve">Mihin ryhmään meduusat ja merianemonit kuuluvat?</w:t>
      </w:r>
    </w:p>
    <w:p>
      <w:r>
        <w:rPr>
          <w:b/>
        </w:rPr>
        <w:t xml:space="preserve">Tulos</w:t>
      </w:r>
    </w:p>
    <w:p>
      <w:r>
        <w:t xml:space="preserve">Mihin ryhmään meduusat ja merianemoni kuuluvat/</w:t>
      </w:r>
    </w:p>
    <w:p>
      <w:r>
        <w:rPr>
          <w:b/>
        </w:rPr>
        <w:t xml:space="preserve">Esimerkki 3.1397</w:t>
      </w:r>
    </w:p>
    <w:p>
      <w:r>
        <w:t xml:space="preserve">Mikä on tai ei pikemminkin mikä on toisenlainen julkisen avaimen salausalgoritmi?</w:t>
      </w:r>
    </w:p>
    <w:p>
      <w:r>
        <w:rPr>
          <w:b/>
        </w:rPr>
        <w:t xml:space="preserve">Tulos</w:t>
      </w:r>
    </w:p>
    <w:p>
      <w:r>
        <w:t xml:space="preserve">Mikä on toisenlainen julkisen avaimen salausalgoritmi?</w:t>
      </w:r>
    </w:p>
    <w:p>
      <w:r>
        <w:rPr>
          <w:b/>
        </w:rPr>
        <w:t xml:space="preserve">Esimerkki 3.1398</w:t>
      </w:r>
    </w:p>
    <w:p>
      <w:r>
        <w:t xml:space="preserve">Kuka ehdottaa, että yleisissä vaaleissa ei saa olla mitään naarmuja, että kuka ehdottaa, että äänestyksen päivämäärä ei saa koskaan muuttua?</w:t>
      </w:r>
    </w:p>
    <w:p>
      <w:r>
        <w:rPr>
          <w:b/>
        </w:rPr>
        <w:t xml:space="preserve">Tulos</w:t>
      </w:r>
    </w:p>
    <w:p>
      <w:r>
        <w:t xml:space="preserve">Kuka ehdottaa, että äänestyspäivää ei muuteta?</w:t>
      </w:r>
    </w:p>
    <w:p>
      <w:r>
        <w:rPr>
          <w:b/>
        </w:rPr>
        <w:t xml:space="preserve">Esimerkki 3.1399</w:t>
      </w:r>
    </w:p>
    <w:p>
      <w:r>
        <w:t xml:space="preserve">Mitkä solut ovat synnynnäisen immuunijärjestelmän toinen haara tai pikemminkin synnynnäiset solut voivat toimia välittäjinä minkä immuunijärjestelmän haaran aktivoinnissa?</w:t>
      </w:r>
    </w:p>
    <w:p>
      <w:r>
        <w:rPr>
          <w:b/>
        </w:rPr>
        <w:t xml:space="preserve">Tulos</w:t>
      </w:r>
    </w:p>
    <w:p>
      <w:r>
        <w:t xml:space="preserve">Sisäsyntyiset solut voivat toimia välittäjinä minkä immuunijärjestelmän haaran aktivoinnissa?</w:t>
      </w:r>
    </w:p>
    <w:p>
      <w:r>
        <w:rPr>
          <w:b/>
        </w:rPr>
        <w:t xml:space="preserve">Esimerkki 3.1400</w:t>
      </w:r>
    </w:p>
    <w:p>
      <w:r>
        <w:t xml:space="preserve">Mitä ovat yli 118 uskonnollisten ryhmien ylläpitämät kerhot, joita ei kutsuta kollektiivisesti U of C:n opiskelijoiksi?</w:t>
      </w:r>
    </w:p>
    <w:p>
      <w:r>
        <w:rPr>
          <w:b/>
        </w:rPr>
        <w:t xml:space="preserve">Tulos</w:t>
      </w:r>
    </w:p>
    <w:p>
      <w:r>
        <w:t xml:space="preserve">Mikä on U of C:n yli 118 opiskelijoiden ylläpitämän kerhon yhteinen nimi?</w:t>
      </w:r>
    </w:p>
    <w:p>
      <w:r>
        <w:rPr>
          <w:b/>
        </w:rPr>
        <w:t xml:space="preserve">Esimerkki 3.1401</w:t>
      </w:r>
    </w:p>
    <w:p>
      <w:r>
        <w:t xml:space="preserve">Minä vuonna er, joka väitetään keksi nimi musta surma?</w:t>
      </w:r>
    </w:p>
    <w:p>
      <w:r>
        <w:rPr>
          <w:b/>
        </w:rPr>
        <w:t xml:space="preserve">Tulos</w:t>
      </w:r>
    </w:p>
    <w:p>
      <w:r>
        <w:t xml:space="preserve">Kenen väitettiin keksineen nimen Musta surma?</w:t>
      </w:r>
    </w:p>
    <w:p>
      <w:r>
        <w:rPr>
          <w:b/>
        </w:rPr>
        <w:t xml:space="preserve">Esimerkki 3.1402</w:t>
      </w:r>
    </w:p>
    <w:p>
      <w:r>
        <w:t xml:space="preserve">Minkä prosessin avulla antigeeni-vasta-ainekompleksi sitoutuu, ei siis jalostuu peptideiksi?</w:t>
      </w:r>
    </w:p>
    <w:p>
      <w:r>
        <w:rPr>
          <w:b/>
        </w:rPr>
        <w:t xml:space="preserve">Tulos</w:t>
      </w:r>
    </w:p>
    <w:p>
      <w:r>
        <w:t xml:space="preserve">Millä prosessilla antigeeni-vasta-ainekompleksi jalostetaan peptideiksi?</w:t>
      </w:r>
    </w:p>
    <w:p>
      <w:r>
        <w:rPr>
          <w:b/>
        </w:rPr>
        <w:t xml:space="preserve">Esimerkki 3.1403</w:t>
      </w:r>
    </w:p>
    <w:p>
      <w:r>
        <w:t xml:space="preserve">Minkälaista, ei, haluan kysyä, mitä porausydämiä ja muinaisia prosesseja voidaan yhdistää osoittamaan?</w:t>
      </w:r>
    </w:p>
    <w:p>
      <w:r>
        <w:rPr>
          <w:b/>
        </w:rPr>
        <w:t xml:space="preserve">Tulos</w:t>
      </w:r>
    </w:p>
    <w:p>
      <w:r>
        <w:t xml:space="preserve">Mitä porasydämet ja muinaiset prosessit voivat yhdessä osoittaa?</w:t>
      </w:r>
    </w:p>
    <w:p>
      <w:r>
        <w:rPr>
          <w:b/>
        </w:rPr>
        <w:t xml:space="preserve">Esimerkki 3.1404</w:t>
      </w:r>
    </w:p>
    <w:p>
      <w:r>
        <w:t xml:space="preserve">Mitä, ei, tarkoitan, milloin Reinin liitto oli?</w:t>
      </w:r>
    </w:p>
    <w:p>
      <w:r>
        <w:rPr>
          <w:b/>
        </w:rPr>
        <w:t xml:space="preserve">Tulos</w:t>
      </w:r>
    </w:p>
    <w:p>
      <w:r>
        <w:t xml:space="preserve">Milloin oli Reinin liitto?</w:t>
      </w:r>
    </w:p>
    <w:p>
      <w:r>
        <w:rPr>
          <w:b/>
        </w:rPr>
        <w:t xml:space="preserve">Esimerkki 3.1405</w:t>
      </w:r>
    </w:p>
    <w:p>
      <w:r>
        <w:t xml:space="preserve">Mitä tai miksi ei pitäisi mennä vankilaan?</w:t>
      </w:r>
    </w:p>
    <w:p>
      <w:r>
        <w:rPr>
          <w:b/>
        </w:rPr>
        <w:t xml:space="preserve">Tulos</w:t>
      </w:r>
    </w:p>
    <w:p>
      <w:r>
        <w:t xml:space="preserve">Miksi ei pitäisi joutua vankilaan?</w:t>
      </w:r>
    </w:p>
    <w:p>
      <w:r>
        <w:rPr>
          <w:b/>
        </w:rPr>
        <w:t xml:space="preserve">Esimerkki 3.1406</w:t>
      </w:r>
    </w:p>
    <w:p>
      <w:r>
        <w:t xml:space="preserve">Milloin Khan ei uh tehdä, että Dali valloitti Yuan?</w:t>
      </w:r>
    </w:p>
    <w:p>
      <w:r>
        <w:rPr>
          <w:b/>
        </w:rPr>
        <w:t xml:space="preserve">Tulos</w:t>
      </w:r>
    </w:p>
    <w:p>
      <w:r>
        <w:t xml:space="preserve">Milloin Yuanit valloittivat Dalin?</w:t>
      </w:r>
    </w:p>
    <w:p>
      <w:r>
        <w:rPr>
          <w:b/>
        </w:rPr>
        <w:t xml:space="preserve">Esimerkki 3.1407</w:t>
      </w:r>
    </w:p>
    <w:p>
      <w:r>
        <w:t xml:space="preserve">James Hutton esitti minkä artikkelin Edinburghin kuninkaalliselle seuralle vuonna 1795, kai 1785?</w:t>
      </w:r>
    </w:p>
    <w:p>
      <w:r>
        <w:rPr>
          <w:b/>
        </w:rPr>
        <w:t xml:space="preserve">Tulos</w:t>
      </w:r>
    </w:p>
    <w:p>
      <w:r>
        <w:t xml:space="preserve">Minkä artikkelin James Hutton esitti vuonna 1785 Edinburghin kuninkaalliselle seuralle?</w:t>
      </w:r>
    </w:p>
    <w:p>
      <w:r>
        <w:rPr>
          <w:b/>
        </w:rPr>
        <w:t xml:space="preserve">Esimerkki 3.1408</w:t>
      </w:r>
    </w:p>
    <w:p>
      <w:r>
        <w:t xml:space="preserve">Kun työntekijöitä tarvitaan vähemmän, mitä tapahtuu työntekijälle tai työmarkkinoille?</w:t>
      </w:r>
    </w:p>
    <w:p>
      <w:r>
        <w:rPr>
          <w:b/>
        </w:rPr>
        <w:t xml:space="preserve">Tulos</w:t>
      </w:r>
    </w:p>
    <w:p>
      <w:r>
        <w:t xml:space="preserve">Kun työntekijöitä tarvitaan vähemmän, mitä tapahtuu työmarkkinoille?</w:t>
      </w:r>
    </w:p>
    <w:p>
      <w:r>
        <w:rPr>
          <w:b/>
        </w:rPr>
        <w:t xml:space="preserve">Esimerkki 3.1409</w:t>
      </w:r>
    </w:p>
    <w:p>
      <w:r>
        <w:t xml:space="preserve">Minkä valvonnan tai uh-aseman myöntäminen antaisi yksityisille ei-uskonnollisille kouluille Yhdysvalloissa mahdollisuuden saada julkisia varoja?</w:t>
      </w:r>
    </w:p>
    <w:p>
      <w:r>
        <w:rPr>
          <w:b/>
        </w:rPr>
        <w:t xml:space="preserve">Tulos</w:t>
      </w:r>
    </w:p>
    <w:p>
      <w:r>
        <w:t xml:space="preserve">Minkä aseman myöntäminen antaisi yksityisille ei-uskonnollisille kouluille Yhdysvalloissa mahdollisuuden saada julkisia varoja?</w:t>
      </w:r>
    </w:p>
    <w:p>
      <w:r>
        <w:rPr>
          <w:b/>
        </w:rPr>
        <w:t xml:space="preserve">Esimerkki 3.1410</w:t>
      </w:r>
    </w:p>
    <w:p>
      <w:r>
        <w:t xml:space="preserve">Missä on joitakin, anteeksi, mitä infrastruktuuri on tehnyt paljon viime vuosina?</w:t>
      </w:r>
    </w:p>
    <w:p>
      <w:r>
        <w:rPr>
          <w:b/>
        </w:rPr>
        <w:t xml:space="preserve">Tulos</w:t>
      </w:r>
    </w:p>
    <w:p>
      <w:r>
        <w:t xml:space="preserve">Mitä infrastruktuuri on tehnyt paljon viime vuosina?</w:t>
      </w:r>
    </w:p>
    <w:p>
      <w:r>
        <w:rPr>
          <w:b/>
        </w:rPr>
        <w:t xml:space="preserve">Esimerkki 3.1411</w:t>
      </w:r>
    </w:p>
    <w:p>
      <w:r>
        <w:t xml:space="preserve">Missä on ollut Tony Kettlen virallinen koti, oi ei se, Skotlannin parlamentti, vuodesta 2004 lähtien?</w:t>
      </w:r>
    </w:p>
    <w:p>
      <w:r>
        <w:rPr>
          <w:b/>
        </w:rPr>
        <w:t xml:space="preserve">Tulos</w:t>
      </w:r>
    </w:p>
    <w:p>
      <w:r>
        <w:t xml:space="preserve">Missä on ollut Skotlannin parlamentin virallinen koti vuodesta 2004 lähtien?</w:t>
      </w:r>
    </w:p>
    <w:p>
      <w:r>
        <w:rPr>
          <w:b/>
        </w:rPr>
        <w:t xml:space="preserve">Esimerkki 3.1412</w:t>
      </w:r>
    </w:p>
    <w:p>
      <w:r>
        <w:t xml:space="preserve">Mitä mekanismeja er mikä on tärkein bakteerien puolustusmekanismi tunnetaan?</w:t>
      </w:r>
    </w:p>
    <w:p>
      <w:r>
        <w:rPr>
          <w:b/>
        </w:rPr>
        <w:t xml:space="preserve">Tulos</w:t>
      </w:r>
    </w:p>
    <w:p>
      <w:r>
        <w:t xml:space="preserve">Mikä on bakteerien tärkein puolustusmekanismi?</w:t>
      </w:r>
    </w:p>
    <w:p>
      <w:r>
        <w:rPr>
          <w:b/>
        </w:rPr>
        <w:t xml:space="preserve">Esimerkki 3.1413</w:t>
      </w:r>
    </w:p>
    <w:p>
      <w:r>
        <w:t xml:space="preserve">Minkä tyyppinen tai milloin Palace on the Bank rakennettiin uudelleen?</w:t>
      </w:r>
    </w:p>
    <w:p>
      <w:r>
        <w:rPr>
          <w:b/>
        </w:rPr>
        <w:t xml:space="preserve">Tulos</w:t>
      </w:r>
    </w:p>
    <w:p>
      <w:r>
        <w:t xml:space="preserve">Milloin Palace on the Bank rakennettiin uudelleen?</w:t>
      </w:r>
    </w:p>
    <w:p>
      <w:r>
        <w:rPr>
          <w:b/>
        </w:rPr>
        <w:t xml:space="preserve">Esimerkki 3.1414</w:t>
      </w:r>
    </w:p>
    <w:p>
      <w:r>
        <w:t xml:space="preserve">Millä vuosikymmenellä Des Moines College tai ei tehdä, että U of C liittyä lukuisia kansallisia korkeakouluja?</w:t>
      </w:r>
    </w:p>
    <w:p>
      <w:r>
        <w:rPr>
          <w:b/>
        </w:rPr>
        <w:t xml:space="preserve">Tulos</w:t>
      </w:r>
    </w:p>
    <w:p>
      <w:r>
        <w:t xml:space="preserve">Millä vuosikymmenellä U of C liittyi lukuisiin kansallisiin korkeakouluihin?</w:t>
      </w:r>
    </w:p>
    <w:p>
      <w:r>
        <w:rPr>
          <w:b/>
        </w:rPr>
        <w:t xml:space="preserve">Esimerkki 3.1415</w:t>
      </w:r>
    </w:p>
    <w:p>
      <w:r>
        <w:t xml:space="preserve">Mitä todistajien todistaminen on valiokuntien mukaan esimerkki?</w:t>
      </w:r>
    </w:p>
    <w:p>
      <w:r>
        <w:rPr>
          <w:b/>
        </w:rPr>
        <w:t xml:space="preserve">Tulos</w:t>
      </w:r>
    </w:p>
    <w:p>
      <w:r>
        <w:t xml:space="preserve">Todistajien kuuleminen on yksi valiokuntien mistä?</w:t>
      </w:r>
    </w:p>
    <w:p>
      <w:r>
        <w:rPr>
          <w:b/>
        </w:rPr>
        <w:t xml:space="preserve">Esimerkki 3.1416</w:t>
      </w:r>
    </w:p>
    <w:p>
      <w:r>
        <w:t xml:space="preserve">Mikä on Puolan aluejaon toinen taso ei tee siitä Varsovan aluejaon perusyksikköä?</w:t>
      </w:r>
    </w:p>
    <w:p>
      <w:r>
        <w:rPr>
          <w:b/>
        </w:rPr>
        <w:t xml:space="preserve">Tulos</w:t>
      </w:r>
    </w:p>
    <w:p>
      <w:r>
        <w:t xml:space="preserve">Mikä on Varsovan aluejaon perusyksikkö?</w:t>
      </w:r>
    </w:p>
    <w:p>
      <w:r>
        <w:rPr>
          <w:b/>
        </w:rPr>
        <w:t xml:space="preserve">Esimerkki 3.1417</w:t>
      </w:r>
    </w:p>
    <w:p>
      <w:r>
        <w:t xml:space="preserve">Mitä sen sijaan on, kenelle koordinoivat pääkirjoittajat raportoivat?</w:t>
      </w:r>
    </w:p>
    <w:p>
      <w:r>
        <w:rPr>
          <w:b/>
        </w:rPr>
        <w:t xml:space="preserve">Tulos</w:t>
      </w:r>
    </w:p>
    <w:p>
      <w:r>
        <w:t xml:space="preserve">Kenelle koordinoivat pääkirjoittajat raportoivat?</w:t>
      </w:r>
    </w:p>
    <w:p>
      <w:r>
        <w:rPr>
          <w:b/>
        </w:rPr>
        <w:t xml:space="preserve">Esimerkki 3.1418</w:t>
      </w:r>
    </w:p>
    <w:p>
      <w:r>
        <w:t xml:space="preserve">mitä tarkoittaa NSF, odota, ei NSF, vBNS?</w:t>
      </w:r>
    </w:p>
    <w:p>
      <w:r>
        <w:rPr>
          <w:b/>
        </w:rPr>
        <w:t xml:space="preserve">Tulos</w:t>
      </w:r>
    </w:p>
    <w:p>
      <w:r>
        <w:t xml:space="preserve">mitä tarkoittaa vBNS</w:t>
      </w:r>
    </w:p>
    <w:p>
      <w:r>
        <w:rPr>
          <w:b/>
        </w:rPr>
        <w:t xml:space="preserve">Esimerkki 3.1419</w:t>
      </w:r>
    </w:p>
    <w:p>
      <w:r>
        <w:t xml:space="preserve">mitä sanotaan kansalaistottelemattomuudesta Nykyaikana?</w:t>
      </w:r>
    </w:p>
    <w:p>
      <w:r>
        <w:rPr>
          <w:b/>
        </w:rPr>
        <w:t xml:space="preserve">Tulos</w:t>
      </w:r>
    </w:p>
    <w:p>
      <w:r>
        <w:t xml:space="preserve">Mitä nykyaikana puhutaan kansalaistottelemattomuudesta?</w:t>
      </w:r>
    </w:p>
    <w:p>
      <w:r>
        <w:rPr>
          <w:b/>
        </w:rPr>
        <w:t xml:space="preserve">Esimerkki 3.1420</w:t>
      </w:r>
    </w:p>
    <w:p>
      <w:r>
        <w:t xml:space="preserve">Mikä on järjestelmä um mekanismeja monet lajit eivät hyödynnä?</w:t>
      </w:r>
    </w:p>
    <w:p>
      <w:r>
        <w:rPr>
          <w:b/>
        </w:rPr>
        <w:t xml:space="preserve">Tulos</w:t>
      </w:r>
    </w:p>
    <w:p>
      <w:r>
        <w:t xml:space="preserve">Mitä mekanismeja monet lajit eivät hyödynnä?</w:t>
      </w:r>
    </w:p>
    <w:p>
      <w:r>
        <w:rPr>
          <w:b/>
        </w:rPr>
        <w:t xml:space="preserve">Esimerkki 3.1421</w:t>
      </w:r>
    </w:p>
    <w:p>
      <w:r>
        <w:t xml:space="preserve">Kuinka monta hanketta vuodessa ei odota Varsovan galleriaviikonloppu järjestetään milloin?</w:t>
      </w:r>
    </w:p>
    <w:p>
      <w:r>
        <w:rPr>
          <w:b/>
        </w:rPr>
        <w:t xml:space="preserve">Tulos</w:t>
      </w:r>
    </w:p>
    <w:p>
      <w:r>
        <w:t xml:space="preserve">Milloin Varsovan galleriaviikonloppu järjestetään?</w:t>
      </w:r>
    </w:p>
    <w:p>
      <w:r>
        <w:rPr>
          <w:b/>
        </w:rPr>
        <w:t xml:space="preserve">Esimerkki 3.1422</w:t>
      </w:r>
    </w:p>
    <w:p>
      <w:r>
        <w:t xml:space="preserve">Mitä PTT ei tarkoitan KPN:n minkä palvelun telepadia se käytti?</w:t>
      </w:r>
    </w:p>
    <w:p>
      <w:r>
        <w:rPr>
          <w:b/>
        </w:rPr>
        <w:t xml:space="preserve">Tulos</w:t>
      </w:r>
    </w:p>
    <w:p>
      <w:r>
        <w:t xml:space="preserve">Mitä KPN:n julkinen Telepad-palvelu käytti?</w:t>
      </w:r>
    </w:p>
    <w:p>
      <w:r>
        <w:rPr>
          <w:b/>
        </w:rPr>
        <w:t xml:space="preserve">Esimerkki 3.1423</w:t>
      </w:r>
    </w:p>
    <w:p>
      <w:r>
        <w:t xml:space="preserve">Mitä vetäytyä ei tulevan vallankumouksellisen avainhenkilöt eivät koskaan osallistuneet tähän hyökkäykseen?</w:t>
      </w:r>
    </w:p>
    <w:p>
      <w:r>
        <w:rPr>
          <w:b/>
        </w:rPr>
        <w:t xml:space="preserve">Tulos</w:t>
      </w:r>
    </w:p>
    <w:p>
      <w:r>
        <w:t xml:space="preserve">Mitkä tulevat vallankumoukselliset avainhenkilöt eivät koskaan osallistuneet tähän hyökkäykseen?</w:t>
      </w:r>
    </w:p>
    <w:p>
      <w:r>
        <w:rPr>
          <w:b/>
        </w:rPr>
        <w:t xml:space="preserve">Esimerkki 3.1424</w:t>
      </w:r>
    </w:p>
    <w:p>
      <w:r>
        <w:t xml:space="preserve">Milloin ei ollut Mikä oli kuusivuotinen sota?</w:t>
      </w:r>
    </w:p>
    <w:p>
      <w:r>
        <w:rPr>
          <w:b/>
        </w:rPr>
        <w:t xml:space="preserve">Tulos</w:t>
      </w:r>
    </w:p>
    <w:p>
      <w:r>
        <w:t xml:space="preserve">Mikä oli kuusivuotinen sota?</w:t>
      </w:r>
    </w:p>
    <w:p>
      <w:r>
        <w:rPr>
          <w:b/>
        </w:rPr>
        <w:t xml:space="preserve">Esimerkki 3.1425</w:t>
      </w:r>
    </w:p>
    <w:p>
      <w:r>
        <w:t xml:space="preserve">Mikä hallituksen er rakennus on mielenkiintoisin 1800-luvun lopun arkkitehtuurista?</w:t>
      </w:r>
    </w:p>
    <w:p>
      <w:r>
        <w:rPr>
          <w:b/>
        </w:rPr>
        <w:t xml:space="preserve">Tulos</w:t>
      </w:r>
    </w:p>
    <w:p>
      <w:r>
        <w:t xml:space="preserve">Mikä rakennus on mielenkiintoisin 1800-luvun lopun arkkitehtuurista?</w:t>
      </w:r>
    </w:p>
    <w:p>
      <w:r>
        <w:rPr>
          <w:b/>
        </w:rPr>
        <w:t xml:space="preserve">Esimerkki 3.1426</w:t>
      </w:r>
    </w:p>
    <w:p>
      <w:r>
        <w:t xml:space="preserve">Mitkä kaanikunnat tai sen sijaan kertokaa minulle, mikä oli Yuanin epävirallinen valtionuskonto?</w:t>
      </w:r>
    </w:p>
    <w:p>
      <w:r>
        <w:rPr>
          <w:b/>
        </w:rPr>
        <w:t xml:space="preserve">Tulos</w:t>
      </w:r>
    </w:p>
    <w:p>
      <w:r>
        <w:t xml:space="preserve">Mikä oli Yuanin epävirallinen valtionuskonto?</w:t>
      </w:r>
    </w:p>
    <w:p>
      <w:r>
        <w:rPr>
          <w:b/>
        </w:rPr>
        <w:t xml:space="preserve">Esimerkki 3.1427</w:t>
      </w:r>
    </w:p>
    <w:p>
      <w:r>
        <w:t xml:space="preserve">Miten... tarkoitan, milloin veljeskunta oli luopunut väkivallasta keinona saavuttaa tavoitteensa?</w:t>
      </w:r>
    </w:p>
    <w:p>
      <w:r>
        <w:rPr>
          <w:b/>
        </w:rPr>
        <w:t xml:space="preserve">Tulos</w:t>
      </w:r>
    </w:p>
    <w:p>
      <w:r>
        <w:t xml:space="preserve">Milloin veljeskunta oli luopunut väkivallasta keinona saavuttaa tavoitteensa?</w:t>
      </w:r>
    </w:p>
    <w:p>
      <w:r>
        <w:rPr>
          <w:b/>
        </w:rPr>
        <w:t xml:space="preserve">Esimerkki 3.1428</w:t>
      </w:r>
    </w:p>
    <w:p>
      <w:r>
        <w:t xml:space="preserve">Milloin, tai vielä parempi, minkä kiinalaistyylisen nimen Rinchinbal hylkäsi?</w:t>
      </w:r>
    </w:p>
    <w:p>
      <w:r>
        <w:rPr>
          <w:b/>
        </w:rPr>
        <w:t xml:space="preserve">Tulos</w:t>
      </w:r>
    </w:p>
    <w:p>
      <w:r>
        <w:t xml:space="preserve">Minkä kiinalaistyylisen nimen Rinchinbal hylkäsi?</w:t>
      </w:r>
    </w:p>
    <w:p>
      <w:r>
        <w:rPr>
          <w:b/>
        </w:rPr>
        <w:t xml:space="preserve">Esimerkki 3.1429</w:t>
      </w:r>
    </w:p>
    <w:p>
      <w:r>
        <w:t xml:space="preserve">Mitä American Philosophical Society teki muistelmateoksella, jonka se tuotti vuonna 1809?</w:t>
      </w:r>
    </w:p>
    <w:p>
      <w:r>
        <w:rPr>
          <w:b/>
        </w:rPr>
        <w:t xml:space="preserve">Tulos</w:t>
      </w:r>
    </w:p>
    <w:p>
      <w:r>
        <w:t xml:space="preserve">Mitä American Philosophical Society tuotti vuonna 1809?</w:t>
      </w:r>
    </w:p>
    <w:p>
      <w:r>
        <w:rPr>
          <w:b/>
        </w:rPr>
        <w:t xml:space="preserve">Esimerkki 3.1430</w:t>
      </w:r>
    </w:p>
    <w:p>
      <w:r>
        <w:t xml:space="preserve">Minkä tyylisiä olivat massarakenteiset palatsihuvilat?</w:t>
      </w:r>
    </w:p>
    <w:p>
      <w:r>
        <w:rPr>
          <w:b/>
        </w:rPr>
        <w:t xml:space="preserve">Tulos</w:t>
      </w:r>
    </w:p>
    <w:p>
      <w:r>
        <w:t xml:space="preserve">Minkä tyylisiä olivat massarakenteiset palatsin korttelit?</w:t>
      </w:r>
    </w:p>
    <w:p>
      <w:r>
        <w:rPr>
          <w:b/>
        </w:rPr>
        <w:t xml:space="preserve">Esimerkki 3.1431</w:t>
      </w:r>
    </w:p>
    <w:p>
      <w:r>
        <w:t xml:space="preserve">Millä nimellä kutsutaan aalto-hiukkasia, jotka vaihtavat hiukkasia no um välittävät kaikkia sähkömagneettisia ilmiöitä?</w:t>
      </w:r>
    </w:p>
    <w:p>
      <w:r>
        <w:rPr>
          <w:b/>
        </w:rPr>
        <w:t xml:space="preserve">Tulos</w:t>
      </w:r>
    </w:p>
    <w:p>
      <w:r>
        <w:t xml:space="preserve">Millä nimellä kutsutaan aalto-hiukkasia, jotka välittävät kaikkia sähkömagneettisia ilmiöitä?</w:t>
      </w:r>
    </w:p>
    <w:p>
      <w:r>
        <w:rPr>
          <w:b/>
        </w:rPr>
        <w:t xml:space="preserve">Esimerkki 3.1432</w:t>
      </w:r>
    </w:p>
    <w:p>
      <w:r>
        <w:t xml:space="preserve">Mitä ei ole tai pikemminkin sisältyy kuhunkin pakkausmerkintään?</w:t>
      </w:r>
    </w:p>
    <w:p>
      <w:r>
        <w:rPr>
          <w:b/>
        </w:rPr>
        <w:t xml:space="preserve">Tulos</w:t>
      </w:r>
    </w:p>
    <w:p>
      <w:r>
        <w:t xml:space="preserve">Mitä kukin pakkausmerkintä sisältää</w:t>
      </w:r>
    </w:p>
    <w:p>
      <w:r>
        <w:rPr>
          <w:b/>
        </w:rPr>
        <w:t xml:space="preserve">Esimerkki 3.1433</w:t>
      </w:r>
    </w:p>
    <w:p>
      <w:r>
        <w:t xml:space="preserve">Mikä oli Güyük no um Kublai Khanin suhde Ogedei Khaniin?</w:t>
      </w:r>
    </w:p>
    <w:p>
      <w:r>
        <w:rPr>
          <w:b/>
        </w:rPr>
        <w:t xml:space="preserve">Tulos</w:t>
      </w:r>
    </w:p>
    <w:p>
      <w:r>
        <w:t xml:space="preserve">Mikä oli Kublai Khanin suhde Ogedei Khaniin?</w:t>
      </w:r>
    </w:p>
    <w:p>
      <w:r>
        <w:rPr>
          <w:b/>
        </w:rPr>
        <w:t xml:space="preserve">Esimerkki 3.1434</w:t>
      </w:r>
    </w:p>
    <w:p>
      <w:r>
        <w:t xml:space="preserve">Mitä Yhdysvallat teki imperialistisia taipumuksia kuten tarkoitan, mikä oli suunnitelma alistaa tällaiset taipumukset?</w:t>
      </w:r>
    </w:p>
    <w:p>
      <w:r>
        <w:rPr>
          <w:b/>
        </w:rPr>
        <w:t xml:space="preserve">Tulos</w:t>
      </w:r>
    </w:p>
    <w:p>
      <w:r>
        <w:t xml:space="preserve">Miten Yhdysvallat suunnitteli alistavansa imperialistiset taipumukset?</w:t>
      </w:r>
    </w:p>
    <w:p>
      <w:r>
        <w:rPr>
          <w:b/>
        </w:rPr>
        <w:t xml:space="preserve">Esimerkki 3.1435</w:t>
      </w:r>
    </w:p>
    <w:p>
      <w:r>
        <w:t xml:space="preserve">Mikä on toisen algoritmin nimi, jonka avulla voidaan kätevästi testata desimaalilukujen ensisijaisuutta?</w:t>
      </w:r>
    </w:p>
    <w:p>
      <w:r>
        <w:rPr>
          <w:b/>
        </w:rPr>
        <w:t xml:space="preserve">Tulos</w:t>
      </w:r>
    </w:p>
    <w:p>
      <w:r>
        <w:t xml:space="preserve">Mikä on toisen algoritmin nimi, jolla voidaan kätevästi testata desimaalilukujen alkulukuja?</w:t>
      </w:r>
    </w:p>
    <w:p>
      <w:r>
        <w:rPr>
          <w:b/>
        </w:rPr>
        <w:t xml:space="preserve">Esimerkki 3.1436</w:t>
      </w:r>
    </w:p>
    <w:p>
      <w:r>
        <w:t xml:space="preserve">Mitä Kansallismuseo er Ratsumuseo kuvaa historiaa?</w:t>
      </w:r>
    </w:p>
    <w:p>
      <w:r>
        <w:rPr>
          <w:b/>
        </w:rPr>
        <w:t xml:space="preserve">Tulos</w:t>
      </w:r>
    </w:p>
    <w:p>
      <w:r>
        <w:t xml:space="preserve">Minkä historiaa Ratsumuseo kuvaa?</w:t>
      </w:r>
    </w:p>
    <w:p>
      <w:r>
        <w:rPr>
          <w:b/>
        </w:rPr>
        <w:t xml:space="preserve">Esimerkki 3.1437</w:t>
      </w:r>
    </w:p>
    <w:p>
      <w:r>
        <w:t xml:space="preserve">Miten on ei millaisessa hiukkasten järjestelmässä ei ole epätasapainoisia sisäisiä voimia?</w:t>
      </w:r>
    </w:p>
    <w:p>
      <w:r>
        <w:rPr>
          <w:b/>
        </w:rPr>
        <w:t xml:space="preserve">Tulos</w:t>
      </w:r>
    </w:p>
    <w:p>
      <w:r>
        <w:t xml:space="preserve">Millaisessa hiukkasjärjestelmässä ei ole epätasapainoisia sisäisiä voimia?</w:t>
      </w:r>
    </w:p>
    <w:p>
      <w:r>
        <w:rPr>
          <w:b/>
        </w:rPr>
        <w:t xml:space="preserve">Esimerkki 3.1438</w:t>
      </w:r>
    </w:p>
    <w:p>
      <w:r>
        <w:t xml:space="preserve">Missä vuonna anteeksi ensin yhdessä 15 sisarkunnat, kuinka monta veljeskunnat ei U of C on?</w:t>
      </w:r>
    </w:p>
    <w:p>
      <w:r>
        <w:rPr>
          <w:b/>
        </w:rPr>
        <w:t xml:space="preserve">Tulos</w:t>
      </w:r>
    </w:p>
    <w:p>
      <w:r>
        <w:t xml:space="preserve">Kuinka monta veljeskuntaa U of C:ssä on 15 sisarkunnan lisäksi?</w:t>
      </w:r>
    </w:p>
    <w:p>
      <w:r>
        <w:rPr>
          <w:b/>
        </w:rPr>
        <w:t xml:space="preserve">Esimerkki 3.1439</w:t>
      </w:r>
    </w:p>
    <w:p>
      <w:r>
        <w:t xml:space="preserve">Mikä järjestö ei ole se, jota pidetään ylimpänä ilmastonmuutosta käsittelevänä viranomaisena?</w:t>
      </w:r>
    </w:p>
    <w:p>
      <w:r>
        <w:rPr>
          <w:b/>
        </w:rPr>
        <w:t xml:space="preserve">Tulos</w:t>
      </w:r>
    </w:p>
    <w:p>
      <w:r>
        <w:t xml:space="preserve">Ketä pidetään lopullisena ilmastonmuutosta käsittelevänä viranomaisena?</w:t>
      </w:r>
    </w:p>
    <w:p>
      <w:r>
        <w:rPr>
          <w:b/>
        </w:rPr>
        <w:t xml:space="preserve">Esimerkki 3.1440</w:t>
      </w:r>
    </w:p>
    <w:p>
      <w:r>
        <w:t xml:space="preserve">Mikä oli vika odottaa venytetty sekvenssi Grand Canyon nimeltä?</w:t>
      </w:r>
    </w:p>
    <w:p>
      <w:r>
        <w:rPr>
          <w:b/>
        </w:rPr>
        <w:t xml:space="preserve">Tulos</w:t>
      </w:r>
    </w:p>
    <w:p>
      <w:r>
        <w:t xml:space="preserve">Mikä oli Grand Canyonin venytetyn jakson nimi?</w:t>
      </w:r>
    </w:p>
    <w:p>
      <w:r>
        <w:rPr>
          <w:b/>
        </w:rPr>
        <w:t xml:space="preserve">Esimerkki 3.1441</w:t>
      </w:r>
    </w:p>
    <w:p>
      <w:r>
        <w:t xml:space="preserve">Mikä on suurin etäisyys potilaan kodin ja lähimmän apteekin välillä, joka sallii Itävallassa lääkärin antaa lääkkeitä?</w:t>
      </w:r>
    </w:p>
    <w:p>
      <w:r>
        <w:rPr>
          <w:b/>
        </w:rPr>
        <w:t xml:space="preserve">Tulos</w:t>
      </w:r>
    </w:p>
    <w:p>
      <w:r>
        <w:t xml:space="preserve">Mikä on suurin mahdollinen etäisyys potilaan kodin ja lähimmän apteekin välillä, joka sallii Itävallassa lääkärin luovuttaa lääkkeitä?</w:t>
      </w:r>
    </w:p>
    <w:p>
      <w:r>
        <w:rPr>
          <w:b/>
        </w:rPr>
        <w:t xml:space="preserve">Esimerkki 3.1442</w:t>
      </w:r>
    </w:p>
    <w:p>
      <w:r>
        <w:t xml:space="preserve">Milloin luennoitsijat eivät The Harvard Crimson julkaisi ensimmäisen numeronsa?</w:t>
      </w:r>
    </w:p>
    <w:p>
      <w:r>
        <w:rPr>
          <w:b/>
        </w:rPr>
        <w:t xml:space="preserve">Tulos</w:t>
      </w:r>
    </w:p>
    <w:p>
      <w:r>
        <w:t xml:space="preserve">Milloin The Harvard Crimson julkaisi ensimmäisen numeronsa?</w:t>
      </w:r>
    </w:p>
    <w:p>
      <w:r>
        <w:rPr>
          <w:b/>
        </w:rPr>
        <w:t xml:space="preserve">Esimerkki 3.1443</w:t>
      </w:r>
    </w:p>
    <w:p>
      <w:r>
        <w:t xml:space="preserve">Ketä Britannia käytti hyväkseen Afrikassa eikä Intiassa?</w:t>
      </w:r>
    </w:p>
    <w:p>
      <w:r>
        <w:rPr>
          <w:b/>
        </w:rPr>
        <w:t xml:space="preserve">Tulos</w:t>
      </w:r>
    </w:p>
    <w:p>
      <w:r>
        <w:t xml:space="preserve">Ketä Britannia käytti hyväkseen Intiassa?</w:t>
      </w:r>
    </w:p>
    <w:p>
      <w:r>
        <w:rPr>
          <w:b/>
        </w:rPr>
        <w:t xml:space="preserve">Esimerkki 3.1444</w:t>
      </w:r>
    </w:p>
    <w:p>
      <w:r>
        <w:t xml:space="preserve">Mitä maita ei ollut varattu alkuasukkaille?</w:t>
      </w:r>
    </w:p>
    <w:p>
      <w:r>
        <w:rPr>
          <w:b/>
        </w:rPr>
        <w:t xml:space="preserve">Tulos</w:t>
      </w:r>
    </w:p>
    <w:p>
      <w:r>
        <w:t xml:space="preserve">Mitä maita ei ollut varattu alkuasukkaille?</w:t>
      </w:r>
    </w:p>
    <w:p>
      <w:r>
        <w:rPr>
          <w:b/>
        </w:rPr>
        <w:t xml:space="preserve">Esimerkki 3.1445</w:t>
      </w:r>
    </w:p>
    <w:p>
      <w:r>
        <w:t xml:space="preserve">Kuinka monta ihmistä kuoli ruttoon Napolissa vuonna 1665, hups ei, ei, sanotaanko 1656?</w:t>
      </w:r>
    </w:p>
    <w:p>
      <w:r>
        <w:rPr>
          <w:b/>
        </w:rPr>
        <w:t xml:space="preserve">Tulos</w:t>
      </w:r>
    </w:p>
    <w:p>
      <w:r>
        <w:t xml:space="preserve">Kuinka monta ihmistä kuoli ruttoon Napolissa vuonna 1656?</w:t>
      </w:r>
    </w:p>
    <w:p>
      <w:r>
        <w:rPr>
          <w:b/>
        </w:rPr>
        <w:t xml:space="preserve">Esimerkki 3.1446</w:t>
      </w:r>
    </w:p>
    <w:p>
      <w:r>
        <w:t xml:space="preserve">Kertokaa minulle, mikä sai Varsovan pörssin pysähtymään, pyhä jysäys, kun se herätettiin henkiin?</w:t>
      </w:r>
    </w:p>
    <w:p>
      <w:r>
        <w:rPr>
          <w:b/>
        </w:rPr>
        <w:t xml:space="preserve">Tulos</w:t>
      </w:r>
    </w:p>
    <w:p>
      <w:r>
        <w:t xml:space="preserve">Milloin Varsovan pörssi herätettiin henkiin?</w:t>
      </w:r>
    </w:p>
    <w:p>
      <w:r>
        <w:rPr>
          <w:b/>
        </w:rPr>
        <w:t xml:space="preserve">Esimerkki 3.1447</w:t>
      </w:r>
    </w:p>
    <w:p>
      <w:r>
        <w:t xml:space="preserve">Milloin ei-muslimiveljeskunta perustettiin missään?</w:t>
      </w:r>
    </w:p>
    <w:p>
      <w:r>
        <w:rPr>
          <w:b/>
        </w:rPr>
        <w:t xml:space="preserve">Tulos</w:t>
      </w:r>
    </w:p>
    <w:p>
      <w:r>
        <w:t xml:space="preserve">Missä ei-muslimiveljeskunta perustettiin?</w:t>
      </w:r>
    </w:p>
    <w:p>
      <w:r>
        <w:rPr>
          <w:b/>
        </w:rPr>
        <w:t xml:space="preserve">Esimerkki 3.1448</w:t>
      </w:r>
    </w:p>
    <w:p>
      <w:r>
        <w:t xml:space="preserve">Miksi enemmistösääntöä käytetään ei anteeksi kerro minulle, miksi lääkäri ei saa koskaan diagnosoida suurta määrää sairauksia?</w:t>
      </w:r>
    </w:p>
    <w:p>
      <w:r>
        <w:rPr>
          <w:b/>
        </w:rPr>
        <w:t xml:space="preserve">Tulos</w:t>
      </w:r>
    </w:p>
    <w:p>
      <w:r>
        <w:t xml:space="preserve">Miksi lääkäri ei ehkä koskaan diagnosoi suurta määrää sairauksia?</w:t>
      </w:r>
    </w:p>
    <w:p>
      <w:r>
        <w:rPr>
          <w:b/>
        </w:rPr>
        <w:t xml:space="preserve">Esimerkki 3.1449</w:t>
      </w:r>
    </w:p>
    <w:p>
      <w:r>
        <w:t xml:space="preserve">Milloin tai mihin paiseruttomekanismi perustui?</w:t>
      </w:r>
    </w:p>
    <w:p>
      <w:r>
        <w:rPr>
          <w:b/>
        </w:rPr>
        <w:t xml:space="preserve">Tulos</w:t>
      </w:r>
    </w:p>
    <w:p>
      <w:r>
        <w:t xml:space="preserve">Mihin paiseruttomekanismi perustui?</w:t>
      </w:r>
    </w:p>
    <w:p>
      <w:r>
        <w:rPr>
          <w:b/>
        </w:rPr>
        <w:t xml:space="preserve">Esimerkki 3.1450</w:t>
      </w:r>
    </w:p>
    <w:p>
      <w:r>
        <w:t xml:space="preserve">Millä kaksijalkaiset oops no ctenophore pyydystävät saaliinsa?</w:t>
      </w:r>
    </w:p>
    <w:p>
      <w:r>
        <w:rPr>
          <w:b/>
        </w:rPr>
        <w:t xml:space="preserve">Tulos</w:t>
      </w:r>
    </w:p>
    <w:p>
      <w:r>
        <w:t xml:space="preserve">Millä ctenoforat pyydystävät saaliinsa?</w:t>
      </w:r>
    </w:p>
    <w:p>
      <w:r>
        <w:rPr>
          <w:b/>
        </w:rPr>
        <w:t xml:space="preserve">Esimerkki 3.1451</w:t>
      </w:r>
    </w:p>
    <w:p>
      <w:r>
        <w:t xml:space="preserve">Mitä tapahtuu, kun tyrosinaasi ilmentyy normaaleilla, raaputa sitä, alhaisilla tasoilla?</w:t>
      </w:r>
    </w:p>
    <w:p>
      <w:r>
        <w:rPr>
          <w:b/>
        </w:rPr>
        <w:t xml:space="preserve">Tulos</w:t>
      </w:r>
    </w:p>
    <w:p>
      <w:r>
        <w:t xml:space="preserve">Mitä tapahtuu, kun tyrosinaasi ilmentyy alhaisella tasolla?</w:t>
      </w:r>
    </w:p>
    <w:p>
      <w:r>
        <w:rPr>
          <w:b/>
        </w:rPr>
        <w:t xml:space="preserve">Esimerkki 3.1452</w:t>
      </w:r>
    </w:p>
    <w:p>
      <w:r>
        <w:t xml:space="preserve">Minkälainen arkkitehtuurityyppi on pankin palatsi ja vaikuttava esimerkki?</w:t>
      </w:r>
    </w:p>
    <w:p>
      <w:r>
        <w:rPr>
          <w:b/>
        </w:rPr>
        <w:t xml:space="preserve">Tulos</w:t>
      </w:r>
    </w:p>
    <w:p>
      <w:r>
        <w:t xml:space="preserve">Minkälaisesta arkkitehtuurista Bankin palatsi on vaikuttava esimerkki?</w:t>
      </w:r>
    </w:p>
    <w:p>
      <w:r>
        <w:rPr>
          <w:b/>
        </w:rPr>
        <w:t xml:space="preserve">Esimerkki 3.1453</w:t>
      </w:r>
    </w:p>
    <w:p>
      <w:r>
        <w:t xml:space="preserve">Mitä lobatit juoksevat tai uh ruokkivat?</w:t>
      </w:r>
    </w:p>
    <w:p>
      <w:r>
        <w:rPr>
          <w:b/>
        </w:rPr>
        <w:t xml:space="preserve">Tulos</w:t>
      </w:r>
    </w:p>
    <w:p>
      <w:r>
        <w:t xml:space="preserve">Millä lobatit syövät?</w:t>
      </w:r>
    </w:p>
    <w:p>
      <w:r>
        <w:rPr>
          <w:b/>
        </w:rPr>
        <w:t xml:space="preserve">Esimerkki 3.1454</w:t>
      </w:r>
    </w:p>
    <w:p>
      <w:r>
        <w:t xml:space="preserve">Kuinka paljon ranskalaista, siis brittiläistä sotaväkeä oli Pohjois-Amerikassa sodan lopussa?</w:t>
      </w:r>
    </w:p>
    <w:p>
      <w:r>
        <w:rPr>
          <w:b/>
        </w:rPr>
        <w:t xml:space="preserve">Tulos</w:t>
      </w:r>
    </w:p>
    <w:p>
      <w:r>
        <w:t xml:space="preserve">Kuinka paljon brittiläistä sotaväkeä oli Pohjois-Amerikassa sodan päättyessä?</w:t>
      </w:r>
    </w:p>
    <w:p>
      <w:r>
        <w:rPr>
          <w:b/>
        </w:rPr>
        <w:t xml:space="preserve">Esimerkki 3.1455</w:t>
      </w:r>
    </w:p>
    <w:p>
      <w:r>
        <w:t xml:space="preserve">Mitä molekyylejä er adaptiivisen immuunijärjestelmän on erotettava toisistaan minkä tyyppisiä molekyylejä?</w:t>
      </w:r>
    </w:p>
    <w:p>
      <w:r>
        <w:rPr>
          <w:b/>
        </w:rPr>
        <w:t xml:space="preserve">Tulos</w:t>
      </w:r>
    </w:p>
    <w:p>
      <w:r>
        <w:t xml:space="preserve">Adaptiivisen immuunijärjestelmän on erotettava toisistaan minkä tyyppiset molekyylit?</w:t>
      </w:r>
    </w:p>
    <w:p>
      <w:r>
        <w:rPr>
          <w:b/>
        </w:rPr>
        <w:t xml:space="preserve">Esimerkki 3.1456</w:t>
      </w:r>
    </w:p>
    <w:p>
      <w:r>
        <w:t xml:space="preserve">Mikä teoreema er mikä on ainoa jakaja 1:n lisäksi, joka alkuluvulla voi olla?</w:t>
      </w:r>
    </w:p>
    <w:p>
      <w:r>
        <w:rPr>
          <w:b/>
        </w:rPr>
        <w:t xml:space="preserve">Tulos</w:t>
      </w:r>
    </w:p>
    <w:p>
      <w:r>
        <w:t xml:space="preserve">Mikä on 1:n lisäksi ainoa jakaja, joka alkuluvulla voi olla?</w:t>
      </w:r>
    </w:p>
    <w:p>
      <w:r>
        <w:rPr>
          <w:b/>
        </w:rPr>
        <w:t xml:space="preserve">Esimerkki 3.1457</w:t>
      </w:r>
    </w:p>
    <w:p>
      <w:r>
        <w:t xml:space="preserve">Milloin, anteeksi, minne Ranska ei keskittänyt ponnistelujaan?</w:t>
      </w:r>
    </w:p>
    <w:p>
      <w:r>
        <w:rPr>
          <w:b/>
        </w:rPr>
        <w:t xml:space="preserve">Tulos</w:t>
      </w:r>
    </w:p>
    <w:p>
      <w:r>
        <w:t xml:space="preserve">Mihin Ranska ei keskittänyt ponnistelujaan?</w:t>
      </w:r>
    </w:p>
    <w:p>
      <w:r>
        <w:rPr>
          <w:b/>
        </w:rPr>
        <w:t xml:space="preserve">Esimerkki 3.1458</w:t>
      </w:r>
    </w:p>
    <w:p>
      <w:r>
        <w:t xml:space="preserve">Miten kansalaistottelemattomuutta tai pikemminkin miksi kansalaistottelemattomuutta pitäisi välttää?</w:t>
      </w:r>
    </w:p>
    <w:p>
      <w:r>
        <w:rPr>
          <w:b/>
        </w:rPr>
        <w:t xml:space="preserve">Tulos</w:t>
      </w:r>
    </w:p>
    <w:p>
      <w:r>
        <w:t xml:space="preserve">Miksi kansalaisten tottelemattomuutta pitäisi välttää?</w:t>
      </w:r>
    </w:p>
    <w:p>
      <w:r>
        <w:rPr>
          <w:b/>
        </w:rPr>
        <w:t xml:space="preserve">Esimerkki 3.1459</w:t>
      </w:r>
    </w:p>
    <w:p>
      <w:r>
        <w:t xml:space="preserve">Kuka oli tärkeä hahmo 1900-luvun islamilaisen herätyksen jäännöksissä Intiassa?</w:t>
      </w:r>
    </w:p>
    <w:p>
      <w:r>
        <w:rPr>
          <w:b/>
        </w:rPr>
        <w:t xml:space="preserve">Tulos</w:t>
      </w:r>
    </w:p>
    <w:p>
      <w:r>
        <w:t xml:space="preserve">Kuka oli tärkeä henkilö 1900-luvun islamilaisessa herätyksessä Intiassa?</w:t>
      </w:r>
    </w:p>
    <w:p>
      <w:r>
        <w:rPr>
          <w:b/>
        </w:rPr>
        <w:t xml:space="preserve">Esimerkki 3.1460</w:t>
      </w:r>
    </w:p>
    <w:p>
      <w:r>
        <w:t xml:space="preserve">Mitkä ovat muita yleisiä syitä kuolemantapauksiin vaarallisissa ammateissa Yhdysvalloissa, tai siis maailmassa?</w:t>
      </w:r>
    </w:p>
    <w:p>
      <w:r>
        <w:rPr>
          <w:b/>
        </w:rPr>
        <w:t xml:space="preserve">Tulos</w:t>
      </w:r>
    </w:p>
    <w:p>
      <w:r>
        <w:t xml:space="preserve">Mitkä ovat muita yleisiä syitä kuolemantapauksiin vaarallisissa ammateissa maailmassa?</w:t>
      </w:r>
    </w:p>
    <w:p>
      <w:r>
        <w:rPr>
          <w:b/>
        </w:rPr>
        <w:t xml:space="preserve">Esimerkki 3.1461</w:t>
      </w:r>
    </w:p>
    <w:p>
      <w:r>
        <w:t xml:space="preserve">Kuka perusti GTE no sorry Telnet?</w:t>
      </w:r>
    </w:p>
    <w:p>
      <w:r>
        <w:rPr>
          <w:b/>
        </w:rPr>
        <w:t xml:space="preserve">Tulos</w:t>
      </w:r>
    </w:p>
    <w:p>
      <w:r>
        <w:t xml:space="preserve">Kuka perusti Telnetin</w:t>
      </w:r>
    </w:p>
    <w:p>
      <w:r>
        <w:rPr>
          <w:b/>
        </w:rPr>
        <w:t xml:space="preserve">Esimerkki 3.1462</w:t>
      </w:r>
    </w:p>
    <w:p>
      <w:r>
        <w:t xml:space="preserve">Mitä automaation tai uh-laitteiden korvaaminen työvoimalla aiheuttaa työntekijöille?</w:t>
      </w:r>
    </w:p>
    <w:p>
      <w:r>
        <w:rPr>
          <w:b/>
        </w:rPr>
        <w:t xml:space="preserve">Tulos</w:t>
      </w:r>
    </w:p>
    <w:p>
      <w:r>
        <w:t xml:space="preserve">Mitä laitteiden korvaaminen työvoimalla aiheuttaa työntekijöille?</w:t>
      </w:r>
    </w:p>
    <w:p>
      <w:r>
        <w:rPr>
          <w:b/>
        </w:rPr>
        <w:t xml:space="preserve">Esimerkki 3.1463</w:t>
      </w:r>
    </w:p>
    <w:p>
      <w:r>
        <w:t xml:space="preserve">Mitä NK-solut suojaavat ei odota, tarkoitin sanoa, että luonnolliset tappajasolut tunnistavat soluja, joihin pitäisi kohdistaa tila, joka tunnetaan nimellä mikä?</w:t>
      </w:r>
    </w:p>
    <w:p>
      <w:r>
        <w:rPr>
          <w:b/>
        </w:rPr>
        <w:t xml:space="preserve">Tulos</w:t>
      </w:r>
    </w:p>
    <w:p>
      <w:r>
        <w:t xml:space="preserve">Luonnolliset tappajasolut tunnistavat soluja, joihin tulisi kohdistaa tila, joka tunnetaan nimellä mikä?</w:t>
      </w:r>
    </w:p>
    <w:p>
      <w:r>
        <w:rPr>
          <w:b/>
        </w:rPr>
        <w:t xml:space="preserve">Esimerkki 3.1464</w:t>
      </w:r>
    </w:p>
    <w:p>
      <w:r>
        <w:t xml:space="preserve">Mitä rakennustarkastajat mitä kaivamalla perusta estää vahinkoja?</w:t>
      </w:r>
    </w:p>
    <w:p>
      <w:r>
        <w:rPr>
          <w:b/>
        </w:rPr>
        <w:t xml:space="preserve">Tulos</w:t>
      </w:r>
    </w:p>
    <w:p>
      <w:r>
        <w:t xml:space="preserve">Mitä vahinkoja perustusten kaivaminen estää?</w:t>
      </w:r>
    </w:p>
    <w:p>
      <w:r>
        <w:rPr>
          <w:b/>
        </w:rPr>
        <w:t xml:space="preserve">Esimerkki 3.1465</w:t>
      </w:r>
    </w:p>
    <w:p>
      <w:r>
        <w:t xml:space="preserve">Mitä kasvihuonekaasujen lisääntyminen aiheuttaa tai pikemminkin ihmisen toiminta aiheuttaa kasvihuonekaasuja, sanotaan työryhmän I tiivistelmässä poliittisille päättäjille?</w:t>
      </w:r>
    </w:p>
    <w:p>
      <w:r>
        <w:rPr>
          <w:b/>
        </w:rPr>
        <w:t xml:space="preserve">Tulos</w:t>
      </w:r>
    </w:p>
    <w:p>
      <w:r>
        <w:t xml:space="preserve">Mitä WG I:n poliittisille päättäjille suunnatun yhteenvedon mukaan ihmisen toiminta vaikuttaa kasvihuonekaasuihin?</w:t>
      </w:r>
    </w:p>
    <w:p>
      <w:r>
        <w:rPr>
          <w:b/>
        </w:rPr>
        <w:t xml:space="preserve">Esimerkki 3.1466</w:t>
      </w:r>
    </w:p>
    <w:p>
      <w:r>
        <w:t xml:space="preserve">Missä osavaltion perustuslain muutoksissa viitataan siihen, että valtio rahoittaa yksityisiä kouluja, ei, ei, tarkoitan uskonnollisia kouluja?</w:t>
      </w:r>
    </w:p>
    <w:p>
      <w:r>
        <w:rPr>
          <w:b/>
        </w:rPr>
        <w:t xml:space="preserve">Tulos</w:t>
      </w:r>
    </w:p>
    <w:p>
      <w:r>
        <w:t xml:space="preserve">Missä osavaltion perustuslain muutoksissa viitataan siihen, että hallitus rahoittaa uskonnollisia kouluja?</w:t>
      </w:r>
    </w:p>
    <w:p>
      <w:r>
        <w:rPr>
          <w:b/>
        </w:rPr>
        <w:t xml:space="preserve">Esimerkki 3.1467</w:t>
      </w:r>
    </w:p>
    <w:p>
      <w:r>
        <w:t xml:space="preserve">Mitä sienet ei mikä erottaa sienet kaikista muista eläimistä?</w:t>
      </w:r>
    </w:p>
    <w:p>
      <w:r>
        <w:rPr>
          <w:b/>
        </w:rPr>
        <w:t xml:space="preserve">Tulos</w:t>
      </w:r>
    </w:p>
    <w:p>
      <w:r>
        <w:t xml:space="preserve">Mikä erottaa sienet kaikista muista eläimistä?</w:t>
      </w:r>
    </w:p>
    <w:p>
      <w:r>
        <w:rPr>
          <w:b/>
        </w:rPr>
        <w:t xml:space="preserve">Esimerkki 3.1468</w:t>
      </w:r>
    </w:p>
    <w:p>
      <w:r>
        <w:t xml:space="preserve">Kuka johtaa WMO:ta tai ei, vaan UNEP:n neuvostoa?</w:t>
      </w:r>
    </w:p>
    <w:p>
      <w:r>
        <w:rPr>
          <w:b/>
        </w:rPr>
        <w:t xml:space="preserve">Tulos</w:t>
      </w:r>
    </w:p>
    <w:p>
      <w:r>
        <w:t xml:space="preserve">Kuka johtaa UNEPin neuvostoa?</w:t>
      </w:r>
    </w:p>
    <w:p>
      <w:r>
        <w:rPr>
          <w:b/>
        </w:rPr>
        <w:t xml:space="preserve">Esimerkki 3.1469</w:t>
      </w:r>
    </w:p>
    <w:p>
      <w:r>
        <w:t xml:space="preserve">Elie Metchnikoffin tai pikemminkin humoraalisen immuniteettiteorian mukaan mitkä olivat elimistön immuunitekijät?</w:t>
      </w:r>
    </w:p>
    <w:p>
      <w:r>
        <w:rPr>
          <w:b/>
        </w:rPr>
        <w:t xml:space="preserve">Tulos</w:t>
      </w:r>
    </w:p>
    <w:p>
      <w:r>
        <w:t xml:space="preserve">Mitä elimistön immuunijärjestelmä oli humoraalisen immuniteettiteorian mukaan?</w:t>
      </w:r>
    </w:p>
    <w:p>
      <w:r>
        <w:rPr>
          <w:b/>
        </w:rPr>
        <w:t xml:space="preserve">Esimerkki 3.1470</w:t>
      </w:r>
    </w:p>
    <w:p>
      <w:r>
        <w:t xml:space="preserve">Mikä on pikemminkin se, missä maissa taloudellinen liikkuvuus on vähäisempää kuin Yhdysvalloissa?</w:t>
      </w:r>
    </w:p>
    <w:p>
      <w:r>
        <w:rPr>
          <w:b/>
        </w:rPr>
        <w:t xml:space="preserve">Tulos</w:t>
      </w:r>
    </w:p>
    <w:p>
      <w:r>
        <w:t xml:space="preserve">Missä maissa taloudellinen liikkuvuus on vähäisempää kuin Yhdysvalloissa?</w:t>
      </w:r>
    </w:p>
    <w:p>
      <w:r>
        <w:rPr>
          <w:b/>
        </w:rPr>
        <w:t xml:space="preserve">Esimerkki 3.1471</w:t>
      </w:r>
    </w:p>
    <w:p>
      <w:r>
        <w:t xml:space="preserve">Kuinka monta päävirtaa haarautuu Angeren no um Nederrijnistä?</w:t>
      </w:r>
    </w:p>
    <w:p>
      <w:r>
        <w:rPr>
          <w:b/>
        </w:rPr>
        <w:t xml:space="preserve">Tulos</w:t>
      </w:r>
    </w:p>
    <w:p>
      <w:r>
        <w:t xml:space="preserve">Kuinka monta päävirtaa haarautuu Nederrijnistä?</w:t>
      </w:r>
    </w:p>
    <w:p>
      <w:r>
        <w:rPr>
          <w:b/>
        </w:rPr>
        <w:t xml:space="preserve">Esimerkki 3.1472</w:t>
      </w:r>
    </w:p>
    <w:p>
      <w:r>
        <w:t xml:space="preserve">Mikä tutkimus viittaa siihen, että aiemmat arviot olivat liioiteltuja?</w:t>
      </w:r>
    </w:p>
    <w:p>
      <w:r>
        <w:rPr>
          <w:b/>
        </w:rPr>
        <w:t xml:space="preserve">Tulos</w:t>
      </w:r>
    </w:p>
    <w:p>
      <w:r>
        <w:t xml:space="preserve">Mikä tutkimus viittaa siihen, että aiemmat arviot olivat liioiteltuja?</w:t>
      </w:r>
    </w:p>
    <w:p>
      <w:r>
        <w:rPr>
          <w:b/>
        </w:rPr>
        <w:t xml:space="preserve">Esimerkki 3.1473</w:t>
      </w:r>
    </w:p>
    <w:p>
      <w:r>
        <w:t xml:space="preserve">Miten sosiaalihyödykkeiden osuus kotitalouksissa on uh kuin maissa, joissa eriarvoisuus on suurempi?</w:t>
      </w:r>
    </w:p>
    <w:p>
      <w:r>
        <w:rPr>
          <w:b/>
        </w:rPr>
        <w:t xml:space="preserve">Tulos</w:t>
      </w:r>
    </w:p>
    <w:p>
      <w:r>
        <w:t xml:space="preserve">Miten sosiaalihyödykkeiden hinnat ovat korkeamman eriarvoisuuden maissa?</w:t>
      </w:r>
    </w:p>
    <w:p>
      <w:r>
        <w:rPr>
          <w:b/>
        </w:rPr>
        <w:t xml:space="preserve">Esimerkki 3.1474</w:t>
      </w:r>
    </w:p>
    <w:p>
      <w:r>
        <w:t xml:space="preserve">Mitkä ovat aallonpituudet naarmu että, eritteiden yleisesti kutsutaan?</w:t>
      </w:r>
    </w:p>
    <w:p>
      <w:r>
        <w:rPr>
          <w:b/>
        </w:rPr>
        <w:t xml:space="preserve">Tulos</w:t>
      </w:r>
    </w:p>
    <w:p>
      <w:r>
        <w:t xml:space="preserve">Mitä eritteitä kutsutaan yleisesti?</w:t>
      </w:r>
    </w:p>
    <w:p>
      <w:r>
        <w:rPr>
          <w:b/>
        </w:rPr>
        <w:t xml:space="preserve">Esimerkki 3.1475</w:t>
      </w:r>
    </w:p>
    <w:p>
      <w:r>
        <w:t xml:space="preserve">Mihin Ranska ei sijoittanut resursseja Pohjois-Amerikkaan, tai oikeastaan kuinka monta resurssia se ei sijoittanut?</w:t>
      </w:r>
    </w:p>
    <w:p>
      <w:r>
        <w:rPr>
          <w:b/>
        </w:rPr>
        <w:t xml:space="preserve">Tulos</w:t>
      </w:r>
    </w:p>
    <w:p>
      <w:r>
        <w:t xml:space="preserve">Kuinka paljon resursseja ranskalaiset eivät sijoittaneet Pohjois-Amerikkaan?</w:t>
      </w:r>
    </w:p>
    <w:p>
      <w:r>
        <w:rPr>
          <w:b/>
        </w:rPr>
        <w:t xml:space="preserve">Esimerkki 3.1476</w:t>
      </w:r>
    </w:p>
    <w:p>
      <w:r>
        <w:t xml:space="preserve">Mitä kutsutaan immuunivasteeseen osallistuvien aminohappojen erm uh proteiinien tutkimukseksi?</w:t>
      </w:r>
    </w:p>
    <w:p>
      <w:r>
        <w:rPr>
          <w:b/>
        </w:rPr>
        <w:t xml:space="preserve">Tulos</w:t>
      </w:r>
    </w:p>
    <w:p>
      <w:r>
        <w:t xml:space="preserve">Mitä kutsutaan immuunivasteeseen osallistuvien proteiinien tutkimukseksi?</w:t>
      </w:r>
    </w:p>
    <w:p>
      <w:r>
        <w:rPr>
          <w:b/>
        </w:rPr>
        <w:t xml:space="preserve">Esimerkki 3.1477</w:t>
      </w:r>
    </w:p>
    <w:p>
      <w:r>
        <w:t xml:space="preserve">Mikä prosenttiosuus opiskelijoista kävi yksityisiä kouluja huhtikuussa 2014 ei ei kerro minulle, mikä kaupunki on Hamiltonin, Wellingtonin ja Christchurchin ohella yksi Uuden-Seelannin suurimmista kaupungeista?</w:t>
      </w:r>
    </w:p>
    <w:p>
      <w:r>
        <w:rPr>
          <w:b/>
        </w:rPr>
        <w:t xml:space="preserve">Tulos</w:t>
      </w:r>
    </w:p>
    <w:p>
      <w:r>
        <w:t xml:space="preserve">Mikä kaupunki on Hamiltonin, Wellingtonin ja Christchurchin ohella yksi Uuden-Seelannin suurimmista kaupungeista?</w:t>
      </w:r>
    </w:p>
    <w:p>
      <w:r>
        <w:rPr>
          <w:b/>
        </w:rPr>
        <w:t xml:space="preserve">Esimerkki 3.1478</w:t>
      </w:r>
    </w:p>
    <w:p>
      <w:r>
        <w:t xml:space="preserve">Mikä on perinteinen menetelmä mitata Bodenjärvi tai ei, tee se Rein?</w:t>
      </w:r>
    </w:p>
    <w:p>
      <w:r>
        <w:rPr>
          <w:b/>
        </w:rPr>
        <w:t xml:space="preserve">Tulos</w:t>
      </w:r>
    </w:p>
    <w:p>
      <w:r>
        <w:t xml:space="preserve">Mikä on perinteinen menetelmä Reinin mittaamiseksi?</w:t>
      </w:r>
    </w:p>
    <w:p>
      <w:r>
        <w:rPr>
          <w:b/>
        </w:rPr>
        <w:t xml:space="preserve">Esimerkki 3.1479</w:t>
      </w:r>
    </w:p>
    <w:p>
      <w:r>
        <w:t xml:space="preserve">Kuka on eri mieltä ei Kuka virkamies edustaa Skotlannin poliisia kotimaassa ja ulkomailla?</w:t>
      </w:r>
    </w:p>
    <w:p>
      <w:r>
        <w:rPr>
          <w:b/>
        </w:rPr>
        <w:t xml:space="preserve">Tulos</w:t>
      </w:r>
    </w:p>
    <w:p>
      <w:r>
        <w:t xml:space="preserve">Kuka virkamies edustaa Skotlannin poliisia kotimaassa ja ulkomailla?</w:t>
      </w:r>
    </w:p>
    <w:p>
      <w:r>
        <w:rPr>
          <w:b/>
        </w:rPr>
        <w:t xml:space="preserve">Esimerkki 3.1480</w:t>
      </w:r>
    </w:p>
    <w:p>
      <w:r>
        <w:t xml:space="preserve">Mikä lasikukkanäyttely kuuluu Harvardin taidemuseoon, raaputa se, Busch-Reisingerin museoon?</w:t>
      </w:r>
    </w:p>
    <w:p>
      <w:r>
        <w:rPr>
          <w:b/>
        </w:rPr>
        <w:t xml:space="preserve">Tulos</w:t>
      </w:r>
    </w:p>
    <w:p>
      <w:r>
        <w:t xml:space="preserve">Mikä lasikukkanäyttely kuuluu Busch-Reisingerin museoon?</w:t>
      </w:r>
    </w:p>
    <w:p>
      <w:r>
        <w:rPr>
          <w:b/>
        </w:rPr>
        <w:t xml:space="preserve">Esimerkki 3.1481</w:t>
      </w:r>
    </w:p>
    <w:p>
      <w:r>
        <w:t xml:space="preserve">Minkälainen tiedemies on Scott er pikemminkin Norman Cantor?</w:t>
      </w:r>
    </w:p>
    <w:p>
      <w:r>
        <w:rPr>
          <w:b/>
        </w:rPr>
        <w:t xml:space="preserve">Tulos</w:t>
      </w:r>
    </w:p>
    <w:p>
      <w:r>
        <w:t xml:space="preserve">Millainen tiedemies Norman Cantor on?</w:t>
      </w:r>
    </w:p>
    <w:p>
      <w:r>
        <w:rPr>
          <w:b/>
        </w:rPr>
        <w:t xml:space="preserve">Esimerkki 3.1482</w:t>
      </w:r>
    </w:p>
    <w:p>
      <w:r>
        <w:t xml:space="preserve">Voidakseen kuulua alhaalla uh ensin kertoa minulle ylimmän prosenttiosuuden, henkilön pitäisi kerätä kuinka paljon rahaa vuosittain?</w:t>
      </w:r>
    </w:p>
    <w:p>
      <w:r>
        <w:rPr>
          <w:b/>
        </w:rPr>
        <w:t xml:space="preserve">Tulos</w:t>
      </w:r>
    </w:p>
    <w:p>
      <w:r>
        <w:t xml:space="preserve">Kuinka paljon rahaa henkilön on kerättävä vuosittain, jotta häntä voitaisiin pitää huippupersentiiliin kuuluvana?</w:t>
      </w:r>
    </w:p>
    <w:p>
      <w:r>
        <w:rPr>
          <w:b/>
        </w:rPr>
        <w:t xml:space="preserve">Esimerkki 3.1483</w:t>
      </w:r>
    </w:p>
    <w:p>
      <w:r>
        <w:t xml:space="preserve">Missä ja missä maassa Damaskos sijaitsi?</w:t>
      </w:r>
    </w:p>
    <w:p>
      <w:r>
        <w:rPr>
          <w:b/>
        </w:rPr>
        <w:t xml:space="preserve">Tulos</w:t>
      </w:r>
    </w:p>
    <w:p>
      <w:r>
        <w:t xml:space="preserve">Missä maassa Damaskos oli?</w:t>
      </w:r>
    </w:p>
    <w:p>
      <w:r>
        <w:rPr>
          <w:b/>
        </w:rPr>
        <w:t xml:space="preserve">Esimerkki 3.1484</w:t>
      </w:r>
    </w:p>
    <w:p>
      <w:r>
        <w:t xml:space="preserve">Mikä on sen kokeilun tai uh-prosessin nimi, joka vahvistaa luvun n alkuluvun?</w:t>
      </w:r>
    </w:p>
    <w:p>
      <w:r>
        <w:rPr>
          <w:b/>
        </w:rPr>
        <w:t xml:space="preserve">Tulos</w:t>
      </w:r>
    </w:p>
    <w:p>
      <w:r>
        <w:t xml:space="preserve">Mikä on sen prosessin nimi, joka vahvistaa luvun n alkuluvun?</w:t>
      </w:r>
    </w:p>
    <w:p>
      <w:r>
        <w:rPr>
          <w:b/>
        </w:rPr>
        <w:t xml:space="preserve">Esimerkki 3.1485</w:t>
      </w:r>
    </w:p>
    <w:p>
      <w:r>
        <w:t xml:space="preserve">Kuka oli Qochon uiguurikuningas ei oikeastaan kerro minulle, kuka Karlukin kara-kanidien hallitsija oli ylempänä?</w:t>
      </w:r>
    </w:p>
    <w:p>
      <w:r>
        <w:rPr>
          <w:b/>
        </w:rPr>
        <w:t xml:space="preserve">Tulos</w:t>
      </w:r>
    </w:p>
    <w:p>
      <w:r>
        <w:t xml:space="preserve">Kuka oli Karlukin kara-kanidien hallitsija, joka oli ylempänä?</w:t>
      </w:r>
    </w:p>
    <w:p>
      <w:r>
        <w:rPr>
          <w:b/>
        </w:rPr>
        <w:t xml:space="preserve">Esimerkki 3.1486</w:t>
      </w:r>
    </w:p>
    <w:p>
      <w:r>
        <w:t xml:space="preserve">Milloin, tai kertokaa minulle, mikä on viestinnän osapuolten välinen kädenpuristus?</w:t>
      </w:r>
    </w:p>
    <w:p>
      <w:r>
        <w:rPr>
          <w:b/>
        </w:rPr>
        <w:t xml:space="preserve">Tulos</w:t>
      </w:r>
    </w:p>
    <w:p>
      <w:r>
        <w:t xml:space="preserve">Mikä on viestinnän osapuolten välinen kädenpuristus?</w:t>
      </w:r>
    </w:p>
    <w:p>
      <w:r>
        <w:rPr>
          <w:b/>
        </w:rPr>
        <w:t xml:space="preserve">Esimerkki 3.1487</w:t>
      </w:r>
    </w:p>
    <w:p>
      <w:r>
        <w:t xml:space="preserve">Mistä RAND ei ollut kiinnostunut Yhdysvaltain ilmavoimia?</w:t>
      </w:r>
    </w:p>
    <w:p>
      <w:r>
        <w:rPr>
          <w:b/>
        </w:rPr>
        <w:t xml:space="preserve">Tulos</w:t>
      </w:r>
    </w:p>
    <w:p>
      <w:r>
        <w:t xml:space="preserve">Mistä Yhdysvaltain ilmavoimat olivat kiinnostuneita?</w:t>
      </w:r>
    </w:p>
    <w:p>
      <w:r>
        <w:rPr>
          <w:b/>
        </w:rPr>
        <w:t xml:space="preserve">Esimerkki 3.1488</w:t>
      </w:r>
    </w:p>
    <w:p>
      <w:r>
        <w:t xml:space="preserve">Kun voimat uh mitä geometrista muotoa käytetään yhtälöissä nettovoiman määrittämiseksi?</w:t>
      </w:r>
    </w:p>
    <w:p>
      <w:r>
        <w:rPr>
          <w:b/>
        </w:rPr>
        <w:t xml:space="preserve">Tulos</w:t>
      </w:r>
    </w:p>
    <w:p>
      <w:r>
        <w:t xml:space="preserve">Mitä geometrista muotoa käytetään yhtälöissä nettovoiman määrittämiseksi?</w:t>
      </w:r>
    </w:p>
    <w:p>
      <w:r>
        <w:rPr>
          <w:b/>
        </w:rPr>
        <w:t xml:space="preserve">Esimerkki 3.1489</w:t>
      </w:r>
    </w:p>
    <w:p>
      <w:r>
        <w:t xml:space="preserve">Kuinka monta prosenttia Grundgesetzin oppilaista kävi yksityiskoulua vuonna 1992 no 2008?</w:t>
      </w:r>
    </w:p>
    <w:p>
      <w:r>
        <w:rPr>
          <w:b/>
        </w:rPr>
        <w:t xml:space="preserve">Tulos</w:t>
      </w:r>
    </w:p>
    <w:p>
      <w:r>
        <w:t xml:space="preserve">Kuinka monta prosenttia Grundgesetzin oppilaista kävi yksityiskoulua vuonna 2008?</w:t>
      </w:r>
    </w:p>
    <w:p>
      <w:r>
        <w:rPr>
          <w:b/>
        </w:rPr>
        <w:t xml:space="preserve">Esimerkki 3.1490</w:t>
      </w:r>
    </w:p>
    <w:p>
      <w:r>
        <w:t xml:space="preserve">Kun maa on ydin ja sen hallitsemat kehitysmaat ovat periferiassa, yritän sanoa, miksi kutsutaan sitä, kun valtiolla on poliittinen ja taloudellinen valta muihin kansoihin nähden?</w:t>
      </w:r>
    </w:p>
    <w:p>
      <w:r>
        <w:rPr>
          <w:b/>
        </w:rPr>
        <w:t xml:space="preserve">Tulos</w:t>
      </w:r>
    </w:p>
    <w:p>
      <w:r>
        <w:t xml:space="preserve">Yhden maan määräysvalta useiden muiden maiden yli muodostaisi alkuperäisen maan mitä?</w:t>
      </w:r>
    </w:p>
    <w:p>
      <w:r>
        <w:rPr>
          <w:b/>
        </w:rPr>
        <w:t xml:space="preserve">Esimerkki 3.1491</w:t>
      </w:r>
    </w:p>
    <w:p>
      <w:r>
        <w:t xml:space="preserve">Mikä ominaisuus suorittaa ei ole anteeksi, mitä partioi kehon etsivät fagosyyttien?</w:t>
      </w:r>
    </w:p>
    <w:p>
      <w:r>
        <w:rPr>
          <w:b/>
        </w:rPr>
        <w:t xml:space="preserve">Tulos</w:t>
      </w:r>
    </w:p>
    <w:p>
      <w:r>
        <w:t xml:space="preserve">Mikä partioi kehossa etsien fagosyyttejä?</w:t>
      </w:r>
    </w:p>
    <w:p>
      <w:r>
        <w:rPr>
          <w:b/>
        </w:rPr>
        <w:t xml:space="preserve">Esimerkki 3.1492</w:t>
      </w:r>
    </w:p>
    <w:p>
      <w:r>
        <w:t xml:space="preserve">Mikä syrjäytti LAPD er Frame Relayn ja X.25:n?</w:t>
      </w:r>
    </w:p>
    <w:p>
      <w:r>
        <w:rPr>
          <w:b/>
        </w:rPr>
        <w:t xml:space="preserve">Tulos</w:t>
      </w:r>
    </w:p>
    <w:p>
      <w:r>
        <w:t xml:space="preserve">Mikä syrjäytti Frame Relayn ja X.25:n?</w:t>
      </w:r>
    </w:p>
    <w:p>
      <w:r>
        <w:rPr>
          <w:b/>
        </w:rPr>
        <w:t xml:space="preserve">Esimerkki 3.1493</w:t>
      </w:r>
    </w:p>
    <w:p>
      <w:r>
        <w:t xml:space="preserve">Mikä on Saksan pisin um no lyhin joki?</w:t>
      </w:r>
    </w:p>
    <w:p>
      <w:r>
        <w:rPr>
          <w:b/>
        </w:rPr>
        <w:t xml:space="preserve">Tulos</w:t>
      </w:r>
    </w:p>
    <w:p>
      <w:r>
        <w:t xml:space="preserve">Mikä on Saksan lyhin joki?</w:t>
      </w:r>
    </w:p>
    <w:p>
      <w:r>
        <w:rPr>
          <w:b/>
        </w:rPr>
        <w:t xml:space="preserve">Esimerkki 3.1494</w:t>
      </w:r>
    </w:p>
    <w:p>
      <w:r>
        <w:t xml:space="preserve">Mikä aktivoituu ennen synnynnäistä puolustusta, ei samanlaista vastetta selkärankaisilla?</w:t>
      </w:r>
    </w:p>
    <w:p>
      <w:r>
        <w:rPr>
          <w:b/>
        </w:rPr>
        <w:t xml:space="preserve">Tulos</w:t>
      </w:r>
    </w:p>
    <w:p>
      <w:r>
        <w:t xml:space="preserve">Mikä aktivoituu ennen synnynnäistä vastetta selkärankaisilla?</w:t>
      </w:r>
    </w:p>
    <w:p>
      <w:r>
        <w:rPr>
          <w:b/>
        </w:rPr>
        <w:t xml:space="preserve">Esimerkki 3.1495</w:t>
      </w:r>
    </w:p>
    <w:p>
      <w:r>
        <w:t xml:space="preserve">Mitä osaa en tarkoittanut, kuinka monessa luvussa on koordinoiva pääkirjoittaja?</w:t>
      </w:r>
    </w:p>
    <w:p>
      <w:r>
        <w:rPr>
          <w:b/>
        </w:rPr>
        <w:t xml:space="preserve">Tulos</w:t>
      </w:r>
    </w:p>
    <w:p>
      <w:r>
        <w:t xml:space="preserve">Kuinka monessa luvussa on koordinoiva pääkirjoittaja?</w:t>
      </w:r>
    </w:p>
    <w:p>
      <w:r>
        <w:rPr>
          <w:b/>
        </w:rPr>
        <w:t xml:space="preserve">Esimerkki 3.1496</w:t>
      </w:r>
    </w:p>
    <w:p>
      <w:r>
        <w:t xml:space="preserve">Miten tai ei tehdä, että mitä ei kestä maassa, jossa on suuri eriarvoisuus pidempään saavuttaa?</w:t>
      </w:r>
    </w:p>
    <w:p>
      <w:r>
        <w:rPr>
          <w:b/>
        </w:rPr>
        <w:t xml:space="preserve">Tulos</w:t>
      </w:r>
    </w:p>
    <w:p>
      <w:r>
        <w:t xml:space="preserve">Mihin korkean eriarvoisuuden maassa ei tarvita kauemmin aikaa?</w:t>
      </w:r>
    </w:p>
    <w:p>
      <w:r>
        <w:rPr>
          <w:b/>
        </w:rPr>
        <w:t xml:space="preserve">Esimerkki 3.1497</w:t>
      </w:r>
    </w:p>
    <w:p>
      <w:r>
        <w:t xml:space="preserve">Missä meressä kaksi kolmasosaa Reinistä virtaa Saksan sisällä?</w:t>
      </w:r>
    </w:p>
    <w:p>
      <w:r>
        <w:rPr>
          <w:b/>
        </w:rPr>
        <w:t xml:space="preserve">Tulos</w:t>
      </w:r>
    </w:p>
    <w:p>
      <w:r>
        <w:t xml:space="preserve">Missä kaksi kolmasosaa Reinistä virtaa Saksan sisällä?</w:t>
      </w:r>
    </w:p>
    <w:p>
      <w:r>
        <w:rPr>
          <w:b/>
        </w:rPr>
        <w:t xml:space="preserve">Esimerkki 3.1498</w:t>
      </w:r>
    </w:p>
    <w:p>
      <w:r>
        <w:t xml:space="preserve">Mitkä väestöryhmät suljetut akuutti ei miehitetty vieraan alueen välillä modernin Baden ja Württemberg?</w:t>
      </w:r>
    </w:p>
    <w:p>
      <w:r>
        <w:rPr>
          <w:b/>
        </w:rPr>
        <w:t xml:space="preserve">Tulos</w:t>
      </w:r>
    </w:p>
    <w:p>
      <w:r>
        <w:t xml:space="preserve">Mitkä väestöryhmät asuttivat nykyisten Badenin ja Württembergin välissä olevaa vierasta aluetta?</w:t>
      </w:r>
    </w:p>
    <w:p>
      <w:r>
        <w:rPr>
          <w:b/>
        </w:rPr>
        <w:t xml:space="preserve">Esimerkki 3.1499</w:t>
      </w:r>
    </w:p>
    <w:p>
      <w:r>
        <w:t xml:space="preserve">Missä tai ei tehdä, että miten kiinalainen lääketiede pysyi yhdessä paikassa?</w:t>
      </w:r>
    </w:p>
    <w:p>
      <w:r>
        <w:rPr>
          <w:b/>
        </w:rPr>
        <w:t xml:space="preserve">Tulos</w:t>
      </w:r>
    </w:p>
    <w:p>
      <w:r>
        <w:t xml:space="preserve">Miten kiinalainen lääketiede pysyi yhdessä paikassa?</w:t>
      </w:r>
    </w:p>
    <w:p>
      <w:r>
        <w:rPr>
          <w:b/>
        </w:rPr>
        <w:t xml:space="preserve">Esimerkki 3.1500</w:t>
      </w:r>
    </w:p>
    <w:p>
      <w:r>
        <w:t xml:space="preserve">Milloin ei Kuka valtasi Fort Beausejourin?</w:t>
      </w:r>
    </w:p>
    <w:p>
      <w:r>
        <w:rPr>
          <w:b/>
        </w:rPr>
        <w:t xml:space="preserve">Tulos</w:t>
      </w:r>
    </w:p>
    <w:p>
      <w:r>
        <w:t xml:space="preserve">Kuka valtasi Beausejourin linnoituksen?</w:t>
      </w:r>
    </w:p>
    <w:p>
      <w:r>
        <w:rPr>
          <w:b/>
        </w:rPr>
        <w:t xml:space="preserve">Esimerkki 3.1501</w:t>
      </w:r>
    </w:p>
    <w:p>
      <w:r>
        <w:t xml:space="preserve">Mikä on kritiikkiä sellaisia verkkoapteekkeja kohtaan, jotka eivät vaadi lääkemääräyksiä ei anteeksi ahh mikä on kritiikkiä sellaisia verkkoapteekkeja kohtaan, jotka myöntävät lääkkeitä ilman reseptiä?</w:t>
      </w:r>
    </w:p>
    <w:p>
      <w:r>
        <w:rPr>
          <w:b/>
        </w:rPr>
        <w:t xml:space="preserve">Tulos</w:t>
      </w:r>
    </w:p>
    <w:p>
      <w:r>
        <w:t xml:space="preserve">Mitä kritiikkiä kohdistuu verkkoapteekkeihin, jotka antavat lääkkeitä ilman reseptiä?</w:t>
      </w:r>
    </w:p>
    <w:p>
      <w:r>
        <w:rPr>
          <w:b/>
        </w:rPr>
        <w:t xml:space="preserve">Esimerkki 3.1502</w:t>
      </w:r>
    </w:p>
    <w:p>
      <w:r>
        <w:t xml:space="preserve">Millainen ura Joseph Stiglitzillä on, en tarkoita, eikö hänellä ole?</w:t>
      </w:r>
    </w:p>
    <w:p>
      <w:r>
        <w:rPr>
          <w:b/>
        </w:rPr>
        <w:t xml:space="preserve">Tulos</w:t>
      </w:r>
    </w:p>
    <w:p>
      <w:r>
        <w:t xml:space="preserve">Mitä uraa Joseph Stiglitzillä ei ole?</w:t>
      </w:r>
    </w:p>
    <w:p>
      <w:r>
        <w:rPr>
          <w:b/>
        </w:rPr>
        <w:t xml:space="preserve">Esimerkki 3.1503</w:t>
      </w:r>
    </w:p>
    <w:p>
      <w:r>
        <w:t xml:space="preserve">Kuka ranskalainen, ei, pyydän anteeksi, tarkoitan Shirley, ja kenet hän jätti Oswegoon?</w:t>
      </w:r>
    </w:p>
    <w:p>
      <w:r>
        <w:rPr>
          <w:b/>
        </w:rPr>
        <w:t xml:space="preserve">Tulos</w:t>
      </w:r>
    </w:p>
    <w:p>
      <w:r>
        <w:t xml:space="preserve">Kenet Shirley jätti Oswegoon?</w:t>
      </w:r>
    </w:p>
    <w:p>
      <w:r>
        <w:rPr>
          <w:b/>
        </w:rPr>
        <w:t xml:space="preserve">Esimerkki 3.1504</w:t>
      </w:r>
    </w:p>
    <w:p>
      <w:r>
        <w:t xml:space="preserve">Milloin, anteeksi, kuka sanoi, että ilmastonmuutosta on liioiteltu?</w:t>
      </w:r>
    </w:p>
    <w:p>
      <w:r>
        <w:rPr>
          <w:b/>
        </w:rPr>
        <w:t xml:space="preserve">Tulos</w:t>
      </w:r>
    </w:p>
    <w:p>
      <w:r>
        <w:t xml:space="preserve">Kuka sanoi, että ilmastonmuutosta on liioiteltu?</w:t>
      </w:r>
    </w:p>
    <w:p>
      <w:r>
        <w:rPr>
          <w:b/>
        </w:rPr>
        <w:t xml:space="preserve">Esimerkki 3.1505</w:t>
      </w:r>
    </w:p>
    <w:p>
      <w:r>
        <w:t xml:space="preserve">Millainen vaikutus tai yrittäjyys johtaa teknologian kehittymiseen?</w:t>
      </w:r>
    </w:p>
    <w:p>
      <w:r>
        <w:rPr>
          <w:b/>
        </w:rPr>
        <w:t xml:space="preserve">Tulos</w:t>
      </w:r>
    </w:p>
    <w:p>
      <w:r>
        <w:t xml:space="preserve">Millainen yrittäjyys johtaa teknologian kehittymiseen?</w:t>
      </w:r>
    </w:p>
    <w:p>
      <w:r>
        <w:rPr>
          <w:b/>
        </w:rPr>
        <w:t xml:space="preserve">Esimerkki 3.1506</w:t>
      </w:r>
    </w:p>
    <w:p>
      <w:r>
        <w:t xml:space="preserve">Mikä on toinen nimi Valtatie 41:lle tai 168:lle?</w:t>
      </w:r>
    </w:p>
    <w:p>
      <w:r>
        <w:rPr>
          <w:b/>
        </w:rPr>
        <w:t xml:space="preserve">Tulos</w:t>
      </w:r>
    </w:p>
    <w:p>
      <w:r>
        <w:t xml:space="preserve">Mikä on toinen nimi Valtatie 168:lle?</w:t>
      </w:r>
    </w:p>
    <w:p>
      <w:r>
        <w:rPr>
          <w:b/>
        </w:rPr>
        <w:t xml:space="preserve">Esimerkki 3.1507</w:t>
      </w:r>
    </w:p>
    <w:p>
      <w:r>
        <w:t xml:space="preserve">Minkä tason alapuolelle ennustettiin merenpinnan tasoa vuoden 2007 tai vuoden 2001 IPCC:n ennusteessa?</w:t>
      </w:r>
    </w:p>
    <w:p>
      <w:r>
        <w:rPr>
          <w:b/>
        </w:rPr>
        <w:t xml:space="preserve">Tulos</w:t>
      </w:r>
    </w:p>
    <w:p>
      <w:r>
        <w:t xml:space="preserve">Minkä tason alapuolella merenpinnan taso oli IPCC:n vuoden 2001 ennusteessa?</w:t>
      </w:r>
    </w:p>
    <w:p>
      <w:r>
        <w:rPr>
          <w:b/>
        </w:rPr>
        <w:t xml:space="preserve">Esimerkki 3.1508</w:t>
      </w:r>
    </w:p>
    <w:p>
      <w:r>
        <w:t xml:space="preserve">Miten Logstownin alkuasukkaat ottivat Celoronin tiedot vastaan tai pikemminkin miten he eivät ottaneet niitä vastaan?</w:t>
      </w:r>
    </w:p>
    <w:p>
      <w:r>
        <w:rPr>
          <w:b/>
        </w:rPr>
        <w:t xml:space="preserve">Tulos</w:t>
      </w:r>
    </w:p>
    <w:p>
      <w:r>
        <w:t xml:space="preserve">Miksi Logstownin alkuasukkaat eivät ottaneet Celeronin tietoja vastaan?</w:t>
      </w:r>
    </w:p>
    <w:p>
      <w:r>
        <w:rPr>
          <w:b/>
        </w:rPr>
        <w:t xml:space="preserve">Esimerkki 3.1509</w:t>
      </w:r>
    </w:p>
    <w:p>
      <w:r>
        <w:t xml:space="preserve">Mikä on yksi Olivier Messiaenin teos ei pahoillani toisen Neumesin luomaa teosta?</w:t>
      </w:r>
    </w:p>
    <w:p>
      <w:r>
        <w:rPr>
          <w:b/>
        </w:rPr>
        <w:t xml:space="preserve">Tulos</w:t>
      </w:r>
    </w:p>
    <w:p>
      <w:r>
        <w:t xml:space="preserve">Mikä on toinen Neumesin luoma teos?</w:t>
      </w:r>
    </w:p>
    <w:p>
      <w:r>
        <w:rPr>
          <w:b/>
        </w:rPr>
        <w:t xml:space="preserve">Esimerkki 3.1510</w:t>
      </w:r>
    </w:p>
    <w:p>
      <w:r>
        <w:t xml:space="preserve">Minkä kiinalaisen järjestelmän kanssa mongolien ei Kublain hallitus teki kompromissin?</w:t>
      </w:r>
    </w:p>
    <w:p>
      <w:r>
        <w:rPr>
          <w:b/>
        </w:rPr>
        <w:t xml:space="preserve">Tulos</w:t>
      </w:r>
    </w:p>
    <w:p>
      <w:r>
        <w:t xml:space="preserve">Minkä kiinalaisen järjestelmän kanssa Kublain hallitus teki kompromissin?</w:t>
      </w:r>
    </w:p>
    <w:p>
      <w:r>
        <w:rPr>
          <w:b/>
        </w:rPr>
        <w:t xml:space="preserve">Esimerkki 3.1511</w:t>
      </w:r>
    </w:p>
    <w:p>
      <w:r>
        <w:t xml:space="preserve">Mihin Daidu no Kublai lyhensi Suuren kanavan?</w:t>
      </w:r>
    </w:p>
    <w:p>
      <w:r>
        <w:rPr>
          <w:b/>
        </w:rPr>
        <w:t xml:space="preserve">Tulos</w:t>
      </w:r>
    </w:p>
    <w:p>
      <w:r>
        <w:t xml:space="preserve">Mihin Kublai lyhensi Suuren kanavan?</w:t>
      </w:r>
    </w:p>
    <w:p>
      <w:r>
        <w:rPr>
          <w:b/>
        </w:rPr>
        <w:t xml:space="preserve">Esimerkki 3.1512</w:t>
      </w:r>
    </w:p>
    <w:p>
      <w:r>
        <w:t xml:space="preserve">Minkälainen lauluntekemisen muoto kehitettiin Song uh um tarkoitan Yuanissa?</w:t>
      </w:r>
    </w:p>
    <w:p>
      <w:r>
        <w:rPr>
          <w:b/>
        </w:rPr>
        <w:t xml:space="preserve">Tulos</w:t>
      </w:r>
    </w:p>
    <w:p>
      <w:r>
        <w:t xml:space="preserve">Minkälainen lauluntekemisen muoto kehitettiin Yuanissa?</w:t>
      </w:r>
    </w:p>
    <w:p>
      <w:r>
        <w:rPr>
          <w:b/>
        </w:rPr>
        <w:t xml:space="preserve">Esimerkki 3.1513</w:t>
      </w:r>
    </w:p>
    <w:p>
      <w:r>
        <w:t xml:space="preserve">Minkä ryhmän tehtävänä on tutkia Edinburghin parlamentille tai Skotlannin parlamentille esitettyjä julkisia lakiehdotuksia?</w:t>
      </w:r>
    </w:p>
    <w:p>
      <w:r>
        <w:rPr>
          <w:b/>
        </w:rPr>
        <w:t xml:space="preserve">Tulos</w:t>
      </w:r>
    </w:p>
    <w:p>
      <w:r>
        <w:t xml:space="preserve">Mikä ryhmä on perustettu tarkastelemaan Skotlannin parlamentille esitettyjä julkisia lakiesityksiä?</w:t>
      </w:r>
    </w:p>
    <w:p>
      <w:r>
        <w:rPr>
          <w:b/>
        </w:rPr>
        <w:t xml:space="preserve">Esimerkki 3.1514</w:t>
      </w:r>
    </w:p>
    <w:p>
      <w:r>
        <w:t xml:space="preserve">Mitä kirkkoja ja mitä kouluja ei luokitella Etelä-Afrikassa yksityisjohtoisten koulujen ohella itsenäisiksi kouluiksi?</w:t>
      </w:r>
    </w:p>
    <w:p>
      <w:r>
        <w:rPr>
          <w:b/>
        </w:rPr>
        <w:t xml:space="preserve">Tulos</w:t>
      </w:r>
    </w:p>
    <w:p>
      <w:r>
        <w:t xml:space="preserve">Mitkä koulut luokitellaan Etelä-Afrikassa yksityisjohtoisten koulujen ohella itsenäisiksi?</w:t>
      </w:r>
    </w:p>
    <w:p>
      <w:r>
        <w:rPr>
          <w:b/>
        </w:rPr>
        <w:t xml:space="preserve">Esimerkki 3.1515</w:t>
      </w:r>
    </w:p>
    <w:p>
      <w:r>
        <w:t xml:space="preserve">Mikä joidenkin mielestä ACT UP:n velvollisuus pitäisi olla, kun se tunnustaa syyttömyytensä, anteeksi, tarkoitan, kun se on jäänyt kiinni?</w:t>
      </w:r>
    </w:p>
    <w:p>
      <w:r>
        <w:rPr>
          <w:b/>
        </w:rPr>
        <w:t xml:space="preserve">Tulos</w:t>
      </w:r>
    </w:p>
    <w:p>
      <w:r>
        <w:t xml:space="preserve">Mikä on joidenkin mielestä ACT UP:n velvollisuus, kun se jää kiinni?</w:t>
      </w:r>
    </w:p>
    <w:p>
      <w:r>
        <w:rPr>
          <w:b/>
        </w:rPr>
        <w:t xml:space="preserve">Esimerkki 3.1516</w:t>
      </w:r>
    </w:p>
    <w:p>
      <w:r>
        <w:t xml:space="preserve">Mihin luonnonvaroihin Kiinan hallituksella on, anteeksi, tarkoitin, ettei sillä ole monopolia?</w:t>
      </w:r>
    </w:p>
    <w:p>
      <w:r>
        <w:rPr>
          <w:b/>
        </w:rPr>
        <w:t xml:space="preserve">Tulos</w:t>
      </w:r>
    </w:p>
    <w:p>
      <w:r>
        <w:t xml:space="preserve">Mihin luonnonvaroihin Kiinan hallituksella ei ollut monopolia?</w:t>
      </w:r>
    </w:p>
    <w:p>
      <w:r>
        <w:rPr>
          <w:b/>
        </w:rPr>
        <w:t xml:space="preserve">Esimerkki 3.1517</w:t>
      </w:r>
    </w:p>
    <w:p>
      <w:r>
        <w:t xml:space="preserve">Kuinka monta brittiä hävisi Carillonin taistelussa, tarkoitan kuinka monta ranskalaista?</w:t>
      </w:r>
    </w:p>
    <w:p>
      <w:r>
        <w:rPr>
          <w:b/>
        </w:rPr>
        <w:t xml:space="preserve">Tulos</w:t>
      </w:r>
    </w:p>
    <w:p>
      <w:r>
        <w:t xml:space="preserve">Kuinka monta ranskalaista hävisi Carillonin taistelussa?</w:t>
      </w:r>
    </w:p>
    <w:p>
      <w:r>
        <w:rPr>
          <w:b/>
        </w:rPr>
        <w:t xml:space="preserve">Esimerkki 3.1518</w:t>
      </w:r>
    </w:p>
    <w:p>
      <w:r>
        <w:t xml:space="preserve">Vaikka Turabi julisti kannattavansa demokraattista prosessia, hän sovelsi tiukasti sitä tultuaan valtaan ei korjausta vaikka hän julisti hylkäävänsä demokraattisen prosessin, mitä hän sovelsi tiukasti tultuaan valtaan?</w:t>
      </w:r>
    </w:p>
    <w:p>
      <w:r>
        <w:rPr>
          <w:b/>
        </w:rPr>
        <w:t xml:space="preserve">Tulos</w:t>
      </w:r>
    </w:p>
    <w:p>
      <w:r>
        <w:t xml:space="preserve">Vaikka Turabi julisti torjuvansa demokraattisen prosessin, mitä hän sovelsi tiukasti päästyään valtaan?</w:t>
      </w:r>
    </w:p>
    <w:p>
      <w:r>
        <w:rPr>
          <w:b/>
        </w:rPr>
        <w:t xml:space="preserve">Esimerkki 3.1519</w:t>
      </w:r>
    </w:p>
    <w:p>
      <w:r>
        <w:t xml:space="preserve">Mikä tai pikemminkin mikä on Het Scheurin englanninkielinen käännös?</w:t>
      </w:r>
    </w:p>
    <w:p>
      <w:r>
        <w:rPr>
          <w:b/>
        </w:rPr>
        <w:t xml:space="preserve">Tulos</w:t>
      </w:r>
    </w:p>
    <w:p>
      <w:r>
        <w:t xml:space="preserve">Mikä on Het Scheurin englanninkielinen käännös?</w:t>
      </w:r>
    </w:p>
    <w:p>
      <w:r>
        <w:rPr>
          <w:b/>
        </w:rPr>
        <w:t xml:space="preserve">Esimerkki 3.1520</w:t>
      </w:r>
    </w:p>
    <w:p>
      <w:r>
        <w:t xml:space="preserve">Miltä Oxfordin rakennus, tai oikeastaan torni, The Mitchell Tower on suunniteltu näyttämään?</w:t>
      </w:r>
    </w:p>
    <w:p>
      <w:r>
        <w:rPr>
          <w:b/>
        </w:rPr>
        <w:t xml:space="preserve">Tulos</w:t>
      </w:r>
    </w:p>
    <w:p>
      <w:r>
        <w:t xml:space="preserve">Mitchellin torni on suunniteltu muistuttamaan mitä Oxfordin tornia?</w:t>
      </w:r>
    </w:p>
    <w:p>
      <w:r>
        <w:rPr>
          <w:b/>
        </w:rPr>
        <w:t xml:space="preserve">Esimerkki 3.1521</w:t>
      </w:r>
    </w:p>
    <w:p>
      <w:r>
        <w:t xml:space="preserve">Miten on tai ei pikemminkin mikä on malum in se -näkökohtia?</w:t>
      </w:r>
    </w:p>
    <w:p>
      <w:r>
        <w:rPr>
          <w:b/>
        </w:rPr>
        <w:t xml:space="preserve">Tulos</w:t>
      </w:r>
    </w:p>
    <w:p>
      <w:r>
        <w:t xml:space="preserve">Mikä on malum in se -näkökohtia?</w:t>
      </w:r>
    </w:p>
    <w:p>
      <w:r>
        <w:rPr>
          <w:b/>
        </w:rPr>
        <w:t xml:space="preserve">Esimerkki 3.1522</w:t>
      </w:r>
    </w:p>
    <w:p>
      <w:r>
        <w:t xml:space="preserve">Mihin tyhjiä kohtia käytettiin brittiläisissä, siis 1800-luvun kartoissa?</w:t>
      </w:r>
    </w:p>
    <w:p>
      <w:r>
        <w:rPr>
          <w:b/>
        </w:rPr>
        <w:t xml:space="preserve">Tulos</w:t>
      </w:r>
    </w:p>
    <w:p>
      <w:r>
        <w:t xml:space="preserve">Mihin tyhjiä kohtia käytettiin 1800-luvun kartoissa?</w:t>
      </w:r>
    </w:p>
    <w:p>
      <w:r>
        <w:rPr>
          <w:b/>
        </w:rPr>
        <w:t xml:space="preserve">Esimerkki 3.1523</w:t>
      </w:r>
    </w:p>
    <w:p>
      <w:r>
        <w:t xml:space="preserve">Kuinka monta prosenttia Euroopan väestöstä kuoli mustaan surmaan?</w:t>
      </w:r>
    </w:p>
    <w:p>
      <w:r>
        <w:rPr>
          <w:b/>
        </w:rPr>
        <w:t xml:space="preserve">Tulos</w:t>
      </w:r>
    </w:p>
    <w:p>
      <w:r>
        <w:t xml:space="preserve">Kuinka suuren osan Euroopan väestöstä musta surma tappoi?</w:t>
      </w:r>
    </w:p>
    <w:p>
      <w:r>
        <w:rPr>
          <w:b/>
        </w:rPr>
        <w:t xml:space="preserve">Esimerkki 3.1524</w:t>
      </w:r>
    </w:p>
    <w:p>
      <w:r>
        <w:t xml:space="preserve">Mitä aineita terveet solut tuottavat ei anteeksi mikä kemikaali pitää immuunisolut poissa infektiopaikalta?</w:t>
      </w:r>
    </w:p>
    <w:p>
      <w:r>
        <w:rPr>
          <w:b/>
        </w:rPr>
        <w:t xml:space="preserve">Tulos</w:t>
      </w:r>
    </w:p>
    <w:p>
      <w:r>
        <w:t xml:space="preserve">Mikä kemikaali pitää immuunisolut poissa infektiokohdasta?</w:t>
      </w:r>
    </w:p>
    <w:p>
      <w:r>
        <w:rPr>
          <w:b/>
        </w:rPr>
        <w:t xml:space="preserve">Esimerkki 3.1525</w:t>
      </w:r>
    </w:p>
    <w:p>
      <w:r>
        <w:t xml:space="preserve">Kuinka hyvin, tai oikeastaan mikä oli Tughin japanilaistyylinen nimi?</w:t>
      </w:r>
    </w:p>
    <w:p>
      <w:r>
        <w:rPr>
          <w:b/>
        </w:rPr>
        <w:t xml:space="preserve">Tulos</w:t>
      </w:r>
    </w:p>
    <w:p>
      <w:r>
        <w:t xml:space="preserve">Mikä oli Tughin japanilaistyylinen nimi?</w:t>
      </w:r>
    </w:p>
    <w:p>
      <w:r>
        <w:rPr>
          <w:b/>
        </w:rPr>
        <w:t xml:space="preserve">Esimerkki 3.1526</w:t>
      </w:r>
    </w:p>
    <w:p>
      <w:r>
        <w:t xml:space="preserve">Onko yhteys anteeksi paketin otsikko pitkä?</w:t>
      </w:r>
    </w:p>
    <w:p>
      <w:r>
        <w:rPr>
          <w:b/>
        </w:rPr>
        <w:t xml:space="preserve">Tulos</w:t>
      </w:r>
    </w:p>
    <w:p>
      <w:r>
        <w:t xml:space="preserve">Onko paketin otsikko pitkä</w:t>
      </w:r>
    </w:p>
    <w:p>
      <w:r>
        <w:rPr>
          <w:b/>
        </w:rPr>
        <w:t xml:space="preserve">Esimerkki 3.1527</w:t>
      </w:r>
    </w:p>
    <w:p>
      <w:r>
        <w:t xml:space="preserve">Mitä, anteeksi, kenet Kublai hylkäsi Korean hallitsijana?</w:t>
      </w:r>
    </w:p>
    <w:p>
      <w:r>
        <w:rPr>
          <w:b/>
        </w:rPr>
        <w:t xml:space="preserve">Tulos</w:t>
      </w:r>
    </w:p>
    <w:p>
      <w:r>
        <w:t xml:space="preserve">Kenet Kublai hylkäsi Korean hallitsijana?</w:t>
      </w:r>
    </w:p>
    <w:p>
      <w:r>
        <w:rPr>
          <w:b/>
        </w:rPr>
        <w:t xml:space="preserve">Esimerkki 3.1528</w:t>
      </w:r>
    </w:p>
    <w:p>
      <w:r>
        <w:t xml:space="preserve">Milloin uh um mitä Iqbal pelkäsi heikentävän islamin ja muslimiyhteiskunnan henkistä perustaa?</w:t>
      </w:r>
    </w:p>
    <w:p>
      <w:r>
        <w:rPr>
          <w:b/>
        </w:rPr>
        <w:t xml:space="preserve">Tulos</w:t>
      </w:r>
    </w:p>
    <w:p>
      <w:r>
        <w:t xml:space="preserve">Minkä Iqbal pelkäsi heikentävän islamin ja muslimiyhteiskunnan henkistä perustaa?</w:t>
      </w:r>
    </w:p>
    <w:p>
      <w:r>
        <w:rPr>
          <w:b/>
        </w:rPr>
        <w:t xml:space="preserve">Esimerkki 3.1529</w:t>
      </w:r>
    </w:p>
    <w:p>
      <w:r>
        <w:t xml:space="preserve">Mitkä kielet käyttivät Phags-pa-kirjoitusta tai pikemminkin mitkä kielet hylkäsivät sen?</w:t>
      </w:r>
    </w:p>
    <w:p>
      <w:r>
        <w:rPr>
          <w:b/>
        </w:rPr>
        <w:t xml:space="preserve">Tulos</w:t>
      </w:r>
    </w:p>
    <w:p>
      <w:r>
        <w:t xml:space="preserve">Mitkä kielet hylkäsivät Phags-pa-kirjoituksen?</w:t>
      </w:r>
    </w:p>
    <w:p>
      <w:r>
        <w:rPr>
          <w:b/>
        </w:rPr>
        <w:t xml:space="preserve">Esimerkki 3.1530</w:t>
      </w:r>
    </w:p>
    <w:p>
      <w:r>
        <w:t xml:space="preserve">Mistä Fresnon Olive Avenue no Tower District tunnettiin ennen uudistusta?</w:t>
      </w:r>
    </w:p>
    <w:p>
      <w:r>
        <w:rPr>
          <w:b/>
        </w:rPr>
        <w:t xml:space="preserve">Tulos</w:t>
      </w:r>
    </w:p>
    <w:p>
      <w:r>
        <w:t xml:space="preserve">Mistä Tower District tunnettiin ennen uudistusta?</w:t>
      </w:r>
    </w:p>
    <w:p>
      <w:r>
        <w:rPr>
          <w:b/>
        </w:rPr>
        <w:t xml:space="preserve">Esimerkki 3.1531</w:t>
      </w:r>
    </w:p>
    <w:p>
      <w:r>
        <w:t xml:space="preserve">Kuka oli ja mitä Warsz omisti?</w:t>
      </w:r>
    </w:p>
    <w:p>
      <w:r>
        <w:rPr>
          <w:b/>
        </w:rPr>
        <w:t xml:space="preserve">Tulos</w:t>
      </w:r>
    </w:p>
    <w:p>
      <w:r>
        <w:t xml:space="preserve">Mitä Warsz omisti?</w:t>
      </w:r>
    </w:p>
    <w:p>
      <w:r>
        <w:rPr>
          <w:b/>
        </w:rPr>
        <w:t xml:space="preserve">Esimerkki 3.1532</w:t>
      </w:r>
    </w:p>
    <w:p>
      <w:r>
        <w:t xml:space="preserve">Ciliary ruusukkeet pumppaavat vettä meriveteen, ei, se ei ole oikein. Tarkoitan, mihin, jotta voidaan hallita kelluvuutta?</w:t>
      </w:r>
    </w:p>
    <w:p>
      <w:r>
        <w:rPr>
          <w:b/>
        </w:rPr>
        <w:t xml:space="preserve">Tulos</w:t>
      </w:r>
    </w:p>
    <w:p>
      <w:r>
        <w:t xml:space="preserve">Mihin sädekehän ruusukkeet pumppaavat vettä kelluvuuden säätelemiseksi?</w:t>
      </w:r>
    </w:p>
    <w:p>
      <w:r>
        <w:rPr>
          <w:b/>
        </w:rPr>
        <w:t xml:space="preserve">Esimerkki 3.1533</w:t>
      </w:r>
    </w:p>
    <w:p>
      <w:r>
        <w:t xml:space="preserve">Kuka biologi, ei, ei, odota, mikä valtiotieteilijä on yksi uusliberalismin teorian perustajista?</w:t>
      </w:r>
    </w:p>
    <w:p>
      <w:r>
        <w:rPr>
          <w:b/>
        </w:rPr>
        <w:t xml:space="preserve">Tulos</w:t>
      </w:r>
    </w:p>
    <w:p>
      <w:r>
        <w:t xml:space="preserve">Kuka valtiotieteilijä on yksi uusliberalismin teorian perustajista?</w:t>
      </w:r>
    </w:p>
    <w:p>
      <w:r>
        <w:rPr>
          <w:b/>
        </w:rPr>
        <w:t xml:space="preserve">Esimerkki 3.1534</w:t>
      </w:r>
    </w:p>
    <w:p>
      <w:r>
        <w:t xml:space="preserve">Mikä oli tai kenellä oli päätavoitteena houkutella varakkaita Harvardiin?</w:t>
      </w:r>
    </w:p>
    <w:p>
      <w:r>
        <w:rPr>
          <w:b/>
        </w:rPr>
        <w:t xml:space="preserve">Tulos</w:t>
      </w:r>
    </w:p>
    <w:p>
      <w:r>
        <w:t xml:space="preserve">Kenen päätavoitteena oli houkutella varakkaita Harvardiin?</w:t>
      </w:r>
    </w:p>
    <w:p>
      <w:r>
        <w:rPr>
          <w:b/>
        </w:rPr>
        <w:t xml:space="preserve">Esimerkki 3.1535</w:t>
      </w:r>
    </w:p>
    <w:p>
      <w:r>
        <w:t xml:space="preserve">Minkälaisia töitä khitanit eivät hanit tehneet Itä-Aasiassa?</w:t>
      </w:r>
    </w:p>
    <w:p>
      <w:r>
        <w:rPr>
          <w:b/>
        </w:rPr>
        <w:t xml:space="preserve">Tulos</w:t>
      </w:r>
    </w:p>
    <w:p>
      <w:r>
        <w:t xml:space="preserve">Millaisia töitä hanit tekivät Itä-Aasiassa?</w:t>
      </w:r>
    </w:p>
    <w:p>
      <w:r>
        <w:rPr>
          <w:b/>
        </w:rPr>
        <w:t xml:space="preserve">Esimerkki 3.1536</w:t>
      </w:r>
    </w:p>
    <w:p>
      <w:r>
        <w:t xml:space="preserve">Hollantilainen PTT Telecom viittasi myös mitä ei Datanet 1?</w:t>
      </w:r>
    </w:p>
    <w:p>
      <w:r>
        <w:rPr>
          <w:b/>
        </w:rPr>
        <w:t xml:space="preserve">Tulos</w:t>
      </w:r>
    </w:p>
    <w:p>
      <w:r>
        <w:t xml:space="preserve">Datanet 1 viittasi myös mihin?</w:t>
      </w:r>
    </w:p>
    <w:p>
      <w:r>
        <w:rPr>
          <w:b/>
        </w:rPr>
        <w:t xml:space="preserve">Esimerkki 3.1537</w:t>
      </w:r>
    </w:p>
    <w:p>
      <w:r>
        <w:t xml:space="preserve">Kuinka monta ihmistä Hamas kuoli tai tapettiin vuosina 2010-2017?</w:t>
      </w:r>
    </w:p>
    <w:p>
      <w:r>
        <w:rPr>
          <w:b/>
        </w:rPr>
        <w:t xml:space="preserve">Tulos</w:t>
      </w:r>
    </w:p>
    <w:p>
      <w:r>
        <w:t xml:space="preserve">Kuinka monta ihmistä Hamas tappoi vuosina 2010-2017?</w:t>
      </w:r>
    </w:p>
    <w:p>
      <w:r>
        <w:rPr>
          <w:b/>
        </w:rPr>
        <w:t xml:space="preserve">Esimerkki 3.1538</w:t>
      </w:r>
    </w:p>
    <w:p>
      <w:r>
        <w:t xml:space="preserve">Miten ei ole mikä on toinen tapa ilmaista ehto, että äärettömän monta riviä voi olla olemassa vain, jos a ja q ovat yhteiskertoimisia?</w:t>
      </w:r>
    </w:p>
    <w:p>
      <w:r>
        <w:rPr>
          <w:b/>
        </w:rPr>
        <w:t xml:space="preserve">Tulos</w:t>
      </w:r>
    </w:p>
    <w:p>
      <w:r>
        <w:t xml:space="preserve">Mikä on toinen tapa ilmaista ehto, jonka mukaan äärettömän monta riviä voi olla vain, jos a ja q ovat yhteiskertoimisia?</w:t>
      </w:r>
    </w:p>
    <w:p>
      <w:r>
        <w:rPr>
          <w:b/>
        </w:rPr>
        <w:t xml:space="preserve">Esimerkki 3.1539</w:t>
      </w:r>
    </w:p>
    <w:p>
      <w:r>
        <w:t xml:space="preserve">Milloin termiä yksityiskoulu ei koskaan käytetä Kanadassa tai Yhdysvalloissa?</w:t>
      </w:r>
    </w:p>
    <w:p>
      <w:r>
        <w:rPr>
          <w:b/>
        </w:rPr>
        <w:t xml:space="preserve">Tulos</w:t>
      </w:r>
    </w:p>
    <w:p>
      <w:r>
        <w:t xml:space="preserve">Milloin Yhdysvalloissa ei koskaan käytetä termiä yksityiskoulu?</w:t>
      </w:r>
    </w:p>
    <w:p>
      <w:r>
        <w:rPr>
          <w:b/>
        </w:rPr>
        <w:t xml:space="preserve">Esimerkki 3.1540</w:t>
      </w:r>
    </w:p>
    <w:p>
      <w:r>
        <w:t xml:space="preserve">Mitä laivaston pitämät puheet rikkoivat suurempaa lakia, mitä he mainitsivat mielenosoittajien kohtelusta?</w:t>
      </w:r>
    </w:p>
    <w:p>
      <w:r>
        <w:rPr>
          <w:b/>
        </w:rPr>
        <w:t xml:space="preserve">Tulos</w:t>
      </w:r>
    </w:p>
    <w:p>
      <w:r>
        <w:t xml:space="preserve">Mitä laivaston pitämissä puheissa mainittiin mielenosoittajien kohtelusta?</w:t>
      </w:r>
    </w:p>
    <w:p>
      <w:r>
        <w:rPr>
          <w:b/>
        </w:rPr>
        <w:t xml:space="preserve">Esimerkki 3.1541</w:t>
      </w:r>
    </w:p>
    <w:p>
      <w:r>
        <w:t xml:space="preserve">Mitä rakenteiden yhdistelmä huonot korvalehteni tekevät?</w:t>
      </w:r>
    </w:p>
    <w:p>
      <w:r>
        <w:rPr>
          <w:b/>
        </w:rPr>
        <w:t xml:space="preserve">Tulos</w:t>
      </w:r>
    </w:p>
    <w:p>
      <w:r>
        <w:t xml:space="preserve">Mitä korvalehdet tekevät?</w:t>
      </w:r>
    </w:p>
    <w:p>
      <w:r>
        <w:rPr>
          <w:b/>
        </w:rPr>
        <w:t xml:space="preserve">Esimerkki 3.1542</w:t>
      </w:r>
    </w:p>
    <w:p>
      <w:r>
        <w:t xml:space="preserve">Mikä oli yksi Espanjan liittolaisista um no Venäjä Suuressa Pohjan sodassa?</w:t>
      </w:r>
    </w:p>
    <w:p>
      <w:r>
        <w:rPr>
          <w:b/>
        </w:rPr>
        <w:t xml:space="preserve">Tulos</w:t>
      </w:r>
    </w:p>
    <w:p>
      <w:r>
        <w:t xml:space="preserve">Mikä oli yksi Venäjän liittolaisista Suuressa Pohjan sodassa?</w:t>
      </w:r>
    </w:p>
    <w:p>
      <w:r>
        <w:rPr>
          <w:b/>
        </w:rPr>
        <w:t xml:space="preserve">Esimerkki 3.1543</w:t>
      </w:r>
    </w:p>
    <w:p>
      <w:r>
        <w:t xml:space="preserve">Mikä ei ole sukupuolten välinen tuloero Botswanassa, anteeksi, tarkoitan Bahrainissa?</w:t>
      </w:r>
    </w:p>
    <w:p>
      <w:r>
        <w:rPr>
          <w:b/>
        </w:rPr>
        <w:t xml:space="preserve">Tulos</w:t>
      </w:r>
    </w:p>
    <w:p>
      <w:r>
        <w:t xml:space="preserve">Mikä ei ole sukupuolten välinen tuloero Bahrainissa?</w:t>
      </w:r>
    </w:p>
    <w:p>
      <w:r>
        <w:rPr>
          <w:b/>
        </w:rPr>
        <w:t xml:space="preserve">Esimerkki 3.1544</w:t>
      </w:r>
    </w:p>
    <w:p>
      <w:r>
        <w:t xml:space="preserve">Kuka ja milloin Isiah Bowman nimitettiin presidentti Wilsonin tutkimukseen?</w:t>
      </w:r>
    </w:p>
    <w:p>
      <w:r>
        <w:rPr>
          <w:b/>
        </w:rPr>
        <w:t xml:space="preserve">Tulos</w:t>
      </w:r>
    </w:p>
    <w:p>
      <w:r>
        <w:t xml:space="preserve">Milloin Isiah Bowman nimitettiin presidentti Wilsonin tutkimukseen?</w:t>
      </w:r>
    </w:p>
    <w:p>
      <w:r>
        <w:rPr>
          <w:b/>
        </w:rPr>
        <w:t xml:space="preserve">Esimerkki 3.1545</w:t>
      </w:r>
    </w:p>
    <w:p>
      <w:r>
        <w:t xml:space="preserve">Miten tai pikemminkin millä tavoin julkiset koulut toimivat Saksassa?</w:t>
      </w:r>
    </w:p>
    <w:p>
      <w:r>
        <w:rPr>
          <w:b/>
        </w:rPr>
        <w:t xml:space="preserve">Tulos</w:t>
      </w:r>
    </w:p>
    <w:p>
      <w:r>
        <w:t xml:space="preserve">Minkä ulkopuolella julkiset koulut toimivat Saksassa?</w:t>
      </w:r>
    </w:p>
    <w:p>
      <w:r>
        <w:rPr>
          <w:b/>
        </w:rPr>
        <w:t xml:space="preserve">Esimerkki 3.1546</w:t>
      </w:r>
    </w:p>
    <w:p>
      <w:r>
        <w:t xml:space="preserve">Mikä väestö ei ole, mikä prosenttiosuus väestöstä on hmongeja?</w:t>
      </w:r>
    </w:p>
    <w:p>
      <w:r>
        <w:rPr>
          <w:b/>
        </w:rPr>
        <w:t xml:space="preserve">Tulos</w:t>
      </w:r>
    </w:p>
    <w:p>
      <w:r>
        <w:t xml:space="preserve">Kuinka monta prosenttia väestöstä on hmongeja?</w:t>
      </w:r>
    </w:p>
    <w:p>
      <w:r>
        <w:rPr>
          <w:b/>
        </w:rPr>
        <w:t xml:space="preserve">Esimerkki 3.1547</w:t>
      </w:r>
    </w:p>
    <w:p>
      <w:r>
        <w:t xml:space="preserve">Missä ja millä alueilla on samantyyppisten autojen rekisterinumerot?</w:t>
      </w:r>
    </w:p>
    <w:p>
      <w:r>
        <w:rPr>
          <w:b/>
        </w:rPr>
        <w:t xml:space="preserve">Tulos</w:t>
      </w:r>
    </w:p>
    <w:p>
      <w:r>
        <w:t xml:space="preserve">Millä alueilla kaikkien samantyyppisten autojen rekisterinumerot ovat samat?</w:t>
      </w:r>
    </w:p>
    <w:p>
      <w:r>
        <w:rPr>
          <w:b/>
        </w:rPr>
        <w:t xml:space="preserve">Esimerkki 3.1548</w:t>
      </w:r>
    </w:p>
    <w:p>
      <w:r>
        <w:t xml:space="preserve">Mihin kaksi Dremarkin no Oppmanin tytärtä lähti matkalle?</w:t>
      </w:r>
    </w:p>
    <w:p>
      <w:r>
        <w:rPr>
          <w:b/>
        </w:rPr>
        <w:t xml:space="preserve">Tulos</w:t>
      </w:r>
    </w:p>
    <w:p>
      <w:r>
        <w:t xml:space="preserve">Mihin kaksi Oppmanin tytärtä lähti matkalle?</w:t>
      </w:r>
    </w:p>
    <w:p>
      <w:r>
        <w:rPr>
          <w:b/>
        </w:rPr>
        <w:t xml:space="preserve">Esimerkki 3.1549</w:t>
      </w:r>
    </w:p>
    <w:p>
      <w:r>
        <w:t xml:space="preserve">Missä er mitä ovat pienet apteekkien hallinnointiyritykset?</w:t>
      </w:r>
    </w:p>
    <w:p>
      <w:r>
        <w:rPr>
          <w:b/>
        </w:rPr>
        <w:t xml:space="preserve">Tulos</w:t>
      </w:r>
    </w:p>
    <w:p>
      <w:r>
        <w:t xml:space="preserve">Mitä ovat pienet apteekkien hallinnointiyritykset?</w:t>
      </w:r>
    </w:p>
    <w:p>
      <w:r>
        <w:rPr>
          <w:b/>
        </w:rPr>
        <w:t xml:space="preserve">Esimerkki 3.1550</w:t>
      </w:r>
    </w:p>
    <w:p>
      <w:r>
        <w:t xml:space="preserve">Mitä kuningatar esitteli Skotlannin parlamentille vuonna 1999 eikä odottanut vuonna 1989?</w:t>
      </w:r>
    </w:p>
    <w:p>
      <w:r>
        <w:rPr>
          <w:b/>
        </w:rPr>
        <w:t xml:space="preserve">Tulos</w:t>
      </w:r>
    </w:p>
    <w:p>
      <w:r>
        <w:t xml:space="preserve">Mitä kuningatar esitteli Skotlannin parlamentille vuonna 1989?</w:t>
      </w:r>
    </w:p>
    <w:p>
      <w:r>
        <w:rPr>
          <w:b/>
        </w:rPr>
        <w:t xml:space="preserve">Esimerkki 3.1551</w:t>
      </w:r>
    </w:p>
    <w:p>
      <w:r>
        <w:t xml:space="preserve">Kuinka monta apurahaa Harvard ei myöntänyt vuonna 2008 eikä vuonna 2009?</w:t>
      </w:r>
    </w:p>
    <w:p>
      <w:r>
        <w:rPr>
          <w:b/>
        </w:rPr>
        <w:t xml:space="preserve">Tulos</w:t>
      </w:r>
    </w:p>
    <w:p>
      <w:r>
        <w:t xml:space="preserve">Kuinka monta apurahaa Harvard myönsi vuonna 2009?</w:t>
      </w:r>
    </w:p>
    <w:p>
      <w:r>
        <w:rPr>
          <w:b/>
        </w:rPr>
        <w:t xml:space="preserve">Esimerkki 3.1552</w:t>
      </w:r>
    </w:p>
    <w:p>
      <w:r>
        <w:t xml:space="preserve">Kuka oli luoja ei odota luotu ARPANET?</w:t>
      </w:r>
    </w:p>
    <w:p>
      <w:r>
        <w:rPr>
          <w:b/>
        </w:rPr>
        <w:t xml:space="preserve">Tulos</w:t>
      </w:r>
    </w:p>
    <w:p>
      <w:r>
        <w:t xml:space="preserve">Kuka loi ARPANETin?</w:t>
      </w:r>
    </w:p>
    <w:p>
      <w:r>
        <w:rPr>
          <w:b/>
        </w:rPr>
        <w:t xml:space="preserve">Esimerkki 3.1553</w:t>
      </w:r>
    </w:p>
    <w:p>
      <w:r>
        <w:t xml:space="preserve">Mitä Euroopan maat eivät tehneet 1700-luvulla?</w:t>
      </w:r>
    </w:p>
    <w:p>
      <w:r>
        <w:rPr>
          <w:b/>
        </w:rPr>
        <w:t xml:space="preserve">Tulos</w:t>
      </w:r>
    </w:p>
    <w:p>
      <w:r>
        <w:t xml:space="preserve">Mitä Euroopan maat eivät tehneet 1700-luvulla?</w:t>
      </w:r>
    </w:p>
    <w:p>
      <w:r>
        <w:rPr>
          <w:b/>
        </w:rPr>
        <w:t xml:space="preserve">Esimerkki 3.1554</w:t>
      </w:r>
    </w:p>
    <w:p>
      <w:r>
        <w:t xml:space="preserve">Mitä pitäisi tehdä, kun puhutaan viranomaisten kanssa, tai mitä pitäisi pikemminkin välttää tässä tilanteessa?</w:t>
      </w:r>
    </w:p>
    <w:p>
      <w:r>
        <w:rPr>
          <w:b/>
        </w:rPr>
        <w:t xml:space="preserve">Tulos</w:t>
      </w:r>
    </w:p>
    <w:p>
      <w:r>
        <w:t xml:space="preserve">Mitä pitäisi välttää viranomaisten kanssa keskusteltaessa?</w:t>
      </w:r>
    </w:p>
    <w:p>
      <w:r>
        <w:rPr>
          <w:b/>
        </w:rPr>
        <w:t xml:space="preserve">Esimerkki 3.1555</w:t>
      </w:r>
    </w:p>
    <w:p>
      <w:r>
        <w:t xml:space="preserve">Ei-alkuperäiskiinalaiset eivät Yuan oli ensimmäinen kerta, kun koko Kiinaa hallitsi kuka?</w:t>
      </w:r>
    </w:p>
    <w:p>
      <w:r>
        <w:rPr>
          <w:b/>
        </w:rPr>
        <w:t xml:space="preserve">Tulos</w:t>
      </w:r>
    </w:p>
    <w:p>
      <w:r>
        <w:t xml:space="preserve">Kuka hallitsi ensimmäistä kertaa koko Kiinaa Yuanin aikana?</w:t>
      </w:r>
    </w:p>
    <w:p>
      <w:r>
        <w:rPr>
          <w:b/>
        </w:rPr>
        <w:t xml:space="preserve">Esimerkki 3.1556</w:t>
      </w:r>
    </w:p>
    <w:p>
      <w:r>
        <w:t xml:space="preserve">Missä odotti itse asiassa milloin Reinin oikaisu alkoi?</w:t>
      </w:r>
    </w:p>
    <w:p>
      <w:r>
        <w:rPr>
          <w:b/>
        </w:rPr>
        <w:t xml:space="preserve">Tulos</w:t>
      </w:r>
    </w:p>
    <w:p>
      <w:r>
        <w:t xml:space="preserve">Milloin Reinin oikaisuohjelma alkoi?</w:t>
      </w:r>
    </w:p>
    <w:p>
      <w:r>
        <w:rPr>
          <w:b/>
        </w:rPr>
        <w:t xml:space="preserve">Esimerkki 3.1557</w:t>
      </w:r>
    </w:p>
    <w:p>
      <w:r>
        <w:t xml:space="preserve">Miten ei uh tehnyt, että mihin Abu al-Rayhan al-Biruni perusti kirjoituksensa?</w:t>
      </w:r>
    </w:p>
    <w:p>
      <w:r>
        <w:rPr>
          <w:b/>
        </w:rPr>
        <w:t xml:space="preserve">Tulos</w:t>
      </w:r>
    </w:p>
    <w:p>
      <w:r>
        <w:t xml:space="preserve">Mihin Abu al-Rayhan al-Biruni perusti kirjoituksensa?</w:t>
      </w:r>
    </w:p>
    <w:p>
      <w:r>
        <w:rPr>
          <w:b/>
        </w:rPr>
        <w:t xml:space="preserve">Esimerkki 3.1558</w:t>
      </w:r>
    </w:p>
    <w:p>
      <w:r>
        <w:t xml:space="preserve">Kuinka korkea on Varsovan korkein kohta Berliinissä?</w:t>
      </w:r>
    </w:p>
    <w:p>
      <w:r>
        <w:rPr>
          <w:b/>
        </w:rPr>
        <w:t xml:space="preserve">Tulos</w:t>
      </w:r>
    </w:p>
    <w:p>
      <w:r>
        <w:t xml:space="preserve">Kuinka korkea on Berliinin korkein kohta?</w:t>
      </w:r>
    </w:p>
    <w:p>
      <w:r>
        <w:rPr>
          <w:b/>
        </w:rPr>
        <w:t xml:space="preserve">Esimerkki 3.1559</w:t>
      </w:r>
    </w:p>
    <w:p>
      <w:r>
        <w:t xml:space="preserve">Jos q=9 ja a=1,2,4,5,7 tai 8, kuinka monta alkulukua olisi wrap I mean progressiossa?</w:t>
      </w:r>
    </w:p>
    <w:p>
      <w:r>
        <w:rPr>
          <w:b/>
        </w:rPr>
        <w:t xml:space="preserve">Tulos</w:t>
      </w:r>
    </w:p>
    <w:p>
      <w:r>
        <w:t xml:space="preserve">Jos q=9 ja a=1,2,4,5,7 tai 8, kuinka monta alkulukua olisi progressiossa?</w:t>
      </w:r>
    </w:p>
    <w:p>
      <w:r>
        <w:rPr>
          <w:b/>
        </w:rPr>
        <w:t xml:space="preserve">Esimerkki 3.1560</w:t>
      </w:r>
    </w:p>
    <w:p>
      <w:r>
        <w:t xml:space="preserve">Kenen tarpeita apteekki ei vahingoita apteekkitietotekniikan kasvua?</w:t>
      </w:r>
    </w:p>
    <w:p>
      <w:r>
        <w:rPr>
          <w:b/>
        </w:rPr>
        <w:t xml:space="preserve">Tulos</w:t>
      </w:r>
    </w:p>
    <w:p>
      <w:r>
        <w:t xml:space="preserve">Kenen tarpeita apteekkien tietotekniikan kasvu vahingoittaa?</w:t>
      </w:r>
    </w:p>
    <w:p>
      <w:r>
        <w:rPr>
          <w:b/>
        </w:rPr>
        <w:t xml:space="preserve">Esimerkki 3.1561</w:t>
      </w:r>
    </w:p>
    <w:p>
      <w:r>
        <w:t xml:space="preserve">Missä oi anteeksi Mikä vuosi oli Espanjan haltuunotto Louisianan alueella epätäydellinen?</w:t>
      </w:r>
    </w:p>
    <w:p>
      <w:r>
        <w:rPr>
          <w:b/>
        </w:rPr>
        <w:t xml:space="preserve">Tulos</w:t>
      </w:r>
    </w:p>
    <w:p>
      <w:r>
        <w:t xml:space="preserve">Milloin Louisianan alueen espanjalainen haltuunotto oli epätäydellinen?</w:t>
      </w:r>
    </w:p>
    <w:p>
      <w:r>
        <w:rPr>
          <w:b/>
        </w:rPr>
        <w:t xml:space="preserve">Esimerkki 3.1562</w:t>
      </w:r>
    </w:p>
    <w:p>
      <w:r>
        <w:t xml:space="preserve">Mikä Newtonin, ei, Galileon oivallus liittyi vakionopeuteen?</w:t>
      </w:r>
    </w:p>
    <w:p>
      <w:r>
        <w:rPr>
          <w:b/>
        </w:rPr>
        <w:t xml:space="preserve">Tulos</w:t>
      </w:r>
    </w:p>
    <w:p>
      <w:r>
        <w:t xml:space="preserve">Mikä Galileon oivallus liittyi vakionopeuteen?</w:t>
      </w:r>
    </w:p>
    <w:p>
      <w:r>
        <w:rPr>
          <w:b/>
        </w:rPr>
        <w:t xml:space="preserve">Esimerkki 3.1563</w:t>
      </w:r>
    </w:p>
    <w:p>
      <w:r>
        <w:t xml:space="preserve">Mikä keksittiin vuonna 1888, joka mullisti sodankäynnin, tai kai vuonna 1880?</w:t>
      </w:r>
    </w:p>
    <w:p>
      <w:r>
        <w:rPr>
          <w:b/>
        </w:rPr>
        <w:t xml:space="preserve">Tulos</w:t>
      </w:r>
    </w:p>
    <w:p>
      <w:r>
        <w:t xml:space="preserve">Mikä keksittiin vuonna 1880, joka mullisti sodankäynnin?</w:t>
      </w:r>
    </w:p>
    <w:p>
      <w:r>
        <w:rPr>
          <w:b/>
        </w:rPr>
        <w:t xml:space="preserve">Esimerkki 3.1564</w:t>
      </w:r>
    </w:p>
    <w:p>
      <w:r>
        <w:t xml:space="preserve">Milloin ei ole mikä on imperialismin vähiten kiistanalainen näkökohta?</w:t>
      </w:r>
    </w:p>
    <w:p>
      <w:r>
        <w:rPr>
          <w:b/>
        </w:rPr>
        <w:t xml:space="preserve">Tulos</w:t>
      </w:r>
    </w:p>
    <w:p>
      <w:r>
        <w:t xml:space="preserve">Mikä on imperialismin vähiten kiistanalainen näkökohta?</w:t>
      </w:r>
    </w:p>
    <w:p>
      <w:r>
        <w:rPr>
          <w:b/>
        </w:rPr>
        <w:t xml:space="preserve">Esimerkki 3.1565</w:t>
      </w:r>
    </w:p>
    <w:p>
      <w:r>
        <w:t xml:space="preserve">Missä senaatin valiokunnassa Singer puhui toukokuussa, ei, heinäkuussa 2000?</w:t>
      </w:r>
    </w:p>
    <w:p>
      <w:r>
        <w:rPr>
          <w:b/>
        </w:rPr>
        <w:t xml:space="preserve">Tulos</w:t>
      </w:r>
    </w:p>
    <w:p>
      <w:r>
        <w:t xml:space="preserve">Missä senaatin valiokunnassa Singer puhui heinäkuussa 2000?</w:t>
      </w:r>
    </w:p>
    <w:p>
      <w:r>
        <w:rPr>
          <w:b/>
        </w:rPr>
        <w:t xml:space="preserve">Esimerkki 3.1566</w:t>
      </w:r>
    </w:p>
    <w:p>
      <w:r>
        <w:t xml:space="preserve">Milloin ja missä brittisotilaat asuivat?</w:t>
      </w:r>
    </w:p>
    <w:p>
      <w:r>
        <w:rPr>
          <w:b/>
        </w:rPr>
        <w:t xml:space="preserve">Tulos</w:t>
      </w:r>
    </w:p>
    <w:p>
      <w:r>
        <w:t xml:space="preserve">Missä brittisotilaat asuivat?</w:t>
      </w:r>
    </w:p>
    <w:p>
      <w:r>
        <w:rPr>
          <w:b/>
        </w:rPr>
        <w:t xml:space="preserve">Esimerkki 3.1567</w:t>
      </w:r>
    </w:p>
    <w:p>
      <w:r>
        <w:t xml:space="preserve">Minne Kublai siirsi Yuanin, tai oikeastaan mongolien pääkaupungin?</w:t>
      </w:r>
    </w:p>
    <w:p>
      <w:r>
        <w:rPr>
          <w:b/>
        </w:rPr>
        <w:t xml:space="preserve">Tulos</w:t>
      </w:r>
    </w:p>
    <w:p>
      <w:r>
        <w:t xml:space="preserve">Minne Kublai siirsi mongolien pääkaupungin?</w:t>
      </w:r>
    </w:p>
    <w:p>
      <w:r>
        <w:rPr>
          <w:b/>
        </w:rPr>
        <w:t xml:space="preserve">Esimerkki 3.1568</w:t>
      </w:r>
    </w:p>
    <w:p>
      <w:r>
        <w:t xml:space="preserve">Mikä jakaa Downtown Fresno ei anteeksi, mikä on merkittävää Downtown Fresnon iän suhteen?</w:t>
      </w:r>
    </w:p>
    <w:p>
      <w:r>
        <w:rPr>
          <w:b/>
        </w:rPr>
        <w:t xml:space="preserve">Tulos</w:t>
      </w:r>
    </w:p>
    <w:p>
      <w:r>
        <w:t xml:space="preserve">Mikä on merkittävää Fresnon keskustan iässä?</w:t>
      </w:r>
    </w:p>
    <w:p>
      <w:r>
        <w:rPr>
          <w:b/>
        </w:rPr>
        <w:t xml:space="preserve">Esimerkki 3.1569</w:t>
      </w:r>
    </w:p>
    <w:p>
      <w:r>
        <w:t xml:space="preserve">Suunnitteluryhmän kokoaa tavallisimmin kenen palveluksessa?</w:t>
      </w:r>
    </w:p>
    <w:p>
      <w:r>
        <w:rPr>
          <w:b/>
        </w:rPr>
        <w:t xml:space="preserve">Tulos</w:t>
      </w:r>
    </w:p>
    <w:p>
      <w:r>
        <w:t xml:space="preserve">Kenen palveluksessa suunnitteluryhmä on yleisimmin?</w:t>
      </w:r>
    </w:p>
    <w:p>
      <w:r>
        <w:rPr>
          <w:b/>
        </w:rPr>
        <w:t xml:space="preserve">Esimerkki 3.1570</w:t>
      </w:r>
    </w:p>
    <w:p>
      <w:r>
        <w:t xml:space="preserve">Mikä ei voi olla enimmäkseen tyytymätön ei ennustettu etukäteen?</w:t>
      </w:r>
    </w:p>
    <w:p>
      <w:r>
        <w:rPr>
          <w:b/>
        </w:rPr>
        <w:t xml:space="preserve">Tulos</w:t>
      </w:r>
    </w:p>
    <w:p>
      <w:r>
        <w:t xml:space="preserve">Mitä ei useimmiten voi ennustaa etukäteen?</w:t>
      </w:r>
    </w:p>
    <w:p>
      <w:r>
        <w:rPr>
          <w:b/>
        </w:rPr>
        <w:t xml:space="preserve">Esimerkki 3.1571</w:t>
      </w:r>
    </w:p>
    <w:p>
      <w:r>
        <w:t xml:space="preserve">Kuka kirjoitti Liber servitoris -kirjan tai kuka sen kirjoitti?</w:t>
      </w:r>
    </w:p>
    <w:p>
      <w:r>
        <w:rPr>
          <w:b/>
        </w:rPr>
        <w:t xml:space="preserve">Tulos</w:t>
      </w:r>
    </w:p>
    <w:p>
      <w:r>
        <w:t xml:space="preserve">Kuka kirjoitti Liber servitoriksen?</w:t>
      </w:r>
    </w:p>
    <w:p>
      <w:r>
        <w:rPr>
          <w:b/>
        </w:rPr>
        <w:t xml:space="preserve">Esimerkki 3.1572</w:t>
      </w:r>
    </w:p>
    <w:p>
      <w:r>
        <w:t xml:space="preserve">Miten tai ei pikemminkin paketti voidaan lähettää tyhjänä?</w:t>
      </w:r>
    </w:p>
    <w:p>
      <w:r>
        <w:rPr>
          <w:b/>
        </w:rPr>
        <w:t xml:space="preserve">Tulos</w:t>
      </w:r>
    </w:p>
    <w:p>
      <w:r>
        <w:t xml:space="preserve">Voiko paketin lähettää tyhjänä?  Jos on, onko se laskutettava?</w:t>
      </w:r>
    </w:p>
    <w:p>
      <w:r>
        <w:rPr>
          <w:b/>
        </w:rPr>
        <w:t xml:space="preserve">Esimerkki 3.1573</w:t>
      </w:r>
    </w:p>
    <w:p>
      <w:r>
        <w:t xml:space="preserve">Kuinka pahoillani, minä vuonna papisto saapui Englantiin?</w:t>
      </w:r>
    </w:p>
    <w:p>
      <w:r>
        <w:rPr>
          <w:b/>
        </w:rPr>
        <w:t xml:space="preserve">Tulos</w:t>
      </w:r>
    </w:p>
    <w:p>
      <w:r>
        <w:t xml:space="preserve">Minä vuonna papisto saapui Englantiin?</w:t>
      </w:r>
    </w:p>
    <w:p>
      <w:r>
        <w:rPr>
          <w:b/>
        </w:rPr>
        <w:t xml:space="preserve">Esimerkki 3.1574</w:t>
      </w:r>
    </w:p>
    <w:p>
      <w:r>
        <w:t xml:space="preserve">Mitä King's College no the Academic Colleges Group toimii Wanganuissa?</w:t>
      </w:r>
    </w:p>
    <w:p>
      <w:r>
        <w:rPr>
          <w:b/>
        </w:rPr>
        <w:t xml:space="preserve">Tulos</w:t>
      </w:r>
    </w:p>
    <w:p>
      <w:r>
        <w:t xml:space="preserve">Mitä Academic Colleges Group toimii Wanganuissa?</w:t>
      </w:r>
    </w:p>
    <w:p>
      <w:r>
        <w:rPr>
          <w:b/>
        </w:rPr>
        <w:t xml:space="preserve">Esimerkki 3.1575</w:t>
      </w:r>
    </w:p>
    <w:p>
      <w:r>
        <w:t xml:space="preserve">Mikä työntää anteeksi Mitä vaikutuksia työntekijöiden vähentämisellä on yrityksen tuottavuuteen?</w:t>
      </w:r>
    </w:p>
    <w:p>
      <w:r>
        <w:rPr>
          <w:b/>
        </w:rPr>
        <w:t xml:space="preserve">Tulos</w:t>
      </w:r>
    </w:p>
    <w:p>
      <w:r>
        <w:t xml:space="preserve">Miten työntekijöiden vähentynyt työaika vaikuttaa yrityksen tuottavuuteen?</w:t>
      </w:r>
    </w:p>
    <w:p>
      <w:r>
        <w:rPr>
          <w:b/>
        </w:rPr>
        <w:t xml:space="preserve">Esimerkki 3.1576</w:t>
      </w:r>
    </w:p>
    <w:p>
      <w:r>
        <w:t xml:space="preserve">Mikä nykyinen kurssi, oi ei, mikä ulottui Keski-Euroopan halki viime jääkaudella?</w:t>
      </w:r>
    </w:p>
    <w:p>
      <w:r>
        <w:rPr>
          <w:b/>
        </w:rPr>
        <w:t xml:space="preserve">Tulos</w:t>
      </w:r>
    </w:p>
    <w:p>
      <w:r>
        <w:t xml:space="preserve">Mikä ulottui Keski-Euroopan halki viimeisen jääkauden aikana?</w:t>
      </w:r>
    </w:p>
    <w:p>
      <w:r>
        <w:rPr>
          <w:b/>
        </w:rPr>
        <w:t xml:space="preserve">Esimerkki 3.1577</w:t>
      </w:r>
    </w:p>
    <w:p>
      <w:r>
        <w:t xml:space="preserve">Ketkä venäläisten lisäksi jätetään usein pois imperialismista ja kolonialismista käytävästä keskustelusta?</w:t>
      </w:r>
    </w:p>
    <w:p>
      <w:r>
        <w:rPr>
          <w:b/>
        </w:rPr>
        <w:t xml:space="preserve">Tulos</w:t>
      </w:r>
    </w:p>
    <w:p>
      <w:r>
        <w:t xml:space="preserve">Ketkä venäläisten lisäksi jätetään usein kolonialismikeskustelun ulkopuolelle?</w:t>
      </w:r>
    </w:p>
    <w:p>
      <w:r>
        <w:rPr>
          <w:b/>
        </w:rPr>
        <w:t xml:space="preserve">Esimerkki 3.1578</w:t>
      </w:r>
    </w:p>
    <w:p>
      <w:r>
        <w:t xml:space="preserve">Mikä on vanhan frankin ei anteeksi protogermaaninen mukautus Reinin nimestä?</w:t>
      </w:r>
    </w:p>
    <w:p>
      <w:r>
        <w:rPr>
          <w:b/>
        </w:rPr>
        <w:t xml:space="preserve">Tulos</w:t>
      </w:r>
    </w:p>
    <w:p>
      <w:r>
        <w:t xml:space="preserve">Mikä on Reinin nimen protogermaaninen muunnos?</w:t>
      </w:r>
    </w:p>
    <w:p>
      <w:r>
        <w:rPr>
          <w:b/>
        </w:rPr>
        <w:t xml:space="preserve">Esimerkki 3.1579</w:t>
      </w:r>
    </w:p>
    <w:p>
      <w:r>
        <w:t xml:space="preserve">Mikä on variaatio uh sen sijaan patogeeni, joka ei käytä antigeenistä variaatiota?</w:t>
      </w:r>
    </w:p>
    <w:p>
      <w:r>
        <w:rPr>
          <w:b/>
        </w:rPr>
        <w:t xml:space="preserve">Tulos</w:t>
      </w:r>
    </w:p>
    <w:p>
      <w:r>
        <w:t xml:space="preserve">Mikä on patogeeni, joka ei käytä antigeenistä vaihtelua?</w:t>
      </w:r>
    </w:p>
    <w:p>
      <w:r>
        <w:rPr>
          <w:b/>
        </w:rPr>
        <w:t xml:space="preserve">Esimerkki 3.1580</w:t>
      </w:r>
    </w:p>
    <w:p>
      <w:r>
        <w:t xml:space="preserve">Mitä kasvissyöjät sisällyttävät omiin lonkeroihinsa, anteeksi, tarkoitan, mitä Pleurobrachia sisällyttää?</w:t>
      </w:r>
    </w:p>
    <w:p>
      <w:r>
        <w:rPr>
          <w:b/>
        </w:rPr>
        <w:t xml:space="preserve">Tulos</w:t>
      </w:r>
    </w:p>
    <w:p>
      <w:r>
        <w:t xml:space="preserve">Mitä Pleurobrachia sisällyttää omiin lonkeroihinsa?</w:t>
      </w:r>
    </w:p>
    <w:p>
      <w:r>
        <w:rPr>
          <w:b/>
        </w:rPr>
        <w:t xml:space="preserve">Esimerkki 3.1581</w:t>
      </w:r>
    </w:p>
    <w:p>
      <w:r>
        <w:t xml:space="preserve">Mihin kohtaan sunnit uh no Khomeinin uskomukset sijoittuvat verrattuna Mawdudiin ja Qutbiin?</w:t>
      </w:r>
    </w:p>
    <w:p>
      <w:r>
        <w:rPr>
          <w:b/>
        </w:rPr>
        <w:t xml:space="preserve">Tulos</w:t>
      </w:r>
    </w:p>
    <w:p>
      <w:r>
        <w:t xml:space="preserve">Mihin Khomeinin uskomukset sijoittuvat verrattuna Mawdudiin ja Qutbiin?</w:t>
      </w:r>
    </w:p>
    <w:p>
      <w:r>
        <w:rPr>
          <w:b/>
        </w:rPr>
        <w:t xml:space="preserve">Esimerkki 3.1582</w:t>
      </w:r>
    </w:p>
    <w:p>
      <w:r>
        <w:t xml:space="preserve">Mikä on alueen nimi, että Allston naapurustossa ei pääkampus on keskitetty Cambridge?</w:t>
      </w:r>
    </w:p>
    <w:p>
      <w:r>
        <w:rPr>
          <w:b/>
        </w:rPr>
        <w:t xml:space="preserve">Tulos</w:t>
      </w:r>
    </w:p>
    <w:p>
      <w:r>
        <w:t xml:space="preserve">Mikä on sen alueen nimi, jonka pääkampus sijaitsee Cambridgessa?</w:t>
      </w:r>
    </w:p>
    <w:p>
      <w:r>
        <w:rPr>
          <w:b/>
        </w:rPr>
        <w:t xml:space="preserve">Esimerkki 3.1583</w:t>
      </w:r>
    </w:p>
    <w:p>
      <w:r>
        <w:t xml:space="preserve">Tappaja-T-solut, erm, sytokiini TBF-B tukahduttaa minkä solun toimintaa, tiloja ei ei tyyppiä?</w:t>
      </w:r>
    </w:p>
    <w:p>
      <w:r>
        <w:rPr>
          <w:b/>
        </w:rPr>
        <w:t xml:space="preserve">Tulos</w:t>
      </w:r>
    </w:p>
    <w:p>
      <w:r>
        <w:t xml:space="preserve">Sytokiini TBF-B hillitsee minkä solutyyppien toimintaa?</w:t>
      </w:r>
    </w:p>
    <w:p>
      <w:r>
        <w:rPr>
          <w:b/>
        </w:rPr>
        <w:t xml:space="preserve">Esimerkki 3.1584</w:t>
      </w:r>
    </w:p>
    <w:p>
      <w:r>
        <w:t xml:space="preserve">Jos ei ole mitään tehdä, että kun on puoli, joka suostuu paljon vähän vastaan, mitä tapahtuu kustannuksille?</w:t>
      </w:r>
    </w:p>
    <w:p>
      <w:r>
        <w:rPr>
          <w:b/>
        </w:rPr>
        <w:t xml:space="preserve">Tulos</w:t>
      </w:r>
    </w:p>
    <w:p>
      <w:r>
        <w:t xml:space="preserve">Kun yksi osapuoli suostuu paljoon pienestä hinnasta, mitä tapahtuu kustannuksille?</w:t>
      </w:r>
    </w:p>
    <w:p>
      <w:r>
        <w:rPr>
          <w:b/>
        </w:rPr>
        <w:t xml:space="preserve">Esimerkki 3.1585</w:t>
      </w:r>
    </w:p>
    <w:p>
      <w:r>
        <w:t xml:space="preserve">Miksi James Hutton ei ei anteeksi Royal Society luulee, että maapallo oli vanhempi kuin aiemmin luultiin?</w:t>
      </w:r>
    </w:p>
    <w:p>
      <w:r>
        <w:rPr>
          <w:b/>
        </w:rPr>
        <w:t xml:space="preserve">Tulos</w:t>
      </w:r>
    </w:p>
    <w:p>
      <w:r>
        <w:t xml:space="preserve">Miksi Royal Society uskoi, että maapallo on vanhempi kuin aiemmin luultiin?</w:t>
      </w:r>
    </w:p>
    <w:p>
      <w:r>
        <w:rPr>
          <w:b/>
        </w:rPr>
        <w:t xml:space="preserve">Esimerkki 3.1586</w:t>
      </w:r>
    </w:p>
    <w:p>
      <w:r>
        <w:t xml:space="preserve">Mitä tukea tai parempaa stipendiä ensisijaisille kursseille osallistuvat opiskelijat saavat?</w:t>
      </w:r>
    </w:p>
    <w:p>
      <w:r>
        <w:rPr>
          <w:b/>
        </w:rPr>
        <w:t xml:space="preserve">Tulos</w:t>
      </w:r>
    </w:p>
    <w:p>
      <w:r>
        <w:t xml:space="preserve">Mitä stipendiä ensisijaisille kursseille osallistuvat opiskelijat saavat?</w:t>
      </w:r>
    </w:p>
    <w:p>
      <w:r>
        <w:rPr>
          <w:b/>
        </w:rPr>
        <w:t xml:space="preserve">Esimerkki 3.1587</w:t>
      </w:r>
    </w:p>
    <w:p>
      <w:r>
        <w:t xml:space="preserve">Minä vuonna ja kuka oli IPCC:n ensimmäinen puheenjohtaja?</w:t>
      </w:r>
    </w:p>
    <w:p>
      <w:r>
        <w:rPr>
          <w:b/>
        </w:rPr>
        <w:t xml:space="preserve">Tulos</w:t>
      </w:r>
    </w:p>
    <w:p>
      <w:r>
        <w:t xml:space="preserve">Kuka oli IPCC:n ensimmäinen puheenjohtaja?</w:t>
      </w:r>
    </w:p>
    <w:p>
      <w:r>
        <w:rPr>
          <w:b/>
        </w:rPr>
        <w:t xml:space="preserve">Esimerkki 3.1588</w:t>
      </w:r>
    </w:p>
    <w:p>
      <w:r>
        <w:t xml:space="preserve">Miksi kustannustehokas ei ei tehdä, että lääkäri diagnosoi suuren määrän ehtoja?</w:t>
      </w:r>
    </w:p>
    <w:p>
      <w:r>
        <w:rPr>
          <w:b/>
        </w:rPr>
        <w:t xml:space="preserve">Tulos</w:t>
      </w:r>
    </w:p>
    <w:p>
      <w:r>
        <w:t xml:space="preserve">Miksi lääkäri voi diagnosoida suuren määrän sairauksia?</w:t>
      </w:r>
    </w:p>
    <w:p>
      <w:r>
        <w:rPr>
          <w:b/>
        </w:rPr>
        <w:t xml:space="preserve">Esimerkki 3.1589</w:t>
      </w:r>
    </w:p>
    <w:p>
      <w:r>
        <w:t xml:space="preserve">Mikä Reinin alue itse asiassa vähensi virtausnopeutta ja aiheutti pohjaveden pinnan nousun?</w:t>
      </w:r>
    </w:p>
    <w:p>
      <w:r>
        <w:rPr>
          <w:b/>
        </w:rPr>
        <w:t xml:space="preserve">Tulos</w:t>
      </w:r>
    </w:p>
    <w:p>
      <w:r>
        <w:t xml:space="preserve">Mikä vähensi virtausnopeutta ja aiheutti pohjaveden pinnan nousun?</w:t>
      </w:r>
    </w:p>
    <w:p>
      <w:r>
        <w:rPr>
          <w:b/>
        </w:rPr>
        <w:t xml:space="preserve">Esimerkki 3.1590</w:t>
      </w:r>
    </w:p>
    <w:p>
      <w:r>
        <w:t xml:space="preserve">Perustelemalla tiettyjä rodullisia ja maantieteellisiä teorioita, Amerikka um ei Eurooppa ajatteli itseään mitä?</w:t>
      </w:r>
    </w:p>
    <w:p>
      <w:r>
        <w:rPr>
          <w:b/>
        </w:rPr>
        <w:t xml:space="preserve">Tulos</w:t>
      </w:r>
    </w:p>
    <w:p>
      <w:r>
        <w:t xml:space="preserve">Oikeuttamalla tietyt rodulliset ja maantieteelliset teoriat Eurooppa ajatteli olevansa mitä?</w:t>
      </w:r>
    </w:p>
    <w:p>
      <w:r>
        <w:rPr>
          <w:b/>
        </w:rPr>
        <w:t xml:space="preserve">Esimerkki 3.1591</w:t>
      </w:r>
    </w:p>
    <w:p>
      <w:r>
        <w:t xml:space="preserve">Milloin Fort William Henrystä vetäydyttiin, eli mitä jotkut intiaaniviholliset tekivät tänä aikana?</w:t>
      </w:r>
    </w:p>
    <w:p>
      <w:r>
        <w:rPr>
          <w:b/>
        </w:rPr>
        <w:t xml:space="preserve">Tulos</w:t>
      </w:r>
    </w:p>
    <w:p>
      <w:r>
        <w:t xml:space="preserve">Mitä jotkut intiaaniviholliset tekivät ranskalaisten vetäytyessä Fort William Henrystä?</w:t>
      </w:r>
    </w:p>
    <w:p>
      <w:r>
        <w:rPr>
          <w:b/>
        </w:rPr>
        <w:t xml:space="preserve">Esimerkki 3.1592</w:t>
      </w:r>
    </w:p>
    <w:p>
      <w:r>
        <w:t xml:space="preserve">Kuinka monta kerhoa opettajat tai odota, tarkoitan, opiskelijat pyörittävät Model United Nations -yliopistossa?</w:t>
      </w:r>
    </w:p>
    <w:p>
      <w:r>
        <w:rPr>
          <w:b/>
        </w:rPr>
        <w:t xml:space="preserve">Tulos</w:t>
      </w:r>
    </w:p>
    <w:p>
      <w:r>
        <w:t xml:space="preserve">Kuinka monta kerhoa Model United Nations -yliopiston opiskelijat pyörittävät?</w:t>
      </w:r>
    </w:p>
    <w:p>
      <w:r>
        <w:rPr>
          <w:b/>
        </w:rPr>
        <w:t xml:space="preserve">Esimerkki 3.1593</w:t>
      </w:r>
    </w:p>
    <w:p>
      <w:r>
        <w:t xml:space="preserve">Mitä eliminoidaan ennen anteeksi jälkeen omaisuuden pääoma?</w:t>
      </w:r>
    </w:p>
    <w:p>
      <w:r>
        <w:rPr>
          <w:b/>
        </w:rPr>
        <w:t xml:space="preserve">Tulos</w:t>
      </w:r>
    </w:p>
    <w:p>
      <w:r>
        <w:t xml:space="preserve">Mitä eliminoidaan kiinteistön oman pääoman jälkeen?</w:t>
      </w:r>
    </w:p>
    <w:p>
      <w:r>
        <w:rPr>
          <w:b/>
        </w:rPr>
        <w:t xml:space="preserve">Esimerkki 3.1594</w:t>
      </w:r>
    </w:p>
    <w:p>
      <w:r>
        <w:t xml:space="preserve">Mitä tai tarkoitan, miten paketit reititetään?</w:t>
      </w:r>
    </w:p>
    <w:p>
      <w:r>
        <w:rPr>
          <w:b/>
        </w:rPr>
        <w:t xml:space="preserve">Tulos</w:t>
      </w:r>
    </w:p>
    <w:p>
      <w:r>
        <w:t xml:space="preserve">Miten paketit reititetään</w:t>
      </w:r>
    </w:p>
    <w:p>
      <w:r>
        <w:rPr>
          <w:b/>
        </w:rPr>
        <w:t xml:space="preserve">Esimerkki 3.1595</w:t>
      </w:r>
    </w:p>
    <w:p>
      <w:r>
        <w:t xml:space="preserve">Millainen rooli yliopistolla oli akateemisessa tai tarkoitan taloustieteessä?</w:t>
      </w:r>
    </w:p>
    <w:p>
      <w:r>
        <w:rPr>
          <w:b/>
        </w:rPr>
        <w:t xml:space="preserve">Tulos</w:t>
      </w:r>
    </w:p>
    <w:p>
      <w:r>
        <w:t xml:space="preserve">Millainen rooli yliopistolla oli taloustieteessä?</w:t>
      </w:r>
    </w:p>
    <w:p>
      <w:r>
        <w:rPr>
          <w:b/>
        </w:rPr>
        <w:t xml:space="preserve">Esimerkki 3.1596</w:t>
      </w:r>
    </w:p>
    <w:p>
      <w:r>
        <w:t xml:space="preserve">Mikä on tällainen laukaisija, ei pikemminkin kasvien aktivoima vaste?</w:t>
      </w:r>
    </w:p>
    <w:p>
      <w:r>
        <w:rPr>
          <w:b/>
        </w:rPr>
        <w:t xml:space="preserve">Tulos</w:t>
      </w:r>
    </w:p>
    <w:p>
      <w:r>
        <w:t xml:space="preserve">Mikä on tällainen kasvien aktivoima vaste?</w:t>
      </w:r>
    </w:p>
    <w:p>
      <w:r>
        <w:rPr>
          <w:b/>
        </w:rPr>
        <w:t xml:space="preserve">Esimerkki 3.1597</w:t>
      </w:r>
    </w:p>
    <w:p>
      <w:r>
        <w:t xml:space="preserve">Minkä lainkohdan mukaan työntekijän arvo määräytyy?</w:t>
      </w:r>
    </w:p>
    <w:p>
      <w:r>
        <w:rPr>
          <w:b/>
        </w:rPr>
        <w:t xml:space="preserve">Tulos</w:t>
      </w:r>
    </w:p>
    <w:p>
      <w:r>
        <w:t xml:space="preserve">Minkä lain mukaan työntekijän arvo määritetään?</w:t>
      </w:r>
    </w:p>
    <w:p>
      <w:r>
        <w:rPr>
          <w:b/>
        </w:rPr>
        <w:t xml:space="preserve">Esimerkki 3.1598</w:t>
      </w:r>
    </w:p>
    <w:p>
      <w:r>
        <w:t xml:space="preserve">Minkä prosenttiosuuden tai kuinka monen skotlantilaisen äänestäjän pitäisi kannattaa sitä kansanäänestyksessä?</w:t>
      </w:r>
    </w:p>
    <w:p>
      <w:r>
        <w:rPr>
          <w:b/>
        </w:rPr>
        <w:t xml:space="preserve">Tulos</w:t>
      </w:r>
    </w:p>
    <w:p>
      <w:r>
        <w:t xml:space="preserve">Kuinka monen skotlantilaisen äänestäjän pitäisi kannattaa sitä kansanäänestyksessä?</w:t>
      </w:r>
    </w:p>
    <w:p>
      <w:r>
        <w:rPr>
          <w:b/>
        </w:rPr>
        <w:t xml:space="preserve">Esimerkki 3.1599</w:t>
      </w:r>
    </w:p>
    <w:p>
      <w:r>
        <w:t xml:space="preserve">Tämäntyyppistä sviittiä, anteeksi, sanonpa uudelleen, että järjestelmä tunnetaan nimellä</w:t>
      </w:r>
    </w:p>
    <w:p>
      <w:r>
        <w:rPr>
          <w:b/>
        </w:rPr>
        <w:t xml:space="preserve">Tulos</w:t>
      </w:r>
    </w:p>
    <w:p>
      <w:r>
        <w:t xml:space="preserve">Tämäntyyppinen järjestelmä tunnetaan nimellä</w:t>
      </w:r>
    </w:p>
    <w:p>
      <w:r>
        <w:rPr>
          <w:b/>
        </w:rPr>
        <w:t xml:space="preserve">Esimerkki 3.1600</w:t>
      </w:r>
    </w:p>
    <w:p>
      <w:r>
        <w:t xml:space="preserve">Miten jihadistiterroristit ei HT pyrkivät luopumaan vallasta?</w:t>
      </w:r>
    </w:p>
    <w:p>
      <w:r>
        <w:rPr>
          <w:b/>
        </w:rPr>
        <w:t xml:space="preserve">Tulos</w:t>
      </w:r>
    </w:p>
    <w:p>
      <w:r>
        <w:t xml:space="preserve">Miten HT pyrkii luopumaan vallasta?</w:t>
      </w:r>
    </w:p>
    <w:p>
      <w:r>
        <w:rPr>
          <w:b/>
        </w:rPr>
        <w:t xml:space="preserve">Esimerkki 3.1601</w:t>
      </w:r>
    </w:p>
    <w:p>
      <w:r>
        <w:t xml:space="preserve">Mikä on syy liikkeelle, jolla kriminalisoidaan lääkkeiden tuonti muista maista, tai pikemminkin mitä Yhdysvalloissa ajetaan kuluttajien lääkekustannusten alentamiseksi?</w:t>
      </w:r>
    </w:p>
    <w:p>
      <w:r>
        <w:rPr>
          <w:b/>
        </w:rPr>
        <w:t xml:space="preserve">Tulos</w:t>
      </w:r>
    </w:p>
    <w:p>
      <w:r>
        <w:t xml:space="preserve">Mihin Yhdysvalloissa pyritään kuluttajien lääkekustannusten alentamiseksi?</w:t>
      </w:r>
    </w:p>
    <w:p>
      <w:r>
        <w:rPr>
          <w:b/>
        </w:rPr>
        <w:t xml:space="preserve">Esimerkki 3.1602</w:t>
      </w:r>
    </w:p>
    <w:p>
      <w:r>
        <w:t xml:space="preserve">Milloin oli um mikä, eikä islamismi, vaatii selitystä?</w:t>
      </w:r>
    </w:p>
    <w:p>
      <w:r>
        <w:rPr>
          <w:b/>
        </w:rPr>
        <w:t xml:space="preserve">Tulos</w:t>
      </w:r>
    </w:p>
    <w:p>
      <w:r>
        <w:t xml:space="preserve">Mikä muu kuin islamismi vaatii selitystä?</w:t>
      </w:r>
    </w:p>
    <w:p>
      <w:r>
        <w:rPr>
          <w:b/>
        </w:rPr>
        <w:t xml:space="preserve">Esimerkki 3.1603</w:t>
      </w:r>
    </w:p>
    <w:p>
      <w:r>
        <w:t xml:space="preserve">Mitä arabijoukkojen tappio Seitsemän päivän sodassa merkitsi arabimuslimimaailmalle?</w:t>
      </w:r>
    </w:p>
    <w:p>
      <w:r>
        <w:rPr>
          <w:b/>
        </w:rPr>
        <w:t xml:space="preserve">Tulos</w:t>
      </w:r>
    </w:p>
    <w:p>
      <w:r>
        <w:t xml:space="preserve">Mitä arabijoukkojen tappio Seitsemän päivän sodassa merkitsi arabimuslimimaailmalle?</w:t>
      </w:r>
    </w:p>
    <w:p>
      <w:r>
        <w:rPr>
          <w:b/>
        </w:rPr>
        <w:t xml:space="preserve">Esimerkki 3.1604</w:t>
      </w:r>
    </w:p>
    <w:p>
      <w:r>
        <w:t xml:space="preserve">Mikä on joki ei ei oikeastaan Alankomaiden väestö?</w:t>
      </w:r>
    </w:p>
    <w:p>
      <w:r>
        <w:rPr>
          <w:b/>
        </w:rPr>
        <w:t xml:space="preserve">Tulos</w:t>
      </w:r>
    </w:p>
    <w:p>
      <w:r>
        <w:t xml:space="preserve">Mikä on Alankomaiden väkiluku?</w:t>
      </w:r>
    </w:p>
    <w:p>
      <w:r>
        <w:rPr>
          <w:b/>
        </w:rPr>
        <w:t xml:space="preserve">Esimerkki 3.1605</w:t>
      </w:r>
    </w:p>
    <w:p>
      <w:r>
        <w:t xml:space="preserve">Kuka on er mikä on käännös Siebengebirge?</w:t>
      </w:r>
    </w:p>
    <w:p>
      <w:r>
        <w:rPr>
          <w:b/>
        </w:rPr>
        <w:t xml:space="preserve">Tulos</w:t>
      </w:r>
    </w:p>
    <w:p>
      <w:r>
        <w:t xml:space="preserve">Mikä on Siebengebirgen käännös?</w:t>
      </w:r>
    </w:p>
    <w:p>
      <w:r>
        <w:rPr>
          <w:b/>
        </w:rPr>
        <w:t xml:space="preserve">Esimerkki 3.1606</w:t>
      </w:r>
    </w:p>
    <w:p>
      <w:r>
        <w:t xml:space="preserve">Mikä tai ei tee sitä, että kun voimat ovat suorassa kulmassa toisiinsa nähden, mihin ne voidaan jakaa?</w:t>
      </w:r>
    </w:p>
    <w:p>
      <w:r>
        <w:rPr>
          <w:b/>
        </w:rPr>
        <w:t xml:space="preserve">Tulos</w:t>
      </w:r>
    </w:p>
    <w:p>
      <w:r>
        <w:t xml:space="preserve">Kun voimat ovat suorassa kulmassa toisiinsa nähden, mihin ne voidaan jakaa?</w:t>
      </w:r>
    </w:p>
    <w:p>
      <w:r>
        <w:rPr>
          <w:b/>
        </w:rPr>
        <w:t xml:space="preserve">Esimerkki 3.1607</w:t>
      </w:r>
    </w:p>
    <w:p>
      <w:r>
        <w:t xml:space="preserve">Missä Sunnyside Country Club sijaitsee Fresnossa, ei, ei, anteeksi, tarkoitin Sunnysidessa sijaitsevaa naapurustoa?</w:t>
      </w:r>
    </w:p>
    <w:p>
      <w:r>
        <w:rPr>
          <w:b/>
        </w:rPr>
        <w:t xml:space="preserve">Tulos</w:t>
      </w:r>
    </w:p>
    <w:p>
      <w:r>
        <w:t xml:space="preserve">Missä Sunnyside sijaitsee Fresnossa?</w:t>
      </w:r>
    </w:p>
    <w:p>
      <w:r>
        <w:rPr>
          <w:b/>
        </w:rPr>
        <w:t xml:space="preserve">Esimerkki 3.1608</w:t>
      </w:r>
    </w:p>
    <w:p>
      <w:r>
        <w:t xml:space="preserve">Ketä Han-kiinalaiset halusivat auttaa khitaneita, ei, tarkoitan mongoleja, taistelemaan?</w:t>
      </w:r>
    </w:p>
    <w:p>
      <w:r>
        <w:rPr>
          <w:b/>
        </w:rPr>
        <w:t xml:space="preserve">Tulos</w:t>
      </w:r>
    </w:p>
    <w:p>
      <w:r>
        <w:t xml:space="preserve">Ketä han-kiinalaiset halusivat auttaa mongoleja vastaan?</w:t>
      </w:r>
    </w:p>
    <w:p>
      <w:r>
        <w:rPr>
          <w:b/>
        </w:rPr>
        <w:t xml:space="preserve">Esimerkki 3.1609</w:t>
      </w:r>
    </w:p>
    <w:p>
      <w:r>
        <w:t xml:space="preserve">Mikä alue ei mikään maa sai taudin viimeisenä?</w:t>
      </w:r>
    </w:p>
    <w:p>
      <w:r>
        <w:rPr>
          <w:b/>
        </w:rPr>
        <w:t xml:space="preserve">Tulos</w:t>
      </w:r>
    </w:p>
    <w:p>
      <w:r>
        <w:t xml:space="preserve">Mikä maa sai taudin viimeisenä?</w:t>
      </w:r>
    </w:p>
    <w:p>
      <w:r>
        <w:rPr>
          <w:b/>
        </w:rPr>
        <w:t xml:space="preserve">Esimerkki 3.1610</w:t>
      </w:r>
    </w:p>
    <w:p>
      <w:r>
        <w:t xml:space="preserve">Mitä kutsutaan taudinaiheuttajiksi, jotka kulkevat taudinaiheuttajien ei kehon etsivät fagosyyttien kutsutaan?</w:t>
      </w:r>
    </w:p>
    <w:p>
      <w:r>
        <w:rPr>
          <w:b/>
        </w:rPr>
        <w:t xml:space="preserve">Tulos</w:t>
      </w:r>
    </w:p>
    <w:p>
      <w:r>
        <w:t xml:space="preserve">Mitä kutsutaan patogeeneiksi, jotka kulkevat elimistön läpi etsien fagosyyttejä?</w:t>
      </w:r>
    </w:p>
    <w:p>
      <w:r>
        <w:rPr>
          <w:b/>
        </w:rPr>
        <w:t xml:space="preserve">Esimerkki 3.1611</w:t>
      </w:r>
    </w:p>
    <w:p>
      <w:r>
        <w:t xml:space="preserve">Miten, tai odota, mitkä käsitteet vaikuttivat myöhempään ARPANETiin?</w:t>
      </w:r>
    </w:p>
    <w:p>
      <w:r>
        <w:rPr>
          <w:b/>
        </w:rPr>
        <w:t xml:space="preserve">Tulos</w:t>
      </w:r>
    </w:p>
    <w:p>
      <w:r>
        <w:t xml:space="preserve">Mitkä käsitteet vaikuttivat myöhempään ARPANETiin?</w:t>
      </w:r>
    </w:p>
    <w:p>
      <w:r>
        <w:rPr>
          <w:b/>
        </w:rPr>
        <w:t xml:space="preserve">Esimerkki 3.1612</w:t>
      </w:r>
    </w:p>
    <w:p>
      <w:r>
        <w:t xml:space="preserve">Mikä linna tällä hetkellä konsertteja er uh talot Centre for Ujazdow Art?</w:t>
      </w:r>
    </w:p>
    <w:p>
      <w:r>
        <w:rPr>
          <w:b/>
        </w:rPr>
        <w:t xml:space="preserve">Tulos</w:t>
      </w:r>
    </w:p>
    <w:p>
      <w:r>
        <w:t xml:space="preserve">Missä linnassa Ujazdowin taidekeskus nykyisin sijaitsee?</w:t>
      </w:r>
    </w:p>
    <w:p>
      <w:r>
        <w:rPr>
          <w:b/>
        </w:rPr>
        <w:t xml:space="preserve">Esimerkki 3.1613</w:t>
      </w:r>
    </w:p>
    <w:p>
      <w:r>
        <w:t xml:space="preserve">Milloin Barton, oikeastaan kuka piti täydellistä kirjaa ilmastotutkimuksesta?</w:t>
      </w:r>
    </w:p>
    <w:p>
      <w:r>
        <w:rPr>
          <w:b/>
        </w:rPr>
        <w:t xml:space="preserve">Tulos</w:t>
      </w:r>
    </w:p>
    <w:p>
      <w:r>
        <w:t xml:space="preserve">Kuka piti täydelliset tiedot ilmastotutkimuksesta?</w:t>
      </w:r>
    </w:p>
    <w:p>
      <w:r>
        <w:rPr>
          <w:b/>
        </w:rPr>
        <w:t xml:space="preserve">Esimerkki 3.1614</w:t>
      </w:r>
    </w:p>
    <w:p>
      <w:r>
        <w:t xml:space="preserve">Kuka oli toinen, siis ensimmäinen Cetrumin presidentti?</w:t>
      </w:r>
    </w:p>
    <w:p>
      <w:r>
        <w:rPr>
          <w:b/>
        </w:rPr>
        <w:t xml:space="preserve">Tulos</w:t>
      </w:r>
    </w:p>
    <w:p>
      <w:r>
        <w:t xml:space="preserve">Kuka oli Cetrumin ensimmäinen presidentti?</w:t>
      </w:r>
    </w:p>
    <w:p>
      <w:r>
        <w:rPr>
          <w:b/>
        </w:rPr>
        <w:t xml:space="preserve">Esimerkki 3.1615</w:t>
      </w:r>
    </w:p>
    <w:p>
      <w:r>
        <w:t xml:space="preserve">Missä tai ei tehdä, että mitä kairausydämet osoittavat veden sijainnista?</w:t>
      </w:r>
    </w:p>
    <w:p>
      <w:r>
        <w:rPr>
          <w:b/>
        </w:rPr>
        <w:t xml:space="preserve">Tulos</w:t>
      </w:r>
    </w:p>
    <w:p>
      <w:r>
        <w:t xml:space="preserve">Mitä kairaussydämet kertovat veden sijainnista?</w:t>
      </w:r>
    </w:p>
    <w:p>
      <w:r>
        <w:rPr>
          <w:b/>
        </w:rPr>
        <w:t xml:space="preserve">Esimerkki 3.1616</w:t>
      </w:r>
    </w:p>
    <w:p>
      <w:r>
        <w:t xml:space="preserve">Kenen miehitystä itäsaksalaiset vastustivat vuoden 2003 ruusuvallankumouksessa?</w:t>
      </w:r>
    </w:p>
    <w:p>
      <w:r>
        <w:rPr>
          <w:b/>
        </w:rPr>
        <w:t xml:space="preserve">Tulos</w:t>
      </w:r>
    </w:p>
    <w:p>
      <w:r>
        <w:t xml:space="preserve">Kenen miehitystä egyptiläiset vastustivat vuoden 2003 ruusuvallankumouksessa?</w:t>
      </w:r>
    </w:p>
    <w:p>
      <w:r>
        <w:rPr>
          <w:b/>
        </w:rPr>
        <w:t xml:space="preserve">Esimerkki 3.1617</w:t>
      </w:r>
    </w:p>
    <w:p>
      <w:r>
        <w:t xml:space="preserve">Ketkä elävät keskimäärin pidempään kuin japanilaiset, kreikkalaiset ja uusiseelantilaiset?</w:t>
      </w:r>
    </w:p>
    <w:p>
      <w:r>
        <w:rPr>
          <w:b/>
        </w:rPr>
        <w:t xml:space="preserve">Tulos</w:t>
      </w:r>
    </w:p>
    <w:p>
      <w:r>
        <w:t xml:space="preserve">Ketkä elävät keskimäärin pidempään kuin kreikkalaiset ja uusiseelantilaiset?</w:t>
      </w:r>
    </w:p>
    <w:p>
      <w:r>
        <w:rPr>
          <w:b/>
        </w:rPr>
        <w:t xml:space="preserve">Esimerkki 3.1618</w:t>
      </w:r>
    </w:p>
    <w:p>
      <w:r>
        <w:t xml:space="preserve">Mikä oli perheen keskimääräinen koko, anteeksi, olisi pitänyt sanoa kotitalouden koko?</w:t>
      </w:r>
    </w:p>
    <w:p>
      <w:r>
        <w:rPr>
          <w:b/>
        </w:rPr>
        <w:t xml:space="preserve">Tulos</w:t>
      </w:r>
    </w:p>
    <w:p>
      <w:r>
        <w:t xml:space="preserve">Mikä oli kotitalouksien keskimääräinen koko?</w:t>
      </w:r>
    </w:p>
    <w:p>
      <w:r>
        <w:rPr>
          <w:b/>
        </w:rPr>
        <w:t xml:space="preserve">Esimerkki 3.1619</w:t>
      </w:r>
    </w:p>
    <w:p>
      <w:r>
        <w:t xml:space="preserve">Mihin Raamatun kirjaan ei julkisesti tunnusteta ei lain tuntemusta jäljitetä takaisin?</w:t>
      </w:r>
    </w:p>
    <w:p>
      <w:r>
        <w:rPr>
          <w:b/>
        </w:rPr>
        <w:t xml:space="preserve">Tulos</w:t>
      </w:r>
    </w:p>
    <w:p>
      <w:r>
        <w:t xml:space="preserve">Mihin Raamatun kirjaan lain tuntemus juontaa juurensa?</w:t>
      </w:r>
    </w:p>
    <w:p>
      <w:r>
        <w:rPr>
          <w:b/>
        </w:rPr>
        <w:t xml:space="preserve">Esimerkki 3.1620</w:t>
      </w:r>
    </w:p>
    <w:p>
      <w:r>
        <w:t xml:space="preserve">Kun käytetään determinististä eikä todennäköisyysalgoritmia, miten ilmaistaan matemaattisesti todennäköisyys sille, että luku on koostettu?</w:t>
      </w:r>
    </w:p>
    <w:p>
      <w:r>
        <w:rPr>
          <w:b/>
        </w:rPr>
        <w:t xml:space="preserve">Tulos</w:t>
      </w:r>
    </w:p>
    <w:p>
      <w:r>
        <w:t xml:space="preserve">Kun käytetään todennäköisyysalgoritmia, miten todennäköisyys sille, että luku on koostettu, ilmaistaan matemaattisesti?</w:t>
      </w:r>
    </w:p>
    <w:p>
      <w:r>
        <w:rPr>
          <w:b/>
        </w:rPr>
        <w:t xml:space="preserve">Esimerkki 3.1621</w:t>
      </w:r>
    </w:p>
    <w:p>
      <w:r>
        <w:t xml:space="preserve">Milloin oli sääntö ei naarmuuntua, että joilla ei ollut todellista sotilaallista valtaa Yuanin aikana?</w:t>
      </w:r>
    </w:p>
    <w:p>
      <w:r>
        <w:rPr>
          <w:b/>
        </w:rPr>
        <w:t xml:space="preserve">Tulos</w:t>
      </w:r>
    </w:p>
    <w:p>
      <w:r>
        <w:t xml:space="preserve">Kenellä ei ollut todellista sotilaallista valtaa Yuanin aikana?</w:t>
      </w:r>
    </w:p>
    <w:p>
      <w:r>
        <w:rPr>
          <w:b/>
        </w:rPr>
        <w:t xml:space="preserve">Esimerkki 3.1622</w:t>
      </w:r>
    </w:p>
    <w:p>
      <w:r>
        <w:t xml:space="preserve">Mikä kirjoitus ei Mikä oli Yuan-dynastian nimi mongoliksi?</w:t>
      </w:r>
    </w:p>
    <w:p>
      <w:r>
        <w:rPr>
          <w:b/>
        </w:rPr>
        <w:t xml:space="preserve">Tulos</w:t>
      </w:r>
    </w:p>
    <w:p>
      <w:r>
        <w:t xml:space="preserve">Mikä oli Yuan-dynastian nimi mongoliksi?</w:t>
      </w:r>
    </w:p>
    <w:p>
      <w:r>
        <w:rPr>
          <w:b/>
        </w:rPr>
        <w:t xml:space="preserve">Esimerkki 3.1623</w:t>
      </w:r>
    </w:p>
    <w:p>
      <w:r>
        <w:t xml:space="preserve">Mitä yleensä ei Mitä kolmea sedimenttipartikkelityyppiä on löydetty?</w:t>
      </w:r>
    </w:p>
    <w:p>
      <w:r>
        <w:rPr>
          <w:b/>
        </w:rPr>
        <w:t xml:space="preserve">Tulos</w:t>
      </w:r>
    </w:p>
    <w:p>
      <w:r>
        <w:t xml:space="preserve">Mitä kolmea erilaista sedimenttipartikkelia on löydetty?</w:t>
      </w:r>
    </w:p>
    <w:p>
      <w:r>
        <w:rPr>
          <w:b/>
        </w:rPr>
        <w:t xml:space="preserve">Esimerkki 3.1624</w:t>
      </w:r>
    </w:p>
    <w:p>
      <w:r>
        <w:t xml:space="preserve">Mikä dynastia tai kuka oli Shi Tianzen isä?</w:t>
      </w:r>
    </w:p>
    <w:p>
      <w:r>
        <w:rPr>
          <w:b/>
        </w:rPr>
        <w:t xml:space="preserve">Tulos</w:t>
      </w:r>
    </w:p>
    <w:p>
      <w:r>
        <w:t xml:space="preserve">Kuka oli Shi Tianzen isä?</w:t>
      </w:r>
    </w:p>
    <w:p>
      <w:r>
        <w:rPr>
          <w:b/>
        </w:rPr>
        <w:t xml:space="preserve">Esimerkki 3.1625</w:t>
      </w:r>
    </w:p>
    <w:p>
      <w:r>
        <w:t xml:space="preserve">Mikä mahdollinen abolitionist ei um prosenttiosuus oppilaista kävi yksityiskouluja Grundgesetzissa vuonna 1992?</w:t>
      </w:r>
    </w:p>
    <w:p>
      <w:r>
        <w:rPr>
          <w:b/>
        </w:rPr>
        <w:t xml:space="preserve">Tulos</w:t>
      </w:r>
    </w:p>
    <w:p>
      <w:r>
        <w:t xml:space="preserve">Kuinka monta prosenttia oppilaista kävi yksityisiä kouluja Grundgesetzissa vuonna 1992?</w:t>
      </w:r>
    </w:p>
    <w:p>
      <w:r>
        <w:rPr>
          <w:b/>
        </w:rPr>
        <w:t xml:space="preserve">Esimerkki 3.1626</w:t>
      </w:r>
    </w:p>
    <w:p>
      <w:r>
        <w:t xml:space="preserve">Mitä sääntöä jotkut alkuasukkaat eivät heimot olivat Isä Le Loutren sodassa?</w:t>
      </w:r>
    </w:p>
    <w:p>
      <w:r>
        <w:rPr>
          <w:b/>
        </w:rPr>
        <w:t xml:space="preserve">Tulos</w:t>
      </w:r>
    </w:p>
    <w:p>
      <w:r>
        <w:t xml:space="preserve">Mitkä heimot osallistuivat isä Le Loutren sotaan?</w:t>
      </w:r>
    </w:p>
    <w:p>
      <w:r>
        <w:rPr>
          <w:b/>
        </w:rPr>
        <w:t xml:space="preserve">Esimerkki 3.1627</w:t>
      </w:r>
    </w:p>
    <w:p>
      <w:r>
        <w:t xml:space="preserve">Mikä teki Ohio Countrysta haavoittuvan raapaisun, että turvallinen?</w:t>
      </w:r>
    </w:p>
    <w:p>
      <w:r>
        <w:rPr>
          <w:b/>
        </w:rPr>
        <w:t xml:space="preserve">Tulos</w:t>
      </w:r>
    </w:p>
    <w:p>
      <w:r>
        <w:t xml:space="preserve">Mikä teki Ohio Countrysta turvallisen?</w:t>
      </w:r>
    </w:p>
    <w:p>
      <w:r>
        <w:rPr>
          <w:b/>
        </w:rPr>
        <w:t xml:space="preserve">Esimerkki 3.1628</w:t>
      </w:r>
    </w:p>
    <w:p>
      <w:r>
        <w:t xml:space="preserve">Kun kolme er uh, mitä on täsmennettävä, jotta voidaan ottaa huomioon niiden vaikutukset pään liikkeeseen?</w:t>
      </w:r>
    </w:p>
    <w:p>
      <w:r>
        <w:rPr>
          <w:b/>
        </w:rPr>
        <w:t xml:space="preserve">Tulos</w:t>
      </w:r>
    </w:p>
    <w:p>
      <w:r>
        <w:t xml:space="preserve">Mitä on täsmennettävä, jotta voidaan ottaa huomioon niiden vaikutukset pään liikkeisiin?</w:t>
      </w:r>
    </w:p>
    <w:p>
      <w:r>
        <w:rPr>
          <w:b/>
        </w:rPr>
        <w:t xml:space="preserve">Esimerkki 3.1629</w:t>
      </w:r>
    </w:p>
    <w:p>
      <w:r>
        <w:t xml:space="preserve">Milloin ei Kuka julkaisi suunnitelmansa hartaudesta vuonna 1995?</w:t>
      </w:r>
    </w:p>
    <w:p>
      <w:r>
        <w:rPr>
          <w:b/>
        </w:rPr>
        <w:t xml:space="preserve">Tulos</w:t>
      </w:r>
    </w:p>
    <w:p>
      <w:r>
        <w:t xml:space="preserve">Kuka julkaisi hartauden suunnitelman vuonna 1995?</w:t>
      </w:r>
    </w:p>
    <w:p>
      <w:r>
        <w:rPr>
          <w:b/>
        </w:rPr>
        <w:t xml:space="preserve">Esimerkki 3.1630</w:t>
      </w:r>
    </w:p>
    <w:p>
      <w:r>
        <w:t xml:space="preserve">Voisivatko vain Applen laitteet käyttää verkkojen välistä reititystä ilman tätä sviittiä?</w:t>
      </w:r>
    </w:p>
    <w:p>
      <w:r>
        <w:rPr>
          <w:b/>
        </w:rPr>
        <w:t xml:space="preserve">Tulos</w:t>
      </w:r>
    </w:p>
    <w:p>
      <w:r>
        <w:t xml:space="preserve">Voisivatko vain Applen laitteet käyttää tätä sviittiä?</w:t>
      </w:r>
    </w:p>
    <w:p>
      <w:r>
        <w:rPr>
          <w:b/>
        </w:rPr>
        <w:t xml:space="preserve">Esimerkki 3.1631</w:t>
      </w:r>
    </w:p>
    <w:p>
      <w:r>
        <w:t xml:space="preserve">Keitä tiedemiehet pelkäsivät?</w:t>
      </w:r>
    </w:p>
    <w:p>
      <w:r>
        <w:rPr>
          <w:b/>
        </w:rPr>
        <w:t xml:space="preserve">Tulos</w:t>
      </w:r>
    </w:p>
    <w:p>
      <w:r>
        <w:t xml:space="preserve">Keitä tiedemiehet pelkäsivät?</w:t>
      </w:r>
    </w:p>
    <w:p>
      <w:r>
        <w:rPr>
          <w:b/>
        </w:rPr>
        <w:t xml:space="preserve">Esimerkki 3.1632</w:t>
      </w:r>
    </w:p>
    <w:p>
      <w:r>
        <w:t xml:space="preserve">Mitkä ovat kaksi menetelmää, joilla voidaan tunnistaa kaksitahoisuus laboratoriossa, tai oikeastaan tunnistaa tasopolarisoitunut valo?</w:t>
      </w:r>
    </w:p>
    <w:p>
      <w:r>
        <w:rPr>
          <w:b/>
        </w:rPr>
        <w:t xml:space="preserve">Tulos</w:t>
      </w:r>
    </w:p>
    <w:p>
      <w:r>
        <w:t xml:space="preserve">Mitkä ovat kaksi menetelmää tasopolaroidun valon tunnistamiseksi laboratoriossa?</w:t>
      </w:r>
    </w:p>
    <w:p>
      <w:r>
        <w:rPr>
          <w:b/>
        </w:rPr>
        <w:t xml:space="preserve">Esimerkki 3.1633</w:t>
      </w:r>
    </w:p>
    <w:p>
      <w:r>
        <w:t xml:space="preserve">Mihin luokkaan ja minkälaista opetusta uskonnollisissa kouluissa annetaan joskus maallisen opetussuunnitelman lisäksi?</w:t>
      </w:r>
    </w:p>
    <w:p>
      <w:r>
        <w:rPr>
          <w:b/>
        </w:rPr>
        <w:t xml:space="preserve">Tulos</w:t>
      </w:r>
    </w:p>
    <w:p>
      <w:r>
        <w:t xml:space="preserve">Minkälaista opetusta uskonnollisissa kouluissa annetaan joskus maallisen opetussuunnitelman lisäksi?</w:t>
      </w:r>
    </w:p>
    <w:p>
      <w:r>
        <w:rPr>
          <w:b/>
        </w:rPr>
        <w:t xml:space="preserve">Esimerkki 3.1634</w:t>
      </w:r>
    </w:p>
    <w:p>
      <w:r>
        <w:t xml:space="preserve">Mikä on yksi puiston ominaisuuksista, joka sijaitsee Fresnon keskustassa, ei anteeksi, joka sijaitsee Fresnon pohjoisosassa?</w:t>
      </w:r>
    </w:p>
    <w:p>
      <w:r>
        <w:rPr>
          <w:b/>
        </w:rPr>
        <w:t xml:space="preserve">Tulos</w:t>
      </w:r>
    </w:p>
    <w:p>
      <w:r>
        <w:t xml:space="preserve">Mikä on yksi Pohjois-Fresnossa sijaitsevista puistoista?</w:t>
      </w:r>
    </w:p>
    <w:p>
      <w:r>
        <w:rPr>
          <w:b/>
        </w:rPr>
        <w:t xml:space="preserve">Esimerkki 3.1635</w:t>
      </w:r>
    </w:p>
    <w:p>
      <w:r>
        <w:t xml:space="preserve">Miten tulot ovat ensimmäinen asia, joka voi keskittää varallisuutta, siirtää ympäristökustannukset yhteiskunnan maksettavaksi ja käyttää väärin sekä työntekijöitä että kuluttajia?</w:t>
      </w:r>
    </w:p>
    <w:p>
      <w:r>
        <w:rPr>
          <w:b/>
        </w:rPr>
        <w:t xml:space="preserve">Tulos</w:t>
      </w:r>
    </w:p>
    <w:p>
      <w:r>
        <w:t xml:space="preserve">Mikä voi keskittää vaurautta, siirtää ympäristökustannukset yhteiskunnan maksettavaksi ja käyttää väärin sekä työntekijöitä että kuluttajia?</w:t>
      </w:r>
    </w:p>
    <w:p>
      <w:r>
        <w:rPr>
          <w:b/>
        </w:rPr>
        <w:t xml:space="preserve">Esimerkki 3.1636</w:t>
      </w:r>
    </w:p>
    <w:p>
      <w:r>
        <w:t xml:space="preserve">Mitkä solut voivat toimia, ei, ei, tarkoitan, eivät voi toimia itsenäisesti?</w:t>
      </w:r>
    </w:p>
    <w:p>
      <w:r>
        <w:rPr>
          <w:b/>
        </w:rPr>
        <w:t xml:space="preserve">Tulos</w:t>
      </w:r>
    </w:p>
    <w:p>
      <w:r>
        <w:t xml:space="preserve">Mitkä solut eivät voi toimia itsenäisesti?</w:t>
      </w:r>
    </w:p>
    <w:p>
      <w:r>
        <w:rPr>
          <w:b/>
        </w:rPr>
        <w:t xml:space="preserve">Esimerkki 3.1637</w:t>
      </w:r>
    </w:p>
    <w:p>
      <w:r>
        <w:t xml:space="preserve">Miten ei tehdä, että mitä pakettikytkentä ennalta jakaa?</w:t>
      </w:r>
    </w:p>
    <w:p>
      <w:r>
        <w:rPr>
          <w:b/>
        </w:rPr>
        <w:t xml:space="preserve">Tulos</w:t>
      </w:r>
    </w:p>
    <w:p>
      <w:r>
        <w:t xml:space="preserve">Mitä pakettikytkentä jakaa etukäteen?</w:t>
      </w:r>
    </w:p>
    <w:p>
      <w:r>
        <w:rPr>
          <w:b/>
        </w:rPr>
        <w:t xml:space="preserve">Esimerkki 3.1638</w:t>
      </w:r>
    </w:p>
    <w:p>
      <w:r>
        <w:t xml:space="preserve">Millaisia vaikutuksia er motivaattorit ovat ruoka ja suoja pidetään?</w:t>
      </w:r>
    </w:p>
    <w:p>
      <w:r>
        <w:rPr>
          <w:b/>
        </w:rPr>
        <w:t xml:space="preserve">Tulos</w:t>
      </w:r>
    </w:p>
    <w:p>
      <w:r>
        <w:t xml:space="preserve">Millaisina motivaattoreina pidetään ruokaa ja suojaa?</w:t>
      </w:r>
    </w:p>
    <w:p>
      <w:r>
        <w:rPr>
          <w:b/>
        </w:rPr>
        <w:t xml:space="preserve">Esimerkki 3.1639</w:t>
      </w:r>
    </w:p>
    <w:p>
      <w:r>
        <w:t xml:space="preserve">Mitä kolmea asiaa suositellaan ennen kuin valmistus oi anteeksi rakentaminen alkaa?</w:t>
      </w:r>
    </w:p>
    <w:p>
      <w:r>
        <w:rPr>
          <w:b/>
        </w:rPr>
        <w:t xml:space="preserve">Tulos</w:t>
      </w:r>
    </w:p>
    <w:p>
      <w:r>
        <w:t xml:space="preserve">Mitä kolmea asiaa suositellaan ennen rakentamisen aloittamista?</w:t>
      </w:r>
    </w:p>
    <w:p>
      <w:r>
        <w:rPr>
          <w:b/>
        </w:rPr>
        <w:t xml:space="preserve">Esimerkki 3.1640</w:t>
      </w:r>
    </w:p>
    <w:p>
      <w:r>
        <w:t xml:space="preserve">Mitä uh sen sijaan, millaista roolia islamismi tavoittelee, tekee siitä kiistanalaisen käsitteen?</w:t>
      </w:r>
    </w:p>
    <w:p>
      <w:r>
        <w:rPr>
          <w:b/>
        </w:rPr>
        <w:t xml:space="preserve">Tulos</w:t>
      </w:r>
    </w:p>
    <w:p>
      <w:r>
        <w:t xml:space="preserve">Minkälaista roolia islamismi tavoittelee, minkä vuoksi se ei ole kiistanalainen käsite?</w:t>
      </w:r>
    </w:p>
    <w:p>
      <w:r>
        <w:rPr>
          <w:b/>
        </w:rPr>
        <w:t xml:space="preserve">Esimerkki 3.1641</w:t>
      </w:r>
    </w:p>
    <w:p>
      <w:r>
        <w:t xml:space="preserve">Mikä on seurausta siitä, että ei ole ei, tarkoitan, mikä on beetahajoamisen vaikutus?</w:t>
      </w:r>
    </w:p>
    <w:p>
      <w:r>
        <w:rPr>
          <w:b/>
        </w:rPr>
        <w:t xml:space="preserve">Tulos</w:t>
      </w:r>
    </w:p>
    <w:p>
      <w:r>
        <w:t xml:space="preserve">Mikä on beetahajoamisen vaikutus?</w:t>
      </w:r>
    </w:p>
    <w:p>
      <w:r>
        <w:rPr>
          <w:b/>
        </w:rPr>
        <w:t xml:space="preserve">Esimerkki 3.1642</w:t>
      </w:r>
    </w:p>
    <w:p>
      <w:r>
        <w:t xml:space="preserve">Minkä periaatteen tai menetelmän avulla Maududi ei halunnut muuttaa yksilöiden sydämiä ja mieliä?</w:t>
      </w:r>
    </w:p>
    <w:p>
      <w:r>
        <w:rPr>
          <w:b/>
        </w:rPr>
        <w:t xml:space="preserve">Tulos</w:t>
      </w:r>
    </w:p>
    <w:p>
      <w:r>
        <w:t xml:space="preserve">Millä menetelmällä Maududi ei halunnut muuttaa yksilöiden sydämiä ja mieliä?</w:t>
      </w:r>
    </w:p>
    <w:p>
      <w:r>
        <w:rPr>
          <w:b/>
        </w:rPr>
        <w:t xml:space="preserve">Esimerkki 3.1643</w:t>
      </w:r>
    </w:p>
    <w:p>
      <w:r>
        <w:t xml:space="preserve">Minkä edellytysten on täytyttävä, jotta valvottavaa ainetta koskeva lääkemääräys on pätemätön eikä voimassa oleva?</w:t>
      </w:r>
    </w:p>
    <w:p>
      <w:r>
        <w:rPr>
          <w:b/>
        </w:rPr>
        <w:t xml:space="preserve">Tulos</w:t>
      </w:r>
    </w:p>
    <w:p>
      <w:r>
        <w:t xml:space="preserve">Minkä ehtojen on täytyttävä, jotta valvottavaa ainetta koskeva resepti on voimassa?</w:t>
      </w:r>
    </w:p>
    <w:p>
      <w:r>
        <w:rPr>
          <w:b/>
        </w:rPr>
        <w:t xml:space="preserve">Esimerkki 3.1644</w:t>
      </w:r>
    </w:p>
    <w:p>
      <w:r>
        <w:t xml:space="preserve">Kauanko Saksa oi ei Varsova oli Saksan miehittämä?</w:t>
      </w:r>
    </w:p>
    <w:p>
      <w:r>
        <w:rPr>
          <w:b/>
        </w:rPr>
        <w:t xml:space="preserve">Tulos</w:t>
      </w:r>
    </w:p>
    <w:p>
      <w:r>
        <w:t xml:space="preserve">Kuinka kauan Saksa miehitti Varsovaa?</w:t>
      </w:r>
    </w:p>
    <w:p>
      <w:r>
        <w:rPr>
          <w:b/>
        </w:rPr>
        <w:t xml:space="preserve">Esimerkki 3.1645</w:t>
      </w:r>
    </w:p>
    <w:p>
      <w:r>
        <w:t xml:space="preserve">Minkälainen kynsinauhan kaltainen este ei suojaa organismeja infektiolta?</w:t>
      </w:r>
    </w:p>
    <w:p>
      <w:r>
        <w:rPr>
          <w:b/>
        </w:rPr>
        <w:t xml:space="preserve">Tulos</w:t>
      </w:r>
    </w:p>
    <w:p>
      <w:r>
        <w:t xml:space="preserve">Minkälainen este ei suojaa organismeja infektiolta?</w:t>
      </w:r>
    </w:p>
    <w:p>
      <w:r>
        <w:rPr>
          <w:b/>
        </w:rPr>
        <w:t xml:space="preserve">Esimerkki 3.1646</w:t>
      </w:r>
    </w:p>
    <w:p>
      <w:r>
        <w:t xml:space="preserve">Minkä vuoden ei kuinka monta haaraa Zuider Zeen murtovesilaguunilla on?</w:t>
      </w:r>
    </w:p>
    <w:p>
      <w:r>
        <w:rPr>
          <w:b/>
        </w:rPr>
        <w:t xml:space="preserve">Tulos</w:t>
      </w:r>
    </w:p>
    <w:p>
      <w:r>
        <w:t xml:space="preserve">Kuinka monta haaraa Zuider Zeen murtovesilaguunilla on?</w:t>
      </w:r>
    </w:p>
    <w:p>
      <w:r>
        <w:rPr>
          <w:b/>
        </w:rPr>
        <w:t xml:space="preserve">Esimerkki 3.1647</w:t>
      </w:r>
    </w:p>
    <w:p>
      <w:r>
        <w:t xml:space="preserve">Mikä laivastotukikohta, tarkoitan satama, on Yhdysvaltojen kolmanneksi suurin merisatama?</w:t>
      </w:r>
    </w:p>
    <w:p>
      <w:r>
        <w:rPr>
          <w:b/>
        </w:rPr>
        <w:t xml:space="preserve">Tulos</w:t>
      </w:r>
    </w:p>
    <w:p>
      <w:r>
        <w:t xml:space="preserve">Mikä satama on Yhdysvaltojen kolmanneksi suurin merisatama?</w:t>
      </w:r>
    </w:p>
    <w:p>
      <w:r>
        <w:rPr>
          <w:b/>
        </w:rPr>
        <w:t xml:space="preserve">Esimerkki 3.1648</w:t>
      </w:r>
    </w:p>
    <w:p>
      <w:r>
        <w:t xml:space="preserve">Milloin Etelä-Afrikka perustettiin valtioksi?</w:t>
      </w:r>
    </w:p>
    <w:p>
      <w:r>
        <w:rPr>
          <w:b/>
        </w:rPr>
        <w:t xml:space="preserve">Tulos</w:t>
      </w:r>
    </w:p>
    <w:p>
      <w:r>
        <w:t xml:space="preserve">Millä vuosisadalla Etelä-Afrikka perustettiin valtioksi?</w:t>
      </w:r>
    </w:p>
    <w:p>
      <w:r>
        <w:rPr>
          <w:b/>
        </w:rPr>
        <w:t xml:space="preserve">Esimerkki 3.1649</w:t>
      </w:r>
    </w:p>
    <w:p>
      <w:r>
        <w:t xml:space="preserve">Kuka hävisi ei Mitä työtä Dartmouthissa tehtiin?</w:t>
      </w:r>
    </w:p>
    <w:p>
      <w:r>
        <w:rPr>
          <w:b/>
        </w:rPr>
        <w:t xml:space="preserve">Tulos</w:t>
      </w:r>
    </w:p>
    <w:p>
      <w:r>
        <w:t xml:space="preserve">Mitä töitä Dartmouthissa tehtiin?</w:t>
      </w:r>
    </w:p>
    <w:p>
      <w:r>
        <w:rPr>
          <w:b/>
        </w:rPr>
        <w:t xml:space="preserve">Esimerkki 3.1650</w:t>
      </w:r>
    </w:p>
    <w:p>
      <w:r>
        <w:t xml:space="preserve">Mikä esti Kublain toisen hyökkäyksen Burmaan ja Japaniin?</w:t>
      </w:r>
    </w:p>
    <w:p>
      <w:r>
        <w:rPr>
          <w:b/>
        </w:rPr>
        <w:t xml:space="preserve">Tulos</w:t>
      </w:r>
    </w:p>
    <w:p>
      <w:r>
        <w:t xml:space="preserve">Mikä esti Kublain toisen hyökkäyksen Japaniin?</w:t>
      </w:r>
    </w:p>
    <w:p>
      <w:r>
        <w:rPr>
          <w:b/>
        </w:rPr>
        <w:t xml:space="preserve">Esimerkki 3.1651</w:t>
      </w:r>
    </w:p>
    <w:p>
      <w:r>
        <w:t xml:space="preserve">Missä on ollut Skotlannin parlamentin koti vuodesta 2004, ei oikeastaan vuodesta 1904 lähtien?</w:t>
      </w:r>
    </w:p>
    <w:p>
      <w:r>
        <w:rPr>
          <w:b/>
        </w:rPr>
        <w:t xml:space="preserve">Tulos</w:t>
      </w:r>
    </w:p>
    <w:p>
      <w:r>
        <w:t xml:space="preserve">Missä Skotlannin parlamentti on ollut vuodesta 1904 lähtien?</w:t>
      </w:r>
    </w:p>
    <w:p>
      <w:r>
        <w:rPr>
          <w:b/>
        </w:rPr>
        <w:t xml:space="preserve">Esimerkki 3.1652</w:t>
      </w:r>
    </w:p>
    <w:p>
      <w:r>
        <w:t xml:space="preserve">Kuka johti, ei, mihin vuosiin nykyistä lämpenemistä verrattiin?</w:t>
      </w:r>
    </w:p>
    <w:p>
      <w:r>
        <w:rPr>
          <w:b/>
        </w:rPr>
        <w:t xml:space="preserve">Tulos</w:t>
      </w:r>
    </w:p>
    <w:p>
      <w:r>
        <w:t xml:space="preserve">Mihin vuosiin nykyistä lämpenemistä verrattiin?</w:t>
      </w:r>
    </w:p>
    <w:p>
      <w:r>
        <w:rPr>
          <w:b/>
        </w:rPr>
        <w:t xml:space="preserve">Esimerkki 3.1653</w:t>
      </w:r>
    </w:p>
    <w:p>
      <w:r>
        <w:t xml:space="preserve">Milloin brittiläiset operaatiot ei siirtomaaherrat tapasivat kenraali Edward Braddockin kanssa hyökkäyksestä ranskalaisia vastaan?</w:t>
      </w:r>
    </w:p>
    <w:p>
      <w:r>
        <w:rPr>
          <w:b/>
        </w:rPr>
        <w:t xml:space="preserve">Tulos</w:t>
      </w:r>
    </w:p>
    <w:p>
      <w:r>
        <w:t xml:space="preserve">Milloin siirtokuntien kuvernöörit tapasivat kenraali Edward Braddockin ranskalaisten hyökkäyksestä?</w:t>
      </w:r>
    </w:p>
    <w:p>
      <w:r>
        <w:rPr>
          <w:b/>
        </w:rPr>
        <w:t xml:space="preserve">Esimerkki 3.1654</w:t>
      </w:r>
    </w:p>
    <w:p>
      <w:r>
        <w:t xml:space="preserve">Mitä kamarilla, tarkoitan siis ratkaisevan kellon soittoa, ilmoitetaan?</w:t>
      </w:r>
    </w:p>
    <w:p>
      <w:r>
        <w:rPr>
          <w:b/>
        </w:rPr>
        <w:t xml:space="preserve">Tulos</w:t>
      </w:r>
    </w:p>
    <w:p>
      <w:r>
        <w:t xml:space="preserve">Mitä päätöskellon soitto enteilee?</w:t>
      </w:r>
    </w:p>
    <w:p>
      <w:r>
        <w:rPr>
          <w:b/>
        </w:rPr>
        <w:t xml:space="preserve">Esimerkki 3.1655</w:t>
      </w:r>
    </w:p>
    <w:p>
      <w:r>
        <w:t xml:space="preserve">Mikä on eriarvoisuus hyvitetään ei liity alhaisempaan tasoon?</w:t>
      </w:r>
    </w:p>
    <w:p>
      <w:r>
        <w:rPr>
          <w:b/>
        </w:rPr>
        <w:t xml:space="preserve">Tulos</w:t>
      </w:r>
    </w:p>
    <w:p>
      <w:r>
        <w:t xml:space="preserve">Mitä eriarvoisuus liittyy alhaisempaan tasoon?</w:t>
      </w:r>
    </w:p>
    <w:p>
      <w:r>
        <w:rPr>
          <w:b/>
        </w:rPr>
        <w:t xml:space="preserve">Esimerkki 3.1656</w:t>
      </w:r>
    </w:p>
    <w:p>
      <w:r>
        <w:t xml:space="preserve">Kuka vaikutti Bismarkiin äitinsä tai oikeastaan naapureidensa lisäksi?</w:t>
      </w:r>
    </w:p>
    <w:p>
      <w:r>
        <w:rPr>
          <w:b/>
        </w:rPr>
        <w:t xml:space="preserve">Tulos</w:t>
      </w:r>
    </w:p>
    <w:p>
      <w:r>
        <w:t xml:space="preserve">Kuka vaikutti Bismarkiin hänen naapureidensa lisäksi?</w:t>
      </w:r>
    </w:p>
    <w:p>
      <w:r>
        <w:rPr>
          <w:b/>
        </w:rPr>
        <w:t xml:space="preserve">Esimerkki 3.1657</w:t>
      </w:r>
    </w:p>
    <w:p>
      <w:r>
        <w:t xml:space="preserve">Mitä solmu tarkoitan osoitetiedot neuvottelevat?</w:t>
      </w:r>
    </w:p>
    <w:p>
      <w:r>
        <w:rPr>
          <w:b/>
        </w:rPr>
        <w:t xml:space="preserve">Tulos</w:t>
      </w:r>
    </w:p>
    <w:p>
      <w:r>
        <w:t xml:space="preserve">Mistä osoitetiedoista neuvotellaan?</w:t>
      </w:r>
    </w:p>
    <w:p>
      <w:r>
        <w:rPr>
          <w:b/>
        </w:rPr>
        <w:t xml:space="preserve">Esimerkki 3.1658</w:t>
      </w:r>
    </w:p>
    <w:p>
      <w:r>
        <w:t xml:space="preserve">Mitä linssiä petrologit käyttävät ei vain mitä linssiä käytetään kemiallisen koostumuksen tunnistamiseen?</w:t>
      </w:r>
    </w:p>
    <w:p>
      <w:r>
        <w:rPr>
          <w:b/>
        </w:rPr>
        <w:t xml:space="preserve">Tulos</w:t>
      </w:r>
    </w:p>
    <w:p>
      <w:r>
        <w:t xml:space="preserve">Mitä linssiä käytetään kemiallisen koostumuksen tunnistamiseen?</w:t>
      </w:r>
    </w:p>
    <w:p>
      <w:r>
        <w:rPr>
          <w:b/>
        </w:rPr>
        <w:t xml:space="preserve">Esimerkki 3.1659</w:t>
      </w:r>
    </w:p>
    <w:p>
      <w:r>
        <w:t xml:space="preserve">Mitä urakoitsijat tarkistavat ja merkitsevät tai tarkastuttavat olemassa olevat kunnallistekniikan linjat rakennuksen rakentamisen aikana?</w:t>
      </w:r>
    </w:p>
    <w:p>
      <w:r>
        <w:rPr>
          <w:b/>
        </w:rPr>
        <w:t xml:space="preserve">Tulos</w:t>
      </w:r>
    </w:p>
    <w:p>
      <w:r>
        <w:t xml:space="preserve">Mitä urakoitsijat tarkastavat rakennuksen rakentamisen aikana?</w:t>
      </w:r>
    </w:p>
    <w:p>
      <w:r>
        <w:rPr>
          <w:b/>
        </w:rPr>
        <w:t xml:space="preserve">Esimerkki 3.1660</w:t>
      </w:r>
    </w:p>
    <w:p>
      <w:r>
        <w:t xml:space="preserve">Mikä on tai ei tehdä, että mikä on ensimmäinen suuri kaupunki aikana Reinin?</w:t>
      </w:r>
    </w:p>
    <w:p>
      <w:r>
        <w:rPr>
          <w:b/>
        </w:rPr>
        <w:t xml:space="preserve">Tulos</w:t>
      </w:r>
    </w:p>
    <w:p>
      <w:r>
        <w:t xml:space="preserve">Mikä on ensimmäinen suuri kaupunki Reinin varrella?</w:t>
      </w:r>
    </w:p>
    <w:p>
      <w:r>
        <w:rPr>
          <w:b/>
        </w:rPr>
        <w:t xml:space="preserve">Esimerkki 3.1661</w:t>
      </w:r>
    </w:p>
    <w:p>
      <w:r>
        <w:t xml:space="preserve">Kenellä on vastuu julkaisumateriaalin koordinoinnista tai julkaisemisesta?</w:t>
      </w:r>
    </w:p>
    <w:p>
      <w:r>
        <w:rPr>
          <w:b/>
        </w:rPr>
        <w:t xml:space="preserve">Tulos</w:t>
      </w:r>
    </w:p>
    <w:p>
      <w:r>
        <w:t xml:space="preserve">Kuka on vastuussa materiaalin julkaisemisesta?</w:t>
      </w:r>
    </w:p>
    <w:p>
      <w:r>
        <w:rPr>
          <w:b/>
        </w:rPr>
        <w:t xml:space="preserve">Esimerkki 3.1662</w:t>
      </w:r>
    </w:p>
    <w:p>
      <w:r>
        <w:t xml:space="preserve">Milloin James Hutton julkaistiin er ensin kertoa minulle, milloin hän syntyi?</w:t>
      </w:r>
    </w:p>
    <w:p>
      <w:r>
        <w:rPr>
          <w:b/>
        </w:rPr>
        <w:t xml:space="preserve">Tulos</w:t>
      </w:r>
    </w:p>
    <w:p>
      <w:r>
        <w:t xml:space="preserve">Milloin James Hutton syntyi?</w:t>
      </w:r>
    </w:p>
    <w:p>
      <w:r>
        <w:rPr>
          <w:b/>
        </w:rPr>
        <w:t xml:space="preserve">Esimerkki 3.1663</w:t>
      </w:r>
    </w:p>
    <w:p>
      <w:r>
        <w:t xml:space="preserve">Mikä on maailman suurin akateeminen ja yksityinen museo tai pikemminkin yksityinen kirjastojärjestelmä?</w:t>
      </w:r>
    </w:p>
    <w:p>
      <w:r>
        <w:rPr>
          <w:b/>
        </w:rPr>
        <w:t xml:space="preserve">Tulos</w:t>
      </w:r>
    </w:p>
    <w:p>
      <w:r>
        <w:t xml:space="preserve">Mikä on maailman suurin akateeminen ja yksityinen kirjastojärjestelmä?</w:t>
      </w:r>
    </w:p>
    <w:p>
      <w:r>
        <w:rPr>
          <w:b/>
        </w:rPr>
        <w:t xml:space="preserve">Esimerkki 3.1664</w:t>
      </w:r>
    </w:p>
    <w:p>
      <w:r>
        <w:t xml:space="preserve">Mikä oli mainittu perusta inertiaperiaatteen kehittämiselle, ja mikä oli perusta yleisen suhteellisuusteorian kehittämiselle?</w:t>
      </w:r>
    </w:p>
    <w:p>
      <w:r>
        <w:rPr>
          <w:b/>
        </w:rPr>
        <w:t xml:space="preserve">Tulos</w:t>
      </w:r>
    </w:p>
    <w:p>
      <w:r>
        <w:t xml:space="preserve">Mikä oli yleinen suhteellisuusteorian kehittämisen perusta?</w:t>
      </w:r>
    </w:p>
    <w:p>
      <w:r>
        <w:rPr>
          <w:b/>
        </w:rPr>
        <w:t xml:space="preserve">Esimerkki 3.1665</w:t>
      </w:r>
    </w:p>
    <w:p>
      <w:r>
        <w:t xml:space="preserve">Mitä virtaa ja minä vuonna Pyhä Elisabet syntyi?</w:t>
      </w:r>
    </w:p>
    <w:p>
      <w:r>
        <w:rPr>
          <w:b/>
        </w:rPr>
        <w:t xml:space="preserve">Tulos</w:t>
      </w:r>
    </w:p>
    <w:p>
      <w:r>
        <w:t xml:space="preserve">Minä vuonna Pyhä Elisabet syntyi?</w:t>
      </w:r>
    </w:p>
    <w:p>
      <w:r>
        <w:rPr>
          <w:b/>
        </w:rPr>
        <w:t xml:space="preserve">Esimerkki 3.1666</w:t>
      </w:r>
    </w:p>
    <w:p>
      <w:r>
        <w:t xml:space="preserve">Milloin ei ollut mitään, mitä esiteltiin Mustaanmereen?</w:t>
      </w:r>
    </w:p>
    <w:p>
      <w:r>
        <w:rPr>
          <w:b/>
        </w:rPr>
        <w:t xml:space="preserve">Tulos</w:t>
      </w:r>
    </w:p>
    <w:p>
      <w:r>
        <w:t xml:space="preserve">Mitä Mustaanmereen tuotiin?</w:t>
      </w:r>
    </w:p>
    <w:p>
      <w:r>
        <w:rPr>
          <w:b/>
        </w:rPr>
        <w:t xml:space="preserve">Esimerkki 3.1667</w:t>
      </w:r>
    </w:p>
    <w:p>
      <w:r>
        <w:t xml:space="preserve">Nimeä jokin muu maa, joka sallii lääkäreiden luovuttaa lääkkeitä vastaanotollaan. Ei muuteta sitä muotoon: mikä on suurin etäisyys potilaan kodin ja lähimmän apteekin välillä, joka sallii lääkärin luovuttaa lääkkeitä?</w:t>
      </w:r>
    </w:p>
    <w:p>
      <w:r>
        <w:rPr>
          <w:b/>
        </w:rPr>
        <w:t xml:space="preserve">Tulos</w:t>
      </w:r>
    </w:p>
    <w:p>
      <w:r>
        <w:t xml:space="preserve">Mikä on suurin etäisyys potilaan kodin ja lähimmän apteekin välillä, joka sallii lääkärin luovuttaa lääkkeitä?</w:t>
      </w:r>
    </w:p>
    <w:p>
      <w:r>
        <w:rPr>
          <w:b/>
        </w:rPr>
        <w:t xml:space="preserve">Esimerkki 3.1668</w:t>
      </w:r>
    </w:p>
    <w:p>
      <w:r>
        <w:t xml:space="preserve">Mikä sivilisaatio laajeni ei anteeksi oli ensimmäinen tiedossa selvästi tutkia alkulukuja?</w:t>
      </w:r>
    </w:p>
    <w:p>
      <w:r>
        <w:rPr>
          <w:b/>
        </w:rPr>
        <w:t xml:space="preserve">Tulos</w:t>
      </w:r>
    </w:p>
    <w:p>
      <w:r>
        <w:t xml:space="preserve">Mikä sivilisaatio oli ensimmäinen, jonka tiedetään selvästi tutkineen alkulukuja?</w:t>
      </w:r>
    </w:p>
    <w:p>
      <w:r>
        <w:rPr>
          <w:b/>
        </w:rPr>
        <w:t xml:space="preserve">Esimerkki 3.1669</w:t>
      </w:r>
    </w:p>
    <w:p>
      <w:r>
        <w:t xml:space="preserve">Minkälaiset tuotteet eivät yrittäjyys johtaa teknologian taantumiseen?</w:t>
      </w:r>
    </w:p>
    <w:p>
      <w:r>
        <w:rPr>
          <w:b/>
        </w:rPr>
        <w:t xml:space="preserve">Tulos</w:t>
      </w:r>
    </w:p>
    <w:p>
      <w:r>
        <w:t xml:space="preserve">Millainen yrittäjyys johtaa teknologian taantumiseen?</w:t>
      </w:r>
    </w:p>
    <w:p>
      <w:r>
        <w:rPr>
          <w:b/>
        </w:rPr>
        <w:t xml:space="preserve">Esimerkki 3.1670</w:t>
      </w:r>
    </w:p>
    <w:p>
      <w:r>
        <w:t xml:space="preserve">Mikä on tai ei tehdä, että missä on palmujen talo, jossa on trooppisia kasveja eri puolilta maailmaa esillä?</w:t>
      </w:r>
    </w:p>
    <w:p>
      <w:r>
        <w:rPr>
          <w:b/>
        </w:rPr>
        <w:t xml:space="preserve">Tulos</w:t>
      </w:r>
    </w:p>
    <w:p>
      <w:r>
        <w:t xml:space="preserve">Missä on palmuhuone, jossa on esillä trooppisia kasveja kaikkialta maailmasta?</w:t>
      </w:r>
    </w:p>
    <w:p>
      <w:r>
        <w:rPr>
          <w:b/>
        </w:rPr>
        <w:t xml:space="preserve">Esimerkki 3.1671</w:t>
      </w:r>
    </w:p>
    <w:p>
      <w:r>
        <w:t xml:space="preserve">Mitä vaikutuksia tai kuten mitä tuloerot johtuvat?</w:t>
      </w:r>
    </w:p>
    <w:p>
      <w:r>
        <w:rPr>
          <w:b/>
        </w:rPr>
        <w:t xml:space="preserve">Tulos</w:t>
      </w:r>
    </w:p>
    <w:p>
      <w:r>
        <w:t xml:space="preserve">Mistä tuloerot johtuvat?</w:t>
      </w:r>
    </w:p>
    <w:p>
      <w:r>
        <w:rPr>
          <w:b/>
        </w:rPr>
        <w:t xml:space="preserve">Esimerkki 3.1672</w:t>
      </w:r>
    </w:p>
    <w:p>
      <w:r>
        <w:t xml:space="preserve">Mitä ilmaston lämpenemisen leviäminen ei ole, mitä yleisö näkee välittömänä vaarana?</w:t>
      </w:r>
    </w:p>
    <w:p>
      <w:r>
        <w:rPr>
          <w:b/>
        </w:rPr>
        <w:t xml:space="preserve">Tulos</w:t>
      </w:r>
    </w:p>
    <w:p>
      <w:r>
        <w:t xml:space="preserve">Mitä yleisö pitää välittömänä vaarana?</w:t>
      </w:r>
    </w:p>
    <w:p>
      <w:r>
        <w:rPr>
          <w:b/>
        </w:rPr>
        <w:t xml:space="preserve">Esimerkki 3.1673</w:t>
      </w:r>
    </w:p>
    <w:p>
      <w:r>
        <w:t xml:space="preserve">Miten ööö milloin väkivalta loppui sotaan?</w:t>
      </w:r>
    </w:p>
    <w:p>
      <w:r>
        <w:rPr>
          <w:b/>
        </w:rPr>
        <w:t xml:space="preserve">Tulos</w:t>
      </w:r>
    </w:p>
    <w:p>
      <w:r>
        <w:t xml:space="preserve">Milloin väkivalta päättyi sotaan?</w:t>
      </w:r>
    </w:p>
    <w:p>
      <w:r>
        <w:rPr>
          <w:b/>
        </w:rPr>
        <w:t xml:space="preserve">Esimerkki 3.1674</w:t>
      </w:r>
    </w:p>
    <w:p>
      <w:r>
        <w:t xml:space="preserve">Mitä on nyt mahdollista tehdä, kun käytetään fossiileja, ja mitä on mahdollista tehdä isotooppien ajoittamisen suhteen, kun käytetään fossiileja?</w:t>
      </w:r>
    </w:p>
    <w:p>
      <w:r>
        <w:rPr>
          <w:b/>
        </w:rPr>
        <w:t xml:space="preserve">Tulos</w:t>
      </w:r>
    </w:p>
    <w:p>
      <w:r>
        <w:t xml:space="preserve">Mitä on nyt mahdollista tehdä, kun isotooppeja ajoitetaan fossiileja käyttäen?</w:t>
      </w:r>
    </w:p>
    <w:p>
      <w:r>
        <w:rPr>
          <w:b/>
        </w:rPr>
        <w:t xml:space="preserve">Esimerkki 3.1675</w:t>
      </w:r>
    </w:p>
    <w:p>
      <w:r>
        <w:t xml:space="preserve">Miten tai pikemminkin kun aktivoitu tappaja-T-solu löytää soluja, joiden MHC 1 -reseptorilla on erityisiä antigeenejä, se vapauttaa sytotoksiineja, kuten mitä?</w:t>
      </w:r>
    </w:p>
    <w:p>
      <w:r>
        <w:rPr>
          <w:b/>
        </w:rPr>
        <w:t xml:space="preserve">Tulos</w:t>
      </w:r>
    </w:p>
    <w:p>
      <w:r>
        <w:t xml:space="preserve">Kun aktivoitunut tappaja-T-solu löytää soluja, joiden MHC 1 -reseptorilla on spesifisiä antigeenejä, se vapauttaa sytotoksiineja, kuten mitä?</w:t>
      </w:r>
    </w:p>
    <w:p>
      <w:r>
        <w:rPr>
          <w:b/>
        </w:rPr>
        <w:t xml:space="preserve">Esimerkki 3.1676</w:t>
      </w:r>
    </w:p>
    <w:p>
      <w:r>
        <w:t xml:space="preserve">Mikä vaste-er-järjestelmän kaltainen järjestelmä antaa organismille pitkäkestoisen immuniteetin taudinaiheuttajaa vastaan?</w:t>
      </w:r>
    </w:p>
    <w:p>
      <w:r>
        <w:rPr>
          <w:b/>
        </w:rPr>
        <w:t xml:space="preserve">Tulos</w:t>
      </w:r>
    </w:p>
    <w:p>
      <w:r>
        <w:t xml:space="preserve">Mikä järjestelmä antaa organismille pitkäkestoisen immuniteetin taudinaiheuttajaa vastaan?</w:t>
      </w:r>
    </w:p>
    <w:p>
      <w:r>
        <w:rPr>
          <w:b/>
        </w:rPr>
        <w:t xml:space="preserve">Esimerkki 3.1677</w:t>
      </w:r>
    </w:p>
    <w:p>
      <w:r>
        <w:t xml:space="preserve">Mitä x.25- ja Frame Relay -yhteydet tarjoavat ja mitä ne edellyttävät?</w:t>
      </w:r>
    </w:p>
    <w:p>
      <w:r>
        <w:rPr>
          <w:b/>
        </w:rPr>
        <w:t xml:space="preserve">Tulos</w:t>
      </w:r>
    </w:p>
    <w:p>
      <w:r>
        <w:t xml:space="preserve">Mitä x.25- ja Frame Relay -standardit edellyttävät?</w:t>
      </w:r>
    </w:p>
    <w:p>
      <w:r>
        <w:rPr>
          <w:b/>
        </w:rPr>
        <w:t xml:space="preserve">Esimerkki 3.1678</w:t>
      </w:r>
    </w:p>
    <w:p>
      <w:r>
        <w:t xml:space="preserve">Millä ajanjaksolla Radcliffe kasvoi yliopiston maineessa?</w:t>
      </w:r>
    </w:p>
    <w:p>
      <w:r>
        <w:rPr>
          <w:b/>
        </w:rPr>
        <w:t xml:space="preserve">Tulos</w:t>
      </w:r>
    </w:p>
    <w:p>
      <w:r>
        <w:t xml:space="preserve">Millä ajanjaksolla Radcliffe tuli merkittäväksi yliopistona?</w:t>
      </w:r>
    </w:p>
    <w:p>
      <w:r>
        <w:rPr>
          <w:b/>
        </w:rPr>
        <w:t xml:space="preserve">Esimerkki 3.1679</w:t>
      </w:r>
    </w:p>
    <w:p>
      <w:r>
        <w:t xml:space="preserve">Miksi St. Augutine's-joen tai oikeastaan St. John's-joen kapeaa osaa kutsutaan Cowfordiksi?</w:t>
      </w:r>
    </w:p>
    <w:p>
      <w:r>
        <w:rPr>
          <w:b/>
        </w:rPr>
        <w:t xml:space="preserve">Tulos</w:t>
      </w:r>
    </w:p>
    <w:p>
      <w:r>
        <w:t xml:space="preserve">Miksi Pyhän Johanneksen joen kapeaa osaa kutsutaan Cowfordiksi?</w:t>
      </w:r>
    </w:p>
    <w:p>
      <w:r>
        <w:rPr>
          <w:b/>
        </w:rPr>
        <w:t xml:space="preserve">Esimerkki 3.1680</w:t>
      </w:r>
    </w:p>
    <w:p>
      <w:r>
        <w:t xml:space="preserve">Miten Celeron suhtautui intiaanien suhteisiin, odota, miten johtajat Euroopassa suhtautuivat Celeronin retkikunnan uutisiin?</w:t>
      </w:r>
    </w:p>
    <w:p>
      <w:r>
        <w:rPr>
          <w:b/>
        </w:rPr>
        <w:t xml:space="preserve">Tulos</w:t>
      </w:r>
    </w:p>
    <w:p>
      <w:r>
        <w:t xml:space="preserve">Mitä mieltä johtajat Euroopassa olivat Celeronin retkikunnan uutisista?</w:t>
      </w:r>
    </w:p>
    <w:p>
      <w:r>
        <w:rPr>
          <w:b/>
        </w:rPr>
        <w:t xml:space="preserve">Esimerkki 3.1681</w:t>
      </w:r>
    </w:p>
    <w:p>
      <w:r>
        <w:t xml:space="preserve">Mikä asema, anteeksi, mitä Yhdysvaltain tiedotusviraston tehtävänä oli tehdä lämpimän sodan aikana?</w:t>
      </w:r>
    </w:p>
    <w:p>
      <w:r>
        <w:rPr>
          <w:b/>
        </w:rPr>
        <w:t xml:space="preserve">Tulos</w:t>
      </w:r>
    </w:p>
    <w:p>
      <w:r>
        <w:t xml:space="preserve">Mitä Yhdysvaltain tiedotusviraston tehtävänä oli tehdä lämpimän sodan aikana?</w:t>
      </w:r>
    </w:p>
    <w:p>
      <w:r>
        <w:rPr>
          <w:b/>
        </w:rPr>
        <w:t xml:space="preserve">Esimerkki 3.1682</w:t>
      </w:r>
    </w:p>
    <w:p>
      <w:r>
        <w:t xml:space="preserve">Mitkä ovat hankkeen yleiset tulokset tai pikemminkin mitä forman toimii maksumiehen lisäksi?</w:t>
      </w:r>
    </w:p>
    <w:p>
      <w:r>
        <w:rPr>
          <w:b/>
        </w:rPr>
        <w:t xml:space="preserve">Tulos</w:t>
      </w:r>
    </w:p>
    <w:p>
      <w:r>
        <w:t xml:space="preserve">Mitä forman toimii palkanmaksajan lisäksi?</w:t>
      </w:r>
    </w:p>
    <w:p>
      <w:r>
        <w:rPr>
          <w:b/>
        </w:rPr>
        <w:t xml:space="preserve">Esimerkki 3.1683</w:t>
      </w:r>
    </w:p>
    <w:p>
      <w:r>
        <w:t xml:space="preserve">Kuka tai ei tee sitä, mikä edisti kulttuurivaihtoa Yuanin aikana?</w:t>
      </w:r>
    </w:p>
    <w:p>
      <w:r>
        <w:rPr>
          <w:b/>
        </w:rPr>
        <w:t xml:space="preserve">Tulos</w:t>
      </w:r>
    </w:p>
    <w:p>
      <w:r>
        <w:t xml:space="preserve">Mikä edisti kulttuurivaihtoa Yuanin aikana?</w:t>
      </w:r>
    </w:p>
    <w:p>
      <w:r>
        <w:rPr>
          <w:b/>
        </w:rPr>
        <w:t xml:space="preserve">Esimerkki 3.1684</w:t>
      </w:r>
    </w:p>
    <w:p>
      <w:r>
        <w:t xml:space="preserve">Mikä oli ja milloin Zia-ul-Haq syntyi?</w:t>
      </w:r>
    </w:p>
    <w:p>
      <w:r>
        <w:rPr>
          <w:b/>
        </w:rPr>
        <w:t xml:space="preserve">Tulos</w:t>
      </w:r>
    </w:p>
    <w:p>
      <w:r>
        <w:t xml:space="preserve">Milloin Zia-ul-Haq syntyi?</w:t>
      </w:r>
    </w:p>
    <w:p>
      <w:r>
        <w:rPr>
          <w:b/>
        </w:rPr>
        <w:t xml:space="preserve">Esimerkki 3.1685</w:t>
      </w:r>
    </w:p>
    <w:p>
      <w:r>
        <w:t xml:space="preserve">Mihin IJssel-joen sijaan Zuider Zeen murtovesilaguuni muuttui?</w:t>
      </w:r>
    </w:p>
    <w:p>
      <w:r>
        <w:rPr>
          <w:b/>
        </w:rPr>
        <w:t xml:space="preserve">Tulos</w:t>
      </w:r>
    </w:p>
    <w:p>
      <w:r>
        <w:t xml:space="preserve">Mihin Zuider Zeen murtovesilaguuni muuttui?</w:t>
      </w:r>
    </w:p>
    <w:p>
      <w:r>
        <w:rPr>
          <w:b/>
        </w:rPr>
        <w:t xml:space="preserve">Esimerkki 3.1686</w:t>
      </w:r>
    </w:p>
    <w:p>
      <w:r>
        <w:t xml:space="preserve">Kuinka paljon tai kuinka monta muuta virtaa kuljettaa merkityksettömiä määriä vettä?</w:t>
      </w:r>
    </w:p>
    <w:p>
      <w:r>
        <w:rPr>
          <w:b/>
        </w:rPr>
        <w:t xml:space="preserve">Tulos</w:t>
      </w:r>
    </w:p>
    <w:p>
      <w:r>
        <w:t xml:space="preserve">Kuinka monta muuta virtaa kuljettaa merkityksettömiä määriä vettä?</w:t>
      </w:r>
    </w:p>
    <w:p>
      <w:r>
        <w:rPr>
          <w:b/>
        </w:rPr>
        <w:t xml:space="preserve">Esimerkki 3.1687</w:t>
      </w:r>
    </w:p>
    <w:p>
      <w:r>
        <w:t xml:space="preserve">Miksi Reinin pituus oli erilainen vuonna 1932 tai miksi Reinin mittausta muutettiin myöhemmin?</w:t>
      </w:r>
    </w:p>
    <w:p>
      <w:r>
        <w:rPr>
          <w:b/>
        </w:rPr>
        <w:t xml:space="preserve">Tulos</w:t>
      </w:r>
    </w:p>
    <w:p>
      <w:r>
        <w:t xml:space="preserve">Miksi Reinin mittausta muutettiin?</w:t>
      </w:r>
    </w:p>
    <w:p>
      <w:r>
        <w:rPr>
          <w:b/>
        </w:rPr>
        <w:t xml:space="preserve">Esimerkki 3.1688</w:t>
      </w:r>
    </w:p>
    <w:p>
      <w:r>
        <w:t xml:space="preserve">Mitä mieltä ranskalaiset eivät olleet Celeronista ja alkuperäiskansojen kielistä?</w:t>
      </w:r>
    </w:p>
    <w:p>
      <w:r>
        <w:rPr>
          <w:b/>
        </w:rPr>
        <w:t xml:space="preserve">Tulos</w:t>
      </w:r>
    </w:p>
    <w:p>
      <w:r>
        <w:t xml:space="preserve">Mitä mieltä Celeron oli äidinkielistä?</w:t>
      </w:r>
    </w:p>
    <w:p>
      <w:r>
        <w:rPr>
          <w:b/>
        </w:rPr>
        <w:t xml:space="preserve">Esimerkki 3.1689</w:t>
      </w:r>
    </w:p>
    <w:p>
      <w:r>
        <w:t xml:space="preserve">Jotkut tutkijat uskovat, että mikä on varhaisin erilainen eläinheimo?</w:t>
      </w:r>
    </w:p>
    <w:p>
      <w:r>
        <w:rPr>
          <w:b/>
        </w:rPr>
        <w:t xml:space="preserve">Tulos</w:t>
      </w:r>
    </w:p>
    <w:p>
      <w:r>
        <w:t xml:space="preserve">Mikä on joidenkin tutkijoiden mielestä varhaisin eroava eläinheimo?</w:t>
      </w:r>
    </w:p>
    <w:p>
      <w:r>
        <w:rPr>
          <w:b/>
        </w:rPr>
        <w:t xml:space="preserve">Esimerkki 3.1690</w:t>
      </w:r>
    </w:p>
    <w:p>
      <w:r>
        <w:t xml:space="preserve">Kuka oli Shi Bingzhin setä ah hitto tarkoitin Shi Tianzen?</w:t>
      </w:r>
    </w:p>
    <w:p>
      <w:r>
        <w:rPr>
          <w:b/>
        </w:rPr>
        <w:t xml:space="preserve">Tulos</w:t>
      </w:r>
    </w:p>
    <w:p>
      <w:r>
        <w:t xml:space="preserve">Kuka oli Shi Tianzen setä?</w:t>
      </w:r>
    </w:p>
    <w:p>
      <w:r>
        <w:rPr>
          <w:b/>
        </w:rPr>
        <w:t xml:space="preserve">Esimerkki 3.1691</w:t>
      </w:r>
    </w:p>
    <w:p>
      <w:r>
        <w:t xml:space="preserve">Miten kenraali Gaafar al-Nimeiry, voi pahus, tarkoitan Turabi, rakensi heikon taloudellisen perustan?</w:t>
      </w:r>
    </w:p>
    <w:p>
      <w:r>
        <w:rPr>
          <w:b/>
        </w:rPr>
        <w:t xml:space="preserve">Tulos</w:t>
      </w:r>
    </w:p>
    <w:p>
      <w:r>
        <w:t xml:space="preserve">Miten Turabi rakensi heikon taloudellisen perustan?</w:t>
      </w:r>
    </w:p>
    <w:p>
      <w:r>
        <w:rPr>
          <w:b/>
        </w:rPr>
        <w:t xml:space="preserve">Esimerkki 3.1692</w:t>
      </w:r>
    </w:p>
    <w:p>
      <w:r>
        <w:t xml:space="preserve">Mitä kokemuksia er mikä on voiman suuruus jaettuna, kun ulkoinen voima lisätään?</w:t>
      </w:r>
    </w:p>
    <w:p>
      <w:r>
        <w:rPr>
          <w:b/>
        </w:rPr>
        <w:t xml:space="preserve">Tulos</w:t>
      </w:r>
    </w:p>
    <w:p>
      <w:r>
        <w:t xml:space="preserve">Mikä on voiman suuruus jaettuna, kun ulkoinen voima lisätään?</w:t>
      </w:r>
    </w:p>
    <w:p>
      <w:r>
        <w:rPr>
          <w:b/>
        </w:rPr>
        <w:t xml:space="preserve">Esimerkki 3.1693</w:t>
      </w:r>
    </w:p>
    <w:p>
      <w:r>
        <w:t xml:space="preserve">Minä vuonna John Rockefeller tai ei tehdä, että Clay Bartlett lahjoittaa maa Marshall Field?</w:t>
      </w:r>
    </w:p>
    <w:p>
      <w:r>
        <w:rPr>
          <w:b/>
        </w:rPr>
        <w:t xml:space="preserve">Tulos</w:t>
      </w:r>
    </w:p>
    <w:p>
      <w:r>
        <w:t xml:space="preserve">Minä vuonna Clay Bartlett lahjoitti Marshall Fieldin maata?</w:t>
      </w:r>
    </w:p>
    <w:p>
      <w:r>
        <w:rPr>
          <w:b/>
        </w:rPr>
        <w:t xml:space="preserve">Esimerkki 3.1694</w:t>
      </w:r>
    </w:p>
    <w:p>
      <w:r>
        <w:t xml:space="preserve">Milloin oli odotusaika Mikä oli Australian perimyssodan loppu?</w:t>
      </w:r>
    </w:p>
    <w:p>
      <w:r>
        <w:rPr>
          <w:b/>
        </w:rPr>
        <w:t xml:space="preserve">Tulos</w:t>
      </w:r>
    </w:p>
    <w:p>
      <w:r>
        <w:t xml:space="preserve">Mikä oli Australian perimyssodan loppu?</w:t>
      </w:r>
    </w:p>
    <w:p>
      <w:r>
        <w:rPr>
          <w:b/>
        </w:rPr>
        <w:t xml:space="preserve">Esimerkki 3.1695</w:t>
      </w:r>
    </w:p>
    <w:p>
      <w:r>
        <w:t xml:space="preserve">Mitä tapahtuu, kun Pauli-törmäys ei elektronipilvien päällekkäisyyttä eri atomeista?</w:t>
      </w:r>
    </w:p>
    <w:p>
      <w:r>
        <w:rPr>
          <w:b/>
        </w:rPr>
        <w:t xml:space="preserve">Tulos</w:t>
      </w:r>
    </w:p>
    <w:p>
      <w:r>
        <w:t xml:space="preserve">Mitä tapahtuu, kun eri atomien elektronipilvet limittyvät toisiinsa?</w:t>
      </w:r>
    </w:p>
    <w:p>
      <w:r>
        <w:rPr>
          <w:b/>
        </w:rPr>
        <w:t xml:space="preserve">Esimerkki 3.1696</w:t>
      </w:r>
    </w:p>
    <w:p>
      <w:r>
        <w:t xml:space="preserve">Miksi tai ei tehdä, että milloin britit alkoivat rakentaa linnoituksia William Trentin johdolla?</w:t>
      </w:r>
    </w:p>
    <w:p>
      <w:r>
        <w:rPr>
          <w:b/>
        </w:rPr>
        <w:t xml:space="preserve">Tulos</w:t>
      </w:r>
    </w:p>
    <w:p>
      <w:r>
        <w:t xml:space="preserve">Milloin britit alkoivat rakentaa linnakkeita William Trentin johdolla?</w:t>
      </w:r>
    </w:p>
    <w:p>
      <w:r>
        <w:rPr>
          <w:b/>
        </w:rPr>
        <w:t xml:space="preserve">Esimerkki 3.1697</w:t>
      </w:r>
    </w:p>
    <w:p>
      <w:r>
        <w:t xml:space="preserve">Minkä lauseen mukaan kaikki suuret parilliset eikä parittomat kokonaisluvut voidaan ilmaista kolmen alkuluvun summana?</w:t>
      </w:r>
    </w:p>
    <w:p>
      <w:r>
        <w:rPr>
          <w:b/>
        </w:rPr>
        <w:t xml:space="preserve">Tulos</w:t>
      </w:r>
    </w:p>
    <w:p>
      <w:r>
        <w:t xml:space="preserve">Minkä lauseen mukaan kaikki suuret parittomat kokonaisluvut voidaan ilmaista kolmen alkuluvun summana?</w:t>
      </w:r>
    </w:p>
    <w:p>
      <w:r>
        <w:rPr>
          <w:b/>
        </w:rPr>
        <w:t xml:space="preserve">Esimerkki 3.1698</w:t>
      </w:r>
    </w:p>
    <w:p>
      <w:r>
        <w:t xml:space="preserve">Mikä on yksi tapa, jolla nykyinen IPCC reagoi nopeasti vanhoihin, tarkoitin siis uusiin todisteisiin?</w:t>
      </w:r>
    </w:p>
    <w:p>
      <w:r>
        <w:rPr>
          <w:b/>
        </w:rPr>
        <w:t xml:space="preserve">Tulos</w:t>
      </w:r>
    </w:p>
    <w:p>
      <w:r>
        <w:t xml:space="preserve">Mikä on yksi tapa, jolla nykyinen IPCC reagoi nopeasti uusiin todisteisiin?</w:t>
      </w:r>
    </w:p>
    <w:p>
      <w:r>
        <w:rPr>
          <w:b/>
        </w:rPr>
        <w:t xml:space="preserve">Esimerkki 3.1699</w:t>
      </w:r>
    </w:p>
    <w:p>
      <w:r>
        <w:t xml:space="preserve">Kun taantuma ei elpyminen välillä kasvava kuilu rikkaimpien kansalaisten ja muun kansakunnan välillä hidastunut?</w:t>
      </w:r>
    </w:p>
    <w:p>
      <w:r>
        <w:rPr>
          <w:b/>
        </w:rPr>
        <w:t xml:space="preserve">Tulos</w:t>
      </w:r>
    </w:p>
    <w:p>
      <w:r>
        <w:t xml:space="preserve">Milloin elpyminen rikkaimpien kansalaisten ja muun kansakunnan välisen kuilun syvenemisen välillä hidastuu?</w:t>
      </w:r>
    </w:p>
    <w:p>
      <w:r>
        <w:rPr>
          <w:b/>
        </w:rPr>
        <w:t xml:space="preserve">Esimerkki 3.1700</w:t>
      </w:r>
    </w:p>
    <w:p>
      <w:r>
        <w:t xml:space="preserve">Mikä on tai pikemminkin mikä on termi, kun suurituloisimmat pyrkivät saavuttamaan saman elintason kuin itseään varakkaammat ihmiset?</w:t>
      </w:r>
    </w:p>
    <w:p>
      <w:r>
        <w:rPr>
          <w:b/>
        </w:rPr>
        <w:t xml:space="preserve">Tulos</w:t>
      </w:r>
    </w:p>
    <w:p>
      <w:r>
        <w:t xml:space="preserve">Mikä on termi, kun suurituloisimmat pyrkivät saavuttamaan saman elintason kuin itseään varakkaammat ihmiset?</w:t>
      </w:r>
    </w:p>
    <w:p>
      <w:r>
        <w:rPr>
          <w:b/>
        </w:rPr>
        <w:t xml:space="preserve">Esimerkki 3.1701</w:t>
      </w:r>
    </w:p>
    <w:p>
      <w:r>
        <w:t xml:space="preserve">Mitä tapahtui entisille Midlothianin kreivikunnan rakennuksille, George IV -sillalla sijaitsevalle rakennukselle, kun parlamentti lopetti sen käytön?</w:t>
      </w:r>
    </w:p>
    <w:p>
      <w:r>
        <w:rPr>
          <w:b/>
        </w:rPr>
        <w:t xml:space="preserve">Tulos</w:t>
      </w:r>
    </w:p>
    <w:p>
      <w:r>
        <w:t xml:space="preserve">Mitä tapahtui George IV -sillan rakennukselle, kun parlamentti oli saanut sen valmiiksi?</w:t>
      </w:r>
    </w:p>
    <w:p>
      <w:r>
        <w:rPr>
          <w:b/>
        </w:rPr>
        <w:t xml:space="preserve">Esimerkki 3.1702</w:t>
      </w:r>
    </w:p>
    <w:p>
      <w:r>
        <w:t xml:space="preserve">Kuka saa pitää kouluja Intiassa, tarkoitan siis sitä, kuka voi laillisesti opettaa siellä englantia?</w:t>
      </w:r>
    </w:p>
    <w:p>
      <w:r>
        <w:rPr>
          <w:b/>
        </w:rPr>
        <w:t xml:space="preserve">Tulos</w:t>
      </w:r>
    </w:p>
    <w:p>
      <w:r>
        <w:t xml:space="preserve">Kuka voi laillisesti opettaa englantia Intiassa?</w:t>
      </w:r>
    </w:p>
    <w:p>
      <w:r>
        <w:rPr>
          <w:b/>
        </w:rPr>
        <w:t xml:space="preserve">Esimerkki 3.1703</w:t>
      </w:r>
    </w:p>
    <w:p>
      <w:r>
        <w:t xml:space="preserve">Milloin ei ollut anteeksi, minä vuonna otettiin käyttöön joukko merkittäviä sääntömuutoksia, mukaan lukien eteenpäin syöttö?</w:t>
      </w:r>
    </w:p>
    <w:p>
      <w:r>
        <w:rPr>
          <w:b/>
        </w:rPr>
        <w:t xml:space="preserve">Tulos</w:t>
      </w:r>
    </w:p>
    <w:p>
      <w:r>
        <w:t xml:space="preserve">Minä vuonna otettiin käyttöön joukko merkittäviä sääntömuutoksia, mukaan lukien eteenpäin syöttäminen?</w:t>
      </w:r>
    </w:p>
    <w:p>
      <w:r>
        <w:rPr>
          <w:b/>
        </w:rPr>
        <w:t xml:space="preserve">Esimerkki 3.1704</w:t>
      </w:r>
    </w:p>
    <w:p>
      <w:r>
        <w:t xml:space="preserve">Mitä pankit eivät neitoja pysty ennustamaan kelluttamalla seppeleitään Veikselissä?</w:t>
      </w:r>
    </w:p>
    <w:p>
      <w:r>
        <w:rPr>
          <w:b/>
        </w:rPr>
        <w:t xml:space="preserve">Tulos</w:t>
      </w:r>
    </w:p>
    <w:p>
      <w:r>
        <w:t xml:space="preserve">Mitä neitoset pystyvät ennustamaan kelluttamalla seppeleitään Veikselissä?</w:t>
      </w:r>
    </w:p>
    <w:p>
      <w:r>
        <w:rPr>
          <w:b/>
        </w:rPr>
        <w:t xml:space="preserve">Esimerkki 3.1705</w:t>
      </w:r>
    </w:p>
    <w:p>
      <w:r>
        <w:t xml:space="preserve">Mikä sponsorointi koordinoi ei ei kehittänyt kehittynyttä verkottumista?</w:t>
      </w:r>
    </w:p>
    <w:p>
      <w:r>
        <w:rPr>
          <w:b/>
        </w:rPr>
        <w:t xml:space="preserve">Tulos</w:t>
      </w:r>
    </w:p>
    <w:p>
      <w:r>
        <w:t xml:space="preserve">Minkä sponsorin toimesta kehittynyt verkottuminen kehitettiin?</w:t>
      </w:r>
    </w:p>
    <w:p>
      <w:r>
        <w:rPr>
          <w:b/>
        </w:rPr>
        <w:t xml:space="preserve">Esimerkki 3.1706</w:t>
      </w:r>
    </w:p>
    <w:p>
      <w:r>
        <w:t xml:space="preserve">Mikä poistaa taudinaiheuttajat ruoansulatuskanavasta ei anteeksi, mikä karkottaa taudinaiheuttajat silmistä huuhtelun avulla?</w:t>
      </w:r>
    </w:p>
    <w:p>
      <w:r>
        <w:rPr>
          <w:b/>
        </w:rPr>
        <w:t xml:space="preserve">Tulos</w:t>
      </w:r>
    </w:p>
    <w:p>
      <w:r>
        <w:t xml:space="preserve">Minkä huuhteleva vaikutus karkottaa taudinaiheuttajat silmistä?</w:t>
      </w:r>
    </w:p>
    <w:p>
      <w:r>
        <w:rPr>
          <w:b/>
        </w:rPr>
        <w:t xml:space="preserve">Esimerkki 3.1707</w:t>
      </w:r>
    </w:p>
    <w:p>
      <w:r>
        <w:t xml:space="preserve">Mikä kysymys ei ole johtanut seurauksiin tai vaihtoehtoisesti kritiikkiin?</w:t>
      </w:r>
    </w:p>
    <w:p>
      <w:r>
        <w:rPr>
          <w:b/>
        </w:rPr>
        <w:t xml:space="preserve">Tulos</w:t>
      </w:r>
    </w:p>
    <w:p>
      <w:r>
        <w:t xml:space="preserve">Mikä kysymys ei ole johtanut kritiikkiin?</w:t>
      </w:r>
    </w:p>
    <w:p>
      <w:r>
        <w:rPr>
          <w:b/>
        </w:rPr>
        <w:t xml:space="preserve">Esimerkki 3.1708</w:t>
      </w:r>
    </w:p>
    <w:p>
      <w:r>
        <w:t xml:space="preserve">Miten ei odota, miksi kutsutaan litosfääriä ja astenosfääriä, kun ne on yhdistetty toisiinsa?</w:t>
      </w:r>
    </w:p>
    <w:p>
      <w:r>
        <w:rPr>
          <w:b/>
        </w:rPr>
        <w:t xml:space="preserve">Tulos</w:t>
      </w:r>
    </w:p>
    <w:p>
      <w:r>
        <w:t xml:space="preserve">Mikä on litosfäärin ja astenosfäärin nimi, kun ne ovat yhdessä?</w:t>
      </w:r>
    </w:p>
    <w:p>
      <w:r>
        <w:rPr>
          <w:b/>
        </w:rPr>
        <w:t xml:space="preserve">Esimerkki 3.1709</w:t>
      </w:r>
    </w:p>
    <w:p>
      <w:r>
        <w:t xml:space="preserve">Mitä Guo Shoujing teki nopeuttaakseen nälänhätää, tarkoitan Kublaita, miten hän nopeutti sitä?</w:t>
      </w:r>
    </w:p>
    <w:p>
      <w:r>
        <w:rPr>
          <w:b/>
        </w:rPr>
        <w:t xml:space="preserve">Tulos</w:t>
      </w:r>
    </w:p>
    <w:p>
      <w:r>
        <w:t xml:space="preserve">Mitä Kublai teki nälänhädän lievittämiseksi?</w:t>
      </w:r>
    </w:p>
    <w:p>
      <w:r>
        <w:rPr>
          <w:b/>
        </w:rPr>
        <w:t xml:space="preserve">Esimerkki 3.1710</w:t>
      </w:r>
    </w:p>
    <w:p>
      <w:r>
        <w:t xml:space="preserve">Mikä nykyaikainen kaupunki on Hebei tai ei tehdä, että Khanbaliq tullut?</w:t>
      </w:r>
    </w:p>
    <w:p>
      <w:r>
        <w:rPr>
          <w:b/>
        </w:rPr>
        <w:t xml:space="preserve">Tulos</w:t>
      </w:r>
    </w:p>
    <w:p>
      <w:r>
        <w:t xml:space="preserve">Mikä moderni kaupunki Khanbaliqista tuli?</w:t>
      </w:r>
    </w:p>
    <w:p>
      <w:r>
        <w:rPr>
          <w:b/>
        </w:rPr>
        <w:t xml:space="preserve">Esimerkki 3.1711</w:t>
      </w:r>
    </w:p>
    <w:p>
      <w:r>
        <w:t xml:space="preserve">Millä prosessilla tarkoitan sitä, milloin lyhytkestoinen aktiivinen muisti hankitaan?</w:t>
      </w:r>
    </w:p>
    <w:p>
      <w:r>
        <w:rPr>
          <w:b/>
        </w:rPr>
        <w:t xml:space="preserve">Tulos</w:t>
      </w:r>
    </w:p>
    <w:p>
      <w:r>
        <w:t xml:space="preserve">Milloin aktiivinen lyhytkestoinen muisti hankitaan?</w:t>
      </w:r>
    </w:p>
    <w:p>
      <w:r>
        <w:rPr>
          <w:b/>
        </w:rPr>
        <w:t xml:space="preserve">Esimerkki 3.1712</w:t>
      </w:r>
    </w:p>
    <w:p>
      <w:r>
        <w:t xml:space="preserve">Kuka tai pikemminkin mikä pysyi Skotlannin kansallisen identiteetin tärkeänä kysymyksenä monien vuosien ajan?</w:t>
      </w:r>
    </w:p>
    <w:p>
      <w:r>
        <w:rPr>
          <w:b/>
        </w:rPr>
        <w:t xml:space="preserve">Tulos</w:t>
      </w:r>
    </w:p>
    <w:p>
      <w:r>
        <w:t xml:space="preserve">Mikä pysyi Skotlannin kansallisen identiteetin tärkeänä kysymyksenä monien vuosien ajan?</w:t>
      </w:r>
    </w:p>
    <w:p>
      <w:r>
        <w:rPr>
          <w:b/>
        </w:rPr>
        <w:t xml:space="preserve">Esimerkki 3.1713</w:t>
      </w:r>
    </w:p>
    <w:p>
      <w:r>
        <w:t xml:space="preserve">Mitä yhteiset elementit sisältävät eri ei ei usein toimi?</w:t>
      </w:r>
    </w:p>
    <w:p>
      <w:r>
        <w:rPr>
          <w:b/>
        </w:rPr>
        <w:t xml:space="preserve">Tulos</w:t>
      </w:r>
    </w:p>
    <w:p>
      <w:r>
        <w:t xml:space="preserve">Mitä yhteiset elementit usein ovat?</w:t>
      </w:r>
    </w:p>
    <w:p>
      <w:r>
        <w:rPr>
          <w:b/>
        </w:rPr>
        <w:t xml:space="preserve">Esimerkki 3.1714</w:t>
      </w:r>
    </w:p>
    <w:p>
      <w:r>
        <w:t xml:space="preserve">Mikä tai ei mikä tekee siitä kuinka monta lämpötilarekonstruktiota sisällytettiin toiseen arviointiraporttiin?</w:t>
      </w:r>
    </w:p>
    <w:p>
      <w:r>
        <w:rPr>
          <w:b/>
        </w:rPr>
        <w:t xml:space="preserve">Tulos</w:t>
      </w:r>
    </w:p>
    <w:p>
      <w:r>
        <w:t xml:space="preserve">Kuinka monta lämpötilarekonstruktiota sisällytettiin toiseen arviointiraporttiin?</w:t>
      </w:r>
    </w:p>
    <w:p>
      <w:r>
        <w:rPr>
          <w:b/>
        </w:rPr>
        <w:t xml:space="preserve">Esimerkki 3.1715</w:t>
      </w:r>
    </w:p>
    <w:p>
      <w:r>
        <w:t xml:space="preserve">Mitä käytetään kiteiden ominaisuuksien analysointiin tai pikemminkin tarkasteluun?</w:t>
      </w:r>
    </w:p>
    <w:p>
      <w:r>
        <w:rPr>
          <w:b/>
        </w:rPr>
        <w:t xml:space="preserve">Tulos</w:t>
      </w:r>
    </w:p>
    <w:p>
      <w:r>
        <w:t xml:space="preserve">Mitä käytetään kiteiden ominaisuuksien tarkasteluun?</w:t>
      </w:r>
    </w:p>
    <w:p>
      <w:r>
        <w:rPr>
          <w:b/>
        </w:rPr>
        <w:t xml:space="preserve">Esimerkki 3.1716</w:t>
      </w:r>
    </w:p>
    <w:p>
      <w:r>
        <w:t xml:space="preserve">mitä poliitikot ei ei imperialistit siirtävät alkuperäisväestölle?</w:t>
      </w:r>
    </w:p>
    <w:p>
      <w:r>
        <w:rPr>
          <w:b/>
        </w:rPr>
        <w:t xml:space="preserve">Tulos</w:t>
      </w:r>
    </w:p>
    <w:p>
      <w:r>
        <w:t xml:space="preserve">mitä valloittavat kansat siirtävät alkuperäisväestölle?</w:t>
      </w:r>
    </w:p>
    <w:p>
      <w:r>
        <w:rPr>
          <w:b/>
        </w:rPr>
        <w:t xml:space="preserve">Esimerkki 3.1717</w:t>
      </w:r>
    </w:p>
    <w:p>
      <w:r>
        <w:t xml:space="preserve">Mikä on er, joka kokoaa kirjoittajien panokset?</w:t>
      </w:r>
    </w:p>
    <w:p>
      <w:r>
        <w:rPr>
          <w:b/>
        </w:rPr>
        <w:t xml:space="preserve">Tulos</w:t>
      </w:r>
    </w:p>
    <w:p>
      <w:r>
        <w:t xml:space="preserve">Kuka kokoaa kirjoittajien panokset?</w:t>
      </w:r>
    </w:p>
    <w:p>
      <w:r>
        <w:rPr>
          <w:b/>
        </w:rPr>
        <w:t xml:space="preserve">Esimerkki 3.1718</w:t>
      </w:r>
    </w:p>
    <w:p>
      <w:r>
        <w:t xml:space="preserve">Miten perustavanlaatuiset vuorovaikutukset, ei hiukkasvoimat ja kiihtyvyydet, selittyvät mittabosonien vaihdon avulla?</w:t>
      </w:r>
    </w:p>
    <w:p>
      <w:r>
        <w:rPr>
          <w:b/>
        </w:rPr>
        <w:t xml:space="preserve">Tulos</w:t>
      </w:r>
    </w:p>
    <w:p>
      <w:r>
        <w:t xml:space="preserve">Miten hiukkasten voimat ja kiihtyvyydet selitetään mittabosonien vaihdon avulla?</w:t>
      </w:r>
    </w:p>
    <w:p>
      <w:r>
        <w:rPr>
          <w:b/>
        </w:rPr>
        <w:t xml:space="preserve">Esimerkki 3.1719</w:t>
      </w:r>
    </w:p>
    <w:p>
      <w:r>
        <w:t xml:space="preserve">Kuka esittää erilaisia ideoita ei ole mitään piittaamattomuutta, että kerro minulle, kuka tuottaa luettelon vaatimuksista projektin, antaa kokonaisnäkemyksen projektin tavoitteet?</w:t>
      </w:r>
    </w:p>
    <w:p>
      <w:r>
        <w:rPr>
          <w:b/>
        </w:rPr>
        <w:t xml:space="preserve">Tulos</w:t>
      </w:r>
    </w:p>
    <w:p>
      <w:r>
        <w:t xml:space="preserve">Kuka laatii projektille vaatimusluettelon, joka antaa kokonaiskuvan projektin tavoitteista?</w:t>
      </w:r>
    </w:p>
    <w:p>
      <w:r>
        <w:rPr>
          <w:b/>
        </w:rPr>
        <w:t xml:space="preserve">Esimerkki 3.1720</w:t>
      </w:r>
    </w:p>
    <w:p>
      <w:r>
        <w:t xml:space="preserve">Minkä tyyppisiä tai kuinka monta FDA:n vuonna 2013 hyväksymää lääkettä oli erikoislääkkeitä?</w:t>
      </w:r>
    </w:p>
    <w:p>
      <w:r>
        <w:rPr>
          <w:b/>
        </w:rPr>
        <w:t xml:space="preserve">Tulos</w:t>
      </w:r>
    </w:p>
    <w:p>
      <w:r>
        <w:t xml:space="preserve">Kuinka monta FDA:n vuonna 2013 hyväksymää lääkettä oli erikoislääkkeitä?</w:t>
      </w:r>
    </w:p>
    <w:p>
      <w:r>
        <w:rPr>
          <w:b/>
        </w:rPr>
        <w:t xml:space="preserve">Esimerkki 3.1721</w:t>
      </w:r>
    </w:p>
    <w:p>
      <w:r>
        <w:t xml:space="preserve">Central Pacific Railroad yhtiöitti ei perustanut vetovoiman odotusasemaa uudelle linjalleen minä vuonna?</w:t>
      </w:r>
    </w:p>
    <w:p>
      <w:r>
        <w:rPr>
          <w:b/>
        </w:rPr>
        <w:t xml:space="preserve">Tulos</w:t>
      </w:r>
    </w:p>
    <w:p>
      <w:r>
        <w:t xml:space="preserve">Central Pacific Railroad perusti aseman uudelle linjalleen minä vuonna?</w:t>
      </w:r>
    </w:p>
    <w:p>
      <w:r>
        <w:rPr>
          <w:b/>
        </w:rPr>
        <w:t xml:space="preserve">Esimerkki 3.1722</w:t>
      </w:r>
    </w:p>
    <w:p>
      <w:r>
        <w:t xml:space="preserve">Mikä arkkitehti oli ennen tulipaloa merkittävä Raleigh'ssa, siis Jacksonvillessä?</w:t>
      </w:r>
    </w:p>
    <w:p>
      <w:r>
        <w:rPr>
          <w:b/>
        </w:rPr>
        <w:t xml:space="preserve">Tulos</w:t>
      </w:r>
    </w:p>
    <w:p>
      <w:r>
        <w:t xml:space="preserve">Mikä arkkitehti oli merkittävä Jacksonvillessä ennen tulipaloa?</w:t>
      </w:r>
    </w:p>
    <w:p>
      <w:r>
        <w:rPr>
          <w:b/>
        </w:rPr>
        <w:t xml:space="preserve">Esimerkki 3.1723</w:t>
      </w:r>
    </w:p>
    <w:p>
      <w:r>
        <w:t xml:space="preserve">Millä teemalla Ghandin teos oli nimeltään tai oikeastaan millä hän aloitti Anarkian naamion?</w:t>
      </w:r>
    </w:p>
    <w:p>
      <w:r>
        <w:rPr>
          <w:b/>
        </w:rPr>
        <w:t xml:space="preserve">Tulos</w:t>
      </w:r>
    </w:p>
    <w:p>
      <w:r>
        <w:t xml:space="preserve">Millä teemalla Ghandi aloittaa Anarkian naamion?</w:t>
      </w:r>
    </w:p>
    <w:p>
      <w:r>
        <w:rPr>
          <w:b/>
        </w:rPr>
        <w:t xml:space="preserve">Esimerkki 3.1724</w:t>
      </w:r>
    </w:p>
    <w:p>
      <w:r>
        <w:t xml:space="preserve">Mitä uh no mitä on olemassa sekä kvadraattisissa yhtälöissä että kokonaisluvuissa?</w:t>
      </w:r>
    </w:p>
    <w:p>
      <w:r>
        <w:rPr>
          <w:b/>
        </w:rPr>
        <w:t xml:space="preserve">Tulos</w:t>
      </w:r>
    </w:p>
    <w:p>
      <w:r>
        <w:t xml:space="preserve">Mitä on olemassa sekä kvadraattisissa yhtälöissä että kokonaisluvuissa?</w:t>
      </w:r>
    </w:p>
    <w:p>
      <w:r>
        <w:rPr>
          <w:b/>
        </w:rPr>
        <w:t xml:space="preserve">Esimerkki 3.1725</w:t>
      </w:r>
    </w:p>
    <w:p>
      <w:r>
        <w:t xml:space="preserve">Mikä on kaikkein tehokkainta tai oikeastaan mikä tekee alkulukumenetelmästä tehokkaamman?</w:t>
      </w:r>
    </w:p>
    <w:p>
      <w:r>
        <w:rPr>
          <w:b/>
        </w:rPr>
        <w:t xml:space="preserve">Tulos</w:t>
      </w:r>
    </w:p>
    <w:p>
      <w:r>
        <w:t xml:space="preserve">Mikä tekee alkulukumenetelmästä tehokkaamman?</w:t>
      </w:r>
    </w:p>
    <w:p>
      <w:r>
        <w:rPr>
          <w:b/>
        </w:rPr>
        <w:t xml:space="preserve">Esimerkki 3.1726</w:t>
      </w:r>
    </w:p>
    <w:p>
      <w:r>
        <w:t xml:space="preserve">Miksi Toghun Temur hyväksyi Toghtoghan, miksi Toghun hylkäsi Toghtoghan?</w:t>
      </w:r>
    </w:p>
    <w:p>
      <w:r>
        <w:rPr>
          <w:b/>
        </w:rPr>
        <w:t xml:space="preserve">Tulos</w:t>
      </w:r>
    </w:p>
    <w:p>
      <w:r>
        <w:t xml:space="preserve">Miksi Toghun Temur erotti Toghtoghan?</w:t>
      </w:r>
    </w:p>
    <w:p>
      <w:r>
        <w:rPr>
          <w:b/>
        </w:rPr>
        <w:t xml:space="preserve">Esimerkki 3.1727</w:t>
      </w:r>
    </w:p>
    <w:p>
      <w:r>
        <w:t xml:space="preserve">Millainen oli ei, joka on valittu Varsovan presidentiksi vuodesta 1990?</w:t>
      </w:r>
    </w:p>
    <w:p>
      <w:r>
        <w:rPr>
          <w:b/>
        </w:rPr>
        <w:t xml:space="preserve">Tulos</w:t>
      </w:r>
    </w:p>
    <w:p>
      <w:r>
        <w:t xml:space="preserve">Kuka on valinnut Varsovan presidentin vuodesta 1990 lähtien?</w:t>
      </w:r>
    </w:p>
    <w:p>
      <w:r>
        <w:rPr>
          <w:b/>
        </w:rPr>
        <w:t xml:space="preserve">Esimerkki 3.1728</w:t>
      </w:r>
    </w:p>
    <w:p>
      <w:r>
        <w:t xml:space="preserve">Mikä ominaisuus on viime vuosina ollut heikosti sidoksissa sosiaalisiin ongelmiin, tai siis terveyteen, kehittyneissä maissa?</w:t>
      </w:r>
    </w:p>
    <w:p>
      <w:r>
        <w:rPr>
          <w:b/>
        </w:rPr>
        <w:t xml:space="preserve">Tulos</w:t>
      </w:r>
    </w:p>
    <w:p>
      <w:r>
        <w:t xml:space="preserve">Mikä ominaisuus on viime vuosina ollut heikosti sidoksissa terveyteen kehittyneissä maissa?</w:t>
      </w:r>
    </w:p>
    <w:p>
      <w:r>
        <w:rPr>
          <w:b/>
        </w:rPr>
        <w:t xml:space="preserve">Esimerkki 3.1729</w:t>
      </w:r>
    </w:p>
    <w:p>
      <w:r>
        <w:t xml:space="preserve">Milloin Allahabad no um Iqbal valittiin Muslimiliiton puheenjohtajaksi?</w:t>
      </w:r>
    </w:p>
    <w:p>
      <w:r>
        <w:rPr>
          <w:b/>
        </w:rPr>
        <w:t xml:space="preserve">Tulos</w:t>
      </w:r>
    </w:p>
    <w:p>
      <w:r>
        <w:t xml:space="preserve">Milloin Iqbal valittiin Muslimiliiton puheenjohtajaksi?</w:t>
      </w:r>
    </w:p>
    <w:p>
      <w:r>
        <w:rPr>
          <w:b/>
        </w:rPr>
        <w:t xml:space="preserve">Esimerkki 3.1730</w:t>
      </w:r>
    </w:p>
    <w:p>
      <w:r>
        <w:t xml:space="preserve">Milloin tai pikemminkin kuka loi terveys- ja sosiaalisten ongelmien indeksin?</w:t>
      </w:r>
    </w:p>
    <w:p>
      <w:r>
        <w:rPr>
          <w:b/>
        </w:rPr>
        <w:t xml:space="preserve">Tulos</w:t>
      </w:r>
    </w:p>
    <w:p>
      <w:r>
        <w:t xml:space="preserve">Kuka loi terveys- ja sosiaalisten ongelmien indeksin?</w:t>
      </w:r>
    </w:p>
    <w:p>
      <w:r>
        <w:rPr>
          <w:b/>
        </w:rPr>
        <w:t xml:space="preserve">Esimerkki 3.1731</w:t>
      </w:r>
    </w:p>
    <w:p>
      <w:r>
        <w:t xml:space="preserve">Miten geologit sen sijaan antavat tietoa kivien kiderakenteessa esiintyvistä rasituksista?</w:t>
      </w:r>
    </w:p>
    <w:p>
      <w:r>
        <w:rPr>
          <w:b/>
        </w:rPr>
        <w:t xml:space="preserve">Tulos</w:t>
      </w:r>
    </w:p>
    <w:p>
      <w:r>
        <w:t xml:space="preserve">Minkälaiset geologit antavat tietoa kivien kiderakenteessa esiintyvistä rasituksista?</w:t>
      </w:r>
    </w:p>
    <w:p>
      <w:r>
        <w:rPr>
          <w:b/>
        </w:rPr>
        <w:t xml:space="preserve">Esimerkki 3.1732</w:t>
      </w:r>
    </w:p>
    <w:p>
      <w:r>
        <w:t xml:space="preserve">Miten Princeton Review sijoittui opiskelijoiden keskuudessa vuonna 2015 no sorry 2013 informatiivisimmaksi?</w:t>
      </w:r>
    </w:p>
    <w:p>
      <w:r>
        <w:rPr>
          <w:b/>
        </w:rPr>
        <w:t xml:space="preserve">Tulos</w:t>
      </w:r>
    </w:p>
    <w:p>
      <w:r>
        <w:t xml:space="preserve">Miten opiskelijat arvioivat The Princeton Review -lehden vuonna 2013 informatiivisimmaksi?</w:t>
      </w:r>
    </w:p>
    <w:p>
      <w:r>
        <w:rPr>
          <w:b/>
        </w:rPr>
        <w:t xml:space="preserve">Esimerkki 3.1733</w:t>
      </w:r>
    </w:p>
    <w:p>
      <w:r>
        <w:t xml:space="preserve">Milloin ja minä vuonna Alpha Phi Omega arvioi, että noin 10 prosenttia opiskelijoista osallistui sisarkuntiin/veljeskuntiin?</w:t>
      </w:r>
    </w:p>
    <w:p>
      <w:r>
        <w:rPr>
          <w:b/>
        </w:rPr>
        <w:t xml:space="preserve">Tulos</w:t>
      </w:r>
    </w:p>
    <w:p>
      <w:r>
        <w:t xml:space="preserve">Minä vuonna Alpha Phi Omega arvioi, että noin 10 prosenttia opiskelijoista osallistui sisarkuntiin/veljeskuntiin?</w:t>
      </w:r>
    </w:p>
    <w:p>
      <w:r>
        <w:rPr>
          <w:b/>
        </w:rPr>
        <w:t xml:space="preserve">Esimerkki 3.1734</w:t>
      </w:r>
    </w:p>
    <w:p>
      <w:r>
        <w:t xml:space="preserve">Mitä uh paremmin mikä on viimeisin esimerkki rahoitusalan vikapisteistä?</w:t>
      </w:r>
    </w:p>
    <w:p>
      <w:r>
        <w:rPr>
          <w:b/>
        </w:rPr>
        <w:t xml:space="preserve">Tulos</w:t>
      </w:r>
    </w:p>
    <w:p>
      <w:r>
        <w:t xml:space="preserve">Mikä on viimeisin esimerkki rahoitusalan vikapisteistä?</w:t>
      </w:r>
    </w:p>
    <w:p>
      <w:r>
        <w:rPr>
          <w:b/>
        </w:rPr>
        <w:t xml:space="preserve">Esimerkki 3.1735</w:t>
      </w:r>
    </w:p>
    <w:p>
      <w:r>
        <w:t xml:space="preserve">Missä kokoelmassa, anteeksi, tarkoitan, minkä yliopiston kirjastojärjestelmässä on yli 10 miljoonaa nidettä?</w:t>
      </w:r>
    </w:p>
    <w:p>
      <w:r>
        <w:rPr>
          <w:b/>
        </w:rPr>
        <w:t xml:space="preserve">Tulos</w:t>
      </w:r>
    </w:p>
    <w:p>
      <w:r>
        <w:t xml:space="preserve">Minkä yliopiston kirjastojärjestelmässä on yli 10 miljoonaa kirjakokoelmaa?</w:t>
      </w:r>
    </w:p>
    <w:p>
      <w:r>
        <w:rPr>
          <w:b/>
        </w:rPr>
        <w:t xml:space="preserve">Esimerkki 3.1736</w:t>
      </w:r>
    </w:p>
    <w:p>
      <w:r>
        <w:t xml:space="preserve">Miksi Washington katsoi, että heillä oli oikeus Ohiota koskevaan vaatimukseen, tai oikeastaan miksi ranskalaiset ajattelivat näin?</w:t>
      </w:r>
    </w:p>
    <w:p>
      <w:r>
        <w:rPr>
          <w:b/>
        </w:rPr>
        <w:t xml:space="preserve">Tulos</w:t>
      </w:r>
    </w:p>
    <w:p>
      <w:r>
        <w:t xml:space="preserve">Miksi ranskalaiset katsoivat, että heillä oli oikeus Ohiota koskevaan vaatimukseen?</w:t>
      </w:r>
    </w:p>
    <w:p>
      <w:r>
        <w:rPr>
          <w:b/>
        </w:rPr>
        <w:t xml:space="preserve">Esimerkki 3.1737</w:t>
      </w:r>
    </w:p>
    <w:p>
      <w:r>
        <w:t xml:space="preserve">Euroopan imperialismi dagnabbit milloin Intian kolonisaatio tapahtui?</w:t>
      </w:r>
    </w:p>
    <w:p>
      <w:r>
        <w:rPr>
          <w:b/>
        </w:rPr>
        <w:t xml:space="preserve">Tulos</w:t>
      </w:r>
    </w:p>
    <w:p>
      <w:r>
        <w:t xml:space="preserve">Milloin Intian kolonisaatio tapahtui?</w:t>
      </w:r>
    </w:p>
    <w:p>
      <w:r>
        <w:rPr>
          <w:b/>
        </w:rPr>
        <w:t xml:space="preserve">Esimerkki 3.1738</w:t>
      </w:r>
    </w:p>
    <w:p>
      <w:r>
        <w:t xml:space="preserve">Kuinka leveät ovat Vogeesien vuoristoalueet eikä Juravuoristoalueet?</w:t>
      </w:r>
    </w:p>
    <w:p>
      <w:r>
        <w:rPr>
          <w:b/>
        </w:rPr>
        <w:t xml:space="preserve">Tulos</w:t>
      </w:r>
    </w:p>
    <w:p>
      <w:r>
        <w:t xml:space="preserve">Kuinka leveä Juravuoristo on?</w:t>
      </w:r>
    </w:p>
    <w:p>
      <w:r>
        <w:rPr>
          <w:b/>
        </w:rPr>
        <w:t xml:space="preserve">Esimerkki 3.1739</w:t>
      </w:r>
    </w:p>
    <w:p>
      <w:r>
        <w:t xml:space="preserve">Mitä työkalua geofysikaaliset stratigraafit käyttävät nähdäkseen tietonsa kolmiulotteisina?</w:t>
      </w:r>
    </w:p>
    <w:p>
      <w:r>
        <w:rPr>
          <w:b/>
        </w:rPr>
        <w:t xml:space="preserve">Tulos</w:t>
      </w:r>
    </w:p>
    <w:p>
      <w:r>
        <w:t xml:space="preserve">Mitä työkalua stratigraafit käyttävät nähdäkseen tietonsa kolmiulotteisesti?</w:t>
      </w:r>
    </w:p>
    <w:p>
      <w:r>
        <w:rPr>
          <w:b/>
        </w:rPr>
        <w:t xml:space="preserve">Esimerkki 3.1740</w:t>
      </w:r>
    </w:p>
    <w:p>
      <w:r>
        <w:t xml:space="preserve">Kuka piirsi tai uh mitä Kuznetsin käyrä ennustaa tuloeroista ajan myötä?</w:t>
      </w:r>
    </w:p>
    <w:p>
      <w:r>
        <w:rPr>
          <w:b/>
        </w:rPr>
        <w:t xml:space="preserve">Tulos</w:t>
      </w:r>
    </w:p>
    <w:p>
      <w:r>
        <w:t xml:space="preserve">Mitä Kuznetsin käyrä ennustaa tuloeroista ajan myötä?</w:t>
      </w:r>
    </w:p>
    <w:p>
      <w:r>
        <w:rPr>
          <w:b/>
        </w:rPr>
        <w:t xml:space="preserve">Esimerkki 3.1741</w:t>
      </w:r>
    </w:p>
    <w:p>
      <w:r>
        <w:t xml:space="preserve">Mitä salia käytettiin parlamentin pääneuvoston tai uh-komitean huoneena?</w:t>
      </w:r>
    </w:p>
    <w:p>
      <w:r>
        <w:rPr>
          <w:b/>
        </w:rPr>
        <w:t xml:space="preserve">Tulos</w:t>
      </w:r>
    </w:p>
    <w:p>
      <w:r>
        <w:t xml:space="preserve">Mitä salia käytettiin parlamentin pääasiallisena valiokuntasalina?</w:t>
      </w:r>
    </w:p>
    <w:p>
      <w:r>
        <w:rPr>
          <w:b/>
        </w:rPr>
        <w:t xml:space="preserve">Esimerkki 3.1742</w:t>
      </w:r>
    </w:p>
    <w:p>
      <w:r>
        <w:t xml:space="preserve">Milloin no um anteeksi, minä vuonna lääketieteellinen tieto alkoi pysähtyä keskiajalla?</w:t>
      </w:r>
    </w:p>
    <w:p>
      <w:r>
        <w:rPr>
          <w:b/>
        </w:rPr>
        <w:t xml:space="preserve">Tulos</w:t>
      </w:r>
    </w:p>
    <w:p>
      <w:r>
        <w:t xml:space="preserve">Minä vuonna lääketieteen tietämys alkoi pysähtyä keskiajalla?</w:t>
      </w:r>
    </w:p>
    <w:p>
      <w:r>
        <w:rPr>
          <w:b/>
        </w:rPr>
        <w:t xml:space="preserve">Esimerkki 3.1743</w:t>
      </w:r>
    </w:p>
    <w:p>
      <w:r>
        <w:t xml:space="preserve">Minkä tyyppisiä tai mihin suuntaan tauti ensin liikkui?</w:t>
      </w:r>
    </w:p>
    <w:p>
      <w:r>
        <w:rPr>
          <w:b/>
        </w:rPr>
        <w:t xml:space="preserve">Tulos</w:t>
      </w:r>
    </w:p>
    <w:p>
      <w:r>
        <w:t xml:space="preserve">Mihin suuntaan tauti liikkui ensin?</w:t>
      </w:r>
    </w:p>
    <w:p>
      <w:r>
        <w:rPr>
          <w:b/>
        </w:rPr>
        <w:t xml:space="preserve">Esimerkki 3.1744</w:t>
      </w:r>
    </w:p>
    <w:p>
      <w:r>
        <w:t xml:space="preserve">Kuinka monta kilometriä Bostonista wow no kuinka monta akateemista yksikköä muodostaa koulun?</w:t>
      </w:r>
    </w:p>
    <w:p>
      <w:r>
        <w:rPr>
          <w:b/>
        </w:rPr>
        <w:t xml:space="preserve">Tulos</w:t>
      </w:r>
    </w:p>
    <w:p>
      <w:r>
        <w:t xml:space="preserve">Kuinka monta akateemista yksikköä koulussa on?</w:t>
      </w:r>
    </w:p>
    <w:p>
      <w:r>
        <w:rPr>
          <w:b/>
        </w:rPr>
        <w:t xml:space="preserve">Esimerkki 3.1745</w:t>
      </w:r>
    </w:p>
    <w:p>
      <w:r>
        <w:t xml:space="preserve">Kysyn, kuinka paljon no mitä Nederrijn muuttaa nimensä?</w:t>
      </w:r>
    </w:p>
    <w:p>
      <w:r>
        <w:rPr>
          <w:b/>
        </w:rPr>
        <w:t xml:space="preserve">Tulos</w:t>
      </w:r>
    </w:p>
    <w:p>
      <w:r>
        <w:t xml:space="preserve">Mihin Nederrijn muuttaa nimensä?</w:t>
      </w:r>
    </w:p>
    <w:p>
      <w:r>
        <w:rPr>
          <w:b/>
        </w:rPr>
        <w:t xml:space="preserve">Esimerkki 3.1746</w:t>
      </w:r>
    </w:p>
    <w:p>
      <w:r>
        <w:t xml:space="preserve">Mikä on voima, ei odota, millä ei ole metristä vastinetta?</w:t>
      </w:r>
    </w:p>
    <w:p>
      <w:r>
        <w:rPr>
          <w:b/>
        </w:rPr>
        <w:t xml:space="preserve">Tulos</w:t>
      </w:r>
    </w:p>
    <w:p>
      <w:r>
        <w:t xml:space="preserve">Millä ei ole metristä vastinetta?</w:t>
      </w:r>
    </w:p>
    <w:p>
      <w:r>
        <w:rPr>
          <w:b/>
        </w:rPr>
        <w:t xml:space="preserve">Esimerkki 3.1747</w:t>
      </w:r>
    </w:p>
    <w:p>
      <w:r>
        <w:t xml:space="preserve">Kuinka monta parlamentin istuntoa, anteeksi, kuinka monta Skotlannin hallituksen ministeriötä yksi valiokunta tyypillisesti vastaa?</w:t>
      </w:r>
    </w:p>
    <w:p>
      <w:r>
        <w:rPr>
          <w:b/>
        </w:rPr>
        <w:t xml:space="preserve">Tulos</w:t>
      </w:r>
    </w:p>
    <w:p>
      <w:r>
        <w:t xml:space="preserve">Kuinka monta Skotlannin hallituksen ministeriötä yksi valiokunta yleensä vastaa?</w:t>
      </w:r>
    </w:p>
    <w:p>
      <w:r>
        <w:rPr>
          <w:b/>
        </w:rPr>
        <w:t xml:space="preserve">Esimerkki 3.1748</w:t>
      </w:r>
    </w:p>
    <w:p>
      <w:r>
        <w:t xml:space="preserve">Milloin oli sen sijaan mitä oli seitsemänvuotinen sota?</w:t>
      </w:r>
    </w:p>
    <w:p>
      <w:r>
        <w:rPr>
          <w:b/>
        </w:rPr>
        <w:t xml:space="preserve">Tulos</w:t>
      </w:r>
    </w:p>
    <w:p>
      <w:r>
        <w:t xml:space="preserve">Mikä oli seitsenvuotinen sota?</w:t>
      </w:r>
    </w:p>
    <w:p>
      <w:r>
        <w:rPr>
          <w:b/>
        </w:rPr>
        <w:t xml:space="preserve">Esimerkki 3.1749</w:t>
      </w:r>
    </w:p>
    <w:p>
      <w:r>
        <w:t xml:space="preserve">Mikä kaupunki on lähellä Vistula-katua, tarkoitan puistoa, mikä puisto on lähellä sitä?</w:t>
      </w:r>
    </w:p>
    <w:p>
      <w:r>
        <w:rPr>
          <w:b/>
        </w:rPr>
        <w:t xml:space="preserve">Tulos</w:t>
      </w:r>
    </w:p>
    <w:p>
      <w:r>
        <w:t xml:space="preserve">Mikä puisto on Veikselin kadun lähellä?</w:t>
      </w:r>
    </w:p>
    <w:p>
      <w:r>
        <w:rPr>
          <w:b/>
        </w:rPr>
        <w:t xml:space="preserve">Esimerkki 3.1750</w:t>
      </w:r>
    </w:p>
    <w:p>
      <w:r>
        <w:t xml:space="preserve">Mikä on tai ei ole, mikä on yksi funktio, joka alkuluvuilla on, jota 15:llä ei ole?</w:t>
      </w:r>
    </w:p>
    <w:p>
      <w:r>
        <w:rPr>
          <w:b/>
        </w:rPr>
        <w:t xml:space="preserve">Tulos</w:t>
      </w:r>
    </w:p>
    <w:p>
      <w:r>
        <w:t xml:space="preserve">Mikä on yksi funktio, joka alkuluvuilla on, mutta 15:llä ei ole?</w:t>
      </w:r>
    </w:p>
    <w:p>
      <w:r>
        <w:rPr>
          <w:b/>
        </w:rPr>
        <w:t xml:space="preserve">Esimerkki 3.1751</w:t>
      </w:r>
    </w:p>
    <w:p>
      <w:r>
        <w:t xml:space="preserve">Kuinka monta suojaa äiti tai pikemminkin isä tarjoaa?</w:t>
      </w:r>
    </w:p>
    <w:p>
      <w:r>
        <w:rPr>
          <w:b/>
        </w:rPr>
        <w:t xml:space="preserve">Tulos</w:t>
      </w:r>
    </w:p>
    <w:p>
      <w:r>
        <w:t xml:space="preserve">Kuinka monta suojaa isä tarjoaa?</w:t>
      </w:r>
    </w:p>
    <w:p>
      <w:r>
        <w:rPr>
          <w:b/>
        </w:rPr>
        <w:t xml:space="preserve">Esimerkki 3.1752</w:t>
      </w:r>
    </w:p>
    <w:p>
      <w:r>
        <w:t xml:space="preserve">Mikä johtaa tuloerojen kasvuun tai pikemminkin tuloerojen vähenemiseen?</w:t>
      </w:r>
    </w:p>
    <w:p>
      <w:r>
        <w:rPr>
          <w:b/>
        </w:rPr>
        <w:t xml:space="preserve">Tulos</w:t>
      </w:r>
    </w:p>
    <w:p>
      <w:r>
        <w:t xml:space="preserve">Mikä johtaa pienempään tuloeroon?</w:t>
      </w:r>
    </w:p>
    <w:p>
      <w:r>
        <w:rPr>
          <w:b/>
        </w:rPr>
        <w:t xml:space="preserve">Esimerkki 3.1753</w:t>
      </w:r>
    </w:p>
    <w:p>
      <w:r>
        <w:t xml:space="preserve">Mikä on ehkä mitä kivet ovat syvyydessä, jossa ne ovat sitkeästi venytetty ovat usein myös mitä?</w:t>
      </w:r>
    </w:p>
    <w:p>
      <w:r>
        <w:rPr>
          <w:b/>
        </w:rPr>
        <w:t xml:space="preserve">Tulos</w:t>
      </w:r>
    </w:p>
    <w:p>
      <w:r>
        <w:t xml:space="preserve">Kalliot, jotka ovat syvyydeltään sitkeästi venyviä, ovat usein myös mitä?</w:t>
      </w:r>
    </w:p>
    <w:p>
      <w:r>
        <w:rPr>
          <w:b/>
        </w:rPr>
        <w:t xml:space="preserve">Esimerkki 3.1754</w:t>
      </w:r>
    </w:p>
    <w:p>
      <w:r>
        <w:t xml:space="preserve">Kuka muotoili ajatuksen immuniteetin kloonivalintateoriasta tai pikemminkin kertokaa minulle, kuka sai inspiraation Frank Burnetin ehdotuksesta?</w:t>
      </w:r>
    </w:p>
    <w:p>
      <w:r>
        <w:rPr>
          <w:b/>
        </w:rPr>
        <w:t xml:space="preserve">Tulos</w:t>
      </w:r>
    </w:p>
    <w:p>
      <w:r>
        <w:t xml:space="preserve">Ketä Frank Burnet innoitti ehdotuksellaan?</w:t>
      </w:r>
    </w:p>
    <w:p>
      <w:r>
        <w:rPr>
          <w:b/>
        </w:rPr>
        <w:t xml:space="preserve">Esimerkki 3.1755</w:t>
      </w:r>
    </w:p>
    <w:p>
      <w:r>
        <w:t xml:space="preserve">Mitä aloittelevat islamistit uh surkuttelivat kotiin palaavilla ei-afganistanilaisilla veteraaneilla oli arvovaltansa lisäksi?</w:t>
      </w:r>
    </w:p>
    <w:p>
      <w:r>
        <w:rPr>
          <w:b/>
        </w:rPr>
        <w:t xml:space="preserve">Tulos</w:t>
      </w:r>
    </w:p>
    <w:p>
      <w:r>
        <w:t xml:space="preserve">Mitä kotiin palaavilla ei-afganistanilaisilla veteraaneilla oli arvovallan lisäksi?</w:t>
      </w:r>
    </w:p>
    <w:p>
      <w:r>
        <w:rPr>
          <w:b/>
        </w:rPr>
        <w:t xml:space="preserve">Esimerkki 3.1756</w:t>
      </w:r>
    </w:p>
    <w:p>
      <w:r>
        <w:t xml:space="preserve">Mitä ei Miten Ranska oli samanlainen kuin Britannia siirtomaidensa hallinnoinnissa?</w:t>
      </w:r>
    </w:p>
    <w:p>
      <w:r>
        <w:rPr>
          <w:b/>
        </w:rPr>
        <w:t xml:space="preserve">Tulos</w:t>
      </w:r>
    </w:p>
    <w:p>
      <w:r>
        <w:t xml:space="preserve">Miten Ranska oli samanlainen kuin Britannia siirtomaidensa hallinnoinnissa?</w:t>
      </w:r>
    </w:p>
    <w:p>
      <w:r>
        <w:rPr>
          <w:b/>
        </w:rPr>
        <w:t xml:space="preserve">Esimerkki 3.1757</w:t>
      </w:r>
    </w:p>
    <w:p>
      <w:r>
        <w:t xml:space="preserve">Missä tai ei tehdä, että miten Vaudreuil reagoi, kun Johnson nähtiin suurempana uhkana?</w:t>
      </w:r>
    </w:p>
    <w:p>
      <w:r>
        <w:rPr>
          <w:b/>
        </w:rPr>
        <w:t xml:space="preserve">Tulos</w:t>
      </w:r>
    </w:p>
    <w:p>
      <w:r>
        <w:t xml:space="preserve">Miten Vaudreuil reagoi, kun Johnsonia pidettiin suurempana uhkana?</w:t>
      </w:r>
    </w:p>
    <w:p>
      <w:r>
        <w:rPr>
          <w:b/>
        </w:rPr>
        <w:t xml:space="preserve">Esimerkki 3.1758</w:t>
      </w:r>
    </w:p>
    <w:p>
      <w:r>
        <w:t xml:space="preserve">Minkälainen matematiikka oli kehittynyt Yuanin aikana ei anteeksi, minkälainen ei ollut kehittynyt Yuanin aikana?</w:t>
      </w:r>
    </w:p>
    <w:p>
      <w:r>
        <w:rPr>
          <w:b/>
        </w:rPr>
        <w:t xml:space="preserve">Tulos</w:t>
      </w:r>
    </w:p>
    <w:p>
      <w:r>
        <w:t xml:space="preserve">Minkälainen matematiikka ei kehittynyt Yuanin aikana?</w:t>
      </w:r>
    </w:p>
    <w:p>
      <w:r>
        <w:rPr>
          <w:b/>
        </w:rPr>
        <w:t xml:space="preserve">Esimerkki 3.1759</w:t>
      </w:r>
    </w:p>
    <w:p>
      <w:r>
        <w:t xml:space="preserve">Mitkä taiteet olivat usein samojen taiteilijoiden yhdessä kehittämiä ja harjoittamia?</w:t>
      </w:r>
    </w:p>
    <w:p>
      <w:r>
        <w:rPr>
          <w:b/>
        </w:rPr>
        <w:t xml:space="preserve">Tulos</w:t>
      </w:r>
    </w:p>
    <w:p>
      <w:r>
        <w:t xml:space="preserve">Mitä taiteenaloja samat taiteilijat harjoittivat usein yhdessä?</w:t>
      </w:r>
    </w:p>
    <w:p>
      <w:r>
        <w:rPr>
          <w:b/>
        </w:rPr>
        <w:t xml:space="preserve">Esimerkki 3.1760</w:t>
      </w:r>
    </w:p>
    <w:p>
      <w:r>
        <w:t xml:space="preserve">Kuinka monta maalaiskylää löytyy Keski-Reiniltä ei Unescon maailmanperintökohteesta?</w:t>
      </w:r>
    </w:p>
    <w:p>
      <w:r>
        <w:rPr>
          <w:b/>
        </w:rPr>
        <w:t xml:space="preserve">Tulos</w:t>
      </w:r>
    </w:p>
    <w:p>
      <w:r>
        <w:t xml:space="preserve">Kuinka monta maalaiskylää löytyy Unescon maailmanperintökohteesta?</w:t>
      </w:r>
    </w:p>
    <w:p>
      <w:r>
        <w:rPr>
          <w:b/>
        </w:rPr>
        <w:t xml:space="preserve">Esimerkki 3.1761</w:t>
      </w:r>
    </w:p>
    <w:p>
      <w:r>
        <w:t xml:space="preserve">Miksi Czerniakowissa on kuinka monta luonnonsuojelualuetta?</w:t>
      </w:r>
    </w:p>
    <w:p>
      <w:r>
        <w:rPr>
          <w:b/>
        </w:rPr>
        <w:t xml:space="preserve">Tulos</w:t>
      </w:r>
    </w:p>
    <w:p>
      <w:r>
        <w:t xml:space="preserve">Kuinka monta luonnonsuojelualuetta on Czerniakowissa?</w:t>
      </w:r>
    </w:p>
    <w:p>
      <w:r>
        <w:rPr>
          <w:b/>
        </w:rPr>
        <w:t xml:space="preserve">Esimerkki 3.1762</w:t>
      </w:r>
    </w:p>
    <w:p>
      <w:r>
        <w:t xml:space="preserve">Mikä maa oli öö ei mikä ei ole Ranskan ja intiaanien sodan sekasorto?</w:t>
      </w:r>
    </w:p>
    <w:p>
      <w:r>
        <w:rPr>
          <w:b/>
        </w:rPr>
        <w:t xml:space="preserve">Tulos</w:t>
      </w:r>
    </w:p>
    <w:p>
      <w:r>
        <w:t xml:space="preserve">Mikä ei ole Ranskan ja intiaanien sodan sekaannusta?</w:t>
      </w:r>
    </w:p>
    <w:p>
      <w:r>
        <w:rPr>
          <w:b/>
        </w:rPr>
        <w:t xml:space="preserve">Esimerkki 3.1763</w:t>
      </w:r>
    </w:p>
    <w:p>
      <w:r>
        <w:t xml:space="preserve">Unen aikana vapautuvat hormonit tukevat T-solujen ja minkä tai pikemminkin minkä lajin vuorovaikutusta?</w:t>
      </w:r>
    </w:p>
    <w:p>
      <w:r>
        <w:rPr>
          <w:b/>
        </w:rPr>
        <w:t xml:space="preserve">Tulos</w:t>
      </w:r>
    </w:p>
    <w:p>
      <w:r>
        <w:t xml:space="preserve">Unen aikana vapautuvat hormonit tukevat T-solujen ja minkä lajin vuorovaikutusta?</w:t>
      </w:r>
    </w:p>
    <w:p>
      <w:r>
        <w:rPr>
          <w:b/>
        </w:rPr>
        <w:t xml:space="preserve">Esimerkki 3.1764</w:t>
      </w:r>
    </w:p>
    <w:p>
      <w:r>
        <w:t xml:space="preserve">Kuinka monta perustutkintoa suorittavaa opiskelijaa ei ole Mikä on Harvardin perustutkintoa suorittavien opiskelijoiden määrä?</w:t>
      </w:r>
    </w:p>
    <w:p>
      <w:r>
        <w:rPr>
          <w:b/>
        </w:rPr>
        <w:t xml:space="preserve">Tulos</w:t>
      </w:r>
    </w:p>
    <w:p>
      <w:r>
        <w:t xml:space="preserve">Mikä on opiskelijoiden määrä Harvardissa?</w:t>
      </w:r>
    </w:p>
    <w:p>
      <w:r>
        <w:rPr>
          <w:b/>
        </w:rPr>
        <w:t xml:space="preserve">Esimerkki 3.1765</w:t>
      </w:r>
    </w:p>
    <w:p>
      <w:r>
        <w:t xml:space="preserve">Kuinka monta entistä kaupungin virkamiestä valittiin, eikä suuri valamiehistö tutkinut asiaa?</w:t>
      </w:r>
    </w:p>
    <w:p>
      <w:r>
        <w:rPr>
          <w:b/>
        </w:rPr>
        <w:t xml:space="preserve">Tulos</w:t>
      </w:r>
    </w:p>
    <w:p>
      <w:r>
        <w:t xml:space="preserve">Kuinka monta kaupungin entistä virkamiestä suuri valamiehistö tutki?</w:t>
      </w:r>
    </w:p>
    <w:p>
      <w:r>
        <w:rPr>
          <w:b/>
        </w:rPr>
        <w:t xml:space="preserve">Esimerkki 3.1766</w:t>
      </w:r>
    </w:p>
    <w:p>
      <w:r>
        <w:t xml:space="preserve">Mikä on, öö, tarkoitan, ovatko tietyt paketit etusijalla muihin nähden, jos ne lähetetään täsmälleen samaan aikaan?</w:t>
      </w:r>
    </w:p>
    <w:p>
      <w:r>
        <w:rPr>
          <w:b/>
        </w:rPr>
        <w:t xml:space="preserve">Tulos</w:t>
      </w:r>
    </w:p>
    <w:p>
      <w:r>
        <w:t xml:space="preserve">Ovatko tietyt paketit etusijalla muihin nähden, jos ne lähetetään täsmälleen samaan aikaan?</w:t>
      </w:r>
    </w:p>
    <w:p>
      <w:r>
        <w:rPr>
          <w:b/>
        </w:rPr>
        <w:t xml:space="preserve">Esimerkki 3.1767</w:t>
      </w:r>
    </w:p>
    <w:p>
      <w:r>
        <w:t xml:space="preserve">Vakaat ja radioaktiiviset isotoopit tunnistavat, ei, tarkoitan tutkimukset antavat tietoa mistä?</w:t>
      </w:r>
    </w:p>
    <w:p>
      <w:r>
        <w:rPr>
          <w:b/>
        </w:rPr>
        <w:t xml:space="preserve">Tulos</w:t>
      </w:r>
    </w:p>
    <w:p>
      <w:r>
        <w:t xml:space="preserve">Mitä vakaiden ja radioaktiivisten isotooppien tutkimukset selvittävät?</w:t>
      </w:r>
    </w:p>
    <w:p>
      <w:r>
        <w:rPr>
          <w:b/>
        </w:rPr>
        <w:t xml:space="preserve">Esimerkki 3.1768</w:t>
      </w:r>
    </w:p>
    <w:p>
      <w:r>
        <w:t xml:space="preserve">Minkä tyyppiset MSP:t odottavat, että kapinat ovat yleisiä Skotlannin parlamentissa?</w:t>
      </w:r>
    </w:p>
    <w:p>
      <w:r>
        <w:rPr>
          <w:b/>
        </w:rPr>
        <w:t xml:space="preserve">Tulos</w:t>
      </w:r>
    </w:p>
    <w:p>
      <w:r>
        <w:t xml:space="preserve">Minkä tyyppiset kapinat ovat yleisiä Skotlannin parlamentissa?</w:t>
      </w:r>
    </w:p>
    <w:p>
      <w:r>
        <w:rPr>
          <w:b/>
        </w:rPr>
        <w:t xml:space="preserve">Esimerkki 3.1769</w:t>
      </w:r>
    </w:p>
    <w:p>
      <w:r>
        <w:t xml:space="preserve">Milloin, anteeksi, missä Ekstraklasan kotiareena sijaitsee?</w:t>
      </w:r>
    </w:p>
    <w:p>
      <w:r>
        <w:rPr>
          <w:b/>
        </w:rPr>
        <w:t xml:space="preserve">Tulos</w:t>
      </w:r>
    </w:p>
    <w:p>
      <w:r>
        <w:t xml:space="preserve">Missä Ekstraklasan kotiareena sijaitsee?</w:t>
      </w:r>
    </w:p>
    <w:p>
      <w:r>
        <w:rPr>
          <w:b/>
        </w:rPr>
        <w:t xml:space="preserve">Esimerkki 3.1770</w:t>
      </w:r>
    </w:p>
    <w:p>
      <w:r>
        <w:t xml:space="preserve">Perustuslaillinen umpikuja on erilainen kuin julkinen tai ei tehdä, että kansalaistottelemattomuus, koska ei sisällä minkälainen henkilö?</w:t>
      </w:r>
    </w:p>
    <w:p>
      <w:r>
        <w:rPr>
          <w:b/>
        </w:rPr>
        <w:t xml:space="preserve">Tulos</w:t>
      </w:r>
    </w:p>
    <w:p>
      <w:r>
        <w:t xml:space="preserve">Perustuslaillinen umpikuja eroaa kansalaistottelemattomuudesta, koska siihen ei kuulu minkälainen henkilö?</w:t>
      </w:r>
    </w:p>
    <w:p>
      <w:r>
        <w:rPr>
          <w:b/>
        </w:rPr>
        <w:t xml:space="preserve">Esimerkki 3.1771</w:t>
      </w:r>
    </w:p>
    <w:p>
      <w:r>
        <w:t xml:space="preserve">Mikä on ei tee, että mikä on kokonaisluvun nimi, jossa on määritelty yhteen-, vähennys- ja kertolasku?</w:t>
      </w:r>
    </w:p>
    <w:p>
      <w:r>
        <w:rPr>
          <w:b/>
        </w:rPr>
        <w:t xml:space="preserve">Tulos</w:t>
      </w:r>
    </w:p>
    <w:p>
      <w:r>
        <w:t xml:space="preserve">Mikä on sellaisen kokonaisluvun nimi, jossa yhteen-, vähennys- ja kertolasku on määritelty?</w:t>
      </w:r>
    </w:p>
    <w:p>
      <w:r>
        <w:rPr>
          <w:b/>
        </w:rPr>
        <w:t xml:space="preserve">Esimerkki 3.1772</w:t>
      </w:r>
    </w:p>
    <w:p>
      <w:r>
        <w:t xml:space="preserve">Mitkä olivat Pikettyn mielestä suurimmat kasvua vähentävät tekijät, raaputa sitä, eriarvoisuutta vuosina 1941-1945?</w:t>
      </w:r>
    </w:p>
    <w:p>
      <w:r>
        <w:rPr>
          <w:b/>
        </w:rPr>
        <w:t xml:space="preserve">Tulos</w:t>
      </w:r>
    </w:p>
    <w:p>
      <w:r>
        <w:t xml:space="preserve">Mitkä olivat Pikettyn mielestä suurimmat tekijät eriarvoisuuden vähentämisessä vuosina 1941-1945?</w:t>
      </w:r>
    </w:p>
    <w:p>
      <w:r>
        <w:rPr>
          <w:b/>
        </w:rPr>
        <w:t xml:space="preserve">Esimerkki 3.1773</w:t>
      </w:r>
    </w:p>
    <w:p>
      <w:r>
        <w:t xml:space="preserve">Mikä voi er, jonka mekaniikka vaikutti kolmiulotteisiin esineisiin?</w:t>
      </w:r>
    </w:p>
    <w:p>
      <w:r>
        <w:rPr>
          <w:b/>
        </w:rPr>
        <w:t xml:space="preserve">Tulos</w:t>
      </w:r>
    </w:p>
    <w:p>
      <w:r>
        <w:t xml:space="preserve">Kenen mekaniikka vaikutti kolmiulotteisiin esineisiin?</w:t>
      </w:r>
    </w:p>
    <w:p>
      <w:r>
        <w:rPr>
          <w:b/>
        </w:rPr>
        <w:t xml:space="preserve">Esimerkki 3.1774</w:t>
      </w:r>
    </w:p>
    <w:p>
      <w:r>
        <w:t xml:space="preserve">Kuinka suuri osa luonnollisesta ilmastosta tai ei tehdä, että kasvihuoneilmiö johtuu hiilidioksidista?</w:t>
      </w:r>
    </w:p>
    <w:p>
      <w:r>
        <w:rPr>
          <w:b/>
        </w:rPr>
        <w:t xml:space="preserve">Tulos</w:t>
      </w:r>
    </w:p>
    <w:p>
      <w:r>
        <w:t xml:space="preserve">Kuinka suuri osa kasvihuoneilmiöstä johtuu hiilidioksidista?</w:t>
      </w:r>
    </w:p>
    <w:p>
      <w:r>
        <w:rPr>
          <w:b/>
        </w:rPr>
        <w:t xml:space="preserve">Esimerkki 3.1775</w:t>
      </w:r>
    </w:p>
    <w:p>
      <w:r>
        <w:t xml:space="preserve">Mitä hormonit vaikuttavat ei um tuotettu tänä aikana lopettaa vuorovaikutuksessa?</w:t>
      </w:r>
    </w:p>
    <w:p>
      <w:r>
        <w:rPr>
          <w:b/>
        </w:rPr>
        <w:t xml:space="preserve">Tulos</w:t>
      </w:r>
    </w:p>
    <w:p>
      <w:r>
        <w:t xml:space="preserve">Mitä tänä aikana tuotetut hormonit estävät vuorovaikutusta?</w:t>
      </w:r>
    </w:p>
    <w:p>
      <w:r>
        <w:rPr>
          <w:b/>
        </w:rPr>
        <w:t xml:space="preserve">Esimerkki 3.1776</w:t>
      </w:r>
    </w:p>
    <w:p>
      <w:r>
        <w:t xml:space="preserve">Mikä kansannousu tai milloin Yuanin kansa kärsi luonnottomien katastrofien sarjasta?</w:t>
      </w:r>
    </w:p>
    <w:p>
      <w:r>
        <w:rPr>
          <w:b/>
        </w:rPr>
        <w:t xml:space="preserve">Tulos</w:t>
      </w:r>
    </w:p>
    <w:p>
      <w:r>
        <w:t xml:space="preserve">Milloin yuanilaiset kärsivät useista luonnottomista katastrofeista?</w:t>
      </w:r>
    </w:p>
    <w:p>
      <w:r>
        <w:rPr>
          <w:b/>
        </w:rPr>
        <w:t xml:space="preserve">Esimerkki 3.1777</w:t>
      </w:r>
    </w:p>
    <w:p>
      <w:r>
        <w:t xml:space="preserve">Liberaalien entinen puoluejohtaja ei ole ei suurin pettymys oli mitä?</w:t>
      </w:r>
    </w:p>
    <w:p>
      <w:r>
        <w:rPr>
          <w:b/>
        </w:rPr>
        <w:t xml:space="preserve">Tulos</w:t>
      </w:r>
    </w:p>
    <w:p>
      <w:r>
        <w:t xml:space="preserve">Mikä oli liberaalien suurin pettymys?</w:t>
      </w:r>
    </w:p>
    <w:p>
      <w:r>
        <w:rPr>
          <w:b/>
        </w:rPr>
        <w:t xml:space="preserve">Esimerkki 3.1778</w:t>
      </w:r>
    </w:p>
    <w:p>
      <w:r>
        <w:t xml:space="preserve">Mitkä olivat Mitkä olivat Kublain hallituksen kolme osaa?</w:t>
      </w:r>
    </w:p>
    <w:p>
      <w:r>
        <w:rPr>
          <w:b/>
        </w:rPr>
        <w:t xml:space="preserve">Tulos</w:t>
      </w:r>
    </w:p>
    <w:p>
      <w:r>
        <w:t xml:space="preserve">Mitkä olivat Kublain hallituksen kolme osaa?</w:t>
      </w:r>
    </w:p>
    <w:p>
      <w:r>
        <w:rPr>
          <w:b/>
        </w:rPr>
        <w:t xml:space="preserve">Esimerkki 3.1779</w:t>
      </w:r>
    </w:p>
    <w:p>
      <w:r>
        <w:t xml:space="preserve">Mikä oli Twiggin johtopäätös eikä pikemminkin Shrewsburyn johtopäätös?</w:t>
      </w:r>
    </w:p>
    <w:p>
      <w:r>
        <w:rPr>
          <w:b/>
        </w:rPr>
        <w:t xml:space="preserve">Tulos</w:t>
      </w:r>
    </w:p>
    <w:p>
      <w:r>
        <w:t xml:space="preserve">Mikä oli Shrewsburyn johtopäätös?</w:t>
      </w:r>
    </w:p>
    <w:p>
      <w:r>
        <w:rPr>
          <w:b/>
        </w:rPr>
        <w:t xml:space="preserve">Esimerkki 3.1780</w:t>
      </w:r>
    </w:p>
    <w:p>
      <w:r>
        <w:t xml:space="preserve">Minkä taistelun Quebec Cityn ulkopuolella britit voittivat valitettavasti hävisivät vuonna 1760?</w:t>
      </w:r>
    </w:p>
    <w:p>
      <w:r>
        <w:rPr>
          <w:b/>
        </w:rPr>
        <w:t xml:space="preserve">Tulos</w:t>
      </w:r>
    </w:p>
    <w:p>
      <w:r>
        <w:t xml:space="preserve">Minkä Quebec Cityn ulkopuolella käydyn taistelun britit hävisivät vuonna 1760?</w:t>
      </w:r>
    </w:p>
    <w:p>
      <w:r>
        <w:rPr>
          <w:b/>
        </w:rPr>
        <w:t xml:space="preserve">Esimerkki 3.1781</w:t>
      </w:r>
    </w:p>
    <w:p>
      <w:r>
        <w:t xml:space="preserve">Millainen ilmasto Jacksonvillessä on?</w:t>
      </w:r>
    </w:p>
    <w:p>
      <w:r>
        <w:rPr>
          <w:b/>
        </w:rPr>
        <w:t xml:space="preserve">Tulos</w:t>
      </w:r>
    </w:p>
    <w:p>
      <w:r>
        <w:t xml:space="preserve">Millainen ilmasto Jacksonvillessä on?</w:t>
      </w:r>
    </w:p>
    <w:p>
      <w:r>
        <w:rPr>
          <w:b/>
        </w:rPr>
        <w:t xml:space="preserve">Esimerkki 3.1782</w:t>
      </w:r>
    </w:p>
    <w:p>
      <w:r>
        <w:t xml:space="preserve">Mihin korkeakouluun Jake Rosenfield liittyi tai pikemminkin mikä ei ole hänen ammattinsa?</w:t>
      </w:r>
    </w:p>
    <w:p>
      <w:r>
        <w:rPr>
          <w:b/>
        </w:rPr>
        <w:t xml:space="preserve">Tulos</w:t>
      </w:r>
    </w:p>
    <w:p>
      <w:r>
        <w:t xml:space="preserve">Mikä ei ole Jake Rosenfieldin ammatti?</w:t>
      </w:r>
    </w:p>
    <w:p>
      <w:r>
        <w:rPr>
          <w:b/>
        </w:rPr>
        <w:t xml:space="preserve">Esimerkki 3.1783</w:t>
      </w:r>
    </w:p>
    <w:p>
      <w:r>
        <w:t xml:space="preserve">Mitä yhdisteitä er uh mitä kutsutaan prosessiksi, jossa adaptiivinen immuunijärjestelmä ohitetaan liittämällä siihen ei-olennaisia epitooppeja?</w:t>
      </w:r>
    </w:p>
    <w:p>
      <w:r>
        <w:rPr>
          <w:b/>
        </w:rPr>
        <w:t xml:space="preserve">Tulos</w:t>
      </w:r>
    </w:p>
    <w:p>
      <w:r>
        <w:t xml:space="preserve">Mikä on prosessi, jossa adaptiivinen immuunijärjestelmä ohitetaan liittämällä siihen epäolennaisia epitooppeja?</w:t>
      </w:r>
    </w:p>
    <w:p>
      <w:r>
        <w:rPr>
          <w:b/>
        </w:rPr>
        <w:t xml:space="preserve">Esimerkki 3.1784</w:t>
      </w:r>
    </w:p>
    <w:p>
      <w:r>
        <w:t xml:space="preserve">Mitä kansalaistottelemattomuus vaatii Christian Bayn tietosanakirjassa sorry no rebellion?</w:t>
      </w:r>
    </w:p>
    <w:p>
      <w:r>
        <w:rPr>
          <w:b/>
        </w:rPr>
        <w:t xml:space="preserve">Tulos</w:t>
      </w:r>
    </w:p>
    <w:p>
      <w:r>
        <w:t xml:space="preserve">Mitä kapinallisuus vaatii Christian Bayn tietosanakirjassa?</w:t>
      </w:r>
    </w:p>
    <w:p>
      <w:r>
        <w:rPr>
          <w:b/>
        </w:rPr>
        <w:t xml:space="preserve">Esimerkki 3.1785</w:t>
      </w:r>
    </w:p>
    <w:p>
      <w:r>
        <w:t xml:space="preserve">Mihin kolmeen rakennusalan järjestelmään, ei, tarkoitan alasektoriin, rakennushankkeita hallinnoivat yritykset jakautuvat?</w:t>
      </w:r>
    </w:p>
    <w:p>
      <w:r>
        <w:rPr>
          <w:b/>
        </w:rPr>
        <w:t xml:space="preserve">Tulos</w:t>
      </w:r>
    </w:p>
    <w:p>
      <w:r>
        <w:t xml:space="preserve">Mihin kolmeen rakennusalan alasektoriin rakennushankkeita hallinnoivat yritykset jaetaan?</w:t>
      </w:r>
    </w:p>
    <w:p>
      <w:r>
        <w:rPr>
          <w:b/>
        </w:rPr>
        <w:t xml:space="preserve">Esimerkki 3.1786</w:t>
      </w:r>
    </w:p>
    <w:p>
      <w:r>
        <w:t xml:space="preserve">Mitä laitteita tai pikemminkin mitä laitteita käytetään yksittäisten kiteiden tunnistamiseen?</w:t>
      </w:r>
    </w:p>
    <w:p>
      <w:r>
        <w:rPr>
          <w:b/>
        </w:rPr>
        <w:t xml:space="preserve">Tulos</w:t>
      </w:r>
    </w:p>
    <w:p>
      <w:r>
        <w:t xml:space="preserve">Mitä laitteita käytetään yksittäisten kiteiden tunnistamiseen?</w:t>
      </w:r>
    </w:p>
    <w:p>
      <w:r>
        <w:rPr>
          <w:b/>
        </w:rPr>
        <w:t xml:space="preserve">Esimerkki 3.1787</w:t>
      </w:r>
    </w:p>
    <w:p>
      <w:r>
        <w:t xml:space="preserve">Kenelle William Smith toimitti kartan ei anteeksi William Maclure ei Smith?</w:t>
      </w:r>
    </w:p>
    <w:p>
      <w:r>
        <w:rPr>
          <w:b/>
        </w:rPr>
        <w:t xml:space="preserve">Tulos</w:t>
      </w:r>
    </w:p>
    <w:p>
      <w:r>
        <w:t xml:space="preserve">Kenelle William Maclure toimitti kartan?</w:t>
      </w:r>
    </w:p>
    <w:p>
      <w:r>
        <w:rPr>
          <w:b/>
        </w:rPr>
        <w:t xml:space="preserve">Esimerkki 3.1788</w:t>
      </w:r>
    </w:p>
    <w:p>
      <w:r>
        <w:t xml:space="preserve">Miten verkot eivät tee, että paketit toimitetaan eri tavalla?</w:t>
      </w:r>
    </w:p>
    <w:p>
      <w:r>
        <w:rPr>
          <w:b/>
        </w:rPr>
        <w:t xml:space="preserve">Tulos</w:t>
      </w:r>
    </w:p>
    <w:p>
      <w:r>
        <w:t xml:space="preserve">Miten paketit toimitetaan eri tavalla?</w:t>
      </w:r>
    </w:p>
    <w:p>
      <w:r>
        <w:rPr>
          <w:b/>
        </w:rPr>
        <w:t xml:space="preserve">Esimerkki 3.1789</w:t>
      </w:r>
    </w:p>
    <w:p>
      <w:r>
        <w:t xml:space="preserve">Mikä organisaatiorakenne jäi ei vain kaksi koodia olivat farmaseuttien roolit tuhoutuivat?</w:t>
      </w:r>
    </w:p>
    <w:p>
      <w:r>
        <w:rPr>
          <w:b/>
        </w:rPr>
        <w:t xml:space="preserve">Tulos</w:t>
      </w:r>
    </w:p>
    <w:p>
      <w:r>
        <w:t xml:space="preserve">Mitkä kaksi koodia olivat farmaseuttien roolit tuhoutuneet?</w:t>
      </w:r>
    </w:p>
    <w:p>
      <w:r>
        <w:rPr>
          <w:b/>
        </w:rPr>
        <w:t xml:space="preserve">Esimerkki 3.1790</w:t>
      </w:r>
    </w:p>
    <w:p>
      <w:r>
        <w:t xml:space="preserve">Missä maamerkissä, uh muodostelmassa, on epäsymmetrinen kuvio eri terasseista?</w:t>
      </w:r>
    </w:p>
    <w:p>
      <w:r>
        <w:rPr>
          <w:b/>
        </w:rPr>
        <w:t xml:space="preserve">Tulos</w:t>
      </w:r>
    </w:p>
    <w:p>
      <w:r>
        <w:t xml:space="preserve">Missä muodostumassa on epäsymmetrinen erilaisten terassien kuvio?</w:t>
      </w:r>
    </w:p>
    <w:p>
      <w:r>
        <w:rPr>
          <w:b/>
        </w:rPr>
        <w:t xml:space="preserve">Esimerkki 3.1791</w:t>
      </w:r>
    </w:p>
    <w:p>
      <w:r>
        <w:t xml:space="preserve">Mitä muisti tai uh-rokotus ei hyödynnä?</w:t>
      </w:r>
    </w:p>
    <w:p>
      <w:r>
        <w:rPr>
          <w:b/>
        </w:rPr>
        <w:t xml:space="preserve">Tulos</w:t>
      </w:r>
    </w:p>
    <w:p>
      <w:r>
        <w:t xml:space="preserve">Mitä rokotukset eivät hyödynnä?</w:t>
      </w:r>
    </w:p>
    <w:p>
      <w:r>
        <w:rPr>
          <w:b/>
        </w:rPr>
        <w:t xml:space="preserve">Esimerkki 3.1792</w:t>
      </w:r>
    </w:p>
    <w:p>
      <w:r>
        <w:t xml:space="preserve">Kuinka monta vaihetta, ei um-osaa, lakiehdotuksen käsittelyssä on vaiheessa 3?</w:t>
      </w:r>
    </w:p>
    <w:p>
      <w:r>
        <w:rPr>
          <w:b/>
        </w:rPr>
        <w:t xml:space="preserve">Tulos</w:t>
      </w:r>
    </w:p>
    <w:p>
      <w:r>
        <w:t xml:space="preserve">Kuinka monta osaa lakiehdotuksen käsittelyssä on kolmannessa vaiheessa?</w:t>
      </w:r>
    </w:p>
    <w:p>
      <w:r>
        <w:rPr>
          <w:b/>
        </w:rPr>
        <w:t xml:space="preserve">Esimerkki 3.1793</w:t>
      </w:r>
    </w:p>
    <w:p>
      <w:r>
        <w:t xml:space="preserve">käyttäjille tarkoitan työntekijöitä, Survivial on minkä käsitteen ytimessä ?</w:t>
      </w:r>
    </w:p>
    <w:p>
      <w:r>
        <w:rPr>
          <w:b/>
        </w:rPr>
        <w:t xml:space="preserve">Tulos</w:t>
      </w:r>
    </w:p>
    <w:p>
      <w:r>
        <w:t xml:space="preserve">Minkä työntekijäkäsitteen ytimessä on selviytyminen?</w:t>
      </w:r>
    </w:p>
    <w:p>
      <w:r>
        <w:rPr>
          <w:b/>
        </w:rPr>
        <w:t xml:space="preserve">Esimerkki 3.1794</w:t>
      </w:r>
    </w:p>
    <w:p>
      <w:r>
        <w:t xml:space="preserve">Missä suunnassa Fresnon itäpuolen naapuruston itäpuoli sijaitsee 99-moottoritietä ei ei ei länsipuolella pikemminkin?</w:t>
      </w:r>
    </w:p>
    <w:p>
      <w:r>
        <w:rPr>
          <w:b/>
        </w:rPr>
        <w:t xml:space="preserve">Tulos</w:t>
      </w:r>
    </w:p>
    <w:p>
      <w:r>
        <w:t xml:space="preserve">Missä suunnassa Fresnon länsipuolen kaupunginosa sijaitsee valtatielle 99?</w:t>
      </w:r>
    </w:p>
    <w:p>
      <w:r>
        <w:rPr>
          <w:b/>
        </w:rPr>
        <w:t xml:space="preserve">Esimerkki 3.1795</w:t>
      </w:r>
    </w:p>
    <w:p>
      <w:r>
        <w:t xml:space="preserve">Ei ole yllättävää, että mujahideenien voitto Afganistanin demokraattisesta tasavallasta, ei, ei, Neuvostoliiton 1980-luvulla onnistui tuottamaan mitä?</w:t>
      </w:r>
    </w:p>
    <w:p>
      <w:r>
        <w:rPr>
          <w:b/>
        </w:rPr>
        <w:t xml:space="preserve">Tulos</w:t>
      </w:r>
    </w:p>
    <w:p>
      <w:r>
        <w:t xml:space="preserve">Ei ole yllättävää, että mujahideenien voitto Neuvostoliitosta 1980-luvulla onnistui tuottamaan mitä?</w:t>
      </w:r>
    </w:p>
    <w:p>
      <w:r>
        <w:rPr>
          <w:b/>
        </w:rPr>
        <w:t xml:space="preserve">Esimerkki 3.1796</w:t>
      </w:r>
    </w:p>
    <w:p>
      <w:r>
        <w:t xml:space="preserve">Assembly Center tyhjennettiin kahdesti, jotta oops käytettiin ottamaan mitä valokuvia?</w:t>
      </w:r>
    </w:p>
    <w:p>
      <w:r>
        <w:rPr>
          <w:b/>
        </w:rPr>
        <w:t xml:space="preserve">Tulos</w:t>
      </w:r>
    </w:p>
    <w:p>
      <w:r>
        <w:t xml:space="preserve">Minkälaisten valokuvien ottamiseen Assembly Centeriä käytettiin?</w:t>
      </w:r>
    </w:p>
    <w:p>
      <w:r>
        <w:rPr>
          <w:b/>
        </w:rPr>
        <w:t xml:space="preserve">Esimerkki 3.1797</w:t>
      </w:r>
    </w:p>
    <w:p>
      <w:r>
        <w:t xml:space="preserve">Minkälaista roolia tutkijat eivät islamismilla tavoittele, mikä tekee siitä jokseenkin kiistanalaisen käsitteen?</w:t>
      </w:r>
    </w:p>
    <w:p>
      <w:r>
        <w:rPr>
          <w:b/>
        </w:rPr>
        <w:t xml:space="preserve">Tulos</w:t>
      </w:r>
    </w:p>
    <w:p>
      <w:r>
        <w:t xml:space="preserve">Minkälaista roolia islamismi tavoittelee, mikä tekee siitä jokseenkin kiistanalaisen käsitteen?</w:t>
      </w:r>
    </w:p>
    <w:p>
      <w:r>
        <w:rPr>
          <w:b/>
        </w:rPr>
        <w:t xml:space="preserve">Esimerkki 3.1798</w:t>
      </w:r>
    </w:p>
    <w:p>
      <w:r>
        <w:t xml:space="preserve">Kuinka paljon vuonna 2011, siis vuonna 2012, oli suunnilleen maksettava lapsesta New Yorkin päiväkoulussa vuodessa?</w:t>
      </w:r>
    </w:p>
    <w:p>
      <w:r>
        <w:rPr>
          <w:b/>
        </w:rPr>
        <w:t xml:space="preserve">Tulos</w:t>
      </w:r>
    </w:p>
    <w:p>
      <w:r>
        <w:t xml:space="preserve">Kuinka paljon New Yorkin päiväkoulu maksoi vuodessa vuonna 2012?</w:t>
      </w:r>
    </w:p>
    <w:p>
      <w:r>
        <w:rPr>
          <w:b/>
        </w:rPr>
        <w:t xml:space="preserve">Esimerkki 3.1799</w:t>
      </w:r>
    </w:p>
    <w:p>
      <w:r>
        <w:t xml:space="preserve">Sijainti dike parvet ovat seurausta etsivät syitä mäkien ja kanavien eroosio? , Mikä toiminta er mikä aiheuttaa mäkien ja kanavien eroosiota?</w:t>
      </w:r>
    </w:p>
    <w:p>
      <w:r>
        <w:rPr>
          <w:b/>
        </w:rPr>
        <w:t xml:space="preserve">Tulos</w:t>
      </w:r>
    </w:p>
    <w:p>
      <w:r>
        <w:t xml:space="preserve">Mikä aiheuttaa rinteiden ja kanavien eroosiota?</w:t>
      </w:r>
    </w:p>
    <w:p>
      <w:r>
        <w:rPr>
          <w:b/>
        </w:rPr>
        <w:t xml:space="preserve">Esimerkki 3.1800</w:t>
      </w:r>
    </w:p>
    <w:p>
      <w:r>
        <w:t xml:space="preserve">Kuka oli IPCC:n puheenjohtaja ennen Rajendra K. Pachauria, ei oikeastaan Hoesung Lee?</w:t>
      </w:r>
    </w:p>
    <w:p>
      <w:r>
        <w:rPr>
          <w:b/>
        </w:rPr>
        <w:t xml:space="preserve">Tulos</w:t>
      </w:r>
    </w:p>
    <w:p>
      <w:r>
        <w:t xml:space="preserve">Kuka oli IPCC:n puheenjohtaja ennen Hoesung Leetä?</w:t>
      </w:r>
    </w:p>
    <w:p>
      <w:r>
        <w:rPr>
          <w:b/>
        </w:rPr>
        <w:t xml:space="preserve">Esimerkki 3.1801</w:t>
      </w:r>
    </w:p>
    <w:p>
      <w:r>
        <w:t xml:space="preserve">Miten ei tehdä sitä, mitä yksittäiset, toisistaan erillään olevat ruttouhrien haudat osoittavat?</w:t>
      </w:r>
    </w:p>
    <w:p>
      <w:r>
        <w:rPr>
          <w:b/>
        </w:rPr>
        <w:t xml:space="preserve">Tulos</w:t>
      </w:r>
    </w:p>
    <w:p>
      <w:r>
        <w:t xml:space="preserve">Mistä ruttouhrien erilliset, toisistaan erillään sijaitsevat haudat kertovat?</w:t>
      </w:r>
    </w:p>
    <w:p>
      <w:r>
        <w:rPr>
          <w:b/>
        </w:rPr>
        <w:t xml:space="preserve">Esimerkki 3.1802</w:t>
      </w:r>
    </w:p>
    <w:p>
      <w:r>
        <w:t xml:space="preserve">Minkälaisia periaatteita, ei mitään vallankumousta Maududi ei kannattanut?</w:t>
      </w:r>
    </w:p>
    <w:p>
      <w:r>
        <w:rPr>
          <w:b/>
        </w:rPr>
        <w:t xml:space="preserve">Tulos</w:t>
      </w:r>
    </w:p>
    <w:p>
      <w:r>
        <w:t xml:space="preserve">Minkälaista vallankumousta Maududi ei kannattanut?</w:t>
      </w:r>
    </w:p>
    <w:p>
      <w:r>
        <w:rPr>
          <w:b/>
        </w:rPr>
        <w:t xml:space="preserve">Esimerkki 3.1803</w:t>
      </w:r>
    </w:p>
    <w:p>
      <w:r>
        <w:t xml:space="preserve">Mikä Maududin mielestä edellytti islamilaisen valtion perustamista, mikä ei hänen mielestään voinut olla islamilainen, jos sitä ei ollut?</w:t>
      </w:r>
    </w:p>
    <w:p>
      <w:r>
        <w:rPr>
          <w:b/>
        </w:rPr>
        <w:t xml:space="preserve">Tulos</w:t>
      </w:r>
    </w:p>
    <w:p>
      <w:r>
        <w:t xml:space="preserve">Mitä Maududi uskoi, ettei muslimien yhteiskunta voisi olla islamilainen, jos sitä ei olisi?</w:t>
      </w:r>
    </w:p>
    <w:p>
      <w:r>
        <w:rPr>
          <w:b/>
        </w:rPr>
        <w:t xml:space="preserve">Esimerkki 3.1804</w:t>
      </w:r>
    </w:p>
    <w:p>
      <w:r>
        <w:t xml:space="preserve">Mikä aiheuttaa sen, että Tuggenersee-järven lähellä sijaitseva järvi, ei, tarkoitan Rein, liettyy?</w:t>
      </w:r>
    </w:p>
    <w:p>
      <w:r>
        <w:rPr>
          <w:b/>
        </w:rPr>
        <w:t xml:space="preserve">Tulos</w:t>
      </w:r>
    </w:p>
    <w:p>
      <w:r>
        <w:t xml:space="preserve">Mikä aiheuttaa Reinin lähellä sijaitsevan järven liettymisen?</w:t>
      </w:r>
    </w:p>
    <w:p>
      <w:r>
        <w:rPr>
          <w:b/>
        </w:rPr>
        <w:t xml:space="preserve">Esimerkki 3.1805</w:t>
      </w:r>
    </w:p>
    <w:p>
      <w:r>
        <w:t xml:space="preserve">Mikä ei ole syy immuunivalvonnan ei kasvaimen antigeenejä?</w:t>
      </w:r>
    </w:p>
    <w:p>
      <w:r>
        <w:rPr>
          <w:b/>
        </w:rPr>
        <w:t xml:space="preserve">Tulos</w:t>
      </w:r>
    </w:p>
    <w:p>
      <w:r>
        <w:t xml:space="preserve">Mikä ei ole kasvainantigeenien syy?</w:t>
      </w:r>
    </w:p>
    <w:p>
      <w:r>
        <w:rPr>
          <w:b/>
        </w:rPr>
        <w:t xml:space="preserve">Esimerkki 3.1806</w:t>
      </w:r>
    </w:p>
    <w:p>
      <w:r>
        <w:t xml:space="preserve">Mihin Yhdistyneessä kuningaskunnassa opiskelevat oppilaat valmistavat lapsia Yhdistyneessä kuningaskunnassa?</w:t>
      </w:r>
    </w:p>
    <w:p>
      <w:r>
        <w:rPr>
          <w:b/>
        </w:rPr>
        <w:t xml:space="preserve">Tulos</w:t>
      </w:r>
    </w:p>
    <w:p>
      <w:r>
        <w:t xml:space="preserve">Mihin kouluihin valmistavat koulut valmistavat brittiläisiä lapsia?</w:t>
      </w:r>
    </w:p>
    <w:p>
      <w:r>
        <w:rPr>
          <w:b/>
        </w:rPr>
        <w:t xml:space="preserve">Esimerkki 3.1807</w:t>
      </w:r>
    </w:p>
    <w:p>
      <w:r>
        <w:t xml:space="preserve">Kuinka monta yliopistojen välistä urheilulajia Oxford tai pikemminkin Harvard kilpailee NCAA:n I divisioonassa?</w:t>
      </w:r>
    </w:p>
    <w:p>
      <w:r>
        <w:rPr>
          <w:b/>
        </w:rPr>
        <w:t xml:space="preserve">Tulos</w:t>
      </w:r>
    </w:p>
    <w:p>
      <w:r>
        <w:t xml:space="preserve">Kuinka monta yliopistojen välistä urheilulajia Harvard kilpailee NCAA:n I divisioonassa?</w:t>
      </w:r>
    </w:p>
    <w:p>
      <w:r>
        <w:rPr>
          <w:b/>
        </w:rPr>
        <w:t xml:space="preserve">Esimerkki 3.1808</w:t>
      </w:r>
    </w:p>
    <w:p>
      <w:r>
        <w:t xml:space="preserve">Korkeammat terveys- ja sosiaaliset ongelmat kuluttavat pääoma ei ole vain kaksi esimerkkiä vaikutuksista, jotka johtuvat mistä?</w:t>
      </w:r>
    </w:p>
    <w:p>
      <w:r>
        <w:rPr>
          <w:b/>
        </w:rPr>
        <w:t xml:space="preserve">Tulos</w:t>
      </w:r>
    </w:p>
    <w:p>
      <w:r>
        <w:t xml:space="preserve">Terveys- ja sosiaalisten ongelmien lisääntyminen ovat vain kaksi esimerkkiä minkä vaikutuksista?</w:t>
      </w:r>
    </w:p>
    <w:p>
      <w:r>
        <w:rPr>
          <w:b/>
        </w:rPr>
        <w:t xml:space="preserve">Esimerkki 3.1809</w:t>
      </w:r>
    </w:p>
    <w:p>
      <w:r>
        <w:t xml:space="preserve">Idealismin teoriat eivät käytä mitä maata mallina ei imperialismia?</w:t>
      </w:r>
    </w:p>
    <w:p>
      <w:r>
        <w:rPr>
          <w:b/>
        </w:rPr>
        <w:t xml:space="preserve">Tulos</w:t>
      </w:r>
    </w:p>
    <w:p>
      <w:r>
        <w:t xml:space="preserve">Imperialismia koskevissa teorioissa ei käytetä mallimaana mitä maata?</w:t>
      </w:r>
    </w:p>
    <w:p>
      <w:r>
        <w:rPr>
          <w:b/>
        </w:rPr>
        <w:t xml:space="preserve">Esimerkki 3.1810</w:t>
      </w:r>
    </w:p>
    <w:p>
      <w:r>
        <w:t xml:space="preserve">Milloin Länsi-Afrikka otti takaisin rakentaminen Englanti imperiumi ei Ranskan tasavaltalaiset?</w:t>
      </w:r>
    </w:p>
    <w:p>
      <w:r>
        <w:rPr>
          <w:b/>
        </w:rPr>
        <w:t xml:space="preserve">Tulos</w:t>
      </w:r>
    </w:p>
    <w:p>
      <w:r>
        <w:t xml:space="preserve">Milloin ranskalaiset tasavaltalaiset tukivat Englannin imperiumin rakentamista?</w:t>
      </w:r>
    </w:p>
    <w:p>
      <w:r>
        <w:rPr>
          <w:b/>
        </w:rPr>
        <w:t xml:space="preserve">Esimerkki 3.1811</w:t>
      </w:r>
    </w:p>
    <w:p>
      <w:r>
        <w:t xml:space="preserve">Mikä on monien biologisten rakenteiden prosessi ei mikä järjestelmä ja prosessit, jotka suojaavat organismia kylmältä?</w:t>
      </w:r>
    </w:p>
    <w:p>
      <w:r>
        <w:rPr>
          <w:b/>
        </w:rPr>
        <w:t xml:space="preserve">Tulos</w:t>
      </w:r>
    </w:p>
    <w:p>
      <w:r>
        <w:t xml:space="preserve">Mikä on monien biologisten rakenteiden ja prosessien muodostama järjestelmä, joka suojaa organismia kylmältä?</w:t>
      </w:r>
    </w:p>
    <w:p>
      <w:r>
        <w:rPr>
          <w:b/>
        </w:rPr>
        <w:t xml:space="preserve">Esimerkki 3.1812</w:t>
      </w:r>
    </w:p>
    <w:p>
      <w:r>
        <w:t xml:space="preserve">Kuka kehitti TRANSPAC sorry DATAPACin</w:t>
      </w:r>
    </w:p>
    <w:p>
      <w:r>
        <w:rPr>
          <w:b/>
        </w:rPr>
        <w:t xml:space="preserve">Tulos</w:t>
      </w:r>
    </w:p>
    <w:p>
      <w:r>
        <w:t xml:space="preserve">Kuka kehitti DATAPACin</w:t>
      </w:r>
    </w:p>
    <w:p>
      <w:r>
        <w:rPr>
          <w:b/>
        </w:rPr>
        <w:t xml:space="preserve">Esimerkki 3.1813</w:t>
      </w:r>
    </w:p>
    <w:p>
      <w:r>
        <w:t xml:space="preserve">Mistä asymptoottisen ei Riemannin hypoteesin mukaan epäsäännöllisyyden lähde pisteiden jakaumassa tulee?</w:t>
      </w:r>
    </w:p>
    <w:p>
      <w:r>
        <w:rPr>
          <w:b/>
        </w:rPr>
        <w:t xml:space="preserve">Tulos</w:t>
      </w:r>
    </w:p>
    <w:p>
      <w:r>
        <w:t xml:space="preserve">Mistä Riemannin hypoteesin mukaan pisteiden jakauman epäsäännöllisyyden lähde on peräisin?</w:t>
      </w:r>
    </w:p>
    <w:p>
      <w:r>
        <w:rPr>
          <w:b/>
        </w:rPr>
        <w:t xml:space="preserve">Esimerkki 3.1814</w:t>
      </w:r>
    </w:p>
    <w:p>
      <w:r>
        <w:t xml:space="preserve">Mitä tai sen sijaan ensin missä platycenida elää?</w:t>
      </w:r>
    </w:p>
    <w:p>
      <w:r>
        <w:rPr>
          <w:b/>
        </w:rPr>
        <w:t xml:space="preserve">Tulos</w:t>
      </w:r>
    </w:p>
    <w:p>
      <w:r>
        <w:t xml:space="preserve">Missä platycenida elää?</w:t>
      </w:r>
    </w:p>
    <w:p>
      <w:r>
        <w:rPr>
          <w:b/>
        </w:rPr>
        <w:t xml:space="preserve">Esimerkki 3.1815</w:t>
      </w:r>
    </w:p>
    <w:p>
      <w:r>
        <w:t xml:space="preserve">Miten kiinalainen lääketiede pysyi yhdessä paikassa ja miten se levisi?</w:t>
      </w:r>
    </w:p>
    <w:p>
      <w:r>
        <w:rPr>
          <w:b/>
        </w:rPr>
        <w:t xml:space="preserve">Tulos</w:t>
      </w:r>
    </w:p>
    <w:p>
      <w:r>
        <w:t xml:space="preserve">Miten kiinalainen lääketiede levisi?</w:t>
      </w:r>
    </w:p>
    <w:p>
      <w:r>
        <w:rPr>
          <w:b/>
        </w:rPr>
        <w:t xml:space="preserve">Esimerkki 3.1816</w:t>
      </w:r>
    </w:p>
    <w:p>
      <w:r>
        <w:t xml:space="preserve">Ketä vastaan Edward Saidin on sanottava hyökkäävän Yhdysvaltain imperialismi?</w:t>
      </w:r>
    </w:p>
    <w:p>
      <w:r>
        <w:rPr>
          <w:b/>
        </w:rPr>
        <w:t xml:space="preserve">Tulos</w:t>
      </w:r>
    </w:p>
    <w:p>
      <w:r>
        <w:t xml:space="preserve">Ketä vastaan Edward Saidin mukaan Yhdysvaltain imperialismi hyökkää?</w:t>
      </w:r>
    </w:p>
    <w:p>
      <w:r>
        <w:rPr>
          <w:b/>
        </w:rPr>
        <w:t xml:space="preserve">Esimerkki 3.1817</w:t>
      </w:r>
    </w:p>
    <w:p>
      <w:r>
        <w:t xml:space="preserve">Mitä Rein ei pikemminkin Untersee tarkoittaa?</w:t>
      </w:r>
    </w:p>
    <w:p>
      <w:r>
        <w:rPr>
          <w:b/>
        </w:rPr>
        <w:t xml:space="preserve">Tulos</w:t>
      </w:r>
    </w:p>
    <w:p>
      <w:r>
        <w:t xml:space="preserve">Mitä Untersee tarkoittaa?</w:t>
      </w:r>
    </w:p>
    <w:p>
      <w:r>
        <w:rPr>
          <w:b/>
        </w:rPr>
        <w:t xml:space="preserve">Esimerkki 3.1818</w:t>
      </w:r>
    </w:p>
    <w:p>
      <w:r>
        <w:t xml:space="preserve">Mitkä ovat yhteisiä ydin ei um perustutkinto-opiskelijoiden tarvitse ottaa täyttääkseen Chicago Core opetussuunnitelman?</w:t>
      </w:r>
    </w:p>
    <w:p>
      <w:r>
        <w:rPr>
          <w:b/>
        </w:rPr>
        <w:t xml:space="preserve">Tulos</w:t>
      </w:r>
    </w:p>
    <w:p>
      <w:r>
        <w:t xml:space="preserve">Mitä perustutkinto-opiskelijoiden on suoritettava Chicagon ydinopintokokonaisuuden täyttämiseksi?</w:t>
      </w:r>
    </w:p>
    <w:p>
      <w:r>
        <w:rPr>
          <w:b/>
        </w:rPr>
        <w:t xml:space="preserve">Esimerkki 3.1819</w:t>
      </w:r>
    </w:p>
    <w:p>
      <w:r>
        <w:t xml:space="preserve">Mikä vähentää ei odota, minkälaisia motivaattoreita ei oteta huomioon ruokaa ja suojaa?</w:t>
      </w:r>
    </w:p>
    <w:p>
      <w:r>
        <w:rPr>
          <w:b/>
        </w:rPr>
        <w:t xml:space="preserve">Tulos</w:t>
      </w:r>
    </w:p>
    <w:p>
      <w:r>
        <w:t xml:space="preserve">Minkälaisia motivaattoreita ei oteta huomioon ruokaa ja suojaa?</w:t>
      </w:r>
    </w:p>
    <w:p>
      <w:r>
        <w:rPr>
          <w:b/>
        </w:rPr>
        <w:t xml:space="preserve">Esimerkki 3.1820</w:t>
      </w:r>
    </w:p>
    <w:p>
      <w:r>
        <w:t xml:space="preserve">Mitä tavallisen murtoveden pumppaaminen meriveden sijasta tekee sen massalle?</w:t>
      </w:r>
    </w:p>
    <w:p>
      <w:r>
        <w:rPr>
          <w:b/>
        </w:rPr>
        <w:t xml:space="preserve">Tulos</w:t>
      </w:r>
    </w:p>
    <w:p>
      <w:r>
        <w:t xml:space="preserve">Mitä tavallisen meriveden pumppaaminen tekee sen massalle?</w:t>
      </w:r>
    </w:p>
    <w:p>
      <w:r>
        <w:rPr>
          <w:b/>
        </w:rPr>
        <w:t xml:space="preserve">Esimerkki 3.1821</w:t>
      </w:r>
    </w:p>
    <w:p>
      <w:r>
        <w:t xml:space="preserve">Mikä verkko oli ranskalaisten ohjaama ja suunnittelema?</w:t>
      </w:r>
    </w:p>
    <w:p>
      <w:r>
        <w:rPr>
          <w:b/>
        </w:rPr>
        <w:t xml:space="preserve">Tulos</w:t>
      </w:r>
    </w:p>
    <w:p>
      <w:r>
        <w:t xml:space="preserve">Minkä verkon suunnittelivat ranskalaiset</w:t>
      </w:r>
    </w:p>
    <w:p>
      <w:r>
        <w:rPr>
          <w:b/>
        </w:rPr>
        <w:t xml:space="preserve">Esimerkki 3.1822</w:t>
      </w:r>
    </w:p>
    <w:p>
      <w:r>
        <w:t xml:space="preserve">Minkä tai pikemminkin minkälaisista tuloista valtaosa väestöstä ei ole riippuvainen?</w:t>
      </w:r>
    </w:p>
    <w:p>
      <w:r>
        <w:rPr>
          <w:b/>
        </w:rPr>
        <w:t xml:space="preserve">Tulos</w:t>
      </w:r>
    </w:p>
    <w:p>
      <w:r>
        <w:t xml:space="preserve">Minkälaisista tuloista valtaosa väestöstä ei ole riippuvainen?</w:t>
      </w:r>
    </w:p>
    <w:p>
      <w:r>
        <w:rPr>
          <w:b/>
        </w:rPr>
        <w:t xml:space="preserve">Esimerkki 3.1823</w:t>
      </w:r>
    </w:p>
    <w:p>
      <w:r>
        <w:t xml:space="preserve">Mitä voimilla on suuruuden suhteen, anteeksi, mitä ne ovat additiivisten suureiden suhteen?</w:t>
      </w:r>
    </w:p>
    <w:p>
      <w:r>
        <w:rPr>
          <w:b/>
        </w:rPr>
        <w:t xml:space="preserve">Tulos</w:t>
      </w:r>
    </w:p>
    <w:p>
      <w:r>
        <w:t xml:space="preserve">Mitä voimilla on additiivisten määrien suhteen?</w:t>
      </w:r>
    </w:p>
    <w:p>
      <w:r>
        <w:rPr>
          <w:b/>
        </w:rPr>
        <w:t xml:space="preserve">Esimerkki 3.1824</w:t>
      </w:r>
    </w:p>
    <w:p>
      <w:r>
        <w:t xml:space="preserve">Mikä osa Reinistä virtaa Low uh:n eli Nordrhein-Westfalenin läpi?</w:t>
      </w:r>
    </w:p>
    <w:p>
      <w:r>
        <w:rPr>
          <w:b/>
        </w:rPr>
        <w:t xml:space="preserve">Tulos</w:t>
      </w:r>
    </w:p>
    <w:p>
      <w:r>
        <w:t xml:space="preserve">Mikä osa Reinistä virtaa Nordrhein-Westfalenin läpi?</w:t>
      </w:r>
    </w:p>
    <w:p>
      <w:r>
        <w:rPr>
          <w:b/>
        </w:rPr>
        <w:t xml:space="preserve">Esimerkki 3.1825</w:t>
      </w:r>
    </w:p>
    <w:p>
      <w:r>
        <w:t xml:space="preserve">Mikä osa organismin kohtaavat ei synnynnäinen immuunijärjestelmä tunnistaa mikrobeja ja laukaisee immuunivasteen?</w:t>
      </w:r>
    </w:p>
    <w:p>
      <w:r>
        <w:rPr>
          <w:b/>
        </w:rPr>
        <w:t xml:space="preserve">Tulos</w:t>
      </w:r>
    </w:p>
    <w:p>
      <w:r>
        <w:t xml:space="preserve">Mikä synnynnäisen immuunijärjestelmän osa tunnistaa mikrobit ja käynnistää immuunivasteen?</w:t>
      </w:r>
    </w:p>
    <w:p>
      <w:r>
        <w:rPr>
          <w:b/>
        </w:rPr>
        <w:t xml:space="preserve">Esimerkki 3.1826</w:t>
      </w:r>
    </w:p>
    <w:p>
      <w:r>
        <w:t xml:space="preserve">Kuinka paljon ctenophores er sijaan rotifer pystyy syömään yhdessä päivässä?</w:t>
      </w:r>
    </w:p>
    <w:p>
      <w:r>
        <w:rPr>
          <w:b/>
        </w:rPr>
        <w:t xml:space="preserve">Tulos</w:t>
      </w:r>
    </w:p>
    <w:p>
      <w:r>
        <w:t xml:space="preserve">Kuinka paljon rotiferi pystyy syömään päivässä?</w:t>
      </w:r>
    </w:p>
    <w:p>
      <w:r>
        <w:rPr>
          <w:b/>
        </w:rPr>
        <w:t xml:space="preserve">Esimerkki 3.1827</w:t>
      </w:r>
    </w:p>
    <w:p>
      <w:r>
        <w:t xml:space="preserve">Miksi tai kertoa minulle, jos paketti voidaan lähettää epätäydellinen?</w:t>
      </w:r>
    </w:p>
    <w:p>
      <w:r>
        <w:rPr>
          <w:b/>
        </w:rPr>
        <w:t xml:space="preserve">Tulos</w:t>
      </w:r>
    </w:p>
    <w:p>
      <w:r>
        <w:t xml:space="preserve">Voiko paketin lähettää epätäydellisenä?</w:t>
      </w:r>
    </w:p>
    <w:p>
      <w:r>
        <w:rPr>
          <w:b/>
        </w:rPr>
        <w:t xml:space="preserve">Esimerkki 3.1828</w:t>
      </w:r>
    </w:p>
    <w:p>
      <w:r>
        <w:t xml:space="preserve">Mikä oli Niagaran linnakkeessa saavutetun voiton merkitys briteille, ei ei, ei, ei, ei, ei, ei, ei, ei, ei, ei, ei, ei, ei, ei, ei, ei, ei, ei, ei, ei.</w:t>
      </w:r>
    </w:p>
    <w:p>
      <w:r>
        <w:rPr>
          <w:b/>
        </w:rPr>
        <w:t xml:space="preserve">Tulos</w:t>
      </w:r>
    </w:p>
    <w:p>
      <w:r>
        <w:t xml:space="preserve">Mikä oli Forth Niagaran voiton merkityksettömyys briteille?</w:t>
      </w:r>
    </w:p>
    <w:p>
      <w:r>
        <w:rPr>
          <w:b/>
        </w:rPr>
        <w:t xml:space="preserve">Esimerkki 3.1829</w:t>
      </w:r>
    </w:p>
    <w:p>
      <w:r>
        <w:t xml:space="preserve">Mikä oli suuren ruton tai oikeastaan Justinianuksen ruttoepidemian nimi?</w:t>
      </w:r>
    </w:p>
    <w:p>
      <w:r>
        <w:rPr>
          <w:b/>
        </w:rPr>
        <w:t xml:space="preserve">Tulos</w:t>
      </w:r>
    </w:p>
    <w:p>
      <w:r>
        <w:t xml:space="preserve">Mikä oli Justinianuksen ruttoepidemian nimi?</w:t>
      </w:r>
    </w:p>
    <w:p>
      <w:r>
        <w:rPr>
          <w:b/>
        </w:rPr>
        <w:t xml:space="preserve">Esimerkki 3.1830</w:t>
      </w:r>
    </w:p>
    <w:p>
      <w:r>
        <w:t xml:space="preserve">Mikä oli Reinin hyväksytty pituus ennen vuotta 20210, anteeksi, vuotta 1932?</w:t>
      </w:r>
    </w:p>
    <w:p>
      <w:r>
        <w:rPr>
          <w:b/>
        </w:rPr>
        <w:t xml:space="preserve">Tulos</w:t>
      </w:r>
    </w:p>
    <w:p>
      <w:r>
        <w:t xml:space="preserve">Mikä oli Reinin hyväksytty pituus ennen vuotta 1932?</w:t>
      </w:r>
    </w:p>
    <w:p>
      <w:r>
        <w:rPr>
          <w:b/>
        </w:rPr>
        <w:t xml:space="preserve">Esimerkki 3.1831</w:t>
      </w:r>
    </w:p>
    <w:p>
      <w:r>
        <w:t xml:space="preserve">Kuinka monta vuotta odotan, en tarkoittanut, että minkä ennusteiden mukaan lämpötila nousisi, mutta merenpinta laskisi?</w:t>
      </w:r>
    </w:p>
    <w:p>
      <w:r>
        <w:rPr>
          <w:b/>
        </w:rPr>
        <w:t xml:space="preserve">Tulos</w:t>
      </w:r>
    </w:p>
    <w:p>
      <w:r>
        <w:t xml:space="preserve">Missä ennusteissa esitettiin, että lämpötila nousisi, mutta merenpinta laskisi?</w:t>
      </w:r>
    </w:p>
    <w:p>
      <w:r>
        <w:rPr>
          <w:b/>
        </w:rPr>
        <w:t xml:space="preserve">Esimerkki 3.1832</w:t>
      </w:r>
    </w:p>
    <w:p>
      <w:r>
        <w:t xml:space="preserve">Mihin suuntaan astenosfääri ei merivirrat ja merenpohjan leviäminen aina liikkuvat?</w:t>
      </w:r>
    </w:p>
    <w:p>
      <w:r>
        <w:rPr>
          <w:b/>
        </w:rPr>
        <w:t xml:space="preserve">Tulos</w:t>
      </w:r>
    </w:p>
    <w:p>
      <w:r>
        <w:t xml:space="preserve">Mihin suuntaan merivirrat ja merenpohjan leviäminen aina liikkuvat?</w:t>
      </w:r>
    </w:p>
    <w:p>
      <w:r>
        <w:rPr>
          <w:b/>
        </w:rPr>
        <w:t xml:space="preserve">Esimerkki 3.1833</w:t>
      </w:r>
    </w:p>
    <w:p>
      <w:r>
        <w:t xml:space="preserve">Mitä työkalua tai mitä univormun osaa sinun on käytettävä, jos käyt julkista koulua Australiassa?</w:t>
      </w:r>
    </w:p>
    <w:p>
      <w:r>
        <w:rPr>
          <w:b/>
        </w:rPr>
        <w:t xml:space="preserve">Tulos</w:t>
      </w:r>
    </w:p>
    <w:p>
      <w:r>
        <w:t xml:space="preserve">Mitä osaa koulupuvusta on käytettävä, jos käyt julkista koulua Australiassa?</w:t>
      </w:r>
    </w:p>
    <w:p>
      <w:r>
        <w:rPr>
          <w:b/>
        </w:rPr>
        <w:t xml:space="preserve">Esimerkki 3.1834</w:t>
      </w:r>
    </w:p>
    <w:p>
      <w:r>
        <w:t xml:space="preserve">Mitä lähetyssaarnaajat, anteeksi, minä vuonna Etelä-Afrikan koululaki hyväksyttiin?</w:t>
      </w:r>
    </w:p>
    <w:p>
      <w:r>
        <w:rPr>
          <w:b/>
        </w:rPr>
        <w:t xml:space="preserve">Tulos</w:t>
      </w:r>
    </w:p>
    <w:p>
      <w:r>
        <w:t xml:space="preserve">Minä vuonna Etelä-Afrikan koululaki hyväksyttiin?</w:t>
      </w:r>
    </w:p>
    <w:p>
      <w:r>
        <w:rPr>
          <w:b/>
        </w:rPr>
        <w:t xml:space="preserve">Esimerkki 3.1835</w:t>
      </w:r>
    </w:p>
    <w:p>
      <w:r>
        <w:t xml:space="preserve">Milloin Harvard on ensimmäisen kerran ollut maailman yliopistojen akateemisen rankingin kärjessä?</w:t>
      </w:r>
    </w:p>
    <w:p>
      <w:r>
        <w:rPr>
          <w:b/>
        </w:rPr>
        <w:t xml:space="preserve">Tulos</w:t>
      </w:r>
    </w:p>
    <w:p>
      <w:r>
        <w:t xml:space="preserve">Mistä vuodesta lähtien Harvard on ollut maailman yliopistojen akateemisen rankingin kärjessä?</w:t>
      </w:r>
    </w:p>
    <w:p>
      <w:r>
        <w:rPr>
          <w:b/>
        </w:rPr>
        <w:t xml:space="preserve">Esimerkki 3.1836</w:t>
      </w:r>
    </w:p>
    <w:p>
      <w:r>
        <w:t xml:space="preserve">Milloin Ariq Böke hyökkäsi um no Mongke Khan kuoli?</w:t>
      </w:r>
    </w:p>
    <w:p>
      <w:r>
        <w:rPr>
          <w:b/>
        </w:rPr>
        <w:t xml:space="preserve">Tulos</w:t>
      </w:r>
    </w:p>
    <w:p>
      <w:r>
        <w:t xml:space="preserve">Milloin Mongke Khan kuoli?</w:t>
      </w:r>
    </w:p>
    <w:p>
      <w:r>
        <w:rPr>
          <w:b/>
        </w:rPr>
        <w:t xml:space="preserve">Esimerkki 3.1837</w:t>
      </w:r>
    </w:p>
    <w:p>
      <w:r>
        <w:t xml:space="preserve">Miten tai mikä on yksi digitaalisen kansalaistottelemattomuuden tapa, jolla voi olla kauaskantoisia seurauksia?</w:t>
      </w:r>
    </w:p>
    <w:p>
      <w:r>
        <w:rPr>
          <w:b/>
        </w:rPr>
        <w:t xml:space="preserve">Tulos</w:t>
      </w:r>
    </w:p>
    <w:p>
      <w:r>
        <w:t xml:space="preserve">Mikä on yksi digitaalisen kansalaistottelemattomuuden tapa, jolla voi olla kauaskantoisia seurauksia?</w:t>
      </w:r>
    </w:p>
    <w:p>
      <w:r>
        <w:rPr>
          <w:b/>
        </w:rPr>
        <w:t xml:space="preserve">Esimerkki 3.1838</w:t>
      </w:r>
    </w:p>
    <w:p>
      <w:r>
        <w:t xml:space="preserve">Jules Ferry ajatteli, että korkeammilla roduilla on velvollisuus, tai ei, tee siitä velvollisuus, mitä kohtaan?</w:t>
      </w:r>
    </w:p>
    <w:p>
      <w:r>
        <w:rPr>
          <w:b/>
        </w:rPr>
        <w:t xml:space="preserve">Tulos</w:t>
      </w:r>
    </w:p>
    <w:p>
      <w:r>
        <w:t xml:space="preserve">Jules Ferry ajatteli, että korkeammilla roduilla on velvollisuus mihin?</w:t>
      </w:r>
    </w:p>
    <w:p>
      <w:r>
        <w:rPr>
          <w:b/>
        </w:rPr>
        <w:t xml:space="preserve">Esimerkki 3.1839</w:t>
      </w:r>
    </w:p>
    <w:p>
      <w:r>
        <w:t xml:space="preserve">Missä oli vuoden 1919 tai vuoden 2003 ruusuvallankumouksen sijainti?</w:t>
      </w:r>
    </w:p>
    <w:p>
      <w:r>
        <w:rPr>
          <w:b/>
        </w:rPr>
        <w:t xml:space="preserve">Tulos</w:t>
      </w:r>
    </w:p>
    <w:p>
      <w:r>
        <w:t xml:space="preserve">Missä oli vuoden 2003 ruusuvallankumouksen tapahtumapaikka?</w:t>
      </w:r>
    </w:p>
    <w:p>
      <w:r>
        <w:rPr>
          <w:b/>
        </w:rPr>
        <w:t xml:space="preserve">Esimerkki 3.1840</w:t>
      </w:r>
    </w:p>
    <w:p>
      <w:r>
        <w:t xml:space="preserve">Millä vuosisadalla ranskalaiset ottivat käyttöön gallialaisen tai uh germaanisen vokalismin Rin-?</w:t>
      </w:r>
    </w:p>
    <w:p>
      <w:r>
        <w:rPr>
          <w:b/>
        </w:rPr>
        <w:t xml:space="preserve">Tulos</w:t>
      </w:r>
    </w:p>
    <w:p>
      <w:r>
        <w:t xml:space="preserve">Millä vuosisadalla ranskalaiset ottivat käyttöön germaanisen vokalismin Rin-?</w:t>
      </w:r>
    </w:p>
    <w:p>
      <w:r>
        <w:rPr>
          <w:b/>
        </w:rPr>
        <w:t xml:space="preserve">Esimerkki 3.1841</w:t>
      </w:r>
    </w:p>
    <w:p>
      <w:r>
        <w:t xml:space="preserve">Australian verovirasto käytti AUSTPACia mistä tai mistä syystä?</w:t>
      </w:r>
    </w:p>
    <w:p>
      <w:r>
        <w:rPr>
          <w:b/>
        </w:rPr>
        <w:t xml:space="preserve">Tulos</w:t>
      </w:r>
    </w:p>
    <w:p>
      <w:r>
        <w:t xml:space="preserve">Mistä syystä Australian verovirasto käytti AUSTPACia?</w:t>
      </w:r>
    </w:p>
    <w:p>
      <w:r>
        <w:rPr>
          <w:b/>
        </w:rPr>
        <w:t xml:space="preserve">Esimerkki 3.1842</w:t>
      </w:r>
    </w:p>
    <w:p>
      <w:r>
        <w:t xml:space="preserve">Milloin Varsovan laajentuminen ei tapahtunut Varsovan alueella?</w:t>
      </w:r>
    </w:p>
    <w:p>
      <w:r>
        <w:rPr>
          <w:b/>
        </w:rPr>
        <w:t xml:space="preserve">Tulos</w:t>
      </w:r>
    </w:p>
    <w:p>
      <w:r>
        <w:t xml:space="preserve">Milloin Varsovan alueen laajentuminen tapahtui?</w:t>
      </w:r>
    </w:p>
    <w:p>
      <w:r>
        <w:rPr>
          <w:b/>
        </w:rPr>
        <w:t xml:space="preserve">Esimerkki 3.1843</w:t>
      </w:r>
    </w:p>
    <w:p>
      <w:r>
        <w:t xml:space="preserve">Mitä Marco Polon kirjan nimi tarkoittaa suomeksi tai oikeastaan miksi englantilaiset kutsuivat sitä?</w:t>
      </w:r>
    </w:p>
    <w:p>
      <w:r>
        <w:rPr>
          <w:b/>
        </w:rPr>
        <w:t xml:space="preserve">Tulos</w:t>
      </w:r>
    </w:p>
    <w:p>
      <w:r>
        <w:t xml:space="preserve">Mikä oli Polon kirjan englanninkielinen nimi?</w:t>
      </w:r>
    </w:p>
    <w:p>
      <w:r>
        <w:rPr>
          <w:b/>
        </w:rPr>
        <w:t xml:space="preserve">Esimerkki 3.1844</w:t>
      </w:r>
    </w:p>
    <w:p>
      <w:r>
        <w:t xml:space="preserve">Miten Ocryopsis er uh platyctenidit lisääntyvät?</w:t>
      </w:r>
    </w:p>
    <w:p>
      <w:r>
        <w:rPr>
          <w:b/>
        </w:rPr>
        <w:t xml:space="preserve">Tulos</w:t>
      </w:r>
    </w:p>
    <w:p>
      <w:r>
        <w:t xml:space="preserve">Miten platyctenidit lisääntyvät?</w:t>
      </w:r>
    </w:p>
    <w:p>
      <w:r>
        <w:rPr>
          <w:b/>
        </w:rPr>
        <w:t xml:space="preserve">Esimerkki 3.1845</w:t>
      </w:r>
    </w:p>
    <w:p>
      <w:r>
        <w:t xml:space="preserve">Minkä tyyppiset immuunisolut auttavat tunnistamaan ja tuhoamaan kasvainten epänormaalit solut?</w:t>
      </w:r>
    </w:p>
    <w:p>
      <w:r>
        <w:rPr>
          <w:b/>
        </w:rPr>
        <w:t xml:space="preserve">Tulos</w:t>
      </w:r>
    </w:p>
    <w:p>
      <w:r>
        <w:t xml:space="preserve">Minkä tyyppiset immuunisolut auttavat tuhoamaan kasvainten epänormaalit solut?</w:t>
      </w:r>
    </w:p>
    <w:p>
      <w:r>
        <w:rPr>
          <w:b/>
        </w:rPr>
        <w:t xml:space="preserve">Esimerkki 3.1846</w:t>
      </w:r>
    </w:p>
    <w:p>
      <w:r>
        <w:t xml:space="preserve">Mitä ovat alaspäin suuntautuvat poimut, joita kutsutaan ei ei sanotaan, että poimujen sisällä olevien kallioyksiköiden yläosat osoittavat ylöspäin, miksi niitä kutsutaan?</w:t>
      </w:r>
    </w:p>
    <w:p>
      <w:r>
        <w:rPr>
          <w:b/>
        </w:rPr>
        <w:t xml:space="preserve">Tulos</w:t>
      </w:r>
    </w:p>
    <w:p>
      <w:r>
        <w:t xml:space="preserve">Jos poimujen sisällä olevien kallioyksiköiden yläosat osoittavat ylöspäin, niitä kutsutaan miksi?</w:t>
      </w:r>
    </w:p>
    <w:p>
      <w:r>
        <w:rPr>
          <w:b/>
        </w:rPr>
        <w:t xml:space="preserve">Esimerkki 3.1847</w:t>
      </w:r>
    </w:p>
    <w:p>
      <w:r>
        <w:t xml:space="preserve">Mitä ovat leukosyytit tai pikemminkin kolmenlaisia fagosyyttejä?</w:t>
      </w:r>
    </w:p>
    <w:p>
      <w:r>
        <w:rPr>
          <w:b/>
        </w:rPr>
        <w:t xml:space="preserve">Tulos</w:t>
      </w:r>
    </w:p>
    <w:p>
      <w:r>
        <w:t xml:space="preserve">Mitä kolmea erilaista fagosyyttiä on olemassa?</w:t>
      </w:r>
    </w:p>
    <w:p>
      <w:r>
        <w:rPr>
          <w:b/>
        </w:rPr>
        <w:t xml:space="preserve">Esimerkki 3.1848</w:t>
      </w:r>
    </w:p>
    <w:p>
      <w:r>
        <w:t xml:space="preserve">Piirikytkentä perii maksun viestinnästä ei ei ei um minkälaisen tiedon siirtämisestä?</w:t>
      </w:r>
    </w:p>
    <w:p>
      <w:r>
        <w:rPr>
          <w:b/>
        </w:rPr>
        <w:t xml:space="preserve">Tulos</w:t>
      </w:r>
    </w:p>
    <w:p>
      <w:r>
        <w:t xml:space="preserve">Minkälaisen tiedon siirtämisestä peritään maksu?</w:t>
      </w:r>
    </w:p>
    <w:p>
      <w:r>
        <w:rPr>
          <w:b/>
        </w:rPr>
        <w:t xml:space="preserve">Esimerkki 3.1849</w:t>
      </w:r>
    </w:p>
    <w:p>
      <w:r>
        <w:t xml:space="preserve">Millä, tai siis millä menetelmällä Maududi halusi muuttaa yksilöiden sydämet ja mielet?</w:t>
      </w:r>
    </w:p>
    <w:p>
      <w:r>
        <w:rPr>
          <w:b/>
        </w:rPr>
        <w:t xml:space="preserve">Tulos</w:t>
      </w:r>
    </w:p>
    <w:p>
      <w:r>
        <w:t xml:space="preserve">Millä menetelmällä Maududi halusi muuttaa ihmisten sydämet ja mielet?</w:t>
      </w:r>
    </w:p>
    <w:p>
      <w:r>
        <w:rPr>
          <w:b/>
        </w:rPr>
        <w:t xml:space="preserve">Esimerkki 3.1850</w:t>
      </w:r>
    </w:p>
    <w:p>
      <w:r>
        <w:t xml:space="preserve">Mikä julkaisu ampua mitä 400 rikkaimmalla amerikkalaisella on vähemmän kuin puolella kaikista amerikkalaisista yhteensä?</w:t>
      </w:r>
    </w:p>
    <w:p>
      <w:r>
        <w:rPr>
          <w:b/>
        </w:rPr>
        <w:t xml:space="preserve">Tulos</w:t>
      </w:r>
    </w:p>
    <w:p>
      <w:r>
        <w:t xml:space="preserve">Mitä 400 rikkaimmalla amerikkalaisella on vähemmän kuin puolella kaikista amerikkalaisista yhteensä?</w:t>
      </w:r>
    </w:p>
    <w:p>
      <w:r>
        <w:rPr>
          <w:b/>
        </w:rPr>
        <w:t xml:space="preserve">Esimerkki 3.1851</w:t>
      </w:r>
    </w:p>
    <w:p>
      <w:r>
        <w:t xml:space="preserve">Millä on merkitystä tai pikemminkin kenellä on vähiten merkitystä talouskasvun kannalta?</w:t>
      </w:r>
    </w:p>
    <w:p>
      <w:r>
        <w:rPr>
          <w:b/>
        </w:rPr>
        <w:t xml:space="preserve">Tulos</w:t>
      </w:r>
    </w:p>
    <w:p>
      <w:r>
        <w:t xml:space="preserve">Kenellä on vähiten merkitystä talouskasvun kannalta?</w:t>
      </w:r>
    </w:p>
    <w:p>
      <w:r>
        <w:rPr>
          <w:b/>
        </w:rPr>
        <w:t xml:space="preserve">Esimerkki 3.1852</w:t>
      </w:r>
    </w:p>
    <w:p>
      <w:r>
        <w:t xml:space="preserve">Mitä kehitettiin kesällä 1962 ei um 1961?</w:t>
      </w:r>
    </w:p>
    <w:p>
      <w:r>
        <w:rPr>
          <w:b/>
        </w:rPr>
        <w:t xml:space="preserve">Tulos</w:t>
      </w:r>
    </w:p>
    <w:p>
      <w:r>
        <w:t xml:space="preserve">Mitä kehitettiin kesällä 1961?</w:t>
      </w:r>
    </w:p>
    <w:p>
      <w:r>
        <w:rPr>
          <w:b/>
        </w:rPr>
        <w:t xml:space="preserve">Esimerkki 3.1853</w:t>
      </w:r>
    </w:p>
    <w:p>
      <w:r>
        <w:t xml:space="preserve">Minä vuonna trooppinen myrsky aiheutti Jacksonvilleen viiden, siis neljän päivän sähkökatkon?</w:t>
      </w:r>
    </w:p>
    <w:p>
      <w:r>
        <w:rPr>
          <w:b/>
        </w:rPr>
        <w:t xml:space="preserve">Tulos</w:t>
      </w:r>
    </w:p>
    <w:p>
      <w:r>
        <w:t xml:space="preserve">Minä vuonna trooppinen myrsky aiheutti neljän päivän sähkökatkon Jacksonvilleen?</w:t>
      </w:r>
    </w:p>
    <w:p>
      <w:r>
        <w:rPr>
          <w:b/>
        </w:rPr>
        <w:t xml:space="preserve">Esimerkki 3.1854</w:t>
      </w:r>
    </w:p>
    <w:p>
      <w:r>
        <w:t xml:space="preserve">Kuinka moni työntekijä oli vuonna 2005 valtion palveluksessa oleva urakoitsija?</w:t>
      </w:r>
    </w:p>
    <w:p>
      <w:r>
        <w:rPr>
          <w:b/>
        </w:rPr>
        <w:t xml:space="preserve">Tulos</w:t>
      </w:r>
    </w:p>
    <w:p>
      <w:r>
        <w:t xml:space="preserve">Kuinka monta työntekijää oli valtion palveluksessa vuonna 2005?</w:t>
      </w:r>
    </w:p>
    <w:p>
      <w:r>
        <w:rPr>
          <w:b/>
        </w:rPr>
        <w:t xml:space="preserve">Esimerkki 3.1855</w:t>
      </w:r>
    </w:p>
    <w:p>
      <w:r>
        <w:t xml:space="preserve">Kuka on parlamentin nykyinen puhemies no sorry entinen puhemies?</w:t>
      </w:r>
    </w:p>
    <w:p>
      <w:r>
        <w:rPr>
          <w:b/>
        </w:rPr>
        <w:t xml:space="preserve">Tulos</w:t>
      </w:r>
    </w:p>
    <w:p>
      <w:r>
        <w:t xml:space="preserve">Kuka on parlamentin entinen puhemies?</w:t>
      </w:r>
    </w:p>
    <w:p>
      <w:r>
        <w:rPr>
          <w:b/>
        </w:rPr>
        <w:t xml:space="preserve">Esimerkki 3.1856</w:t>
      </w:r>
    </w:p>
    <w:p>
      <w:r>
        <w:t xml:space="preserve">Missä oh ensimmäisenä vuonna rakennettiin romanttinen Reinin sivusto?</w:t>
      </w:r>
    </w:p>
    <w:p>
      <w:r>
        <w:rPr>
          <w:b/>
        </w:rPr>
        <w:t xml:space="preserve">Tulos</w:t>
      </w:r>
    </w:p>
    <w:p>
      <w:r>
        <w:t xml:space="preserve">Minä vuonna Romanttinen Reinin alue rakennettiin?</w:t>
      </w:r>
    </w:p>
    <w:p>
      <w:r>
        <w:rPr>
          <w:b/>
        </w:rPr>
        <w:t xml:space="preserve">Esimerkki 3.1857</w:t>
      </w:r>
    </w:p>
    <w:p>
      <w:r>
        <w:t xml:space="preserve">Mitä syntiä ja keitä johtajia vastaan ääri-islamilaiset eivät hyökänneet?</w:t>
      </w:r>
    </w:p>
    <w:p>
      <w:r>
        <w:rPr>
          <w:b/>
        </w:rPr>
        <w:t xml:space="preserve">Tulos</w:t>
      </w:r>
    </w:p>
    <w:p>
      <w:r>
        <w:t xml:space="preserve">Keitä johtajia vastaan ääri-islamilaiset eivät hyökänneet?</w:t>
      </w:r>
    </w:p>
    <w:p>
      <w:r>
        <w:rPr>
          <w:b/>
        </w:rPr>
        <w:t xml:space="preserve">Esimerkki 3.1858</w:t>
      </w:r>
    </w:p>
    <w:p>
      <w:r>
        <w:t xml:space="preserve">Mistä Abu Hamaz al-Masria syytettiin, kun hänet vapautettiin ei pidätetty?</w:t>
      </w:r>
    </w:p>
    <w:p>
      <w:r>
        <w:rPr>
          <w:b/>
        </w:rPr>
        <w:t xml:space="preserve">Tulos</w:t>
      </w:r>
    </w:p>
    <w:p>
      <w:r>
        <w:t xml:space="preserve">Mistä Abu Hamaz al-Masria syytettiin, kun hänet pidätettiin?</w:t>
      </w:r>
    </w:p>
    <w:p>
      <w:r>
        <w:rPr>
          <w:b/>
        </w:rPr>
        <w:t xml:space="preserve">Esimerkki 3.1859</w:t>
      </w:r>
    </w:p>
    <w:p>
      <w:r>
        <w:t xml:space="preserve">Mistä virasta George W. Bush, Robert Gates, sai potkut?</w:t>
      </w:r>
    </w:p>
    <w:p>
      <w:r>
        <w:rPr>
          <w:b/>
        </w:rPr>
        <w:t xml:space="preserve">Tulos</w:t>
      </w:r>
    </w:p>
    <w:p>
      <w:r>
        <w:t xml:space="preserve">Mistä tehtävästä Robert Gates sai potkut hallituksessa?</w:t>
      </w:r>
    </w:p>
    <w:p>
      <w:r>
        <w:rPr>
          <w:b/>
        </w:rPr>
        <w:t xml:space="preserve">Esimerkki 3.1860</w:t>
      </w:r>
    </w:p>
    <w:p>
      <w:r>
        <w:t xml:space="preserve">Mihin saattaa nousta irlantilaisen sisäoppilaitoksen käyttömaksu?</w:t>
      </w:r>
    </w:p>
    <w:p>
      <w:r>
        <w:rPr>
          <w:b/>
        </w:rPr>
        <w:t xml:space="preserve">Tulos</w:t>
      </w:r>
    </w:p>
    <w:p>
      <w:r>
        <w:t xml:space="preserve">Kuinka korkeiksi irlantilaisen sisäoppilaitoksen maksut voivat nousta?</w:t>
      </w:r>
    </w:p>
    <w:p>
      <w:r>
        <w:rPr>
          <w:b/>
        </w:rPr>
        <w:t xml:space="preserve">Esimerkki 3.1861</w:t>
      </w:r>
    </w:p>
    <w:p>
      <w:r>
        <w:t xml:space="preserve">Rein ja mikä muu joki hyväksyttiin Frankfurtin hedelmälliseksi tasangoksi, ei, ei, tarkoitan germaanista rajaa?</w:t>
      </w:r>
    </w:p>
    <w:p>
      <w:r>
        <w:rPr>
          <w:b/>
        </w:rPr>
        <w:t xml:space="preserve">Tulos</w:t>
      </w:r>
    </w:p>
    <w:p>
      <w:r>
        <w:t xml:space="preserve">Rein ja mikä muu joki hyväksyttiin germaanien rajaksi?</w:t>
      </w:r>
    </w:p>
    <w:p>
      <w:r>
        <w:rPr>
          <w:b/>
        </w:rPr>
        <w:t xml:space="preserve">Esimerkki 3.1862</w:t>
      </w:r>
    </w:p>
    <w:p>
      <w:r>
        <w:t xml:space="preserve">Mitä työn tai ei projektin on noudatettava?</w:t>
      </w:r>
    </w:p>
    <w:p>
      <w:r>
        <w:rPr>
          <w:b/>
        </w:rPr>
        <w:t xml:space="preserve">Tulos</w:t>
      </w:r>
    </w:p>
    <w:p>
      <w:r>
        <w:t xml:space="preserve">Mitä hankkeessa on noudatettava?</w:t>
      </w:r>
    </w:p>
    <w:p>
      <w:r>
        <w:rPr>
          <w:b/>
        </w:rPr>
        <w:t xml:space="preserve">Esimerkki 3.1863</w:t>
      </w:r>
    </w:p>
    <w:p>
      <w:r>
        <w:t xml:space="preserve">Mitä tulotasa-arvosta ei ole tutkimuksia, ei, ei, ei, ei, ei, ei, ei, ei, ei, ei, ei, ei, ei, ei, ei, ei, ei, ei, ei, ei, ei, ei, ei, ei, ei, ei, ei, ei, ei, ei, ei, ei, ei.</w:t>
      </w:r>
    </w:p>
    <w:p>
      <w:r>
        <w:rPr>
          <w:b/>
        </w:rPr>
        <w:t xml:space="preserve">Tulos</w:t>
      </w:r>
    </w:p>
    <w:p>
      <w:r>
        <w:t xml:space="preserve">Mitä tuloeroja koskevissa tutkimuksissa ei ole joskus löydetty todisteita, jotka vahvistavat?</w:t>
      </w:r>
    </w:p>
    <w:p>
      <w:r>
        <w:rPr>
          <w:b/>
        </w:rPr>
        <w:t xml:space="preserve">Esimerkki 3.1864</w:t>
      </w:r>
    </w:p>
    <w:p>
      <w:r>
        <w:t xml:space="preserve">Kuka ehdotti, että imperialismi olisi kapitalismin alhaisin, anteeksi, että sen pitäisi olla kapitalismin korkein muoto?</w:t>
      </w:r>
    </w:p>
    <w:p>
      <w:r>
        <w:rPr>
          <w:b/>
        </w:rPr>
        <w:t xml:space="preserve">Tulos</w:t>
      </w:r>
    </w:p>
    <w:p>
      <w:r>
        <w:t xml:space="preserve">Kuka ehdotti, että imperialismi on kapitalismin korkein muoto?</w:t>
      </w:r>
    </w:p>
    <w:p>
      <w:r>
        <w:rPr>
          <w:b/>
        </w:rPr>
        <w:t xml:space="preserve">Esimerkki 3.1865</w:t>
      </w:r>
    </w:p>
    <w:p>
      <w:r>
        <w:t xml:space="preserve">Oliko olemassa mitään, tarkoitan, mitä vakaumuksia monilla puolalaisilla oli siitä, miten varsovalaiset ajattelivat itsestään?</w:t>
      </w:r>
    </w:p>
    <w:p>
      <w:r>
        <w:rPr>
          <w:b/>
        </w:rPr>
        <w:t xml:space="preserve">Tulos</w:t>
      </w:r>
    </w:p>
    <w:p>
      <w:r>
        <w:t xml:space="preserve">Minkälainen vakaumus monilla puolalaisilla oli siitä, miten varsovalaiset ajattelivat itsestään?</w:t>
      </w:r>
    </w:p>
    <w:p>
      <w:r>
        <w:rPr>
          <w:b/>
        </w:rPr>
        <w:t xml:space="preserve">Esimerkki 3.1866</w:t>
      </w:r>
    </w:p>
    <w:p>
      <w:r>
        <w:t xml:space="preserve">Millä ajanjaksolla Jacksonvillestä tuli rikkaiden suosittu matkakohde, ei sillä ajanjaksolla, jolloin se ei enää ollut rikkaiden suosittu matkakohde?</w:t>
      </w:r>
    </w:p>
    <w:p>
      <w:r>
        <w:rPr>
          <w:b/>
        </w:rPr>
        <w:t xml:space="preserve">Tulos</w:t>
      </w:r>
    </w:p>
    <w:p>
      <w:r>
        <w:t xml:space="preserve">Minkä aikakauden aikana Jacksonville ei ollut enää suosittu rikkaiden matkakohde?</w:t>
      </w:r>
    </w:p>
    <w:p>
      <w:r>
        <w:rPr>
          <w:b/>
        </w:rPr>
        <w:t xml:space="preserve">Esimerkki 3.1867</w:t>
      </w:r>
    </w:p>
    <w:p>
      <w:r>
        <w:t xml:space="preserve">Kuka otti prinssi ughin valtaistuimen Kusalan kuoleman jälkeen?</w:t>
      </w:r>
    </w:p>
    <w:p>
      <w:r>
        <w:rPr>
          <w:b/>
        </w:rPr>
        <w:t xml:space="preserve">Tulos</w:t>
      </w:r>
    </w:p>
    <w:p>
      <w:r>
        <w:t xml:space="preserve">Kuka nousi valtaistuimelle Kusalan kuoleman jälkeen?</w:t>
      </w:r>
    </w:p>
    <w:p>
      <w:r>
        <w:rPr>
          <w:b/>
        </w:rPr>
        <w:t xml:space="preserve">Esimerkki 3.1868</w:t>
      </w:r>
    </w:p>
    <w:p>
      <w:r>
        <w:t xml:space="preserve">Mitä uh teatterit ei syksyllä isännöi paljon?</w:t>
      </w:r>
    </w:p>
    <w:p>
      <w:r>
        <w:rPr>
          <w:b/>
        </w:rPr>
        <w:t xml:space="preserve">Tulos</w:t>
      </w:r>
    </w:p>
    <w:p>
      <w:r>
        <w:t xml:space="preserve">Mitä syksy isännöi paljon?</w:t>
      </w:r>
    </w:p>
    <w:p>
      <w:r>
        <w:rPr>
          <w:b/>
        </w:rPr>
        <w:t xml:space="preserve">Esimerkki 3.1869</w:t>
      </w:r>
    </w:p>
    <w:p>
      <w:r>
        <w:t xml:space="preserve">Brownlee väittää, että vastustus tai ehkä tottelemattomuus voi olla oikeutettua mitä instituutioita kohtaan?</w:t>
      </w:r>
    </w:p>
    <w:p>
      <w:r>
        <w:rPr>
          <w:b/>
        </w:rPr>
        <w:t xml:space="preserve">Tulos</w:t>
      </w:r>
    </w:p>
    <w:p>
      <w:r>
        <w:t xml:space="preserve">Brownlee väittää, että tottelemattomuus voi olla oikeutettua mitä instituutioita kohtaan?</w:t>
      </w:r>
    </w:p>
    <w:p>
      <w:r>
        <w:rPr>
          <w:b/>
        </w:rPr>
        <w:t xml:space="preserve">Esimerkki 3.1870</w:t>
      </w:r>
    </w:p>
    <w:p>
      <w:r>
        <w:t xml:space="preserve">Mitä Basset analysoi ennen päätelmiensä tekemistä? Mitä hän analysoi, ei oikeastaan, mitä hän analysoi?</w:t>
      </w:r>
    </w:p>
    <w:p>
      <w:r>
        <w:rPr>
          <w:b/>
        </w:rPr>
        <w:t xml:space="preserve">Tulos</w:t>
      </w:r>
    </w:p>
    <w:p>
      <w:r>
        <w:t xml:space="preserve">Mitä Basset analysoi ennen päätelmiensä tekemistä?</w:t>
      </w:r>
    </w:p>
    <w:p>
      <w:r>
        <w:rPr>
          <w:b/>
        </w:rPr>
        <w:t xml:space="preserve">Esimerkki 3.1871</w:t>
      </w:r>
    </w:p>
    <w:p>
      <w:r>
        <w:t xml:space="preserve">Kenen kanssa herttua Yansheng Kong Duanyou ei muuttanut pakoon?</w:t>
      </w:r>
    </w:p>
    <w:p>
      <w:r>
        <w:rPr>
          <w:b/>
        </w:rPr>
        <w:t xml:space="preserve">Tulos</w:t>
      </w:r>
    </w:p>
    <w:p>
      <w:r>
        <w:t xml:space="preserve">Kenen kanssa herttua Yansheng Kong Duanyou pakeni?</w:t>
      </w:r>
    </w:p>
    <w:p>
      <w:r>
        <w:rPr>
          <w:b/>
        </w:rPr>
        <w:t xml:space="preserve">Esimerkki 3.1872</w:t>
      </w:r>
    </w:p>
    <w:p>
      <w:r>
        <w:t xml:space="preserve">Mikä alue eli maa luovutettiin Espanjalle?</w:t>
      </w:r>
    </w:p>
    <w:p>
      <w:r>
        <w:rPr>
          <w:b/>
        </w:rPr>
        <w:t xml:space="preserve">Tulos</w:t>
      </w:r>
    </w:p>
    <w:p>
      <w:r>
        <w:t xml:space="preserve">Mitä maata luovutettiin Espanjalle?</w:t>
      </w:r>
    </w:p>
    <w:p>
      <w:r>
        <w:rPr>
          <w:b/>
        </w:rPr>
        <w:t xml:space="preserve">Esimerkki 3.1873</w:t>
      </w:r>
    </w:p>
    <w:p>
      <w:r>
        <w:t xml:space="preserve">Mikä ei ollut mikään merkki siitä, että kenen kanssa Internet2 teki yhteistyötä kasvattaakseen kapasiteettiaan 100 Gbit/s:sta 1000 Gbit/s:iin?</w:t>
      </w:r>
    </w:p>
    <w:p>
      <w:r>
        <w:rPr>
          <w:b/>
        </w:rPr>
        <w:t xml:space="preserve">Tulos</w:t>
      </w:r>
    </w:p>
    <w:p>
      <w:r>
        <w:t xml:space="preserve">Kenen kanssa Internet2 teki yhteistyötä kasvattaakseen kapasiteettiaan 100 Gbit/s:sta 1000 Gbit/s:iin?</w:t>
      </w:r>
    </w:p>
    <w:p>
      <w:r>
        <w:rPr>
          <w:b/>
        </w:rPr>
        <w:t xml:space="preserve">Esimerkki 3.1874</w:t>
      </w:r>
    </w:p>
    <w:p>
      <w:r>
        <w:t xml:space="preserve">Mitä ovat tai ei tehdä, että miten analogiset mallit eroavat numeerisista malleista?</w:t>
      </w:r>
    </w:p>
    <w:p>
      <w:r>
        <w:rPr>
          <w:b/>
        </w:rPr>
        <w:t xml:space="preserve">Tulos</w:t>
      </w:r>
    </w:p>
    <w:p>
      <w:r>
        <w:t xml:space="preserve">Miten analogiset mallit eroavat numeerisista malleista?</w:t>
      </w:r>
    </w:p>
    <w:p>
      <w:r>
        <w:rPr>
          <w:b/>
        </w:rPr>
        <w:t xml:space="preserve">Esimerkki 3.1875</w:t>
      </w:r>
    </w:p>
    <w:p>
      <w:r>
        <w:t xml:space="preserve">Mitä OSI-yhteensopiva ei DECnet vaihe 2 tuli?</w:t>
      </w:r>
    </w:p>
    <w:p>
      <w:r>
        <w:rPr>
          <w:b/>
        </w:rPr>
        <w:t xml:space="preserve">Tulos</w:t>
      </w:r>
    </w:p>
    <w:p>
      <w:r>
        <w:t xml:space="preserve">Mitä DECnetin vaiheesta 2 tuli</w:t>
      </w:r>
    </w:p>
    <w:p>
      <w:r>
        <w:rPr>
          <w:b/>
        </w:rPr>
        <w:t xml:space="preserve">Esimerkki 3.1876</w:t>
      </w:r>
    </w:p>
    <w:p>
      <w:r>
        <w:t xml:space="preserve">Miten Cydippidit ahh oikeasti kertovat miten bathocyroe ja ocyropsis onnistuvat pakenemaan vaaraa?</w:t>
      </w:r>
    </w:p>
    <w:p>
      <w:r>
        <w:rPr>
          <w:b/>
        </w:rPr>
        <w:t xml:space="preserve">Tulos</w:t>
      </w:r>
    </w:p>
    <w:p>
      <w:r>
        <w:t xml:space="preserve">Mitä bathocyroe ja ocyropsis tekevät paetakseen vaaraa?</w:t>
      </w:r>
    </w:p>
    <w:p>
      <w:r>
        <w:rPr>
          <w:b/>
        </w:rPr>
        <w:t xml:space="preserve">Esimerkki 3.1877</w:t>
      </w:r>
    </w:p>
    <w:p>
      <w:r>
        <w:t xml:space="preserve">Mikä on kanava Euroopassa uh nimenomaan Weselissä?</w:t>
      </w:r>
    </w:p>
    <w:p>
      <w:r>
        <w:rPr>
          <w:b/>
        </w:rPr>
        <w:t xml:space="preserve">Tulos</w:t>
      </w:r>
    </w:p>
    <w:p>
      <w:r>
        <w:t xml:space="preserve">Mikä on Weselin kanava?</w:t>
      </w:r>
    </w:p>
    <w:p>
      <w:r>
        <w:rPr>
          <w:b/>
        </w:rPr>
        <w:t xml:space="preserve">Esimerkki 3.1878</w:t>
      </w:r>
    </w:p>
    <w:p>
      <w:r>
        <w:t xml:space="preserve">Mikä dilemma tai sen sijaan kertokaa minulle, mitkä kaksi naista uhmasivat faaraota Exoduksen kirjan tarinassa?</w:t>
      </w:r>
    </w:p>
    <w:p>
      <w:r>
        <w:rPr>
          <w:b/>
        </w:rPr>
        <w:t xml:space="preserve">Tulos</w:t>
      </w:r>
    </w:p>
    <w:p>
      <w:r>
        <w:t xml:space="preserve">Mitkä kaksi naista uhmasivat faaraota Mooseksen kirjan tarinassa?</w:t>
      </w:r>
    </w:p>
    <w:p>
      <w:r>
        <w:rPr>
          <w:b/>
        </w:rPr>
        <w:t xml:space="preserve">Esimerkki 3.1879</w:t>
      </w:r>
    </w:p>
    <w:p>
      <w:r>
        <w:t xml:space="preserve">Mikä on tietopaketti, painaako se mitään tai onko sillä fyysistä massaa?</w:t>
      </w:r>
    </w:p>
    <w:p>
      <w:r>
        <w:rPr>
          <w:b/>
        </w:rPr>
        <w:t xml:space="preserve">Tulos</w:t>
      </w:r>
    </w:p>
    <w:p>
      <w:r>
        <w:t xml:space="preserve">Onko datapaketilla fyysistä massaa?</w:t>
      </w:r>
    </w:p>
    <w:p>
      <w:r>
        <w:rPr>
          <w:b/>
        </w:rPr>
        <w:t xml:space="preserve">Esimerkki 3.1880</w:t>
      </w:r>
    </w:p>
    <w:p>
      <w:r>
        <w:t xml:space="preserve">Milloin ja mistä suurin osa Grotonin koulun oppilaista tulee?</w:t>
      </w:r>
    </w:p>
    <w:p>
      <w:r>
        <w:rPr>
          <w:b/>
        </w:rPr>
        <w:t xml:space="preserve">Tulos</w:t>
      </w:r>
    </w:p>
    <w:p>
      <w:r>
        <w:t xml:space="preserve">Mistä suurin osa Groton Schoolin oppilaista tulee?</w:t>
      </w:r>
    </w:p>
    <w:p>
      <w:r>
        <w:rPr>
          <w:b/>
        </w:rPr>
        <w:t xml:space="preserve">Esimerkki 3.1881</w:t>
      </w:r>
    </w:p>
    <w:p>
      <w:r>
        <w:t xml:space="preserve">Mikä laitos ei ole julkaissut, että rikkaimmalla 1 prosentilla on enemmän rahaa kuin alimmalla 99 prosentilla?</w:t>
      </w:r>
    </w:p>
    <w:p>
      <w:r>
        <w:rPr>
          <w:b/>
        </w:rPr>
        <w:t xml:space="preserve">Tulos</w:t>
      </w:r>
    </w:p>
    <w:p>
      <w:r>
        <w:t xml:space="preserve">Mikä julkaisu painoi, että rikkaimmalla prosentilla on enemmän rahaa kuin 99 prosentin alimmalla osalla?</w:t>
      </w:r>
    </w:p>
    <w:p>
      <w:r>
        <w:rPr>
          <w:b/>
        </w:rPr>
        <w:t xml:space="preserve">Esimerkki 3.1882</w:t>
      </w:r>
    </w:p>
    <w:p>
      <w:r>
        <w:t xml:space="preserve">Mikä ei ole esimerkki taudista, vaan pikemminkin taudinaiheuttajasta?</w:t>
      </w:r>
    </w:p>
    <w:p>
      <w:r>
        <w:rPr>
          <w:b/>
        </w:rPr>
        <w:t xml:space="preserve">Tulos</w:t>
      </w:r>
    </w:p>
    <w:p>
      <w:r>
        <w:t xml:space="preserve">Mikä ei ole esimerkki taudinaiheuttajasta?</w:t>
      </w:r>
    </w:p>
    <w:p>
      <w:r>
        <w:rPr>
          <w:b/>
        </w:rPr>
        <w:t xml:space="preserve">Esimerkki 3.1883</w:t>
      </w:r>
    </w:p>
    <w:p>
      <w:r>
        <w:t xml:space="preserve">Kuka oli tai mitä Polo kutsui Yuanin pääkaupungiksi?</w:t>
      </w:r>
    </w:p>
    <w:p>
      <w:r>
        <w:rPr>
          <w:b/>
        </w:rPr>
        <w:t xml:space="preserve">Tulos</w:t>
      </w:r>
    </w:p>
    <w:p>
      <w:r>
        <w:t xml:space="preserve">Miksi Polo kutsui Yuanin pääkaupunkia?</w:t>
      </w:r>
    </w:p>
    <w:p>
      <w:r>
        <w:rPr>
          <w:b/>
        </w:rPr>
        <w:t xml:space="preserve">Esimerkki 3.1884</w:t>
      </w:r>
    </w:p>
    <w:p>
      <w:r>
        <w:t xml:space="preserve">Kuka oli tärkeä henkilö Intian islamilaisen herätyksen alkuvaiheessa?</w:t>
      </w:r>
    </w:p>
    <w:p>
      <w:r>
        <w:rPr>
          <w:b/>
        </w:rPr>
        <w:t xml:space="preserve">Tulos</w:t>
      </w:r>
    </w:p>
    <w:p>
      <w:r>
        <w:t xml:space="preserve">Kuka oli tärkeä henkilö Intian islamilaisen herätyksen alkuvaiheessa?</w:t>
      </w:r>
    </w:p>
    <w:p>
      <w:r>
        <w:rPr>
          <w:b/>
        </w:rPr>
        <w:t xml:space="preserve">Esimerkki 3.1885</w:t>
      </w:r>
    </w:p>
    <w:p>
      <w:r>
        <w:t xml:space="preserve">Mitä, oi ei, onko olemassa tilanne, jossa määränpäätä ei voi löytää?</w:t>
      </w:r>
    </w:p>
    <w:p>
      <w:r>
        <w:rPr>
          <w:b/>
        </w:rPr>
        <w:t xml:space="preserve">Tulos</w:t>
      </w:r>
    </w:p>
    <w:p>
      <w:r>
        <w:t xml:space="preserve">Onko olemassa tilanne, jossa määränpäätä ei voida löytää?</w:t>
      </w:r>
    </w:p>
    <w:p>
      <w:r>
        <w:rPr>
          <w:b/>
        </w:rPr>
        <w:t xml:space="preserve">Esimerkki 3.1886</w:t>
      </w:r>
    </w:p>
    <w:p>
      <w:r>
        <w:t xml:space="preserve">Minkä alueen Venäjällä, tarkoitan Kiinaa, Japani valloitti vuonna 1935?</w:t>
      </w:r>
    </w:p>
    <w:p>
      <w:r>
        <w:rPr>
          <w:b/>
        </w:rPr>
        <w:t xml:space="preserve">Tulos</w:t>
      </w:r>
    </w:p>
    <w:p>
      <w:r>
        <w:t xml:space="preserve">Minkä alueen Kiinassa Japani valloitti vuonna 1935?</w:t>
      </w:r>
    </w:p>
    <w:p>
      <w:r>
        <w:rPr>
          <w:b/>
        </w:rPr>
        <w:t xml:space="preserve">Esimerkki 3.1887</w:t>
      </w:r>
    </w:p>
    <w:p>
      <w:r>
        <w:t xml:space="preserve">Millaisilla alueilla aallot eivät ole um ovat tyypillisesti sedimenttihiukkasia?</w:t>
      </w:r>
    </w:p>
    <w:p>
      <w:r>
        <w:rPr>
          <w:b/>
        </w:rPr>
        <w:t xml:space="preserve">Tulos</w:t>
      </w:r>
    </w:p>
    <w:p>
      <w:r>
        <w:t xml:space="preserve">Millä alueilla sedimenttihiukkasia tyypillisesti esiintyy?</w:t>
      </w:r>
    </w:p>
    <w:p>
      <w:r>
        <w:rPr>
          <w:b/>
        </w:rPr>
        <w:t xml:space="preserve">Esimerkki 3.1888</w:t>
      </w:r>
    </w:p>
    <w:p>
      <w:r>
        <w:t xml:space="preserve">Julkinen ja yksityinen rahoitus johti minkä ohjelman no um kehittämiseen?</w:t>
      </w:r>
    </w:p>
    <w:p>
      <w:r>
        <w:rPr>
          <w:b/>
        </w:rPr>
        <w:t xml:space="preserve">Tulos</w:t>
      </w:r>
    </w:p>
    <w:p>
      <w:r>
        <w:t xml:space="preserve">Mihin kehitykseen julkinen ja yksityinen rahoitus johti?</w:t>
      </w:r>
    </w:p>
    <w:p>
      <w:r>
        <w:rPr>
          <w:b/>
        </w:rPr>
        <w:t xml:space="preserve">Esimerkki 3.1889</w:t>
      </w:r>
    </w:p>
    <w:p>
      <w:r>
        <w:t xml:space="preserve">Kenet Abercrombie ei korvannut kapteenina, ööh, pikemminkin ylipäällikkönä?</w:t>
      </w:r>
    </w:p>
    <w:p>
      <w:r>
        <w:rPr>
          <w:b/>
        </w:rPr>
        <w:t xml:space="preserve">Tulos</w:t>
      </w:r>
    </w:p>
    <w:p>
      <w:r>
        <w:t xml:space="preserve">Ketä Abercrombie ei korvannut ylipäällikkönä?</w:t>
      </w:r>
    </w:p>
    <w:p>
      <w:r>
        <w:rPr>
          <w:b/>
        </w:rPr>
        <w:t xml:space="preserve">Esimerkki 3.1890</w:t>
      </w:r>
    </w:p>
    <w:p>
      <w:r>
        <w:t xml:space="preserve">Mikä on termi kasvisto ei um tuulen puhaltama pöly tundralla?</w:t>
      </w:r>
    </w:p>
    <w:p>
      <w:r>
        <w:rPr>
          <w:b/>
        </w:rPr>
        <w:t xml:space="preserve">Tulos</w:t>
      </w:r>
    </w:p>
    <w:p>
      <w:r>
        <w:t xml:space="preserve">Mikä on termi tuulen puhaltamalle pölylle tundralla?</w:t>
      </w:r>
    </w:p>
    <w:p>
      <w:r>
        <w:rPr>
          <w:b/>
        </w:rPr>
        <w:t xml:space="preserve">Esimerkki 3.1891</w:t>
      </w:r>
    </w:p>
    <w:p>
      <w:r>
        <w:t xml:space="preserve">Mikä tarjoaa hengitysteiden erittää antimikrobisia peptidejä ei um kemiallinen suoja taudinaiheuttajille?</w:t>
      </w:r>
    </w:p>
    <w:p>
      <w:r>
        <w:rPr>
          <w:b/>
        </w:rPr>
        <w:t xml:space="preserve">Tulos</w:t>
      </w:r>
    </w:p>
    <w:p>
      <w:r>
        <w:t xml:space="preserve">Mikä antaa kemiallisen suojan taudinaiheuttajille?</w:t>
      </w:r>
    </w:p>
    <w:p>
      <w:r>
        <w:rPr>
          <w:b/>
        </w:rPr>
        <w:t xml:space="preserve">Esimerkki 3.1892</w:t>
      </w:r>
    </w:p>
    <w:p>
      <w:r>
        <w:t xml:space="preserve">Milloin tehtiin tärkein löytö maapallon litosfääristä no um lämpörajoista?</w:t>
      </w:r>
    </w:p>
    <w:p>
      <w:r>
        <w:rPr>
          <w:b/>
        </w:rPr>
        <w:t xml:space="preserve">Tulos</w:t>
      </w:r>
    </w:p>
    <w:p>
      <w:r>
        <w:t xml:space="preserve">Milloin tehtiin tärkein löytö lämpörajoista?</w:t>
      </w:r>
    </w:p>
    <w:p>
      <w:r>
        <w:rPr>
          <w:b/>
        </w:rPr>
        <w:t xml:space="preserve">Esimerkki 3.1893</w:t>
      </w:r>
    </w:p>
    <w:p>
      <w:r>
        <w:t xml:space="preserve">Miten voitaisiin luoda imperiumi siirtomaavallan avulla, ei anteeksi ei-imperialismin avulla?</w:t>
      </w:r>
    </w:p>
    <w:p>
      <w:r>
        <w:rPr>
          <w:b/>
        </w:rPr>
        <w:t xml:space="preserve">Tulos</w:t>
      </w:r>
    </w:p>
    <w:p>
      <w:r>
        <w:t xml:space="preserve">Miten voitaisiin luoda imperiumi ei-imperialismin keinoin?</w:t>
      </w:r>
    </w:p>
    <w:p>
      <w:r>
        <w:rPr>
          <w:b/>
        </w:rPr>
        <w:t xml:space="preserve">Esimerkki 3.1894</w:t>
      </w:r>
    </w:p>
    <w:p>
      <w:r>
        <w:t xml:space="preserve">Poliittinen etu ei haitta on minkä valtion politiikan ominaisuus?</w:t>
      </w:r>
    </w:p>
    <w:p>
      <w:r>
        <w:rPr>
          <w:b/>
        </w:rPr>
        <w:t xml:space="preserve">Tulos</w:t>
      </w:r>
    </w:p>
    <w:p>
      <w:r>
        <w:t xml:space="preserve">Poliittinen haitta on minkä valtion politiikkojen ominaisuus?</w:t>
      </w:r>
    </w:p>
    <w:p>
      <w:r>
        <w:rPr>
          <w:b/>
        </w:rPr>
        <w:t xml:space="preserve">Esimerkki 3.1895</w:t>
      </w:r>
    </w:p>
    <w:p>
      <w:r>
        <w:t xml:space="preserve">Missä sijaitsee Apache Pointin observatorio?</w:t>
      </w:r>
    </w:p>
    <w:p>
      <w:r>
        <w:rPr>
          <w:b/>
        </w:rPr>
        <w:t xml:space="preserve">Tulos</w:t>
      </w:r>
    </w:p>
    <w:p>
      <w:r>
        <w:t xml:space="preserve">Missä sijaitsee Apache Pointin observatorio?</w:t>
      </w:r>
    </w:p>
    <w:p>
      <w:r>
        <w:rPr>
          <w:b/>
        </w:rPr>
        <w:t xml:space="preserve">Esimerkki 3.1896</w:t>
      </w:r>
    </w:p>
    <w:p>
      <w:r>
        <w:t xml:space="preserve">Barro on kotoisin tai tarkoitan, että tuloerojen ja minkä määrän välillä ei ole juurikaan yhteyttä?</w:t>
      </w:r>
    </w:p>
    <w:p>
      <w:r>
        <w:rPr>
          <w:b/>
        </w:rPr>
        <w:t xml:space="preserve">Tulos</w:t>
      </w:r>
    </w:p>
    <w:p>
      <w:r>
        <w:t xml:space="preserve">Barro havaitsi, että tuloerojen ja mitä on vähän yhteyttä?</w:t>
      </w:r>
    </w:p>
    <w:p>
      <w:r>
        <w:rPr>
          <w:b/>
        </w:rPr>
        <w:t xml:space="preserve">Esimerkki 3.1897</w:t>
      </w:r>
    </w:p>
    <w:p>
      <w:r>
        <w:t xml:space="preserve">Mitä tapahtuu kallioyksiköille vaakasuorassa tai kerro ensin, mitä tapahtuu pystysuorassa paineessa?</w:t>
      </w:r>
    </w:p>
    <w:p>
      <w:r>
        <w:rPr>
          <w:b/>
        </w:rPr>
        <w:t xml:space="preserve">Tulos</w:t>
      </w:r>
    </w:p>
    <w:p>
      <w:r>
        <w:t xml:space="preserve">Mitä tapahtuu kallioyksiköille pystysuorassa paineessa?</w:t>
      </w:r>
    </w:p>
    <w:p>
      <w:r>
        <w:rPr>
          <w:b/>
        </w:rPr>
        <w:t xml:space="preserve">Esimerkki 3.1898</w:t>
      </w:r>
    </w:p>
    <w:p>
      <w:r>
        <w:t xml:space="preserve">Mitä kumppanuussuhteet ja rakentamisen hallinta korostavat design-build-prosessissa?</w:t>
      </w:r>
    </w:p>
    <w:p>
      <w:r>
        <w:rPr>
          <w:b/>
        </w:rPr>
        <w:t xml:space="preserve">Tulos</w:t>
      </w:r>
    </w:p>
    <w:p>
      <w:r>
        <w:t xml:space="preserve">Mitä kumppanuussuhteet ja rakentamisen hallinta korostavat design-build-prosessissa?</w:t>
      </w:r>
    </w:p>
    <w:p>
      <w:r>
        <w:rPr>
          <w:b/>
        </w:rPr>
        <w:t xml:space="preserve">Esimerkki 3.1899</w:t>
      </w:r>
    </w:p>
    <w:p>
      <w:r>
        <w:t xml:space="preserve">Skotlanti Act 2002 laajentaa parlamentaarista ei hajautettu mitä?</w:t>
      </w:r>
    </w:p>
    <w:p>
      <w:r>
        <w:rPr>
          <w:b/>
        </w:rPr>
        <w:t xml:space="preserve">Tulos</w:t>
      </w:r>
    </w:p>
    <w:p>
      <w:r>
        <w:t xml:space="preserve">Vuoden 2002 Skotlantilaislaki (Scotland Act 2002) laajentaa hajautettua mitä?</w:t>
      </w:r>
    </w:p>
    <w:p>
      <w:r>
        <w:rPr>
          <w:b/>
        </w:rPr>
        <w:t xml:space="preserve">Esimerkki 3.1900</w:t>
      </w:r>
    </w:p>
    <w:p>
      <w:r>
        <w:t xml:space="preserve">Milloin oli ensimmäinen mitä tapahtui Venäjän-Japanin sodan seurauksena?</w:t>
      </w:r>
    </w:p>
    <w:p>
      <w:r>
        <w:rPr>
          <w:b/>
        </w:rPr>
        <w:t xml:space="preserve">Tulos</w:t>
      </w:r>
    </w:p>
    <w:p>
      <w:r>
        <w:t xml:space="preserve">Mitä tapahtui Venäjän-Japanin sodan seurauksena?</w:t>
      </w:r>
    </w:p>
    <w:p>
      <w:r>
        <w:rPr>
          <w:b/>
        </w:rPr>
        <w:t xml:space="preserve">Esimerkki 3.1901</w:t>
      </w:r>
    </w:p>
    <w:p>
      <w:r>
        <w:t xml:space="preserve">Kenen toimistoa opiskelijat valtasivat protestoidessaan vuokrauspolitiikkaa vastaan vuonna 1967 tai ei, vuonna 1965?</w:t>
      </w:r>
    </w:p>
    <w:p>
      <w:r>
        <w:rPr>
          <w:b/>
        </w:rPr>
        <w:t xml:space="preserve">Tulos</w:t>
      </w:r>
    </w:p>
    <w:p>
      <w:r>
        <w:t xml:space="preserve">Kenen toimistoa opiskelijat valtasivat protestoidessaan vuokrauspolitiikkaa vastaan vuonna 1965?</w:t>
      </w:r>
    </w:p>
    <w:p>
      <w:r>
        <w:rPr>
          <w:b/>
        </w:rPr>
        <w:t xml:space="preserve">Esimerkki 3.1902</w:t>
      </w:r>
    </w:p>
    <w:p>
      <w:r>
        <w:t xml:space="preserve">Mitä kansalaistottelemattomuutta ei anteeksi Howard Zinn uskoo, että pitäisi poistaa?</w:t>
      </w:r>
    </w:p>
    <w:p>
      <w:r>
        <w:rPr>
          <w:b/>
        </w:rPr>
        <w:t xml:space="preserve">Tulos</w:t>
      </w:r>
    </w:p>
    <w:p>
      <w:r>
        <w:t xml:space="preserve">Mitä Howard Zinnin mielestä pitäisi poistaa?</w:t>
      </w:r>
    </w:p>
    <w:p>
      <w:r>
        <w:rPr>
          <w:b/>
        </w:rPr>
        <w:t xml:space="preserve">Esimerkki 3.1903</w:t>
      </w:r>
    </w:p>
    <w:p>
      <w:r>
        <w:t xml:space="preserve">Mikä on pisin joki Luxemburgissa, anteeksi Saksa?</w:t>
      </w:r>
    </w:p>
    <w:p>
      <w:r>
        <w:rPr>
          <w:b/>
        </w:rPr>
        <w:t xml:space="preserve">Tulos</w:t>
      </w:r>
    </w:p>
    <w:p>
      <w:r>
        <w:t xml:space="preserve">Mikä on Saksan pisin joki?</w:t>
      </w:r>
    </w:p>
    <w:p>
      <w:r>
        <w:rPr>
          <w:b/>
        </w:rPr>
        <w:t xml:space="preserve">Esimerkki 3.1904</w:t>
      </w:r>
    </w:p>
    <w:p>
      <w:r>
        <w:t xml:space="preserve">Milloin, tai oikeastaan, mikä on Birabenin etunimi?</w:t>
      </w:r>
    </w:p>
    <w:p>
      <w:r>
        <w:rPr>
          <w:b/>
        </w:rPr>
        <w:t xml:space="preserve">Tulos</w:t>
      </w:r>
    </w:p>
    <w:p>
      <w:r>
        <w:t xml:space="preserve">Mikä on Birabenin etunimi?</w:t>
      </w:r>
    </w:p>
    <w:p>
      <w:r>
        <w:rPr>
          <w:b/>
        </w:rPr>
        <w:t xml:space="preserve">Esimerkki 3.1905</w:t>
      </w:r>
    </w:p>
    <w:p>
      <w:r>
        <w:t xml:space="preserve">Mitä käytetään kokeilujen kvantifioimiseen ja voimien intuitiiviseen ymmärtämiseen?</w:t>
      </w:r>
    </w:p>
    <w:p>
      <w:r>
        <w:rPr>
          <w:b/>
        </w:rPr>
        <w:t xml:space="preserve">Tulos</w:t>
      </w:r>
    </w:p>
    <w:p>
      <w:r>
        <w:t xml:space="preserve">Mitä käytetään voimien intuitiivisen ymmärtämisen kvantifiointiin?</w:t>
      </w:r>
    </w:p>
    <w:p>
      <w:r>
        <w:rPr>
          <w:b/>
        </w:rPr>
        <w:t xml:space="preserve">Esimerkki 3.1906</w:t>
      </w:r>
    </w:p>
    <w:p>
      <w:r>
        <w:t xml:space="preserve">Mikä johti siihen, että Loudoun, tarkoitin sanoa Newcastle, putosi vallasta sotilasneuvonantajana?</w:t>
      </w:r>
    </w:p>
    <w:p>
      <w:r>
        <w:rPr>
          <w:b/>
        </w:rPr>
        <w:t xml:space="preserve">Tulos</w:t>
      </w:r>
    </w:p>
    <w:p>
      <w:r>
        <w:t xml:space="preserve">Mikä johti Newcastlen putoamiseen vallasta sotilasneuvonantajana?</w:t>
      </w:r>
    </w:p>
    <w:p>
      <w:r>
        <w:rPr>
          <w:b/>
        </w:rPr>
        <w:t xml:space="preserve">Esimerkki 3.1907</w:t>
      </w:r>
    </w:p>
    <w:p>
      <w:r>
        <w:t xml:space="preserve">Kuka, ei, mikä tunnistettiin universaaliksi voimaksi Galileon työn jälkeen?</w:t>
      </w:r>
    </w:p>
    <w:p>
      <w:r>
        <w:rPr>
          <w:b/>
        </w:rPr>
        <w:t xml:space="preserve">Tulos</w:t>
      </w:r>
    </w:p>
    <w:p>
      <w:r>
        <w:t xml:space="preserve">Mikä tunnistettiin universaaliksi voimaksi Galileon työn jälkeen?</w:t>
      </w:r>
    </w:p>
    <w:p>
      <w:r>
        <w:rPr>
          <w:b/>
        </w:rPr>
        <w:t xml:space="preserve">Esimerkki 3.1908</w:t>
      </w:r>
    </w:p>
    <w:p>
      <w:r>
        <w:t xml:space="preserve">Missä pikemminkin milloin taloustieteilijät pääsivät sopimukseen S&amp;P:n luokituslaitoksen kanssa?</w:t>
      </w:r>
    </w:p>
    <w:p>
      <w:r>
        <w:rPr>
          <w:b/>
        </w:rPr>
        <w:t xml:space="preserve">Tulos</w:t>
      </w:r>
    </w:p>
    <w:p>
      <w:r>
        <w:t xml:space="preserve">Milloin taloustieteilijät pääsivät yhteisymmärrykseen luottoluokituslaitos S&amp;P:n kanssa?</w:t>
      </w:r>
    </w:p>
    <w:p>
      <w:r>
        <w:rPr>
          <w:b/>
        </w:rPr>
        <w:t xml:space="preserve">Esimerkki 3.1909</w:t>
      </w:r>
    </w:p>
    <w:p>
      <w:r>
        <w:t xml:space="preserve">Kuinka monta opiskelijaa ilmoittautui yliopiston ammatillisiin oppilaitoksiin syysneljänneksellä 2015 tai pikemminkin 2014?</w:t>
      </w:r>
    </w:p>
    <w:p>
      <w:r>
        <w:rPr>
          <w:b/>
        </w:rPr>
        <w:t xml:space="preserve">Tulos</w:t>
      </w:r>
    </w:p>
    <w:p>
      <w:r>
        <w:t xml:space="preserve">Kuinka monta opiskelijaa ilmoittautui syysneljänneksellä 2014 yliopiston ammattikouluihin?</w:t>
      </w:r>
    </w:p>
    <w:p>
      <w:r>
        <w:rPr>
          <w:b/>
        </w:rPr>
        <w:t xml:space="preserve">Esimerkki 3.1910</w:t>
      </w:r>
    </w:p>
    <w:p>
      <w:r>
        <w:t xml:space="preserve">Mallintunnistusreseptorit tunnistavat synnynnäisen immuunijärjestelmän komponentteja, joita esiintyy laajoissa ryhmissä mitä?</w:t>
      </w:r>
    </w:p>
    <w:p>
      <w:r>
        <w:rPr>
          <w:b/>
        </w:rPr>
        <w:t xml:space="preserve">Tulos</w:t>
      </w:r>
    </w:p>
    <w:p>
      <w:r>
        <w:t xml:space="preserve">Minkälaisissa laajoissa ryhmissä esiintyvät komponentit tunnistavat kuvantunnistusreseptorit?</w:t>
      </w:r>
    </w:p>
    <w:p>
      <w:r>
        <w:rPr>
          <w:b/>
        </w:rPr>
        <w:t xml:space="preserve">Esimerkki 3.1911</w:t>
      </w:r>
    </w:p>
    <w:p>
      <w:r>
        <w:t xml:space="preserve">Vuoden 1930, pikemminkin vuoden 1935 jälkeen keneltä kiellettäisiin pääsy Rheinlandiin?</w:t>
      </w:r>
    </w:p>
    <w:p>
      <w:r>
        <w:rPr>
          <w:b/>
        </w:rPr>
        <w:t xml:space="preserve">Tulos</w:t>
      </w:r>
    </w:p>
    <w:p>
      <w:r>
        <w:t xml:space="preserve">Keneltä kiellettäisiin vuoden 1935 jälkeen pääsy Reininmaalle?</w:t>
      </w:r>
    </w:p>
    <w:p>
      <w:r>
        <w:rPr>
          <w:b/>
        </w:rPr>
        <w:t xml:space="preserve">Esimerkki 3.1912</w:t>
      </w:r>
    </w:p>
    <w:p>
      <w:r>
        <w:t xml:space="preserve">Mikä oli Robert Watsonin virhe, tarkoitan rooli IPCC:ssä?</w:t>
      </w:r>
    </w:p>
    <w:p>
      <w:r>
        <w:rPr>
          <w:b/>
        </w:rPr>
        <w:t xml:space="preserve">Tulos</w:t>
      </w:r>
    </w:p>
    <w:p>
      <w:r>
        <w:t xml:space="preserve">Mikä oli Robert Watsonin rooli IPCC:ssä?</w:t>
      </w:r>
    </w:p>
    <w:p>
      <w:r>
        <w:rPr>
          <w:b/>
        </w:rPr>
        <w:t xml:space="preserve">Esimerkki 3.1913</w:t>
      </w:r>
    </w:p>
    <w:p>
      <w:r>
        <w:t xml:space="preserve">Painovoima anteeksi pikemminkin alfahajoaminen on tunnetuin minkä voiman vaikutus?</w:t>
      </w:r>
    </w:p>
    <w:p>
      <w:r>
        <w:rPr>
          <w:b/>
        </w:rPr>
        <w:t xml:space="preserve">Tulos</w:t>
      </w:r>
    </w:p>
    <w:p>
      <w:r>
        <w:t xml:space="preserve">Alfahajoaminen on tunnetuin minkä voiman vaikutus?</w:t>
      </w:r>
    </w:p>
    <w:p>
      <w:r>
        <w:rPr>
          <w:b/>
        </w:rPr>
        <w:t xml:space="preserve">Esimerkki 3.1914</w:t>
      </w:r>
    </w:p>
    <w:p>
      <w:r>
        <w:t xml:space="preserve">Mitä apteekkilainsäädäntö ei koskaan käsittele, ohh tarkoitan toimeksiantoa?</w:t>
      </w:r>
    </w:p>
    <w:p>
      <w:r>
        <w:rPr>
          <w:b/>
        </w:rPr>
        <w:t xml:space="preserve">Tulos</w:t>
      </w:r>
    </w:p>
    <w:p>
      <w:r>
        <w:t xml:space="preserve">Mitä apteekkilainsäädäntö ei koskaan määrää?</w:t>
      </w:r>
    </w:p>
    <w:p>
      <w:r>
        <w:rPr>
          <w:b/>
        </w:rPr>
        <w:t xml:space="preserve">Esimerkki 3.1915</w:t>
      </w:r>
    </w:p>
    <w:p>
      <w:r>
        <w:t xml:space="preserve">Mitä on paketti- tai uh-piirikytkentä?</w:t>
      </w:r>
    </w:p>
    <w:p>
      <w:r>
        <w:rPr>
          <w:b/>
        </w:rPr>
        <w:t xml:space="preserve">Tulos</w:t>
      </w:r>
    </w:p>
    <w:p>
      <w:r>
        <w:t xml:space="preserve">Mitä on piirikytkentä?</w:t>
      </w:r>
    </w:p>
    <w:p>
      <w:r>
        <w:rPr>
          <w:b/>
        </w:rPr>
        <w:t xml:space="preserve">Esimerkki 3.1916</w:t>
      </w:r>
    </w:p>
    <w:p>
      <w:r>
        <w:t xml:space="preserve">Mitä sisältyy dataan kuljetuskerroksen protokollassa no connectionless mode?</w:t>
      </w:r>
    </w:p>
    <w:p>
      <w:r>
        <w:rPr>
          <w:b/>
        </w:rPr>
        <w:t xml:space="preserve">Tulos</w:t>
      </w:r>
    </w:p>
    <w:p>
      <w:r>
        <w:t xml:space="preserve">Mitä tiedot sisältävät yhteydettömässä tilassa?</w:t>
      </w:r>
    </w:p>
    <w:p>
      <w:r>
        <w:rPr>
          <w:b/>
        </w:rPr>
        <w:t xml:space="preserve">Esimerkki 3.1917</w:t>
      </w:r>
    </w:p>
    <w:p>
      <w:r>
        <w:t xml:space="preserve">Mihin Karakorum kieltäytyi siirtämästä mongolien pääkaupunkia ei Kublai kieltäytyi?</w:t>
      </w:r>
    </w:p>
    <w:p>
      <w:r>
        <w:rPr>
          <w:b/>
        </w:rPr>
        <w:t xml:space="preserve">Tulos</w:t>
      </w:r>
    </w:p>
    <w:p>
      <w:r>
        <w:t xml:space="preserve">Minne Kublai kieltäytyi siirtämästä mongolien pääkaupunkia?</w:t>
      </w:r>
    </w:p>
    <w:p>
      <w:r>
        <w:rPr>
          <w:b/>
        </w:rPr>
        <w:t xml:space="preserve">Esimerkki 3.1918</w:t>
      </w:r>
    </w:p>
    <w:p>
      <w:r>
        <w:t xml:space="preserve">Mikä on syy tai miksi joku haluaa pitää puheen?</w:t>
      </w:r>
    </w:p>
    <w:p>
      <w:r>
        <w:rPr>
          <w:b/>
        </w:rPr>
        <w:t xml:space="preserve">Tulos</w:t>
      </w:r>
    </w:p>
    <w:p>
      <w:r>
        <w:t xml:space="preserve">Miksi joku haluaisi pitää puheen?</w:t>
      </w:r>
    </w:p>
    <w:p>
      <w:r>
        <w:rPr>
          <w:b/>
        </w:rPr>
        <w:t xml:space="preserve">Esimerkki 3.1919</w:t>
      </w:r>
    </w:p>
    <w:p>
      <w:r>
        <w:t xml:space="preserve">Mitä on aloitettu tai uh perustettu jokaisen parlamentin istunnon lopussa?</w:t>
      </w:r>
    </w:p>
    <w:p>
      <w:r>
        <w:rPr>
          <w:b/>
        </w:rPr>
        <w:t xml:space="preserve">Tulos</w:t>
      </w:r>
    </w:p>
    <w:p>
      <w:r>
        <w:t xml:space="preserve">Mitä vahvistetaan kunkin parlamentin istuntokauden päätteeksi?</w:t>
      </w:r>
    </w:p>
    <w:p>
      <w:r>
        <w:rPr>
          <w:b/>
        </w:rPr>
        <w:t xml:space="preserve">Esimerkki 3.1920</w:t>
      </w:r>
    </w:p>
    <w:p>
      <w:r>
        <w:t xml:space="preserve">Onko asuinalue arkkitehtuuri Tower District verrata tai kontrasti muuhun osaan Storybook no nix, että Fresno?</w:t>
      </w:r>
    </w:p>
    <w:p>
      <w:r>
        <w:rPr>
          <w:b/>
        </w:rPr>
        <w:t xml:space="preserve">Tulos</w:t>
      </w:r>
    </w:p>
    <w:p>
      <w:r>
        <w:t xml:space="preserve">Onko Tower Districtin asuinarkkitehtuuri verrattavissa tai vastakohtainen muihin Fresnon kaupunginosiin?</w:t>
      </w:r>
    </w:p>
    <w:p>
      <w:r>
        <w:rPr>
          <w:b/>
        </w:rPr>
        <w:t xml:space="preserve">Esimerkki 3.1921</w:t>
      </w:r>
    </w:p>
    <w:p>
      <w:r>
        <w:t xml:space="preserve">Varauksettomat asiat ovat aiheita, jotka ovat ulkopuolella ei tarkoitan kuka on missä?</w:t>
      </w:r>
    </w:p>
    <w:p>
      <w:r>
        <w:rPr>
          <w:b/>
        </w:rPr>
        <w:t xml:space="preserve">Tulos</w:t>
      </w:r>
    </w:p>
    <w:p>
      <w:r>
        <w:t xml:space="preserve">Varauksettomat asiat ovat aiheita, jotka ovat missä?</w:t>
      </w:r>
    </w:p>
    <w:p>
      <w:r>
        <w:rPr>
          <w:b/>
        </w:rPr>
        <w:t xml:space="preserve">Esimerkki 3.1922</w:t>
      </w:r>
    </w:p>
    <w:p>
      <w:r>
        <w:t xml:space="preserve">Miten ei Terveysongelmat olivat suurempia paikoissa, joissa oli enemmän mitä?</w:t>
      </w:r>
    </w:p>
    <w:p>
      <w:r>
        <w:rPr>
          <w:b/>
        </w:rPr>
        <w:t xml:space="preserve">Tulos</w:t>
      </w:r>
    </w:p>
    <w:p>
      <w:r>
        <w:t xml:space="preserve">Terveysongelmat olivat suurempia paikoissa, joissa oli enemmän mitä?</w:t>
      </w:r>
    </w:p>
    <w:p>
      <w:r>
        <w:rPr>
          <w:b/>
        </w:rPr>
        <w:t xml:space="preserve">Esimerkki 3.1923</w:t>
      </w:r>
    </w:p>
    <w:p>
      <w:r>
        <w:t xml:space="preserve">Kuinka merkittävää oli taudin siirtyminen rottien kautta ei anteeksi kirppuja pikemminkin?</w:t>
      </w:r>
    </w:p>
    <w:p>
      <w:r>
        <w:rPr>
          <w:b/>
        </w:rPr>
        <w:t xml:space="preserve">Tulos</w:t>
      </w:r>
    </w:p>
    <w:p>
      <w:r>
        <w:t xml:space="preserve">Kuinka merkittävä oli taudin siirtyminen kirppujen kautta?</w:t>
      </w:r>
    </w:p>
    <w:p>
      <w:r>
        <w:rPr>
          <w:b/>
        </w:rPr>
        <w:t xml:space="preserve">Esimerkki 3.1924</w:t>
      </w:r>
    </w:p>
    <w:p>
      <w:r>
        <w:t xml:space="preserve">Miten sen sijaan ehdotettiin, että IPCC välttäisi poliittiset ongelmat?</w:t>
      </w:r>
    </w:p>
    <w:p>
      <w:r>
        <w:rPr>
          <w:b/>
        </w:rPr>
        <w:t xml:space="preserve">Tulos</w:t>
      </w:r>
    </w:p>
    <w:p>
      <w:r>
        <w:t xml:space="preserve">Miten IPCC:n ehdotettiin välttävän poliittiset ongelmat?</w:t>
      </w:r>
    </w:p>
    <w:p>
      <w:r>
        <w:rPr>
          <w:b/>
        </w:rPr>
        <w:t xml:space="preserve">Esimerkki 3.1925</w:t>
      </w:r>
    </w:p>
    <w:p>
      <w:r>
        <w:t xml:space="preserve">Missä kuussa vuonna 1347 no um 1349 ruttoaallon toinen aalto saapui Englantiin?</w:t>
      </w:r>
    </w:p>
    <w:p>
      <w:r>
        <w:rPr>
          <w:b/>
        </w:rPr>
        <w:t xml:space="preserve">Tulos</w:t>
      </w:r>
    </w:p>
    <w:p>
      <w:r>
        <w:t xml:space="preserve">Missä kuussa vuonna 1349 rutto saapui toisena aaltona Englantiin?</w:t>
      </w:r>
    </w:p>
    <w:p>
      <w:r>
        <w:rPr>
          <w:b/>
        </w:rPr>
        <w:t xml:space="preserve">Esimerkki 3.1926</w:t>
      </w:r>
    </w:p>
    <w:p>
      <w:r>
        <w:t xml:space="preserve">Mitä hyödyntäminen ei tee, että prosenttiosuus filippiiniläisten korkea-asteen koulutus tapahtuu yksityiskouluissa?</w:t>
      </w:r>
    </w:p>
    <w:p>
      <w:r>
        <w:rPr>
          <w:b/>
        </w:rPr>
        <w:t xml:space="preserve">Tulos</w:t>
      </w:r>
    </w:p>
    <w:p>
      <w:r>
        <w:t xml:space="preserve">Kuinka suuri osuus filippiiniläisten korkea-asteen koulutuksesta tapahtuu yksityiskouluissa?</w:t>
      </w:r>
    </w:p>
    <w:p>
      <w:r>
        <w:rPr>
          <w:b/>
        </w:rPr>
        <w:t xml:space="preserve">Esimerkki 3.1927</w:t>
      </w:r>
    </w:p>
    <w:p>
      <w:r>
        <w:t xml:space="preserve">Minä vuonna jacksonville oli espanjalaisten vallan aikana joen kapealla kohdalla kasvaneen ranskalaisen siirtokunnan sijaintipaikka?</w:t>
      </w:r>
    </w:p>
    <w:p>
      <w:r>
        <w:rPr>
          <w:b/>
        </w:rPr>
        <w:t xml:space="preserve">Tulos</w:t>
      </w:r>
    </w:p>
    <w:p>
      <w:r>
        <w:t xml:space="preserve">Mikä kasvoi joen kapealla kohdalla Espanjan vallan aikana?</w:t>
      </w:r>
    </w:p>
    <w:p>
      <w:r>
        <w:rPr>
          <w:b/>
        </w:rPr>
        <w:t xml:space="preserve">Esimerkki 3.1928</w:t>
      </w:r>
    </w:p>
    <w:p>
      <w:r>
        <w:t xml:space="preserve">Mikä analyysi stratigrafisten jaksojen todella tyyppi tutkimukset osoittavat sijainnin stratigrafisten yksiköiden maanalaisessa?</w:t>
      </w:r>
    </w:p>
    <w:p>
      <w:r>
        <w:rPr>
          <w:b/>
        </w:rPr>
        <w:t xml:space="preserve">Tulos</w:t>
      </w:r>
    </w:p>
    <w:p>
      <w:r>
        <w:t xml:space="preserve">Minkä tyyppiset tutkimukset osoittavat stratigrafisten yksiköiden sijainnin maanalaisessa kerroksessa?</w:t>
      </w:r>
    </w:p>
    <w:p>
      <w:r>
        <w:rPr>
          <w:b/>
        </w:rPr>
        <w:t xml:space="preserve">Esimerkki 3.1929</w:t>
      </w:r>
    </w:p>
    <w:p>
      <w:r>
        <w:t xml:space="preserve">Barro havaitsi korkean eriarvoisuuden ei anna minun muotoilla uudelleen, että Barro havaitsi, että on olemassa vahva suhde tuloerojen ja hinnat mitä? , Barro löysi positiivisen vaikutuksen ei um löysi, että tuloerojen ja minkä määrän välillä on paljon yhteyttä?</w:t>
      </w:r>
    </w:p>
    <w:p>
      <w:r>
        <w:rPr>
          <w:b/>
        </w:rPr>
        <w:t xml:space="preserve">Tulos</w:t>
      </w:r>
    </w:p>
    <w:p>
      <w:r>
        <w:t xml:space="preserve">Barro totesi, että on paljon yhteyttä tuloerojen ja hinnat mitä?</w:t>
      </w:r>
    </w:p>
    <w:p>
      <w:r>
        <w:rPr>
          <w:b/>
        </w:rPr>
        <w:t xml:space="preserve">Esimerkki 3.1930</w:t>
      </w:r>
    </w:p>
    <w:p>
      <w:r>
        <w:t xml:space="preserve">Voiko solmu koskaan siirtää oh ei, että pitäisi olla voi hankkia väärän yhteyden id?</w:t>
      </w:r>
    </w:p>
    <w:p>
      <w:r>
        <w:rPr>
          <w:b/>
        </w:rPr>
        <w:t xml:space="preserve">Tulos</w:t>
      </w:r>
    </w:p>
    <w:p>
      <w:r>
        <w:t xml:space="preserve">Voiko solmu koskaan saada väärän yhteysnumeron?</w:t>
      </w:r>
    </w:p>
    <w:p>
      <w:r>
        <w:rPr>
          <w:b/>
        </w:rPr>
        <w:t xml:space="preserve">Esimerkki 3.1931</w:t>
      </w:r>
    </w:p>
    <w:p>
      <w:r>
        <w:t xml:space="preserve">Miten vuoden 2001 IPCC:n raportti vastasi todellisuutta merenpinnan tasosta, ei merenpinnan tasosta vaan lämpötilan tasosta?</w:t>
      </w:r>
    </w:p>
    <w:p>
      <w:r>
        <w:rPr>
          <w:b/>
        </w:rPr>
        <w:t xml:space="preserve">Tulos</w:t>
      </w:r>
    </w:p>
    <w:p>
      <w:r>
        <w:t xml:space="preserve">Miten IPCC:n vuoden 2001 raportti vastasi todellisuutta lämpötilojen osalta?</w:t>
      </w:r>
    </w:p>
    <w:p>
      <w:r>
        <w:rPr>
          <w:b/>
        </w:rPr>
        <w:t xml:space="preserve">Esimerkki 3.1932</w:t>
      </w:r>
    </w:p>
    <w:p>
      <w:r>
        <w:t xml:space="preserve">Minkä hypoteesin tai olettamuksen mukaan jokainen parillinen kokonaisluku n, joka on suurempi kuin 2, voidaan ilmaista kahden alkuluvun summana?</w:t>
      </w:r>
    </w:p>
    <w:p>
      <w:r>
        <w:rPr>
          <w:b/>
        </w:rPr>
        <w:t xml:space="preserve">Tulos</w:t>
      </w:r>
    </w:p>
    <w:p>
      <w:r>
        <w:t xml:space="preserve">Minkä arvelun mukaan jokainen parillinen kokonaisluku n, joka on suurempi kuin 2, voidaan ilmaista kahden alkuluvun summana?</w:t>
      </w:r>
    </w:p>
    <w:p>
      <w:r>
        <w:rPr>
          <w:b/>
        </w:rPr>
        <w:t xml:space="preserve">Esimerkki 3.1933</w:t>
      </w:r>
    </w:p>
    <w:p>
      <w:r>
        <w:t xml:space="preserve">Mikä nousee, kun eriytynyt ei varhaisen hidasaalto-univaiheen aikana?</w:t>
      </w:r>
    </w:p>
    <w:p>
      <w:r>
        <w:rPr>
          <w:b/>
        </w:rPr>
        <w:t xml:space="preserve">Tulos</w:t>
      </w:r>
    </w:p>
    <w:p>
      <w:r>
        <w:t xml:space="preserve">Mikä nousee varhaisen hidasaalto-univaiheen aikana?</w:t>
      </w:r>
    </w:p>
    <w:p>
      <w:r>
        <w:rPr>
          <w:b/>
        </w:rPr>
        <w:t xml:space="preserve">Esimerkki 3.1934</w:t>
      </w:r>
    </w:p>
    <w:p>
      <w:r>
        <w:t xml:space="preserve">Milloin Varsova on ollut... Millainen kaupunki Varsova on ollut niin kauan kuin se on ollut kaupunki?</w:t>
      </w:r>
    </w:p>
    <w:p>
      <w:r>
        <w:rPr>
          <w:b/>
        </w:rPr>
        <w:t xml:space="preserve">Tulos</w:t>
      </w:r>
    </w:p>
    <w:p>
      <w:r>
        <w:t xml:space="preserve">Millainen kaupunki Varsova on ollut niin kauan kuin se on ollut kaupunki?</w:t>
      </w:r>
    </w:p>
    <w:p>
      <w:r>
        <w:rPr>
          <w:b/>
        </w:rPr>
        <w:t xml:space="preserve">Esimerkki 3.1935</w:t>
      </w:r>
    </w:p>
    <w:p>
      <w:r>
        <w:t xml:space="preserve">Mitä yksittäinen swap ottaa, että tuloksia odotetaan lääkehoidon hallinnan avulla?</w:t>
      </w:r>
    </w:p>
    <w:p>
      <w:r>
        <w:rPr>
          <w:b/>
        </w:rPr>
        <w:t xml:space="preserve">Tulos</w:t>
      </w:r>
    </w:p>
    <w:p>
      <w:r>
        <w:t xml:space="preserve">Mitä tuloksia odotetaan lääkehoidon hallinnalta?</w:t>
      </w:r>
    </w:p>
    <w:p>
      <w:r>
        <w:rPr>
          <w:b/>
        </w:rPr>
        <w:t xml:space="preserve">Esimerkki 3.1936</w:t>
      </w:r>
    </w:p>
    <w:p>
      <w:r>
        <w:t xml:space="preserve">Mikä hallinto ei amerikkalaiset eivät osoittaneet muuttanut romanialaisten näkemyksiä kylmän sodan aikana?</w:t>
      </w:r>
    </w:p>
    <w:p>
      <w:r>
        <w:rPr>
          <w:b/>
        </w:rPr>
        <w:t xml:space="preserve">Tulos</w:t>
      </w:r>
    </w:p>
    <w:p>
      <w:r>
        <w:t xml:space="preserve">Kuka amerikkalainen ei näyttänyt muuttaneen romanialaisten näkemyksiä kylmän sodan aikana?</w:t>
      </w:r>
    </w:p>
    <w:p>
      <w:r>
        <w:rPr>
          <w:b/>
        </w:rPr>
        <w:t xml:space="preserve">Esimerkki 3.1937</w:t>
      </w:r>
    </w:p>
    <w:p>
      <w:r>
        <w:t xml:space="preserve">Jos a ja q ovat yhteiskertoimisia, milloin ei ole, mikä lause sanoo, että aritmeettisella etenemisellä on ääretön määrä kääreitä?</w:t>
      </w:r>
    </w:p>
    <w:p>
      <w:r>
        <w:rPr>
          <w:b/>
        </w:rPr>
        <w:t xml:space="preserve">Tulos</w:t>
      </w:r>
    </w:p>
    <w:p>
      <w:r>
        <w:t xml:space="preserve">Jos a ja q ovat samankertoimisia, minkä lauseen mukaan aritmeettisella etenemisellä on ääretön määrä kääreitä?</w:t>
      </w:r>
    </w:p>
    <w:p>
      <w:r>
        <w:rPr>
          <w:b/>
        </w:rPr>
        <w:t xml:space="preserve">Esimerkki 3.1938</w:t>
      </w:r>
    </w:p>
    <w:p>
      <w:r>
        <w:t xml:space="preserve">Mikä nimellinen otsikko Mongoli tai ei tehdä, että Yuan keisarit hylätä?</w:t>
      </w:r>
    </w:p>
    <w:p>
      <w:r>
        <w:rPr>
          <w:b/>
        </w:rPr>
        <w:t xml:space="preserve">Tulos</w:t>
      </w:r>
    </w:p>
    <w:p>
      <w:r>
        <w:t xml:space="preserve">Minkä nimellisen arvonimen Yuan-keisarit hylkäsivät?</w:t>
      </w:r>
    </w:p>
    <w:p>
      <w:r>
        <w:rPr>
          <w:b/>
        </w:rPr>
        <w:t xml:space="preserve">Esimerkki 3.1939</w:t>
      </w:r>
    </w:p>
    <w:p>
      <w:r>
        <w:t xml:space="preserve">Mikä järvi sisältää osan Hochrheinin eli Reinin putouksista?</w:t>
      </w:r>
    </w:p>
    <w:p>
      <w:r>
        <w:rPr>
          <w:b/>
        </w:rPr>
        <w:t xml:space="preserve">Tulos</w:t>
      </w:r>
    </w:p>
    <w:p>
      <w:r>
        <w:t xml:space="preserve">Mikä järvi sisältää osan Reinin putouksista?</w:t>
      </w:r>
    </w:p>
    <w:p>
      <w:r>
        <w:rPr>
          <w:b/>
        </w:rPr>
        <w:t xml:space="preserve">Esimerkki 3.1940</w:t>
      </w:r>
    </w:p>
    <w:p>
      <w:r>
        <w:t xml:space="preserve">Mitä sääntöjä WMO:n on noudatettava eikä IPCC:n?</w:t>
      </w:r>
    </w:p>
    <w:p>
      <w:r>
        <w:rPr>
          <w:b/>
        </w:rPr>
        <w:t xml:space="preserve">Tulos</w:t>
      </w:r>
    </w:p>
    <w:p>
      <w:r>
        <w:t xml:space="preserve">Mitä sääntöjä IPCC:n on noudatettava?</w:t>
      </w:r>
    </w:p>
    <w:p>
      <w:r>
        <w:rPr>
          <w:b/>
        </w:rPr>
        <w:t xml:space="preserve">Esimerkki 3.1941</w:t>
      </w:r>
    </w:p>
    <w:p>
      <w:r>
        <w:t xml:space="preserve">Mihin turistit voivat mennä, kun he lähtevät odottamatta käymään Cambridgessa?</w:t>
      </w:r>
    </w:p>
    <w:p>
      <w:r>
        <w:rPr>
          <w:b/>
        </w:rPr>
        <w:t xml:space="preserve">Tulos</w:t>
      </w:r>
    </w:p>
    <w:p>
      <w:r>
        <w:t xml:space="preserve">Minne turistit voivat mennä vieraillessaan Cambridgessa?</w:t>
      </w:r>
    </w:p>
    <w:p>
      <w:r>
        <w:rPr>
          <w:b/>
        </w:rPr>
        <w:t xml:space="preserve">Esimerkki 3.1942</w:t>
      </w:r>
    </w:p>
    <w:p>
      <w:r>
        <w:t xml:space="preserve">Mikä muu moderni matkustustapa toi Floridaan kävijöitä kuin höyrylaiva?</w:t>
      </w:r>
    </w:p>
    <w:p>
      <w:r>
        <w:rPr>
          <w:b/>
        </w:rPr>
        <w:t xml:space="preserve">Tulos</w:t>
      </w:r>
    </w:p>
    <w:p>
      <w:r>
        <w:t xml:space="preserve">Mikä muu moderni matkustustapa kuin höyrylaiva toi Floridaan vierailijoita?</w:t>
      </w:r>
    </w:p>
    <w:p>
      <w:r>
        <w:rPr>
          <w:b/>
        </w:rPr>
        <w:t xml:space="preserve">Esimerkki 3.1943</w:t>
      </w:r>
    </w:p>
    <w:p>
      <w:r>
        <w:t xml:space="preserve">Kuinka monta miestä Dinwiddie tai ei tehnyt, että Duquesne lähetti Saint-Pierren vapauttamaan?</w:t>
      </w:r>
    </w:p>
    <w:p>
      <w:r>
        <w:rPr>
          <w:b/>
        </w:rPr>
        <w:t xml:space="preserve">Tulos</w:t>
      </w:r>
    </w:p>
    <w:p>
      <w:r>
        <w:t xml:space="preserve">Kuinka monta miestä Duquesne lähetti Saint-Pierren tueksi ?</w:t>
      </w:r>
    </w:p>
    <w:p>
      <w:r>
        <w:rPr>
          <w:b/>
        </w:rPr>
        <w:t xml:space="preserve">Esimerkki 3.1944</w:t>
      </w:r>
    </w:p>
    <w:p>
      <w:r>
        <w:t xml:space="preserve">Mihin aikaan puhemies yleensä päättää kyseisen päivän esityksistä ja tarkistuksista?</w:t>
      </w:r>
    </w:p>
    <w:p>
      <w:r>
        <w:rPr>
          <w:b/>
        </w:rPr>
        <w:t xml:space="preserve">Tulos</w:t>
      </w:r>
    </w:p>
    <w:p>
      <w:r>
        <w:t xml:space="preserve">Mihin aikaan parlamentin jäsenet yleensä päättävät kyseisen päivän esityksistä ja tarkistuksista?</w:t>
      </w:r>
    </w:p>
    <w:p>
      <w:r>
        <w:rPr>
          <w:b/>
        </w:rPr>
        <w:t xml:space="preserve">Esimerkki 3.1945</w:t>
      </w:r>
    </w:p>
    <w:p>
      <w:r>
        <w:t xml:space="preserve">Milloin Rooman valtakunta hyväksyi saksalaiseksi rajakseen Reinin vesirajan, jotta se putoaisi?putoaisi?</w:t>
      </w:r>
    </w:p>
    <w:p>
      <w:r>
        <w:rPr>
          <w:b/>
        </w:rPr>
        <w:t xml:space="preserve">Tulos</w:t>
      </w:r>
    </w:p>
    <w:p>
      <w:r>
        <w:t xml:space="preserve">Milloin Rooman valtakunta kaatui?</w:t>
      </w:r>
    </w:p>
    <w:p>
      <w:r>
        <w:rPr>
          <w:b/>
        </w:rPr>
        <w:t xml:space="preserve">Esimerkki 3.1946</w:t>
      </w:r>
    </w:p>
    <w:p>
      <w:r>
        <w:t xml:space="preserve">Missä ei Miten keskipakovoimat vaikuttavat suhteessa nopeusvektoreihin?</w:t>
      </w:r>
    </w:p>
    <w:p>
      <w:r>
        <w:rPr>
          <w:b/>
        </w:rPr>
        <w:t xml:space="preserve">Tulos</w:t>
      </w:r>
    </w:p>
    <w:p>
      <w:r>
        <w:t xml:space="preserve">Miten sentripetaalivoimat vaikuttavat suhteessa nopeusvektoreihin?</w:t>
      </w:r>
    </w:p>
    <w:p>
      <w:r>
        <w:rPr>
          <w:b/>
        </w:rPr>
        <w:t xml:space="preserve">Esimerkki 3.1947</w:t>
      </w:r>
    </w:p>
    <w:p>
      <w:r>
        <w:t xml:space="preserve">Kun ihmiset eivät Miten jaetaan tietyt kustannukset, jotka on helppo välttää?</w:t>
      </w:r>
    </w:p>
    <w:p>
      <w:r>
        <w:rPr>
          <w:b/>
        </w:rPr>
        <w:t xml:space="preserve">Tulos</w:t>
      </w:r>
    </w:p>
    <w:p>
      <w:r>
        <w:t xml:space="preserve">Miten tietyt kustannukset, jotka on helppo välttää, jaetaan?</w:t>
      </w:r>
    </w:p>
    <w:p>
      <w:r>
        <w:rPr>
          <w:b/>
        </w:rPr>
        <w:t xml:space="preserve">Esimerkki 3.1948</w:t>
      </w:r>
    </w:p>
    <w:p>
      <w:r>
        <w:t xml:space="preserve">Missä kaupungissa on kaupunginosia joilla ei ole powiat-oikeuksia ei muuta sitä kommuunin lisäksi, mitä muuta autolla on?</w:t>
      </w:r>
    </w:p>
    <w:p>
      <w:r>
        <w:rPr>
          <w:b/>
        </w:rPr>
        <w:t xml:space="preserve">Tulos</w:t>
      </w:r>
    </w:p>
    <w:p>
      <w:r>
        <w:t xml:space="preserve">Mitä autolla on kommuunin lisäksi?</w:t>
      </w:r>
    </w:p>
    <w:p>
      <w:r>
        <w:rPr>
          <w:b/>
        </w:rPr>
        <w:t xml:space="preserve">Esimerkki 3.1949</w:t>
      </w:r>
    </w:p>
    <w:p>
      <w:r>
        <w:t xml:space="preserve">Kun patogeeni tavataan uudestaan raaputa, että tarkoitan pitkäikäisiä muistisoluja, jotka kykenevät muistamaan aiemmat kohtaamiset minkä kanssa?</w:t>
      </w:r>
    </w:p>
    <w:p>
      <w:r>
        <w:rPr>
          <w:b/>
        </w:rPr>
        <w:t xml:space="preserve">Tulos</w:t>
      </w:r>
    </w:p>
    <w:p>
      <w:r>
        <w:t xml:space="preserve">Pitkäkestoiset muistisolut voivat muistaa aiemmat kohtaamiset minkä kanssa?</w:t>
      </w:r>
    </w:p>
    <w:p>
      <w:r>
        <w:rPr>
          <w:b/>
        </w:rPr>
        <w:t xml:space="preserve">Esimerkki 3.1950</w:t>
      </w:r>
    </w:p>
    <w:p>
      <w:r>
        <w:t xml:space="preserve">Minkälainen painopiste eettisen ajattelun ohjelmassa on ollut vuodesta 2008 vuoteen 2007?</w:t>
      </w:r>
    </w:p>
    <w:p>
      <w:r>
        <w:rPr>
          <w:b/>
        </w:rPr>
        <w:t xml:space="preserve">Tulos</w:t>
      </w:r>
    </w:p>
    <w:p>
      <w:r>
        <w:t xml:space="preserve">Millaisia painopisteitä eettisen ajattelun ohjelma on saanut vuoden 2007 jälkeen?</w:t>
      </w:r>
    </w:p>
    <w:p>
      <w:r>
        <w:rPr>
          <w:b/>
        </w:rPr>
        <w:t xml:space="preserve">Esimerkki 3.1951</w:t>
      </w:r>
    </w:p>
    <w:p>
      <w:r>
        <w:t xml:space="preserve">Kuinka kaukana ei tee, että kuinka pitkä on Ylä-Reinin tasanko?</w:t>
      </w:r>
    </w:p>
    <w:p>
      <w:r>
        <w:rPr>
          <w:b/>
        </w:rPr>
        <w:t xml:space="preserve">Tulos</w:t>
      </w:r>
    </w:p>
    <w:p>
      <w:r>
        <w:t xml:space="preserve">Kuinka pitkä on Reinin ylätasanko?</w:t>
      </w:r>
    </w:p>
    <w:p>
      <w:r>
        <w:rPr>
          <w:b/>
        </w:rPr>
        <w:t xml:space="preserve">Esimerkki 3.1952</w:t>
      </w:r>
    </w:p>
    <w:p>
      <w:r>
        <w:t xml:space="preserve">Mitä ei pikemminkin, joka ei ollut monien terrori-iskujen suunnittelija?</w:t>
      </w:r>
    </w:p>
    <w:p>
      <w:r>
        <w:rPr>
          <w:b/>
        </w:rPr>
        <w:t xml:space="preserve">Tulos</w:t>
      </w:r>
    </w:p>
    <w:p>
      <w:r>
        <w:t xml:space="preserve">Kuka ei ollut monien terrori-iskujen suunnittelija?</w:t>
      </w:r>
    </w:p>
    <w:p>
      <w:r>
        <w:rPr>
          <w:b/>
        </w:rPr>
        <w:t xml:space="preserve">Esimerkki 3.1953</w:t>
      </w:r>
    </w:p>
    <w:p>
      <w:r>
        <w:t xml:space="preserve">Mikä lääke voi johtaa sienien lisääntymiseen odota mitään vähenemistä?</w:t>
      </w:r>
    </w:p>
    <w:p>
      <w:r>
        <w:rPr>
          <w:b/>
        </w:rPr>
        <w:t xml:space="preserve">Tulos</w:t>
      </w:r>
    </w:p>
    <w:p>
      <w:r>
        <w:t xml:space="preserve">Mikä lääke voi johtaa sienten vähenemiseen?</w:t>
      </w:r>
    </w:p>
    <w:p>
      <w:r>
        <w:rPr>
          <w:b/>
        </w:rPr>
        <w:t xml:space="preserve">Esimerkki 3.1954</w:t>
      </w:r>
    </w:p>
    <w:p>
      <w:r>
        <w:t xml:space="preserve">Kuka lähetti armeijansa Afganistaniin vuonna 1979, anteeksi, ei Afganistaniin vaan Irakiin?</w:t>
      </w:r>
    </w:p>
    <w:p>
      <w:r>
        <w:rPr>
          <w:b/>
        </w:rPr>
        <w:t xml:space="preserve">Tulos</w:t>
      </w:r>
    </w:p>
    <w:p>
      <w:r>
        <w:t xml:space="preserve">Kuka lähetti armeijansa Irakiin vuonna 1979?</w:t>
      </w:r>
    </w:p>
    <w:p>
      <w:r>
        <w:rPr>
          <w:b/>
        </w:rPr>
        <w:t xml:space="preserve">Esimerkki 3.1955</w:t>
      </w:r>
    </w:p>
    <w:p>
      <w:r>
        <w:t xml:space="preserve">Mitä ei reseptilääkkeitä ei um odota tarkoitin verkkoapteekit sallivat?</w:t>
      </w:r>
    </w:p>
    <w:p>
      <w:r>
        <w:rPr>
          <w:b/>
        </w:rPr>
        <w:t xml:space="preserve">Tulos</w:t>
      </w:r>
    </w:p>
    <w:p>
      <w:r>
        <w:t xml:space="preserve">Mitä verkkoapteekit eivät salli?</w:t>
      </w:r>
    </w:p>
    <w:p>
      <w:r>
        <w:rPr>
          <w:b/>
        </w:rPr>
        <w:t xml:space="preserve">Esimerkki 3.1956</w:t>
      </w:r>
    </w:p>
    <w:p>
      <w:r>
        <w:t xml:space="preserve">apteekkarin on seurattava joitakin muita tekijöitä, kuten mitä ?</w:t>
      </w:r>
    </w:p>
    <w:p>
      <w:r>
        <w:rPr>
          <w:b/>
        </w:rPr>
        <w:t xml:space="preserve">Tulos</w:t>
      </w:r>
    </w:p>
    <w:p>
      <w:r>
        <w:t xml:space="preserve">Mitä muita tekijöitä apteekkarin on seurattava?</w:t>
      </w:r>
    </w:p>
    <w:p>
      <w:r>
        <w:rPr>
          <w:b/>
        </w:rPr>
        <w:t xml:space="preserve">Esimerkki 3.1957</w:t>
      </w:r>
    </w:p>
    <w:p>
      <w:r>
        <w:t xml:space="preserve">Oliko wow miksi kirput eivät voi olla vastuussa Mustan Kuoleman ruttoon?</w:t>
      </w:r>
    </w:p>
    <w:p>
      <w:r>
        <w:rPr>
          <w:b/>
        </w:rPr>
        <w:t xml:space="preserve">Tulos</w:t>
      </w:r>
    </w:p>
    <w:p>
      <w:r>
        <w:t xml:space="preserve">Miksi rotat eivät voisi olla vastuussa ruttoon?</w:t>
      </w:r>
    </w:p>
    <w:p>
      <w:r>
        <w:rPr>
          <w:b/>
        </w:rPr>
        <w:t xml:space="preserve">Esimerkki 3.1958</w:t>
      </w:r>
    </w:p>
    <w:p>
      <w:r>
        <w:t xml:space="preserve">Missä kuuluisa taiteilija Tadeusz Łempicki er Tamara de Lempicka syntyi?</w:t>
      </w:r>
    </w:p>
    <w:p>
      <w:r>
        <w:rPr>
          <w:b/>
        </w:rPr>
        <w:t xml:space="preserve">Tulos</w:t>
      </w:r>
    </w:p>
    <w:p>
      <w:r>
        <w:t xml:space="preserve">Missä kuuluisa taiteilija Tamara de Lempicka syntyi?</w:t>
      </w:r>
    </w:p>
    <w:p>
      <w:r>
        <w:rPr>
          <w:b/>
        </w:rPr>
        <w:t xml:space="preserve">Esimerkki 3.1959</w:t>
      </w:r>
    </w:p>
    <w:p>
      <w:r>
        <w:t xml:space="preserve">Mikä liittyy epänormaaleihin voimiin tai pikemminkin mikä ei aiheuta rasitusta rakenteissa?</w:t>
      </w:r>
    </w:p>
    <w:p>
      <w:r>
        <w:rPr>
          <w:b/>
        </w:rPr>
        <w:t xml:space="preserve">Tulos</w:t>
      </w:r>
    </w:p>
    <w:p>
      <w:r>
        <w:t xml:space="preserve">Mikä ei aiheuta rasitusta rakenteissa?</w:t>
      </w:r>
    </w:p>
    <w:p>
      <w:r>
        <w:rPr>
          <w:b/>
        </w:rPr>
        <w:t xml:space="preserve">Esimerkki 3.1960</w:t>
      </w:r>
    </w:p>
    <w:p>
      <w:r>
        <w:t xml:space="preserve">Miten tai pikemminkin millä yksityisiä kouluja suurelta osin rahoitetaan verotuksen sijasta?</w:t>
      </w:r>
    </w:p>
    <w:p>
      <w:r>
        <w:rPr>
          <w:b/>
        </w:rPr>
        <w:t xml:space="preserve">Tulos</w:t>
      </w:r>
    </w:p>
    <w:p>
      <w:r>
        <w:t xml:space="preserve">Millä rahoitetaan yksityisiä kouluja verotuksen sijasta?</w:t>
      </w:r>
    </w:p>
    <w:p>
      <w:r>
        <w:rPr>
          <w:b/>
        </w:rPr>
        <w:t xml:space="preserve">Esimerkki 3.1961</w:t>
      </w:r>
    </w:p>
    <w:p>
      <w:r>
        <w:t xml:space="preserve">Kenen aktivismi tai ajatukset eivät muuttuneet yhä radikaalimmiksi hänen vankeutensa aikana?</w:t>
      </w:r>
    </w:p>
    <w:p>
      <w:r>
        <w:rPr>
          <w:b/>
        </w:rPr>
        <w:t xml:space="preserve">Tulos</w:t>
      </w:r>
    </w:p>
    <w:p>
      <w:r>
        <w:t xml:space="preserve">Kenen ajatukset eivät muuttuneet yhä radikaalimmiksi hänen vankeutensa aikana?</w:t>
      </w:r>
    </w:p>
    <w:p>
      <w:r>
        <w:rPr>
          <w:b/>
        </w:rPr>
        <w:t xml:space="preserve">Esimerkki 3.1962</w:t>
      </w:r>
    </w:p>
    <w:p>
      <w:r>
        <w:t xml:space="preserve">Jos ei ole tehdä, että mitä kansallisuutta on arkkitehti Enric Miralles?</w:t>
      </w:r>
    </w:p>
    <w:p>
      <w:r>
        <w:rPr>
          <w:b/>
        </w:rPr>
        <w:t xml:space="preserve">Tulos</w:t>
      </w:r>
    </w:p>
    <w:p>
      <w:r>
        <w:t xml:space="preserve">Minkä kansallisuuden arkkitehti Enric Miralles on?</w:t>
      </w:r>
    </w:p>
    <w:p>
      <w:r>
        <w:rPr>
          <w:b/>
        </w:rPr>
        <w:t xml:space="preserve">Esimerkki 3.1963</w:t>
      </w:r>
    </w:p>
    <w:p>
      <w:r>
        <w:t xml:space="preserve">Mitä muita aiheita voi toteuttaa, ei, odota, anteeksi, kansalaistottelemattomuus voi koskea?</w:t>
      </w:r>
    </w:p>
    <w:p>
      <w:r>
        <w:rPr>
          <w:b/>
        </w:rPr>
        <w:t xml:space="preserve">Tulos</w:t>
      </w:r>
    </w:p>
    <w:p>
      <w:r>
        <w:t xml:space="preserve">Mihin muihin aiheisiin kansalaistottelemattomuus voi liittyä?</w:t>
      </w:r>
    </w:p>
    <w:p>
      <w:r>
        <w:rPr>
          <w:b/>
        </w:rPr>
        <w:t xml:space="preserve">Esimerkki 3.1964</w:t>
      </w:r>
    </w:p>
    <w:p>
      <w:r>
        <w:t xml:space="preserve">Mikä on yksi asia, joka diffuusi ei ei um mittaus kideruuduissa näkyy tuhkakerroksissa?</w:t>
      </w:r>
    </w:p>
    <w:p>
      <w:r>
        <w:rPr>
          <w:b/>
        </w:rPr>
        <w:t xml:space="preserve">Tulos</w:t>
      </w:r>
    </w:p>
    <w:p>
      <w:r>
        <w:t xml:space="preserve">Mikä on yksi asia, jonka mittaaminen kideruuduissa näkyy tuhkakerroksissa?</w:t>
      </w:r>
    </w:p>
    <w:p>
      <w:r>
        <w:rPr>
          <w:b/>
        </w:rPr>
        <w:t xml:space="preserve">Esimerkki 3.1965</w:t>
      </w:r>
    </w:p>
    <w:p>
      <w:r>
        <w:t xml:space="preserve">Parlamentti ugh sen sijaan hallituspuolueen asukkaat ottavat käyttöön mitä lakeja?</w:t>
      </w:r>
    </w:p>
    <w:p>
      <w:r>
        <w:rPr>
          <w:b/>
        </w:rPr>
        <w:t xml:space="preserve">Tulos</w:t>
      </w:r>
    </w:p>
    <w:p>
      <w:r>
        <w:t xml:space="preserve">Mitä lakeja hallituspuolueen puheenjohtajat ottavat käyttöön?</w:t>
      </w:r>
    </w:p>
    <w:p>
      <w:r>
        <w:rPr>
          <w:b/>
        </w:rPr>
        <w:t xml:space="preserve">Esimerkki 3.1966</w:t>
      </w:r>
    </w:p>
    <w:p>
      <w:r>
        <w:t xml:space="preserve">Kuka loi tai uh ensin mikä oli järjestelmän tavoite</w:t>
      </w:r>
    </w:p>
    <w:p>
      <w:r>
        <w:rPr>
          <w:b/>
        </w:rPr>
        <w:t xml:space="preserve">Tulos</w:t>
      </w:r>
    </w:p>
    <w:p>
      <w:r>
        <w:t xml:space="preserve">Mikä oli järjestelmän tavoite</w:t>
      </w:r>
    </w:p>
    <w:p>
      <w:r>
        <w:rPr>
          <w:b/>
        </w:rPr>
        <w:t xml:space="preserve">Esimerkki 3.1967</w:t>
      </w:r>
    </w:p>
    <w:p>
      <w:r>
        <w:t xml:space="preserve">Miten ei, mitä tapahtui Reinin virtausnopeudelle oikaisuohjelman myötä?</w:t>
      </w:r>
    </w:p>
    <w:p>
      <w:r>
        <w:rPr>
          <w:b/>
        </w:rPr>
        <w:t xml:space="preserve">Tulos</w:t>
      </w:r>
    </w:p>
    <w:p>
      <w:r>
        <w:t xml:space="preserve">Mitä tapahtui Reinin virtausnopeudelle oikaisuohjelman myötä?</w:t>
      </w:r>
    </w:p>
    <w:p>
      <w:r>
        <w:rPr>
          <w:b/>
        </w:rPr>
        <w:t xml:space="preserve">Esimerkki 3.1968</w:t>
      </w:r>
    </w:p>
    <w:p>
      <w:r>
        <w:t xml:space="preserve">Milloin ei vuonna koulu nimettiin uudelleen Harvard College?</w:t>
      </w:r>
    </w:p>
    <w:p>
      <w:r>
        <w:rPr>
          <w:b/>
        </w:rPr>
        <w:t xml:space="preserve">Tulos</w:t>
      </w:r>
    </w:p>
    <w:p>
      <w:r>
        <w:t xml:space="preserve">Minä vuonna koulu nimettiin uudelleen Harvard Collegeksi?</w:t>
      </w:r>
    </w:p>
    <w:p>
      <w:r>
        <w:rPr>
          <w:b/>
        </w:rPr>
        <w:t xml:space="preserve">Esimerkki 3.1969</w:t>
      </w:r>
    </w:p>
    <w:p>
      <w:r>
        <w:t xml:space="preserve">Perustuslaillinen umpikuja koskee erottaa ei, miten kansalainen liittyy valtioon ja mitä?</w:t>
      </w:r>
    </w:p>
    <w:p>
      <w:r>
        <w:rPr>
          <w:b/>
        </w:rPr>
        <w:t xml:space="preserve">Tulos</w:t>
      </w:r>
    </w:p>
    <w:p>
      <w:r>
        <w:t xml:space="preserve">Perustuslaillinen umpikuja koskee sitä, miten kansalainen suhtautuu valtioon ja mihin?</w:t>
      </w:r>
    </w:p>
    <w:p>
      <w:r>
        <w:rPr>
          <w:b/>
        </w:rPr>
        <w:t xml:space="preserve">Esimerkki 3.1970</w:t>
      </w:r>
    </w:p>
    <w:p>
      <w:r>
        <w:t xml:space="preserve">Kun tai oikeastaan kertokaa minulle, mikä voi estää esinettä liikkumasta, kun sitä työnnetään pintaan?</w:t>
      </w:r>
    </w:p>
    <w:p>
      <w:r>
        <w:rPr>
          <w:b/>
        </w:rPr>
        <w:t xml:space="preserve">Tulos</w:t>
      </w:r>
    </w:p>
    <w:p>
      <w:r>
        <w:t xml:space="preserve">Mikä voi estää esinettä liikkumasta, kun sitä työnnetään pinnalla?</w:t>
      </w:r>
    </w:p>
    <w:p>
      <w:r>
        <w:rPr>
          <w:b/>
        </w:rPr>
        <w:t xml:space="preserve">Esimerkki 3.1971</w:t>
      </w:r>
    </w:p>
    <w:p>
      <w:r>
        <w:t xml:space="preserve">Mikä on maapallon ytimen kerroksellisessa mallissa uloin kerros?</w:t>
      </w:r>
    </w:p>
    <w:p>
      <w:r>
        <w:rPr>
          <w:b/>
        </w:rPr>
        <w:t xml:space="preserve">Tulos</w:t>
      </w:r>
    </w:p>
    <w:p>
      <w:r>
        <w:t xml:space="preserve">Mikä on maapallon kerrosmallissa uloin kerros?</w:t>
      </w:r>
    </w:p>
    <w:p>
      <w:r>
        <w:rPr>
          <w:b/>
        </w:rPr>
        <w:t xml:space="preserve">Esimerkki 3.1972</w:t>
      </w:r>
    </w:p>
    <w:p>
      <w:r>
        <w:t xml:space="preserve">Keitä olivat myöhemmät, ei keitä olivat myöhemmät Yuanin keisarit, jotka olivat eristyksissä?</w:t>
      </w:r>
    </w:p>
    <w:p>
      <w:r>
        <w:rPr>
          <w:b/>
        </w:rPr>
        <w:t xml:space="preserve">Tulos</w:t>
      </w:r>
    </w:p>
    <w:p>
      <w:r>
        <w:t xml:space="preserve">Kenen kanssa myöhemmät Yuan-keisarit eristettiin?</w:t>
      </w:r>
    </w:p>
    <w:p>
      <w:r>
        <w:rPr>
          <w:b/>
        </w:rPr>
        <w:t xml:space="preserve">Esimerkki 3.1973</w:t>
      </w:r>
    </w:p>
    <w:p>
      <w:r>
        <w:t xml:space="preserve">Milloin Itävalta, ööh... tai siis Englanti lopetti virallisesti sodan Ranskaa vastaan?</w:t>
      </w:r>
    </w:p>
    <w:p>
      <w:r>
        <w:rPr>
          <w:b/>
        </w:rPr>
        <w:t xml:space="preserve">Tulos</w:t>
      </w:r>
    </w:p>
    <w:p>
      <w:r>
        <w:t xml:space="preserve">Milloin Englanti lopetti virallisesti sodan Ranskaa vastaan?</w:t>
      </w:r>
    </w:p>
    <w:p>
      <w:r>
        <w:rPr>
          <w:b/>
        </w:rPr>
        <w:t xml:space="preserve">Esimerkki 3.1974</w:t>
      </w:r>
    </w:p>
    <w:p>
      <w:r>
        <w:t xml:space="preserve">Mitä on vaikea löytää alkuperästä Kanadan no Grand Canyon rock ellei analysoitu laboratoriossa?</w:t>
      </w:r>
    </w:p>
    <w:p>
      <w:r>
        <w:rPr>
          <w:b/>
        </w:rPr>
        <w:t xml:space="preserve">Tulos</w:t>
      </w:r>
    </w:p>
    <w:p>
      <w:r>
        <w:t xml:space="preserve">Mitä Grand Canyonin kallion alkuperästä on vaikea selvittää, ellei sitä analysoida laboratoriossa?</w:t>
      </w:r>
    </w:p>
    <w:p>
      <w:r>
        <w:rPr>
          <w:b/>
        </w:rPr>
        <w:t xml:space="preserve">Esimerkki 3.1975</w:t>
      </w:r>
    </w:p>
    <w:p>
      <w:r>
        <w:t xml:space="preserve">Mistä Tranin dynastia sai alkunsa, ei, ei, anteeksi, missä se hallitsi?</w:t>
      </w:r>
    </w:p>
    <w:p>
      <w:r>
        <w:rPr>
          <w:b/>
        </w:rPr>
        <w:t xml:space="preserve">Tulos</w:t>
      </w:r>
    </w:p>
    <w:p>
      <w:r>
        <w:t xml:space="preserve">Missä Tran-dynastia hallitsi?</w:t>
      </w:r>
    </w:p>
    <w:p>
      <w:r>
        <w:rPr>
          <w:b/>
        </w:rPr>
        <w:t xml:space="preserve">Esimerkki 3.1976</w:t>
      </w:r>
    </w:p>
    <w:p>
      <w:r>
        <w:t xml:space="preserve">Miksi DS-3 er OC-12c:n sijaan pidettiin merkittävänä teknisenä saavutuksena?</w:t>
      </w:r>
    </w:p>
    <w:p>
      <w:r>
        <w:rPr>
          <w:b/>
        </w:rPr>
        <w:t xml:space="preserve">Tulos</w:t>
      </w:r>
    </w:p>
    <w:p>
      <w:r>
        <w:t xml:space="preserve">Miksi OC-12c:tä pidettiin merkittävänä teknisenä saavutuksena?</w:t>
      </w:r>
    </w:p>
    <w:p>
      <w:r>
        <w:rPr>
          <w:b/>
        </w:rPr>
        <w:t xml:space="preserve">Esimerkki 3.1977</w:t>
      </w:r>
    </w:p>
    <w:p>
      <w:r>
        <w:t xml:space="preserve">Mitä on tehtävä, jotta ei-julkinen lainrikkominen tunnustetaan kansalaistottelemattomuudeksi, ei, ei, ei, ei, ei, ei, ei, ei, ei, ei, ei, ei, ei, ei, ei, ei, ei, ei, ei, ei, ei, ei, ei, ei, ei, ei, ei, ei.</w:t>
      </w:r>
    </w:p>
    <w:p>
      <w:r>
        <w:rPr>
          <w:b/>
        </w:rPr>
        <w:t xml:space="preserve">Tulos</w:t>
      </w:r>
    </w:p>
    <w:p>
      <w:r>
        <w:t xml:space="preserve">Mitä on ilmoitettava julkisesti, jotta voit vielä löytää asianajajan, joka edustaa sinua?</w:t>
      </w:r>
    </w:p>
    <w:p>
      <w:r>
        <w:rPr>
          <w:b/>
        </w:rPr>
        <w:t xml:space="preserve">Esimerkki 3.1978</w:t>
      </w:r>
    </w:p>
    <w:p>
      <w:r>
        <w:t xml:space="preserve">Mitä voi, uh, mitä aineella oikeastaan on, mitä Newtonin mekaniikka ei käsittele?</w:t>
      </w:r>
    </w:p>
    <w:p>
      <w:r>
        <w:rPr>
          <w:b/>
        </w:rPr>
        <w:t xml:space="preserve">Tulos</w:t>
      </w:r>
    </w:p>
    <w:p>
      <w:r>
        <w:t xml:space="preserve">Mitä sellaista aineella on, jota Newtonin mekaniikka ei käsittele?</w:t>
      </w:r>
    </w:p>
    <w:p>
      <w:r>
        <w:rPr>
          <w:b/>
        </w:rPr>
        <w:t xml:space="preserve">Esimerkki 3.1979</w:t>
      </w:r>
    </w:p>
    <w:p>
      <w:r>
        <w:t xml:space="preserve">Miten Tymnetin käyttäjä liittää oh boy I can't talk yhteyden?</w:t>
      </w:r>
    </w:p>
    <w:p>
      <w:r>
        <w:rPr>
          <w:b/>
        </w:rPr>
        <w:t xml:space="preserve">Tulos</w:t>
      </w:r>
    </w:p>
    <w:p>
      <w:r>
        <w:t xml:space="preserve">Miten Tymnetin käyttäjä otti yhteyden</w:t>
      </w:r>
    </w:p>
    <w:p>
      <w:r>
        <w:rPr>
          <w:b/>
        </w:rPr>
        <w:t xml:space="preserve">Esimerkki 3.1980</w:t>
      </w:r>
    </w:p>
    <w:p>
      <w:r>
        <w:t xml:space="preserve">Mikä ei ollut anteeksi, missä pakettikytkentäinen verkko esiteltiin ensimmäisen kerran?</w:t>
      </w:r>
    </w:p>
    <w:p>
      <w:r>
        <w:rPr>
          <w:b/>
        </w:rPr>
        <w:t xml:space="preserve">Tulos</w:t>
      </w:r>
    </w:p>
    <w:p>
      <w:r>
        <w:t xml:space="preserve">Missä pakettikytkentäinen verkko esiteltiin ensimmäisen kerran?</w:t>
      </w:r>
    </w:p>
    <w:p>
      <w:r>
        <w:rPr>
          <w:b/>
        </w:rPr>
        <w:t xml:space="preserve">Esimerkki 3.1981</w:t>
      </w:r>
    </w:p>
    <w:p>
      <w:r>
        <w:t xml:space="preserve">Kuka tai mikä altistaa organismit infektiolle?</w:t>
      </w:r>
    </w:p>
    <w:p>
      <w:r>
        <w:rPr>
          <w:b/>
        </w:rPr>
        <w:t xml:space="preserve">Tulos</w:t>
      </w:r>
    </w:p>
    <w:p>
      <w:r>
        <w:t xml:space="preserve">Mikä altistaa organismit infektiolle?</w:t>
      </w:r>
    </w:p>
    <w:p>
      <w:r>
        <w:rPr>
          <w:b/>
        </w:rPr>
        <w:t xml:space="preserve">Esimerkki 3.1982</w:t>
      </w:r>
    </w:p>
    <w:p>
      <w:r>
        <w:t xml:space="preserve">Julkisia lakiehdotuksia käsitteleviä komiteoita kehitettiin ei niitä ole perustettu mitä varten?</w:t>
      </w:r>
    </w:p>
    <w:p>
      <w:r>
        <w:rPr>
          <w:b/>
        </w:rPr>
        <w:t xml:space="preserve">Tulos</w:t>
      </w:r>
    </w:p>
    <w:p>
      <w:r>
        <w:t xml:space="preserve">Julkisia lakiehdotuksia käsittelevät komiteat on perustettu mitä varten?</w:t>
      </w:r>
    </w:p>
    <w:p>
      <w:r>
        <w:rPr>
          <w:b/>
        </w:rPr>
        <w:t xml:space="preserve">Esimerkki 3.1983</w:t>
      </w:r>
    </w:p>
    <w:p>
      <w:r>
        <w:t xml:space="preserve">Miten um parallelum no cestidit uivat?</w:t>
      </w:r>
    </w:p>
    <w:p>
      <w:r>
        <w:rPr>
          <w:b/>
        </w:rPr>
        <w:t xml:space="preserve">Tulos</w:t>
      </w:r>
    </w:p>
    <w:p>
      <w:r>
        <w:t xml:space="preserve">Miten kestiidit uivat?</w:t>
      </w:r>
    </w:p>
    <w:p>
      <w:r>
        <w:rPr>
          <w:b/>
        </w:rPr>
        <w:t xml:space="preserve">Esimerkki 3.1984</w:t>
      </w:r>
    </w:p>
    <w:p>
      <w:r>
        <w:t xml:space="preserve">Mikä on ei, tarkoitan, miten englannin kielen nykypuhujat suhtautuisivat sanaan apothecary?</w:t>
      </w:r>
    </w:p>
    <w:p>
      <w:r>
        <w:rPr>
          <w:b/>
        </w:rPr>
        <w:t xml:space="preserve">Tulos</w:t>
      </w:r>
    </w:p>
    <w:p>
      <w:r>
        <w:t xml:space="preserve">Miten englannin kielen nykypuhujat suhtautuisivat sanaan apothecary?</w:t>
      </w:r>
    </w:p>
    <w:p>
      <w:r>
        <w:rPr>
          <w:b/>
        </w:rPr>
        <w:t xml:space="preserve">Esimerkki 3.1985</w:t>
      </w:r>
    </w:p>
    <w:p>
      <w:r>
        <w:t xml:space="preserve">Kuka ajatteli, että mongolien no no Yuanin yhteiskuntaluokkajärjestelmää ei pitäisi kutsua yhteiskuntaluokiksi?</w:t>
      </w:r>
    </w:p>
    <w:p>
      <w:r>
        <w:rPr>
          <w:b/>
        </w:rPr>
        <w:t xml:space="preserve">Tulos</w:t>
      </w:r>
    </w:p>
    <w:p>
      <w:r>
        <w:t xml:space="preserve">Kuka ajatteli, että Yuanin yhteiskuntaluokkajärjestelmää ei pitäisi kutsua yhteiskuntaluokiksi?</w:t>
      </w:r>
    </w:p>
    <w:p>
      <w:r>
        <w:rPr>
          <w:b/>
        </w:rPr>
        <w:t xml:space="preserve">Esimerkki 3.1986</w:t>
      </w:r>
    </w:p>
    <w:p>
      <w:r>
        <w:t xml:space="preserve">Mitä armeijaa vastaan Venäjä no no anteeksi Saksa onnistui puolustautumaan?</w:t>
      </w:r>
    </w:p>
    <w:p>
      <w:r>
        <w:rPr>
          <w:b/>
        </w:rPr>
        <w:t xml:space="preserve">Tulos</w:t>
      </w:r>
    </w:p>
    <w:p>
      <w:r>
        <w:t xml:space="preserve">Mitä armeijaa vastaan Saksa onnistui puolustautumaan?</w:t>
      </w:r>
    </w:p>
    <w:p>
      <w:r>
        <w:rPr>
          <w:b/>
        </w:rPr>
        <w:t xml:space="preserve">Esimerkki 3.1987</w:t>
      </w:r>
    </w:p>
    <w:p>
      <w:r>
        <w:t xml:space="preserve">Kuka myi Reinin yläjuoksun Pyhälle Rooman valtakunnalle, ai ei, tarkoitan Burgundille?</w:t>
      </w:r>
    </w:p>
    <w:p>
      <w:r>
        <w:rPr>
          <w:b/>
        </w:rPr>
        <w:t xml:space="preserve">Tulos</w:t>
      </w:r>
    </w:p>
    <w:p>
      <w:r>
        <w:t xml:space="preserve">Kuka myi Reinin yläosan Burgundille?</w:t>
      </w:r>
    </w:p>
    <w:p>
      <w:r>
        <w:rPr>
          <w:b/>
        </w:rPr>
        <w:t xml:space="preserve">Esimerkki 3.1988</w:t>
      </w:r>
    </w:p>
    <w:p>
      <w:r>
        <w:t xml:space="preserve">Mikä on tai ei tee sitä, mikä on vähiten tärkeä ongelma Yhdysvalloissa ja muualla?</w:t>
      </w:r>
    </w:p>
    <w:p>
      <w:r>
        <w:rPr>
          <w:b/>
        </w:rPr>
        <w:t xml:space="preserve">Tulos</w:t>
      </w:r>
    </w:p>
    <w:p>
      <w:r>
        <w:t xml:space="preserve">Mikä on vähiten tärkeä ongelma Yhdysvalloissa ja muualla?</w:t>
      </w:r>
    </w:p>
    <w:p>
      <w:r>
        <w:rPr>
          <w:b/>
        </w:rPr>
        <w:t xml:space="preserve">Esimerkki 3.1989</w:t>
      </w:r>
    </w:p>
    <w:p>
      <w:r>
        <w:t xml:space="preserve">Milloin Mahmud Fami Naqrashi, oops, Al-Banna murhattiin?</w:t>
      </w:r>
    </w:p>
    <w:p>
      <w:r>
        <w:rPr>
          <w:b/>
        </w:rPr>
        <w:t xml:space="preserve">Tulos</w:t>
      </w:r>
    </w:p>
    <w:p>
      <w:r>
        <w:t xml:space="preserve">Milloin Al-Banna salamurhattiin?</w:t>
      </w:r>
    </w:p>
    <w:p>
      <w:r>
        <w:rPr>
          <w:b/>
        </w:rPr>
        <w:t xml:space="preserve">Esimerkki 3.1990</w:t>
      </w:r>
    </w:p>
    <w:p>
      <w:r>
        <w:t xml:space="preserve">Kun käytetään väkivaltaa, mitä tai uh mitä kutsutaan joskus kansalaistottelemattomuudeksi?</w:t>
      </w:r>
    </w:p>
    <w:p>
      <w:r>
        <w:rPr>
          <w:b/>
        </w:rPr>
        <w:t xml:space="preserve">Tulos</w:t>
      </w:r>
    </w:p>
    <w:p>
      <w:r>
        <w:t xml:space="preserve">Mitä kutsutaan joskus kansalaistottelemattomuudeksi, kun käytetään väkivaltaa?</w:t>
      </w:r>
    </w:p>
    <w:p>
      <w:r>
        <w:rPr>
          <w:b/>
        </w:rPr>
        <w:t xml:space="preserve">Esimerkki 3.1991</w:t>
      </w:r>
    </w:p>
    <w:p>
      <w:r>
        <w:t xml:space="preserve">Mikä on pikemminkin Mikä ihoon liittyvä oire ilmenee keuhkorutosta?</w:t>
      </w:r>
    </w:p>
    <w:p>
      <w:r>
        <w:rPr>
          <w:b/>
        </w:rPr>
        <w:t xml:space="preserve">Tulos</w:t>
      </w:r>
    </w:p>
    <w:p>
      <w:r>
        <w:t xml:space="preserve">Mikä ihoon liittyvä oire ilmenee keuhkorutosta?</w:t>
      </w:r>
    </w:p>
    <w:p>
      <w:r>
        <w:rPr>
          <w:b/>
        </w:rPr>
        <w:t xml:space="preserve">Esimerkki 3.1992</w:t>
      </w:r>
    </w:p>
    <w:p>
      <w:r>
        <w:t xml:space="preserve">Ketä George er uh Dinwiddie ei määrännyt puhuttelemaan ranskalaisia Virginian alueella?</w:t>
      </w:r>
    </w:p>
    <w:p>
      <w:r>
        <w:rPr>
          <w:b/>
        </w:rPr>
        <w:t xml:space="preserve">Tulos</w:t>
      </w:r>
    </w:p>
    <w:p>
      <w:r>
        <w:t xml:space="preserve">Ketä Dinwiddie ei määrännyt puhuttelemaan ranskalaisia Virginian alueella?</w:t>
      </w:r>
    </w:p>
    <w:p>
      <w:r>
        <w:rPr>
          <w:b/>
        </w:rPr>
        <w:t xml:space="preserve">Esimerkki 3.1993</w:t>
      </w:r>
    </w:p>
    <w:p>
      <w:r>
        <w:t xml:space="preserve">Milloin Michiganin julkiset yliopistot perustivat Michigan Network Inc. enhanced no -verkoston?</w:t>
      </w:r>
    </w:p>
    <w:p>
      <w:r>
        <w:rPr>
          <w:b/>
        </w:rPr>
        <w:t xml:space="preserve">Tulos</w:t>
      </w:r>
    </w:p>
    <w:p>
      <w:r>
        <w:t xml:space="preserve">Milloin Michiganin julkiset yliopistot perustivat Michigan Network Inc:n?</w:t>
      </w:r>
    </w:p>
    <w:p>
      <w:r>
        <w:rPr>
          <w:b/>
        </w:rPr>
        <w:t xml:space="preserve">Esimerkki 3.1994</w:t>
      </w:r>
    </w:p>
    <w:p>
      <w:r>
        <w:t xml:space="preserve">Mitä ovat tai mitä beroida on sen sijaan ruokintalihakset?</w:t>
      </w:r>
    </w:p>
    <w:p>
      <w:r>
        <w:rPr>
          <w:b/>
        </w:rPr>
        <w:t xml:space="preserve">Tulos</w:t>
      </w:r>
    </w:p>
    <w:p>
      <w:r>
        <w:t xml:space="preserve">Mitä beroidalla on ruokintalihasten sijasta?</w:t>
      </w:r>
    </w:p>
    <w:p>
      <w:r>
        <w:rPr>
          <w:b/>
          <w:u w:val="single"/>
        </w:rPr>
        <w:t xml:space="preserve">Tehtävä numero 4</w:t>
      </w:r>
    </w:p>
    <w:p>
      <w:r>
        <w:t xml:space="preserve">Tässä tehtävässä sinulle annetaan tarina (joka sisältää vain viisi lausetta). Tehtävänäsi on löytää kaikki hahmot, jotka esiintyvät annetussa tarinassa.</w:t>
      </w:r>
    </w:p>
    <w:p>
      <w:r>
        <w:rPr>
          <w:b/>
        </w:rPr>
        <w:t xml:space="preserve">Esimerkki 4.0</w:t>
      </w:r>
    </w:p>
    <w:p>
      <w:r>
        <w:t xml:space="preserve">Lause1: Kathy ei pitänyt Suesta. Lause2: Kathy aloitti huhut Suesta. Lause3: Sue sai tietää, että Kathy puhui hänestä. Lause4: Sue ja Kathy riitelivät. Lause5: Sue ei enää koskaan puhunut Kathyn kanssa.</w:t>
      </w:r>
    </w:p>
    <w:p>
      <w:r>
        <w:rPr>
          <w:b/>
        </w:rPr>
        <w:t xml:space="preserve">Tulos</w:t>
      </w:r>
    </w:p>
    <w:p>
      <w:r>
        <w:t xml:space="preserve">Kathy, Sue</w:t>
      </w:r>
    </w:p>
    <w:p>
      <w:r>
        <w:rPr>
          <w:b/>
        </w:rPr>
        <w:t xml:space="preserve">Esimerkki 4.1</w:t>
      </w:r>
    </w:p>
    <w:p>
      <w:r>
        <w:t xml:space="preserve">Lause1: Lause: Lapset kokoontuivat välitunnille. Lause2: He yrittivät päättää, mitä leikkisivät. Lause3: Marie ehdotti, että he pelaisivat hippaa. Lause4: Marie valitsi Johnnyn, ja heti alkoi peli. Lause5: Lapset juoksivat karkuun Johnnya, kun hän alkoi jahdata heitä.</w:t>
      </w:r>
    </w:p>
    <w:p>
      <w:r>
        <w:rPr>
          <w:b/>
        </w:rPr>
        <w:t xml:space="preserve">Tulos</w:t>
      </w:r>
    </w:p>
    <w:p>
      <w:r>
        <w:t xml:space="preserve">Marie, lapset, Johnny</w:t>
      </w:r>
    </w:p>
    <w:p>
      <w:r>
        <w:rPr>
          <w:b/>
        </w:rPr>
        <w:t xml:space="preserve">Esimerkki 4.2</w:t>
      </w:r>
    </w:p>
    <w:p>
      <w:r>
        <w:t xml:space="preserve">Lause1: Eli tilasi paljon tuotteita internetistä. Lause2: Hän nukkui, kun pakettipalvelu tuli. Lause3: Hän pinosi kaikki Elin paketit suoraan hänen ovensa eteen. Lause4: Kun hän heräsi, hän ei saanut ovea auki! Lause5: Eli kiipesi ikkunasta ulos ja siirsi laatikot pois oven edestä.</w:t>
      </w:r>
    </w:p>
    <w:p>
      <w:r>
        <w:rPr>
          <w:b/>
        </w:rPr>
        <w:t xml:space="preserve">Tulos</w:t>
      </w:r>
    </w:p>
    <w:p>
      <w:r>
        <w:t xml:space="preserve">Eli</w:t>
      </w:r>
    </w:p>
    <w:p>
      <w:r>
        <w:rPr>
          <w:b/>
        </w:rPr>
        <w:t xml:space="preserve">Esimerkki 4.3</w:t>
      </w:r>
    </w:p>
    <w:p>
      <w:r>
        <w:t xml:space="preserve">Lause1: Tyttöystäväni ja minä lähdimme kiitospäiväksi Outer Banksille. Lause2: Kävimme hänen perheensä luona. Lause3: Matka oli pitkä. Lause4: Matkalla oli paljon liikennettä. Lause5: Ehdimme silti juhlia kaikkien kanssa.</w:t>
      </w:r>
    </w:p>
    <w:p>
      <w:r>
        <w:rPr>
          <w:b/>
        </w:rPr>
        <w:t xml:space="preserve">Tulos</w:t>
      </w:r>
    </w:p>
    <w:p>
      <w:r>
        <w:t xml:space="preserve">Minä (itse), Tyttöystävä, Perhe</w:t>
      </w:r>
    </w:p>
    <w:p>
      <w:r>
        <w:rPr>
          <w:b/>
        </w:rPr>
        <w:t xml:space="preserve">Esimerkki 4.4</w:t>
      </w:r>
    </w:p>
    <w:p>
      <w:r>
        <w:t xml:space="preserve">Lause1: Tomilla oli vaikeuksia löytää työtä. Lause2: Hän halusi löytää työtä energia-alalta. Lause3: Tämä johtui siitä, että hän välitti ympäristöstä. Lause4: Monien haastattelujen jälkeen Tomille tarjottiin työtä öljyteollisuudessa. Lause5: Vaikka tämä oli vastoin hänen henkilökohtaisia näkemyksiään, hän tarvitsi rahaa.</w:t>
      </w:r>
    </w:p>
    <w:p>
      <w:r>
        <w:rPr>
          <w:b/>
        </w:rPr>
        <w:t xml:space="preserve">Tulos</w:t>
      </w:r>
    </w:p>
    <w:p>
      <w:r>
        <w:t xml:space="preserve">Tom</w:t>
      </w:r>
    </w:p>
    <w:p>
      <w:r>
        <w:rPr>
          <w:b/>
        </w:rPr>
        <w:t xml:space="preserve">Esimerkki 4.5</w:t>
      </w:r>
    </w:p>
    <w:p>
      <w:r>
        <w:t xml:space="preserve">Lause1: Bethin oli päästävä toimistoonsa. Lause2: Hän vilkutti taksille ja kertoi kuljettajalle, minne mennä. Lause3: Kuljettaja vei hänet toimistoonsa. Lause4: Kuljettaja sanoi hänelle, ettei hänen tarvinnut maksaa. Lause5: Hän päätti sen sijaan maksaa seuraavan henkilön kyydin.</w:t>
      </w:r>
    </w:p>
    <w:p>
      <w:r>
        <w:rPr>
          <w:b/>
        </w:rPr>
        <w:t xml:space="preserve">Tulos</w:t>
      </w:r>
    </w:p>
    <w:p>
      <w:r>
        <w:t xml:space="preserve">Beth</w:t>
      </w:r>
    </w:p>
    <w:p>
      <w:r>
        <w:rPr>
          <w:b/>
        </w:rPr>
        <w:t xml:space="preserve">Esimerkki 4.6</w:t>
      </w:r>
    </w:p>
    <w:p>
      <w:r>
        <w:t xml:space="preserve">Lause1: Simon menetti työnsä. Lause2: Hän tarvitsi uuden työpaikan mahdollisimman pian. Lause3: Hän lähetti kasan hakemuksia. Lause4: Aluksi hän ei saanut vastausta. Lause5: Lopulta joku otti häneen yhteyttä ja tarjosi työtä.</w:t>
      </w:r>
    </w:p>
    <w:p>
      <w:r>
        <w:rPr>
          <w:b/>
        </w:rPr>
        <w:t xml:space="preserve">Tulos</w:t>
      </w:r>
    </w:p>
    <w:p>
      <w:r>
        <w:t xml:space="preserve">Simon</w:t>
      </w:r>
    </w:p>
    <w:p>
      <w:r>
        <w:rPr>
          <w:b/>
        </w:rPr>
        <w:t xml:space="preserve">Esimerkki 4.7</w:t>
      </w:r>
    </w:p>
    <w:p>
      <w:r>
        <w:t xml:space="preserve">Lause1: Mies sytytti valon. Lause2: Hiiri säikähti. Lause3: Hiiri juoksi olohuoneen poikki. Lause4: Mies säikähti. Lause5: Mies piiloutui huoneeseensa.</w:t>
      </w:r>
    </w:p>
    <w:p>
      <w:r>
        <w:rPr>
          <w:b/>
        </w:rPr>
        <w:t xml:space="preserve">Tulos</w:t>
      </w:r>
    </w:p>
    <w:p>
      <w:r>
        <w:t xml:space="preserve">Mies, Hiiri</w:t>
      </w:r>
    </w:p>
    <w:p>
      <w:r>
        <w:rPr>
          <w:b/>
        </w:rPr>
        <w:t xml:space="preserve">Esimerkki 4.8</w:t>
      </w:r>
    </w:p>
    <w:p>
      <w:r>
        <w:t xml:space="preserve">Lause1: Anna meni naimisiin elämänsä rakkauden kanssa. Lause2: Mies tienasi hyvin vähän rahaa, mutta Anna ei välittänyt siitä. Lause3: Häiden jälkeen hän veti esiin kaksi lippua. Lause4: Hän oli säästänyt koko vuoden yllättääkseen naisen niillä. Lause5: Ne olivat häämatkalippuja - Havaijille!</w:t>
      </w:r>
    </w:p>
    <w:p>
      <w:r>
        <w:rPr>
          <w:b/>
        </w:rPr>
        <w:t xml:space="preserve">Tulos</w:t>
      </w:r>
    </w:p>
    <w:p>
      <w:r>
        <w:t xml:space="preserve">Annan rakkaus, Anna</w:t>
      </w:r>
    </w:p>
    <w:p>
      <w:r>
        <w:rPr>
          <w:b/>
        </w:rPr>
        <w:t xml:space="preserve">Esimerkki 4.9</w:t>
      </w:r>
    </w:p>
    <w:p>
      <w:r>
        <w:t xml:space="preserve">Lause1: Allie lupasi serkulleen vierailla tämän luona tänä kesänä. Lause2: Hän oli pakannut mukaan lempilelunsa ja leikkinsä leikkiäkseen serkkunsa kanssa. Lause3: Kun hän oli saanut pakattua, hänen isänsä vei Allien lentokentälle. Lause4: Tämä olisi hänen ensimmäinen lentomatkansa yksin serkkunsa luo. Lause5: Kun hänen lentokoneensa laskeutui, hänen serkkunsa ja tätinsä olivat siellä tervehtimässä häntä.</w:t>
      </w:r>
    </w:p>
    <w:p>
      <w:r>
        <w:rPr>
          <w:b/>
        </w:rPr>
        <w:t xml:space="preserve">Tulos</w:t>
      </w:r>
    </w:p>
    <w:p>
      <w:r>
        <w:t xml:space="preserve">Serkku, Allie</w:t>
      </w:r>
    </w:p>
    <w:p>
      <w:r>
        <w:rPr>
          <w:b/>
        </w:rPr>
        <w:t xml:space="preserve">Esimerkki 4.10</w:t>
      </w:r>
    </w:p>
    <w:p>
      <w:r>
        <w:t xml:space="preserve">Lause1: Zach tiesi, että hänestä tulisi jonain päivänä rikas. Lause2: Hän kertoi tämän ystävilleen ja perheelleen, mutta he eivät uskoneet häntä. Lause3: Hän työskenteli niin kovasti kuin pystyi koko vuoden ajan, joka ikinen päivä. Lause4: Hänen ystävänsä ja perheensä olivat huolissaan, koska Zachista tuli hyvin köyhä. Lause5: Mutta hän osoitti, että he olivat väärässä, ja tienasi sinä vuonna miljoona dollaria.</w:t>
      </w:r>
    </w:p>
    <w:p>
      <w:r>
        <w:rPr>
          <w:b/>
        </w:rPr>
        <w:t xml:space="preserve">Tulos</w:t>
      </w:r>
    </w:p>
    <w:p>
      <w:r>
        <w:t xml:space="preserve">Zach</w:t>
      </w:r>
    </w:p>
    <w:p>
      <w:r>
        <w:rPr>
          <w:b/>
        </w:rPr>
        <w:t xml:space="preserve">Esimerkki 4.11</w:t>
      </w:r>
    </w:p>
    <w:p>
      <w:r>
        <w:t xml:space="preserve">Lause1: Barry oli innoissaan saadessaan viedä tyttärensä puistoon. Lause2: Barry ajatteli kuitenkin, että koska oli sunnuntai, puisto olisi tyhjä. Lause3: Barry arveli varmasti väärin! Lause4: Barry päätti viedä lapsensa toiseen läheiseen puistoon. Lause5: Barry oli iloinen, että puisto oli tyhjä, ja hän saattoi leikkiä lapsensa kanssa.</w:t>
      </w:r>
    </w:p>
    <w:p>
      <w:r>
        <w:rPr>
          <w:b/>
        </w:rPr>
        <w:t xml:space="preserve">Tulos</w:t>
      </w:r>
    </w:p>
    <w:p>
      <w:r>
        <w:t xml:space="preserve">Hänen tyttärensä Barry</w:t>
      </w:r>
    </w:p>
    <w:p>
      <w:r>
        <w:rPr>
          <w:b/>
        </w:rPr>
        <w:t xml:space="preserve">Esimerkki 4.12</w:t>
      </w:r>
    </w:p>
    <w:p>
      <w:r>
        <w:t xml:space="preserve">Lause1: Jerome osallistui chilikeittokilpailuun. Lause2: Hän päätti valmistaa isoisänsä vanhan sukureseptin. Lause3: Hän meni kauppaan ja osti ainekset. Lause4: Jerome vietti kokonaisen päivän viimeistellen chiliä. Lause5: Hän nousi aikaisin seuraavana aamuna ja ajoi kokkikilpailuun.</w:t>
      </w:r>
    </w:p>
    <w:p>
      <w:r>
        <w:rPr>
          <w:b/>
        </w:rPr>
        <w:t xml:space="preserve">Tulos</w:t>
      </w:r>
    </w:p>
    <w:p>
      <w:r>
        <w:t xml:space="preserve">Jerome</w:t>
      </w:r>
    </w:p>
    <w:p>
      <w:r>
        <w:rPr>
          <w:b/>
        </w:rPr>
        <w:t xml:space="preserve">Esimerkki 4.13</w:t>
      </w:r>
    </w:p>
    <w:p>
      <w:r>
        <w:t xml:space="preserve">Lause1: Angie halusi yllättää lapsensa retkellä eläintarhaan. Lause2: Hän pakkasi tavarat, joita he tarvitsisivat päiväksi. Lause3: Lapset nousivat autoon, ja Angie kertoi heille, että hänellä oli yllätys. Lause4: Hän ajoi eläintarhan parkkipaikalle. Lause5: Lapset olivat innoissaan nähdessään, että he olivat eläintarhassa.</w:t>
      </w:r>
    </w:p>
    <w:p>
      <w:r>
        <w:rPr>
          <w:b/>
        </w:rPr>
        <w:t xml:space="preserve">Tulos</w:t>
      </w:r>
    </w:p>
    <w:p>
      <w:r>
        <w:t xml:space="preserve">Angie, Lapset</w:t>
      </w:r>
    </w:p>
    <w:p>
      <w:r>
        <w:rPr>
          <w:b/>
        </w:rPr>
        <w:t xml:space="preserve">Esimerkki 4.14</w:t>
      </w:r>
    </w:p>
    <w:p>
      <w:r>
        <w:t xml:space="preserve">Lause1: Dan tarvitsi uuden kalastuspaidan. Lause2: Vaikka se ei ollut tarpeellinen, hän päätti kuitenkin ostaa sellaisen. Lause3: Hän löysi täydellisen paidan lempikaupastaan. Lause4: Hän osti sen ja vei sen kotiin. Lause5: Kun hänen vaimonsa löysi sen, hän ei ollut tyytyväinen.</w:t>
      </w:r>
    </w:p>
    <w:p>
      <w:r>
        <w:rPr>
          <w:b/>
        </w:rPr>
        <w:t xml:space="preserve">Tulos</w:t>
      </w:r>
    </w:p>
    <w:p>
      <w:r>
        <w:t xml:space="preserve">Dan, hänen vaimonsa</w:t>
      </w:r>
    </w:p>
    <w:p>
      <w:r>
        <w:rPr>
          <w:b/>
        </w:rPr>
        <w:t xml:space="preserve">Esimerkki 4.15</w:t>
      </w:r>
    </w:p>
    <w:p>
      <w:r>
        <w:t xml:space="preserve">Lause1: Tomilla on huomenna suuri esitys töissä. Lause2: Hän ei ole valmistautunut esitykseen. Lause3: Hän työskentelee koko yön esitelläkseen jotain huomiseksi. Lause4: Hän kaatoi kahvia esityksensä sisältävän USB-tikun päälle. Lause5: Hän pääsee töihin ja siivittää esityksensä, kaikki pitävät siitä.</w:t>
      </w:r>
    </w:p>
    <w:p>
      <w:r>
        <w:rPr>
          <w:b/>
        </w:rPr>
        <w:t xml:space="preserve">Tulos</w:t>
      </w:r>
    </w:p>
    <w:p>
      <w:r>
        <w:t xml:space="preserve">Kaikki, Tom</w:t>
      </w:r>
    </w:p>
    <w:p>
      <w:r>
        <w:rPr>
          <w:b/>
        </w:rPr>
        <w:t xml:space="preserve">Esimerkki 4.16</w:t>
      </w:r>
    </w:p>
    <w:p>
      <w:r>
        <w:t xml:space="preserve">Lause1: Laurie osti uuden tuolin huonekaluliikkeestä. Lause2: Laurie halusi tuoda tuolinsa kotiin sinä päivänä. Lause3: Hän kysyi ystävältään Tomilta, auttaisiko tämä häntä hakemaan tuolin kuorma-autollaan. Lause4: Tom sanoi voivansa auttaa häntä huomenna. Lause5: Laurin oli odotettava seuraavaan päivään, ennen kuin hän sai tuoda tuolinsa kotiin.</w:t>
      </w:r>
    </w:p>
    <w:p>
      <w:r>
        <w:rPr>
          <w:b/>
        </w:rPr>
        <w:t xml:space="preserve">Tulos</w:t>
      </w:r>
    </w:p>
    <w:p>
      <w:r>
        <w:t xml:space="preserve">Laurie, Tom</w:t>
      </w:r>
    </w:p>
    <w:p>
      <w:r>
        <w:rPr>
          <w:b/>
        </w:rPr>
        <w:t xml:space="preserve">Esimerkki 4.17</w:t>
      </w:r>
    </w:p>
    <w:p>
      <w:r>
        <w:t xml:space="preserve">Lause1: Beth ja Bobby saivat lapsen. Lause2: He molemmat rakastivat roskaruokaa, joten he halusivat antaa tytölle makean nimen. Lause3: Bobby ehdotti Caramel ja Beth Sugar. Lause4: He kirjoittivat ylös satunnaisesti valittavia nimiä, koska he eivät päässeet yksimielisyyteen. Lause5: Voittajanimi oli Candy - täydellinen maukas nimi heidän tyttärelleen!</w:t>
      </w:r>
    </w:p>
    <w:p>
      <w:r>
        <w:rPr>
          <w:b/>
        </w:rPr>
        <w:t xml:space="preserve">Tulos</w:t>
      </w:r>
    </w:p>
    <w:p>
      <w:r>
        <w:t xml:space="preserve">Baby, Beth, Bobby</w:t>
      </w:r>
    </w:p>
    <w:p>
      <w:r>
        <w:rPr>
          <w:b/>
        </w:rPr>
        <w:t xml:space="preserve">Esimerkki 4.18</w:t>
      </w:r>
    </w:p>
    <w:p>
      <w:r>
        <w:t xml:space="preserve">Lause1: Lisa meni messuille. Lause2: Hän todella halusi mennä. Lause3: Mutta kun hän pääsi messuille, siellä oli vain käteistä. Lause4: Hän oli pettynyt. Lause5: Niinpä hän lähti kotiin.</w:t>
      </w:r>
    </w:p>
    <w:p>
      <w:r>
        <w:rPr>
          <w:b/>
        </w:rPr>
        <w:t xml:space="preserve">Tulos</w:t>
      </w:r>
    </w:p>
    <w:p>
      <w:r>
        <w:t xml:space="preserve">Lisa</w:t>
      </w:r>
    </w:p>
    <w:p>
      <w:r>
        <w:rPr>
          <w:b/>
        </w:rPr>
        <w:t xml:space="preserve">Esimerkki 4.19</w:t>
      </w:r>
    </w:p>
    <w:p>
      <w:r>
        <w:t xml:space="preserve">Lause1: Tommy lupasi piirtää minusta hyvän piirroksen. Lause2: Hänellä kesti useita minuutteja kirjoittaa kaikki ylös. Lause3: Kun hän oli saanut luonnoksen valmiiksi, hän näytti sen minulle. Lause4: Se oli lopulta kasvoni banaanin päällä. Lause5: Revin sivun irti ja heitin sen pois.</w:t>
      </w:r>
    </w:p>
    <w:p>
      <w:r>
        <w:rPr>
          <w:b/>
        </w:rPr>
        <w:t xml:space="preserve">Tulos</w:t>
      </w:r>
    </w:p>
    <w:p>
      <w:r>
        <w:t xml:space="preserve">Minä (itse), Tommy</w:t>
      </w:r>
    </w:p>
    <w:p>
      <w:r>
        <w:rPr>
          <w:b/>
        </w:rPr>
        <w:t xml:space="preserve">Esimerkki 4.20</w:t>
      </w:r>
    </w:p>
    <w:p>
      <w:r>
        <w:t xml:space="preserve">Lause1: Kävimme ystäväporukalla maissimessuilla. Lause2: Se oli pimeä yö, ja maissin sanottiin olevan kummitus. Lause3: Pelottava mies hyppäsi ulos ja pelästytti meidät. Lause4: Päädyimme eksymään maissiin kahdeksi tunniksi. Lause5: Pääsimme ulos ja olimme iloisia, että koimme sokkelon yhdessä.</w:t>
      </w:r>
    </w:p>
    <w:p>
      <w:r>
        <w:rPr>
          <w:b/>
        </w:rPr>
        <w:t xml:space="preserve">Tulos</w:t>
      </w:r>
    </w:p>
    <w:p>
      <w:r>
        <w:t xml:space="preserve">Minä (itse), Ystävät, Mies</w:t>
      </w:r>
    </w:p>
    <w:p>
      <w:r>
        <w:rPr>
          <w:b/>
        </w:rPr>
        <w:t xml:space="preserve">Esimerkki 4.21</w:t>
      </w:r>
    </w:p>
    <w:p>
      <w:r>
        <w:t xml:space="preserve">Lause1: Ava: Avalla oli rahaa säästötilillä. Lause2: Se ei tuottanut korkoa. Lause3: Sitten hänen pankkiirinsa ehdotti, että hän siirtäisi rahat CD-tilille. Lause4: Ava suostui ja siirsi varat CD-tilille. Lause5: Pian hän ansaitsi rahoilleen paljon korkoa!</w:t>
      </w:r>
    </w:p>
    <w:p>
      <w:r>
        <w:rPr>
          <w:b/>
        </w:rPr>
        <w:t xml:space="preserve">Tulos</w:t>
      </w:r>
    </w:p>
    <w:p>
      <w:r>
        <w:t xml:space="preserve">Ava, pankkiiri</w:t>
      </w:r>
    </w:p>
    <w:p>
      <w:r>
        <w:rPr>
          <w:b/>
        </w:rPr>
        <w:t xml:space="preserve">Esimerkki 4.22</w:t>
      </w:r>
    </w:p>
    <w:p>
      <w:r>
        <w:t xml:space="preserve">Lause1: Laura työnsi ostoskärrynsä autolleen. Lause2: Laura avasi autonsa takakontin ja laittoi sinne kassinsa. Lause3: Laura nousi etupenkille ja laittoi avaimensa virtalukkoon. Lause4: Auto ei lähtenyt käyntiin. Lause5: Laura tajusi, ettei se ollut hänen autonsa.</w:t>
      </w:r>
    </w:p>
    <w:p>
      <w:r>
        <w:rPr>
          <w:b/>
        </w:rPr>
        <w:t xml:space="preserve">Tulos</w:t>
      </w:r>
    </w:p>
    <w:p>
      <w:r>
        <w:t xml:space="preserve">Laura</w:t>
      </w:r>
    </w:p>
    <w:p>
      <w:r>
        <w:rPr>
          <w:b/>
        </w:rPr>
        <w:t xml:space="preserve">Esimerkki 4.23</w:t>
      </w:r>
    </w:p>
    <w:p>
      <w:r>
        <w:t xml:space="preserve">Lause1: Matt tutki aivokemiaa väitöskirjaansa varten. Lause2: Hän oli erityisen kiinnostunut prefrontaalisesta aivokuoresta. Lause3: Työssään hän toivoo voivansa parantaa tunteitamme koskevaa ymmärrystä. Lause4: Matt tutkii tällä hetkellä pelon ja aggression välistä yhteyttä. Lause5: Hän toivoo, että tämä voi parantaa armeijan veteraanien hoitoa.</w:t>
      </w:r>
    </w:p>
    <w:p>
      <w:r>
        <w:rPr>
          <w:b/>
        </w:rPr>
        <w:t xml:space="preserve">Tulos</w:t>
      </w:r>
    </w:p>
    <w:p>
      <w:r>
        <w:t xml:space="preserve">Matt</w:t>
      </w:r>
    </w:p>
    <w:p>
      <w:r>
        <w:rPr>
          <w:b/>
        </w:rPr>
        <w:t xml:space="preserve">Esimerkki 4.24</w:t>
      </w:r>
    </w:p>
    <w:p>
      <w:r>
        <w:t xml:space="preserve">Lause1: Jane tykkää rullaluistella. Lause2: Hän otti rullaluistimet esiin ja laittoi ne jalkoihinsa. Lause3: Ulkona oli hieman sateista, joten Jane kysyi äidiltään, sopiiko se. Lause4: Hänen äitinsä suostui siihen, että Jane viipyi ulkona vain muutaman minuutin. Lause5: Jane meni ulos ja kieri korttelin ympäri.</w:t>
      </w:r>
    </w:p>
    <w:p>
      <w:r>
        <w:rPr>
          <w:b/>
        </w:rPr>
        <w:t xml:space="preserve">Tulos</w:t>
      </w:r>
    </w:p>
    <w:p>
      <w:r>
        <w:t xml:space="preserve">Jane, äiti</w:t>
      </w:r>
    </w:p>
    <w:p>
      <w:r>
        <w:rPr>
          <w:b/>
        </w:rPr>
        <w:t xml:space="preserve">Esimerkki 4.25</w:t>
      </w:r>
    </w:p>
    <w:p>
      <w:r>
        <w:t xml:space="preserve">Lause1: Beth halusi todella hankkia isälleen hienon syntymäpäivälahjan. Lause2: Hän osti miehelle yleensä solmioita, mutta halusi nyt jotain erilaista. Lause3: Mutta vaikka hän kuinka yritti, hän ei keksinyt mitään muuta. Lause4: Hän osti isälle hänen tavallisen solmionsa ja pelkäsi, että isä pettyisi. Lause5: Hän lupasi, että rakastaisi mitä tahansa, mitä nainen antaisi hänelle, vain hänen takiaan.</w:t>
      </w:r>
    </w:p>
    <w:p>
      <w:r>
        <w:rPr>
          <w:b/>
        </w:rPr>
        <w:t xml:space="preserve">Tulos</w:t>
      </w:r>
    </w:p>
    <w:p>
      <w:r>
        <w:t xml:space="preserve">Hänen isänsä, Beth, Beth todella</w:t>
      </w:r>
    </w:p>
    <w:p>
      <w:r>
        <w:rPr>
          <w:b/>
        </w:rPr>
        <w:t xml:space="preserve">Esimerkki 4.26</w:t>
      </w:r>
    </w:p>
    <w:p>
      <w:r>
        <w:t xml:space="preserve">Lause1: Teddy haluaa tehdä jotain erityistä poikansa kanssa. Lause2: He olivat ajautuneet erilleen viime aikoina. Lause3: Teddy päätti viedä pojan kalaan. Lause4: He suuntasivat järvelle. Lause5: Teddy ja hänen poikansa liittyivät yhteen ja heillä oli hieno kalastusretki.</w:t>
      </w:r>
    </w:p>
    <w:p>
      <w:r>
        <w:rPr>
          <w:b/>
        </w:rPr>
        <w:t xml:space="preserve">Tulos</w:t>
      </w:r>
    </w:p>
    <w:p>
      <w:r>
        <w:t xml:space="preserve">Teddy</w:t>
      </w:r>
    </w:p>
    <w:p>
      <w:r>
        <w:rPr>
          <w:b/>
        </w:rPr>
        <w:t xml:space="preserve">Esimerkki 4.27</w:t>
      </w:r>
    </w:p>
    <w:p>
      <w:r>
        <w:t xml:space="preserve">Lause1: Glenda meni poikansa luokse käyttämään tämän tietokonetta sähköpostin tarkistamiseen. Lause2: Hän unohti kirjautua ulos sähköpostitililtään lähtiessään. Lause3: Hänen miniänsä käytti tietokonetta Glendan lähdettyä. Lause4: Mini päätti olla kirjautumatta ulos. Lause5: Tytär tunkeutui Glendan yksityisyyteen ja luki kaikki hänen sähköpostinsa.</w:t>
      </w:r>
    </w:p>
    <w:p>
      <w:r>
        <w:rPr>
          <w:b/>
        </w:rPr>
        <w:t xml:space="preserve">Tulos</w:t>
      </w:r>
    </w:p>
    <w:p>
      <w:r>
        <w:t xml:space="preserve">hänen miniänsä, hänen poikansa, Glenda.</w:t>
      </w:r>
    </w:p>
    <w:p>
      <w:r>
        <w:rPr>
          <w:b/>
        </w:rPr>
        <w:t xml:space="preserve">Esimerkki 4.28</w:t>
      </w:r>
    </w:p>
    <w:p>
      <w:r>
        <w:t xml:space="preserve">Lause1: Tonya oli juuri muuttanut uuteen taloon. Lause2: Tonya suunnitteli tupaantuliaisjuhlia. Lause3: Tonyan koira oli edellisenä päivänä repinyt hänen mattonsa. Lause4: Lisäksi keittiössä syttyi pieni tulipalo, kun hän oli laittamassa ruokaa. Lause5: Hän oli niin vihainen, että perui juhlat.</w:t>
      </w:r>
    </w:p>
    <w:p>
      <w:r>
        <w:rPr>
          <w:b/>
        </w:rPr>
        <w:t xml:space="preserve">Tulos</w:t>
      </w:r>
    </w:p>
    <w:p>
      <w:r>
        <w:t xml:space="preserve">Tonya, koira</w:t>
      </w:r>
    </w:p>
    <w:p>
      <w:r>
        <w:rPr>
          <w:b/>
        </w:rPr>
        <w:t xml:space="preserve">Esimerkki 4.29</w:t>
      </w:r>
    </w:p>
    <w:p>
      <w:r>
        <w:t xml:space="preserve">Lause1: Rick katseli televisiota. Lause2: Ja hän huomasi, ettei siellä ollut muuta katsottavaa kuin lastenohjelmia. Lause3: Hän muisti yhden ohjelmista. Lause4: Ja hänellä oli tapana katsoa sitä lapsena. Lause5: Rick nautti siitä, että häntä muistutettiin lapsuudestaan.</w:t>
      </w:r>
    </w:p>
    <w:p>
      <w:r>
        <w:rPr>
          <w:b/>
        </w:rPr>
        <w:t xml:space="preserve">Tulos</w:t>
      </w:r>
    </w:p>
    <w:p>
      <w:r>
        <w:t xml:space="preserve">Rick</w:t>
      </w:r>
    </w:p>
    <w:p>
      <w:r>
        <w:rPr>
          <w:b/>
        </w:rPr>
        <w:t xml:space="preserve">Esimerkki 4.30</w:t>
      </w:r>
    </w:p>
    <w:p>
      <w:r>
        <w:t xml:space="preserve">Lause1: Carlos teki sopimuksen ystävänsä kanssa. Lause2: Jos Carlos tekee neljä kolmen pisteen heittoa peräkkäin, hänen ystävänsä antaa hänelle rahaa. Lause3: Hänen ystävänsä suostui. Lause4: Carlos voitti vedon. Lause5: Hän käytti saamansa kaksikymmentä dollaria ruokaan.</w:t>
      </w:r>
    </w:p>
    <w:p>
      <w:r>
        <w:rPr>
          <w:b/>
        </w:rPr>
        <w:t xml:space="preserve">Tulos</w:t>
      </w:r>
    </w:p>
    <w:p>
      <w:r>
        <w:t xml:space="preserve">Hänen ystävänsä Carlos</w:t>
      </w:r>
    </w:p>
    <w:p>
      <w:r>
        <w:rPr>
          <w:b/>
        </w:rPr>
        <w:t xml:space="preserve">Esimerkki 4.31</w:t>
      </w:r>
    </w:p>
    <w:p>
      <w:r>
        <w:t xml:space="preserve">Lause1: Jan halusi uuden käsilaukun. Lause2: Hän tiesi, ettei hänellä olisi varaa haluamaansa käsilaukkuun. Lause3: Hän päätti alkaa säästää, kunnes hänellä olisi siihen mahdollisuus. Lause4: Janilla oli vihdoin tarpeeksi rahaa. Lause5: Kun hän meni ostamaan käsilaukkua, se oli kadonnut.</w:t>
      </w:r>
    </w:p>
    <w:p>
      <w:r>
        <w:rPr>
          <w:b/>
        </w:rPr>
        <w:t xml:space="preserve">Tulos</w:t>
      </w:r>
    </w:p>
    <w:p>
      <w:r>
        <w:t xml:space="preserve">Jan</w:t>
      </w:r>
    </w:p>
    <w:p>
      <w:r>
        <w:rPr>
          <w:b/>
        </w:rPr>
        <w:t xml:space="preserve">Esimerkki 4.32</w:t>
      </w:r>
    </w:p>
    <w:p>
      <w:r>
        <w:t xml:space="preserve">Lause1: Kay osallistui itsevoimaistumisseminaariin. Lause2: Hän oli innoissaan, koska ensimmäinen esitelmöitsijä oli hänen suosikkikirjailijansa. Lause3: Hän istui avajaisistunnon ajan tarkkaavaisena. Lause4: Päivän päätteeksi hänen päänsä oli täynnä hyviä ideoita. Lause5: Hän palasi hotellihuoneeseensa lepäämään seuraavan päivän konferenssia varten.</w:t>
      </w:r>
    </w:p>
    <w:p>
      <w:r>
        <w:rPr>
          <w:b/>
        </w:rPr>
        <w:t xml:space="preserve">Tulos</w:t>
      </w:r>
    </w:p>
    <w:p>
      <w:r>
        <w:t xml:space="preserve">Kay, Hänen suosikkikirjailijansa</w:t>
      </w:r>
    </w:p>
    <w:p>
      <w:r>
        <w:rPr>
          <w:b/>
        </w:rPr>
        <w:t xml:space="preserve">Esimerkki 4.33</w:t>
      </w:r>
    </w:p>
    <w:p>
      <w:r>
        <w:t xml:space="preserve">Lause1: Tina sanoi Stacylle, että hän hakee hänet kahdeksalta. Lause2: Niinpä Stacy odotti ulkona heti kahdeksalta seuraavana päivänä. Lause3: Puoli tuntia kului, eikä Tina näkynyt. Lause4: Stacy alkoi ärsyyntyä. Lause5: Kun Tina tuli paikalle, oli kulunut tunti.</w:t>
      </w:r>
    </w:p>
    <w:p>
      <w:r>
        <w:rPr>
          <w:b/>
        </w:rPr>
        <w:t xml:space="preserve">Tulos</w:t>
      </w:r>
    </w:p>
    <w:p>
      <w:r>
        <w:t xml:space="preserve">Tina, Stacy</w:t>
      </w:r>
    </w:p>
    <w:p>
      <w:r>
        <w:rPr>
          <w:b/>
        </w:rPr>
        <w:t xml:space="preserve">Esimerkki 4.34</w:t>
      </w:r>
    </w:p>
    <w:p>
      <w:r>
        <w:t xml:space="preserve">Lause1: Puhuin aamulla naapurini kanssa. Lause2: Hän sanoi, että naapurustossa liikkuu irrallaan oleva kissa. Lause3: Sanoin hänelle, että minäkin luulin nähneeni sen. Lause4: Kun menin takaisin sisälle, kuulin pienen "miau". Lause5: Kissa oli seurannut minua ja päässyt sisälle talooni.</w:t>
      </w:r>
    </w:p>
    <w:p>
      <w:r>
        <w:rPr>
          <w:b/>
        </w:rPr>
        <w:t xml:space="preserve">Tulos</w:t>
      </w:r>
    </w:p>
    <w:p>
      <w:r>
        <w:t xml:space="preserve">Minä (itse), Kissa, Naapuri</w:t>
      </w:r>
    </w:p>
    <w:p>
      <w:r>
        <w:rPr>
          <w:b/>
        </w:rPr>
        <w:t xml:space="preserve">Esimerkki 4.35</w:t>
      </w:r>
    </w:p>
    <w:p>
      <w:r>
        <w:t xml:space="preserve">Lause1: Tim oli isovanhempiensa luona. Lause2: Heillä ei ollut wlania tai nopeaa internetiä. Lause3: Heidän yhteytensä käytti edelleen dial up -yhteyttä. Lause4: Tim yritti käyttää internetiä, mutta se oli liian hidas. Lause5: Hän päätti sen sijaan käyttää älypuhelintaan.</w:t>
      </w:r>
    </w:p>
    <w:p>
      <w:r>
        <w:rPr>
          <w:b/>
        </w:rPr>
        <w:t xml:space="preserve">Tulos</w:t>
      </w:r>
    </w:p>
    <w:p>
      <w:r>
        <w:t xml:space="preserve">Tim, isovanhemmat</w:t>
      </w:r>
    </w:p>
    <w:p>
      <w:r>
        <w:rPr>
          <w:b/>
        </w:rPr>
        <w:t xml:space="preserve">Esimerkki 4.36</w:t>
      </w:r>
    </w:p>
    <w:p>
      <w:r>
        <w:t xml:space="preserve">Lause1: Mary leipoi ensimmäisen piirakkansa. Lause2: Se ei onnistunut niin hyvin kuin hän luuli. Lause3: Piirakan kuori paloi, eivätkä sen sisällä olevat hedelmät olleet kovin hyviä. Lause4: Hän kuitenkin muisti, että harjoitus tekee mestarin, ja yritti uudelleen. Lause5: Jokaisesta seuraavasta piirakasta tuli parempi, ja hän oli iloinen, ettei luovuttanut.</w:t>
      </w:r>
    </w:p>
    <w:p>
      <w:r>
        <w:rPr>
          <w:b/>
        </w:rPr>
        <w:t xml:space="preserve">Tulos</w:t>
      </w:r>
    </w:p>
    <w:p>
      <w:r>
        <w:t xml:space="preserve">Mary</w:t>
      </w:r>
    </w:p>
    <w:p>
      <w:r>
        <w:rPr>
          <w:b/>
        </w:rPr>
        <w:t xml:space="preserve">Esimerkki 4.37</w:t>
      </w:r>
    </w:p>
    <w:p>
      <w:r>
        <w:t xml:space="preserve">Lause1: Kurt halusi olla kuuluisa kirjailija. Lause2: Hän lähetti käsikirjoituksia monille kustantajille. Lause3: Sitten eräs kustantaja lähetti hänelle kirjeen. Lause4: He pitivät hänen teoksestaan ja halusivat julkaista sen! Lause5: Kurt oli matkalla kuuluisaksi kirjailijaksi!</w:t>
      </w:r>
    </w:p>
    <w:p>
      <w:r>
        <w:rPr>
          <w:b/>
        </w:rPr>
        <w:t xml:space="preserve">Tulos</w:t>
      </w:r>
    </w:p>
    <w:p>
      <w:r>
        <w:t xml:space="preserve">Kustantajat, Kurt</w:t>
      </w:r>
    </w:p>
    <w:p>
      <w:r>
        <w:rPr>
          <w:b/>
        </w:rPr>
        <w:t xml:space="preserve">Esimerkki 4.38</w:t>
      </w:r>
    </w:p>
    <w:p>
      <w:r>
        <w:t xml:space="preserve">Lause1: John meni metsään etsimään puuta. Lause2: Hän valitsi korkean tammen, jolla oli suuret oksat. Lause3: Johannes heilutti kirvestä runkoa, kunnes se kaatui. Lause4: Puu kaatui suurella rysähdyksellä. Lause5: Johannes istui puun päälle ja lepäsi.</w:t>
      </w:r>
    </w:p>
    <w:p>
      <w:r>
        <w:rPr>
          <w:b/>
        </w:rPr>
        <w:t xml:space="preserve">Tulos</w:t>
      </w:r>
    </w:p>
    <w:p>
      <w:r>
        <w:t xml:space="preserve">John</w:t>
      </w:r>
    </w:p>
    <w:p>
      <w:r>
        <w:rPr>
          <w:b/>
        </w:rPr>
        <w:t xml:space="preserve">Esimerkki 4.39</w:t>
      </w:r>
    </w:p>
    <w:p>
      <w:r>
        <w:t xml:space="preserve">Lause1: Minulla oli tapana polttaa nuorempana. Lause2: En koskaan tupakoinut sisällä, oli sää mikä tahansa. Lause3: Eräänä päivänä sytytin savukkeen, kun kävelin ulos ovesta. Lause4: Katsoin ylös ja näin kolme liittovaltion agenttia seisovan vieressäni. Lause5: Kävi ilmi, että he etsivät edellistä vuokralaista.</w:t>
      </w:r>
    </w:p>
    <w:p>
      <w:r>
        <w:rPr>
          <w:b/>
        </w:rPr>
        <w:t xml:space="preserve">Tulos</w:t>
      </w:r>
    </w:p>
    <w:p>
      <w:r>
        <w:t xml:space="preserve">Minä (itse), kolme liittovaltion agenttia</w:t>
      </w:r>
    </w:p>
    <w:p>
      <w:r>
        <w:rPr>
          <w:b/>
        </w:rPr>
        <w:t xml:space="preserve">Esimerkki 4.40</w:t>
      </w:r>
    </w:p>
    <w:p>
      <w:r>
        <w:t xml:space="preserve">Lause1: Chelsea tiesi, ettei hän halunnut olla tarjoilija loppuelämäänsä. Lause2: Hän kävi öisin yliopistossa ja teki päivisin töitä. Lause3: Kaksi vuotta myöhemmin hän sai tutkinnon ja haluamansa työn. Lause4: Kuuden kuukauden kuluttua hän tajusi, ettei yrityselämä ollut häntä varten. Lause5: Hän on nyt johtajana ravintolassa, jossa hän työskenteli aiemmin.</w:t>
      </w:r>
    </w:p>
    <w:p>
      <w:r>
        <w:rPr>
          <w:b/>
        </w:rPr>
        <w:t xml:space="preserve">Tulos</w:t>
      </w:r>
    </w:p>
    <w:p>
      <w:r>
        <w:t xml:space="preserve">Chelsea</w:t>
      </w:r>
    </w:p>
    <w:p>
      <w:r>
        <w:rPr>
          <w:b/>
        </w:rPr>
        <w:t xml:space="preserve">Esimerkki 4.41</w:t>
      </w:r>
    </w:p>
    <w:p>
      <w:r>
        <w:t xml:space="preserve">Lause1: Zach päätti valmistaa popcornia. Lause2: Hän laittoi pussin mikroaaltouuniin. Lause3: Hän kirjoitti kellonajan. Lause4: Hän alkoi kuitenkin haistaa savua. Lause5: Zach näppäili vahingossa väärän kellonajan.</w:t>
      </w:r>
    </w:p>
    <w:p>
      <w:r>
        <w:rPr>
          <w:b/>
        </w:rPr>
        <w:t xml:space="preserve">Tulos</w:t>
      </w:r>
    </w:p>
    <w:p>
      <w:r>
        <w:t xml:space="preserve">Zach</w:t>
      </w:r>
    </w:p>
    <w:p>
      <w:r>
        <w:rPr>
          <w:b/>
        </w:rPr>
        <w:t xml:space="preserve">Esimerkki 4.42</w:t>
      </w:r>
    </w:p>
    <w:p>
      <w:r>
        <w:t xml:space="preserve">Lause1: Jenny ei saanut ajatusta juustohampurilaisesta pois mielestään. Lause2: Jenny kirjautui Yelpiin saadakseen selville, mistä saa parhaan juustohampurilaisen. Lause3: Jenny löysi läheltä pikaruokaravintolan, jolla oli hyvät arvosanat. Lause4: Jenny nousi autoonsa ja ajoi pikaruokaravintolaan. Lause5: Jenny tilasi juustohampurilaisen ja söi sen autossaan.</w:t>
      </w:r>
    </w:p>
    <w:p>
      <w:r>
        <w:rPr>
          <w:b/>
        </w:rPr>
        <w:t xml:space="preserve">Tulos</w:t>
      </w:r>
    </w:p>
    <w:p>
      <w:r>
        <w:t xml:space="preserve">Jenny</w:t>
      </w:r>
    </w:p>
    <w:p>
      <w:r>
        <w:rPr>
          <w:b/>
        </w:rPr>
        <w:t xml:space="preserve">Esimerkki 4.43</w:t>
      </w:r>
    </w:p>
    <w:p>
      <w:r>
        <w:t xml:space="preserve">Lause1: Markilla oli paha yskä. Lause2: Hän yritti peittää suunsa, mutta oli liian myöhäistä. Lause3: Hän pyysi anteeksi kaikilta lähellä olevilta. Lause4: He antoivat Markille anteeksi hänen virheensä. Lause5: Mark piti kättään suunsa lähellä siltä varalta, että se tapahtuisi uudelleen.</w:t>
      </w:r>
    </w:p>
    <w:p>
      <w:r>
        <w:rPr>
          <w:b/>
        </w:rPr>
        <w:t xml:space="preserve">Tulos</w:t>
      </w:r>
    </w:p>
    <w:p>
      <w:r>
        <w:t xml:space="preserve">Kaikki, Mark</w:t>
      </w:r>
    </w:p>
    <w:p>
      <w:r>
        <w:rPr>
          <w:b/>
        </w:rPr>
        <w:t xml:space="preserve">Esimerkki 4.44</w:t>
      </w:r>
    </w:p>
    <w:p>
      <w:r>
        <w:t xml:space="preserve">Lause1: Alex osti kaupasta pussillisen sipsejä tyttöystävälleen. Lause2: Kun tyttö sai sen, hän avasi sen ja alkoi syödä. Lause3: Palat olivat tunkkaisia. Lause4: Hän tarkisti, ettei pussissa ollut reikiä. Lause5: Yllättäen hän ei nähnyt reikiä.</w:t>
      </w:r>
    </w:p>
    <w:p>
      <w:r>
        <w:rPr>
          <w:b/>
        </w:rPr>
        <w:t xml:space="preserve">Tulos</w:t>
      </w:r>
    </w:p>
    <w:p>
      <w:r>
        <w:t xml:space="preserve">Tyttöystävä, Alex</w:t>
      </w:r>
    </w:p>
    <w:p>
      <w:r>
        <w:rPr>
          <w:b/>
        </w:rPr>
        <w:t xml:space="preserve">Esimerkki 4.45</w:t>
      </w:r>
    </w:p>
    <w:p>
      <w:r>
        <w:t xml:space="preserve">Lause1: Istuin luokassa nukahtaen. Lause2: Yhtäkkiä opettaja kysyi minulta kysymyksen. Lause3: Istuin siinä sanattomana. Lause4: Sanoin opettajalle sattumalta, että vastaus oli kaksi. Lause5: Yllättäen olin täysin oikeassa.</w:t>
      </w:r>
    </w:p>
    <w:p>
      <w:r>
        <w:rPr>
          <w:b/>
        </w:rPr>
        <w:t xml:space="preserve">Tulos</w:t>
      </w:r>
    </w:p>
    <w:p>
      <w:r>
        <w:t xml:space="preserve">Minä (itse), Opettaja</w:t>
      </w:r>
    </w:p>
    <w:p>
      <w:r>
        <w:rPr>
          <w:b/>
        </w:rPr>
        <w:t xml:space="preserve">Esimerkki 4.46</w:t>
      </w:r>
    </w:p>
    <w:p>
      <w:r>
        <w:t xml:space="preserve">Lause1: Mikki halusi mansikkajäätelöä. Lause2: Jäätelökioskista oli loppunut mansikkajäätelö. Lause3: Mikki joutui valitsemaan suklaan ja vaniljan välillä. Lause4: Hän valitsi suklaan. Lause5: Mikki oli jäätelöönsä vähemmän kuin tyytyväinen.</w:t>
      </w:r>
    </w:p>
    <w:p>
      <w:r>
        <w:rPr>
          <w:b/>
        </w:rPr>
        <w:t xml:space="preserve">Tulos</w:t>
      </w:r>
    </w:p>
    <w:p>
      <w:r>
        <w:t xml:space="preserve">Mickey</w:t>
      </w:r>
    </w:p>
    <w:p>
      <w:r>
        <w:rPr>
          <w:b/>
        </w:rPr>
        <w:t xml:space="preserve">Esimerkki 4.47</w:t>
      </w:r>
    </w:p>
    <w:p>
      <w:r>
        <w:t xml:space="preserve">Lause1: Kissa heräsi hyvin innoissaan. Lause2: Kissa juoksi ympäri olohuonetta ja keittiötä kiihtyneenä. Lause3: Kissan omistaja yritti leikkiä kissan kanssa hienolla kissalelulla. Lause4: Kissa jätti omistajan huomiotta. Lause5: Kissa leikki sen sijaan kuminauhalla.</w:t>
      </w:r>
    </w:p>
    <w:p>
      <w:r>
        <w:rPr>
          <w:b/>
        </w:rPr>
        <w:t xml:space="preserve">Tulos</w:t>
      </w:r>
    </w:p>
    <w:p>
      <w:r>
        <w:t xml:space="preserve">Omistaja, kissa</w:t>
      </w:r>
    </w:p>
    <w:p>
      <w:r>
        <w:rPr>
          <w:b/>
        </w:rPr>
        <w:t xml:space="preserve">Esimerkki 4.48</w:t>
      </w:r>
    </w:p>
    <w:p>
      <w:r>
        <w:t xml:space="preserve">Lause1: Vicki ei ollut suosittu. Lause2: Hän oli kertonut ystävilleen useita suuria valheita. Lause3: Kukaan ei voinut enää luottaa häneen. Lause4: Hän kertoi ystävilleen olevansa pahoillaan, mutta kukaan heistä ei uskonut häntä. Lause5: Vicki päätti, että hänellä oli paljon työtä tehtävänä.</w:t>
      </w:r>
    </w:p>
    <w:p>
      <w:r>
        <w:rPr>
          <w:b/>
        </w:rPr>
        <w:t xml:space="preserve">Tulos</w:t>
      </w:r>
    </w:p>
    <w:p>
      <w:r>
        <w:t xml:space="preserve">Vicki, ystävät</w:t>
      </w:r>
    </w:p>
    <w:p>
      <w:r>
        <w:rPr>
          <w:b/>
        </w:rPr>
        <w:t xml:space="preserve">Esimerkki 4.49</w:t>
      </w:r>
    </w:p>
    <w:p>
      <w:r>
        <w:t xml:space="preserve">Lause1: Teddy näki painajaista. Lause2: Hän heräsi eikä pystynyt nukahtamaan. Lause3: Teddy hiipi vanhempiensa makuuhuoneeseen. Lause4: Hän kiipesi heidän sänkyynsä. Lause5: Teddy nukahti nopeasti vanhempiensa ollessa lähellä.</w:t>
      </w:r>
    </w:p>
    <w:p>
      <w:r>
        <w:rPr>
          <w:b/>
        </w:rPr>
        <w:t xml:space="preserve">Tulos</w:t>
      </w:r>
    </w:p>
    <w:p>
      <w:r>
        <w:t xml:space="preserve">Teddy</w:t>
      </w:r>
    </w:p>
    <w:p>
      <w:r>
        <w:rPr>
          <w:b/>
        </w:rPr>
        <w:t xml:space="preserve">Esimerkki 4.50</w:t>
      </w:r>
    </w:p>
    <w:p>
      <w:r>
        <w:t xml:space="preserve">Lause1: Ollie ei ollut vieläkään saanut läksyjään valmiiksi, vaikka hän oli tehnyt niitä tuntikausia. Lause2: Tehtävänä oli vastata 10 algebran kysymykseen. Lause3: Sen sijaan, että Ollie olisi tutkinut vastausta, hän arvasi vastauksen. Lause4: Hämmästyksekseen hän sai kolme oikein. Lause5: Tämä ei kuitenkaan riittänyt läpäisyyn, ja hän joutui uusimaan kokeen.</w:t>
      </w:r>
    </w:p>
    <w:p>
      <w:r>
        <w:rPr>
          <w:b/>
        </w:rPr>
        <w:t xml:space="preserve">Tulos</w:t>
      </w:r>
    </w:p>
    <w:p>
      <w:r>
        <w:t xml:space="preserve">Pikemminkin huolimatta</w:t>
      </w:r>
    </w:p>
    <w:p>
      <w:r>
        <w:rPr>
          <w:b/>
        </w:rPr>
        <w:t xml:space="preserve">Esimerkki 4.51</w:t>
      </w:r>
    </w:p>
    <w:p>
      <w:r>
        <w:t xml:space="preserve">Lause1: Jenny halusi kuppikakkuja. Lause2: Hän meni leipomoon. Lause3: Leipomossa oli paljon kuppikakkuja. Lause4: Jenny piti vaaleanpunaisista. Lause5: Hän osti ne kaikki.</w:t>
      </w:r>
    </w:p>
    <w:p>
      <w:r>
        <w:rPr>
          <w:b/>
        </w:rPr>
        <w:t xml:space="preserve">Tulos</w:t>
      </w:r>
    </w:p>
    <w:p>
      <w:r>
        <w:t xml:space="preserve">Leipomo, Jenny</w:t>
      </w:r>
    </w:p>
    <w:p>
      <w:r>
        <w:rPr>
          <w:b/>
        </w:rPr>
        <w:t xml:space="preserve">Esimerkki 4.52</w:t>
      </w:r>
    </w:p>
    <w:p>
      <w:r>
        <w:t xml:space="preserve">Lause1: Doug oli yksinäinen. Lause2: Hän halusi jonkun, jonka kanssa jakaa elämänsä. Lause3: Hän löysi mukavan näköisen tytön treffisivustolta. Lause4: He alkoivat seurustella. Lause5: Doug ei ollut enää yksinäinen.</w:t>
      </w:r>
    </w:p>
    <w:p>
      <w:r>
        <w:rPr>
          <w:b/>
        </w:rPr>
        <w:t xml:space="preserve">Tulos</w:t>
      </w:r>
    </w:p>
    <w:p>
      <w:r>
        <w:t xml:space="preserve">Tyttö, Doug</w:t>
      </w:r>
    </w:p>
    <w:p>
      <w:r>
        <w:rPr>
          <w:b/>
        </w:rPr>
        <w:t xml:space="preserve">Esimerkki 4.53</w:t>
      </w:r>
    </w:p>
    <w:p>
      <w:r>
        <w:t xml:space="preserve">Lause1: Gina ui meressä. Lause2: Hän katseli alapuolellaan olevia kaloja ja koralleja. Lause3: Hän näki kalmarin uivan ohi. Lause4: Se oli hämmästyttävä olento! Lause5: Hän katseli, kuinka se ui pois kaukaisuuteen.</w:t>
      </w:r>
    </w:p>
    <w:p>
      <w:r>
        <w:rPr>
          <w:b/>
        </w:rPr>
        <w:t xml:space="preserve">Tulos</w:t>
      </w:r>
    </w:p>
    <w:p>
      <w:r>
        <w:t xml:space="preserve">Gina, kalmari</w:t>
      </w:r>
    </w:p>
    <w:p>
      <w:r>
        <w:rPr>
          <w:b/>
        </w:rPr>
        <w:t xml:space="preserve">Esimerkki 4.54</w:t>
      </w:r>
    </w:p>
    <w:p>
      <w:r>
        <w:t xml:space="preserve">Lause1: Pat pakeni poliiseja. Lause2: Hän oli nyt sillan yli, ja joki oli kaukana alapuolella. Lause3: Pat päätti hypätä alas välttääkseen poliiseja. Lause4: Hän kiipesi reunalle ja valmistautui hyppäämään. Lause5: Poliisi tarttui hänen paitaansa ennen kuin hän ehti hypätä.</w:t>
      </w:r>
    </w:p>
    <w:p>
      <w:r>
        <w:rPr>
          <w:b/>
        </w:rPr>
        <w:t xml:space="preserve">Tulos</w:t>
      </w:r>
    </w:p>
    <w:p>
      <w:r>
        <w:t xml:space="preserve">Pat</w:t>
      </w:r>
    </w:p>
    <w:p>
      <w:r>
        <w:rPr>
          <w:b/>
        </w:rPr>
        <w:t xml:space="preserve">Esimerkki 4.55</w:t>
      </w:r>
    </w:p>
    <w:p>
      <w:r>
        <w:t xml:space="preserve">Lause1: Tatiana käveli koulunsa käytävällä, kun hän löysi avaimen. Lause2: Hän ihmetteli, kuka oli omistaja ja mitä tehdä asialle. Lause3: Sitten hän muisti koulunsa ja löytötavaraosaston. Lause4: Ei kestänyt kauan, kun avain annettiin oikealle omistajalleen. Lause5: Tatiana oli ylpeä hyvästä teostaan.</w:t>
      </w:r>
    </w:p>
    <w:p>
      <w:r>
        <w:rPr>
          <w:b/>
        </w:rPr>
        <w:t xml:space="preserve">Tulos</w:t>
      </w:r>
    </w:p>
    <w:p>
      <w:r>
        <w:t xml:space="preserve">Tatianan koulu, Tatiana, Avaimen omistaja</w:t>
      </w:r>
    </w:p>
    <w:p>
      <w:r>
        <w:rPr>
          <w:b/>
        </w:rPr>
        <w:t xml:space="preserve">Esimerkki 4.56</w:t>
      </w:r>
    </w:p>
    <w:p>
      <w:r>
        <w:t xml:space="preserve">Lause1: Tarvitsin vajan pihatyökaluja varten. Lause2: Ostin tarvikkeita ja löysin netistä oppaan. Lause3: Seurasin opasta ja aloin koota vajaa. Lause4: Työskentelin koko viikon ahkerasti käyttäen sähkötyökaluja ja käsityötä. Lause5: Kun viikko oli ohi, minulla oli oikein hieno vaja.</w:t>
      </w:r>
    </w:p>
    <w:p>
      <w:r>
        <w:rPr>
          <w:b/>
        </w:rPr>
        <w:t xml:space="preserve">Tulos</w:t>
      </w:r>
    </w:p>
    <w:p>
      <w:r>
        <w:t xml:space="preserve">Minä (itse)</w:t>
      </w:r>
    </w:p>
    <w:p>
      <w:r>
        <w:rPr>
          <w:b/>
        </w:rPr>
        <w:t xml:space="preserve">Esimerkki 4.57</w:t>
      </w:r>
    </w:p>
    <w:p>
      <w:r>
        <w:t xml:space="preserve">Lause1: Bobin piti pitää jotkin laatikot kiinni. Lause2: Hän löysi netistä tarrakelmun ja tilasi sen. Lause3: Kun se tuli, Bob ei ollut kovin varma, että se toimisi. Lause4: Hän kietoi sen itselleen muovisten laatikoidensa ympärille. Lause5: Bob oli iloinen nähdessään, että kääre toimi juuri niin kuin sen piti.</w:t>
      </w:r>
    </w:p>
    <w:p>
      <w:r>
        <w:rPr>
          <w:b/>
        </w:rPr>
        <w:t xml:space="preserve">Tulos</w:t>
      </w:r>
    </w:p>
    <w:p>
      <w:r>
        <w:t xml:space="preserve">Bob</w:t>
      </w:r>
    </w:p>
    <w:p>
      <w:r>
        <w:rPr>
          <w:b/>
        </w:rPr>
        <w:t xml:space="preserve">Esimerkki 4.58</w:t>
      </w:r>
    </w:p>
    <w:p>
      <w:r>
        <w:t xml:space="preserve">Lause1: Becca halusi todella kissanpennun joululahjaksi. Lause2: Hän kirjoitti joulupukille kirjeen, jossa hän toivoi vain uutta kissanpentua. Lause3: Hän vihjasi kissanpennusta vanhemmilleen joka päivä. Lause4: Becca jopa piirsi kuvia kissanpennuista ja ripusti niitä ympäri taloa. Lause5: Jouluaamuna hän heräsi siihen, että hänen sängyssään oli pieni kissanpentu.</w:t>
      </w:r>
    </w:p>
    <w:p>
      <w:r>
        <w:rPr>
          <w:b/>
        </w:rPr>
        <w:t xml:space="preserve">Tulos</w:t>
      </w:r>
    </w:p>
    <w:p>
      <w:r>
        <w:t xml:space="preserve">Becca, vanhemmat, joulupukki, kissanpentu, kissanpentu</w:t>
      </w:r>
    </w:p>
    <w:p>
      <w:r>
        <w:rPr>
          <w:b/>
        </w:rPr>
        <w:t xml:space="preserve">Esimerkki 4.59</w:t>
      </w:r>
    </w:p>
    <w:p>
      <w:r>
        <w:t xml:space="preserve">Lause1: John ei tiennyt, että häntä seurattiin. Lause2: John lähestyi häntä, kun hän nousi junaan. Lause3: Hän ojensi Johnille pienen paperinpalasen. Lause4: Siinä luki lihavoituina kirjaimina RAVINCORP. Lause5: Johnille oli tarjottu työtä CIA:lta, hän ei vain tiennyt sitä vielä.</w:t>
      </w:r>
    </w:p>
    <w:p>
      <w:r>
        <w:rPr>
          <w:b/>
        </w:rPr>
        <w:t xml:space="preserve">Tulos</w:t>
      </w:r>
    </w:p>
    <w:p>
      <w:r>
        <w:t xml:space="preserve">John, mies</w:t>
      </w:r>
    </w:p>
    <w:p>
      <w:r>
        <w:rPr>
          <w:b/>
        </w:rPr>
        <w:t xml:space="preserve">Esimerkki 4.60</w:t>
      </w:r>
    </w:p>
    <w:p>
      <w:r>
        <w:t xml:space="preserve">Lause1: Äitini vessa alkoi vuotaa muutama viikko sitten. Lause2: Hän pyysi minua korjaamaan sen, mutta en osannut. Lause3: Lopulta vuoto paheni entisestään tulvimiseksi. Lause4: Hänen kylpyhuoneensa tulvi päivittäin, mutta me emme tienneet, mitä tehdä! Lause5: Jonkin ajan kuluttua suljimme veden vessasta ja jätimme sen.</w:t>
      </w:r>
    </w:p>
    <w:p>
      <w:r>
        <w:rPr>
          <w:b/>
        </w:rPr>
        <w:t xml:space="preserve">Tulos</w:t>
      </w:r>
    </w:p>
    <w:p>
      <w:r>
        <w:t xml:space="preserve">Minä (itse), Äitini</w:t>
      </w:r>
    </w:p>
    <w:p>
      <w:r>
        <w:rPr>
          <w:b/>
        </w:rPr>
        <w:t xml:space="preserve">Esimerkki 4.61</w:t>
      </w:r>
    </w:p>
    <w:p>
      <w:r>
        <w:t xml:space="preserve">Lause1: Miller oli pitkään naimisissa. Lause2: Hänen vaimonsa ei ollut mukava. Lause3: Hän halusi elää ilman vaimoa. Lause4: Hän päätti pyytää avioeroa. Lause5: Hän oli paljon onnellisempi ilman vaimoa.</w:t>
      </w:r>
    </w:p>
    <w:p>
      <w:r>
        <w:rPr>
          <w:b/>
        </w:rPr>
        <w:t xml:space="preserve">Tulos</w:t>
      </w:r>
    </w:p>
    <w:p>
      <w:r>
        <w:t xml:space="preserve">Miller, hänen vaimonsa</w:t>
      </w:r>
    </w:p>
    <w:p>
      <w:r>
        <w:rPr>
          <w:b/>
        </w:rPr>
        <w:t xml:space="preserve">Esimerkki 4.62</w:t>
      </w:r>
    </w:p>
    <w:p>
      <w:r>
        <w:t xml:space="preserve">Lause1: Neil lähti lautalla Hongkongiin. Lause2: Lahdella oli kaunista kuunvalossa. Lause3: Ja sadat korkeat tehtaat kiinnittivät hänen huomionsa! Lause4: Hongkong oli ylivoimaisesti hänen suosikkiprovinssinsa Kiinassa. Lause5: Hän ei malttanut odottaa paluuta!</w:t>
      </w:r>
    </w:p>
    <w:p>
      <w:r>
        <w:rPr>
          <w:b/>
        </w:rPr>
        <w:t xml:space="preserve">Tulos</w:t>
      </w:r>
    </w:p>
    <w:p>
      <w:r>
        <w:t xml:space="preserve">Neil</w:t>
      </w:r>
    </w:p>
    <w:p>
      <w:r>
        <w:rPr>
          <w:b/>
        </w:rPr>
        <w:t xml:space="preserve">Esimerkki 4.63</w:t>
      </w:r>
    </w:p>
    <w:p>
      <w:r>
        <w:t xml:space="preserve">Lause1: Marley oli reggae-rumpali. Lause2: Hän oli kyllästynyt siihen, että hänen bändinjohtajansa sai kaiken huomion. Lause3: Hän teki eräässä esityksessä pienen rumpusoolon. Lause4: Rumpusoolo sotki kuitenkin koko kappaleen rytmin. Lause5: Marley tajusi, että hänen oikea paikkansa bändissä oli pitää rytmiä yllä.</w:t>
      </w:r>
    </w:p>
    <w:p>
      <w:r>
        <w:rPr>
          <w:b/>
        </w:rPr>
        <w:t xml:space="preserve">Tulos</w:t>
      </w:r>
    </w:p>
    <w:p>
      <w:r>
        <w:t xml:space="preserve">Yhtyeenjohtaja, Marley</w:t>
      </w:r>
    </w:p>
    <w:p>
      <w:r>
        <w:rPr>
          <w:b/>
        </w:rPr>
        <w:t xml:space="preserve">Esimerkki 4.64</w:t>
      </w:r>
    </w:p>
    <w:p>
      <w:r>
        <w:t xml:space="preserve">Lause1: Evan on laivaston merimies. Lause2: Hän on laivalla, joka kiertää maailmaa. Lause3: Hän lähti käymään Espanjassa ja palasi kotiin rannalta mukanaan simpukankuoria. Lause4: Hän antoi nuo simpukat kauniille tytölle nimeltä April. Lause5: Tyttö piti niistä niin paljon, että he päättivät mennä naimisiin.</w:t>
      </w:r>
    </w:p>
    <w:p>
      <w:r>
        <w:rPr>
          <w:b/>
        </w:rPr>
        <w:t xml:space="preserve">Tulos</w:t>
      </w:r>
    </w:p>
    <w:p>
      <w:r>
        <w:t xml:space="preserve">Onko</w:t>
      </w:r>
    </w:p>
    <w:p>
      <w:r>
        <w:rPr>
          <w:b/>
        </w:rPr>
        <w:t xml:space="preserve">Esimerkki 4.65</w:t>
      </w:r>
    </w:p>
    <w:p>
      <w:r>
        <w:t xml:space="preserve">Lause1: Angel unohti laittaa herätyksensä. Lause2: Hän heräsi, kun valo tuli sisään ikkunasta. Lause3: Angel katsoi kelloa ja huomasi myöhästyneensä töistä. Lause4: Hän soitti pomolleen ja kertoi nukkuneensa yöunet. Lause5: Pomo nauroi ja käski Angelin tulla rauhassa.</w:t>
      </w:r>
    </w:p>
    <w:p>
      <w:r>
        <w:rPr>
          <w:b/>
        </w:rPr>
        <w:t xml:space="preserve">Tulos</w:t>
      </w:r>
    </w:p>
    <w:p>
      <w:r>
        <w:t xml:space="preserve">Angel, hänen pomonsa</w:t>
      </w:r>
    </w:p>
    <w:p>
      <w:r>
        <w:rPr>
          <w:b/>
        </w:rPr>
        <w:t xml:space="preserve">Esimerkki 4.66</w:t>
      </w:r>
    </w:p>
    <w:p>
      <w:r>
        <w:t xml:space="preserve">Lause1: Daisy päätti, että hän haluaa tehdä keksejä. Lause2: Hän alkoi laittaa aineksia keittiön tiskipöydälle. Lause3: Daisy alkoi sekoittaa maitoa ja sokeria kulhoon. Lause4: Hän avasi kananmunapurkin ja huomasi, ettei hänellä ollut tarpeeksi kananmunia. Lause5: Ärsyyntyneenä hän laittoi kaiken pois ja lähti keittiöstä.</w:t>
      </w:r>
    </w:p>
    <w:p>
      <w:r>
        <w:rPr>
          <w:b/>
        </w:rPr>
        <w:t xml:space="preserve">Tulos</w:t>
      </w:r>
    </w:p>
    <w:p>
      <w:r>
        <w:t xml:space="preserve">Daisy</w:t>
      </w:r>
    </w:p>
    <w:p>
      <w:r>
        <w:rPr>
          <w:b/>
        </w:rPr>
        <w:t xml:space="preserve">Esimerkki 4.67</w:t>
      </w:r>
    </w:p>
    <w:p>
      <w:r>
        <w:t xml:space="preserve">Lause1: Järjestin tänään tapaamisen mormonilähetyssaarnaajien kanssa. Lause2: He olivat toimittamassa ilmaista Mormonin kirjaa. Lause3: Tapasin kaksi nuorta miestä Utahista. Lause4: He antoivat minulle kirjan ja poseerasivat valokuvassa. Lause5: Julkaisin kuvan Facebookissa.</w:t>
      </w:r>
    </w:p>
    <w:p>
      <w:r>
        <w:rPr>
          <w:b/>
        </w:rPr>
        <w:t xml:space="preserve">Tulos</w:t>
      </w:r>
    </w:p>
    <w:p>
      <w:r>
        <w:t xml:space="preserve">Minä (itse)</w:t>
      </w:r>
    </w:p>
    <w:p>
      <w:r>
        <w:rPr>
          <w:b/>
        </w:rPr>
        <w:t xml:space="preserve">Esimerkki 4.68</w:t>
      </w:r>
    </w:p>
    <w:p>
      <w:r>
        <w:t xml:space="preserve">Lause1: Rakastan grillattuja juustovoileipiä. Lause2: Joskus olen vain liian laiska grillaamaan niitä kunnolla liedellä. Lause3: Päätin kokeilla leivän paahtamista leivänpaahtimessa. Lause4: Kun se on paahdettu, laitan sen päälle juustoa ja voita. Lause5: Sulatan juuston voileivän päälle mikroaaltouunissa, ja se on täydellinen.</w:t>
      </w:r>
    </w:p>
    <w:p>
      <w:r>
        <w:rPr>
          <w:b/>
        </w:rPr>
        <w:t xml:space="preserve">Tulos</w:t>
      </w:r>
    </w:p>
    <w:p>
      <w:r>
        <w:t xml:space="preserve">Minä (itse)</w:t>
      </w:r>
    </w:p>
    <w:p>
      <w:r>
        <w:rPr>
          <w:b/>
        </w:rPr>
        <w:t xml:space="preserve">Esimerkki 4.69</w:t>
      </w:r>
    </w:p>
    <w:p>
      <w:r>
        <w:t xml:space="preserve">Lause1: Eliza oli innoissaan päästäkseen tansseihin myöhemmin. Lause2: Eliza meni kampaajalle ja meikkaajaan. Lause3: Hän kiharteli hiuksensa ja valitsi hienon mekon. Lause4: Lopulta, kun hän oli valmis, hän nousi autoon. Lause5: Kun hän pääsi perille, hän sai paljon kohteliaisuuksia.</w:t>
      </w:r>
    </w:p>
    <w:p>
      <w:r>
        <w:rPr>
          <w:b/>
        </w:rPr>
        <w:t xml:space="preserve">Tulos</w:t>
      </w:r>
    </w:p>
    <w:p>
      <w:r>
        <w:t xml:space="preserve">Eliza</w:t>
      </w:r>
    </w:p>
    <w:p>
      <w:r>
        <w:rPr>
          <w:b/>
        </w:rPr>
        <w:t xml:space="preserve">Esimerkki 4.70</w:t>
      </w:r>
    </w:p>
    <w:p>
      <w:r>
        <w:t xml:space="preserve">Lause1: Smitty tunsi olonsa hieman huonoksi sairastelun jälkeen. Lause2: Hän ajatteli, että se saattoi johtua siitä, ettei hän nukkunut tarpeeksi. Lause3: Hän päätti ottaa sinä yönä unilääkkeen tai kaksi. Lause4: Nukkumaan mennessä Smitty otti kaksi matala-annoksista unilääkettä. Lause5: Hän nukkui sinä yönä kuin tukevasti ja heräsi hyvällä tuulella.</w:t>
      </w:r>
    </w:p>
    <w:p>
      <w:r>
        <w:rPr>
          <w:b/>
        </w:rPr>
        <w:t xml:space="preserve">Tulos</w:t>
      </w:r>
    </w:p>
    <w:p>
      <w:r>
        <w:t xml:space="preserve">Smitty</w:t>
      </w:r>
    </w:p>
    <w:p>
      <w:r>
        <w:rPr>
          <w:b/>
        </w:rPr>
        <w:t xml:space="preserve">Esimerkki 4.71</w:t>
      </w:r>
    </w:p>
    <w:p>
      <w:r>
        <w:t xml:space="preserve">Lause1: AJ halusi mennä ColdPlayn konserttiin syntymäpäivänään. Lause2: Hän ei löytänyt lippuja, koska ne olivat loppuunmyytyjä. Lause3: Hänen paras ystävänsä Brianna tuli yllättämään hänet lipuilla. Lause4: He menivät yhdessä ja heillä oli hauskaa. Lause5: Se oli yksi hänen elämänsä parhaista illoista.</w:t>
      </w:r>
    </w:p>
    <w:p>
      <w:r>
        <w:rPr>
          <w:b/>
        </w:rPr>
        <w:t xml:space="preserve">Tulos</w:t>
      </w:r>
    </w:p>
    <w:p>
      <w:r>
        <w:t xml:space="preserve">Aj</w:t>
      </w:r>
    </w:p>
    <w:p>
      <w:r>
        <w:rPr>
          <w:b/>
        </w:rPr>
        <w:t xml:space="preserve">Esimerkki 4.72</w:t>
      </w:r>
    </w:p>
    <w:p>
      <w:r>
        <w:t xml:space="preserve">Lause1: Erin siivosi eräänä aamuna kellariaan. Lause2: Hän löysi siivotessaan kellaria vanhan antiikkikellon. Lause3: Hän etsi internetistä, minkälainen kello se oli. Lause4: Hän tajusi, että se oli kello 1800-luvulta! Lause5: Hän päätti laittaa sen Ebayyn ja tienasi paljon rahaa.</w:t>
      </w:r>
    </w:p>
    <w:p>
      <w:r>
        <w:rPr>
          <w:b/>
        </w:rPr>
        <w:t xml:space="preserve">Tulos</w:t>
      </w:r>
    </w:p>
    <w:p>
      <w:r>
        <w:t xml:space="preserve">Erin</w:t>
      </w:r>
    </w:p>
    <w:p>
      <w:r>
        <w:rPr>
          <w:b/>
        </w:rPr>
        <w:t xml:space="preserve">Esimerkki 4.73</w:t>
      </w:r>
    </w:p>
    <w:p>
      <w:r>
        <w:t xml:space="preserve">Lause1: Heräsin, kun en halunnut tehdä töitä. Lause2: Minulla ei ollut minkäänlaista motivaatiota lähteä liikkeelle. Lause3: Kävin suihkussa ja tarkistin sähköpostini. Lause4: Löysin 20 dollarin bonuksen ja olin onnellinen. Lause5: Se oli rohkaisu, jota tarvitsin aloittaakseni päiväni.</w:t>
      </w:r>
    </w:p>
    <w:p>
      <w:r>
        <w:rPr>
          <w:b/>
        </w:rPr>
        <w:t xml:space="preserve">Tulos</w:t>
      </w:r>
    </w:p>
    <w:p>
      <w:r>
        <w:t xml:space="preserve">Minä (itse)</w:t>
      </w:r>
    </w:p>
    <w:p>
      <w:r>
        <w:rPr>
          <w:b/>
        </w:rPr>
        <w:t xml:space="preserve">Esimerkki 4.74</w:t>
      </w:r>
    </w:p>
    <w:p>
      <w:r>
        <w:t xml:space="preserve">Lause1: Kimillä on uusi poikaystävä. Lause2: Kim haluaa, että hänen perheensä tapaa pojan. Lause3: Hänen perheensä ei vielä halua tavata häntä. Lause4: Kimillä on ollut niin monta poikaystävää aiemmin. Lause5: Kim on vihainen perheelleen.</w:t>
      </w:r>
    </w:p>
    <w:p>
      <w:r>
        <w:rPr>
          <w:b/>
        </w:rPr>
        <w:t xml:space="preserve">Tulos</w:t>
      </w:r>
    </w:p>
    <w:p>
      <w:r>
        <w:t xml:space="preserve">Hänen perheensä, Poikaystävät, Kim, Poikaystävä</w:t>
      </w:r>
    </w:p>
    <w:p>
      <w:r>
        <w:rPr>
          <w:b/>
        </w:rPr>
        <w:t xml:space="preserve">Esimerkki 4.75</w:t>
      </w:r>
    </w:p>
    <w:p>
      <w:r>
        <w:t xml:space="preserve">Lause1: Holly on aina halunnut kilpikonnan. Lause2: Hän pyysi vanhemmiltaan eräänä päivänä kilpikonnaa. Lause3: Hänen vanhempansa sanoivat, että hänen pitäisi tehdä töitä sen eteen. Lause4: Holly teki paljon kotitöitä ansaitakseen rahaa. Lause5: Hän osti kilpikonnan seuraavana päivänä.</w:t>
      </w:r>
    </w:p>
    <w:p>
      <w:r>
        <w:rPr>
          <w:b/>
        </w:rPr>
        <w:t xml:space="preserve">Tulos</w:t>
      </w:r>
    </w:p>
    <w:p>
      <w:r>
        <w:t xml:space="preserve">Turtle, Holly, vanhemmat</w:t>
      </w:r>
    </w:p>
    <w:p>
      <w:r>
        <w:rPr>
          <w:b/>
        </w:rPr>
        <w:t xml:space="preserve">Esimerkki 4.76</w:t>
      </w:r>
    </w:p>
    <w:p>
      <w:r>
        <w:t xml:space="preserve">Lause1: Joey oli aina halunnut erikoisen hiustenleikkauksen. Lause2: Hän oli kuitenkin pelännyt kampausta. Lause3: Eräänä päivänä Joey uskalsi pyytää parturilta irokeesia. Lause4: Se näytti upealta! Lause5: Kaikki hänen koulukaverinsa sanoivat Joeylle, että he pitivät hänen uusista hiuksistaan.</w:t>
      </w:r>
    </w:p>
    <w:p>
      <w:r>
        <w:rPr>
          <w:b/>
        </w:rPr>
        <w:t xml:space="preserve">Tulos</w:t>
      </w:r>
    </w:p>
    <w:p>
      <w:r>
        <w:t xml:space="preserve">Hänen parturinsa, hänen ystävänsä, Joey</w:t>
      </w:r>
    </w:p>
    <w:p>
      <w:r>
        <w:rPr>
          <w:b/>
        </w:rPr>
        <w:t xml:space="preserve">Esimerkki 4.77</w:t>
      </w:r>
    </w:p>
    <w:p>
      <w:r>
        <w:t xml:space="preserve">Lause1: Alice rakasti kukkia. Lause2: Hän päätti eräänä päivänä istuttaa puutarhan. Lause3: Hän ja hänen isoäitinsä ostivat geraniumeja, ruusuja ja auringonkukkia. Lause4: He istuttivat puutarhan. Lause5: Muutaman viikon kuluttua se oli kaunis!</w:t>
      </w:r>
    </w:p>
    <w:p>
      <w:r>
        <w:rPr>
          <w:b/>
        </w:rPr>
        <w:t xml:space="preserve">Tulos</w:t>
      </w:r>
    </w:p>
    <w:p>
      <w:r>
        <w:t xml:space="preserve">Isoäiti, Alice</w:t>
      </w:r>
    </w:p>
    <w:p>
      <w:r>
        <w:rPr>
          <w:b/>
        </w:rPr>
        <w:t xml:space="preserve">Esimerkki 4.78</w:t>
      </w:r>
    </w:p>
    <w:p>
      <w:r>
        <w:t xml:space="preserve">Lause1: Bob oli hyvin komea mies. Lause2: Ihmiset kehuivat aina hänen ulkonäköään. Lause3: Hän halusi ansaita elantonsa viehättävyydellään. Lause4: Hän etsi netistä avoimia koe-esiintymisiä mallina lähellään. Lause5: Hän meni ja sai sopimuksen mallina toimimisesta.</w:t>
      </w:r>
    </w:p>
    <w:p>
      <w:r>
        <w:rPr>
          <w:b/>
        </w:rPr>
        <w:t xml:space="preserve">Tulos</w:t>
      </w:r>
    </w:p>
    <w:p>
      <w:r>
        <w:t xml:space="preserve">Bob, Ihmiset</w:t>
      </w:r>
    </w:p>
    <w:p>
      <w:r>
        <w:rPr>
          <w:b/>
        </w:rPr>
        <w:t xml:space="preserve">Esimerkki 4.79</w:t>
      </w:r>
    </w:p>
    <w:p>
      <w:r>
        <w:t xml:space="preserve">Lause1: Olin taidekurssilla ystäväni kanssa. Lause2: Kokeessa meidän piti maalata kumpikin omena. Lause3: Olin lykännyt sitä aina eräpäivää edeltävään iltaan asti. Lause4: Ystäväni oli työstänyt maalaustaan koko viikon. Lause5: Olin tyytyväinen siihen, että minun taulustani tuli parempi kuin ystäväni taulusta.</w:t>
      </w:r>
    </w:p>
    <w:p>
      <w:r>
        <w:rPr>
          <w:b/>
        </w:rPr>
        <w:t xml:space="preserve">Tulos</w:t>
      </w:r>
    </w:p>
    <w:p>
      <w:r>
        <w:t xml:space="preserve">Minä (itse), ystävä</w:t>
      </w:r>
    </w:p>
    <w:p>
      <w:r>
        <w:rPr>
          <w:b/>
        </w:rPr>
        <w:t xml:space="preserve">Esimerkki 4.80</w:t>
      </w:r>
    </w:p>
    <w:p>
      <w:r>
        <w:t xml:space="preserve">Lause1: Äidilläni on vanha pelijärjestelmä. Lause2: Hän pelasi sitä hyvin harvoin. Lause3: Kysyin häneltä, voisinko pelata sitä. Lause4: Hän sanoi minulle, että se oli liian vanha minun pelattavakseni. Lause5: Pelasin sitä kuitenkin.</w:t>
      </w:r>
    </w:p>
    <w:p>
      <w:r>
        <w:rPr>
          <w:b/>
        </w:rPr>
        <w:t xml:space="preserve">Tulos</w:t>
      </w:r>
    </w:p>
    <w:p>
      <w:r>
        <w:t xml:space="preserve">Minä (itse), äiti</w:t>
      </w:r>
    </w:p>
    <w:p>
      <w:r>
        <w:rPr>
          <w:b/>
        </w:rPr>
        <w:t xml:space="preserve">Esimerkki 4.81</w:t>
      </w:r>
    </w:p>
    <w:p>
      <w:r>
        <w:t xml:space="preserve">Lause1: Jason päättää ryhtyä runoilijaksi. Lause2: Jason lukee paljon runokirjoja. Lause3: Jason kirjoittaa paljon runoja. Lause4: Jason menee avoimen mikrofonin runonlausuntaan baarissa. Lause5: Jason lukee runojaan yleisön edessä.</w:t>
      </w:r>
    </w:p>
    <w:p>
      <w:r>
        <w:rPr>
          <w:b/>
        </w:rPr>
        <w:t xml:space="preserve">Tulos</w:t>
      </w:r>
    </w:p>
    <w:p>
      <w:r>
        <w:t xml:space="preserve">Yleisö, Jason</w:t>
      </w:r>
    </w:p>
    <w:p>
      <w:r>
        <w:rPr>
          <w:b/>
        </w:rPr>
        <w:t xml:space="preserve">Esimerkki 4.82</w:t>
      </w:r>
    </w:p>
    <w:p>
      <w:r>
        <w:t xml:space="preserve">Lause1: Jill ajaa tietä pitkin. Lause2: Hänen autonsa alkaa pitää outoa ääntä. Lause3: Hän pysähtyy ja tarkistaa konepellin. Lause4: Se savuaa kaikkialla. Lause5: Hän soittaa triple A:lle ja pyytää apua autonsa kanssa.</w:t>
      </w:r>
    </w:p>
    <w:p>
      <w:r>
        <w:rPr>
          <w:b/>
        </w:rPr>
        <w:t xml:space="preserve">Tulos</w:t>
      </w:r>
    </w:p>
    <w:p>
      <w:r>
        <w:t xml:space="preserve">Triple a, Jill</w:t>
      </w:r>
    </w:p>
    <w:p>
      <w:r>
        <w:rPr>
          <w:b/>
        </w:rPr>
        <w:t xml:space="preserve">Esimerkki 4.83</w:t>
      </w:r>
    </w:p>
    <w:p>
      <w:r>
        <w:t xml:space="preserve">Lause1: Jeremy toi boomboxinsa kouluun. Lause2: Kaikki olivat hyvin hämmentyneitä. Lause3: Hän alkoi soittaa sitä hyvin kovaa. Lause4: Opettajat suuttuivat ja saivat turvamiehiä. Lause5: Hänet erotettiin koulusta.</w:t>
      </w:r>
    </w:p>
    <w:p>
      <w:r>
        <w:rPr>
          <w:b/>
        </w:rPr>
        <w:t xml:space="preserve">Tulos</w:t>
      </w:r>
    </w:p>
    <w:p>
      <w:r>
        <w:t xml:space="preserve">Turvallisuus, Kaikki, Jeremy, Opettajat</w:t>
      </w:r>
    </w:p>
    <w:p>
      <w:r>
        <w:rPr>
          <w:b/>
        </w:rPr>
        <w:t xml:space="preserve">Esimerkki 4.84</w:t>
      </w:r>
    </w:p>
    <w:p>
      <w:r>
        <w:t xml:space="preserve">Lause1: Tänään vein jeeppini uudelle reitille. Lause2: Polku oli hyvin mutainen ja vaikea. Lause3: Jäin jeeppini jumiin. Lause4: Onneksi ystäväni oli paikalla vetämässä minut ulos. Lause5: Päätin, etten koskaan lähde maastoon ilman ystävää.</w:t>
      </w:r>
    </w:p>
    <w:p>
      <w:r>
        <w:rPr>
          <w:b/>
        </w:rPr>
        <w:t xml:space="preserve">Tulos</w:t>
      </w:r>
    </w:p>
    <w:p>
      <w:r>
        <w:t xml:space="preserve">Minä (itse), ystävä</w:t>
      </w:r>
    </w:p>
    <w:p>
      <w:r>
        <w:rPr>
          <w:b/>
        </w:rPr>
        <w:t xml:space="preserve">Esimerkki 4.85</w:t>
      </w:r>
    </w:p>
    <w:p>
      <w:r>
        <w:t xml:space="preserve">Lause1: Hari halusi opettaa englantia ulkomailla. Lause2: Hän päätti opettaa Thaimaassa. Lause3: Valitettavasti hän kohtasi rasistisia näkemyksiä. Lause4: Kukaan ei halunnut palkata Haria, koska hän oli intialainen. Lause5: Hari tuli surulliseksi ja päätti palata kotiin.</w:t>
      </w:r>
    </w:p>
    <w:p>
      <w:r>
        <w:rPr>
          <w:b/>
        </w:rPr>
        <w:t xml:space="preserve">Tulos</w:t>
      </w:r>
    </w:p>
    <w:p>
      <w:r>
        <w:t xml:space="preserve">Hari</w:t>
      </w:r>
    </w:p>
    <w:p>
      <w:r>
        <w:rPr>
          <w:b/>
        </w:rPr>
        <w:t xml:space="preserve">Esimerkki 4.86</w:t>
      </w:r>
    </w:p>
    <w:p>
      <w:r>
        <w:t xml:space="preserve">Lause1: Koulussa Josh sai apua puheterapeutilta. Lause2: Joshilla oli vaikeuksia lausua tiettyjä äänteitä kolmannella luokalla. Lause3: Tämän vuoksi Joshilla oli vaikeuksia lukea 3. luokan tasolla. Lause4: Hänen äitinsä auttoi häntä harjoittelemaan äänteitä, joita hän ei osannut lausua. Lause5: Josh luki sinä vuonna kolme kirjaa!</w:t>
      </w:r>
    </w:p>
    <w:p>
      <w:r>
        <w:rPr>
          <w:b/>
        </w:rPr>
        <w:t xml:space="preserve">Tulos</w:t>
      </w:r>
    </w:p>
    <w:p>
      <w:r>
        <w:t xml:space="preserve">Josh, puheterapeutti, hänen äitinsä, 3. luokka</w:t>
      </w:r>
    </w:p>
    <w:p>
      <w:r>
        <w:rPr>
          <w:b/>
        </w:rPr>
        <w:t xml:space="preserve">Esimerkki 4.87</w:t>
      </w:r>
    </w:p>
    <w:p>
      <w:r>
        <w:t xml:space="preserve">Lause1: Amy opetteli tekemään ruokaa itselleen. Lause2: Hän päätti tehdä papuja proteiiniksi viikoksi. Lause3: Hän käytti tunteja papujen liottamiseen ennen niiden keittämistä. Lause4: Kun hän oli laittanut pavut, hän makasi ja nukahti. Lause5: Hänen äitinsä herätti hänet ilmoittamaan, että pavut olivat palaneet.</w:t>
      </w:r>
    </w:p>
    <w:p>
      <w:r>
        <w:rPr>
          <w:b/>
        </w:rPr>
        <w:t xml:space="preserve">Tulos</w:t>
      </w:r>
    </w:p>
    <w:p>
      <w:r>
        <w:t xml:space="preserve">Amy, äiti</w:t>
      </w:r>
    </w:p>
    <w:p>
      <w:r>
        <w:rPr>
          <w:b/>
        </w:rPr>
        <w:t xml:space="preserve">Esimerkki 4.88</w:t>
      </w:r>
    </w:p>
    <w:p>
      <w:r>
        <w:t xml:space="preserve">Lause1: Cecily oli ymmärrettävästi väsynyt kolmen päivän musiikkifestivaalin jälkeen. Lause2: Hän nukkui lähes 12 tuntia putkeen. Lause3: Kun hän heräsi, hän ei kuitenkaan vieläkään voinut hyvin. Lause4: Mudassa ja sateessa nukkuminen oli aiheuttanut Cecilylle flunssan. Lause5: Hän ilmoittautui sairaaksi töihin ja vietti seuraavat kaksi päivää toipuen.</w:t>
      </w:r>
    </w:p>
    <w:p>
      <w:r>
        <w:rPr>
          <w:b/>
        </w:rPr>
        <w:t xml:space="preserve">Tulos</w:t>
      </w:r>
    </w:p>
    <w:p>
      <w:r>
        <w:t xml:space="preserve">Cecily</w:t>
      </w:r>
    </w:p>
    <w:p>
      <w:r>
        <w:rPr>
          <w:b/>
        </w:rPr>
        <w:t xml:space="preserve">Esimerkki 4.89</w:t>
      </w:r>
    </w:p>
    <w:p>
      <w:r>
        <w:t xml:space="preserve">Lause1: Tim oli bluetooth-kotikaiuttimillaan. Lause2: Hän päätti katsoa raflaavaa sisältöä verkossa. Lause3: Hän laittoi kaiuttimet päälle. Lause4: Hän unohti bluetooth-kaiuttimet. Lause5: Lopulta hänen naapurinsa kävelivät alakertaan valittamaan.</w:t>
      </w:r>
    </w:p>
    <w:p>
      <w:r>
        <w:rPr>
          <w:b/>
        </w:rPr>
        <w:t xml:space="preserve">Tulos</w:t>
      </w:r>
    </w:p>
    <w:p>
      <w:r>
        <w:t xml:space="preserve">Naapurit, Tim</w:t>
      </w:r>
    </w:p>
    <w:p>
      <w:r>
        <w:rPr>
          <w:b/>
        </w:rPr>
        <w:t xml:space="preserve">Esimerkki 4.90</w:t>
      </w:r>
    </w:p>
    <w:p>
      <w:r>
        <w:t xml:space="preserve">Lause1: Charles tarvitsi rahaa, ja palkkapäivä oli viikon päässä. Lause2: Hän ajoi paikalliseen klinikkaan ja haki lupaa luovuttaa veriplasmaa. Lause3: Plasmanluovutuksen jälkeen Charles tunsi itsensä heikoksi. Lause4: Hän pyörtyi klinikalla. Lause5: Kun hän heräsi, sairaanhoitajat olivat hänen kasvoillaan, ja hän pyysi shekkiä.</w:t>
      </w:r>
    </w:p>
    <w:p>
      <w:r>
        <w:rPr>
          <w:b/>
        </w:rPr>
        <w:t xml:space="preserve">Tulos</w:t>
      </w:r>
    </w:p>
    <w:p>
      <w:r>
        <w:t xml:space="preserve">Charles</w:t>
      </w:r>
    </w:p>
    <w:p>
      <w:r>
        <w:rPr>
          <w:b/>
        </w:rPr>
        <w:t xml:space="preserve">Esimerkki 4.91</w:t>
      </w:r>
    </w:p>
    <w:p>
      <w:r>
        <w:t xml:space="preserve">Lause1: James asuu Teksasissa. Lause2: Texas on altis tornadoille. Lause3: James valmistautui tähän. Lause4: Hän osti tornadosuojan. Lause5: Joten tornadon iskiessä hän on turvassa.</w:t>
      </w:r>
    </w:p>
    <w:p>
      <w:r>
        <w:rPr>
          <w:b/>
        </w:rPr>
        <w:t xml:space="preserve">Tulos</w:t>
      </w:r>
    </w:p>
    <w:p>
      <w:r>
        <w:t xml:space="preserve">James</w:t>
      </w:r>
    </w:p>
    <w:p>
      <w:r>
        <w:rPr>
          <w:b/>
        </w:rPr>
        <w:t xml:space="preserve">Esimerkki 4.92</w:t>
      </w:r>
    </w:p>
    <w:p>
      <w:r>
        <w:t xml:space="preserve">Lause1: Olen aina ollut kiinnostunut latinalaisamerikkalaisista miehistä. Lause2: Se sanoi, että ensimmäinen suuri ihastukseni oli meksikolainen. Lause3: Olin rakastunut häneen kaksi vuotta. Lause4: Kahden vuoden jälkeen tajusin, että tuhlasin aikaani ja ihannoin häntä. Lause5: Ilman mitään todellista päätöstunnetta päätin vetää sydämeni pois.</w:t>
      </w:r>
    </w:p>
    <w:p>
      <w:r>
        <w:rPr>
          <w:b/>
        </w:rPr>
        <w:t xml:space="preserve">Tulos</w:t>
      </w:r>
    </w:p>
    <w:p>
      <w:r>
        <w:t xml:space="preserve">Minä (itse), latinalaisamerikkalaiset miehet, meksikolainen</w:t>
      </w:r>
    </w:p>
    <w:p>
      <w:r>
        <w:rPr>
          <w:b/>
        </w:rPr>
        <w:t xml:space="preserve">Esimerkki 4.93</w:t>
      </w:r>
    </w:p>
    <w:p>
      <w:r>
        <w:t xml:space="preserve">Lause1: John halusi todella oppia venäjän kieltä. Lause2: John osti materiaalia ja alkoi opiskella. Lause3: John katsoi venäläisiä elokuvia ilman tekstitystä. Lause4: John asui kuukauden Venäjällä. Lause5: Nyt John puhuu sujuvasti venäjän kieltä.</w:t>
      </w:r>
    </w:p>
    <w:p>
      <w:r>
        <w:rPr>
          <w:b/>
        </w:rPr>
        <w:t xml:space="preserve">Tulos</w:t>
      </w:r>
    </w:p>
    <w:p>
      <w:r>
        <w:t xml:space="preserve">John</w:t>
      </w:r>
    </w:p>
    <w:p>
      <w:r>
        <w:rPr>
          <w:b/>
        </w:rPr>
        <w:t xml:space="preserve">Esimerkki 4.94</w:t>
      </w:r>
    </w:p>
    <w:p>
      <w:r>
        <w:t xml:space="preserve">Lause1: Randy liittyi koulun kerhoon. Lause2: Kerhon lapset vaikuttivat hieman oudoilta. Lause3: Hän kävi kerhossa viikon ajan. Lause4: Hän päätti, ettei pitänyt kerhon lapsista. Lause5: Hän lopetti kerhon.</w:t>
      </w:r>
    </w:p>
    <w:p>
      <w:r>
        <w:rPr>
          <w:b/>
        </w:rPr>
        <w:t xml:space="preserve">Tulos</w:t>
      </w:r>
    </w:p>
    <w:p>
      <w:r>
        <w:t xml:space="preserve">Lapset, Randy</w:t>
      </w:r>
    </w:p>
    <w:p>
      <w:r>
        <w:rPr>
          <w:b/>
        </w:rPr>
        <w:t xml:space="preserve">Esimerkki 4.95</w:t>
      </w:r>
    </w:p>
    <w:p>
      <w:r>
        <w:t xml:space="preserve">Lause1: Tuomari vaati hiljaisuutta, ja vastaaja huusi. Tuomio2: Vastaaja huusi syyttömyyttään, mutta kukaan ei uskonut häntä. Tuomio3: Sitten hänen asianajajansa nousi hitaasti seisomaan. Lause4: Hän avasi salkkunsa ja otti esiin asiakirjan. Lause5: Asiakirja oli täydellinen alibi, joten miehen syyttömyys oli todistettu.</w:t>
      </w:r>
    </w:p>
    <w:p>
      <w:r>
        <w:rPr>
          <w:b/>
        </w:rPr>
        <w:t xml:space="preserve">Tulos</w:t>
      </w:r>
    </w:p>
    <w:p>
      <w:r>
        <w:t xml:space="preserve">Tuomari, Asianajaja, Vastaaja</w:t>
      </w:r>
    </w:p>
    <w:p>
      <w:r>
        <w:rPr>
          <w:b/>
        </w:rPr>
        <w:t xml:space="preserve">Esimerkki 4.96</w:t>
      </w:r>
    </w:p>
    <w:p>
      <w:r>
        <w:t xml:space="preserve">Lause1: Cayla juoksi eräänä päivänä puistossa, kun hän kaatui nurmikolle. Lause2: Cayla yritti nousta ylös, mutta maailma hänen ympärillään pyöri. Lause3: Hän alkoi itkeä, ja hänen äitinsä juoksi hänen luokseen hoitamaan häntä. Lause4: Hän kertoi äidilleen, että kaikki pyöri, ja he menivät ensiapuun. Lause5: Päivystyslääkäri diagnosoi Caylalla olevan huimausta.</w:t>
      </w:r>
    </w:p>
    <w:p>
      <w:r>
        <w:rPr>
          <w:b/>
        </w:rPr>
        <w:t xml:space="preserve">Tulos</w:t>
      </w:r>
    </w:p>
    <w:p>
      <w:r>
        <w:t xml:space="preserve">Caylan äiti, Cayla</w:t>
      </w:r>
    </w:p>
    <w:p>
      <w:r>
        <w:rPr>
          <w:b/>
        </w:rPr>
        <w:t xml:space="preserve">Esimerkki 4.97</w:t>
      </w:r>
    </w:p>
    <w:p>
      <w:r>
        <w:t xml:space="preserve">Lause1: Nancy oli hyvin tyytymätön saamaansa asiakaspalveluun. Lause2: Hän ei kuitenkaan löytänyt esimiestä, jolle puhua. Lause3: Nancy joutui lähtemään kotiin vihaisena. Lause4: Hän kirjoitti kokemuksestaan yrityksen verkkosivuille. Lause5: Johtaja, joka näki viestin, otti yhteyttä Nancyyn auttaakseen korjaamaan ongelman.</w:t>
      </w:r>
    </w:p>
    <w:p>
      <w:r>
        <w:rPr>
          <w:b/>
        </w:rPr>
        <w:t xml:space="preserve">Tulos</w:t>
      </w:r>
    </w:p>
    <w:p>
      <w:r>
        <w:t xml:space="preserve">Johtaja, Nancy</w:t>
      </w:r>
    </w:p>
    <w:p>
      <w:r>
        <w:rPr>
          <w:b/>
        </w:rPr>
        <w:t xml:space="preserve">Esimerkki 4.98</w:t>
      </w:r>
    </w:p>
    <w:p>
      <w:r>
        <w:t xml:space="preserve">Lause1: Geraldine sai syntymäpäivälahjaksi orkidean. Lause2: Hän piti kovasti kasveista, mutta ei osannut pitää niitä elossa. Lause3: Hän kasteli sitä, koska hänen mielestään multa oli kuivaa. Lause4: Mutta kaksi päivää myöhemmin kukat alkoivat pudota. Lause5: Geraldine tajusi tappaneensa jälleen yhden kasvin!</w:t>
      </w:r>
    </w:p>
    <w:p>
      <w:r>
        <w:rPr>
          <w:b/>
        </w:rPr>
        <w:t xml:space="preserve">Tulos</w:t>
      </w:r>
    </w:p>
    <w:p>
      <w:r>
        <w:t xml:space="preserve">Geraldine</w:t>
      </w:r>
    </w:p>
    <w:p>
      <w:r>
        <w:rPr>
          <w:b/>
        </w:rPr>
        <w:t xml:space="preserve">Esimerkki 4.99</w:t>
      </w:r>
    </w:p>
    <w:p>
      <w:r>
        <w:t xml:space="preserve">Lause1: Ulkona oli hyvin kuuma. Lause2: Niinpä Tina meni rannalle. Lause3: Hän ajatteli, että se olisi mukavaa. Lause4: Mutta sitten se ei ollutkaan. Lause5: Se oli liian rankkaa.</w:t>
      </w:r>
    </w:p>
    <w:p>
      <w:r>
        <w:rPr>
          <w:b/>
        </w:rPr>
        <w:t xml:space="preserve">Tulos</w:t>
      </w:r>
    </w:p>
    <w:p>
      <w:r>
        <w:t xml:space="preserve">Tina</w:t>
      </w:r>
    </w:p>
    <w:p>
      <w:r>
        <w:rPr>
          <w:b/>
        </w:rPr>
        <w:t xml:space="preserve">Esimerkki 4.100</w:t>
      </w:r>
    </w:p>
    <w:p>
      <w:r>
        <w:t xml:space="preserve">Lause1: Ystäväni Kyle on töissä Philadelphia Philliesissä. Lause2: Vuonna 2010 hän antoi minulle liput playoff-otteluun. Lause3: Roy Halladayn oli määrä pelata Philliesin joukkueessa. Lause4: Hämmästyttävästi hän lopulta heitti nollapelin. Lause5: Muistan tuon pelin loppuelämäni ajan.</w:t>
      </w:r>
    </w:p>
    <w:p>
      <w:r>
        <w:rPr>
          <w:b/>
        </w:rPr>
        <w:t xml:space="preserve">Tulos</w:t>
      </w:r>
    </w:p>
    <w:p>
      <w:r>
        <w:t xml:space="preserve">Minä (itse), Kyle, Roy halladay</w:t>
      </w:r>
    </w:p>
    <w:p>
      <w:r>
        <w:rPr>
          <w:b/>
        </w:rPr>
        <w:t xml:space="preserve">Esimerkki 4.101</w:t>
      </w:r>
    </w:p>
    <w:p>
      <w:r>
        <w:t xml:space="preserve">Lause1: Eilen oli pääsiäinen. Lause2: Carter meni pääsiäisenä ystävänsä luokse. Lause3: Carterin ystävä järjesti juhlat. Lause4: Juhlissa oli samppanjaa ja suklaapupuja. Lause5: Carter rakasti juhlia.</w:t>
      </w:r>
    </w:p>
    <w:p>
      <w:r>
        <w:rPr>
          <w:b/>
        </w:rPr>
        <w:t xml:space="preserve">Tulos</w:t>
      </w:r>
    </w:p>
    <w:p>
      <w:r>
        <w:t xml:space="preserve">Hänen ystävänsä Carter</w:t>
      </w:r>
    </w:p>
    <w:p>
      <w:r>
        <w:rPr>
          <w:b/>
        </w:rPr>
        <w:t xml:space="preserve">Esimerkki 4.102</w:t>
      </w:r>
    </w:p>
    <w:p>
      <w:r>
        <w:t xml:space="preserve">Lause1: Kun olin pieni, minulla oli tapana pureskella kynsiäni. Lause2: Äitini sanoi, että jos jatkan tätä, lihon pahasti. Lause3: Hänen suunnitelmansa toimi, sillä pelkoni valtavaksi tulemisesta lopetti ikävän tapani. Lause4: No, eräänä päivänä näimme naapurimme kaupassa, joka oli melko raskaana. Lause5: Osoitin hänen vatsaansa ja sanoin tietäväni, mitä hän oli tehnyt!</w:t>
      </w:r>
    </w:p>
    <w:p>
      <w:r>
        <w:rPr>
          <w:b/>
        </w:rPr>
        <w:t xml:space="preserve">Tulos</w:t>
      </w:r>
    </w:p>
    <w:p>
      <w:r>
        <w:t xml:space="preserve">Minä (itse), Naapuri, Äiti</w:t>
      </w:r>
    </w:p>
    <w:p>
      <w:r>
        <w:rPr>
          <w:b/>
        </w:rPr>
        <w:t xml:space="preserve">Esimerkki 4.103</w:t>
      </w:r>
    </w:p>
    <w:p>
      <w:r>
        <w:t xml:space="preserve">Lause1: Karla hoiti päiväkodissaan kahdeksaa lasta. Lause2: Hänellä oli liian monta pientä lasta, jotta hän saattoi lähteä kävelylle tuplarattaidensa kanssa. Lause3: Hän alkoi etsiä rattaita, joihin mahtuisi paljon lapsia. Lause4: Hän löysi netistä rattaat, joihin mahtui jopa neljä pientä lasta. Lause5: Hän osti rattaat ja pystyy nyt käymään kävelyillä.</w:t>
      </w:r>
    </w:p>
    <w:p>
      <w:r>
        <w:rPr>
          <w:b/>
        </w:rPr>
        <w:t xml:space="preserve">Tulos</w:t>
      </w:r>
    </w:p>
    <w:p>
      <w:r>
        <w:t xml:space="preserve">Karla, lapset</w:t>
      </w:r>
    </w:p>
    <w:p>
      <w:r>
        <w:rPr>
          <w:b/>
        </w:rPr>
        <w:t xml:space="preserve">Esimerkki 4.104</w:t>
      </w:r>
    </w:p>
    <w:p>
      <w:r>
        <w:t xml:space="preserve">Lause1: Tina oli tekemässä luonnontieteellistä koetta. Lause2: Hän ei ollut valmistautunut. Lause3: Hän ei juuri opiskellut. Lause4: Hän piti sen tyhjänä. Lause5: Hän reputti lopulta.</w:t>
      </w:r>
    </w:p>
    <w:p>
      <w:r>
        <w:rPr>
          <w:b/>
        </w:rPr>
        <w:t xml:space="preserve">Tulos</w:t>
      </w:r>
    </w:p>
    <w:p>
      <w:r>
        <w:t xml:space="preserve">Tina</w:t>
      </w:r>
    </w:p>
    <w:p>
      <w:r>
        <w:rPr>
          <w:b/>
        </w:rPr>
        <w:t xml:space="preserve">Esimerkki 4.105</w:t>
      </w:r>
    </w:p>
    <w:p>
      <w:r>
        <w:t xml:space="preserve">Lause1: Cammie kadotti 50 dollarin setelin jonnekin. Lause2: Hän oli niin järkyttynyt, että melkein itki. Lause3: Hän löysi sen sitten seuraavana päivänä pyykkiä pestessään! Lause4: Se oli märkä, ryppyinen ja puhdas pesukoneessa! Lause5: Cammie oli haltioissaan!</w:t>
      </w:r>
    </w:p>
    <w:p>
      <w:r>
        <w:rPr>
          <w:b/>
        </w:rPr>
        <w:t xml:space="preserve">Tulos</w:t>
      </w:r>
    </w:p>
    <w:p>
      <w:r>
        <w:t xml:space="preserve">Cammie</w:t>
      </w:r>
    </w:p>
    <w:p>
      <w:r>
        <w:rPr>
          <w:b/>
        </w:rPr>
        <w:t xml:space="preserve">Esimerkki 4.106</w:t>
      </w:r>
    </w:p>
    <w:p>
      <w:r>
        <w:t xml:space="preserve">Lause1: Oli Justinin ja Lisan ensimmäinen hääpäivä, ja he menivät treffeille. Lause2: Lisan yllätykseksi Justin antoi hänelle kauniin kultaisen kaulakorun. Lause3: Lisa kokeili sitä ja ihastui heti sen ulkonäköön. Lause4: Lisa kiitti Justinia antamalla tälle suukon. Lause5: Molemmat kävelivät ulos ravintolasta riemuiten.</w:t>
      </w:r>
    </w:p>
    <w:p>
      <w:r>
        <w:rPr>
          <w:b/>
        </w:rPr>
        <w:t xml:space="preserve">Tulos</w:t>
      </w:r>
    </w:p>
    <w:p>
      <w:r>
        <w:t xml:space="preserve">Lisa, Justin</w:t>
      </w:r>
    </w:p>
    <w:p>
      <w:r>
        <w:rPr>
          <w:b/>
        </w:rPr>
        <w:t xml:space="preserve">Esimerkki 4.107</w:t>
      </w:r>
    </w:p>
    <w:p>
      <w:r>
        <w:t xml:space="preserve">Lause1: Amanda halusi mennä koripallo-otteluun. Lause2: Hänellä ei ollut ketään, joka olisi lähtenyt hänen mukaansa. Lause3: Hän pyysi ystäväänsä Bobia. Lause4: Bob suostui lähtemään hänen mukaansa. Lause5: He nauttivat koripallojoukkueen kannustamisesta.</w:t>
      </w:r>
    </w:p>
    <w:p>
      <w:r>
        <w:rPr>
          <w:b/>
        </w:rPr>
        <w:t xml:space="preserve">Tulos</w:t>
      </w:r>
    </w:p>
    <w:p>
      <w:r>
        <w:t xml:space="preserve">Bob, Amanda</w:t>
      </w:r>
    </w:p>
    <w:p>
      <w:r>
        <w:rPr>
          <w:b/>
        </w:rPr>
        <w:t xml:space="preserve">Esimerkki 4.108</w:t>
      </w:r>
    </w:p>
    <w:p>
      <w:r>
        <w:t xml:space="preserve">Lause1: Rick ja Nick leikkivät pihalla. Lause2: Rick näki hyönteisen, jota hän ei ollut koskaan ennen nähnyt. Lause3: Isä sanoi Rickille, että se oli muurahainen. Lause4: Muurahainen juoksi Rickin käsivartta pitkin. Lause5: Rick nauroi ja jahtasi muurahaisia ympäri pihaa.</w:t>
      </w:r>
    </w:p>
    <w:p>
      <w:r>
        <w:rPr>
          <w:b/>
        </w:rPr>
        <w:t xml:space="preserve">Tulos</w:t>
      </w:r>
    </w:p>
    <w:p>
      <w:r>
        <w:t xml:space="preserve">Ant, Nick, Daddy, Rick</w:t>
      </w:r>
    </w:p>
    <w:p>
      <w:r>
        <w:rPr>
          <w:b/>
        </w:rPr>
        <w:t xml:space="preserve">Esimerkki 4.109</w:t>
      </w:r>
    </w:p>
    <w:p>
      <w:r>
        <w:t xml:space="preserve">Lause1: Ericillä on autismia. Lause2: Suurimmaksi osaksi hän voi toimia normaalisti. Lause3: Mutta joskus hän suuttuu hyvin. Lause4: Autistit käsittelevät vihaa eri tavalla kuin useimmat ihmiset. Lause5: Raivo on paljon voimakkaampaa ja pelottavampaa.</w:t>
      </w:r>
    </w:p>
    <w:p>
      <w:r>
        <w:rPr>
          <w:b/>
        </w:rPr>
        <w:t xml:space="preserve">Tulos</w:t>
      </w:r>
    </w:p>
    <w:p>
      <w:r>
        <w:t xml:space="preserve">Autistit, Useimmat ihmiset, Eric</w:t>
      </w:r>
    </w:p>
    <w:p>
      <w:r>
        <w:rPr>
          <w:b/>
        </w:rPr>
        <w:t xml:space="preserve">Esimerkki 4.110</w:t>
      </w:r>
    </w:p>
    <w:p>
      <w:r>
        <w:t xml:space="preserve">Lause1: Amy rakasti kauniita asioita. Lause2: Kukat olivat hänen suosikkejaan. Lause3: Hän poimi kukkakimpun puutarhastaan. Lause4: Hän laittoi ne maljakkoon ja tuoksutteli niitä. Lause5: Ne olivat kauneimmat, joita hän oli koskaan saanut!</w:t>
      </w:r>
    </w:p>
    <w:p>
      <w:r>
        <w:rPr>
          <w:b/>
        </w:rPr>
        <w:t xml:space="preserve">Tulos</w:t>
      </w:r>
    </w:p>
    <w:p>
      <w:r>
        <w:t xml:space="preserve">Amy</w:t>
      </w:r>
    </w:p>
    <w:p>
      <w:r>
        <w:rPr>
          <w:b/>
        </w:rPr>
        <w:t xml:space="preserve">Esimerkki 4.111</w:t>
      </w:r>
    </w:p>
    <w:p>
      <w:r>
        <w:t xml:space="preserve">Lause1: Ed opetteli pelaamaan pokeria. Lause2: Hänen ystävänsä olivat heittäneet kaikki korttinsa peliin. Lause3: Wd näytti niin synkältä, että he olivat varmoja voitostaan. Lause4: Mutta sitten Ed heitti korttinsa alas: täyskäsi! Lause5: He huokailivat nähdessään, että hän oli jo oppinut pokerinaaman.</w:t>
      </w:r>
    </w:p>
    <w:p>
      <w:r>
        <w:rPr>
          <w:b/>
        </w:rPr>
        <w:t xml:space="preserve">Tulos</w:t>
      </w:r>
    </w:p>
    <w:p>
      <w:r>
        <w:t xml:space="preserve">Ed, ystävät</w:t>
      </w:r>
    </w:p>
    <w:p>
      <w:r>
        <w:rPr>
          <w:b/>
        </w:rPr>
        <w:t xml:space="preserve">Esimerkki 4.112</w:t>
      </w:r>
    </w:p>
    <w:p>
      <w:r>
        <w:t xml:space="preserve">Lause1: Norma oli niin väsynyt. Lause2: Mikään, mitä hän yritti tehdä pysyäkseen hereillä töitä varten, ei auttanut. Lause3: Kahvi ei piristänyt häntä millään tavalla. Lause4: Eivätkä makeisetkaan, joita hän yritti syödä pysyäkseen hereillä. Lause5: Hän nukahti kuitenkin töihin.</w:t>
      </w:r>
    </w:p>
    <w:p>
      <w:r>
        <w:rPr>
          <w:b/>
        </w:rPr>
        <w:t xml:space="preserve">Tulos</w:t>
      </w:r>
    </w:p>
    <w:p>
      <w:r>
        <w:t xml:space="preserve">Norma</w:t>
      </w:r>
    </w:p>
    <w:p>
      <w:r>
        <w:rPr>
          <w:b/>
        </w:rPr>
        <w:t xml:space="preserve">Esimerkki 4.113</w:t>
      </w:r>
    </w:p>
    <w:p>
      <w:r>
        <w:t xml:space="preserve">Lause1: Tim oli ostoksilla vanhempiensa kanssa. Lause2: Hän yritti varastaa lelun, josta hän piti. Lause3: Hänen vanhempansa saivat hänet kiinni. Lause4: He hankkivat vartijan pelottelemaan Timiä. Lause5: Tim itki ja lupasi olla tekemättä sitä enää koskaan.</w:t>
      </w:r>
    </w:p>
    <w:p>
      <w:r>
        <w:rPr>
          <w:b/>
        </w:rPr>
        <w:t xml:space="preserve">Tulos</w:t>
      </w:r>
    </w:p>
    <w:p>
      <w:r>
        <w:t xml:space="preserve">Tim</w:t>
      </w:r>
    </w:p>
    <w:p>
      <w:r>
        <w:rPr>
          <w:b/>
        </w:rPr>
        <w:t xml:space="preserve">Esimerkki 4.114</w:t>
      </w:r>
    </w:p>
    <w:p>
      <w:r>
        <w:t xml:space="preserve">Lause1: Jonathan ajaa uutta autoaan ensimmäistä kertaa. Lause2: Häntä jännittää ajaminen. Lause3: Jonathan ajaa Saran auton eteen, ja autot törmäävät toisiinsa. Lause4: Sara loukkaantuu ja Jonathanin auto romuttuu. Lause5: Jonathanin isä sanoi: "Et tule ajamaan autoa pitkään aikaan".</w:t>
      </w:r>
    </w:p>
    <w:p>
      <w:r>
        <w:rPr>
          <w:b/>
        </w:rPr>
        <w:t xml:space="preserve">Tulos</w:t>
      </w:r>
    </w:p>
    <w:p>
      <w:r>
        <w:t xml:space="preserve">Isä, Sara, Jonathan</w:t>
      </w:r>
    </w:p>
    <w:p>
      <w:r>
        <w:rPr>
          <w:b/>
        </w:rPr>
        <w:t xml:space="preserve">Esimerkki 4.115</w:t>
      </w:r>
    </w:p>
    <w:p>
      <w:r>
        <w:t xml:space="preserve">Lause1: Ellie halusi mennä leikkipuistoon. Lause2: Hän pyysi äitiään viemään hänet. Lause3: Hänen äitinsä lupasi, että he voisivat mennä, jos Ellie söisi lounaansa kokonaan. Lause4: Ellie söi ahkerasti jokaisen palan keittoa ja voileipää. Lause5: Ja lounaan jälkeen hän pääsi leikkimään leikkipuistoon!</w:t>
      </w:r>
    </w:p>
    <w:p>
      <w:r>
        <w:rPr>
          <w:b/>
        </w:rPr>
        <w:t xml:space="preserve">Tulos</w:t>
      </w:r>
    </w:p>
    <w:p>
      <w:r>
        <w:t xml:space="preserve">Ellie, äiti</w:t>
      </w:r>
    </w:p>
    <w:p>
      <w:r>
        <w:rPr>
          <w:b/>
        </w:rPr>
        <w:t xml:space="preserve">Esimerkki 4.116</w:t>
      </w:r>
    </w:p>
    <w:p>
      <w:r>
        <w:t xml:space="preserve">Lause1: Amanda tuli kotiin eräänä iltana ja oli hyvin väsynyt. Lause2: Hän päätti ottaa vaahtokylvyn. Lause3: Hän käynnisti veden ja kaatoi kuplia. Lause4: Amanda riisuutui ja astui ammeeseen. Lause5: Hän upposi kuumaan veteen ja nukahti päiväunille.</w:t>
      </w:r>
    </w:p>
    <w:p>
      <w:r>
        <w:rPr>
          <w:b/>
        </w:rPr>
        <w:t xml:space="preserve">Tulos</w:t>
      </w:r>
    </w:p>
    <w:p>
      <w:r>
        <w:t xml:space="preserve">Amanda</w:t>
      </w:r>
    </w:p>
    <w:p>
      <w:r>
        <w:rPr>
          <w:b/>
        </w:rPr>
        <w:t xml:space="preserve">Esimerkki 4.117</w:t>
      </w:r>
    </w:p>
    <w:p>
      <w:r>
        <w:t xml:space="preserve">Lause1: Olin veneellä ystäväni kanssa. Lause2: Olimme menossa kalastusretkelle. Lause3: Hän heitti painonsa veteen. Lause4: Muutaman minuutin kuluttua pieni hai tuli ja raahasi onkivavan. Lause5: Pidin kiinni ystävästäni, ettei hän putoaisi veteen.</w:t>
      </w:r>
    </w:p>
    <w:p>
      <w:r>
        <w:rPr>
          <w:b/>
        </w:rPr>
        <w:t xml:space="preserve">Tulos</w:t>
      </w:r>
    </w:p>
    <w:p>
      <w:r>
        <w:t xml:space="preserve">Minä (itse), Hai, Ystävä</w:t>
      </w:r>
    </w:p>
    <w:p>
      <w:r>
        <w:rPr>
          <w:b/>
        </w:rPr>
        <w:t xml:space="preserve">Esimerkki 4.118</w:t>
      </w:r>
    </w:p>
    <w:p>
      <w:r>
        <w:t xml:space="preserve">Lause1: Paul päätti selvittää syntymävanhempansa. Lause2: Hän kysyi adoptiovanhemmiltaan heistä. Lause3: He kertoivat hänelle, että hänen äitinsä oli ollut prostituoitu. Lause4: Paul katsoi heitä ällistyneenä. Lause5: Hän päätti olla kysymättä heiltä, kuka hänen isänsä oli ollut.</w:t>
      </w:r>
    </w:p>
    <w:p>
      <w:r>
        <w:rPr>
          <w:b/>
        </w:rPr>
        <w:t xml:space="preserve">Tulos</w:t>
      </w:r>
    </w:p>
    <w:p>
      <w:r>
        <w:t xml:space="preserve">Paul, Adoptiovanhemmat, Isä, Syntymävanhemmat, Äiti</w:t>
      </w:r>
    </w:p>
    <w:p>
      <w:r>
        <w:rPr>
          <w:b/>
        </w:rPr>
        <w:t xml:space="preserve">Esimerkki 4.119</w:t>
      </w:r>
    </w:p>
    <w:p>
      <w:r>
        <w:t xml:space="preserve">Lause1: Burt jätti autonsa ikkunat alas eräänä aurinkoisena päivänä New Jerseyssä. Lause2: Sää muuttui, ja pian alkoi sataa kaatamalla. Lause3: Burt juoksi autolleen ja rullasi ikkunat ylös myrskyn aikana. Lause4: Sisällä ei ollut vielä kovin märkää. Lause5: Burt huokaisi helpotuksesta ja vannoi, ettei enää koskaan olisi yhtä typerä.</w:t>
      </w:r>
    </w:p>
    <w:p>
      <w:r>
        <w:rPr>
          <w:b/>
        </w:rPr>
        <w:t xml:space="preserve">Tulos</w:t>
      </w:r>
    </w:p>
    <w:p>
      <w:r>
        <w:t xml:space="preserve">Burt</w:t>
      </w:r>
    </w:p>
    <w:p>
      <w:r>
        <w:rPr>
          <w:b/>
        </w:rPr>
        <w:t xml:space="preserve">Esimerkki 4.120</w:t>
      </w:r>
    </w:p>
    <w:p>
      <w:r>
        <w:t xml:space="preserve">Lause1: Ron ja Hermione tapasivat ensimmäistä kertaa vuosikymmeneen. Lause2: Ron kehui Harmonya siitä, miten hyväkuntoinen hän oli pysynyt. Lause3: Harmony pani merkille, miten tyylikkäältä Ron näytti. Lause4: Vanhat ystävät jakoivat rauhallisen teekupposen. Lause5: He siemailivat juomiaan ja katselivat kahvilan ulkopuolella riehuvaa myrskyä.</w:t>
      </w:r>
    </w:p>
    <w:p>
      <w:r>
        <w:rPr>
          <w:b/>
        </w:rPr>
        <w:t xml:space="preserve">Tulos</w:t>
      </w:r>
    </w:p>
    <w:p>
      <w:r>
        <w:t xml:space="preserve">Hermione, Ron, Harmony</w:t>
      </w:r>
    </w:p>
    <w:p>
      <w:r>
        <w:rPr>
          <w:b/>
        </w:rPr>
        <w:t xml:space="preserve">Esimerkki 4.121</w:t>
      </w:r>
    </w:p>
    <w:p>
      <w:r>
        <w:t xml:space="preserve">Lause1: Luke sai jälki-istuntoa koulussa viime viikolla. Lause2: Hän joutuu olemaan koulun jälkeen tunnin joka päivä. Lause3: Hän joutui ilmeisesti tappeluun toisen lapsen kanssa. Lause4: Toinenkin poika sai jälki-istuntoa. Lause5: Molemmat oppivat, että tappelu vain pahentaa asioita.</w:t>
      </w:r>
    </w:p>
    <w:p>
      <w:r>
        <w:rPr>
          <w:b/>
        </w:rPr>
        <w:t xml:space="preserve">Tulos</w:t>
      </w:r>
    </w:p>
    <w:p>
      <w:r>
        <w:t xml:space="preserve">Luke, Kid</w:t>
      </w:r>
    </w:p>
    <w:p>
      <w:r>
        <w:rPr>
          <w:b/>
        </w:rPr>
        <w:t xml:space="preserve">Esimerkki 4.122</w:t>
      </w:r>
    </w:p>
    <w:p>
      <w:r>
        <w:t xml:space="preserve">Lause1: Louise Norton halusi tehdä puutarhastaan värikkäämmän. Lause2: Hän päätti mennä paikalliseen taimitarhaan. Lause3: Hän osti taimitarhalta useita erilaisia kukkia. Lause4: Hän istutti ne samana iltapäivänä. Lause5: Nyt Louisella on hyvin värikäs puutarha.</w:t>
      </w:r>
    </w:p>
    <w:p>
      <w:r>
        <w:rPr>
          <w:b/>
        </w:rPr>
        <w:t xml:space="preserve">Tulos</w:t>
      </w:r>
    </w:p>
    <w:p>
      <w:r>
        <w:t xml:space="preserve">Louise Norton</w:t>
      </w:r>
    </w:p>
    <w:p>
      <w:r>
        <w:rPr>
          <w:b/>
        </w:rPr>
        <w:t xml:space="preserve">Esimerkki 4.123</w:t>
      </w:r>
    </w:p>
    <w:p>
      <w:r>
        <w:t xml:space="preserve">Lause1: Yritin eilen illalla paikata takkia. Lause2: Se oli riittävän yksinkertainen työ. Lause3: Yritin pujottaa neulaa. Lause4: En onnistunut, vaikka kuinka keskityin. Lause5: Lopulta turhauduin liikaa ja luovutin.</w:t>
      </w:r>
    </w:p>
    <w:p>
      <w:r>
        <w:rPr>
          <w:b/>
        </w:rPr>
        <w:t xml:space="preserve">Tulos</w:t>
      </w:r>
    </w:p>
    <w:p>
      <w:r>
        <w:t xml:space="preserve">Minä (itse)</w:t>
      </w:r>
    </w:p>
    <w:p>
      <w:r>
        <w:rPr>
          <w:b/>
        </w:rPr>
        <w:t xml:space="preserve">Esimerkki 4.124</w:t>
      </w:r>
    </w:p>
    <w:p>
      <w:r>
        <w:t xml:space="preserve">Lause1: Tim tiesi myöhästyvänsä tunnilta. Lause2: Hänen opettajansa oli tunnettu siitä, että hän antoi arvosanoja myöhästelystä. Lause3: Luokka oli tekemässä välikoetta, jonka arvo oli puolet arvosanasta. Lause4: Tim myöhästyi kokeesta tasan viisi minuuttia. Lause5: Opettaja laski Timin arvosanaa yhden pisteen jokaisesta myöhästyneestä minuutista.</w:t>
      </w:r>
    </w:p>
    <w:p>
      <w:r>
        <w:rPr>
          <w:b/>
        </w:rPr>
        <w:t xml:space="preserve">Tulos</w:t>
      </w:r>
    </w:p>
    <w:p>
      <w:r>
        <w:t xml:space="preserve">Tim, Timin opettaja</w:t>
      </w:r>
    </w:p>
    <w:p>
      <w:r>
        <w:rPr>
          <w:b/>
        </w:rPr>
        <w:t xml:space="preserve">Esimerkki 4.125</w:t>
      </w:r>
    </w:p>
    <w:p>
      <w:r>
        <w:t xml:space="preserve">Lause1: Carol meni ostoksille kaupunkiin ja pysäköi autonsa keskustaan. Lause2: Carol palasi ostostensa jälkeen autolleen ja lähti kotiin. Lause3: Hän ei tajunnut sitä, mutta 20 000 mehiläisen parvi seurasi häntä. Lause4: Ohikulkijat hälyttivät poliisin, ja paikalle kutsuttiin asiantuntijoita. Lause5: Mehiläishoitajien mukaan mehiläiset yrittivät pelastaa kuningattarensa.</w:t>
      </w:r>
    </w:p>
    <w:p>
      <w:r>
        <w:rPr>
          <w:b/>
        </w:rPr>
        <w:t xml:space="preserve">Tulos</w:t>
      </w:r>
    </w:p>
    <w:p>
      <w:r>
        <w:t xml:space="preserve">Carol, poliisi, mehiläishoitajat</w:t>
      </w:r>
    </w:p>
    <w:p>
      <w:r>
        <w:rPr>
          <w:b/>
        </w:rPr>
        <w:t xml:space="preserve">Esimerkki 4.126</w:t>
      </w:r>
    </w:p>
    <w:p>
      <w:r>
        <w:t xml:space="preserve">Lause1: Jake osti perheelleen uuden trampoliinin. Lause2: He pelkäsivät pomppia sillä. Lause3: Jake kiipesi sen päälle ja hyppi ylös ja alas. Lause4: Kun he näkivät, että se oli turvallista, hänen perheensä liittyi hänen seuraansa. Lause5: Nyt Jake ei saa heitä lopettamaan, sillä heillä on niin hauskaa.</w:t>
      </w:r>
    </w:p>
    <w:p>
      <w:r>
        <w:rPr>
          <w:b/>
        </w:rPr>
        <w:t xml:space="preserve">Tulos</w:t>
      </w:r>
    </w:p>
    <w:p>
      <w:r>
        <w:t xml:space="preserve">Hänen perheensä, Jake</w:t>
      </w:r>
    </w:p>
    <w:p>
      <w:r>
        <w:rPr>
          <w:b/>
        </w:rPr>
        <w:t xml:space="preserve">Esimerkki 4.127</w:t>
      </w:r>
    </w:p>
    <w:p>
      <w:r>
        <w:t xml:space="preserve">Lause1: Olin joskus lukiossa ihastunut erääseen poikaan. Lause2: Hän oli mukavin kaveri, jolla oli mahtava hymy. Lause3: Mutta en voinut seurustella hänen kanssaan, koska paras ystäväni seurusteli hänen kanssaan. Lause4: Kun he huomasivat, etteivät he sopineet yhteen, he lopulta erosivat. Lause5: Mutta se oli liian myöhäistä, hänen perheensä muutti pois kaupungista viikkoa myöhemmin.</w:t>
      </w:r>
    </w:p>
    <w:p>
      <w:r>
        <w:rPr>
          <w:b/>
        </w:rPr>
        <w:t xml:space="preserve">Tulos</w:t>
      </w:r>
    </w:p>
    <w:p>
      <w:r>
        <w:t xml:space="preserve">Minä (itse), Kaveri, Hänen perheensä, Paras ystäväni</w:t>
      </w:r>
    </w:p>
    <w:p>
      <w:r>
        <w:rPr>
          <w:b/>
        </w:rPr>
        <w:t xml:space="preserve">Esimerkki 4.128</w:t>
      </w:r>
    </w:p>
    <w:p>
      <w:r>
        <w:t xml:space="preserve">Lause1: Cathy työskentelee Starbucksissa. Lause2: Viime viikolla hänellä oli kuriton asiakas. Lause3: Asiakas vaati jatkuvasti juomaa, jota ei ollut olemassa. Lause4: Lopulta Cathy antoi hänelle vain lattea. Lause5: Asiakas ei tiennyt eroa.</w:t>
      </w:r>
    </w:p>
    <w:p>
      <w:r>
        <w:rPr>
          <w:b/>
        </w:rPr>
        <w:t xml:space="preserve">Tulos</w:t>
      </w:r>
    </w:p>
    <w:p>
      <w:r>
        <w:t xml:space="preserve">Cathy, kuriton asiakas</w:t>
      </w:r>
    </w:p>
    <w:p>
      <w:r>
        <w:rPr>
          <w:b/>
        </w:rPr>
        <w:t xml:space="preserve">Esimerkki 4.129</w:t>
      </w:r>
    </w:p>
    <w:p>
      <w:r>
        <w:t xml:space="preserve">Lause1: Dan oli ihastunut taikuuden käsitteeseen. Lause2: Dan näki koulussaan tulevan taikashow'n mainoslehtisen. Lause3: Dan päätti osallistua taikashow'hun. Lause4: Dan päätti, että hän pukeutuisi esitykseen lempitaikurinsa hattuun. Lause5: Dan odotti innoissaan, mitä temppuja esityksessä tehtäisiin.</w:t>
      </w:r>
    </w:p>
    <w:p>
      <w:r>
        <w:rPr>
          <w:b/>
        </w:rPr>
        <w:t xml:space="preserve">Tulos</w:t>
      </w:r>
    </w:p>
    <w:p>
      <w:r>
        <w:t xml:space="preserve">Dan, taikuri</w:t>
      </w:r>
    </w:p>
    <w:p>
      <w:r>
        <w:rPr>
          <w:b/>
        </w:rPr>
        <w:t xml:space="preserve">Esimerkki 4.130</w:t>
      </w:r>
    </w:p>
    <w:p>
      <w:r>
        <w:t xml:space="preserve">Lause1: Javier on aina halunnut kokeilla pikaruokaa. Lause2: Hän päättää, että tänään on hänen päivänsä kokeilla sitä. Lause3: Hän menee kauppaan ostamaan muutaman paketin. Lause4: Kotimatkalla Javier joutuu auto-onnettomuuteen. Lause5: Javier ei koskaan päässyt keittämään pikaruokaa.</w:t>
      </w:r>
    </w:p>
    <w:p>
      <w:r>
        <w:rPr>
          <w:b/>
        </w:rPr>
        <w:t xml:space="preserve">Tulos</w:t>
      </w:r>
    </w:p>
    <w:p>
      <w:r>
        <w:t xml:space="preserve">Javier</w:t>
      </w:r>
    </w:p>
    <w:p>
      <w:r>
        <w:rPr>
          <w:b/>
        </w:rPr>
        <w:t xml:space="preserve">Esimerkki 4.131</w:t>
      </w:r>
    </w:p>
    <w:p>
      <w:r>
        <w:t xml:space="preserve">Lause1: Ulkona oli paha ukkosmyrsky. Lause2: Se aiheutti valojen ja sähköjen sammumisen. Lause3: Lapset tarttuivat taskulamppuihin. Lause4: Äiti ja isä menivät sytyttämään kynttilät. Lause5: Sitten sähköt palasivat.</w:t>
      </w:r>
    </w:p>
    <w:p>
      <w:r>
        <w:rPr>
          <w:b/>
        </w:rPr>
        <w:t xml:space="preserve">Tulos</w:t>
      </w:r>
    </w:p>
    <w:p>
      <w:r>
        <w:t xml:space="preserve">Äiti, lapsi</w:t>
      </w:r>
    </w:p>
    <w:p>
      <w:r>
        <w:rPr>
          <w:b/>
        </w:rPr>
        <w:t xml:space="preserve">Esimerkki 4.132</w:t>
      </w:r>
    </w:p>
    <w:p>
      <w:r>
        <w:t xml:space="preserve">Lause1: Noahin mielestä melonta näytti hauskalta. Lause2: Hän vuokrasi kajakin eräänä päivänä. Lause3: Mutta kun hän pääsi järvelle, hän oli onneton. Lause4: Se oli paljon vaikeampaa kuin miltä se oli näyttänyt. Lause5: Noah päätti, ettei hän sittenkään pitänyt melonnasta.</w:t>
      </w:r>
    </w:p>
    <w:p>
      <w:r>
        <w:rPr>
          <w:b/>
        </w:rPr>
        <w:t xml:space="preserve">Tulos</w:t>
      </w:r>
    </w:p>
    <w:p>
      <w:r>
        <w:t xml:space="preserve">Noah</w:t>
      </w:r>
    </w:p>
    <w:p>
      <w:r>
        <w:rPr>
          <w:b/>
        </w:rPr>
        <w:t xml:space="preserve">Esimerkki 4.133</w:t>
      </w:r>
    </w:p>
    <w:p>
      <w:r>
        <w:t xml:space="preserve">Lause1: Emily halusi valmistaa täydellisen illallisen ystävilleen. Lause2: Hän otti esiin lempireseptikirjansa. Lause3: Hän päätyi unikonsiemenkanaan. Lause4: Hän noudatti reseptiä. Lause5: He pitivät siitä!</w:t>
      </w:r>
    </w:p>
    <w:p>
      <w:r>
        <w:rPr>
          <w:b/>
        </w:rPr>
        <w:t xml:space="preserve">Tulos</w:t>
      </w:r>
    </w:p>
    <w:p>
      <w:r>
        <w:t xml:space="preserve">Ystävät, Emily</w:t>
      </w:r>
    </w:p>
    <w:p>
      <w:r>
        <w:rPr>
          <w:b/>
        </w:rPr>
        <w:t xml:space="preserve">Esimerkki 4.134</w:t>
      </w:r>
    </w:p>
    <w:p>
      <w:r>
        <w:t xml:space="preserve">Lause1: Kaupungissa järjestetään joka vuosi jouluparaati. Lause2: Tänä vuonna minut kutsuttiin päämarsalkaksi. Lause3: En ole osallistunut paraatiin vuosiin. Lause4: Valitsin asuni ja laitatin hiukseni. Lause5: Oli niin hauskaa vilkuttaa ja nähdä kaikki.</w:t>
      </w:r>
    </w:p>
    <w:p>
      <w:r>
        <w:rPr>
          <w:b/>
        </w:rPr>
        <w:t xml:space="preserve">Tulos</w:t>
      </w:r>
    </w:p>
    <w:p>
      <w:r>
        <w:t xml:space="preserve">Minä (itse), Kaikki</w:t>
      </w:r>
    </w:p>
    <w:p>
      <w:r>
        <w:rPr>
          <w:b/>
        </w:rPr>
        <w:t xml:space="preserve">Esimerkki 4.135</w:t>
      </w:r>
    </w:p>
    <w:p>
      <w:r>
        <w:t xml:space="preserve">Lause1: Sam oli pallopelissä. Lause2: Hän tilasi hot dogin. Lause3: Kun hän sai sen, hän puraisi sitä katsomatta. Lause4: Hodari oli kastettu tonneittain sinapilla. Lause5: Sam valitti ja sai toisen.</w:t>
      </w:r>
    </w:p>
    <w:p>
      <w:r>
        <w:rPr>
          <w:b/>
        </w:rPr>
        <w:t xml:space="preserve">Tulos</w:t>
      </w:r>
    </w:p>
    <w:p>
      <w:r>
        <w:t xml:space="preserve">Sam</w:t>
      </w:r>
    </w:p>
    <w:p>
      <w:r>
        <w:rPr>
          <w:b/>
        </w:rPr>
        <w:t xml:space="preserve">Esimerkki 4.136</w:t>
      </w:r>
    </w:p>
    <w:p>
      <w:r>
        <w:t xml:space="preserve">Lause1: Zachary oli työstänyt albumia lähes vuoden ajan. Lause2: Hänen oli aika julkaista se. Lause3: Kun hän oli tarkistanut kaiken kahdesti, hän julkaisi sen verkossa. Lause4: Ihmiset pitivät siitä heti. Lause5: Päivän loppuun mennessä hänellä oli paljon tykkäyksiä.</w:t>
      </w:r>
    </w:p>
    <w:p>
      <w:r>
        <w:rPr>
          <w:b/>
        </w:rPr>
        <w:t xml:space="preserve">Tulos</w:t>
      </w:r>
    </w:p>
    <w:p>
      <w:r>
        <w:t xml:space="preserve">Zachary, Ihmiset</w:t>
      </w:r>
    </w:p>
    <w:p>
      <w:r>
        <w:rPr>
          <w:b/>
        </w:rPr>
        <w:t xml:space="preserve">Esimerkki 4.137</w:t>
      </w:r>
    </w:p>
    <w:p>
      <w:r>
        <w:t xml:space="preserve">Lause1: Carlos vihasi aidan väriä. Lause2: Niinpä hän päätti maalata sen. Lause3: Carlos hankki kaupasta uutta maalia. Lause4: Hän alkoi maalata aitaa. Lause5: Carlos piti aidan uudesta väristä.</w:t>
      </w:r>
    </w:p>
    <w:p>
      <w:r>
        <w:rPr>
          <w:b/>
        </w:rPr>
        <w:t xml:space="preserve">Tulos</w:t>
      </w:r>
    </w:p>
    <w:p>
      <w:r>
        <w:t xml:space="preserve">Carlos</w:t>
      </w:r>
    </w:p>
    <w:p>
      <w:r>
        <w:rPr>
          <w:b/>
        </w:rPr>
        <w:t xml:space="preserve">Esimerkki 4.138</w:t>
      </w:r>
    </w:p>
    <w:p>
      <w:r>
        <w:t xml:space="preserve">Lause1: Martha osti ruokaostokset ja lähti kotiin. Lause2: Kun hän kantoi ruokaostoksiaan, hän näki, että pussi vuoti. Lause3: Pakkaus kananmunia oli litistynyt. Lause4: Martha meni takaisin ruokakauppaan. Lause5: Hän sai toisen laatikollisen munia ilmaiseksi.</w:t>
      </w:r>
    </w:p>
    <w:p>
      <w:r>
        <w:rPr>
          <w:b/>
        </w:rPr>
        <w:t xml:space="preserve">Tulos</w:t>
      </w:r>
    </w:p>
    <w:p>
      <w:r>
        <w:t xml:space="preserve">Martha</w:t>
      </w:r>
    </w:p>
    <w:p>
      <w:r>
        <w:rPr>
          <w:b/>
        </w:rPr>
        <w:t xml:space="preserve">Esimerkki 4.139</w:t>
      </w:r>
    </w:p>
    <w:p>
      <w:r>
        <w:t xml:space="preserve">Lause1: Shelby osallistui koulun jälkeiselle taideluokalle. Lause2: Hän toi taidetarvikkeita mukanaan. Lause3: Shelby poistui vessaan kesken oppitunnin. Lause4: Kun hän palasi, hänen tarvikkeensa olivat poissa. Lause5: Toinen oppilas kertoi Shelbylle, kuka varas oli.</w:t>
      </w:r>
    </w:p>
    <w:p>
      <w:r>
        <w:rPr>
          <w:b/>
        </w:rPr>
        <w:t xml:space="preserve">Tulos</w:t>
      </w:r>
    </w:p>
    <w:p>
      <w:r>
        <w:t xml:space="preserve">Toinen opiskelija, Thief, Shelby</w:t>
      </w:r>
    </w:p>
    <w:p>
      <w:r>
        <w:rPr>
          <w:b/>
        </w:rPr>
        <w:t xml:space="preserve">Esimerkki 4.140</w:t>
      </w:r>
    </w:p>
    <w:p>
      <w:r>
        <w:t xml:space="preserve">Lause1: Liza oli lukionsa tähtioppilas. Lause2: Hän käveli eräänä iltana kirjastosta kotiin. Lause3: Mies veti hänet kujalle ja alkoi kouria häntä. Lause4: Liza otti esiin pippurisumuttimensa, mutta se ei toiminut. Lause5: Jotkut opiskelijat huomasivat hyökkääjän, ja tämä pakeni.</w:t>
      </w:r>
    </w:p>
    <w:p>
      <w:r>
        <w:rPr>
          <w:b/>
        </w:rPr>
        <w:t xml:space="preserve">Tulos</w:t>
      </w:r>
    </w:p>
    <w:p>
      <w:r>
        <w:t xml:space="preserve">Liza, Mies, Jotkut opiskelijat</w:t>
      </w:r>
    </w:p>
    <w:p>
      <w:r>
        <w:rPr>
          <w:b/>
        </w:rPr>
        <w:t xml:space="preserve">Esimerkki 4.141</w:t>
      </w:r>
    </w:p>
    <w:p>
      <w:r>
        <w:t xml:space="preserve">Lause1: Tein grillatun juustovoileivän. Lause2: Päätin maustaa sen valkosipulilla. Lause3: Valkosipuli oli niin voimakas, että se pilasi voileivän. Lause4: Heitin sen roskiin. Lause5: Onneksi keittiöni hiiret pitivät sitä herkullisena.</w:t>
      </w:r>
    </w:p>
    <w:p>
      <w:r>
        <w:rPr>
          <w:b/>
        </w:rPr>
        <w:t xml:space="preserve">Tulos</w:t>
      </w:r>
    </w:p>
    <w:p>
      <w:r>
        <w:t xml:space="preserve">Minä (itse)</w:t>
      </w:r>
    </w:p>
    <w:p>
      <w:r>
        <w:rPr>
          <w:b/>
        </w:rPr>
        <w:t xml:space="preserve">Esimerkki 4.142</w:t>
      </w:r>
    </w:p>
    <w:p>
      <w:r>
        <w:t xml:space="preserve">Lause1: Eric rakasti hunajapullia. Lause2: Eric yritti tehdä niitä. Lause3: Eric epäonnistui niiden tekemisessä. Lause4: Korjatakseen ongelmansa hän meni kauppaan. Lause5: Eric osti enemmän hunajapullia kuin hän voisi koskaan syödä.</w:t>
      </w:r>
    </w:p>
    <w:p>
      <w:r>
        <w:rPr>
          <w:b/>
        </w:rPr>
        <w:t xml:space="preserve">Tulos</w:t>
      </w:r>
    </w:p>
    <w:p>
      <w:r>
        <w:t xml:space="preserve">Eric</w:t>
      </w:r>
    </w:p>
    <w:p>
      <w:r>
        <w:rPr>
          <w:b/>
        </w:rPr>
        <w:t xml:space="preserve">Esimerkki 4.143</w:t>
      </w:r>
    </w:p>
    <w:p>
      <w:r>
        <w:t xml:space="preserve">Lause1: Dee oli hyvin innoissaan. Lause2: Hänen vanhempansa olivat viemässä häntä lomalle. Lause3: He kertoivat hänelle, että matkakohde oli yllätys. Lause4: Kun kone laskeutui Floridaan, hän nauroi. Lause5: Hän tiesi nyt: he olivat menossa Disneylandiin!</w:t>
      </w:r>
    </w:p>
    <w:p>
      <w:r>
        <w:rPr>
          <w:b/>
        </w:rPr>
        <w:t xml:space="preserve">Tulos</w:t>
      </w:r>
    </w:p>
    <w:p>
      <w:r>
        <w:t xml:space="preserve">Hänen vanhempansa, Dee</w:t>
      </w:r>
    </w:p>
    <w:p>
      <w:r>
        <w:rPr>
          <w:b/>
        </w:rPr>
        <w:t xml:space="preserve">Esimerkki 4.144</w:t>
      </w:r>
    </w:p>
    <w:p>
      <w:r>
        <w:t xml:space="preserve">Lause1: Troy ei ollut nähnyt perhettään vuosiin. Lause2: Troy oli asunut toisessa maassa. Lause3: Hän kaipasi nähdä perheensä. Lause4: Hän osti lentolipun. Lause5: Hän kävi perheensä luona kiitospäivänä.</w:t>
      </w:r>
    </w:p>
    <w:p>
      <w:r>
        <w:rPr>
          <w:b/>
        </w:rPr>
        <w:t xml:space="preserve">Tulos</w:t>
      </w:r>
    </w:p>
    <w:p>
      <w:r>
        <w:t xml:space="preserve">Troy, perhe</w:t>
      </w:r>
    </w:p>
    <w:p>
      <w:r>
        <w:rPr>
          <w:b/>
        </w:rPr>
        <w:t xml:space="preserve">Esimerkki 4.145</w:t>
      </w:r>
    </w:p>
    <w:p>
      <w:r>
        <w:t xml:space="preserve">Lause1: Martha teki joulusukat jokaiselle lapselleen. Lause2: Hän teki kovasti töitä jokaisen sukan parissa. Lause3: Hänellä oli kuusi lasta, joten hänen täytyi tehdä kuusi sukkaa. Lause4: Lopulta sukat olivat valmiit. Lause5: Ne olivat kaunis lahja, jota lapset saivat vaalia vuosia.</w:t>
      </w:r>
    </w:p>
    <w:p>
      <w:r>
        <w:rPr>
          <w:b/>
        </w:rPr>
        <w:t xml:space="preserve">Tulos</w:t>
      </w:r>
    </w:p>
    <w:p>
      <w:r>
        <w:t xml:space="preserve">Hänen lapsensa, Martha</w:t>
      </w:r>
    </w:p>
    <w:p>
      <w:r>
        <w:rPr>
          <w:b/>
        </w:rPr>
        <w:t xml:space="preserve">Esimerkki 4.146</w:t>
      </w:r>
    </w:p>
    <w:p>
      <w:r>
        <w:t xml:space="preserve">Lause1: Rita odotti kärsimättömästi. Lause2: Hänen uusi sohvansa toimitettaisiin tänään! Lause3: Se oli kaunis nahkasohva. Lause4: Hän ei malttanut odottaa, että saisi laittaa sen olohuoneeseensa! Lause5: Hän oli säästänyt kuukausia tätä upeaa sohvaa varten.</w:t>
      </w:r>
    </w:p>
    <w:p>
      <w:r>
        <w:rPr>
          <w:b/>
        </w:rPr>
        <w:t xml:space="preserve">Tulos</w:t>
      </w:r>
    </w:p>
    <w:p>
      <w:r>
        <w:t xml:space="preserve">Rita</w:t>
      </w:r>
    </w:p>
    <w:p>
      <w:r>
        <w:rPr>
          <w:b/>
        </w:rPr>
        <w:t xml:space="preserve">Esimerkki 4.147</w:t>
      </w:r>
    </w:p>
    <w:p>
      <w:r>
        <w:t xml:space="preserve">Lause1: Jeff halusi isona tulla urheilutoimittajaksi. Lause2: Hän oli lukiossa ja sai töitä paikallislehdestä. Lause3: Hän kävi lukion jalkapallo-otteluissa ja kirjoitti niistä. Lause4: Pelin jälkeen hän ajoi työpaikalleen ja luovutti artikkelinsa. Lause5: Hän toivoi, että tämä olisi hyvää harjoittelua uraa varten jonain päivänä.</w:t>
      </w:r>
    </w:p>
    <w:p>
      <w:r>
        <w:rPr>
          <w:b/>
        </w:rPr>
        <w:t xml:space="preserve">Tulos</w:t>
      </w:r>
    </w:p>
    <w:p>
      <w:r>
        <w:t xml:space="preserve">Jeff</w:t>
      </w:r>
    </w:p>
    <w:p>
      <w:r>
        <w:rPr>
          <w:b/>
        </w:rPr>
        <w:t xml:space="preserve">Esimerkki 4.148</w:t>
      </w:r>
    </w:p>
    <w:p>
      <w:r>
        <w:t xml:space="preserve">Lause1: Ben oli kakkuvalmistaja. Lause2: Ben luuli olevansa maailman paras kakunleipoja. Lause3: Ben lähti leipomista käsittelevään tosi-tv-ohjelmaan. Lause4: Juontaja oli hyvin ilkeä Benille ja sanoi, että hänen kakkunsa oli kamala. Lause5: Mutta Ben voitti kuitenkin kilpailun.</w:t>
      </w:r>
    </w:p>
    <w:p>
      <w:r>
        <w:rPr>
          <w:b/>
        </w:rPr>
        <w:t xml:space="preserve">Tulos</w:t>
      </w:r>
    </w:p>
    <w:p>
      <w:r>
        <w:t xml:space="preserve">Isäntä, Ben</w:t>
      </w:r>
    </w:p>
    <w:p>
      <w:r>
        <w:rPr>
          <w:b/>
        </w:rPr>
        <w:t xml:space="preserve">Esimerkki 4.149</w:t>
      </w:r>
    </w:p>
    <w:p>
      <w:r>
        <w:t xml:space="preserve">Lause1: Don oli nelivuotias. Lause2: Hän halusi ajaa lastenrattaissa. Lause3: Hän ei enää mahtunut rattaisiin. Lause4: Tämä suututti häntä. Lause5: Hän itki, koska hän ei halunnut jatkaa kasvuaan.</w:t>
      </w:r>
    </w:p>
    <w:p>
      <w:r>
        <w:rPr>
          <w:b/>
        </w:rPr>
        <w:t xml:space="preserve">Tulos</w:t>
      </w:r>
    </w:p>
    <w:p>
      <w:r>
        <w:t xml:space="preserve">Don</w:t>
      </w:r>
    </w:p>
    <w:p>
      <w:r>
        <w:rPr>
          <w:b/>
        </w:rPr>
        <w:t xml:space="preserve">Esimerkki 4.150</w:t>
      </w:r>
    </w:p>
    <w:p>
      <w:r>
        <w:t xml:space="preserve">Lause1: Nora luki kirjaa. Lause2: Nora otti kirjan mukaansa lääkärin vastaanotolle. Lause3: Nora unohti kirjan lääkärin vastaanotolle. Lause4: Nora tajusi unohtaneensa kirjan. Lause5: Hän palasi toimistolle hakemaan kirjaa.</w:t>
      </w:r>
    </w:p>
    <w:p>
      <w:r>
        <w:rPr>
          <w:b/>
        </w:rPr>
        <w:t xml:space="preserve">Tulos</w:t>
      </w:r>
    </w:p>
    <w:p>
      <w:r>
        <w:t xml:space="preserve">Nora</w:t>
      </w:r>
    </w:p>
    <w:p>
      <w:r>
        <w:rPr>
          <w:b/>
        </w:rPr>
        <w:t xml:space="preserve">Esimerkki 4.151</w:t>
      </w:r>
    </w:p>
    <w:p>
      <w:r>
        <w:t xml:space="preserve">Lause1: Amy oli tärkeässä työkokouksessa. Lause2: Amy istui neuvottelupöydässä työtovereidensa kanssa, kun hänen pomonsa puhui. Lause3: Pöydän keskellä oli kannullinen vettä. Lause4: Amy yritti hakea vettä, mutta päätyi kaatamaan kannun. Lause5: Kokousta lykättiin, kun läpimärkät työtoverit auttoivat siivoamaan vuotoa.</w:t>
      </w:r>
    </w:p>
    <w:p>
      <w:r>
        <w:rPr>
          <w:b/>
        </w:rPr>
        <w:t xml:space="preserve">Tulos</w:t>
      </w:r>
    </w:p>
    <w:p>
      <w:r>
        <w:t xml:space="preserve">Amy, Hänen pomonsa, Hänen työtoverinsa, Hänen pomonsa, Kastuneet työtoverit</w:t>
      </w:r>
    </w:p>
    <w:p>
      <w:r>
        <w:rPr>
          <w:b/>
        </w:rPr>
        <w:t xml:space="preserve">Esimerkki 4.152</w:t>
      </w:r>
    </w:p>
    <w:p>
      <w:r>
        <w:t xml:space="preserve">Lause1: Olen lukenut läpi Platonin teoksia. Lause2: Suurin kysymykseni on, oliko Sokrates todella olemassa. Lause3: Jos ei ollut, Platon oli hyvin fiksu keksiessään hänet. Lause4: Olen kysynyt tästä professoreilta. Lause5: He ilmoittivat minulle, että emme voi olla varmoja, mutta hän oli luultavasti olemassa.</w:t>
      </w:r>
    </w:p>
    <w:p>
      <w:r>
        <w:rPr>
          <w:b/>
        </w:rPr>
        <w:t xml:space="preserve">Tulos</w:t>
      </w:r>
    </w:p>
    <w:p>
      <w:r>
        <w:t xml:space="preserve">Minä (itse), professorit</w:t>
      </w:r>
    </w:p>
    <w:p>
      <w:r>
        <w:rPr>
          <w:b/>
        </w:rPr>
        <w:t xml:space="preserve">Esimerkki 4.153</w:t>
      </w:r>
    </w:p>
    <w:p>
      <w:r>
        <w:t xml:space="preserve">Lause1: Bob syö mielellään pihvejä. Lause2: Hän haluaa hankkia pihvin tulevaa grillijuhlaa varten. Lause3: Hän meni kauppaan, mutta ei löytänyt pihviä. Lause4: Hän jatkoi etsimistä, mutta ei vieläkään löytänyt pihviä. Lause5: Hänen poikansa toi tarpeeksi pihviä kaikille grillijuhlia varten.</w:t>
      </w:r>
    </w:p>
    <w:p>
      <w:r>
        <w:rPr>
          <w:b/>
        </w:rPr>
        <w:t xml:space="preserve">Tulos</w:t>
      </w:r>
    </w:p>
    <w:p>
      <w:r>
        <w:t xml:space="preserve">Bob</w:t>
      </w:r>
    </w:p>
    <w:p>
      <w:r>
        <w:rPr>
          <w:b/>
        </w:rPr>
        <w:t xml:space="preserve">Esimerkki 4.154</w:t>
      </w:r>
    </w:p>
    <w:p>
      <w:r>
        <w:t xml:space="preserve">Lause1: Maya oli joutunut vaikeuksiin hiipimisestä. Lause2: Hänen äitinsä vaati, että hänet testataan huumausaineilla. Lause3: Maya oli vihainen ja vannoi, ettei käytä huumeita. Lause4: Hän teki testin ja läpäisi sen. Lause5: Maya sanoi äidilleen vihaisena "minä sanoin sinulle".</w:t>
      </w:r>
    </w:p>
    <w:p>
      <w:r>
        <w:rPr>
          <w:b/>
        </w:rPr>
        <w:t xml:space="preserve">Tulos</w:t>
      </w:r>
    </w:p>
    <w:p>
      <w:r>
        <w:t xml:space="preserve">Maya, äiti</w:t>
      </w:r>
    </w:p>
    <w:p>
      <w:r>
        <w:rPr>
          <w:b/>
        </w:rPr>
        <w:t xml:space="preserve">Esimerkki 4.155</w:t>
      </w:r>
    </w:p>
    <w:p>
      <w:r>
        <w:t xml:space="preserve">Lause1: Matt aloitti harjoitusrutiininsa venyttelemällä. Lause2: Hän oli jo valmiiksi innoissaan, mutta hän jännitti, kun Mia liittyi hänen seuraansa. Lause3: Mia hymyili ja ojensi hänelle hyppynarun. Lause4: Heidän viikoittaisen haasteensa aika, hän ajatteli ja alkoi hypätä. Lause5: Hän hyppäsi viisikymmentä kertaa ennen kuin pysähtyi.</w:t>
      </w:r>
    </w:p>
    <w:p>
      <w:r>
        <w:rPr>
          <w:b/>
        </w:rPr>
        <w:t xml:space="preserve">Tulos</w:t>
      </w:r>
    </w:p>
    <w:p>
      <w:r>
        <w:t xml:space="preserve">Mia, Matt</w:t>
      </w:r>
    </w:p>
    <w:p>
      <w:r>
        <w:rPr>
          <w:b/>
        </w:rPr>
        <w:t xml:space="preserve">Esimerkki 4.156</w:t>
      </w:r>
    </w:p>
    <w:p>
      <w:r>
        <w:t xml:space="preserve">Lause1: JJ on matkalla työhaastatteluun. Lause2: Hän lähtee asunnostaan ilman avaimia. Lause3: Hän tajuaa lukinneensa itsensä ulos asunnostaan ja autostaan. Lause4: Hän soittaa siirtääkseen haastatteluaikaa. Lause5: Hänelle kerrotaan, ettei häntä enää haluta palkata.</w:t>
      </w:r>
    </w:p>
    <w:p>
      <w:r>
        <w:rPr>
          <w:b/>
        </w:rPr>
        <w:t xml:space="preserve">Tulos</w:t>
      </w:r>
    </w:p>
    <w:p>
      <w:r>
        <w:t xml:space="preserve">Jj</w:t>
      </w:r>
    </w:p>
    <w:p>
      <w:r>
        <w:rPr>
          <w:b/>
        </w:rPr>
        <w:t xml:space="preserve">Esimerkki 4.157</w:t>
      </w:r>
    </w:p>
    <w:p>
      <w:r>
        <w:t xml:space="preserve">Lause1: Matilda istutti jokaisen maissin siemenen käsin. Lause2: Hän raaputti kengällään multaa, kun viimeinenkin siemen oli sisällä. Lause3: Yksin pellolla sadonkorjuu tuntui niin kaukaiselta. Lause4: Hän oli surullinen, kun maissi oli kasvanut ja oli aika korjata se. Lause5: Ruskeiden kuorien alle kääntäminen ja uuden aloittaminen tuntui niin kaukaiselta.</w:t>
      </w:r>
    </w:p>
    <w:p>
      <w:r>
        <w:rPr>
          <w:b/>
        </w:rPr>
        <w:t xml:space="preserve">Tulos</w:t>
      </w:r>
    </w:p>
    <w:p>
      <w:r>
        <w:t xml:space="preserve">Matilda</w:t>
      </w:r>
    </w:p>
    <w:p>
      <w:r>
        <w:rPr>
          <w:b/>
        </w:rPr>
        <w:t xml:space="preserve">Esimerkki 4.158</w:t>
      </w:r>
    </w:p>
    <w:p>
      <w:r>
        <w:t xml:space="preserve">Lause1: Iris laittoi siniset piilolinssit. Lause2: Iris katsoi itseään peilistä. Lause3: Hänestä hän näytti oudolta. Lause4: Hän vaihtoi piilolinssit. Lause5: Hänen mielestään hän näytti paremmalta ruskeissa.</w:t>
      </w:r>
    </w:p>
    <w:p>
      <w:r>
        <w:rPr>
          <w:b/>
        </w:rPr>
        <w:t xml:space="preserve">Tulos</w:t>
      </w:r>
    </w:p>
    <w:p>
      <w:r>
        <w:t xml:space="preserve">Iris</w:t>
      </w:r>
    </w:p>
    <w:p>
      <w:r>
        <w:rPr>
          <w:b/>
        </w:rPr>
        <w:t xml:space="preserve">Esimerkki 4.159</w:t>
      </w:r>
    </w:p>
    <w:p>
      <w:r>
        <w:t xml:space="preserve">Lause1: Bethillä oli ihana pieni poika. Lause2: Beth oli yksinhuoltajaäiti. Lause3: Bethin poika rukoili häntä ostamaan lemmikin heidän kotiinsa. Lause4: Beth antoi pojalle luvan pitää lemmikkihiiren. Lause5: Bethin poika rakasti gerbiiliä ja oli onnellinen.</w:t>
      </w:r>
    </w:p>
    <w:p>
      <w:r>
        <w:rPr>
          <w:b/>
        </w:rPr>
        <w:t xml:space="preserve">Tulos</w:t>
      </w:r>
    </w:p>
    <w:p>
      <w:r>
        <w:t xml:space="preserve">Beth</w:t>
      </w:r>
    </w:p>
    <w:p>
      <w:r>
        <w:rPr>
          <w:b/>
        </w:rPr>
        <w:t xml:space="preserve">Esimerkki 4.160</w:t>
      </w:r>
    </w:p>
    <w:p>
      <w:r>
        <w:t xml:space="preserve">Lause1: Timille syötettiin vauvanruokaa. Lause2: Hän oli tänään erityisen kiukkuinen. Lause3: Tim tarttui siihen ja heitti sen ympäriinsä. Lause4: Kaikki oli liian sekaisin, jotta häntä olisi voinut yrittää syöttää. Lause5: Tim sai sen sijaan pullon.</w:t>
      </w:r>
    </w:p>
    <w:p>
      <w:r>
        <w:rPr>
          <w:b/>
        </w:rPr>
        <w:t xml:space="preserve">Tulos</w:t>
      </w:r>
    </w:p>
    <w:p>
      <w:r>
        <w:t xml:space="preserve">Tim</w:t>
      </w:r>
    </w:p>
    <w:p>
      <w:r>
        <w:rPr>
          <w:b/>
        </w:rPr>
        <w:t xml:space="preserve">Esimerkki 4.161</w:t>
      </w:r>
    </w:p>
    <w:p>
      <w:r>
        <w:t xml:space="preserve">Lause1: Eräänä päivänä kissani kiipesi puuhun. Lause2: Se jäi jumiin eikä päässyt alas. Lause3: Ystäväni tuli tikkaiden kanssa. Lause4: Minun oli kiivettävä tikkaita ylös ja pelastettava kissani. Lause5: Kissani ei enää kiipeile puihin.</w:t>
      </w:r>
    </w:p>
    <w:p>
      <w:r>
        <w:rPr>
          <w:b/>
        </w:rPr>
        <w:t xml:space="preserve">Tulos</w:t>
      </w:r>
    </w:p>
    <w:p>
      <w:r>
        <w:t xml:space="preserve">Minä (itse), Ystävä, Kissa</w:t>
      </w:r>
    </w:p>
    <w:p>
      <w:r>
        <w:rPr>
          <w:b/>
        </w:rPr>
        <w:t xml:space="preserve">Esimerkki 4.162</w:t>
      </w:r>
    </w:p>
    <w:p>
      <w:r>
        <w:t xml:space="preserve">Lause1: Danan isoisä toi hänet kouluun. Lause2: Hänellä oli vanha kovaääninen kuorma-auto. Lause3: Dana oli nolostunut kuorma-autosta. Lause4: Hän pyysi isoisäänsä pysäköimään korttelin päähän. Lause5: Dana käveli loppumatkan kouluun.</w:t>
      </w:r>
    </w:p>
    <w:p>
      <w:r>
        <w:rPr>
          <w:b/>
        </w:rPr>
        <w:t xml:space="preserve">Tulos</w:t>
      </w:r>
    </w:p>
    <w:p>
      <w:r>
        <w:t xml:space="preserve">Dana, Danan isoisä</w:t>
      </w:r>
    </w:p>
    <w:p>
      <w:r>
        <w:rPr>
          <w:b/>
        </w:rPr>
        <w:t xml:space="preserve">Esimerkki 4.163</w:t>
      </w:r>
    </w:p>
    <w:p>
      <w:r>
        <w:t xml:space="preserve">Lause1: Randy on mies, jolla on 5 lasta. Lause2: Randy alkaa eräänä päivänä riidellä vaimonsa kanssa. Lause3: Randy suuttui niin, että lupasi jättää vaimonsa. Lause4: Niin Randy teki. Lause5: Hän jätti lapsensa ja vaimonsa.</w:t>
      </w:r>
    </w:p>
    <w:p>
      <w:r>
        <w:rPr>
          <w:b/>
        </w:rPr>
        <w:t xml:space="preserve">Tulos</w:t>
      </w:r>
    </w:p>
    <w:p>
      <w:r>
        <w:t xml:space="preserve">5 lasta, Randy, vaimo</w:t>
      </w:r>
    </w:p>
    <w:p>
      <w:r>
        <w:rPr>
          <w:b/>
        </w:rPr>
        <w:t xml:space="preserve">Esimerkki 4.164</w:t>
      </w:r>
    </w:p>
    <w:p>
      <w:r>
        <w:t xml:space="preserve">Lause1: Seanilla oli kitara. Lause2: Hän halusi kirjoittaa laulun. Lause3: Hän jammaili vähän. Lause4: Sitten hän sai ideoita. Lause5: Hän kirjoitti ne muistiin, kunnes hänellä oli laulu.</w:t>
      </w:r>
    </w:p>
    <w:p>
      <w:r>
        <w:rPr>
          <w:b/>
        </w:rPr>
        <w:t xml:space="preserve">Tulos</w:t>
      </w:r>
    </w:p>
    <w:p>
      <w:r>
        <w:t xml:space="preserve">Sean</w:t>
      </w:r>
    </w:p>
    <w:p>
      <w:r>
        <w:rPr>
          <w:b/>
        </w:rPr>
        <w:t xml:space="preserve">Esimerkki 4.165</w:t>
      </w:r>
    </w:p>
    <w:p>
      <w:r>
        <w:t xml:space="preserve">Lause1: Oli melkein lounasaika. Lause2: Gina ja hänen isoäitinsä valmistivat paistettua kanaa. Lause3: Gina ei ollut koskaan ennen paistanut mitään. Lause4: Hän pelkäsi rasvaa. Lause5: Hän jänisti ja antoi isoäitinsä tehdä paistamisen.</w:t>
      </w:r>
    </w:p>
    <w:p>
      <w:r>
        <w:rPr>
          <w:b/>
        </w:rPr>
        <w:t xml:space="preserve">Tulos</w:t>
      </w:r>
    </w:p>
    <w:p>
      <w:r>
        <w:t xml:space="preserve">Gina isoäiti, Gina</w:t>
      </w:r>
    </w:p>
    <w:p>
      <w:r>
        <w:rPr>
          <w:b/>
        </w:rPr>
        <w:t xml:space="preserve">Esimerkki 4.166</w:t>
      </w:r>
    </w:p>
    <w:p>
      <w:r>
        <w:t xml:space="preserve">Lause1: Nuori nainen juoksi rannan hiekassa. Lause2: Hänen suuntaansa alkoi puhaltaa voimakas tuuli. Lause3: Hänet työnnettiin taaksepäin. Lause4: Kun hän kaatui, hänen hiuksensa putosivat. Lause5: Ennen kuin kukaan huomasi, hän laittoi ne nopeasti päähänsä ja käveli pois.</w:t>
      </w:r>
    </w:p>
    <w:p>
      <w:r>
        <w:rPr>
          <w:b/>
        </w:rPr>
        <w:t xml:space="preserve">Tulos</w:t>
      </w:r>
    </w:p>
    <w:p>
      <w:r>
        <w:t xml:space="preserve">Kuka tahansa, nuori nainen</w:t>
      </w:r>
    </w:p>
    <w:p>
      <w:r>
        <w:rPr>
          <w:b/>
        </w:rPr>
        <w:t xml:space="preserve">Esimerkki 4.167</w:t>
      </w:r>
    </w:p>
    <w:p>
      <w:r>
        <w:t xml:space="preserve">Lause1: Ystäväni lähtivät lautalla Nova Scotiaan. Lause2: He menivät kertomaan ihmisille Jeesuksesta. Lause3: He sanoivat, että ihmiset olivat kuulleet Jumalasta. Lause4: Mutta he eivät olleet koskaan kuulleet Jeesuksesta. Lause5: Huono sää esti toisen matkan sinne.</w:t>
      </w:r>
    </w:p>
    <w:p>
      <w:r>
        <w:rPr>
          <w:b/>
        </w:rPr>
        <w:t xml:space="preserve">Tulos</w:t>
      </w:r>
    </w:p>
    <w:p>
      <w:r>
        <w:t xml:space="preserve">Minä (itse), Jumala, Ihmiset, Ystävät, Jeesus.</w:t>
      </w:r>
    </w:p>
    <w:p>
      <w:r>
        <w:rPr>
          <w:b/>
        </w:rPr>
        <w:t xml:space="preserve">Esimerkki 4.168</w:t>
      </w:r>
    </w:p>
    <w:p>
      <w:r>
        <w:t xml:space="preserve">Lause1: Olen kiinalainen ja vaimoni on valkoinen. Lause2: Kun tyttäreni oli 4-vuotias, vein hänet Chinatowniin. Lause3: Menimme kiinalaisen uudenvuoden aikaan. Lause4: Ilotulitteet olivat liian äänekkäitä, ja hän pelästyi. Lause5: Vein hänet uudestaan kuudenvuotiaana, ja silloin hän jo nautti metelistä.</w:t>
      </w:r>
    </w:p>
    <w:p>
      <w:r>
        <w:rPr>
          <w:b/>
        </w:rPr>
        <w:t xml:space="preserve">Tulos</w:t>
      </w:r>
    </w:p>
    <w:p>
      <w:r>
        <w:t xml:space="preserve">Minä (itse), vaimoni, tyttäreni.</w:t>
      </w:r>
    </w:p>
    <w:p>
      <w:r>
        <w:rPr>
          <w:b/>
        </w:rPr>
        <w:t xml:space="preserve">Esimerkki 4.169</w:t>
      </w:r>
    </w:p>
    <w:p>
      <w:r>
        <w:t xml:space="preserve">Lause1: Kaikki kokoontuivat yhteen. Lause2: He juhlivat Chrisin 13-vuotissyntymäpäivää. Lause3: Jotkut hänen sukulaisistaan kuitenkin riitelivät rahasta. Lause4: Yksi päätyi lyömään. Lause5: Chrisin isä joutui heittämään heidät ulos talosta.</w:t>
      </w:r>
    </w:p>
    <w:p>
      <w:r>
        <w:rPr>
          <w:b/>
        </w:rPr>
        <w:t xml:space="preserve">Tulos</w:t>
      </w:r>
    </w:p>
    <w:p>
      <w:r>
        <w:t xml:space="preserve">Chris, Chrisin isä</w:t>
      </w:r>
    </w:p>
    <w:p>
      <w:r>
        <w:rPr>
          <w:b/>
        </w:rPr>
        <w:t xml:space="preserve">Esimerkki 4.170</w:t>
      </w:r>
    </w:p>
    <w:p>
      <w:r>
        <w:t xml:space="preserve">Lause1: Läikytin punaviiniä matolle. Lause2: Se näytti siltä, että hauska iltani oli päättymässä. Lause3: Josh vain nauroi. Lause4: Josh: Me siivosimme sen yhdessä. Lause5: Päädyimme nauramaan sille taas koko illan.</w:t>
      </w:r>
    </w:p>
    <w:p>
      <w:r>
        <w:rPr>
          <w:b/>
        </w:rPr>
        <w:t xml:space="preserve">Tulos</w:t>
      </w:r>
    </w:p>
    <w:p>
      <w:r>
        <w:t xml:space="preserve">Minä (itse), Josh</w:t>
      </w:r>
    </w:p>
    <w:p>
      <w:r>
        <w:rPr>
          <w:b/>
        </w:rPr>
        <w:t xml:space="preserve">Esimerkki 4.171</w:t>
      </w:r>
    </w:p>
    <w:p>
      <w:r>
        <w:t xml:space="preserve">Lause1: Farrah ajoi kotiin koulusta. Lause2: Farrahin edessä ajoi polkupyöräilijä. Lause3: Hän jatkoi hitaasti. Lause4: Farrah katsoi hetkeksi muualle. Lause5: Hän ei huomannut, että mies pysähtyi ja ajoi hänen päälleen.</w:t>
      </w:r>
    </w:p>
    <w:p>
      <w:r>
        <w:rPr>
          <w:b/>
        </w:rPr>
        <w:t xml:space="preserve">Tulos</w:t>
      </w:r>
    </w:p>
    <w:p>
      <w:r>
        <w:t xml:space="preserve">Henkilö, Farrah</w:t>
      </w:r>
    </w:p>
    <w:p>
      <w:r>
        <w:rPr>
          <w:b/>
        </w:rPr>
        <w:t xml:space="preserve">Esimerkki 4.172</w:t>
      </w:r>
    </w:p>
    <w:p>
      <w:r>
        <w:t xml:space="preserve">Lause1: Nämä kaksi joukkuetta pelasivat ensimmäistä kertaa 15 vuoteen. Lause2: Paljon oli muuttunut molemmissa kouluissa tuona aikana. Lause3: Fanit olivat innoissaan kilpailupelistä. Lause4: Joukkue, joka ennen hallitsi, oli vuosien varrella heikentynyt. Lause5: Peli oli tiukka, mutta lopulta kotijoukkue voitti.</w:t>
      </w:r>
    </w:p>
    <w:p>
      <w:r>
        <w:rPr>
          <w:b/>
        </w:rPr>
        <w:t xml:space="preserve">Tulos</w:t>
      </w:r>
    </w:p>
    <w:p>
      <w:r>
        <w:t xml:space="preserve">Fanit, Joukkue, Kotijoukkue, Joukkueet</w:t>
      </w:r>
    </w:p>
    <w:p>
      <w:r>
        <w:rPr>
          <w:b/>
        </w:rPr>
        <w:t xml:space="preserve">Esimerkki 4.173</w:t>
      </w:r>
    </w:p>
    <w:p>
      <w:r>
        <w:t xml:space="preserve">Lause1: Jim oli jalkapalloilija. Lause2: Eräänä päivänä harjoituksissa hän sai todella kovaa osumaa. Lause3: Hän nousi ylös ja kaatui sitten takaisin maahan. Lause4: Joukkueen lääkintämies lähetettiin paikalle välittömästi. Lause5: Jimillä todettiin aivotärähdys.</w:t>
      </w:r>
    </w:p>
    <w:p>
      <w:r>
        <w:rPr>
          <w:b/>
        </w:rPr>
        <w:t xml:space="preserve">Tulos</w:t>
      </w:r>
    </w:p>
    <w:p>
      <w:r>
        <w:t xml:space="preserve">Jim</w:t>
      </w:r>
    </w:p>
    <w:p>
      <w:r>
        <w:rPr>
          <w:b/>
        </w:rPr>
        <w:t xml:space="preserve">Esimerkki 4.174</w:t>
      </w:r>
    </w:p>
    <w:p>
      <w:r>
        <w:t xml:space="preserve">Lause1: Scarlett ei nimestään huolimatta pitänyt punaisesta väristä. Lause2: Hänen vanhempansa ostivat hänelle aina punaisia mekkoja ja punaisia nauhoja. Lause3: Eniten hän halusi jotain vihreää. Lause4: Hän pyysi syntymäpäivänään vihreää mekkoa. Lause5: Mutta hän sai punaisen ja huokaisi surullisena.</w:t>
      </w:r>
    </w:p>
    <w:p>
      <w:r>
        <w:rPr>
          <w:b/>
        </w:rPr>
        <w:t xml:space="preserve">Tulos</w:t>
      </w:r>
    </w:p>
    <w:p>
      <w:r>
        <w:t xml:space="preserve">Scarlettin vanhemmat, Scarlett</w:t>
      </w:r>
    </w:p>
    <w:p>
      <w:r>
        <w:rPr>
          <w:b/>
        </w:rPr>
        <w:t xml:space="preserve">Esimerkki 4.175</w:t>
      </w:r>
    </w:p>
    <w:p>
      <w:r>
        <w:t xml:space="preserve">Lause1: Chuck oli baarissa ystäviensä kanssa. Lause2: He mainitsivat muuttavansa pian. Lause3: Chuck tarjoutui auttamaan heitä tavaroidensa siirtämisessä. Lause4: Ryhmä teki yhteistyötä ja sai muuton nopeasti tehtyä. Lause5: He olivat niin kiitollisia, että kutsuivat Chuckin illalliselle.</w:t>
      </w:r>
    </w:p>
    <w:p>
      <w:r>
        <w:rPr>
          <w:b/>
        </w:rPr>
        <w:t xml:space="preserve">Tulos</w:t>
      </w:r>
    </w:p>
    <w:p>
      <w:r>
        <w:t xml:space="preserve">Chuck, ystävä</w:t>
      </w:r>
    </w:p>
    <w:p>
      <w:r>
        <w:rPr>
          <w:b/>
        </w:rPr>
        <w:t xml:space="preserve">Esimerkki 4.176</w:t>
      </w:r>
    </w:p>
    <w:p>
      <w:r>
        <w:t xml:space="preserve">Lause1: Dakota lopetti työnsä kesäleirillä. Lause2: Hän oli todella nauttinut lasten kanssa työskentelystä. Lause3: Hän tajusi, että hän saattaisi haluta työskennellä lasten kanssa ammatikseen. Lause4: Palattuaan yliopistoon hän kävi uraohjaajan luona. Lause5: Dakota vaihtoi pääaineensa alkeiskasvatukseen.</w:t>
      </w:r>
    </w:p>
    <w:p>
      <w:r>
        <w:rPr>
          <w:b/>
        </w:rPr>
        <w:t xml:space="preserve">Tulos</w:t>
      </w:r>
    </w:p>
    <w:p>
      <w:r>
        <w:t xml:space="preserve">Dakota, lapset</w:t>
      </w:r>
    </w:p>
    <w:p>
      <w:r>
        <w:rPr>
          <w:b/>
        </w:rPr>
        <w:t xml:space="preserve">Esimerkki 4.177</w:t>
      </w:r>
    </w:p>
    <w:p>
      <w:r>
        <w:t xml:space="preserve">Lause1: Hannah päätti lähteä kävelylle. Lause2: Hän oli kaukana kotoa, kun yhtäkkiä alkoi sataa. Lause3: Hannah juoksi kotiin niin nopeasti kuin pystyi. Lause4: Kun Hannah saapui kotiin, hän oli läpimärkä ja paleli. Lause5: Hannah päätti, että hän tarkistaisi vastedes aina sään.</w:t>
      </w:r>
    </w:p>
    <w:p>
      <w:r>
        <w:rPr>
          <w:b/>
        </w:rPr>
        <w:t xml:space="preserve">Tulos</w:t>
      </w:r>
    </w:p>
    <w:p>
      <w:r>
        <w:t xml:space="preserve">Hannah</w:t>
      </w:r>
    </w:p>
    <w:p>
      <w:r>
        <w:rPr>
          <w:b/>
        </w:rPr>
        <w:t xml:space="preserve">Esimerkki 4.178</w:t>
      </w:r>
    </w:p>
    <w:p>
      <w:r>
        <w:t xml:space="preserve">Lause1: Captcha: Joka 34 osuman jälkeen törmäsin captchaan. Lause2: Se alkoi olla turhauttavaa. Lause3: Minun oli lopetettava tekemiseni syöttääkseni sen. Lause4: Yritin olla kärsivällinen. Lause5: En ollut ainoa, joka alkoi ärsyyntyä.</w:t>
      </w:r>
    </w:p>
    <w:p>
      <w:r>
        <w:rPr>
          <w:b/>
        </w:rPr>
        <w:t xml:space="preserve">Tulos</w:t>
      </w:r>
    </w:p>
    <w:p>
      <w:r>
        <w:t xml:space="preserve">Minä (itse), potilas</w:t>
      </w:r>
    </w:p>
    <w:p>
      <w:r>
        <w:rPr>
          <w:b/>
        </w:rPr>
        <w:t xml:space="preserve">Esimerkki 4.179</w:t>
      </w:r>
    </w:p>
    <w:p>
      <w:r>
        <w:t xml:space="preserve">Lause1: Olin mukana ekspressiivisessä kokeessa. Lause2: Tunsin alusta alkaen, että se oli lavastettu. Lause3: Vastaukset eivät näyttäneet vastaavan mielipiteitä. Lause4: Riitelimme tunnin ajan. Lause5: Lopulliset valinnat poikkesivat suuresti odotuksista.</w:t>
      </w:r>
    </w:p>
    <w:p>
      <w:r>
        <w:rPr>
          <w:b/>
        </w:rPr>
        <w:t xml:space="preserve">Tulos</w:t>
      </w:r>
    </w:p>
    <w:p>
      <w:r>
        <w:t xml:space="preserve">Minä (itse)</w:t>
      </w:r>
    </w:p>
    <w:p>
      <w:r>
        <w:rPr>
          <w:b/>
        </w:rPr>
        <w:t xml:space="preserve">Esimerkki 4.180</w:t>
      </w:r>
    </w:p>
    <w:p>
      <w:r>
        <w:t xml:space="preserve">Lause1: Minulla on jokin juttu lyijykynän pyyhekumeista. Lause2: Vihaan niitä muovisia, jotka eivät oikeasti pyyhi. Lause3: Etsin merkkiä, joka käyttää vain kunnollisia kumipyyhekumeja. Lause4: En ole vielä löytänyt sellaista. Lause5: Olen edelleen päättänyt onnistua etsinnöissäni.</w:t>
      </w:r>
    </w:p>
    <w:p>
      <w:r>
        <w:rPr>
          <w:b/>
        </w:rPr>
        <w:t xml:space="preserve">Tulos</w:t>
      </w:r>
    </w:p>
    <w:p>
      <w:r>
        <w:t xml:space="preserve">Minä (itse)</w:t>
      </w:r>
    </w:p>
    <w:p>
      <w:r>
        <w:rPr>
          <w:b/>
        </w:rPr>
        <w:t xml:space="preserve">Esimerkki 4.181</w:t>
      </w:r>
    </w:p>
    <w:p>
      <w:r>
        <w:t xml:space="preserve">Lause1: Tom oli dj ystävänsä häissä. Lause2: Hänellä oli musiikkilista, jota he halusivat hänen soittavan. Lause3: Tomin vieraat pyysivät jatkuvasti tiettyjä kappaleita. Lause4: Hän torjui ne jatkuvasti. Lause5: Lopulta Tom laittoi kyltin, jossa käskettiin heitä lopettamaan.</w:t>
      </w:r>
    </w:p>
    <w:p>
      <w:r>
        <w:rPr>
          <w:b/>
        </w:rPr>
        <w:t xml:space="preserve">Tulos</w:t>
      </w:r>
    </w:p>
    <w:p>
      <w:r>
        <w:t xml:space="preserve">Ystävä, Tom</w:t>
      </w:r>
    </w:p>
    <w:p>
      <w:r>
        <w:rPr>
          <w:b/>
        </w:rPr>
        <w:t xml:space="preserve">Esimerkki 4.182</w:t>
      </w:r>
    </w:p>
    <w:p>
      <w:r>
        <w:t xml:space="preserve">Lause1: Beverly heräsi ja päätti tehdä aamiaiseksi muroja. Lause2: Hän meni jääkaapille ja huomasi, ettei siellä ollut maitoa. Lause3: Beverly käveli kauppaan ja palasi takaisin kokonaisen litran kanssa. Lause4: Hän kaatoi maidon varovasti kulhoon. Lause5: Beverly söi aamiaisensa tyytyväisenä.</w:t>
      </w:r>
    </w:p>
    <w:p>
      <w:r>
        <w:rPr>
          <w:b/>
        </w:rPr>
        <w:t xml:space="preserve">Tulos</w:t>
      </w:r>
    </w:p>
    <w:p>
      <w:r>
        <w:t xml:space="preserve">Beverly</w:t>
      </w:r>
    </w:p>
    <w:p>
      <w:r>
        <w:rPr>
          <w:b/>
        </w:rPr>
        <w:t xml:space="preserve">Esimerkki 4.183</w:t>
      </w:r>
    </w:p>
    <w:p>
      <w:r>
        <w:t xml:space="preserve">Lause1: Gina oli pysähtynyt nelisuuntaiseen stop-merkkiin. Lause2: Hän ei muistanut, kuka saapui ensin. Lause3: Kaikki kuljettajat näyttivät olevan epävarmoja. Lause4: He kaikki katsoivat toisiaan. Lause5: Kaikki odottivat, että toinen menisi ensin.</w:t>
      </w:r>
    </w:p>
    <w:p>
      <w:r>
        <w:rPr>
          <w:b/>
        </w:rPr>
        <w:t xml:space="preserve">Tulos</w:t>
      </w:r>
    </w:p>
    <w:p>
      <w:r>
        <w:t xml:space="preserve">Gina, kuljettaja</w:t>
      </w:r>
    </w:p>
    <w:p>
      <w:r>
        <w:rPr>
          <w:b/>
        </w:rPr>
        <w:t xml:space="preserve">Esimerkki 4.184</w:t>
      </w:r>
    </w:p>
    <w:p>
      <w:r>
        <w:t xml:space="preserve">Lause1: Lance yrittää kerätä rahaa uusiin kenkiin. Lause2: Kengät, jotka hänellä on, ovat kuluneet ja likaiset. Lause3: Lance tekee joka päivä töitä ansaitakseen tarpeeksi. Lause4: Lance ei pysty ansaitsemaan tarpeeksi rahaa kenkiin. Lause5: Lance ei saanut kerättyä tarpeeksi rahaa uusiin kenkiin ja piti vanhat kenkänsä.</w:t>
      </w:r>
    </w:p>
    <w:p>
      <w:r>
        <w:rPr>
          <w:b/>
        </w:rPr>
        <w:t xml:space="preserve">Tulos</w:t>
      </w:r>
    </w:p>
    <w:p>
      <w:r>
        <w:t xml:space="preserve">Lance</w:t>
      </w:r>
    </w:p>
    <w:p>
      <w:r>
        <w:rPr>
          <w:b/>
        </w:rPr>
        <w:t xml:space="preserve">Esimerkki 4.185</w:t>
      </w:r>
    </w:p>
    <w:p>
      <w:r>
        <w:t xml:space="preserve">Lause1: Ron halusi todella liittyä baseball-joukkueeseen. Lause2: Mutta hän ei osannut heittää tai lyödä palloa ollenkaan! Lause3: Sitten valmentaja laittoi hänet ottamaan muutaman kiinni. Lause4: Ron oli luonnonlahjakkuus! Lause5: Hän pääsi heti joukkueeseen!</w:t>
      </w:r>
    </w:p>
    <w:p>
      <w:r>
        <w:rPr>
          <w:b/>
        </w:rPr>
        <w:t xml:space="preserve">Tulos</w:t>
      </w:r>
    </w:p>
    <w:p>
      <w:r>
        <w:t xml:space="preserve">Valmentaja, Ron</w:t>
      </w:r>
    </w:p>
    <w:p>
      <w:r>
        <w:rPr>
          <w:b/>
        </w:rPr>
        <w:t xml:space="preserve">Esimerkki 4.186</w:t>
      </w:r>
    </w:p>
    <w:p>
      <w:r>
        <w:t xml:space="preserve">Lause1: Jake kadotti televisionsa kaukosäätimen. Lause2: Hän etsi sitä kaikkialta. Lause3: Päivän kuluttua hän luovutti ja päätti ostaa uuden. Lause4: Viikkoa myöhemmin Jake siivosi asuntoaan. Lause5: Hän löysi alkuperäisen kaukosäätimen.</w:t>
      </w:r>
    </w:p>
    <w:p>
      <w:r>
        <w:rPr>
          <w:b/>
        </w:rPr>
        <w:t xml:space="preserve">Tulos</w:t>
      </w:r>
    </w:p>
    <w:p>
      <w:r>
        <w:t xml:space="preserve">Jake</w:t>
      </w:r>
    </w:p>
    <w:p>
      <w:r>
        <w:rPr>
          <w:b/>
        </w:rPr>
        <w:t xml:space="preserve">Esimerkki 4.187</w:t>
      </w:r>
    </w:p>
    <w:p>
      <w:r>
        <w:t xml:space="preserve">Lause1: Randy ei ollut antelias kaveri, ja hän tykkäsi leuhkia. Lause2: Hän osti miljoonan dollarin arvoisen paritalon ja järjesti perheelle grillijuhlat. Lause3: Hänen serkkunsa Chuck oli vaikuttunut kiinteistökaupasta. Lause4: Mutta Chuck ei pitänyt siitä, että Randy käyttäytyi ostoksen suhteen omahyväisesti. Lause5: Randy ei halunnut jakaa taloudellista asiantuntemustaan, joten Chuck lähti.</w:t>
      </w:r>
    </w:p>
    <w:p>
      <w:r>
        <w:rPr>
          <w:b/>
        </w:rPr>
        <w:t xml:space="preserve">Tulos</w:t>
      </w:r>
    </w:p>
    <w:p>
      <w:r>
        <w:t xml:space="preserve">Randy</w:t>
      </w:r>
    </w:p>
    <w:p>
      <w:r>
        <w:rPr>
          <w:b/>
        </w:rPr>
        <w:t xml:space="preserve">Esimerkki 4.188</w:t>
      </w:r>
    </w:p>
    <w:p>
      <w:r>
        <w:t xml:space="preserve">Lause1: Ystäväni pidätettiin etsintäkuulutuksen perusteella. Lause2: Hän antoi poliisille väärän nimen. Lause3: Hänellä, jota pidätysmääräys koski, oli vain yksi käsi. Lause4: Vankilassa huomattiin, että hänellä on molemmat kädet. Tuomio5: Hän sai syytteen väärien tietojen antamisesta poliisille.</w:t>
      </w:r>
    </w:p>
    <w:p>
      <w:r>
        <w:rPr>
          <w:b/>
        </w:rPr>
        <w:t xml:space="preserve">Tulos</w:t>
      </w:r>
    </w:p>
    <w:p>
      <w:r>
        <w:t xml:space="preserve">Kaveri, Upseeri, Ystävä</w:t>
      </w:r>
    </w:p>
    <w:p>
      <w:r>
        <w:rPr>
          <w:b/>
        </w:rPr>
        <w:t xml:space="preserve">Esimerkki 4.189</w:t>
      </w:r>
    </w:p>
    <w:p>
      <w:r>
        <w:t xml:space="preserve">Lause1: Maria oli jakamassa lappua luokassa. Lause2: Opettaja näki, kun Maria antoi lapun eteenpäin. Lause3: Maria joutui viemään lapun opettajan pöydälle. Lause4: Maria joutui jäämään välitunnille. Lause5: Maria ei enää koskaan antanut lappua luokassa.</w:t>
      </w:r>
    </w:p>
    <w:p>
      <w:r>
        <w:rPr>
          <w:b/>
        </w:rPr>
        <w:t xml:space="preserve">Tulos</w:t>
      </w:r>
    </w:p>
    <w:p>
      <w:r>
        <w:t xml:space="preserve">Maria</w:t>
      </w:r>
    </w:p>
    <w:p>
      <w:r>
        <w:rPr>
          <w:b/>
        </w:rPr>
        <w:t xml:space="preserve">Esimerkki 4.190</w:t>
      </w:r>
    </w:p>
    <w:p>
      <w:r>
        <w:t xml:space="preserve">Lause1: Danny puki luistimet jalkaansa. Lause2: Naapuri kielsi häntä luistelemasta autonsa lähellä. Lause3: Danny jätti miehen huomiotta. Lause4: Danny luisteli suoraan miehen autoon. Lause5: Danny kimposi autosta.</w:t>
      </w:r>
    </w:p>
    <w:p>
      <w:r>
        <w:rPr>
          <w:b/>
        </w:rPr>
        <w:t xml:space="preserve">Tulos</w:t>
      </w:r>
    </w:p>
    <w:p>
      <w:r>
        <w:t xml:space="preserve">Naapuri, Danny</w:t>
      </w:r>
    </w:p>
    <w:p>
      <w:r>
        <w:rPr>
          <w:b/>
        </w:rPr>
        <w:t xml:space="preserve">Esimerkki 4.191</w:t>
      </w:r>
    </w:p>
    <w:p>
      <w:r>
        <w:t xml:space="preserve">Lause1: Tim ja John olivat hyviä ystäviä. Lause2: He halusivat pelata peliä yhdessä. Lause3: Tim mainitsi, että hänellä oli taskussaan nopat. Lause4: John ehdotti, että he pelaisivat noppapeliä. Lause5: He pelasivat noppaa.</w:t>
      </w:r>
    </w:p>
    <w:p>
      <w:r>
        <w:rPr>
          <w:b/>
        </w:rPr>
        <w:t xml:space="preserve">Tulos</w:t>
      </w:r>
    </w:p>
    <w:p>
      <w:r>
        <w:t xml:space="preserve">Tim, John</w:t>
      </w:r>
    </w:p>
    <w:p>
      <w:r>
        <w:rPr>
          <w:b/>
        </w:rPr>
        <w:t xml:space="preserve">Esimerkki 4.192</w:t>
      </w:r>
    </w:p>
    <w:p>
      <w:r>
        <w:t xml:space="preserve">Lause1: Ilmoittauduin englannin kurssille yliopistossa. Lause2: Kun menin ostamaan kirjoja, tämän kurssin kirja oli tietosanakirja. Lause3: Selasin sitä, ja tietosanakirja oli huonosti kirjoitettu. Lause4: Minulle tuli hyvin huono tunne ja jätin kurssin kesken. Lause5: Sain myöhemmin tietää, että tämä kurssi oli katastrofi.</w:t>
      </w:r>
    </w:p>
    <w:p>
      <w:r>
        <w:rPr>
          <w:b/>
        </w:rPr>
        <w:t xml:space="preserve">Tulos</w:t>
      </w:r>
    </w:p>
    <w:p>
      <w:r>
        <w:t xml:space="preserve">Minä (itse)</w:t>
      </w:r>
    </w:p>
    <w:p>
      <w:r>
        <w:rPr>
          <w:b/>
        </w:rPr>
        <w:t xml:space="preserve">Esimerkki 4.193</w:t>
      </w:r>
    </w:p>
    <w:p>
      <w:r>
        <w:t xml:space="preserve">Lause1: Rick ei ole koskaan elämässään polttanut. Lause2: Hänen ystävänsä kutsuivat hänet pelaamaan pokeria. Lause3: Kaikki muut paitsi Rick polttivat sikaria. Lause4: Rick päätti kokeilla sikarinpolttoa. Lause5: Hän jäi heti koukkuun ja on nyt sikariharrastaja.</w:t>
      </w:r>
    </w:p>
    <w:p>
      <w:r>
        <w:rPr>
          <w:b/>
        </w:rPr>
        <w:t xml:space="preserve">Tulos</w:t>
      </w:r>
    </w:p>
    <w:p>
      <w:r>
        <w:t xml:space="preserve">Hänen ystävänsä Rick</w:t>
      </w:r>
    </w:p>
    <w:p>
      <w:r>
        <w:rPr>
          <w:b/>
        </w:rPr>
        <w:t xml:space="preserve">Esimerkki 4.194</w:t>
      </w:r>
    </w:p>
    <w:p>
      <w:r>
        <w:t xml:space="preserve">Lause1: Luscious Look oli miesstrippari. Lause2: Hän maksoi opintonsa loppuun varoilla. Lause3: Eräänä iltana eräs nainen pyysi kahdenkeskistä aikaa. Lause4: Look suostui ja vei naisen takaisin samppanjahuoneeseen. Lause5: Nainen maksoi miehelle viisi tonnia siitä, että tämä kuunteli hänen valitustaan miehestään.</w:t>
      </w:r>
    </w:p>
    <w:p>
      <w:r>
        <w:rPr>
          <w:b/>
        </w:rPr>
        <w:t xml:space="preserve">Tulos</w:t>
      </w:r>
    </w:p>
    <w:p>
      <w:r>
        <w:t xml:space="preserve">Nainen, Luscious look</w:t>
      </w:r>
    </w:p>
    <w:p>
      <w:r>
        <w:rPr>
          <w:b/>
        </w:rPr>
        <w:t xml:space="preserve">Esimerkki 4.195</w:t>
      </w:r>
    </w:p>
    <w:p>
      <w:r>
        <w:t xml:space="preserve">Lause1: Mitch rakensi sohvapöydän halvoilla työkaluilla. Lause2: Pöytä näytti halpojen työkalujensa vuoksi hieman vääränlaiselta. Lause3: Kun hän laittoi kupin vettä pöydälle, hän huomasi, että se ei ollut tasainen. Lause4: Kuppi liukui hitaasti pöydältä. Lause5: Mitch katsoi, kuinka kuppi putosi ja hajosi lattialle.</w:t>
      </w:r>
    </w:p>
    <w:p>
      <w:r>
        <w:rPr>
          <w:b/>
        </w:rPr>
        <w:t xml:space="preserve">Tulos</w:t>
      </w:r>
    </w:p>
    <w:p>
      <w:r>
        <w:t xml:space="preserve">Mitch</w:t>
      </w:r>
    </w:p>
    <w:p>
      <w:r>
        <w:rPr>
          <w:b/>
        </w:rPr>
        <w:t xml:space="preserve">Esimerkki 4.196</w:t>
      </w:r>
    </w:p>
    <w:p>
      <w:r>
        <w:t xml:space="preserve">Lause1: Simon halusi katsoa lempiohjelmansa. Lause2: Hän yritti katsoa sitä On Demand -palvelun kautta. Lause3: Televisio antoi jatkuvasti virheilmoituksen. Lause4: Hän pyysi äitiään soittamaan kaapeliyhtiön asiakaspalvelunumeroon. Lause5: Lyhyen puhelun jälkeen kaapeliyhtiö korjasi ongelman.</w:t>
      </w:r>
    </w:p>
    <w:p>
      <w:r>
        <w:rPr>
          <w:b/>
        </w:rPr>
        <w:t xml:space="preserve">Tulos</w:t>
      </w:r>
    </w:p>
    <w:p>
      <w:r>
        <w:t xml:space="preserve">Simon, äiti</w:t>
      </w:r>
    </w:p>
    <w:p>
      <w:r>
        <w:rPr>
          <w:b/>
        </w:rPr>
        <w:t xml:space="preserve">Esimerkki 4.197</w:t>
      </w:r>
    </w:p>
    <w:p>
      <w:r>
        <w:t xml:space="preserve">Lause1: Josie ei löytänyt seuralaista tanssiaisiin. Lause2: Kaikki hänen ystävänsä olivat menossa. Lause3: Hänen ystävänsä alkoivat yrittää löytää hänelle seuralaista. Lause4: Lopulta hänen ystävänsä päättivät, etteivät hekään halua seuralaista. Lause5: He menivät kaikki yhdessä ryhmässä!</w:t>
      </w:r>
    </w:p>
    <w:p>
      <w:r>
        <w:rPr>
          <w:b/>
        </w:rPr>
        <w:t xml:space="preserve">Tulos</w:t>
      </w:r>
    </w:p>
    <w:p>
      <w:r>
        <w:t xml:space="preserve">Josie, Hänen ystävänsä</w:t>
      </w:r>
    </w:p>
    <w:p>
      <w:r>
        <w:rPr>
          <w:b/>
        </w:rPr>
        <w:t xml:space="preserve">Esimerkki 4.198</w:t>
      </w:r>
    </w:p>
    <w:p>
      <w:r>
        <w:t xml:space="preserve">Lause1: Tim oli hyvin kömpelö poika. Lause2: Tim juoksi tänään alakertaan sakset kädessään. Lause3: Hän kompastui viimeisellä askelmalla ja kaatui. Lause4: Sakset, jotka hänellä oli kädessään, pistivät häntä jalkaan. Lause5: Tim itki katsoessaan viillosta tulevaa verta.</w:t>
      </w:r>
    </w:p>
    <w:p>
      <w:r>
        <w:rPr>
          <w:b/>
        </w:rPr>
        <w:t xml:space="preserve">Tulos</w:t>
      </w:r>
    </w:p>
    <w:p>
      <w:r>
        <w:t xml:space="preserve">Tim</w:t>
      </w:r>
    </w:p>
    <w:p>
      <w:r>
        <w:rPr>
          <w:b/>
        </w:rPr>
        <w:t xml:space="preserve">Esimerkki 4.199</w:t>
      </w:r>
    </w:p>
    <w:p>
      <w:r>
        <w:t xml:space="preserve">Lause1: Anna oli saanut ensimmäisen lapsensa keisarinleikkauksella. Lause2: Nyt hän synnytti toista lastaan. Lause3: Hänen lääkärinsä sanoi, että hän voisi yrittää emättimen kautta synnyttämistä ja VBAC:tä. Lause4: Anna päätti kokeilla sitä. Lause5: Hän onnistui synnyttämään toisen vauvansa luonnollisesti!</w:t>
      </w:r>
    </w:p>
    <w:p>
      <w:r>
        <w:rPr>
          <w:b/>
        </w:rPr>
        <w:t xml:space="preserve">Tulos</w:t>
      </w:r>
    </w:p>
    <w:p>
      <w:r>
        <w:t xml:space="preserve">Ensimmäinen vauva, Anna, lääkäri</w:t>
      </w:r>
    </w:p>
    <w:p>
      <w:r>
        <w:rPr>
          <w:b/>
        </w:rPr>
        <w:t xml:space="preserve">Esimerkki 4.200</w:t>
      </w:r>
    </w:p>
    <w:p>
      <w:r>
        <w:t xml:space="preserve">Lause1: Tomilla oli edessään pitkä työviikko. Lause2: Hän oli surullinen. Lause3: Hän ei halunnut tehdä töitä. Lause4: Hän päätti ostaa mp3-soittimen. Lause5: Nyt hänellä oli musiikkia, joka helpotti hänen oloaan koko viikon ajan.</w:t>
      </w:r>
    </w:p>
    <w:p>
      <w:r>
        <w:rPr>
          <w:b/>
        </w:rPr>
        <w:t xml:space="preserve">Tulos</w:t>
      </w:r>
    </w:p>
    <w:p>
      <w:r>
        <w:t xml:space="preserve">Tom</w:t>
      </w:r>
    </w:p>
    <w:p>
      <w:r>
        <w:rPr>
          <w:b/>
        </w:rPr>
        <w:t xml:space="preserve">Esimerkki 4.201</w:t>
      </w:r>
    </w:p>
    <w:p>
      <w:r>
        <w:t xml:space="preserve">Lause1: Tina löysi koiran hurrikaanin jälkeen. Lause2: Tina: Sillä ei ollut kaulapantaa. Lause3: Hän pystytti kylttejä löytääkseen koiran omistajan. Lause4: Hän pyysi kaikkia naapuruston asukkaita auttamaan. Lause5: Hän päätyi adoptoimaan koiran.</w:t>
      </w:r>
    </w:p>
    <w:p>
      <w:r>
        <w:rPr>
          <w:b/>
        </w:rPr>
        <w:t xml:space="preserve">Tulos</w:t>
      </w:r>
    </w:p>
    <w:p>
      <w:r>
        <w:t xml:space="preserve">Koira, Tina</w:t>
      </w:r>
    </w:p>
    <w:p>
      <w:r>
        <w:rPr>
          <w:b/>
        </w:rPr>
        <w:t xml:space="preserve">Esimerkki 4.202</w:t>
      </w:r>
    </w:p>
    <w:p>
      <w:r>
        <w:t xml:space="preserve">Lause1: Sara ja Joseph suunnittelivat häitään. Lause2: Heillä oli tiukka budjetti. Lause3: Heillä ei ollut varaa kolmikerroksiseen kakkuun. Lause4: Sara tilasi yksikerroksisen kakun ja leipoi siihen sopivia kuppikakkuja. Lause5: Kuppikakut olivat suuri hitti vieraiden keskuudessa.</w:t>
      </w:r>
    </w:p>
    <w:p>
      <w:r>
        <w:rPr>
          <w:b/>
        </w:rPr>
        <w:t xml:space="preserve">Tulos</w:t>
      </w:r>
    </w:p>
    <w:p>
      <w:r>
        <w:t xml:space="preserve">Joseph, Sara, vieras</w:t>
      </w:r>
    </w:p>
    <w:p>
      <w:r>
        <w:rPr>
          <w:b/>
        </w:rPr>
        <w:t xml:space="preserve">Esimerkki 4.203</w:t>
      </w:r>
    </w:p>
    <w:p>
      <w:r>
        <w:t xml:space="preserve">Lause1: Mark käveli huoneeseensa suuren spagettilautasen kanssa. Lause2: Hän kompastui ja lautanen iskeytyi hänen rintaansa. Lause3: Hänen t-paitansa, joka oli hänen perheensä rakastama perintökappale, oli kastikkeen peitossa. Lause4: Hän yritti parhaansa mukaan siivota tahrat. Lause5: Onneksi hän sai ruoan pois paidasta.</w:t>
      </w:r>
    </w:p>
    <w:p>
      <w:r>
        <w:rPr>
          <w:b/>
        </w:rPr>
        <w:t xml:space="preserve">Tulos</w:t>
      </w:r>
    </w:p>
    <w:p>
      <w:r>
        <w:t xml:space="preserve">Perhe, Mark</w:t>
      </w:r>
    </w:p>
    <w:p>
      <w:r>
        <w:rPr>
          <w:b/>
        </w:rPr>
        <w:t xml:space="preserve">Esimerkki 4.204</w:t>
      </w:r>
    </w:p>
    <w:p>
      <w:r>
        <w:t xml:space="preserve">Lause1: Jack ei ole tyytyväinen työhönsä tai elämäänsä. Lause2: Jack ajattelee tarvitsevansa jotain uutta, joka innostaa häntä. Lause3: Niinpä hän päättää perustaa kerhon. Lause4: Tämä kerho teki Jackista vapaan! Lause5: Joten Jack lopetti työnsä ja muutti pois, Jack ei ole koskaan ollut onnellisempi.</w:t>
      </w:r>
    </w:p>
    <w:p>
      <w:r>
        <w:rPr>
          <w:b/>
        </w:rPr>
        <w:t xml:space="preserve">Tulos</w:t>
      </w:r>
    </w:p>
    <w:p>
      <w:r>
        <w:t xml:space="preserve">Jack</w:t>
      </w:r>
    </w:p>
    <w:p>
      <w:r>
        <w:rPr>
          <w:b/>
        </w:rPr>
        <w:t xml:space="preserve">Esimerkki 4.205</w:t>
      </w:r>
    </w:p>
    <w:p>
      <w:r>
        <w:t xml:space="preserve">Lause1: Ostin uuden ulkoisen kiintolevyn. Lause2: Se oli suuri ja vihreä. Lause3: Olin varovainen sen kytkemisessä. Lause4: Aloin ladata paljon uusia pelejä. Lause5: Niiden lataaminen kestää koko viikon.</w:t>
      </w:r>
    </w:p>
    <w:p>
      <w:r>
        <w:rPr>
          <w:b/>
        </w:rPr>
        <w:t xml:space="preserve">Tulos</w:t>
      </w:r>
    </w:p>
    <w:p>
      <w:r>
        <w:t xml:space="preserve">Minä (itse)</w:t>
      </w:r>
    </w:p>
    <w:p>
      <w:r>
        <w:rPr>
          <w:b/>
        </w:rPr>
        <w:t xml:space="preserve">Esimerkki 4.206</w:t>
      </w:r>
    </w:p>
    <w:p>
      <w:r>
        <w:t xml:space="preserve">Lause1: Jane astui jakkaran päälle ja yritti nousta pitkälle hevoselle. Lause2: Hänen valmentajansa auttoi häntä saamaan tasapainon. Lause3: Jane tajusi, että hän oli melkoisen matkan päässä maasta. Lause4: Koska Jane alkoi hermostua liikaa, hän pyysi päästä hevosen selästä. Lause5: Näin päättyi Janen ensimmäinen ja viimeinen ratsastustunti.</w:t>
      </w:r>
    </w:p>
    <w:p>
      <w:r>
        <w:rPr>
          <w:b/>
        </w:rPr>
        <w:t xml:space="preserve">Tulos</w:t>
      </w:r>
    </w:p>
    <w:p>
      <w:r>
        <w:t xml:space="preserve">Jane, hevonen</w:t>
      </w:r>
    </w:p>
    <w:p>
      <w:r>
        <w:rPr>
          <w:b/>
        </w:rPr>
        <w:t xml:space="preserve">Esimerkki 4.207</w:t>
      </w:r>
    </w:p>
    <w:p>
      <w:r>
        <w:t xml:space="preserve">Lause1: Dan vei tyttärensä auton autokorjaamoon. Lause2: He sanoivat, että korjaus maksaisi enemmän kuin auton arvo oli. Lause3: Dan kertoi tyttärelleen surullisena, että hänen autoaan ei korjata. Lause4: Hänen tyttärensä ilmoitti Danille, että hänellä oli rahaa säästössä ja hän korjaisi auton. Lause5: Hänen tyttärensä maksoi iloisesti autonsa korjaamisesta.</w:t>
      </w:r>
    </w:p>
    <w:p>
      <w:r>
        <w:rPr>
          <w:b/>
        </w:rPr>
        <w:t xml:space="preserve">Tulos</w:t>
      </w:r>
    </w:p>
    <w:p>
      <w:r>
        <w:t xml:space="preserve">Dan</w:t>
      </w:r>
    </w:p>
    <w:p>
      <w:r>
        <w:rPr>
          <w:b/>
        </w:rPr>
        <w:t xml:space="preserve">Esimerkki 4.208</w:t>
      </w:r>
    </w:p>
    <w:p>
      <w:r>
        <w:t xml:space="preserve">Lause1: Jordan meni sirkukseen. Lause2: Saavuttuaan Jordan tapasi pellen, jolla oli punainen nenä. Lause3: Pelle pyysi Jordanilta halausta. Lause4: Jordan kieltäytyi, koska pelkäsi klovnin punaista nenää. Lause5: Jordan ei koskaan palannut sirkukseen tämän kokemuksen jälkeen.</w:t>
      </w:r>
    </w:p>
    <w:p>
      <w:r>
        <w:rPr>
          <w:b/>
        </w:rPr>
        <w:t xml:space="preserve">Tulos</w:t>
      </w:r>
    </w:p>
    <w:p>
      <w:r>
        <w:t xml:space="preserve">Jordan, klovni</w:t>
      </w:r>
    </w:p>
    <w:p>
      <w:r>
        <w:rPr>
          <w:b/>
        </w:rPr>
        <w:t xml:space="preserve">Esimerkki 4.209</w:t>
      </w:r>
    </w:p>
    <w:p>
      <w:r>
        <w:t xml:space="preserve">Lause1: Joan joutui tekemään tiedeprojektin koulua varten. Lause2: Hän päätti tutkia auringon vaikutuksia jalkakäytävällä olevaan munaan. Lause3: Hän odotti ulkona koko päivän. Lause4: Päivän päätteeksi muna oli kypsennetty, mutta syömäkelvoton. Lause5: Joan päätteli, että kananmunien keittäminen jalkakäytävällä ei ole järkevää.</w:t>
      </w:r>
    </w:p>
    <w:p>
      <w:r>
        <w:rPr>
          <w:b/>
        </w:rPr>
        <w:t xml:space="preserve">Tulos</w:t>
      </w:r>
    </w:p>
    <w:p>
      <w:r>
        <w:t xml:space="preserve">Joan</w:t>
      </w:r>
    </w:p>
    <w:p>
      <w:r>
        <w:rPr>
          <w:b/>
        </w:rPr>
        <w:t xml:space="preserve">Esimerkki 4.210</w:t>
      </w:r>
    </w:p>
    <w:p>
      <w:r>
        <w:t xml:space="preserve">Lause1: Amyn kodin lähellä oleva ruokakauppa on kesäisin aina täynnä ihmisiä. Lause2: Turistit tulivat sankoin joukoin ja ostivat kaikki mausteet. Lause3: Amy halusi vain ostaa maitoa, mutta hän jäi pitkään jonoon. Lause4: Aina kun hän vaihtoi jonoa, se vain piteni! Lause5: Lopulta Amy päätti syödä murojaan ilman maitoa.</w:t>
      </w:r>
    </w:p>
    <w:p>
      <w:r>
        <w:rPr>
          <w:b/>
        </w:rPr>
        <w:t xml:space="preserve">Tulos</w:t>
      </w:r>
    </w:p>
    <w:p>
      <w:r>
        <w:t xml:space="preserve">Amy, turistit</w:t>
      </w:r>
    </w:p>
    <w:p>
      <w:r>
        <w:rPr>
          <w:b/>
        </w:rPr>
        <w:t xml:space="preserve">Esimerkki 4.211</w:t>
      </w:r>
    </w:p>
    <w:p>
      <w:r>
        <w:t xml:space="preserve">Lause1: Dan halusi käydä Norjassa. Lause2: Dan sopi ottavansa vapaata töistä Norjan matkaa varten. Lause3: Dan ja hänen vaimonsa lensivät kesällä Norjaan. Lause4: He viettivät upeaa aikaa Norjassa. Lause5: Nyt Dan ja hänen vaimonsa vierailevat Norjassa joka kesä.</w:t>
      </w:r>
    </w:p>
    <w:p>
      <w:r>
        <w:rPr>
          <w:b/>
        </w:rPr>
        <w:t xml:space="preserve">Tulos</w:t>
      </w:r>
    </w:p>
    <w:p>
      <w:r>
        <w:t xml:space="preserve">Dan</w:t>
      </w:r>
    </w:p>
    <w:p>
      <w:r>
        <w:rPr>
          <w:b/>
        </w:rPr>
        <w:t xml:space="preserve">Esimerkki 4.212</w:t>
      </w:r>
    </w:p>
    <w:p>
      <w:r>
        <w:t xml:space="preserve">Lause1: Lexie oli niin innoissaan Halloweenista. Lause2: Lexie pukeutui poniksi. Lause3: Hän kävi monissa taloissa hakemassa karkkia. Lause4: Lexi säikähti pelottavaan naamariin pukeutunutta poikaa. Lause5: Hän ei halua enää koskaan osallistua Halloweeniin.</w:t>
      </w:r>
    </w:p>
    <w:p>
      <w:r>
        <w:rPr>
          <w:b/>
        </w:rPr>
        <w:t xml:space="preserve">Tulos</w:t>
      </w:r>
    </w:p>
    <w:p>
      <w:r>
        <w:t xml:space="preserve">Lexie, poika</w:t>
      </w:r>
    </w:p>
    <w:p>
      <w:r>
        <w:rPr>
          <w:b/>
        </w:rPr>
        <w:t xml:space="preserve">Esimerkki 4.213</w:t>
      </w:r>
    </w:p>
    <w:p>
      <w:r>
        <w:t xml:space="preserve">Lause1: Randy tarvitsi juotavaa töiden jälkeen. Lause2: Hän avasi jääkaapin etsiäkseen juomaa. Lause3: Hän sai kokiksen, mutta huomasi sen takana toisen juoman. Lause4: Jääkaappiin oli piilotettu olut. Lause5: Hän otti oluen ja juopui siitä yöksi.</w:t>
      </w:r>
    </w:p>
    <w:p>
      <w:r>
        <w:rPr>
          <w:b/>
        </w:rPr>
        <w:t xml:space="preserve">Tulos</w:t>
      </w:r>
    </w:p>
    <w:p>
      <w:r>
        <w:t xml:space="preserve">Randy</w:t>
      </w:r>
    </w:p>
    <w:p>
      <w:r>
        <w:rPr>
          <w:b/>
        </w:rPr>
        <w:t xml:space="preserve">Esimerkki 4.214</w:t>
      </w:r>
    </w:p>
    <w:p>
      <w:r>
        <w:t xml:space="preserve">Lause1: Löysin puhelinkopin ja aloin soitella ihmisille. Lause2: Kaikki muutkin olivat loukussa. Lause3: Poikaystäväni vanhemmat ajoivat ohi, kun odotin. Lause4: He tiesivät, että olin siellä, mutta kieltäytyivät pysähtymästä ja hakemasta minua. Lause5: Olin järkyttynyt ja vihainen.</w:t>
      </w:r>
    </w:p>
    <w:p>
      <w:r>
        <w:rPr>
          <w:b/>
        </w:rPr>
        <w:t xml:space="preserve">Tulos</w:t>
      </w:r>
    </w:p>
    <w:p>
      <w:r>
        <w:t xml:space="preserve">Minä (itse), Kaikki muut, Poikaystäväni vanhemmat, Ihmiset</w:t>
      </w:r>
    </w:p>
    <w:p>
      <w:r>
        <w:rPr>
          <w:b/>
        </w:rPr>
        <w:t xml:space="preserve">Esimerkki 4.215</w:t>
      </w:r>
    </w:p>
    <w:p>
      <w:r>
        <w:t xml:space="preserve">Lause1: Anna tarvitsi uuden auton. Lause2: Hänen vanha autonsa hajosi jatkuvasti. Lause3: Niinpä hän hankki toisen osa-aikatyön. Lause4: Hän säästi palkkansa. Lause5: Pian hänellä oli varaa uuteen autoon!</w:t>
      </w:r>
    </w:p>
    <w:p>
      <w:r>
        <w:rPr>
          <w:b/>
        </w:rPr>
        <w:t xml:space="preserve">Tulos</w:t>
      </w:r>
    </w:p>
    <w:p>
      <w:r>
        <w:t xml:space="preserve">Anna</w:t>
      </w:r>
    </w:p>
    <w:p>
      <w:r>
        <w:rPr>
          <w:b/>
        </w:rPr>
        <w:t xml:space="preserve">Esimerkki 4.216</w:t>
      </w:r>
    </w:p>
    <w:p>
      <w:r>
        <w:t xml:space="preserve">Lause1: Kalastaja oli eräänä kylmänä aamuna yksin veneellään. Lause2: Mutta hän tiesi olla kärsivällinen ja odottaa niitä. Lause3: Tuntikausien odottelun jälkeen kala puri, ja kalastaja kelasi sen ylös. Lause4: Kalastaja huokaisi, kala oli niin pieni, että se mahtui hänen käteensä. Lause5: Hän päästi kalan irti toivoen, että hänen ystävällisyytensä toisi hänelle onnea.</w:t>
      </w:r>
    </w:p>
    <w:p>
      <w:r>
        <w:rPr>
          <w:b/>
        </w:rPr>
        <w:t xml:space="preserve">Tulos</w:t>
      </w:r>
    </w:p>
    <w:p>
      <w:r>
        <w:t xml:space="preserve">Kalastaja</w:t>
      </w:r>
    </w:p>
    <w:p>
      <w:r>
        <w:rPr>
          <w:b/>
        </w:rPr>
        <w:t xml:space="preserve">Esimerkki 4.217</w:t>
      </w:r>
    </w:p>
    <w:p>
      <w:r>
        <w:t xml:space="preserve">Lause1: Jack halusi rullaluistella. Lause2: Hänellä ei ollut luistimia. Lause3: Jack kysyi veljeltään Samilta, voisiko hän lainata hänen luistimiaan. Lause4: Sam suostui lainaamaan Jackille luistimet. Lause5: Jackilla oli hauskaa rullaluistella ystäviensä kanssa.</w:t>
      </w:r>
    </w:p>
    <w:p>
      <w:r>
        <w:rPr>
          <w:b/>
        </w:rPr>
        <w:t xml:space="preserve">Tulos</w:t>
      </w:r>
    </w:p>
    <w:p>
      <w:r>
        <w:t xml:space="preserve">Hänen ystävänsä, Jack, Sam, Brother</w:t>
      </w:r>
    </w:p>
    <w:p>
      <w:r>
        <w:rPr>
          <w:b/>
        </w:rPr>
        <w:t xml:space="preserve">Esimerkki 4.218</w:t>
      </w:r>
    </w:p>
    <w:p>
      <w:r>
        <w:t xml:space="preserve">Lause1: Jack ja Jill menivät laiturille. Lause2: He olivat menossa kalaan. Lause3: Jack kompastui ja putosi veteen. Lause4: Jill sukelsi hänen perässään. Lause5: Jill pelasti Jackin hengen.</w:t>
      </w:r>
    </w:p>
    <w:p>
      <w:r>
        <w:rPr>
          <w:b/>
        </w:rPr>
        <w:t xml:space="preserve">Tulos</w:t>
      </w:r>
    </w:p>
    <w:p>
      <w:r>
        <w:t xml:space="preserve">Jill, Jack</w:t>
      </w:r>
    </w:p>
    <w:p>
      <w:r>
        <w:rPr>
          <w:b/>
        </w:rPr>
        <w:t xml:space="preserve">Esimerkki 4.219</w:t>
      </w:r>
    </w:p>
    <w:p>
      <w:r>
        <w:t xml:space="preserve">Lause1: Jayn siskolla oli kamera. Lause2: Hän vain jätti sen ympärilleen eikä käyttänyt sitä. Lause3: Jay päätti ottaa sen itselleen. Lause4: Hän alkoi ottaa valokuvia kaikkialta, minne hän menee. Lause5: Hän alkoi rakastaa valokuvausta.</w:t>
      </w:r>
    </w:p>
    <w:p>
      <w:r>
        <w:rPr>
          <w:b/>
        </w:rPr>
        <w:t xml:space="preserve">Tulos</w:t>
      </w:r>
    </w:p>
    <w:p>
      <w:r>
        <w:t xml:space="preserve">Jayn sisko, Jay</w:t>
      </w:r>
    </w:p>
    <w:p>
      <w:r>
        <w:rPr>
          <w:b/>
        </w:rPr>
        <w:t xml:space="preserve">Esimerkki 4.220</w:t>
      </w:r>
    </w:p>
    <w:p>
      <w:r>
        <w:t xml:space="preserve">Lause1: Ella ja Frank olivat olleet naimisissa kuusi vuotta. Lause2: He halusivat oman kodin korkeista kustannuksista ja vähäisistä säästöistä huolimatta. Lause3: He päättivät ostaa useita hehtaareja maata ja rakentaa oman kodin. Lause4: Kun he olivat allekirjoittaneet kauppakirjan, Frank soitti muutamalle luotettavalle tuttavalle. Lause5: Sitten he kokosivat työkalunsa ja rakensivat pienen, viihtyisän kodin!</w:t>
      </w:r>
    </w:p>
    <w:p>
      <w:r>
        <w:rPr>
          <w:b/>
        </w:rPr>
        <w:t xml:space="preserve">Tulos</w:t>
      </w:r>
    </w:p>
    <w:p>
      <w:r>
        <w:t xml:space="preserve">Frank, Ella, tuttavat</w:t>
      </w:r>
    </w:p>
    <w:p>
      <w:r>
        <w:rPr>
          <w:b/>
        </w:rPr>
        <w:t xml:space="preserve">Esimerkki 4.221</w:t>
      </w:r>
    </w:p>
    <w:p>
      <w:r>
        <w:t xml:space="preserve">Lause1: Sally ja minä ajoimme paikallisille messuille. Lause2: Matkalla näimme kyltin, joka kutsui yleisöä poimimaan omenoita. Lause3: Keskustelin Sallyn kanssa siitä, miten hauskaa omenoiden poimiminen voisi olla. Lause4: Sally ja minä päätimme poimia omenoita. Lause5: Meillä oli hauskaa poimia omenoita, ja se lyhensi ajomatkaamme messuille.</w:t>
      </w:r>
    </w:p>
    <w:p>
      <w:r>
        <w:rPr>
          <w:b/>
        </w:rPr>
        <w:t xml:space="preserve">Tulos</w:t>
      </w:r>
    </w:p>
    <w:p>
      <w:r>
        <w:t xml:space="preserve">Minä (itse), Sally</w:t>
      </w:r>
    </w:p>
    <w:p>
      <w:r>
        <w:rPr>
          <w:b/>
        </w:rPr>
        <w:t xml:space="preserve">Esimerkki 4.222</w:t>
      </w:r>
    </w:p>
    <w:p>
      <w:r>
        <w:t xml:space="preserve">Lause1: Tom luki uutta kirjaa. Lause2: Hän nousi liian nopeasti ylös ja pudotti silmälasinsa. Lause3: Hän kuuli rapsahduksen etsiessään niitä. Lause4: Tom astui vahingossa niiden päälle. Lause5: Ne olivat särkyneet, eikä hän voinut jatkaa lukemista.</w:t>
      </w:r>
    </w:p>
    <w:p>
      <w:r>
        <w:rPr>
          <w:b/>
        </w:rPr>
        <w:t xml:space="preserve">Tulos</w:t>
      </w:r>
    </w:p>
    <w:p>
      <w:r>
        <w:t xml:space="preserve">Tom</w:t>
      </w:r>
    </w:p>
    <w:p>
      <w:r>
        <w:rPr>
          <w:b/>
        </w:rPr>
        <w:t xml:space="preserve">Esimerkki 4.223</w:t>
      </w:r>
    </w:p>
    <w:p>
      <w:r>
        <w:t xml:space="preserve">Lause1: Ric rakasti koiriaan ja otti ne mukaansa kaikkialle. Lause2: Monet pitivät hänen rottweilereitaan ja pitbullejaan ilkeinä otuksina. Lause3: Ric vakuutti, että kaikki hänen koiransa olivat täysin turvallisia. Lause4: Kun ne hyökkäsivät lapsen kimppuun, hän oli ainoa, joka oli yllättynyt. Lause5: Hän pölyttää usein varovasti niiden tuhkakupit synkän pohdiskelevasti.</w:t>
      </w:r>
    </w:p>
    <w:p>
      <w:r>
        <w:rPr>
          <w:b/>
        </w:rPr>
        <w:t xml:space="preserve">Tulos</w:t>
      </w:r>
    </w:p>
    <w:p>
      <w:r>
        <w:t xml:space="preserve">Ric</w:t>
      </w:r>
    </w:p>
    <w:p>
      <w:r>
        <w:rPr>
          <w:b/>
        </w:rPr>
        <w:t xml:space="preserve">Esimerkki 4.224</w:t>
      </w:r>
    </w:p>
    <w:p>
      <w:r>
        <w:t xml:space="preserve">Lause1: Jennyn isä vei hänet koirankoppiin valitsemaan kissanpennun. Lause2: Hän löysi täydellisen kissanpennun, mutta siinä oli ongelma. Lause3: Jennyn kissanpentu oli samassa häkissä ystävänsä kanssa. Lause4: Hän ei halunnut erottaa niitä. Lause5: Hän ilahtui, kun hänen isänsä sanoi, että he voivat ottaa molemmat kotiin.</w:t>
      </w:r>
    </w:p>
    <w:p>
      <w:r>
        <w:rPr>
          <w:b/>
        </w:rPr>
        <w:t xml:space="preserve">Tulos</w:t>
      </w:r>
    </w:p>
    <w:p>
      <w:r>
        <w:t xml:space="preserve">Jennyn isä, Ystävä, Jenny, Kissanpentu, Kissa</w:t>
      </w:r>
    </w:p>
    <w:p>
      <w:r>
        <w:rPr>
          <w:b/>
        </w:rPr>
        <w:t xml:space="preserve">Esimerkki 4.225</w:t>
      </w:r>
    </w:p>
    <w:p>
      <w:r>
        <w:t xml:space="preserve">Lause1: Alicia suunnitteli erityistä tapahtumaa 1. luokan oppilailleen. Lause2: Alicia päätti järjestää oppilailleen pääsiäismunajahdin. Lause3: Lisäksi Alicia soittaisi pääsiäismunajahdissa musiikkia. Lause4: Suunnittelun jälkeen Alicia kertoi oppilailleen pääsiäismunajahdista. Lause5: Alicia ilahtui nähdessään oppilaidensa innostuksen kasvoilla.</w:t>
      </w:r>
    </w:p>
    <w:p>
      <w:r>
        <w:rPr>
          <w:b/>
        </w:rPr>
        <w:t xml:space="preserve">Tulos</w:t>
      </w:r>
    </w:p>
    <w:p>
      <w:r>
        <w:t xml:space="preserve">Opiskelijat, Alicia</w:t>
      </w:r>
    </w:p>
    <w:p>
      <w:r>
        <w:rPr>
          <w:b/>
        </w:rPr>
        <w:t xml:space="preserve">Esimerkki 4.226</w:t>
      </w:r>
    </w:p>
    <w:p>
      <w:r>
        <w:t xml:space="preserve">Lause1: Tim hermostui, kun hän ei löytänyt lompakkoaan. Lause2: Hän etsi turhaan ympäri toimistoa. Lause3: Hän lainasi ystävältään rahaa lounasta varten. Lause4: Hän lähti töistä aikaisin ja meni kotiin etsimään. Lause5: Hän oli helpottunut löytäessään lompakon sänkynsä alta.</w:t>
      </w:r>
    </w:p>
    <w:p>
      <w:r>
        <w:rPr>
          <w:b/>
        </w:rPr>
        <w:t xml:space="preserve">Tulos</w:t>
      </w:r>
    </w:p>
    <w:p>
      <w:r>
        <w:t xml:space="preserve">Tim</w:t>
      </w:r>
    </w:p>
    <w:p>
      <w:r>
        <w:rPr>
          <w:b/>
        </w:rPr>
        <w:t xml:space="preserve">Esimerkki 4.227</w:t>
      </w:r>
    </w:p>
    <w:p>
      <w:r>
        <w:t xml:space="preserve">Lause1: Bill on aina halunnut oppia japania. Lause2: Bill osti opetusvideoita ja alkoi opiskella. Lause3: Bill oppi kieltä yhä paremmin ja paremmin. Lause4: Eräänä päivänä Bill tapasi tokiolaisen naisen työkonferenssissa. Lause5: Hän puhui naisen kanssa sujuvasti japania yli tunnin ajan!</w:t>
      </w:r>
    </w:p>
    <w:p>
      <w:r>
        <w:rPr>
          <w:b/>
        </w:rPr>
        <w:t xml:space="preserve">Tulos</w:t>
      </w:r>
    </w:p>
    <w:p>
      <w:r>
        <w:t xml:space="preserve">Nainen, Bill</w:t>
      </w:r>
    </w:p>
    <w:p>
      <w:r>
        <w:rPr>
          <w:b/>
        </w:rPr>
        <w:t xml:space="preserve">Esimerkki 4.228</w:t>
      </w:r>
    </w:p>
    <w:p>
      <w:r>
        <w:t xml:space="preserve">Lause1: Isäni halusi ostaa kaloja eläinkaupasta. Lause2: Ajoimme kauppaan ja puhuimme siitä, mitä kaloja ostaisimme. Lause3: Kaupassa näimme lihavia kultakaloja ja pieniä kilpikonnia. Lause4: Päätimme ostaa kolme kultakalaa ja kalanruokaa. Lause5: Kun palasimme kotiin, heitimme kultakalat niiden uuteen kulhoon.</w:t>
      </w:r>
    </w:p>
    <w:p>
      <w:r>
        <w:rPr>
          <w:b/>
        </w:rPr>
        <w:t xml:space="preserve">Tulos</w:t>
      </w:r>
    </w:p>
    <w:p>
      <w:r>
        <w:t xml:space="preserve">Kultakala, Isä, Kilpikonnat</w:t>
      </w:r>
    </w:p>
    <w:p>
      <w:r>
        <w:rPr>
          <w:b/>
        </w:rPr>
        <w:t xml:space="preserve">Esimerkki 4.229</w:t>
      </w:r>
    </w:p>
    <w:p>
      <w:r>
        <w:t xml:space="preserve">Lause1: Brody oli nirso syöjä. Lause2: Hän halusi vain ranskalaisia. Lause3: Hänen äitinsä antoi hänen syödä ranskalaisia koko ajan. Lause4: Hänen isänsä sanoi lopulta, ettei ranskalaisia enää saa. Lause5: Lopulta hän söi muitakin ruokia.</w:t>
      </w:r>
    </w:p>
    <w:p>
      <w:r>
        <w:rPr>
          <w:b/>
        </w:rPr>
        <w:t xml:space="preserve">Tulos</w:t>
      </w:r>
    </w:p>
    <w:p>
      <w:r>
        <w:t xml:space="preserve">Brod</w:t>
      </w:r>
    </w:p>
    <w:p>
      <w:r>
        <w:rPr>
          <w:b/>
        </w:rPr>
        <w:t xml:space="preserve">Esimerkki 4.230</w:t>
      </w:r>
    </w:p>
    <w:p>
      <w:r>
        <w:t xml:space="preserve">Lause1: Chris, oikea cowboy, oli menossa paikallisiin härkäratsastuksen mestaruuskilpailuihin. Lause2: Kun hän istui edessä, härkä ratsastajineen raivosi häntä kohti. Lause3: Härkä törmää aitaukseen ja heittää ratsastajansa korkealle ilmaan. Lause4: Ratsastajan hattu lentää, ja Chris onnistuu saamaan sen kiinni. Lause5: Tämä on jännittävin ratsastustapahtuma, jossa Chris on koskaan ollut.</w:t>
      </w:r>
    </w:p>
    <w:p>
      <w:r>
        <w:rPr>
          <w:b/>
        </w:rPr>
        <w:t xml:space="preserve">Tulos</w:t>
      </w:r>
    </w:p>
    <w:p>
      <w:r>
        <w:t xml:space="preserve">Chris</w:t>
      </w:r>
    </w:p>
    <w:p>
      <w:r>
        <w:rPr>
          <w:b/>
        </w:rPr>
        <w:t xml:space="preserve">Esimerkki 4.231</w:t>
      </w:r>
    </w:p>
    <w:p>
      <w:r>
        <w:t xml:space="preserve">Lause1: Lagertha ei pitänyt siitä, että hänelle sanottiin, mitä tehdä. Lause2: Hänen äitinsä käski häntä siivoamaan huoneensa. Lause3: Lagertha kieltäytyi ja meni ulos leikkimään ystäviensä kanssa. Lause4: Kun hän palasi iltahämärässä, siellä oli karkkia ja karitsanpaistia syötäväksi. Lause5: Hänen äitinsä kielsi häntä kuitenkin syömästä ja lähetti hänet huoneeseensa.</w:t>
      </w:r>
    </w:p>
    <w:p>
      <w:r>
        <w:rPr>
          <w:b/>
        </w:rPr>
        <w:t xml:space="preserve">Tulos</w:t>
      </w:r>
    </w:p>
    <w:p>
      <w:r>
        <w:t xml:space="preserve">Lagertha, Hänen äitinsä, Ystävät</w:t>
      </w:r>
    </w:p>
    <w:p>
      <w:r>
        <w:rPr>
          <w:b/>
        </w:rPr>
        <w:t xml:space="preserve">Esimerkki 4.232</w:t>
      </w:r>
    </w:p>
    <w:p>
      <w:r>
        <w:t xml:space="preserve">Lause1: Poikamme on hölmö, kun on kyse nesteiden juomisesta. Lause2: Hän juo mielellään vain maitoa. Lause3: Hän ei tykkää juoda edes mehua! Lause4: Hän juo myös vain yhdenlaisesta kupista. Lause5: Hän on lievästi sanottuna hyvin hölmö.</w:t>
      </w:r>
    </w:p>
    <w:p>
      <w:r>
        <w:rPr>
          <w:b/>
        </w:rPr>
        <w:t xml:space="preserve">Tulos</w:t>
      </w:r>
    </w:p>
    <w:p>
      <w:r>
        <w:t xml:space="preserve">Minä (itse), Poika</w:t>
      </w:r>
    </w:p>
    <w:p>
      <w:r>
        <w:rPr>
          <w:b/>
        </w:rPr>
        <w:t xml:space="preserve">Esimerkki 4.233</w:t>
      </w:r>
    </w:p>
    <w:p>
      <w:r>
        <w:t xml:space="preserve">Lause1: Minulla oli taskukello yliopistossa. Lause2: Ystäväni piti sitä mielenkiintoisena. Lause3: Hän pyysi minua ostamaan sellaisen poikaystävälleen. Lause4: Hän ei pitänyt sitä mielenkiintoisena eikä käyttänyt sitä. Lause5: He erosivat lukuvuoden loppuun mennessä.</w:t>
      </w:r>
    </w:p>
    <w:p>
      <w:r>
        <w:rPr>
          <w:b/>
        </w:rPr>
        <w:t xml:space="preserve">Tulos</w:t>
      </w:r>
    </w:p>
    <w:p>
      <w:r>
        <w:t xml:space="preserve">Minä (itse), Hänen poikaystävänsä, Hänen poikaystävänsä</w:t>
      </w:r>
    </w:p>
    <w:p>
      <w:r>
        <w:rPr>
          <w:b/>
        </w:rPr>
        <w:t xml:space="preserve">Esimerkki 4.234</w:t>
      </w:r>
    </w:p>
    <w:p>
      <w:r>
        <w:t xml:space="preserve">Lause1: Olin pelaamassa baseballia puistossa ystävieni kanssa. Lause2: Liian monta ihmistä leikkasi jatkuvasti kentän läpi. Lause3: Olimme niin ärtyneitä, että lopetimme pelaamisen. Lause4: Aloin satunnaisesti kävellä puiston reunalla olevien puiden läpi. Lause5: Törmäsin valtavaan salaiseen kenttään, jossa saimme leikkiä rauhassa.</w:t>
      </w:r>
    </w:p>
    <w:p>
      <w:r>
        <w:rPr>
          <w:b/>
        </w:rPr>
        <w:t xml:space="preserve">Tulos</w:t>
      </w:r>
    </w:p>
    <w:p>
      <w:r>
        <w:t xml:space="preserve">Minä (itse), Monet ihmiset, Ystävät</w:t>
      </w:r>
    </w:p>
    <w:p>
      <w:r>
        <w:rPr>
          <w:b/>
        </w:rPr>
        <w:t xml:space="preserve">Esimerkki 4.235</w:t>
      </w:r>
    </w:p>
    <w:p>
      <w:r>
        <w:t xml:space="preserve">Lause1: Maggie oli raskaana. Lause2: Maggie yritti eräänä aamuna harjata hampaitaan. Lause3: Mitä tahansa hän tekikin, hammasharja sai hänet tukehtumaan. Lause4: Mitä enemmän hän yritti, sitä enemmän hän tunsi pahoinvointia. Lause5: Lopulta hän luovutti ja käytti vain suuvettä.</w:t>
      </w:r>
    </w:p>
    <w:p>
      <w:r>
        <w:rPr>
          <w:b/>
        </w:rPr>
        <w:t xml:space="preserve">Tulos</w:t>
      </w:r>
    </w:p>
    <w:p>
      <w:r>
        <w:t xml:space="preserve">Maggie</w:t>
      </w:r>
    </w:p>
    <w:p>
      <w:r>
        <w:rPr>
          <w:b/>
        </w:rPr>
        <w:t xml:space="preserve">Esimerkki 4.236</w:t>
      </w:r>
    </w:p>
    <w:p>
      <w:r>
        <w:t xml:space="preserve">Lause1: Fred meni kalaravintolaan. Lause2: Fred tilasi gumboa. Lause3: Se näytti herkulliselta, Lause4: Hän ei ollut varma, olisiko se hyvää. Lause5: Mutta hän piti siitä.</w:t>
      </w:r>
    </w:p>
    <w:p>
      <w:r>
        <w:rPr>
          <w:b/>
        </w:rPr>
        <w:t xml:space="preserve">Tulos</w:t>
      </w:r>
    </w:p>
    <w:p>
      <w:r>
        <w:t xml:space="preserve">Fred</w:t>
      </w:r>
    </w:p>
    <w:p>
      <w:r>
        <w:rPr>
          <w:b/>
        </w:rPr>
        <w:t xml:space="preserve">Esimerkki 4.237</w:t>
      </w:r>
    </w:p>
    <w:p>
      <w:r>
        <w:t xml:space="preserve">Lause1: Jamie meni Jamaikalle ja poltti ruohoa. Lause2: Hän tapasi Bob Marleyn entisen ystävän. Lause3: He puhuivat yhdessä reggaesta. Lause4: Jamie tajusi, että toinen mies oli liian pilvessä. Lause5: Hän haki hänelle lasin vettä, jotta hän rauhoittuisi hieman.</w:t>
      </w:r>
    </w:p>
    <w:p>
      <w:r>
        <w:rPr>
          <w:b/>
        </w:rPr>
        <w:t xml:space="preserve">Tulos</w:t>
      </w:r>
    </w:p>
    <w:p>
      <w:r>
        <w:t xml:space="preserve">Jamie, Bob Marleyn entinen ystävä</w:t>
      </w:r>
    </w:p>
    <w:p>
      <w:r>
        <w:rPr>
          <w:b/>
        </w:rPr>
        <w:t xml:space="preserve">Esimerkki 4.238</w:t>
      </w:r>
    </w:p>
    <w:p>
      <w:r>
        <w:t xml:space="preserve">Lause1: Anna kuuli outoa ääntä talossaan. Lause2: Hän meni tutkimaan asiaa. Lause3: Hän näki linnun keittiössä! Lause4: Hän avasi nopeasti ikkunan. Lause5: Pian lintu lensi ulos.</w:t>
      </w:r>
    </w:p>
    <w:p>
      <w:r>
        <w:rPr>
          <w:b/>
        </w:rPr>
        <w:t xml:space="preserve">Tulos</w:t>
      </w:r>
    </w:p>
    <w:p>
      <w:r>
        <w:t xml:space="preserve">Lintu, Anna</w:t>
      </w:r>
    </w:p>
    <w:p>
      <w:r>
        <w:rPr>
          <w:b/>
        </w:rPr>
        <w:t xml:space="preserve">Esimerkki 4.239</w:t>
      </w:r>
    </w:p>
    <w:p>
      <w:r>
        <w:t xml:space="preserve">Lause1: Jessica oli aina halunnut suuret häät, joissa oli paljon vieraita. Lause2: Hänen poikaystävänsä halusi kuitenkin pienet yksityiset häät. Lause3: He riitelivät häistä vuoden ajan. Lause4: Lopulta hänen poikaystävänsä kertoi, ettei halunnut mennä naimisiin. Lause5: Nyt Jessica on huolissaan siitä, ettei hän saa koskaan suuria häitään.</w:t>
      </w:r>
    </w:p>
    <w:p>
      <w:r>
        <w:rPr>
          <w:b/>
        </w:rPr>
        <w:t xml:space="preserve">Tulos</w:t>
      </w:r>
    </w:p>
    <w:p>
      <w:r>
        <w:t xml:space="preserve">Jessica, poikaystävä</w:t>
      </w:r>
    </w:p>
    <w:p>
      <w:r>
        <w:rPr>
          <w:b/>
        </w:rPr>
        <w:t xml:space="preserve">Esimerkki 4.240</w:t>
      </w:r>
    </w:p>
    <w:p>
      <w:r>
        <w:t xml:space="preserve">Lause1: Heräsin ja minulla oli kova nälkä. Lause2: Menin keittiöön tekemään aamiaista. Lause3: Otin jääkaapista munia ja makkaraa. Lause4: Kypsensin ruoan ja tein paahtoleipää ja kaadoin lasillisen maitoa. Lause5: Istuin alas ja nautin ateriasta.</w:t>
      </w:r>
    </w:p>
    <w:p>
      <w:r>
        <w:rPr>
          <w:b/>
        </w:rPr>
        <w:t xml:space="preserve">Tulos</w:t>
      </w:r>
    </w:p>
    <w:p>
      <w:r>
        <w:t xml:space="preserve">Minä (itse)</w:t>
      </w:r>
    </w:p>
    <w:p>
      <w:r>
        <w:rPr>
          <w:b/>
        </w:rPr>
        <w:t xml:space="preserve">Esimerkki 4.241</w:t>
      </w:r>
    </w:p>
    <w:p>
      <w:r>
        <w:t xml:space="preserve">Lause1: Ostin eräänä päivänä rautakaupasta sekalaisen siemenpussin. Lause2: Menin kotiin ja heitin ne puutarhaani nähdäkseni, mitä tapahtuisi. Lause3: Joka päivä kastelin niitä ja odotin versoja. Lause4: Eräänä päivänä huomasin, että minulla oli ituja, ja tunnistin ne mintuksi. Lause5: Valmistin mojiton ja odotin, että koriste kasvaa.</w:t>
      </w:r>
    </w:p>
    <w:p>
      <w:r>
        <w:rPr>
          <w:b/>
        </w:rPr>
        <w:t xml:space="preserve">Tulos</w:t>
      </w:r>
    </w:p>
    <w:p>
      <w:r>
        <w:t xml:space="preserve">Minä (itse)</w:t>
      </w:r>
    </w:p>
    <w:p>
      <w:r>
        <w:rPr>
          <w:b/>
        </w:rPr>
        <w:t xml:space="preserve">Esimerkki 4.242</w:t>
      </w:r>
    </w:p>
    <w:p>
      <w:r>
        <w:t xml:space="preserve">Lause1: Tom oli eräänä iltapäivänä paikallisessa puistossa. Lause2: Hän näki kaukana melko tottelemattoman koiran. Lause3: Koiran omistaja heitti frisbeetä Tomin suuntaan. Lause4: Valitettavasti koira päätti sen sijaan hyökätä Tomin kimppuun. Lause5: Koiran omistaja ei edes pyytänyt anteeksi.</w:t>
      </w:r>
    </w:p>
    <w:p>
      <w:r>
        <w:rPr>
          <w:b/>
        </w:rPr>
        <w:t xml:space="preserve">Tulos</w:t>
      </w:r>
    </w:p>
    <w:p>
      <w:r>
        <w:t xml:space="preserve">Omistaja, koira, Tom</w:t>
      </w:r>
    </w:p>
    <w:p>
      <w:r>
        <w:rPr>
          <w:b/>
        </w:rPr>
        <w:t xml:space="preserve">Esimerkki 4.243</w:t>
      </w:r>
    </w:p>
    <w:p>
      <w:r>
        <w:t xml:space="preserve">Lause1: Michelle kävelee klubilta kotiin. Lause2: Kävellessään hän tuntee jonkun tarttuvan hänen käteensä. Lause3: Hänet käännetään ympäri ja häntä osoitetaan aseella. Lause4: He vaativat hänen käsilaukkuaan. Lause5: Hän antaa heille käsilaukkunsa ja hänet ryöstetään.</w:t>
      </w:r>
    </w:p>
    <w:p>
      <w:r>
        <w:rPr>
          <w:b/>
        </w:rPr>
        <w:t xml:space="preserve">Tulos</w:t>
      </w:r>
    </w:p>
    <w:p>
      <w:r>
        <w:t xml:space="preserve">Michelle, Joku</w:t>
      </w:r>
    </w:p>
    <w:p>
      <w:r>
        <w:rPr>
          <w:b/>
        </w:rPr>
        <w:t xml:space="preserve">Esimerkki 4.244</w:t>
      </w:r>
    </w:p>
    <w:p>
      <w:r>
        <w:t xml:space="preserve">Lause1: Tina halusi säästää sata dollaria lomaa varten. Lause2: Tina oli todella rahaton. Lause3: Hän päätti avata säästötilin. Lause4: Joka kuukausi hän otti 25 dollaria sekistään. Lause5: Neljässä kuukaudessa hän pystyi maksamaan lomansa!</w:t>
      </w:r>
    </w:p>
    <w:p>
      <w:r>
        <w:rPr>
          <w:b/>
        </w:rPr>
        <w:t xml:space="preserve">Tulos</w:t>
      </w:r>
    </w:p>
    <w:p>
      <w:r>
        <w:t xml:space="preserve">Tina</w:t>
      </w:r>
    </w:p>
    <w:p>
      <w:r>
        <w:rPr>
          <w:b/>
        </w:rPr>
        <w:t xml:space="preserve">Esimerkki 4.245</w:t>
      </w:r>
    </w:p>
    <w:p>
      <w:r>
        <w:t xml:space="preserve">Lause1: Chase oli peruuttamassa kuorma-autoaan ulos parkkipaikalta. Lause2: Chasen vieressä oleva auto oli pysäköity lähelle hänen kuorma-autoaan. Lause3: Chase törmäsi autoon, kun hän peruutti ulos. Lause4: Chase odotti omistajan paluuta. Lause5: Lopulta hän jätti vain viestin, jossa oli hänen numeronsa, auton tuulilasiin.</w:t>
      </w:r>
    </w:p>
    <w:p>
      <w:r>
        <w:rPr>
          <w:b/>
        </w:rPr>
        <w:t xml:space="preserve">Tulos</w:t>
      </w:r>
    </w:p>
    <w:p>
      <w:r>
        <w:t xml:space="preserve">Chase</w:t>
      </w:r>
    </w:p>
    <w:p>
      <w:r>
        <w:rPr>
          <w:b/>
        </w:rPr>
        <w:t xml:space="preserve">Esimerkki 4.246</w:t>
      </w:r>
    </w:p>
    <w:p>
      <w:r>
        <w:t xml:space="preserve">Lause1: Milwaukeessa asuva Wallace halusi mennä uimaan järveen. Lause2: Hän puki uimahousut ylleen syyskuun alussa. Lause3: Hän ajoi järvelle ja löysi parkkipaikan. Lause4: Vesi oli jo aivan liian kylmää hänen uimisekseen. Lause5: Wallace lähti kotiin tyytymättömänä.</w:t>
      </w:r>
    </w:p>
    <w:p>
      <w:r>
        <w:rPr>
          <w:b/>
        </w:rPr>
        <w:t xml:space="preserve">Tulos</w:t>
      </w:r>
    </w:p>
    <w:p>
      <w:r>
        <w:t xml:space="preserve">Wallace</w:t>
      </w:r>
    </w:p>
    <w:p>
      <w:r>
        <w:rPr>
          <w:b/>
        </w:rPr>
        <w:t xml:space="preserve">Esimerkki 4.247</w:t>
      </w:r>
    </w:p>
    <w:p>
      <w:r>
        <w:t xml:space="preserve">Lause1: Sampson oli vahva ja hurja rottweiler. Lause2: Eräänä päivänä naapurin tyttö hyppäsi aidan yli Sampsonin pihalle. Lause3: Sampson jahtasi tyttöä, ja tyttö huusi peläten hyökkäystä. Lause4: Koira hyppäsi tytön päälle ja painoi hänet maahan. Lause5: Puremisen sijaan Sampson nuoli tytön kasvoja ja heilutti häntäänsä.</w:t>
      </w:r>
    </w:p>
    <w:p>
      <w:r>
        <w:rPr>
          <w:b/>
        </w:rPr>
        <w:t xml:space="preserve">Tulos</w:t>
      </w:r>
    </w:p>
    <w:p>
      <w:r>
        <w:t xml:space="preserve">Naapurin tyttö, Sampson</w:t>
      </w:r>
    </w:p>
    <w:p>
      <w:r>
        <w:rPr>
          <w:b/>
        </w:rPr>
        <w:t xml:space="preserve">Esimerkki 4.248</w:t>
      </w:r>
    </w:p>
    <w:p>
      <w:r>
        <w:t xml:space="preserve">Lause1: Yvonne ei koskaan käyttänyt meikkiä. Lause2: Hänen ystävänsä sanoivat, että hänen pitäisi, ja veivät hänet kauppaan. Lause3: Hän kokeili muutamia sävyjä ja valitsi vaalean sävyn. Lause4: Mutta kun hän saapui kotiin, hän heitti sen roskiin. Lause5: Myöhemmin, kun hän tapasi ystävänsä, hän kertoi heille, että hänen koiransa söi sen.</w:t>
      </w:r>
    </w:p>
    <w:p>
      <w:r>
        <w:rPr>
          <w:b/>
        </w:rPr>
        <w:t xml:space="preserve">Tulos</w:t>
      </w:r>
    </w:p>
    <w:p>
      <w:r>
        <w:t xml:space="preserve">Hänen koiransa, Hänen ystävänsä, Yvonne</w:t>
      </w:r>
    </w:p>
    <w:p>
      <w:r>
        <w:rPr>
          <w:b/>
        </w:rPr>
        <w:t xml:space="preserve">Esimerkki 4.249</w:t>
      </w:r>
    </w:p>
    <w:p>
      <w:r>
        <w:t xml:space="preserve">Lause1: Bob oli kehonrakentaja. Lause2: Hän käytti steroideja. Lause3: Hän päätti myydä niitä kuntosalillaan. Lause4: Kuntosalin omistaja sai hänet kiinni. Lause5: Hänet potkittiin heti ulos salilta loppuiäkseen.</w:t>
      </w:r>
    </w:p>
    <w:p>
      <w:r>
        <w:rPr>
          <w:b/>
        </w:rPr>
        <w:t xml:space="preserve">Tulos</w:t>
      </w:r>
    </w:p>
    <w:p>
      <w:r>
        <w:t xml:space="preserve">Kuntosalin omistaja, Bob</w:t>
      </w:r>
    </w:p>
    <w:p>
      <w:r>
        <w:rPr>
          <w:b/>
        </w:rPr>
        <w:t xml:space="preserve">Esimerkki 4.250</w:t>
      </w:r>
    </w:p>
    <w:p>
      <w:r>
        <w:t xml:space="preserve">Lause1: Kelly arpoi viime viikolla töissään iPadin voittoa. Lause2: Hän ei uskonut voittavansa, mutta yritti silti. Lause3: Seuraavana päivänä hän sai tietää voittaneensa. Lause4: Kelly ei voinut uskoa sitä. Lause5: Hänen toiveensa toteutui.</w:t>
      </w:r>
    </w:p>
    <w:p>
      <w:r>
        <w:rPr>
          <w:b/>
        </w:rPr>
        <w:t xml:space="preserve">Tulos</w:t>
      </w:r>
    </w:p>
    <w:p>
      <w:r>
        <w:t xml:space="preserve">Kelly</w:t>
      </w:r>
    </w:p>
    <w:p>
      <w:r>
        <w:rPr>
          <w:b/>
        </w:rPr>
        <w:t xml:space="preserve">Esimerkki 4.251</w:t>
      </w:r>
    </w:p>
    <w:p>
      <w:r>
        <w:t xml:space="preserve">Lause1: Jason oli lähdössä kalastusmatkalle. Lause2: Hän saapui paikalliselle lammelle aloittaakseen kalastuksen. Lause3: Hän lähti vesille kanootilla. Lause4: Hän kalasti tuolla pienellä lammella koko päivän. Lause5: Jason sai vain muutaman kalan, mutta hänellä oli todella hauskaa.</w:t>
      </w:r>
    </w:p>
    <w:p>
      <w:r>
        <w:rPr>
          <w:b/>
        </w:rPr>
        <w:t xml:space="preserve">Tulos</w:t>
      </w:r>
    </w:p>
    <w:p>
      <w:r>
        <w:t xml:space="preserve">Jason</w:t>
      </w:r>
    </w:p>
    <w:p>
      <w:r>
        <w:rPr>
          <w:b/>
        </w:rPr>
        <w:t xml:space="preserve">Esimerkki 4.252</w:t>
      </w:r>
    </w:p>
    <w:p>
      <w:r>
        <w:t xml:space="preserve">Lause1: Justin lepäsi sängyssä. Lause2: Hänellä oli neljä tyynyä päänsä takana. Lause3: Hän pörrötti niitä saadakseen olonsa mukavaksi. Lause4: Yhdestä tyynystä lensi tonneittain höyheniä. Lause5: Justin oli höyhenten peitossa!</w:t>
      </w:r>
    </w:p>
    <w:p>
      <w:r>
        <w:rPr>
          <w:b/>
        </w:rPr>
        <w:t xml:space="preserve">Tulos</w:t>
      </w:r>
    </w:p>
    <w:p>
      <w:r>
        <w:t xml:space="preserve">Justin</w:t>
      </w:r>
    </w:p>
    <w:p>
      <w:r>
        <w:rPr>
          <w:b/>
        </w:rPr>
        <w:t xml:space="preserve">Esimerkki 4.253</w:t>
      </w:r>
    </w:p>
    <w:p>
      <w:r>
        <w:t xml:space="preserve">Lause1: Yolanda adoptoi koiran turvakodista. Lause2: Hän osti sille kimaltelevan kaulapannan. Lause3: Siinä oli strasseja ja glitteriä. Lause4: Koira näytti pitävän siitä. Lause5: Hän rakasti hemmotella uutta lemmikkiään.</w:t>
      </w:r>
    </w:p>
    <w:p>
      <w:r>
        <w:rPr>
          <w:b/>
        </w:rPr>
        <w:t xml:space="preserve">Tulos</w:t>
      </w:r>
    </w:p>
    <w:p>
      <w:r>
        <w:t xml:space="preserve">Koira, Yolanda</w:t>
      </w:r>
    </w:p>
    <w:p>
      <w:r>
        <w:rPr>
          <w:b/>
        </w:rPr>
        <w:t xml:space="preserve">Esimerkki 4.254</w:t>
      </w:r>
    </w:p>
    <w:p>
      <w:r>
        <w:t xml:space="preserve">Lause1: Janetin kissa viihtyi Janetin seurassa. Lause2: Se hyppäsi sängylle ja yritti joka ilta nukkua hänen päänsä päällä. Lause3: Janet työnsi sitä jatkuvasti pois sängystä. Lause4: Kissa hyppäsi heti takaisin ylös. Lause5: Janetin oli pakko alkaa lukita Janet ulos huoneesta.</w:t>
      </w:r>
    </w:p>
    <w:p>
      <w:r>
        <w:rPr>
          <w:b/>
        </w:rPr>
        <w:t xml:space="preserve">Tulos</w:t>
      </w:r>
    </w:p>
    <w:p>
      <w:r>
        <w:t xml:space="preserve">Janet, Janetin kissa</w:t>
      </w:r>
    </w:p>
    <w:p>
      <w:r>
        <w:rPr>
          <w:b/>
        </w:rPr>
        <w:t xml:space="preserve">Esimerkki 4.255</w:t>
      </w:r>
    </w:p>
    <w:p>
      <w:r>
        <w:t xml:space="preserve">Lause1: Paikalla 21C istuva vauva alkoi itkeä. Lause2: Itku muuttui huudoksi. Lause3: Huuto muuttui läpitunkevaksi huudoksi. Lause4: John, istumapaikalla 20B, huolehti omista asioistaan korvatulpat korvissaan. Lause5: Vauva rauhoittui vasta pitkän lennon puolivälissä.</w:t>
      </w:r>
    </w:p>
    <w:p>
      <w:r>
        <w:rPr>
          <w:b/>
        </w:rPr>
        <w:t xml:space="preserve">Tulos</w:t>
      </w:r>
    </w:p>
    <w:p>
      <w:r>
        <w:t xml:space="preserve">Baby, John</w:t>
      </w:r>
    </w:p>
    <w:p>
      <w:r>
        <w:rPr>
          <w:b/>
        </w:rPr>
        <w:t xml:space="preserve">Esimerkki 4.256</w:t>
      </w:r>
    </w:p>
    <w:p>
      <w:r>
        <w:t xml:space="preserve">Lause1: Franklinin piti jättää runo opettajalleen huomenna. Lause2: Hän yritti koko päivän kirjoittaa runon. Lause3: Mutta hän ei keksinyt sellaista. Lause4: Franklin sai inspiraation koirastaan. Lause5: Lopulta hän kirjoitti runon koirastaan ja sai kiitettävän.</w:t>
      </w:r>
    </w:p>
    <w:p>
      <w:r>
        <w:rPr>
          <w:b/>
        </w:rPr>
        <w:t xml:space="preserve">Tulos</w:t>
      </w:r>
    </w:p>
    <w:p>
      <w:r>
        <w:t xml:space="preserve">Koira, Franklin, Opettaja</w:t>
      </w:r>
    </w:p>
    <w:p>
      <w:r>
        <w:rPr>
          <w:b/>
        </w:rPr>
        <w:t xml:space="preserve">Esimerkki 4.257</w:t>
      </w:r>
    </w:p>
    <w:p>
      <w:r>
        <w:t xml:space="preserve">Lause1: Jonesin perhe kävi järvellä joka kesä. Lause2: He rakastivat viettää aikaa perheenä veneillä ja uiden. Lause3: Valitettavasti heidän veneensä joutui eräänä talvena ilkivallan kohteeksi. Lause4: Vahingot olivat niin pahoja, etteivät he voineet korjata venettään. Lause5: Nyt Jonesit menevät joka kesä järvelle ja itkevät venettään.</w:t>
      </w:r>
    </w:p>
    <w:p>
      <w:r>
        <w:rPr>
          <w:b/>
        </w:rPr>
        <w:t xml:space="preserve">Tulos</w:t>
      </w:r>
    </w:p>
    <w:p>
      <w:r>
        <w:t xml:space="preserve">Jonesin perhe</w:t>
      </w:r>
    </w:p>
    <w:p>
      <w:r>
        <w:rPr>
          <w:b/>
        </w:rPr>
        <w:t xml:space="preserve">Esimerkki 4.258</w:t>
      </w:r>
    </w:p>
    <w:p>
      <w:r>
        <w:t xml:space="preserve">Lause1: Poika tuli koulusta kotiin ja juoksi suoraan huoneeseensa. Lause2: Hänen äitinsä juoksi katsomaan, mikä oli vialla. Lause3: Häntä pilkattiin ja pilkattiin koulussa, eikä hän halunnut mennä takaisin. Lause4: Hänen äitinsä sanoi, että hän oli erityinen ja että jonain päivänä hän näyttäisi sen kaikille. Lause5: Vuosia kului, ja pojasta kasvoi menestyvä lastenpsykologi.</w:t>
      </w:r>
    </w:p>
    <w:p>
      <w:r>
        <w:rPr>
          <w:b/>
        </w:rPr>
        <w:t xml:space="preserve">Tulos</w:t>
      </w:r>
    </w:p>
    <w:p>
      <w:r>
        <w:t xml:space="preserve">Poika, äiti</w:t>
      </w:r>
    </w:p>
    <w:p>
      <w:r>
        <w:rPr>
          <w:b/>
        </w:rPr>
        <w:t xml:space="preserve">Esimerkki 4.259</w:t>
      </w:r>
    </w:p>
    <w:p>
      <w:r>
        <w:t xml:space="preserve">Lause1: Joe lähti eräänä päivänä päiväretkelle New Yorkiin. Lause2: Hän meni ensin Empire State Buildingiin. Lause3: Sitten hän meni 9/11-muistomerkille. Lause4: Vapaudenpatsas. Lause5: Hänellä oli hauskaa.</w:t>
      </w:r>
    </w:p>
    <w:p>
      <w:r>
        <w:rPr>
          <w:b/>
        </w:rPr>
        <w:t xml:space="preserve">Tulos</w:t>
      </w:r>
    </w:p>
    <w:p>
      <w:r>
        <w:t xml:space="preserve">Joe</w:t>
      </w:r>
    </w:p>
    <w:p>
      <w:r>
        <w:rPr>
          <w:b/>
        </w:rPr>
        <w:t xml:space="preserve">Esimerkki 4.260</w:t>
      </w:r>
    </w:p>
    <w:p>
      <w:r>
        <w:t xml:space="preserve">Lause1: Muutimme Cambridgeen vuonna 2013. Lause2: Kuulimme paikallisesta donitsikaupasta. Lause3: Linda's Doughnuts oli noin kilometrin päässä. Lause4: Vaimoni ajoi eräänä päivänä sinne ja osti munkkeja. Lause5: Ne olivat kosteita ja erittäin maukkaita.</w:t>
      </w:r>
    </w:p>
    <w:p>
      <w:r>
        <w:rPr>
          <w:b/>
        </w:rPr>
        <w:t xml:space="preserve">Tulos</w:t>
      </w:r>
    </w:p>
    <w:p>
      <w:r>
        <w:t xml:space="preserve">Lindan donitsit, Vaimo</w:t>
      </w:r>
    </w:p>
    <w:p>
      <w:r>
        <w:rPr>
          <w:b/>
        </w:rPr>
        <w:t xml:space="preserve">Esimerkki 4.261</w:t>
      </w:r>
    </w:p>
    <w:p>
      <w:r>
        <w:t xml:space="preserve">Lause1: Pakkasin perheen autoon ja lähdin ruokakauppaan. Lause2: Luottokortti unohtui kotiin, eikä minulla ollut käteistä mukana. Lause3: Täytimme kokonaisen ostoskärryn viikon tarvitsemillamme elintarvikkeilla. Lause4: Saavuimme kassalle emmekä voineet maksaa. Lause5: Se oli hyvin noloa.</w:t>
      </w:r>
    </w:p>
    <w:p>
      <w:r>
        <w:rPr>
          <w:b/>
        </w:rPr>
        <w:t xml:space="preserve">Tulos</w:t>
      </w:r>
    </w:p>
    <w:p>
      <w:r>
        <w:t xml:space="preserve">Minä (itse), Perhe</w:t>
      </w:r>
    </w:p>
    <w:p>
      <w:r>
        <w:rPr>
          <w:b/>
        </w:rPr>
        <w:t xml:space="preserve">Esimerkki 4.262</w:t>
      </w:r>
    </w:p>
    <w:p>
      <w:r>
        <w:t xml:space="preserve">Lause1: Kolton rakastaa omenoita. Lause2: Kolton lähti eräänä päivänä paikallisille maalaismarkkinoille. Lause3: Hän poimi innoissaan omenoita syötäväksi. Lause4: Pian sen jälkeen Kolton lähti kotiin omenoidensa kanssa. Lause5: Hän söi sinä iltana kolme omenaa päivälliseksi.</w:t>
      </w:r>
    </w:p>
    <w:p>
      <w:r>
        <w:rPr>
          <w:b/>
        </w:rPr>
        <w:t xml:space="preserve">Tulos</w:t>
      </w:r>
    </w:p>
    <w:p>
      <w:r>
        <w:t xml:space="preserve">Kolton</w:t>
      </w:r>
    </w:p>
    <w:p>
      <w:r>
        <w:rPr>
          <w:b/>
        </w:rPr>
        <w:t xml:space="preserve">Esimerkki 4.263</w:t>
      </w:r>
    </w:p>
    <w:p>
      <w:r>
        <w:t xml:space="preserve">Lause1: Robinin äiti oli jo lähtenyt töihin. Lause2: Hän päätti, että hän oli liian sairas mennäkseen kouluun. Lause3: Talossa ei ollut paljon syötävää. Lause4: Hän teki kulhollisen muroja ja meni takaisin nukkumaan. Lause5: Hän söi muroja katsellessaan vanhojen tv-sarjojen uusintoja.</w:t>
      </w:r>
    </w:p>
    <w:p>
      <w:r>
        <w:rPr>
          <w:b/>
        </w:rPr>
        <w:t xml:space="preserve">Tulos</w:t>
      </w:r>
    </w:p>
    <w:p>
      <w:r>
        <w:t xml:space="preserve">Robinin äiti</w:t>
      </w:r>
    </w:p>
    <w:p>
      <w:r>
        <w:rPr>
          <w:b/>
        </w:rPr>
        <w:t xml:space="preserve">Esimerkki 4.264</w:t>
      </w:r>
    </w:p>
    <w:p>
      <w:r>
        <w:t xml:space="preserve">Lause1: Hoidin Forex-tiliä. Lause2: Päätin myydä euroni punniksi. Lause3: Käytin vipuvaikutusta viisisataa yhtä vastaan ja avasin kaupan. Lause4: Euro alkoi heikentyä! Lause5: Menetin kymmenentuhatta dollaria ja jouduin nopeasti sulkemaan kaupan.</w:t>
      </w:r>
    </w:p>
    <w:p>
      <w:r>
        <w:rPr>
          <w:b/>
        </w:rPr>
        <w:t xml:space="preserve">Tulos</w:t>
      </w:r>
    </w:p>
    <w:p>
      <w:r>
        <w:t xml:space="preserve">Minä (itse)</w:t>
      </w:r>
    </w:p>
    <w:p>
      <w:r>
        <w:rPr>
          <w:b/>
        </w:rPr>
        <w:t xml:space="preserve">Esimerkki 4.265</w:t>
      </w:r>
    </w:p>
    <w:p>
      <w:r>
        <w:t xml:space="preserve">Lause1: Tim oli laiha pikkumies. Lause2: Hän halusi olla iso ja vahva kuten isoveljensä. Lause3: Hän alkoi treenata joka päivä. Lause4: Hän lihoi 20 kiloa kuudessa kuukaudessa. Lause5: Hän oli nyt yhtä iso kuin veljensä.</w:t>
      </w:r>
    </w:p>
    <w:p>
      <w:r>
        <w:rPr>
          <w:b/>
        </w:rPr>
        <w:t xml:space="preserve">Tulos</w:t>
      </w:r>
    </w:p>
    <w:p>
      <w:r>
        <w:t xml:space="preserve">Tim, Timin veli</w:t>
      </w:r>
    </w:p>
    <w:p>
      <w:r>
        <w:rPr>
          <w:b/>
        </w:rPr>
        <w:t xml:space="preserve">Esimerkki 4.266</w:t>
      </w:r>
    </w:p>
    <w:p>
      <w:r>
        <w:t xml:space="preserve">Lause1: Ostin uuden paidan viime viikolla. Lause2: Pidin siitä aluksi todella paljon. Lause3: Sitten huomasin, että se kutitti todella paljon. Lause4: En ollut varma, mikä kutinaa aiheutti. Lause5: Jouduin lopulta palauttamaan sen, vaikka se näytti hyvältä.</w:t>
      </w:r>
    </w:p>
    <w:p>
      <w:r>
        <w:rPr>
          <w:b/>
        </w:rPr>
        <w:t xml:space="preserve">Tulos</w:t>
      </w:r>
    </w:p>
    <w:p>
      <w:r>
        <w:t xml:space="preserve">Minä (itse)</w:t>
      </w:r>
    </w:p>
    <w:p>
      <w:r>
        <w:rPr>
          <w:b/>
        </w:rPr>
        <w:t xml:space="preserve">Esimerkki 4.267</w:t>
      </w:r>
    </w:p>
    <w:p>
      <w:r>
        <w:t xml:space="preserve">Lause1: Jason haluaa nähdä hyvän elokuvan. Lause2: Hän lukee elokuvaluetteloita nähdäkseen, mitä elokuvia on tarjolla. Lause3: Hän valitsee supersankarielokuvan. Lause4: Jason kävelee elokuvateatteriin. Lause5: Jason nauttii elokuvasta, jonka hän valitsi katsottavaksi.</w:t>
      </w:r>
    </w:p>
    <w:p>
      <w:r>
        <w:rPr>
          <w:b/>
        </w:rPr>
        <w:t xml:space="preserve">Tulos</w:t>
      </w:r>
    </w:p>
    <w:p>
      <w:r>
        <w:t xml:space="preserve">Jason</w:t>
      </w:r>
    </w:p>
    <w:p>
      <w:r>
        <w:rPr>
          <w:b/>
        </w:rPr>
        <w:t xml:space="preserve">Esimerkki 4.268</w:t>
      </w:r>
    </w:p>
    <w:p>
      <w:r>
        <w:t xml:space="preserve">Lause1: Shawnin talo ryöstettiin. Lause2: Hänen oli puhuttava tutkijan kanssa. Lause3: Mies kysyi häneltä kaiken siitä, mitä vietiin. Lause4: Hän kertoi Shawnille, että he yrittäisivät saada hänet pidätetyksi. Lause5: Tutkija ryhtyi heti töihin.</w:t>
      </w:r>
    </w:p>
    <w:p>
      <w:r>
        <w:rPr>
          <w:b/>
        </w:rPr>
        <w:t xml:space="preserve">Tulos</w:t>
      </w:r>
    </w:p>
    <w:p>
      <w:r>
        <w:t xml:space="preserve">Shawn, tutkija</w:t>
      </w:r>
    </w:p>
    <w:p>
      <w:r>
        <w:rPr>
          <w:b/>
        </w:rPr>
        <w:t xml:space="preserve">Esimerkki 4.269</w:t>
      </w:r>
    </w:p>
    <w:p>
      <w:r>
        <w:t xml:space="preserve">Lause1: Max oli bändissä, joka soitti ensimmäistä keikkaansa. Lause2: Hän oli todella hermostunut, varsinkin kun hänen piti laulaa. Lause3: Kun he menivät lavalle, hän pakotti itsensä voittamaan pelkonsa. Lause4: Hänen huolensa kävivät toteen, kun hänen äänensä särähti yhdessä laulussa. Lause5: Onneksi hän jatkoi kuin mitään ei olisi tapahtunut ja ihmiset hurrasivat.</w:t>
      </w:r>
    </w:p>
    <w:p>
      <w:r>
        <w:rPr>
          <w:b/>
        </w:rPr>
        <w:t xml:space="preserve">Tulos</w:t>
      </w:r>
    </w:p>
    <w:p>
      <w:r>
        <w:t xml:space="preserve">Max, bändi, ihmiset</w:t>
      </w:r>
    </w:p>
    <w:p>
      <w:r>
        <w:rPr>
          <w:b/>
        </w:rPr>
        <w:t xml:space="preserve">Esimerkki 4.270</w:t>
      </w:r>
    </w:p>
    <w:p>
      <w:r>
        <w:t xml:space="preserve">Lause1: Tom soitti tilatakseen pizzan. Lause2: Se oli myöhässä. Lause3: Tom soitti valittaakseen. Lause4: Kun se saapui perille, se oli väärä tilaus. Lause5: Tom ei enää koskaan tilannut sieltä.</w:t>
      </w:r>
    </w:p>
    <w:p>
      <w:r>
        <w:rPr>
          <w:b/>
        </w:rPr>
        <w:t xml:space="preserve">Tulos</w:t>
      </w:r>
    </w:p>
    <w:p>
      <w:r>
        <w:t xml:space="preserve">Tom</w:t>
      </w:r>
    </w:p>
    <w:p>
      <w:r>
        <w:rPr>
          <w:b/>
        </w:rPr>
        <w:t xml:space="preserve">Esimerkki 4.271</w:t>
      </w:r>
    </w:p>
    <w:p>
      <w:r>
        <w:t xml:space="preserve">Lause1: Hukkasin vaaleanpunaisen razr-puhelimeni kauppareissulla. Lause2: Otin eräänä päivänä ystäväni Trail Blazerin ostoskeskukseen. Lause3: Kävelin sisään ja lähdin ostoksille unohtaen lukita ovet. Lause4: Kun palasin autolle, puhelimeni oli kadonnut. Lause5: Kadotin kaikki kuvani ja tärkeät tietoni sekä puhelimeni.</w:t>
      </w:r>
    </w:p>
    <w:p>
      <w:r>
        <w:rPr>
          <w:b/>
        </w:rPr>
        <w:t xml:space="preserve">Tulos</w:t>
      </w:r>
    </w:p>
    <w:p>
      <w:r>
        <w:t xml:space="preserve">Minä (itse), ystävä</w:t>
      </w:r>
    </w:p>
    <w:p>
      <w:r>
        <w:rPr>
          <w:b/>
        </w:rPr>
        <w:t xml:space="preserve">Esimerkki 4.272</w:t>
      </w:r>
    </w:p>
    <w:p>
      <w:r>
        <w:t xml:space="preserve">Lause1: Gene oli osa tutkimusryhmää. Lause2: He tutkivat eri sairauksien parannuskeinoja. Lause3: Gene luuli kerran löytäneensä mahdollisen parannuskeinon syöpään. Lause4: Vaikka se oli aluksi tehokas, se ei kestänyt kauan. Lause5: Se auttoi Geneä kuitenkin monella alalla, ja hän jatkoi tutkimustyötä.</w:t>
      </w:r>
    </w:p>
    <w:p>
      <w:r>
        <w:rPr>
          <w:b/>
        </w:rPr>
        <w:t xml:space="preserve">Tulos</w:t>
      </w:r>
    </w:p>
    <w:p>
      <w:r>
        <w:t xml:space="preserve">Gene, tutkimusryhmä</w:t>
      </w:r>
    </w:p>
    <w:p>
      <w:r>
        <w:rPr>
          <w:b/>
        </w:rPr>
        <w:t xml:space="preserve">Esimerkki 4.273</w:t>
      </w:r>
    </w:p>
    <w:p>
      <w:r>
        <w:t xml:space="preserve">Lause1: John pelasi nettipeliä. Lause2: Hän etsi yhteisöä, joka oli suunnattu sitä varten. Lause3: John löysi pelille omistetun nettifoorumin. Lause4: John sai selville, että he olivat perustamassa live-kokouksia. Lause5: John meni live-kokoukseen ja sai paljon ystäviä.</w:t>
      </w:r>
    </w:p>
    <w:p>
      <w:r>
        <w:rPr>
          <w:b/>
        </w:rPr>
        <w:t xml:space="preserve">Tulos</w:t>
      </w:r>
    </w:p>
    <w:p>
      <w:r>
        <w:t xml:space="preserve">John, ystävät</w:t>
      </w:r>
    </w:p>
    <w:p>
      <w:r>
        <w:rPr>
          <w:b/>
        </w:rPr>
        <w:t xml:space="preserve">Esimerkki 4.274</w:t>
      </w:r>
    </w:p>
    <w:p>
      <w:r>
        <w:t xml:space="preserve">Lause1: Robilla oli uusi lelu. Lause2: Se oli lennokki! Lause3: Hän rakasti lennättää sitä naapurustossaan. Lause4: Hän otti sillä myös videoita. Lause5: Lennokki oli uusi hauska leikkiväline.</w:t>
      </w:r>
    </w:p>
    <w:p>
      <w:r>
        <w:rPr>
          <w:b/>
        </w:rPr>
        <w:t xml:space="preserve">Tulos</w:t>
      </w:r>
    </w:p>
    <w:p>
      <w:r>
        <w:t xml:space="preserve">Rob</w:t>
      </w:r>
    </w:p>
    <w:p>
      <w:r>
        <w:rPr>
          <w:b/>
        </w:rPr>
        <w:t xml:space="preserve">Esimerkki 4.275</w:t>
      </w:r>
    </w:p>
    <w:p>
      <w:r>
        <w:t xml:space="preserve">Lause1: Todd oli ennen jalkapallovalmentaja. Lause2: Hän rakasti työtään, mutta sai potkut tapeltuaan tuomarin kanssa. Lause3: Hän ei ollut samaa mieltä eräästä tuomiosta ja alkoi huutaa. Lause4: Hän eteni tuomarin kimppuun ja löi häntä. Lause5: Nyt Todd istuu yön vankilassa.</w:t>
      </w:r>
    </w:p>
    <w:p>
      <w:r>
        <w:rPr>
          <w:b/>
        </w:rPr>
        <w:t xml:space="preserve">Tulos</w:t>
      </w:r>
    </w:p>
    <w:p>
      <w:r>
        <w:t xml:space="preserve">Erotuomari, Todd</w:t>
      </w:r>
    </w:p>
    <w:p>
      <w:r>
        <w:rPr>
          <w:b/>
        </w:rPr>
        <w:t xml:space="preserve">Esimerkki 4.276</w:t>
      </w:r>
    </w:p>
    <w:p>
      <w:r>
        <w:t xml:space="preserve">Lause1: Lindsay oli tunnettu juhlistaan. Lause2: Hän järjesti perjantaina illalliskutsut ystävilleen. Lause3: Hän laittoi hyvää ruokaa ja kattoi pöydän. Lause4: Kaikki odottivat innoissaan, mitä hän loi. Lause5: Se oli hienoa aikaa hienojen ystävien kanssa.</w:t>
      </w:r>
    </w:p>
    <w:p>
      <w:r>
        <w:rPr>
          <w:b/>
        </w:rPr>
        <w:t xml:space="preserve">Tulos</w:t>
      </w:r>
    </w:p>
    <w:p>
      <w:r>
        <w:t xml:space="preserve">Ystävät, Lindsay</w:t>
      </w:r>
    </w:p>
    <w:p>
      <w:r>
        <w:rPr>
          <w:b/>
        </w:rPr>
        <w:t xml:space="preserve">Esimerkki 4.277</w:t>
      </w:r>
    </w:p>
    <w:p>
      <w:r>
        <w:t xml:space="preserve">Lause1: Raj perusti bändin ystäviensä kanssa. Lause2: He harjoittelivat autotalleissaan. Lause3: Eräänä päivänä naapuri soitti valittaakseen. Lause4: Poliisi sanoi bändille, että heidän on hiljennettävä se. Lause5: Yhtye päätti aloittaa sen sijaan runojen lausumisen.</w:t>
      </w:r>
    </w:p>
    <w:p>
      <w:r>
        <w:rPr>
          <w:b/>
        </w:rPr>
        <w:t xml:space="preserve">Tulos</w:t>
      </w:r>
    </w:p>
    <w:p>
      <w:r>
        <w:t xml:space="preserve">Ystävät, Raj, Naapuri, Poliisi</w:t>
      </w:r>
    </w:p>
    <w:p>
      <w:r>
        <w:rPr>
          <w:b/>
        </w:rPr>
        <w:t xml:space="preserve">Esimerkki 4.278</w:t>
      </w:r>
    </w:p>
    <w:p>
      <w:r>
        <w:t xml:space="preserve">Lause1: Smithit rakastavat maissilabyrinttiä. Lause2: He osallistuivat viime vuonna. Lause3: Helen oli hyvin peloissaan. Lause4: Ethan sanoi Helenille, että hän oli kunnossa. Lause5: He pääsivät lopulta yhteyteen sen vuoksi.</w:t>
      </w:r>
    </w:p>
    <w:p>
      <w:r>
        <w:rPr>
          <w:b/>
        </w:rPr>
        <w:t xml:space="preserve">Tulos</w:t>
      </w:r>
    </w:p>
    <w:p>
      <w:r>
        <w:t xml:space="preserve">Osallistui, The smiths, Bonding, Ethan, Helen, Told, Told</w:t>
      </w:r>
    </w:p>
    <w:p>
      <w:r>
        <w:rPr>
          <w:b/>
        </w:rPr>
        <w:t xml:space="preserve">Esimerkki 4.279</w:t>
      </w:r>
    </w:p>
    <w:p>
      <w:r>
        <w:t xml:space="preserve">Lause1: Veljeni tarvitsi hiustenleikkuun. Lause2: Hän meni parturiin. Lause3: Parturi kysyi häneltä, kuinka lyhyen hän halusi. Lause4: Veljeni sanoi hyvin lyhyt. Lause5: Parturi leikkasi hänen hiuksensa täydellisesti.</w:t>
      </w:r>
    </w:p>
    <w:p>
      <w:r>
        <w:rPr>
          <w:b/>
        </w:rPr>
        <w:t xml:space="preserve">Tulos</w:t>
      </w:r>
    </w:p>
    <w:p>
      <w:r>
        <w:t xml:space="preserve">Parturi, veli</w:t>
      </w:r>
    </w:p>
    <w:p>
      <w:r>
        <w:rPr>
          <w:b/>
        </w:rPr>
        <w:t xml:space="preserve">Esimerkki 4.280</w:t>
      </w:r>
    </w:p>
    <w:p>
      <w:r>
        <w:t xml:space="preserve">Lause1: Denver Broncosin aloittava pelinrakentaja loukkaantui. Lause2: Brock oli heidän varapelinrakentajansa. Lause3: Hän otti harjoitustreenejä koko viikon. Lause4: Brock oli valmis aloittamaan seuraavan pelin. Lause5: Hän teki näyttävän suorituksen.</w:t>
      </w:r>
    </w:p>
    <w:p>
      <w:r>
        <w:rPr>
          <w:b/>
        </w:rPr>
        <w:t xml:space="preserve">Tulos</w:t>
      </w:r>
    </w:p>
    <w:p>
      <w:r>
        <w:t xml:space="preserve">Brock, Denver broncos, pelinrakentaja, pelinrakentaja</w:t>
      </w:r>
    </w:p>
    <w:p>
      <w:r>
        <w:rPr>
          <w:b/>
        </w:rPr>
        <w:t xml:space="preserve">Esimerkki 4.281</w:t>
      </w:r>
    </w:p>
    <w:p>
      <w:r>
        <w:t xml:space="preserve">Lause1: Ilmoittauduin syömiskilpailuun. Lause2: Näännyin nälkään kaksi päivää ennen kilpailua. Lause3: Nälänhädän vuoksi tulin valitettavasti hyvin sairaaksi. Lause4: Minun oli syötävä ateria ennen kilpailua. Lause5: Niinpä hävisin kilpailun, koska olin syönyt etukäteen.</w:t>
      </w:r>
    </w:p>
    <w:p>
      <w:r>
        <w:rPr>
          <w:b/>
        </w:rPr>
        <w:t xml:space="preserve">Tulos</w:t>
      </w:r>
    </w:p>
    <w:p>
      <w:r>
        <w:t xml:space="preserve">Minä (itse)</w:t>
      </w:r>
    </w:p>
    <w:p>
      <w:r>
        <w:rPr>
          <w:b/>
        </w:rPr>
        <w:t xml:space="preserve">Esimerkki 4.282</w:t>
      </w:r>
    </w:p>
    <w:p>
      <w:r>
        <w:t xml:space="preserve">Lause1: Adam oli pilailija. Lause2: Hän halusi pelotella siskoaan. Lause3: Hän pukeutui pelleasuun. Lause4: Hän odotti tyttöä kylpyhuoneessa. Lause5: Hän säikäytti sisarensa, kun tämä astui sisään.</w:t>
      </w:r>
    </w:p>
    <w:p>
      <w:r>
        <w:rPr>
          <w:b/>
        </w:rPr>
        <w:t xml:space="preserve">Tulos</w:t>
      </w:r>
    </w:p>
    <w:p>
      <w:r>
        <w:t xml:space="preserve">Sisko, Adam</w:t>
      </w:r>
    </w:p>
    <w:p>
      <w:r>
        <w:rPr>
          <w:b/>
        </w:rPr>
        <w:t xml:space="preserve">Esimerkki 4.283</w:t>
      </w:r>
    </w:p>
    <w:p>
      <w:r>
        <w:t xml:space="preserve">Lause1: John meni kahvilaan hakemaan juotavaa. Lause2: John näki, että jono oli hyvin pitkä. Lause3: Hän oli epävarma siitä, kannattaisiko odottaa. Lause4: Hän meni eteenpäin ja asettui jonoon. Lause5: Kahdenkymmenen minuutin kuluttua John sai vihdoin kahvimokkansa!</w:t>
      </w:r>
    </w:p>
    <w:p>
      <w:r>
        <w:rPr>
          <w:b/>
        </w:rPr>
        <w:t xml:space="preserve">Tulos</w:t>
      </w:r>
    </w:p>
    <w:p>
      <w:r>
        <w:t xml:space="preserve">John</w:t>
      </w:r>
    </w:p>
    <w:p>
      <w:r>
        <w:rPr>
          <w:b/>
        </w:rPr>
        <w:t xml:space="preserve">Esimerkki 4.284</w:t>
      </w:r>
    </w:p>
    <w:p>
      <w:r>
        <w:t xml:space="preserve">Lause1: Kate oli lähdössä klubilta pitkän illan jälkeen. Lause2: Kateen mieltynyt mies pysähtyi ja pyysi hänen puhelinnumeroaan. Lause3: Mutta Kate soitti mieluummin miehelle. Lause4: Mies halusi varmistaa, että hänellä oli oikea numero. Lause5: Mutta väsymyksensä vuoksi hänen mielensä meni tyhjäksi.</w:t>
      </w:r>
    </w:p>
    <w:p>
      <w:r>
        <w:rPr>
          <w:b/>
        </w:rPr>
        <w:t xml:space="preserve">Tulos</w:t>
      </w:r>
    </w:p>
    <w:p>
      <w:r>
        <w:t xml:space="preserve">Mies, Kate</w:t>
      </w:r>
    </w:p>
    <w:p>
      <w:r>
        <w:rPr>
          <w:b/>
        </w:rPr>
        <w:t xml:space="preserve">Esimerkki 4.285</w:t>
      </w:r>
    </w:p>
    <w:p>
      <w:r>
        <w:t xml:space="preserve">Lause1: Dan halusi liikkua tänään. Lause2: Dan päätti mennä paikalliseen uima-altaaseen ja uida useita kierroksia. Lause3: Kun Dan kuitenkin saapui paikalle, hän huomasi uimahallin olevan suljettu. Lause4: Dan päätti palata kotiin ja harrastaa liikuntaa siellä. Lause5: Dan oli pettynyt siihen, ettei hän voinut uida altaassa.</w:t>
      </w:r>
    </w:p>
    <w:p>
      <w:r>
        <w:rPr>
          <w:b/>
        </w:rPr>
        <w:t xml:space="preserve">Tulos</w:t>
      </w:r>
    </w:p>
    <w:p>
      <w:r>
        <w:t xml:space="preserve">Dan</w:t>
      </w:r>
    </w:p>
    <w:p>
      <w:r>
        <w:rPr>
          <w:b/>
        </w:rPr>
        <w:t xml:space="preserve">Esimerkki 4.286</w:t>
      </w:r>
    </w:p>
    <w:p>
      <w:r>
        <w:t xml:space="preserve">Lause1: Annie oli ylpeä siitä, miten paljon hän oli saanut aikaan viimeisen kuukauden aikana. Lause2: Hän oli tehnyt kangasruutujen paloista 12 kokonaista tilkkutäkkiä. Lause3: Nyt hänen täytyi vain ommella ne yhteen, ja niiden väliin oli laitettava reunus. Lause4: Annielta kesti useita päiviä saada palikat koottua yhteen. Lause5: Annie ihasteli peittopintaa tarkastellessaan sen monimutkaisia kuvioita.</w:t>
      </w:r>
    </w:p>
    <w:p>
      <w:r>
        <w:rPr>
          <w:b/>
        </w:rPr>
        <w:t xml:space="preserve">Tulos</w:t>
      </w:r>
    </w:p>
    <w:p>
      <w:r>
        <w:t xml:space="preserve">Annie</w:t>
      </w:r>
    </w:p>
    <w:p>
      <w:r>
        <w:rPr>
          <w:b/>
        </w:rPr>
        <w:t xml:space="preserve">Esimerkki 4.287</w:t>
      </w:r>
    </w:p>
    <w:p>
      <w:r>
        <w:t xml:space="preserve">Lause1: Chrisillä oli vaikeuksia nukkua yöllä. Lause2: Hän pohti elämäänsä selvittääkseen syyn. Lause3: Hän tajusi, että hän oli stressaantunut useista syistä. Lause4: Hän alkoi puuttua näihin syihin aggressiivisesti. Lause5: Chris ratkaisi ongelmat ja alkoi taas nukkua hyvin.</w:t>
      </w:r>
    </w:p>
    <w:p>
      <w:r>
        <w:rPr>
          <w:b/>
        </w:rPr>
        <w:t xml:space="preserve">Tulos</w:t>
      </w:r>
    </w:p>
    <w:p>
      <w:r>
        <w:t xml:space="preserve">Chris</w:t>
      </w:r>
    </w:p>
    <w:p>
      <w:r>
        <w:rPr>
          <w:b/>
        </w:rPr>
        <w:t xml:space="preserve">Esimerkki 4.288</w:t>
      </w:r>
    </w:p>
    <w:p>
      <w:r>
        <w:t xml:space="preserve">Lause1: Kävin ebayssä ostamassa kengät. Lause2: Kun paketti vihdoin saapui, olin onnellinen. Lause3: Kun avasin paketin, huomasin, että jokin oli pielessä. Lause4: Kengät olivat hyvin pienet. Lause5: Henkilö, joka myi ne minulle, valehteli kengän koosta.</w:t>
      </w:r>
    </w:p>
    <w:p>
      <w:r>
        <w:rPr>
          <w:b/>
        </w:rPr>
        <w:t xml:space="preserve">Tulos</w:t>
      </w:r>
    </w:p>
    <w:p>
      <w:r>
        <w:t xml:space="preserve">Minä (itse), Henkilö</w:t>
      </w:r>
    </w:p>
    <w:p>
      <w:r>
        <w:rPr>
          <w:b/>
        </w:rPr>
        <w:t xml:space="preserve">Esimerkki 4.289</w:t>
      </w:r>
    </w:p>
    <w:p>
      <w:r>
        <w:t xml:space="preserve">Lause1: Annan vanhemmat ottivat luokseen kasvattilapsen. Lause2: Anna oli aluksi mustasukkainen. Lause3: Hän ei halunnut veljen vievän äidin huomiota! Lause4: Mutta pian Anna alkoi pitää pikkupojasta. Lause5: Hän oli onnellinen, kun hänen vanhempansa adoptoivat pojan virallisesti.</w:t>
      </w:r>
    </w:p>
    <w:p>
      <w:r>
        <w:rPr>
          <w:b/>
        </w:rPr>
        <w:t xml:space="preserve">Tulos</w:t>
      </w:r>
    </w:p>
    <w:p>
      <w:r>
        <w:t xml:space="preserve">Kasvattipoika Anna</w:t>
      </w:r>
    </w:p>
    <w:p>
      <w:r>
        <w:rPr>
          <w:b/>
        </w:rPr>
        <w:t xml:space="preserve">Esimerkki 4.290</w:t>
      </w:r>
    </w:p>
    <w:p>
      <w:r>
        <w:t xml:space="preserve">Lause1: Kaksi perhettä meni syömään hienon illallisen. Lause2: Kun lasku tuli, tarjoilija laittoi sen kahden isän kesken. Lause3: Toinen isä tarttui siihen ja laittoi siihen pinon rahaa. Lause4: Toinen isä tarttui siihen ja repi rahat. Lause5: Hän sanoi toiselle miehelle, että hänen rahansa eivät kelpaa täällä.</w:t>
      </w:r>
    </w:p>
    <w:p>
      <w:r>
        <w:rPr>
          <w:b/>
        </w:rPr>
        <w:t xml:space="preserve">Tulos</w:t>
      </w:r>
    </w:p>
    <w:p>
      <w:r>
        <w:t xml:space="preserve">Tarjoilija, Isä, Isät, Isät, Perheet, Muu isä, Muu isä</w:t>
      </w:r>
    </w:p>
    <w:p>
      <w:r>
        <w:rPr>
          <w:b/>
        </w:rPr>
        <w:t xml:space="preserve">Esimerkki 4.291</w:t>
      </w:r>
    </w:p>
    <w:p>
      <w:r>
        <w:t xml:space="preserve">Lause1: Tomilla oli kiire töihin. Lause2: Hän ei ehtinyt sovittaa sukkiaan. Lause3: Toimistossa hänen työtoverinsa pilkkasivat häntä. Lause4: Myös hänen pomonsa kyseenalaisti hänen pukeutumisensa. Lause5: Tom ei enää koskaan tehnyt samaa virhettä.</w:t>
      </w:r>
    </w:p>
    <w:p>
      <w:r>
        <w:rPr>
          <w:b/>
        </w:rPr>
        <w:t xml:space="preserve">Tulos</w:t>
      </w:r>
    </w:p>
    <w:p>
      <w:r>
        <w:t xml:space="preserve">Pomo, työtoverit, Tom</w:t>
      </w:r>
    </w:p>
    <w:p>
      <w:r>
        <w:rPr>
          <w:b/>
        </w:rPr>
        <w:t xml:space="preserve">Esimerkki 4.292</w:t>
      </w:r>
    </w:p>
    <w:p>
      <w:r>
        <w:t xml:space="preserve">Lause1: Menin serkkujeni luokse juhliin. Lause2: Hänen koiransa yritti levätä päälleni. Lause3: Yritin siirtää sen pois, mutta aloin yskiä. Lause4: Yskä jatkui yön loppuun asti. Lause5: Minun oli otettava pillereitä, jotta yskä paranisi.</w:t>
      </w:r>
    </w:p>
    <w:p>
      <w:r>
        <w:rPr>
          <w:b/>
        </w:rPr>
        <w:t xml:space="preserve">Tulos</w:t>
      </w:r>
    </w:p>
    <w:p>
      <w:r>
        <w:t xml:space="preserve">Minä (itse), Serkut, Pillerit, Kunnes, Aloitin.</w:t>
      </w:r>
    </w:p>
    <w:p>
      <w:r>
        <w:rPr>
          <w:b/>
        </w:rPr>
        <w:t xml:space="preserve">Esimerkki 4.293</w:t>
      </w:r>
    </w:p>
    <w:p>
      <w:r>
        <w:t xml:space="preserve">Lause1: Rayana alkoi seurustella Jaken kanssa 17-vuotiaana. Lause2: He olivat niin rakastuneita ja menivät naimisiin, kun hän täytti 18. Lause3: Pian avioliiton solmimisen jälkeen he huomasivat, että Jakella oli vastasyntynyt lapsi. Lause4: Jaken ex-tyttöystävä piti raskautensa koko ajan salassa. Lause5: Nyt Rayana on äitipuoli vain 18-vuotiaana.</w:t>
      </w:r>
    </w:p>
    <w:p>
      <w:r>
        <w:rPr>
          <w:b/>
        </w:rPr>
        <w:t xml:space="preserve">Tulos</w:t>
      </w:r>
    </w:p>
    <w:p>
      <w:r>
        <w:t xml:space="preserve">Vastasyntynyt, Jaken ex, Ex-tyttöystävä, Jake, Rayana, Rayana</w:t>
      </w:r>
    </w:p>
    <w:p>
      <w:r>
        <w:rPr>
          <w:b/>
        </w:rPr>
        <w:t xml:space="preserve">Esimerkki 4.294</w:t>
      </w:r>
    </w:p>
    <w:p>
      <w:r>
        <w:t xml:space="preserve">Lause1: Eric ei pitänyt tyypillisistä syntymäpäiväkakuista. Lause2: Niinpä hän pyysi juustokakkua syntymäpäivälahjaksi. Lause3: Hän piti siitä niin paljon, että söi viisi viipaletta. Lause4: Mutta sen jälkeen hänellä oli aivan kamala olo. Lause5: Eric toivoi saavansa sen sijaan tavallisen syntymäpäiväkakun.</w:t>
      </w:r>
    </w:p>
    <w:p>
      <w:r>
        <w:rPr>
          <w:b/>
        </w:rPr>
        <w:t xml:space="preserve">Tulos</w:t>
      </w:r>
    </w:p>
    <w:p>
      <w:r>
        <w:t xml:space="preserve">Eric</w:t>
      </w:r>
    </w:p>
    <w:p>
      <w:r>
        <w:rPr>
          <w:b/>
        </w:rPr>
        <w:t xml:space="preserve">Esimerkki 4.295</w:t>
      </w:r>
    </w:p>
    <w:p>
      <w:r>
        <w:t xml:space="preserve">Lause1: Ensi viikolla on loppukokeeni. Lause2: Aloitin opiskelun jo viikkoja sitten. Lause3: Joka päivä vähintään kaksi tuntia. Lause4: Silti tunnen itseni edelleen valmistautumattomaksi. Lause5: Minun pitäisi siis opiskella vielä enemmän.</w:t>
      </w:r>
    </w:p>
    <w:p>
      <w:r>
        <w:rPr>
          <w:b/>
        </w:rPr>
        <w:t xml:space="preserve">Tulos</w:t>
      </w:r>
    </w:p>
    <w:p>
      <w:r>
        <w:t xml:space="preserve">Minä (itse)</w:t>
      </w:r>
    </w:p>
    <w:p>
      <w:r>
        <w:rPr>
          <w:b/>
        </w:rPr>
        <w:t xml:space="preserve">Esimerkki 4.296</w:t>
      </w:r>
    </w:p>
    <w:p>
      <w:r>
        <w:t xml:space="preserve">Lause1: Roger kutsui veljensä pelaamaan shakkia. Lause2: Hänen veljensä oli vastahakoinen, mutta lopulta suostui. Lause3: He asettivat laudan välilleen. Lause4: Roger voitti veljensä helposti pelissä. Lause5: Silloin hän tajusi, miksi hänen veljensä oli aiemmin ollut niin vastahakoinen.</w:t>
      </w:r>
    </w:p>
    <w:p>
      <w:r>
        <w:rPr>
          <w:b/>
        </w:rPr>
        <w:t xml:space="preserve">Tulos</w:t>
      </w:r>
    </w:p>
    <w:p>
      <w:r>
        <w:t xml:space="preserve">Hänen veljensä Roger</w:t>
      </w:r>
    </w:p>
    <w:p>
      <w:r>
        <w:rPr>
          <w:b/>
        </w:rPr>
        <w:t xml:space="preserve">Esimerkki 4.297</w:t>
      </w:r>
    </w:p>
    <w:p>
      <w:r>
        <w:t xml:space="preserve">Lause1: Ennen nukkumaanmenoa siivoan sohvan. Lause2: Yritän varmistaa, ettei sohvalla ole mitään. Lause3: Siihen kuuluu peittoni taittaminen, jos sitä on käytetty. Lause4: Kissani hyppää heti peiton päälle, kun se on taitettu. Lause5: Se on kissani lempipaikka maata.</w:t>
      </w:r>
    </w:p>
    <w:p>
      <w:r>
        <w:rPr>
          <w:b/>
        </w:rPr>
        <w:t xml:space="preserve">Tulos</w:t>
      </w:r>
    </w:p>
    <w:p>
      <w:r>
        <w:t xml:space="preserve">Minä (itse), Cat</w:t>
      </w:r>
    </w:p>
    <w:p>
      <w:r>
        <w:rPr>
          <w:b/>
        </w:rPr>
        <w:t xml:space="preserve">Esimerkki 4.298</w:t>
      </w:r>
    </w:p>
    <w:p>
      <w:r>
        <w:t xml:space="preserve">Lause1: Jennifer päätti eräänä päivänä grillata maissia. Lause2: Hän meni ulos ja lämmitti grillin. Lause3: Hän kuori maissin kuoret ja poisti silkin. Lause4: Sitten hän kääri jokaisen maissinkorvan alumiinifolioon. Lause5: Hän laittoi ne grilliin.</w:t>
      </w:r>
    </w:p>
    <w:p>
      <w:r>
        <w:rPr>
          <w:b/>
        </w:rPr>
        <w:t xml:space="preserve">Tulos</w:t>
      </w:r>
    </w:p>
    <w:p>
      <w:r>
        <w:t xml:space="preserve">Jennifer</w:t>
      </w:r>
    </w:p>
    <w:p>
      <w:r>
        <w:rPr>
          <w:b/>
        </w:rPr>
        <w:t xml:space="preserve">Esimerkki 4.299</w:t>
      </w:r>
    </w:p>
    <w:p>
      <w:r>
        <w:t xml:space="preserve">Lause1: Jerry oli tekemässä paahtoleipää. Lause2: Hän asetti sen keskitasolle. Lause3: Kun paahtoleipä tuli ulos, se oli täysin palanut. Lause4: Hän kokeili muita asetuksia, mutta ei saanut parempaa tulosta. Lause5: Lopulta Jerry osti uuden paahtimen.</w:t>
      </w:r>
    </w:p>
    <w:p>
      <w:r>
        <w:rPr>
          <w:b/>
        </w:rPr>
        <w:t xml:space="preserve">Tulos</w:t>
      </w:r>
    </w:p>
    <w:p>
      <w:r>
        <w:t xml:space="preserve">Toast tuli, Jerry</w:t>
      </w:r>
    </w:p>
    <w:p>
      <w:r>
        <w:rPr>
          <w:b/>
        </w:rPr>
        <w:t xml:space="preserve">Esimerkki 4.300</w:t>
      </w:r>
    </w:p>
    <w:p>
      <w:r>
        <w:t xml:space="preserve">Lause1: Heidi osti upouuden auton. Lause2: Uusi auto oli avoauto ja erittäin nopea. Lause3: Heidi alkoi ajaa uudella autollaan hyvin nopeasti. Lause4: Hän alkoi saada ylinopeussakkoja ja päätti hidastaa vauhtia. Lause5: Heidi katui urheiluauton ostamista.</w:t>
      </w:r>
    </w:p>
    <w:p>
      <w:r>
        <w:rPr>
          <w:b/>
        </w:rPr>
        <w:t xml:space="preserve">Tulos</w:t>
      </w:r>
    </w:p>
    <w:p>
      <w:r>
        <w:t xml:space="preserve">Heidi</w:t>
      </w:r>
    </w:p>
    <w:p>
      <w:r>
        <w:rPr>
          <w:b/>
        </w:rPr>
        <w:t xml:space="preserve">Esimerkki 4.301</w:t>
      </w:r>
    </w:p>
    <w:p>
      <w:r>
        <w:t xml:space="preserve">Lause1: Ellie asui perunatilalla. Lause2: Eräänä vuonna hän päätti viljellä myös salaattia. Lause3: Perunat kasvoivat hyvin. Lause4: Salaatti ei kasvanut lainkaan. Lause5: Ellie päätti pitäytyä tulevaisuudessa perunanviljelyssä.</w:t>
      </w:r>
    </w:p>
    <w:p>
      <w:r>
        <w:rPr>
          <w:b/>
        </w:rPr>
        <w:t xml:space="preserve">Tulos</w:t>
      </w:r>
    </w:p>
    <w:p>
      <w:r>
        <w:t xml:space="preserve">Ellie</w:t>
      </w:r>
    </w:p>
    <w:p>
      <w:r>
        <w:rPr>
          <w:b/>
        </w:rPr>
        <w:t xml:space="preserve">Esimerkki 4.302</w:t>
      </w:r>
    </w:p>
    <w:p>
      <w:r>
        <w:t xml:space="preserve">Lause1: Megan päätti tehdä päivällistä. Lause2: Megan teki tacoja Taco-tiistain kunniaksi. Lause3: Hän kutsui Blaken. Lause4: Hän toi olutta. Lause5: He söivät ja katsoivat televisiota.</w:t>
      </w:r>
    </w:p>
    <w:p>
      <w:r>
        <w:rPr>
          <w:b/>
        </w:rPr>
        <w:t xml:space="preserve">Tulos</w:t>
      </w:r>
    </w:p>
    <w:p>
      <w:r>
        <w:t xml:space="preserve">Blake, Megan</w:t>
      </w:r>
    </w:p>
    <w:p>
      <w:r>
        <w:rPr>
          <w:b/>
        </w:rPr>
        <w:t xml:space="preserve">Esimerkki 4.303</w:t>
      </w:r>
    </w:p>
    <w:p>
      <w:r>
        <w:t xml:space="preserve">Lause1: Randyn poika tarvitsi vakavan leikkauksen. Lause2: He matkustivat Teksasiin sitä varten. Lause3: Randy odotti odotushuoneessa. Lause4: Sairaanhoitaja tuli kertomaan hänelle, että oli ilmennyt joitakin komplikaatioita. Lause5: Häntä pelotti kovasti.</w:t>
      </w:r>
    </w:p>
    <w:p>
      <w:r>
        <w:rPr>
          <w:b/>
        </w:rPr>
        <w:t xml:space="preserve">Tulos</w:t>
      </w:r>
    </w:p>
    <w:p>
      <w:r>
        <w:t xml:space="preserve">Randy, sairaanhoitaja, Randyn poika</w:t>
      </w:r>
    </w:p>
    <w:p>
      <w:r>
        <w:rPr>
          <w:b/>
        </w:rPr>
        <w:t xml:space="preserve">Esimerkki 4.304</w:t>
      </w:r>
    </w:p>
    <w:p>
      <w:r>
        <w:t xml:space="preserve">Lause1: Lula tarvitsi ylimääräistä rahaa. Lause2: Hän sekoitti ison annoksen tuoretta limonadia. Lause3: Sitten hän pystytti pöydän ulos myydäkseen limonadia. Lause4: Monet autot pysähtyivät nauttimaan virkistävästä juomasta. Lause5: Päivän päätteeksi Lula oli tienannut lähes neljäkymmentä dollaria!</w:t>
      </w:r>
    </w:p>
    <w:p>
      <w:r>
        <w:rPr>
          <w:b/>
        </w:rPr>
        <w:t xml:space="preserve">Tulos</w:t>
      </w:r>
    </w:p>
    <w:p>
      <w:r>
        <w:t xml:space="preserve">Lula, autot</w:t>
      </w:r>
    </w:p>
    <w:p>
      <w:r>
        <w:rPr>
          <w:b/>
        </w:rPr>
        <w:t xml:space="preserve">Esimerkki 4.305</w:t>
      </w:r>
    </w:p>
    <w:p>
      <w:r>
        <w:t xml:space="preserve">Lause1: Kävin tänään syömässä muroja. Lause2: Maito oli kuitenkin pilaantunut. Lause3: Huomasin sen heti. Lause4: Se oli juoksettunutta. Lause5: Niinpä minun oli heti heitettävä se pois.</w:t>
      </w:r>
    </w:p>
    <w:p>
      <w:r>
        <w:rPr>
          <w:b/>
        </w:rPr>
        <w:t xml:space="preserve">Tulos</w:t>
      </w:r>
    </w:p>
    <w:p>
      <w:r>
        <w:t xml:space="preserve">Minä (itse)</w:t>
      </w:r>
    </w:p>
    <w:p>
      <w:r>
        <w:rPr>
          <w:b/>
        </w:rPr>
        <w:t xml:space="preserve">Esimerkki 4.306</w:t>
      </w:r>
    </w:p>
    <w:p>
      <w:r>
        <w:t xml:space="preserve">Lause1: Jackson oli järvellä perheensä kanssa. Lause2: Hän pelasi vesipallotaistelua pikkuveljensä kanssa. Lause3: Hän huomasi veljensä olevan hajamielinen. Lause4: Sitten hän heitti ilmapallon suoraan veljensä kasvoihin. Lause5: Hänen veljensä alkoi itkeä, ja Jackson joutui vaikeuksiin.</w:t>
      </w:r>
    </w:p>
    <w:p>
      <w:r>
        <w:rPr>
          <w:b/>
        </w:rPr>
        <w:t xml:space="preserve">Tulos</w:t>
      </w:r>
    </w:p>
    <w:p>
      <w:r>
        <w:t xml:space="preserve">Veli, Jackson, perhe</w:t>
      </w:r>
    </w:p>
    <w:p>
      <w:r>
        <w:rPr>
          <w:b/>
        </w:rPr>
        <w:t xml:space="preserve">Esimerkki 4.307</w:t>
      </w:r>
    </w:p>
    <w:p>
      <w:r>
        <w:t xml:space="preserve">Lause1: Sara oli ystävänsä luona. Lause2: He hyppivät ympäriinsä ja leikkivät uskomusleikkejä. Lause3: Yhtäkkiä hän putosi pöydälle. Lause4: Jalka napsahti ja koko kapine katkesi. Lause5: Hänen ystävänsä vanhemmat suuttuivat ja lähettivät hänet kotiin.</w:t>
      </w:r>
    </w:p>
    <w:p>
      <w:r>
        <w:rPr>
          <w:b/>
        </w:rPr>
        <w:t xml:space="preserve">Tulos</w:t>
      </w:r>
    </w:p>
    <w:p>
      <w:r>
        <w:t xml:space="preserve">Sara, ystävä, ystävien vanhemmat</w:t>
      </w:r>
    </w:p>
    <w:p>
      <w:r>
        <w:rPr>
          <w:b/>
        </w:rPr>
        <w:t xml:space="preserve">Esimerkki 4.308</w:t>
      </w:r>
    </w:p>
    <w:p>
      <w:r>
        <w:t xml:space="preserve">Lause1: Barry on hyvin pitkä. Lause2: Hänen jalkansa roikkuivat sängystä. Lause3: Barry osti eräänä päivänä hyvin pitkän sängyn. Lause4: Hän nukkui hyvin sinä yönä. Lause5: Barry ei enää koskaan nuku tavallisessa sängyssä.</w:t>
      </w:r>
    </w:p>
    <w:p>
      <w:r>
        <w:rPr>
          <w:b/>
        </w:rPr>
        <w:t xml:space="preserve">Tulos</w:t>
      </w:r>
    </w:p>
    <w:p>
      <w:r>
        <w:t xml:space="preserve">Barry</w:t>
      </w:r>
    </w:p>
    <w:p>
      <w:r>
        <w:rPr>
          <w:b/>
        </w:rPr>
        <w:t xml:space="preserve">Esimerkki 4.309</w:t>
      </w:r>
    </w:p>
    <w:p>
      <w:r>
        <w:t xml:space="preserve">Lause1: Ella tarvitsi korkokengät tanssiaispukuaan varten. Lause2: Mutta hänellä ei ollut niitä, eikä hänellä ollut varaa ostaa uusia. Lause3: Niinpä hän pyysi äitiään lainaamaan pari. Lause4: Äiti antoi Ellalle vaaleanpunaiset korkokengät. Lause5: Ne sopivat täydellisesti Ellan mekkoon!</w:t>
      </w:r>
    </w:p>
    <w:p>
      <w:r>
        <w:rPr>
          <w:b/>
        </w:rPr>
        <w:t xml:space="preserve">Tulos</w:t>
      </w:r>
    </w:p>
    <w:p>
      <w:r>
        <w:t xml:space="preserve">Ella, äiti</w:t>
      </w:r>
    </w:p>
    <w:p>
      <w:r>
        <w:rPr>
          <w:b/>
        </w:rPr>
        <w:t xml:space="preserve">Esimerkki 4.310</w:t>
      </w:r>
    </w:p>
    <w:p>
      <w:r>
        <w:t xml:space="preserve">Lause1: Paavo Paavoa katsoimme kaikki perheenä. Lause2: Se on lastenohjelma, mutta kaikki nauttivat siitä. Lause3: Tämä yksi jakso oli erityisen hauska aikuisten mielestä. Lause4: Siinä on huumoria, joka on hauskaa lapsille ja aikuisille. Lause5: Se on jotain, jota voimme kaikki katsoa ja josta voimme nauttia perheenä.</w:t>
      </w:r>
    </w:p>
    <w:p>
      <w:r>
        <w:rPr>
          <w:b/>
        </w:rPr>
        <w:t xml:space="preserve">Tulos</w:t>
      </w:r>
    </w:p>
    <w:p>
      <w:r>
        <w:t xml:space="preserve">Kaikki</w:t>
      </w:r>
    </w:p>
    <w:p>
      <w:r>
        <w:rPr>
          <w:b/>
        </w:rPr>
        <w:t xml:space="preserve">Esimerkki 4.311</w:t>
      </w:r>
    </w:p>
    <w:p>
      <w:r>
        <w:t xml:space="preserve">Lause1: Bernardilla on kamala astma. Lause2: Bernard päätti eräänä päivänä lähteä lenkille. Lause3: Puolivälissä lenkkiä hän huomasi, ettei hänellä ollut inhalaattoria. Lause4: Hän tunsi astmakohtauksen olevan tulossa. Lause5: Bernard kääntyi takaisin kotiinsa hakemaan inhalaattoriaan.</w:t>
      </w:r>
    </w:p>
    <w:p>
      <w:r>
        <w:rPr>
          <w:b/>
        </w:rPr>
        <w:t xml:space="preserve">Tulos</w:t>
      </w:r>
    </w:p>
    <w:p>
      <w:r>
        <w:t xml:space="preserve">Bernard</w:t>
      </w:r>
    </w:p>
    <w:p>
      <w:r>
        <w:rPr>
          <w:b/>
        </w:rPr>
        <w:t xml:space="preserve">Esimerkki 4.312</w:t>
      </w:r>
    </w:p>
    <w:p>
      <w:r>
        <w:t xml:space="preserve">Lause1: Kämppäkaverini olivat uskomattomia pilailijoita. Lause2: He täyttivät eräänä päivänä kolmenkymmenen gallonan Rubbermaid-roskiksen vedellä. Lause3: He avasivat pesuhuoneen oven ja tukivat tölkin oven yläosaan. Lause4: Kun kerroshoitaja astui pesuhuoneeseen, he tönäisivät ovea. Lause5: Koko kolmekymmentä litraa valui johtajan päälle jäätävänä tulvana!</w:t>
      </w:r>
    </w:p>
    <w:p>
      <w:r>
        <w:rPr>
          <w:b/>
        </w:rPr>
        <w:t xml:space="preserve">Tulos</w:t>
      </w:r>
    </w:p>
    <w:p>
      <w:r>
        <w:t xml:space="preserve">Minä (itse), johtaja, kaverit</w:t>
      </w:r>
    </w:p>
    <w:p>
      <w:r>
        <w:rPr>
          <w:b/>
        </w:rPr>
        <w:t xml:space="preserve">Esimerkki 4.313</w:t>
      </w:r>
    </w:p>
    <w:p>
      <w:r>
        <w:t xml:space="preserve">Lause1: Jane on tekemässä kevyitä ostoksia lauantaina. Lause2: Hän päättää tarvitsevansa uuden asun juhliin myöhemmin samalla viikolla. Lause3: Hän valitsee söpön uuden mustan mekon. Lause4: Sitten hän päättää tarvitsevansa siihen sopivat kengät. Lause5: Hän löytää ja ostaa erittäin söpöt mustat korkokengät.</w:t>
      </w:r>
    </w:p>
    <w:p>
      <w:r>
        <w:rPr>
          <w:b/>
        </w:rPr>
        <w:t xml:space="preserve">Tulos</w:t>
      </w:r>
    </w:p>
    <w:p>
      <w:r>
        <w:t xml:space="preserve">Jane</w:t>
      </w:r>
    </w:p>
    <w:p>
      <w:r>
        <w:rPr>
          <w:b/>
        </w:rPr>
        <w:t xml:space="preserve">Esimerkki 4.314</w:t>
      </w:r>
    </w:p>
    <w:p>
      <w:r>
        <w:t xml:space="preserve">Lause1: Tim työskenteli autonsa parissa. Lause2: Hän joi limsaa. Lause3: Hän oli myös käyttänyt tölkkiä öljyn keräämiseen. Lause4: Tim erehtyi ylätölkistä. Lause5: Hän sylki ulos paljon öljyä.</w:t>
      </w:r>
    </w:p>
    <w:p>
      <w:r>
        <w:rPr>
          <w:b/>
        </w:rPr>
        <w:t xml:space="preserve">Tulos</w:t>
      </w:r>
    </w:p>
    <w:p>
      <w:r>
        <w:t xml:space="preserve">Tim</w:t>
      </w:r>
    </w:p>
    <w:p>
      <w:r>
        <w:rPr>
          <w:b/>
        </w:rPr>
        <w:t xml:space="preserve">Esimerkki 4.315</w:t>
      </w:r>
    </w:p>
    <w:p>
      <w:r>
        <w:t xml:space="preserve">Lause1: Nia rakasti pizzaa. Lause2: Mutta hän yritti laihduttaa. Lause3: Hän päätti tilata terveellisen pizzan. Lause4: Hän lisäsi paljon kasviksia ja puolet juustosta. Lause5: Nian terveellinen pizza oli herkullista!</w:t>
      </w:r>
    </w:p>
    <w:p>
      <w:r>
        <w:rPr>
          <w:b/>
        </w:rPr>
        <w:t xml:space="preserve">Tulos</w:t>
      </w:r>
    </w:p>
    <w:p>
      <w:r>
        <w:t xml:space="preserve">Nia</w:t>
      </w:r>
    </w:p>
    <w:p>
      <w:r>
        <w:rPr>
          <w:b/>
        </w:rPr>
        <w:t xml:space="preserve">Esimerkki 4.316</w:t>
      </w:r>
    </w:p>
    <w:p>
      <w:r>
        <w:t xml:space="preserve">Lause1: Bob työnsi kajakin veteen. Lause2: Vesi oli jääkylmää. Lause3: Bob astui veteen. Lause4: Bob huusi jäiseen veteen. Lause5: Bob pudotti melansa.</w:t>
      </w:r>
    </w:p>
    <w:p>
      <w:r>
        <w:rPr>
          <w:b/>
        </w:rPr>
        <w:t xml:space="preserve">Tulos</w:t>
      </w:r>
    </w:p>
    <w:p>
      <w:r>
        <w:t xml:space="preserve">Bop</w:t>
      </w:r>
    </w:p>
    <w:p>
      <w:r>
        <w:rPr>
          <w:b/>
        </w:rPr>
        <w:t xml:space="preserve">Esimerkki 4.317</w:t>
      </w:r>
    </w:p>
    <w:p>
      <w:r>
        <w:t xml:space="preserve">Lause1: Senaattori vastusti lakiesitystä. Lause2: Hän tiesi, että se menisi läpi äänestyksessä, mutta päätti viivyttää sitä. Lause3: Hän alkoi lausua Gigli-elokuvan käsikirjoitusta. Lause4: Nopeasti esitettiin cloture-esitys filibusterin lopettamiseksi. Lause5: Se hyväksyttiin, yhdeksänkymmentäyhdeksän yhtä vastaan.</w:t>
      </w:r>
    </w:p>
    <w:p>
      <w:r>
        <w:rPr>
          <w:b/>
        </w:rPr>
        <w:t xml:space="preserve">Tulos</w:t>
      </w:r>
    </w:p>
    <w:p>
      <w:r>
        <w:t xml:space="preserve">Senaattori</w:t>
      </w:r>
    </w:p>
    <w:p>
      <w:r>
        <w:rPr>
          <w:b/>
        </w:rPr>
        <w:t xml:space="preserve">Esimerkki 4.318</w:t>
      </w:r>
    </w:p>
    <w:p>
      <w:r>
        <w:t xml:space="preserve">Lause1: Fred rakasti tacoja. Lause2: Sen vuoksi hän päätti perustaa yrityksen. Lause3: Hän perusti tacoteltan. Lause4: Fred oli aika innostunut siitä. Lause5: Hänkin menestyi lopulta hyvin.</w:t>
      </w:r>
    </w:p>
    <w:p>
      <w:r>
        <w:rPr>
          <w:b/>
        </w:rPr>
        <w:t xml:space="preserve">Tulos</w:t>
      </w:r>
    </w:p>
    <w:p>
      <w:r>
        <w:t xml:space="preserve">Fred</w:t>
      </w:r>
    </w:p>
    <w:p>
      <w:r>
        <w:rPr>
          <w:b/>
        </w:rPr>
        <w:t xml:space="preserve">Esimerkki 4.319</w:t>
      </w:r>
    </w:p>
    <w:p>
      <w:r>
        <w:t xml:space="preserve">Lause1: Corey meni katsomaan elokuvaa teatteriin. Lause2: Elokuva alkoi pyöriä. Lause3: Kymmenen minuuttia elokuvan alkamisen jälkeen elokuvassa oli toimintahäiriö. Lause4: Kaikki saivat rahansa takaisin. Lause5: Corey palasi elokuviin seuraavalla viikolla.</w:t>
      </w:r>
    </w:p>
    <w:p>
      <w:r>
        <w:rPr>
          <w:b/>
        </w:rPr>
        <w:t xml:space="preserve">Tulos</w:t>
      </w:r>
    </w:p>
    <w:p>
      <w:r>
        <w:t xml:space="preserve">Corey</w:t>
      </w:r>
    </w:p>
    <w:p>
      <w:r>
        <w:rPr>
          <w:b/>
        </w:rPr>
        <w:t xml:space="preserve">Esimerkki 4.320</w:t>
      </w:r>
    </w:p>
    <w:p>
      <w:r>
        <w:t xml:space="preserve">Lause1: Sam osti uuden puhelimen. Lause2: Hän jätti sen latautumaan yöksi. Lause3: Akku räjähti ja aiheutti pienen tulipalon. Lause4: Sam haastoi yhtiön oikeuteen ja sai tavaransa vaihdettua. Lause5: Hän sai kuitenkin toisenlaisen puhelimen.</w:t>
      </w:r>
    </w:p>
    <w:p>
      <w:r>
        <w:rPr>
          <w:b/>
        </w:rPr>
        <w:t xml:space="preserve">Tulos</w:t>
      </w:r>
    </w:p>
    <w:p>
      <w:r>
        <w:t xml:space="preserve">Sam</w:t>
      </w:r>
    </w:p>
    <w:p>
      <w:r>
        <w:rPr>
          <w:b/>
        </w:rPr>
        <w:t xml:space="preserve">Esimerkki 4.321</w:t>
      </w:r>
    </w:p>
    <w:p>
      <w:r>
        <w:t xml:space="preserve">Lause1: Kelly kävi eilen lukuisilla yliopistovierailuilla. Lause2: Hänen vanhempansa veivät hänet ympäri osavaltiota katsomaan. Lause3: Hän löysi noin kolme, joista hän todella piti. Lause4: Matkan päätteeksi hän päätti hakea. Lause5: Hän pääsi lopulta parhaaksi valitsemaansa yliopistoon.</w:t>
      </w:r>
    </w:p>
    <w:p>
      <w:r>
        <w:rPr>
          <w:b/>
        </w:rPr>
        <w:t xml:space="preserve">Tulos</w:t>
      </w:r>
    </w:p>
    <w:p>
      <w:r>
        <w:t xml:space="preserve">Kelly, vanhemmat</w:t>
      </w:r>
    </w:p>
    <w:p>
      <w:r>
        <w:rPr>
          <w:b/>
        </w:rPr>
        <w:t xml:space="preserve">Esimerkki 4.322</w:t>
      </w:r>
    </w:p>
    <w:p>
      <w:r>
        <w:t xml:space="preserve">Lause1: Todd on ollut sairaalassa monta päivää. Lause2: Lääkärit sanovat, että toipumisen merkkejä on havaittavissa. Lause3: Hänen perheensä varautuu pahimpaan. Lause4: Myöhemmin viikolla Toddin lääkäri sanoi, että hän vetää pistokkeen pois. Lause5: Todd julistettiin kuolleeksi tänään klo 18.00.</w:t>
      </w:r>
    </w:p>
    <w:p>
      <w:r>
        <w:rPr>
          <w:b/>
        </w:rPr>
        <w:t xml:space="preserve">Tulos</w:t>
      </w:r>
    </w:p>
    <w:p>
      <w:r>
        <w:t xml:space="preserve">Perhe, lääkärit, Todd</w:t>
      </w:r>
    </w:p>
    <w:p>
      <w:r>
        <w:rPr>
          <w:b/>
        </w:rPr>
        <w:t xml:space="preserve">Esimerkki 4.323</w:t>
      </w:r>
    </w:p>
    <w:p>
      <w:r>
        <w:t xml:space="preserve">Lause1: Thomas oli hyvin kilpailuhenkinen videopeleissä. Lause2: Hän hävisi kerran pelin ja suuttui kovasti. Lause3: Hän suuttui niin, että heitti ohjaimensa lattialle. Lause4: Ohjain hajosi ja se oli täysin käyttökelvoton. Lause5: Hän oppi sinä päivänä, että väkivalta ja viha eivät ratkaise ongelmia.</w:t>
      </w:r>
    </w:p>
    <w:p>
      <w:r>
        <w:rPr>
          <w:b/>
        </w:rPr>
        <w:t xml:space="preserve">Tulos</w:t>
      </w:r>
    </w:p>
    <w:p>
      <w:r>
        <w:t xml:space="preserve">Thomas</w:t>
      </w:r>
    </w:p>
    <w:p>
      <w:r>
        <w:rPr>
          <w:b/>
        </w:rPr>
        <w:t xml:space="preserve">Esimerkki 4.324</w:t>
      </w:r>
    </w:p>
    <w:p>
      <w:r>
        <w:t xml:space="preserve">Lause1: Carter nukkui pinnasängyssään. Lause2: Aamulla hän kiipesi siitä ulos. Lause3: Hänen isänsä muutti sängyn pikkulapsen sängyksi. Lause4: Carter huomasi, että hän pääsi sänkyynsä kiipeilemättä. Lause5: Carter nukkuu nyt pikkulapsen sängyssään.</w:t>
      </w:r>
    </w:p>
    <w:p>
      <w:r>
        <w:rPr>
          <w:b/>
        </w:rPr>
        <w:t xml:space="preserve">Tulos</w:t>
      </w:r>
    </w:p>
    <w:p>
      <w:r>
        <w:t xml:space="preserve">Hänen isänsä Carter</w:t>
      </w:r>
    </w:p>
    <w:p>
      <w:r>
        <w:rPr>
          <w:b/>
        </w:rPr>
        <w:t xml:space="preserve">Esimerkki 4.325</w:t>
      </w:r>
    </w:p>
    <w:p>
      <w:r>
        <w:t xml:space="preserve">Lause1: Lucy ja hänen ystävänsä rakastivat kutsua ystävänsä yhteen juhliin. Lause2: Tänä iltana he päättivät pitää pizzajuhlat. Lause3: Tytöt kokosivat ainekset yhteen piirakoiden tekemistä varten. Lause4: Kun ne olivat valmiita, he laittoivat ne uuniin. Lause5: Puolen tunnin kuluttua pizzat olivat kullanruskeita.</w:t>
      </w:r>
    </w:p>
    <w:p>
      <w:r>
        <w:rPr>
          <w:b/>
        </w:rPr>
        <w:t xml:space="preserve">Tulos</w:t>
      </w:r>
    </w:p>
    <w:p>
      <w:r>
        <w:t xml:space="preserve">Ystävät, Lucy</w:t>
      </w:r>
    </w:p>
    <w:p>
      <w:r>
        <w:rPr>
          <w:b/>
        </w:rPr>
        <w:t xml:space="preserve">Esimerkki 4.326</w:t>
      </w:r>
    </w:p>
    <w:p>
      <w:r>
        <w:t xml:space="preserve">Lause1: Maggie aikoi mennä konserttiin. Lause2: Hän saapui teatteriin ajoissa. Lause3: Jostain syystä siellä ei ollut ketään. Lause4: Hän avasi puhelimensa tarkistaakseen, oliko siellä ilmoituksia. Lause5: Sitten hän huomasi, että konsertti oli peruttu.</w:t>
      </w:r>
    </w:p>
    <w:p>
      <w:r>
        <w:rPr>
          <w:b/>
        </w:rPr>
        <w:t xml:space="preserve">Tulos</w:t>
      </w:r>
    </w:p>
    <w:p>
      <w:r>
        <w:t xml:space="preserve">Maggie</w:t>
      </w:r>
    </w:p>
    <w:p>
      <w:r>
        <w:rPr>
          <w:b/>
        </w:rPr>
        <w:t xml:space="preserve">Esimerkki 4.327</w:t>
      </w:r>
    </w:p>
    <w:p>
      <w:r>
        <w:t xml:space="preserve">Lause1: Tim halusi uuden tietokoneen. Lause2: Hän kuuli, että olisi halvempaa rakentaa oma tietokone. Lause3: Hän pelkäsi kokeilla sitä. Lause4: Lopulta Tim löysi verkosta runsaasti ajankohtaista tietoa. Lause5: Hän rakensi tietokoneen, ja se oli yllättävän helppoa.</w:t>
      </w:r>
    </w:p>
    <w:p>
      <w:r>
        <w:rPr>
          <w:b/>
        </w:rPr>
        <w:t xml:space="preserve">Tulos</w:t>
      </w:r>
    </w:p>
    <w:p>
      <w:r>
        <w:t xml:space="preserve">Tim</w:t>
      </w:r>
    </w:p>
    <w:p>
      <w:r>
        <w:rPr>
          <w:b/>
        </w:rPr>
        <w:t xml:space="preserve">Esimerkki 4.328</w:t>
      </w:r>
    </w:p>
    <w:p>
      <w:r>
        <w:t xml:space="preserve">Lause1: Jasonilla on tylsää eräänä iltapäivänä. Lause2: Hän päättää mennä elokuviin. Lause3: Jason katsoo pelottavan elokuvan paikallisessa teatterissa. Lause4: Sen jälkeen hän tuntee olonsa vähemmän tylsäksi. Lause5: Jason on iloinen siitä, että hän meni katsomaan elokuvaa.</w:t>
      </w:r>
    </w:p>
    <w:p>
      <w:r>
        <w:rPr>
          <w:b/>
        </w:rPr>
        <w:t xml:space="preserve">Tulos</w:t>
      </w:r>
    </w:p>
    <w:p>
      <w:r>
        <w:t xml:space="preserve">Jason</w:t>
      </w:r>
    </w:p>
    <w:p>
      <w:r>
        <w:rPr>
          <w:b/>
        </w:rPr>
        <w:t xml:space="preserve">Esimerkki 4.329</w:t>
      </w:r>
    </w:p>
    <w:p>
      <w:r>
        <w:t xml:space="preserve">Lause1: Ensimmäiset treffit, jotka muistan, olivat ensimmäisenä opiskeluvuotenani. Lause2: Tyttö ja minä menimme koulun näytelmään. Lause3: Sitten söimme meksikolaisessa ravintolassa. Lause4: Ravintola oli menossa kiinni. Lause5: Mutta eräs ystäväni luuli, että hän oli kiinnostunut minusta.</w:t>
      </w:r>
    </w:p>
    <w:p>
      <w:r>
        <w:rPr>
          <w:b/>
        </w:rPr>
        <w:t xml:space="preserve">Tulos</w:t>
      </w:r>
    </w:p>
    <w:p>
      <w:r>
        <w:t xml:space="preserve">Minä (itse), ystävä</w:t>
      </w:r>
    </w:p>
    <w:p>
      <w:r>
        <w:rPr>
          <w:b/>
        </w:rPr>
        <w:t xml:space="preserve">Esimerkki 4.330</w:t>
      </w:r>
    </w:p>
    <w:p>
      <w:r>
        <w:t xml:space="preserve">Lause1: Nancy oli tupakoitsija. Lause2: Myös hänen paras ystävänsä tupakoi. Lause3: Kun he vanhenivat, Nancyn ystävä sairastui syöpään. Lause4: Nancy huolestui ja piti sitä herätyksenä. Lause5: Nancy lopetti tupakoinnin ystävänsä kuoleman jälkeen.</w:t>
      </w:r>
    </w:p>
    <w:p>
      <w:r>
        <w:rPr>
          <w:b/>
        </w:rPr>
        <w:t xml:space="preserve">Tulos</w:t>
      </w:r>
    </w:p>
    <w:p>
      <w:r>
        <w:t xml:space="preserve">Paras ystävä, Nancy</w:t>
      </w:r>
    </w:p>
    <w:p>
      <w:r>
        <w:rPr>
          <w:b/>
        </w:rPr>
        <w:t xml:space="preserve">Esimerkki 4.331</w:t>
      </w:r>
    </w:p>
    <w:p>
      <w:r>
        <w:t xml:space="preserve">Lause1: Jessica halusi oman huoneen. Lause2: Mutta ainoa vaihtoehto oli ullakko. Lause3: Aluksi hän nautti tilasta ja yksityisyydestä. Lause4: Mutta myöhemmin hän sairastui yskään. Lause5: Hän ei tajunnut, kuinka pölyinen ullakko oli.</w:t>
      </w:r>
    </w:p>
    <w:p>
      <w:r>
        <w:rPr>
          <w:b/>
        </w:rPr>
        <w:t xml:space="preserve">Tulos</w:t>
      </w:r>
    </w:p>
    <w:p>
      <w:r>
        <w:t xml:space="preserve">Jessica</w:t>
      </w:r>
    </w:p>
    <w:p>
      <w:r>
        <w:rPr>
          <w:b/>
        </w:rPr>
        <w:t xml:space="preserve">Esimerkki 4.332</w:t>
      </w:r>
    </w:p>
    <w:p>
      <w:r>
        <w:t xml:space="preserve">Lause1: Carol pystyi tuskin pitämään silmänsä auki saavuttuaan töihin. Lause2: Hän yritti tehdä työtään, mutta ei pystynyt keskittymään mihinkään. Lause3: Hänen työparinsa antoi hänelle kupin kahvia, jotta hän heräisi. Lause4: Hän joi sen alas yhä tarmokkaammin, kun kofeiini teki tehtävänsä. Lause5: Hän tarttui päivittäiseen työhönsä uudella tarmolla.</w:t>
      </w:r>
    </w:p>
    <w:p>
      <w:r>
        <w:rPr>
          <w:b/>
        </w:rPr>
        <w:t xml:space="preserve">Tulos</w:t>
      </w:r>
    </w:p>
    <w:p>
      <w:r>
        <w:t xml:space="preserve">Carol, Carolin kumppani</w:t>
      </w:r>
    </w:p>
    <w:p>
      <w:r>
        <w:rPr>
          <w:b/>
        </w:rPr>
        <w:t xml:space="preserve">Esimerkki 4.333</w:t>
      </w:r>
    </w:p>
    <w:p>
      <w:r>
        <w:t xml:space="preserve">Lause1: Harry unohti paljon asioita. Lause2: Hänen ystävänsä suosittelivat, että hän pitää asialistaa. Lause3: Harry suostui. Lause4: Hän päätti ostaa muistilapun. Lause5: Nyt Harry pystyi muistamaan asioita paljon paremmin.</w:t>
      </w:r>
    </w:p>
    <w:p>
      <w:r>
        <w:rPr>
          <w:b/>
        </w:rPr>
        <w:t xml:space="preserve">Tulos</w:t>
      </w:r>
    </w:p>
    <w:p>
      <w:r>
        <w:t xml:space="preserve">Ystävät, Harry</w:t>
      </w:r>
    </w:p>
    <w:p>
      <w:r>
        <w:rPr>
          <w:b/>
        </w:rPr>
        <w:t xml:space="preserve">Esimerkki 4.334</w:t>
      </w:r>
    </w:p>
    <w:p>
      <w:r>
        <w:t xml:space="preserve">Lause1: Robert oli vegaani. Lause2: Eräänä päivänä hänen ystävänsä suostuttelivat hänet lähtemään kalastamaan. Lause3: Hän lähti mukaan, mutta ei itse asiassa kalastanut. Lause4: Hän hengaili silti ja joi olutta. Lause5: Se oli aivan sama.</w:t>
      </w:r>
    </w:p>
    <w:p>
      <w:r>
        <w:rPr>
          <w:b/>
        </w:rPr>
        <w:t xml:space="preserve">Tulos</w:t>
      </w:r>
    </w:p>
    <w:p>
      <w:r>
        <w:t xml:space="preserve">Robert, Robertin ystävät</w:t>
      </w:r>
    </w:p>
    <w:p>
      <w:r>
        <w:rPr>
          <w:b/>
        </w:rPr>
        <w:t xml:space="preserve">Esimerkki 4.335</w:t>
      </w:r>
    </w:p>
    <w:p>
      <w:r>
        <w:t xml:space="preserve">Lause1: Anna avasi lounaansa ja yllättyi. Lause2: Anna oli pakannut vain keittoa! Lause3: Mutta sitten hän maistoi sitä ja ymmärsi. Lause4: Keitto oli paksua ja runsasta - oikea ateria. Lause5: Anna söi kaiken ja oli tyytyväinen ja hyvin täynnä!</w:t>
      </w:r>
    </w:p>
    <w:p>
      <w:r>
        <w:rPr>
          <w:b/>
        </w:rPr>
        <w:t xml:space="preserve">Tulos</w:t>
      </w:r>
    </w:p>
    <w:p>
      <w:r>
        <w:t xml:space="preserve">Kylmä, äiti, Anna</w:t>
      </w:r>
    </w:p>
    <w:p>
      <w:r>
        <w:rPr>
          <w:b/>
        </w:rPr>
        <w:t xml:space="preserve">Esimerkki 4.336</w:t>
      </w:r>
    </w:p>
    <w:p>
      <w:r>
        <w:t xml:space="preserve">Lause1: Benjamin pelaa jalkapalloa. Lause2: Hän on pelannut jalkapalloa vasta muutaman vuoden ajan. Lause3: Hänen joukkueensa ei ole koskaan voittanut peliä. Lause4: Benjamin haluaa lopettaa, koska he eivät koskaan voita. Lause5: Hän on päättänyt lopettaa kauden ja arvioida uudelleen ensi kaudella.</w:t>
      </w:r>
    </w:p>
    <w:p>
      <w:r>
        <w:rPr>
          <w:b/>
        </w:rPr>
        <w:t xml:space="preserve">Tulos</w:t>
      </w:r>
    </w:p>
    <w:p>
      <w:r>
        <w:t xml:space="preserve">Benjamin, hänen tiiminsä</w:t>
      </w:r>
    </w:p>
    <w:p>
      <w:r>
        <w:rPr>
          <w:b/>
        </w:rPr>
        <w:t xml:space="preserve">Esimerkki 4.337</w:t>
      </w:r>
    </w:p>
    <w:p>
      <w:r>
        <w:t xml:space="preserve">Lause1: Mary rakastaa ostaa jäätelöä jäätelöautosta. Lause2: Eräänä päivänä Mary osti jäätelöautosta jäätelötötterön. Lause3: Hän nautti lumitötteröstään. Lause4: Valitettavasti Mary pudotti vahingossa jäätelötötterönsä. Lause5: Jäätelöauton kuljettaja oli kiltti ja antoi Marialle toisen.</w:t>
      </w:r>
    </w:p>
    <w:p>
      <w:r>
        <w:rPr>
          <w:b/>
        </w:rPr>
        <w:t xml:space="preserve">Tulos</w:t>
      </w:r>
    </w:p>
    <w:p>
      <w:r>
        <w:t xml:space="preserve">Jäätelöauton kuljettaja, Mary</w:t>
      </w:r>
    </w:p>
    <w:p>
      <w:r>
        <w:rPr>
          <w:b/>
        </w:rPr>
        <w:t xml:space="preserve">Esimerkki 4.338</w:t>
      </w:r>
    </w:p>
    <w:p>
      <w:r>
        <w:t xml:space="preserve">Lause1: Martha asui yksin. Lause2: Martta oli yksinäinen ollessaan yksin. Lause3: Hän soitti äidilleen. Lause4: Hänen äitinsä tuli käymään seuraavana päivänä. Lause5: Martha tunsi olonsa paremmaksi äitinsä seurassa.</w:t>
      </w:r>
    </w:p>
    <w:p>
      <w:r>
        <w:rPr>
          <w:b/>
        </w:rPr>
        <w:t xml:space="preserve">Tulos</w:t>
      </w:r>
    </w:p>
    <w:p>
      <w:r>
        <w:t xml:space="preserve">Martha, äiti</w:t>
      </w:r>
    </w:p>
    <w:p>
      <w:r>
        <w:rPr>
          <w:b/>
        </w:rPr>
        <w:t xml:space="preserve">Esimerkki 4.339</w:t>
      </w:r>
    </w:p>
    <w:p>
      <w:r>
        <w:t xml:space="preserve">Lause1: George ja Layla rakastivat toisiaan, mutta olivat eri ihmisten kanssa. Lause2: Layla erosi poikaystävästään, mutta George oli kihloissa. Lause3: Eräänä yönä he eivät voineet vastustaa ja lopulta seurustelivat. Lause4: George tunsi itsensä kauheaksi ja kertoi tapahtuneesta kihlatulleen. Lause5: Morsian purki kihlauksen ja lopetti heidän suhteensa.</w:t>
      </w:r>
    </w:p>
    <w:p>
      <w:r>
        <w:rPr>
          <w:b/>
        </w:rPr>
        <w:t xml:space="preserve">Tulos</w:t>
      </w:r>
    </w:p>
    <w:p>
      <w:r>
        <w:t xml:space="preserve">Sulhanen, George, Layla, Poikaystävä</w:t>
      </w:r>
    </w:p>
    <w:p>
      <w:r>
        <w:rPr>
          <w:b/>
        </w:rPr>
        <w:t xml:space="preserve">Esimerkki 4.340</w:t>
      </w:r>
    </w:p>
    <w:p>
      <w:r>
        <w:t xml:space="preserve">Lause1: Fred lähti yksin vaellukselle. Lause2: Retken puolivälissä hän näki hirven. Lause3: Hirvi lähti kävelemään häntä kohti. Lause4: Kauhuissaan Fred juoksi takaisin. Lause5: Hän päätti, että hän oli liian peloissaan palatakseen metsään.</w:t>
      </w:r>
    </w:p>
    <w:p>
      <w:r>
        <w:rPr>
          <w:b/>
        </w:rPr>
        <w:t xml:space="preserve">Tulos</w:t>
      </w:r>
    </w:p>
    <w:p>
      <w:r>
        <w:t xml:space="preserve">Hirvi, Fred</w:t>
      </w:r>
    </w:p>
    <w:p>
      <w:r>
        <w:rPr>
          <w:b/>
        </w:rPr>
        <w:t xml:space="preserve">Esimerkki 4.341</w:t>
      </w:r>
    </w:p>
    <w:p>
      <w:r>
        <w:t xml:space="preserve">Lause1: Haley söi makkaravoileipää ja murehti lomaa. Lause2: Hän mietti, mitä hän tekisi lahjoiksi, koska hänellä ei ollut rahaa. Lause3: Postimies toi hänen vanhemmiltaan joulukortin. Lause4: Kortissa oli lahjakortti. Lause5: Haley päätti käyttää rahat lahjojen ostamiseen perheelleen.</w:t>
      </w:r>
    </w:p>
    <w:p>
      <w:r>
        <w:rPr>
          <w:b/>
        </w:rPr>
        <w:t xml:space="preserve">Tulos</w:t>
      </w:r>
    </w:p>
    <w:p>
      <w:r>
        <w:t xml:space="preserve">Vanhemmat, Haley, Postimies, Perhe</w:t>
      </w:r>
    </w:p>
    <w:p>
      <w:r>
        <w:rPr>
          <w:b/>
        </w:rPr>
        <w:t xml:space="preserve">Esimerkki 4.342</w:t>
      </w:r>
    </w:p>
    <w:p>
      <w:r>
        <w:t xml:space="preserve">Lause1: Debbie opiskeli yliopistossaan historiaa. Lause2: Hänen piti kirjoittaa lopputyönsä jostakin historiallisesta tapahtumasta. Lause3: Hän valitsi Bastilian päivän. Lause4: Hän valitsi sen lähes sattumanvaraisesti. Lause5: Hän alkoi väsyä tutkimukseen, mutta vei sen kuitenkin loppuun.</w:t>
      </w:r>
    </w:p>
    <w:p>
      <w:r>
        <w:rPr>
          <w:b/>
        </w:rPr>
        <w:t xml:space="preserve">Tulos</w:t>
      </w:r>
    </w:p>
    <w:p>
      <w:r>
        <w:t xml:space="preserve">Debbie</w:t>
      </w:r>
    </w:p>
    <w:p>
      <w:r>
        <w:rPr>
          <w:b/>
        </w:rPr>
        <w:t xml:space="preserve">Esimerkki 4.343</w:t>
      </w:r>
    </w:p>
    <w:p>
      <w:r>
        <w:t xml:space="preserve">Lause1: Mike oli hampurilaisravintolassa. Lause2: Hän tilasi juustohampurilaisen ja pirtelön. Lause3: Mutta hän huomasi, että hänen hampurilaisessa oli hiuksia. Lause4: Niinpä hän kertoi siitä tarjoilijalle. Lause5: Mikelle ei annettu uutta hampurilaista ja hän lähti pois.</w:t>
      </w:r>
    </w:p>
    <w:p>
      <w:r>
        <w:rPr>
          <w:b/>
        </w:rPr>
        <w:t xml:space="preserve">Tulos</w:t>
      </w:r>
    </w:p>
    <w:p>
      <w:r>
        <w:t xml:space="preserve">Tarjoilija, Mike</w:t>
      </w:r>
    </w:p>
    <w:p>
      <w:r>
        <w:rPr>
          <w:b/>
        </w:rPr>
        <w:t xml:space="preserve">Esimerkki 4.344</w:t>
      </w:r>
    </w:p>
    <w:p>
      <w:r>
        <w:t xml:space="preserve">Lause1: Max ja Linda ovat poikaystävä ja tyttöystävä. Lause2: Max rakastaa Lindaa! Lause3: Linda ei tunne samoin Maxia kohtaan. Lause4: Linda erosi Maxista. Lause5: Maxin sydän on särkynyt.</w:t>
      </w:r>
    </w:p>
    <w:p>
      <w:r>
        <w:rPr>
          <w:b/>
        </w:rPr>
        <w:t xml:space="preserve">Tulos</w:t>
      </w:r>
    </w:p>
    <w:p>
      <w:r>
        <w:t xml:space="preserve">Max, Linda</w:t>
      </w:r>
    </w:p>
    <w:p>
      <w:r>
        <w:rPr>
          <w:b/>
        </w:rPr>
        <w:t xml:space="preserve">Esimerkki 4.345</w:t>
      </w:r>
    </w:p>
    <w:p>
      <w:r>
        <w:t xml:space="preserve">Lause1: Nola oli hoikka ja kaunis. Lause2: Nola halusi tulla malliksi. Lause3: Hän otti yhteyttä toimistoon ja näytti heille kuvia. Lause4: Mutta hänen yllätyksekseen toimisto ei antanut hänelle sopimusta! Lause5: He sanoivat Nolalle, että hän oli liian lyhyt malliksi.</w:t>
      </w:r>
    </w:p>
    <w:p>
      <w:r>
        <w:rPr>
          <w:b/>
        </w:rPr>
        <w:t xml:space="preserve">Tulos</w:t>
      </w:r>
    </w:p>
    <w:p>
      <w:r>
        <w:t xml:space="preserve">Virasto, Nola</w:t>
      </w:r>
    </w:p>
    <w:p>
      <w:r>
        <w:rPr>
          <w:b/>
        </w:rPr>
        <w:t xml:space="preserve">Esimerkki 4.346</w:t>
      </w:r>
    </w:p>
    <w:p>
      <w:r>
        <w:t xml:space="preserve">Lause1: Martin ymmärtää, että hänen on harrastettava enemmän liikuntaa. Lause2: Hän päättää kävellä korttelin ympäri ennen nukkumaanmenoa. Lause3: Sinä yönä hän nukkuu tavallista syvemmin. Lause4: Hän päättää kävellä joka ilta ennen nukkumaanmenoa. Lause5: Martin on hyvin iloinen siitä, että hän saa enemmän liikuntaa.</w:t>
      </w:r>
    </w:p>
    <w:p>
      <w:r>
        <w:rPr>
          <w:b/>
        </w:rPr>
        <w:t xml:space="preserve">Tulos</w:t>
      </w:r>
    </w:p>
    <w:p>
      <w:r>
        <w:t xml:space="preserve">Martin</w:t>
      </w:r>
    </w:p>
    <w:p>
      <w:r>
        <w:rPr>
          <w:b/>
        </w:rPr>
        <w:t xml:space="preserve">Esimerkki 4.347</w:t>
      </w:r>
    </w:p>
    <w:p>
      <w:r>
        <w:t xml:space="preserve">Lause1: Griffinin piti kirjoittaa kirjaraportti koulua varten. Lause2: Hän meni kirjastoon etsimään kirjaa. Lause3: Hän löysi mielenkiintoisen kirjan Abraham Lincolnista. Lause4: Griffin alkoi lukea kirjaa, mutta nukahti. Lause5: Herättyään Griffin päätti valita toisen aiheen.</w:t>
      </w:r>
    </w:p>
    <w:p>
      <w:r>
        <w:rPr>
          <w:b/>
        </w:rPr>
        <w:t xml:space="preserve">Tulos</w:t>
      </w:r>
    </w:p>
    <w:p>
      <w:r>
        <w:t xml:space="preserve">Griffin, Abraham Lincoln</w:t>
      </w:r>
    </w:p>
    <w:p>
      <w:r>
        <w:rPr>
          <w:b/>
        </w:rPr>
        <w:t xml:space="preserve">Esimerkki 4.348</w:t>
      </w:r>
    </w:p>
    <w:p>
      <w:r>
        <w:t xml:space="preserve">Lause1: Jackilla on koe luonnontieteissä. Lause2: Hän on opiskellut koko viikon. Lause3: Hän ei vieläkään tunne olevansa valmis. Lause4: Jack pääsi kokeeseensa ja reputti. Lause5: Hän aneli opettajaltaan uusintaa, mutta tämä kieltäytyi.</w:t>
      </w:r>
    </w:p>
    <w:p>
      <w:r>
        <w:rPr>
          <w:b/>
        </w:rPr>
        <w:t xml:space="preserve">Tulos</w:t>
      </w:r>
    </w:p>
    <w:p>
      <w:r>
        <w:t xml:space="preserve">Jack, opettaja</w:t>
      </w:r>
    </w:p>
    <w:p>
      <w:r>
        <w:rPr>
          <w:b/>
        </w:rPr>
        <w:t xml:space="preserve">Esimerkki 4.349</w:t>
      </w:r>
    </w:p>
    <w:p>
      <w:r>
        <w:t xml:space="preserve">Lause1: Kävimme ostamassa auton. Lause2: Tiesin, mitä halusin. Lause3: Tiesin myös, mihin minulla oli varaa. Lause4: Lopulta löysin auton, jota rakastin. Lause5: Ostin itselleni uuden auton.</w:t>
      </w:r>
    </w:p>
    <w:p>
      <w:r>
        <w:rPr>
          <w:b/>
        </w:rPr>
        <w:t xml:space="preserve">Tulos</w:t>
      </w:r>
    </w:p>
    <w:p>
      <w:r>
        <w:t xml:space="preserve">Minä (itse)</w:t>
      </w:r>
    </w:p>
    <w:p>
      <w:r>
        <w:rPr>
          <w:b/>
        </w:rPr>
        <w:t xml:space="preserve">Esimerkki 4.350</w:t>
      </w:r>
    </w:p>
    <w:p>
      <w:r>
        <w:t xml:space="preserve">Lause1: Jan halusi lopettaa tupakoinnin. Lause2: Hän kokeili tukiryhmiä ja pillereitä, mutta mikään ei auttanut. Lause3: Jan tajusi, että hän voisi matkustaa paikkaan, jossa ei ole savukkeita. Lause4: Hän haki töitä Etelämantereelle tutkijaksi ja sai työpaikan. Lause5: Kuuden kuukauden Etelämantereella olon jälkeen Jan ei enää himoinnut savukkeita.</w:t>
      </w:r>
    </w:p>
    <w:p>
      <w:r>
        <w:rPr>
          <w:b/>
        </w:rPr>
        <w:t xml:space="preserve">Tulos</w:t>
      </w:r>
    </w:p>
    <w:p>
      <w:r>
        <w:t xml:space="preserve">Jan</w:t>
      </w:r>
    </w:p>
    <w:p>
      <w:r>
        <w:rPr>
          <w:b/>
        </w:rPr>
        <w:t xml:space="preserve">Esimerkki 4.351</w:t>
      </w:r>
    </w:p>
    <w:p>
      <w:r>
        <w:t xml:space="preserve">Lause1: Kun otin puhelimeni käteeni, näin jotain. Lause2: Puhelimeni oli särkynyt. Lause3: Minä hermostuin. Lause4: Mutta sitten tajusin jotain. Lause5: Vain näytönsuojani oli haljennut.</w:t>
      </w:r>
    </w:p>
    <w:p>
      <w:r>
        <w:rPr>
          <w:b/>
        </w:rPr>
        <w:t xml:space="preserve">Tulos</w:t>
      </w:r>
    </w:p>
    <w:p>
      <w:r>
        <w:t xml:space="preserve">Minä (itse)</w:t>
      </w:r>
    </w:p>
    <w:p>
      <w:r>
        <w:rPr>
          <w:b/>
        </w:rPr>
        <w:t xml:space="preserve">Esimerkki 4.352</w:t>
      </w:r>
    </w:p>
    <w:p>
      <w:r>
        <w:t xml:space="preserve">Lause1: Taran tytär Lea ilmoitti Taralle tarvitsevansa karkkia. Lause2: Hän sai tietää, että Lean luokalla oli juhlat. Lause3: Tara suunnitteli menevänsä kauppaan hakemaan niitä. Lause4: Hän kirjoitti ne listalle, jotta he eivät unohtaisi. Lause5: Myöhemmin iltapäivällä he saivat hakea niitä.</w:t>
      </w:r>
    </w:p>
    <w:p>
      <w:r>
        <w:rPr>
          <w:b/>
        </w:rPr>
        <w:t xml:space="preserve">Tulos</w:t>
      </w:r>
    </w:p>
    <w:p>
      <w:r>
        <w:t xml:space="preserve">Lea, Tara</w:t>
      </w:r>
    </w:p>
    <w:p>
      <w:r>
        <w:rPr>
          <w:b/>
        </w:rPr>
        <w:t xml:space="preserve">Esimerkki 4.353</w:t>
      </w:r>
    </w:p>
    <w:p>
      <w:r>
        <w:t xml:space="preserve">Lause1: Peter halusi olla mukava ja ystävällinen kaikille tapaamilleen ihmisille. Lause2: Eräänä päivänä hän tapasi jonkun, josta hän ei pitänyt yhtä paljon. Lause3: Peter halusi silti olla hänelle mukava. Lause4: Hän ponnisteli hieman, mutta lopulta hän oli kiltti hänelle. Lause5: Peter on nyt tämän henkilön paras ystävä!</w:t>
      </w:r>
    </w:p>
    <w:p>
      <w:r>
        <w:rPr>
          <w:b/>
        </w:rPr>
        <w:t xml:space="preserve">Tulos</w:t>
      </w:r>
    </w:p>
    <w:p>
      <w:r>
        <w:t xml:space="preserve">Peter</w:t>
      </w:r>
    </w:p>
    <w:p>
      <w:r>
        <w:rPr>
          <w:b/>
        </w:rPr>
        <w:t xml:space="preserve">Esimerkki 4.354</w:t>
      </w:r>
    </w:p>
    <w:p>
      <w:r>
        <w:t xml:space="preserve">Lause1: Teddy oli iloinen päästessään perheensä kanssa matkalle. Lause2: Hän ei ollut koskaan ennen matkustanut junassa. Lause3: He nousivat junaan ja löysivät paikkansa. Lause4: Teddy katseli iloisena ulos ikkunasta. Lause5: Hänellä oli niin hauskaa.</w:t>
      </w:r>
    </w:p>
    <w:p>
      <w:r>
        <w:rPr>
          <w:b/>
        </w:rPr>
        <w:t xml:space="preserve">Tulos</w:t>
      </w:r>
    </w:p>
    <w:p>
      <w:r>
        <w:t xml:space="preserve">Hänen perheensä, Teddy</w:t>
      </w:r>
    </w:p>
    <w:p>
      <w:r>
        <w:rPr>
          <w:b/>
        </w:rPr>
        <w:t xml:space="preserve">Esimerkki 4.355</w:t>
      </w:r>
    </w:p>
    <w:p>
      <w:r>
        <w:t xml:space="preserve">Lause1: Betsy on aina rakastanut lintujen katselua. Lause2: Hän päättää ostaa linnunruokinta-astian ja laittaa sen ikkunansa ulkopuolelle. Lause3: Pian hän näkee monia lintuja, muun muassa sinitiaisia ja peippoja. Lause4: Hänestä lintujen katselu on rauhoittavaa ja mukavaa. Lause5: Betsy on hyvin iloinen siitä, että hän voi katsella lintuja joka päivä.</w:t>
      </w:r>
    </w:p>
    <w:p>
      <w:r>
        <w:rPr>
          <w:b/>
        </w:rPr>
        <w:t xml:space="preserve">Tulos</w:t>
      </w:r>
    </w:p>
    <w:p>
      <w:r>
        <w:t xml:space="preserve">Betsy, Linnut</w:t>
      </w:r>
    </w:p>
    <w:p>
      <w:r>
        <w:rPr>
          <w:b/>
        </w:rPr>
        <w:t xml:space="preserve">Esimerkki 4.356</w:t>
      </w:r>
    </w:p>
    <w:p>
      <w:r>
        <w:t xml:space="preserve">Lause1: Tyttöystäväni pitää todella naisellisilta tuoksuvista pyykinpesuaineista. Lause2: Minä pidän maskuliinisemmista tuoksuista. Lause3: Riitelemme usein siitä, mitä ostaa. Lause4: Sitten tajusimme, että pienistä asioista riiteleminen oli outoa. Lause5: Erosimme, koska se johti keskusteluihin syvemmistä asioista.</w:t>
      </w:r>
    </w:p>
    <w:p>
      <w:r>
        <w:rPr>
          <w:b/>
        </w:rPr>
        <w:t xml:space="preserve">Tulos</w:t>
      </w:r>
    </w:p>
    <w:p>
      <w:r>
        <w:t xml:space="preserve">Minä (itse), Tyttöystävä</w:t>
      </w:r>
    </w:p>
    <w:p>
      <w:r>
        <w:rPr>
          <w:b/>
        </w:rPr>
        <w:t xml:space="preserve">Esimerkki 4.357</w:t>
      </w:r>
    </w:p>
    <w:p>
      <w:r>
        <w:t xml:space="preserve">Lause1: Erica oli tiskaamassa. Lause2: Hän liukastui märällä paikalla maassa. Lause3: Hän rikkoi lautasen, jota hän piti kädessään. Lause4: Hän siivosi rikkoutuneen keramiikan sotkun. Lause5: Sen jälkeen hän pyyhki märän kohdan pois.</w:t>
      </w:r>
    </w:p>
    <w:p>
      <w:r>
        <w:rPr>
          <w:b/>
        </w:rPr>
        <w:t xml:space="preserve">Tulos</w:t>
      </w:r>
    </w:p>
    <w:p>
      <w:r>
        <w:t xml:space="preserve">Erica</w:t>
      </w:r>
    </w:p>
    <w:p>
      <w:r>
        <w:rPr>
          <w:b/>
        </w:rPr>
        <w:t xml:space="preserve">Esimerkki 4.358</w:t>
      </w:r>
    </w:p>
    <w:p>
      <w:r>
        <w:t xml:space="preserve">Lause1: Nousin autooni töiden jälkeen. Lause2: Työtoveri haastoi minut kisaan. Lause3: Olimme vielä parkkipaikalla. Lause4: Kaasutin kovasti, yritin voittaa. Lause5: Autoni pyörähti ja alkoi tehdä donitseja.</w:t>
      </w:r>
    </w:p>
    <w:p>
      <w:r>
        <w:rPr>
          <w:b/>
        </w:rPr>
        <w:t xml:space="preserve">Tulos</w:t>
      </w:r>
    </w:p>
    <w:p>
      <w:r>
        <w:t xml:space="preserve">Minä (itse), Työkaveri</w:t>
      </w:r>
    </w:p>
    <w:p>
      <w:r>
        <w:rPr>
          <w:b/>
        </w:rPr>
        <w:t xml:space="preserve">Esimerkki 4.359</w:t>
      </w:r>
    </w:p>
    <w:p>
      <w:r>
        <w:t xml:space="preserve">Lause1: Amy halusi olla erittäin hyvä koripallossa. Lause2: Amy kysyi valmentajaltaan, miten hän voisi olla parempi koripallossa. Lause3: Hän kertoi, että hänen pitäisi harjoitella joka päivä. Lause4: Amy noudatti hänen neuvoaan ja harjoitteli. Lause5: Amy huomasi, että hänen koripallotaitonsa oli parantunut.</w:t>
      </w:r>
    </w:p>
    <w:p>
      <w:r>
        <w:rPr>
          <w:b/>
        </w:rPr>
        <w:t xml:space="preserve">Tulos</w:t>
      </w:r>
    </w:p>
    <w:p>
      <w:r>
        <w:t xml:space="preserve">Amy, valmentaja</w:t>
      </w:r>
    </w:p>
    <w:p>
      <w:r>
        <w:rPr>
          <w:b/>
        </w:rPr>
        <w:t xml:space="preserve">Esimerkki 4.360</w:t>
      </w:r>
    </w:p>
    <w:p>
      <w:r>
        <w:t xml:space="preserve">Lause1: Evan oli yhdeksänvuotias, mutta joskus hän kasteli vielä sänkynsä. Lause2: Hänet oli kutsuttu yökylään, mutta hän pelkäsi osallistua. Lause3: Hän ei halunnut kenenkään saavan selville hänen salaisuuttaan! Lause4: Sitten hänen äitinsä osti hänelle pakkauksen imukykyisiä alusvaatteita. Lause5: Evan tunsi olonsa paljon turvallisemmaksi, kun hänellä oli vara-alusvaatteet!</w:t>
      </w:r>
    </w:p>
    <w:p>
      <w:r>
        <w:rPr>
          <w:b/>
        </w:rPr>
        <w:t xml:space="preserve">Tulos</w:t>
      </w:r>
    </w:p>
    <w:p>
      <w:r>
        <w:t xml:space="preserve">Evan, Evanin äiti</w:t>
      </w:r>
    </w:p>
    <w:p>
      <w:r>
        <w:rPr>
          <w:b/>
        </w:rPr>
        <w:t xml:space="preserve">Esimerkki 4.361</w:t>
      </w:r>
    </w:p>
    <w:p>
      <w:r>
        <w:t xml:space="preserve">Lause1: Minulla oli eräänä päivänä töissä tonttulakki. Lause2: Työkaverini nauroi ja sanoi, että näytin tontulta. Lause3: Sanoin hänelle, että halusin näyttää tontulta. Lause4: Työtoveri kysyi, mistä sain tonttulakin. Lause5: Kieltäydyin kertomasta hänelle, koska halusin olla ainoa tonttu.</w:t>
      </w:r>
    </w:p>
    <w:p>
      <w:r>
        <w:rPr>
          <w:b/>
        </w:rPr>
        <w:t xml:space="preserve">Tulos</w:t>
      </w:r>
    </w:p>
    <w:p>
      <w:r>
        <w:t xml:space="preserve">Minä (itse), työtoveri</w:t>
      </w:r>
    </w:p>
    <w:p>
      <w:r>
        <w:rPr>
          <w:b/>
        </w:rPr>
        <w:t xml:space="preserve">Esimerkki 4.362</w:t>
      </w:r>
    </w:p>
    <w:p>
      <w:r>
        <w:t xml:space="preserve">Lause1: Abby aloitti toisen luokan. Lause2: Hänellä oli uusi opettaja! Lause3: Abby toi hänelle omenan aloittaakseen vuoden hyvin. Lause4: Opettaja hymyili ja sanoi arvostavansa sitä. Lause5: Abby oli iloinen, että hän oli ollut niin ystävällinen.</w:t>
      </w:r>
    </w:p>
    <w:p>
      <w:r>
        <w:rPr>
          <w:b/>
        </w:rPr>
        <w:t xml:space="preserve">Tulos</w:t>
      </w:r>
    </w:p>
    <w:p>
      <w:r>
        <w:t xml:space="preserve">Opettaja, Abby</w:t>
      </w:r>
    </w:p>
    <w:p>
      <w:r>
        <w:rPr>
          <w:b/>
        </w:rPr>
        <w:t xml:space="preserve">Esimerkki 4.363</w:t>
      </w:r>
    </w:p>
    <w:p>
      <w:r>
        <w:t xml:space="preserve">Lause1: Cindy halusi ostaa äidilleen kaulakorun tämän syntymäpäiväksi. Lause2: Hänellä ei ollut rahaa, joten hän päätti avata limonadikojun. Lause3: Kaikki naapurit ostivat hänen limonadiaan, ja Cindy tienasi paljon rahaa. Lause4: Cindy käytti rahat ostaakseen äidilleen kaulakorun. Lause5: Cindyn äiti piti hänen lahjastaan, ja Cindy oli hyvin ylpeä itsestään.</w:t>
      </w:r>
    </w:p>
    <w:p>
      <w:r>
        <w:rPr>
          <w:b/>
        </w:rPr>
        <w:t xml:space="preserve">Tulos</w:t>
      </w:r>
    </w:p>
    <w:p>
      <w:r>
        <w:t xml:space="preserve">Naapurit, Cindyn äiti, Cindy, -</w:t>
      </w:r>
    </w:p>
    <w:p>
      <w:r>
        <w:rPr>
          <w:b/>
        </w:rPr>
        <w:t xml:space="preserve">Esimerkki 4.364</w:t>
      </w:r>
    </w:p>
    <w:p>
      <w:r>
        <w:t xml:space="preserve">Lause1: Poika käveli paikallisen sirkuksen lipunmyyjän luo. Lause2: Hän kysyi, voisiko hän päästä ilmaiseksi sisään, koska hän oli köyhä. Lause3: Lipunmyyjä sääli poikaa, mutta ei voinut tehdä, mitä tämä halusi. Lause4: Poika alkoi tanssia jonossa oleville ihmisille ansaitakseen rahaa. Lause5: Poika osti lippunsa ja katsoi lipunmyyjää likaisesti.</w:t>
      </w:r>
    </w:p>
    <w:p>
      <w:r>
        <w:rPr>
          <w:b/>
        </w:rPr>
        <w:t xml:space="preserve">Tulos</w:t>
      </w:r>
    </w:p>
    <w:p>
      <w:r>
        <w:t xml:space="preserve">Poika, Ihmiset, lipunmyyjä</w:t>
      </w:r>
    </w:p>
    <w:p>
      <w:r>
        <w:rPr>
          <w:b/>
        </w:rPr>
        <w:t xml:space="preserve">Esimerkki 4.365</w:t>
      </w:r>
    </w:p>
    <w:p>
      <w:r>
        <w:t xml:space="preserve">Lause1: Zack oli aina huolissaan sairastumisesta. Lause2: Hän oli niin huolissaan ilmasta, että hän käytti hengityssuojainta. Lause3: Hän käytti sitä koko koulupäivän ajan. Lause4: Ja hän kertoi muille oppilaille, että ilmanlaatu oli kamala. Lause5: Zack sairastui silti lopulta ja huolestui paljon enemmän.</w:t>
      </w:r>
    </w:p>
    <w:p>
      <w:r>
        <w:rPr>
          <w:b/>
        </w:rPr>
        <w:t xml:space="preserve">Tulos</w:t>
      </w:r>
    </w:p>
    <w:p>
      <w:r>
        <w:t xml:space="preserve">Muut opiskelijat, Zack</w:t>
      </w:r>
    </w:p>
    <w:p>
      <w:r>
        <w:rPr>
          <w:b/>
        </w:rPr>
        <w:t xml:space="preserve">Esimerkki 4.366</w:t>
      </w:r>
    </w:p>
    <w:p>
      <w:r>
        <w:t xml:space="preserve">Lause1: Päätin ostaa ruokaa pikaruokaravintolasta. Lause2: Kassanhoitaja ojensi tilaukseni, kun se oli valmis. Lause3: Kun katsoin tilaustani, se oli juustohampurilainen kanan sijasta. Lause4: Kun johtaja näki sen, hän tajusi, että tilaukseni oli väärä. Lause5: He antoivat minulle hyvityksen ja antoivat minulle oikean tilauksen.</w:t>
      </w:r>
    </w:p>
    <w:p>
      <w:r>
        <w:rPr>
          <w:b/>
        </w:rPr>
        <w:t xml:space="preserve">Tulos</w:t>
      </w:r>
    </w:p>
    <w:p>
      <w:r>
        <w:t xml:space="preserve">Minä (itse), johtaja, kassanhoitaja</w:t>
      </w:r>
    </w:p>
    <w:p>
      <w:r>
        <w:rPr>
          <w:b/>
        </w:rPr>
        <w:t xml:space="preserve">Esimerkki 4.367</w:t>
      </w:r>
    </w:p>
    <w:p>
      <w:r>
        <w:t xml:space="preserve">Lause1: Lucas oli koulun jälkeen jalkapalloharjoituksissa. Lause2: Valmentaja pyysi Lucasilta ja muilta allekirjoitettuja lupalappuja. Lause3: Lucas tajusi, että hän oli jättänyt lupalappunsa kotiin. Lause4: Hän soitti isosiskolleen ja pyysi tätä tuomaan lapun kouluun. Lause5: Hän saapui pian sen jälkeen lappu ja keksejä koko joukkueelle.</w:t>
      </w:r>
    </w:p>
    <w:p>
      <w:r>
        <w:rPr>
          <w:b/>
        </w:rPr>
        <w:t xml:space="preserve">Tulos</w:t>
      </w:r>
    </w:p>
    <w:p>
      <w:r>
        <w:t xml:space="preserve">Joukkue, sisar, valmentaja, Lucas, muut</w:t>
      </w:r>
    </w:p>
    <w:p>
      <w:r>
        <w:rPr>
          <w:b/>
        </w:rPr>
        <w:t xml:space="preserve">Esimerkki 4.368</w:t>
      </w:r>
    </w:p>
    <w:p>
      <w:r>
        <w:t xml:space="preserve">Lause1: Eva kaatoi itselleen kulhollisen muroja. Lause2: Eva meni hakemaan maitoa. Lause3: Tavallinen maito oli loppu! Lause4: Vain soijamaitoa oli jäljellä. Lause5: Eva maistoi sitä ja piti siitä.</w:t>
      </w:r>
    </w:p>
    <w:p>
      <w:r>
        <w:rPr>
          <w:b/>
        </w:rPr>
        <w:t xml:space="preserve">Tulos</w:t>
      </w:r>
    </w:p>
    <w:p>
      <w:r>
        <w:t xml:space="preserve">Soija, Eva</w:t>
      </w:r>
    </w:p>
    <w:p>
      <w:r>
        <w:rPr>
          <w:b/>
        </w:rPr>
        <w:t xml:space="preserve">Esimerkki 4.369</w:t>
      </w:r>
    </w:p>
    <w:p>
      <w:r>
        <w:t xml:space="preserve">Lause1: Poikani Sam oli yläkerrassa pitämässä kaikenlaista meteliä. Lause2: Olin alakerrassa, kun näin Samin hyppäävän parvekkeelta. Lause3: Juoksin häntä kohti ja sain rakkaan lapseni kiinni ilmassa. Lause4: Kysyin häneltä, miksi ihmeessä hän hyppäsi parvekkeelta. Lause5: Sam sanoi, että sanon aina, etten ikinä antaisi hänen pudota.</w:t>
      </w:r>
    </w:p>
    <w:p>
      <w:r>
        <w:rPr>
          <w:b/>
        </w:rPr>
        <w:t xml:space="preserve">Tulos</w:t>
      </w:r>
    </w:p>
    <w:p>
      <w:r>
        <w:t xml:space="preserve">Poikani, Maa, Minä (itse), Sam.</w:t>
      </w:r>
    </w:p>
    <w:p>
      <w:r>
        <w:rPr>
          <w:b/>
        </w:rPr>
        <w:t xml:space="preserve">Esimerkki 4.370</w:t>
      </w:r>
    </w:p>
    <w:p>
      <w:r>
        <w:t xml:space="preserve">Lause1: Tim lainasi vanhempiensa autoa. Lause2: Hän kertoi ajavansa kirjastoon. Lause3: Sen sijaan hän ajeli kavereidensa kanssa juopottelemassa. Lause4: Tim joutui auto-onnettomuuteen. Lause5: Hänen vanhempansa veivät Timiltä ajo-oikeuden.</w:t>
      </w:r>
    </w:p>
    <w:p>
      <w:r>
        <w:rPr>
          <w:b/>
        </w:rPr>
        <w:t xml:space="preserve">Tulos</w:t>
      </w:r>
    </w:p>
    <w:p>
      <w:r>
        <w:t xml:space="preserve">Hänen vanhempansa, Tim, hänen ystävänsä</w:t>
      </w:r>
    </w:p>
    <w:p>
      <w:r>
        <w:rPr>
          <w:b/>
        </w:rPr>
        <w:t xml:space="preserve">Esimerkki 4.371</w:t>
      </w:r>
    </w:p>
    <w:p>
      <w:r>
        <w:t xml:space="preserve">Lause1: May omisti talon ja vuokrasi huoneen opiskelijalle nimeltä Charles. Lause2: May lensi joka vuosi joulukuussa Japaniin. Lause3: Tänä vuonna hänen lennollaan lentoemäntä näytti hänelle tutulta. Lause4: May kysyi lentoemännältä, tunsivatko he toisensa? Lause5: Lentoemäntä oli Charlesin äiti!</w:t>
      </w:r>
    </w:p>
    <w:p>
      <w:r>
        <w:rPr>
          <w:b/>
        </w:rPr>
        <w:t xml:space="preserve">Tulos</w:t>
      </w:r>
    </w:p>
    <w:p>
      <w:r>
        <w:t xml:space="preserve">May, Charles, lentoemäntä, Charlesin äiti.</w:t>
      </w:r>
    </w:p>
    <w:p>
      <w:r>
        <w:rPr>
          <w:b/>
        </w:rPr>
        <w:t xml:space="preserve">Esimerkki 4.372</w:t>
      </w:r>
    </w:p>
    <w:p>
      <w:r>
        <w:t xml:space="preserve">Lause1: Timillä oli puhelin luokassa. Lause2: Hän unohti laittaa sen äänettömälle. Lause3: Ystävä yritti koko ajan lähettää hänelle tekstiviestiä. Lause4: Tim jäi kiinni sen näpyttelystä. Lause5: Opettaja otti sen pois päiväksi.</w:t>
      </w:r>
    </w:p>
    <w:p>
      <w:r>
        <w:rPr>
          <w:b/>
        </w:rPr>
        <w:t xml:space="preserve">Tulos</w:t>
      </w:r>
    </w:p>
    <w:p>
      <w:r>
        <w:t xml:space="preserve">Tim, Opettaja, Ystävä</w:t>
      </w:r>
    </w:p>
    <w:p>
      <w:r>
        <w:rPr>
          <w:b/>
        </w:rPr>
        <w:t xml:space="preserve">Esimerkki 4.373</w:t>
      </w:r>
    </w:p>
    <w:p>
      <w:r>
        <w:t xml:space="preserve">Lause1: Jill on harjoitellut joka päivä, jotta hän voisi voittaa Rozin isossa kilpailussa. Lause2: Hän on juossut kaksi kertaa päivässä ja syönyt vain terveellistä ruokaa. Lause3: Jill tuntee itsensä valmiiksi kisapäivänä. Lause4: Toimitsijat käynnistävät kilpailun. Lause5: Jill ja Roz juoksevat reilun kilpailun, ja Jill voittaa!</w:t>
      </w:r>
    </w:p>
    <w:p>
      <w:r>
        <w:rPr>
          <w:b/>
        </w:rPr>
        <w:t xml:space="preserve">Tulos</w:t>
      </w:r>
    </w:p>
    <w:p>
      <w:r>
        <w:t xml:space="preserve">Roz, Jill, virkamiehet</w:t>
      </w:r>
    </w:p>
    <w:p>
      <w:r>
        <w:rPr>
          <w:b/>
        </w:rPr>
        <w:t xml:space="preserve">Esimerkki 4.374</w:t>
      </w:r>
    </w:p>
    <w:p>
      <w:r>
        <w:t xml:space="preserve">Lause1: Ystäväni kirjaimellisesti asettui ehdolle eräänä vuonna. Lause2: Hän hölkkäsi juoksuvarusteissa tapahtumasta toiseen. Lause3: Hän sanoi, ettei hänen vihollisensa voinut juosta tai piiloutua. Lause4: Jotkut ihmiset piiloutuivat. Lause5: Hänet ryöstettiin.</w:t>
      </w:r>
    </w:p>
    <w:p>
      <w:r>
        <w:rPr>
          <w:b/>
        </w:rPr>
        <w:t xml:space="preserve">Tulos</w:t>
      </w:r>
    </w:p>
    <w:p>
      <w:r>
        <w:t xml:space="preserve">Minä (itse), Ihmiset, Ystävän vihollinen, Ystäväni, Ystäväni</w:t>
      </w:r>
    </w:p>
    <w:p>
      <w:r>
        <w:rPr>
          <w:b/>
        </w:rPr>
        <w:t xml:space="preserve">Esimerkki 4.375</w:t>
      </w:r>
    </w:p>
    <w:p>
      <w:r>
        <w:t xml:space="preserve">Lause1: Carrie, seitsemänvuotias tyttö, on aina halunnut koiranpennun. Lause2: Hänen vanhempansa uskoivat, että hän oli liian nuori tällaiseen vastuuseen. Lause3: He huomasivat pian, että heidän pieni tyttönsä oli kasvamassa aikuiseksi. Lause4: He ymmärsivät myös, että tyttö oli valmis ottamaan enemmän vastuuta. Lause5: He veivät hänet lemmikkieläinkauppaan ostamaan Carrielle hänen ensimmäisen koiranpentunsa.</w:t>
      </w:r>
    </w:p>
    <w:p>
      <w:r>
        <w:rPr>
          <w:b/>
        </w:rPr>
        <w:t xml:space="preserve">Tulos</w:t>
      </w:r>
    </w:p>
    <w:p>
      <w:r>
        <w:t xml:space="preserve">Vanhemmat, pentu, Carrie</w:t>
      </w:r>
    </w:p>
    <w:p>
      <w:r>
        <w:rPr>
          <w:b/>
        </w:rPr>
        <w:t xml:space="preserve">Esimerkki 4.376</w:t>
      </w:r>
    </w:p>
    <w:p>
      <w:r>
        <w:t xml:space="preserve">Lause1: Kälyni nimi on Bertha. Lause2: Vuonna 1996 hurrikaani Bertha iski Uuteen Englantiin. Lause3: Yksi Berthan työtovereista pilkkasi hänen nimeään. Lause4: Bertha sanoi miehelle, ettei pitänyt tämän huumorista. Lause5: Mies pyysi anteeksi.</w:t>
      </w:r>
    </w:p>
    <w:p>
      <w:r>
        <w:rPr>
          <w:b/>
        </w:rPr>
        <w:t xml:space="preserve">Tulos</w:t>
      </w:r>
    </w:p>
    <w:p>
      <w:r>
        <w:t xml:space="preserve">Bertha, Berthan työtoverit</w:t>
      </w:r>
    </w:p>
    <w:p>
      <w:r>
        <w:rPr>
          <w:b/>
        </w:rPr>
        <w:t xml:space="preserve">Esimerkki 4.377</w:t>
      </w:r>
    </w:p>
    <w:p>
      <w:r>
        <w:t xml:space="preserve">Lause1: Kaksoset pukeutuivat samalla tavalla. Lause2: He menivät kouluun. Lause3: Opettaja ei pystynyt erottamaan heitä toisistaan. Lause4: Hän antoi toiselle kaksosista hatun. Lause5: Toinen kaksosista käytti hattua sinä vuonna.</w:t>
      </w:r>
    </w:p>
    <w:p>
      <w:r>
        <w:rPr>
          <w:b/>
        </w:rPr>
        <w:t xml:space="preserve">Tulos</w:t>
      </w:r>
    </w:p>
    <w:p>
      <w:r>
        <w:t xml:space="preserve">Opettaja, Koulu, Yksi kaksosista, Yksi kaksosista, Yksi kaksosista</w:t>
      </w:r>
    </w:p>
    <w:p>
      <w:r>
        <w:rPr>
          <w:b/>
        </w:rPr>
        <w:t xml:space="preserve">Esimerkki 4.378</w:t>
      </w:r>
    </w:p>
    <w:p>
      <w:r>
        <w:t xml:space="preserve">Lause1: Ashley on niin kyllästynyt pyykinpesuun. Lause2: Hän asuu kahden muun tytön kanssa, eikä kukaan heistä auta. Lause3: Eräänä iltana Ashley puhui asiasta tytöille. Lause4: He sanoivat ymmärtävänsä, mistä Ashley on tulossa. Lause5: Nyt kaikki kolme tyttöä pesevät pyykkiä yhdessä.</w:t>
      </w:r>
    </w:p>
    <w:p>
      <w:r>
        <w:rPr>
          <w:b/>
        </w:rPr>
        <w:t xml:space="preserve">Tulos</w:t>
      </w:r>
    </w:p>
    <w:p>
      <w:r>
        <w:t xml:space="preserve">Tytöt, Ashley</w:t>
      </w:r>
    </w:p>
    <w:p>
      <w:r>
        <w:rPr>
          <w:b/>
        </w:rPr>
        <w:t xml:space="preserve">Esimerkki 4.379</w:t>
      </w:r>
    </w:p>
    <w:p>
      <w:r>
        <w:t xml:space="preserve">Lause1: Trevor istui luokassa. Lause2: Hän alkoi tuntea olonsa hyvin ilmavaivaiseksi. Lause3: Hän ei halunnut ihmisten kuulevan hänen piereskelevän. Lause4: Hän kysyi, voisiko hän poistua huoneesta. Lause5: Sitten hän meni ulos piereskelemään.</w:t>
      </w:r>
    </w:p>
    <w:p>
      <w:r>
        <w:rPr>
          <w:b/>
        </w:rPr>
        <w:t xml:space="preserve">Tulos</w:t>
      </w:r>
    </w:p>
    <w:p>
      <w:r>
        <w:t xml:space="preserve">Trevor, Ihmiset</w:t>
      </w:r>
    </w:p>
    <w:p>
      <w:r>
        <w:rPr>
          <w:b/>
        </w:rPr>
        <w:t xml:space="preserve">Esimerkki 4.380</w:t>
      </w:r>
    </w:p>
    <w:p>
      <w:r>
        <w:t xml:space="preserve">Lause1: Olin heittämässä pesäpalloa poikani kanssa. Lause2: Hän heitti yhden ohitseni, joka päätyi järveen. Lause3: Kurotin sisään saadakseni pallon. Lause4: Menetin tasapainoni ja putosin järveen. Lause5: Sain pallon ja kylvyn yhdellä kertaa!</w:t>
      </w:r>
    </w:p>
    <w:p>
      <w:r>
        <w:rPr>
          <w:b/>
        </w:rPr>
        <w:t xml:space="preserve">Tulos</w:t>
      </w:r>
    </w:p>
    <w:p>
      <w:r>
        <w:t xml:space="preserve">Minä (itse), Poika</w:t>
      </w:r>
    </w:p>
    <w:p>
      <w:r>
        <w:rPr>
          <w:b/>
        </w:rPr>
        <w:t xml:space="preserve">Esimerkki 4.381</w:t>
      </w:r>
    </w:p>
    <w:p>
      <w:r>
        <w:t xml:space="preserve">Lause1: Tara on aina halunnut koruja. Lause2: Hänen syntymäpäivänsä oli tulossa. Lause3: Testi meni kauppaan. Lause4: Tara sai häneltä todella hienon kaulakorun Lause5: Tara ihasteli häntä lahjasta.</w:t>
      </w:r>
    </w:p>
    <w:p>
      <w:r>
        <w:rPr>
          <w:b/>
        </w:rPr>
        <w:t xml:space="preserve">Tulos</w:t>
      </w:r>
    </w:p>
    <w:p>
      <w:r>
        <w:t xml:space="preserve">Testi, Tara</w:t>
      </w:r>
    </w:p>
    <w:p>
      <w:r>
        <w:rPr>
          <w:b/>
        </w:rPr>
        <w:t xml:space="preserve">Esimerkki 4.382</w:t>
      </w:r>
    </w:p>
    <w:p>
      <w:r>
        <w:t xml:space="preserve">Lause1: Gloria oli tylsistynyt sateisena sunnuntaiaamuna. Lause2: Hän ei löytänyt televisiosta mitään, mitä olisi halunnut katsoa. Lause3: Hän alkoi järjestellä vaatekaappiaan, mutta se ei ollut hauskaa. Lause4: Lopulta Gloria turvautui katsomaan hauskoja kissavideoita netistä. Lause5: Hän vihdoin nautti päivästä.</w:t>
      </w:r>
    </w:p>
    <w:p>
      <w:r>
        <w:rPr>
          <w:b/>
        </w:rPr>
        <w:t xml:space="preserve">Tulos</w:t>
      </w:r>
    </w:p>
    <w:p>
      <w:r>
        <w:t xml:space="preserve">Gloria</w:t>
      </w:r>
    </w:p>
    <w:p>
      <w:r>
        <w:rPr>
          <w:b/>
        </w:rPr>
        <w:t xml:space="preserve">Esimerkki 4.383</w:t>
      </w:r>
    </w:p>
    <w:p>
      <w:r>
        <w:t xml:space="preserve">Lause1: Lähetin ystävälleni kiitoslahjan. Lause2: Muutamaa viikkoa myöhemmin hän julkaisi kuvan facebookissa. Lause3: Siinä oli kuva lasanesta pannulla, jonka olin lähettänyt hänelle. Lause4: Sen kyljessä luki Leah's Kickasserole. Lause5: Hän kirjoitti, kuinka paljon hän rakasti ruokaa.</w:t>
      </w:r>
    </w:p>
    <w:p>
      <w:r>
        <w:rPr>
          <w:b/>
        </w:rPr>
        <w:t xml:space="preserve">Tulos</w:t>
      </w:r>
    </w:p>
    <w:p>
      <w:r>
        <w:t xml:space="preserve">Minä (itse), Leah, Ystävä</w:t>
      </w:r>
    </w:p>
    <w:p>
      <w:r>
        <w:rPr>
          <w:b/>
        </w:rPr>
        <w:t xml:space="preserve">Esimerkki 4.384</w:t>
      </w:r>
    </w:p>
    <w:p>
      <w:r>
        <w:t xml:space="preserve">Lause1: Fred oli innoissaan aloittaessaan verkkokokkikurssinsa. Lause2: Kurssin oli määrä alkaa muutaman minuutin kuluttua. Lause3: Hän kirjautui kurssille ja liittyi livekurssin alkuun. Lause4: Hänen luokkatoverinsa ja ohjaaja esittäytyivät. Lause5: Fred suoritti verkkokurssin lopulta hyväksytysti.</w:t>
      </w:r>
    </w:p>
    <w:p>
      <w:r>
        <w:rPr>
          <w:b/>
        </w:rPr>
        <w:t xml:space="preserve">Tulos</w:t>
      </w:r>
    </w:p>
    <w:p>
      <w:r>
        <w:t xml:space="preserve">Fred</w:t>
      </w:r>
    </w:p>
    <w:p>
      <w:r>
        <w:rPr>
          <w:b/>
        </w:rPr>
        <w:t xml:space="preserve">Esimerkki 4.385</w:t>
      </w:r>
    </w:p>
    <w:p>
      <w:r>
        <w:t xml:space="preserve">Lause1: Jane työskenteli kiireisessä toimistossa joka viikko maanantaista perjantaihin. Lause2: Jane piti työssään eniten siitä, että hänellä oli viikonloput vapaata. Lause3: Eräänä päivänä hänen pomonsa kertoi hänelle, että hän ottaa hänen viikonloppuvapaansa pois. Lause4: Jane oli järkyttynyt menettäessään vapaa-aikansa ja työnsä lempipuolesta. Lause5: Seuraavana päivänä Jane alkoi etsiä uutta työpaikkaa.</w:t>
      </w:r>
    </w:p>
    <w:p>
      <w:r>
        <w:rPr>
          <w:b/>
        </w:rPr>
        <w:t xml:space="preserve">Tulos</w:t>
      </w:r>
    </w:p>
    <w:p>
      <w:r>
        <w:t xml:space="preserve">Jane, hänen pomonsa</w:t>
      </w:r>
    </w:p>
    <w:p>
      <w:r>
        <w:rPr>
          <w:b/>
        </w:rPr>
        <w:t xml:space="preserve">Esimerkki 4.386</w:t>
      </w:r>
    </w:p>
    <w:p>
      <w:r>
        <w:t xml:space="preserve">Lause1: Evan oli huono luonnontieteissä. Lause2: Hän yritti parhaansa, mutta siinä ei ollut hänen mielestään juuri mitään järkeä. Lause3: Silti hän opiskeli ahkerasti. Lause4: Evan oli yllättynyt, kun hänet kutsuttiin lavalle vuoden päättäjäisissä. Lause5: Siellä Evanille myönnettiin luonnontieteiden parhaan opiskelijan palkinto!</w:t>
      </w:r>
    </w:p>
    <w:p>
      <w:r>
        <w:rPr>
          <w:b/>
        </w:rPr>
        <w:t xml:space="preserve">Tulos</w:t>
      </w:r>
    </w:p>
    <w:p>
      <w:r>
        <w:t xml:space="preserve">Evan</w:t>
      </w:r>
    </w:p>
    <w:p>
      <w:r>
        <w:rPr>
          <w:b/>
        </w:rPr>
        <w:t xml:space="preserve">Esimerkki 4.387</w:t>
      </w:r>
    </w:p>
    <w:p>
      <w:r>
        <w:t xml:space="preserve">Lause1: John hankki uuden kissan ja oli huolissaan siitä, miten se suhtautuisi vanhaan. Lause2: Hän kokeili kaikkea, mutta vanha kissa käyttäytyi aina ilkeästi. Lause3: Eräänä päivänä vanha kissa jäi jumiin laatikkoon, ja nuori kissa auttoi sitä. Lause4: Siitä lähtien niistä tuli parhaita ystäviä. Lause5: John oli niin tyytyväinen tulokseen, että hän hankki toisen kissan.</w:t>
      </w:r>
    </w:p>
    <w:p>
      <w:r>
        <w:rPr>
          <w:b/>
        </w:rPr>
        <w:t xml:space="preserve">Tulos</w:t>
      </w:r>
    </w:p>
    <w:p>
      <w:r>
        <w:t xml:space="preserve">Toinen kissa, John, Vanha kissa, Uusi kissa, Uusi kissa</w:t>
      </w:r>
    </w:p>
    <w:p>
      <w:r>
        <w:rPr>
          <w:b/>
        </w:rPr>
        <w:t xml:space="preserve">Esimerkki 4.388</w:t>
      </w:r>
    </w:p>
    <w:p>
      <w:r>
        <w:t xml:space="preserve">Lause1: Fresh Pondia vastapäätä asui veljenpoikani. Lause2: Kun hän oli 8-vuotias, hän sai onkivavan. Lause3: Menimme lammelle pyydystämään kaloja. Lause4: Meillä ei ollut syöttiä ja käytimme kumimadot. Lause5: Emme saaneet yhtään kalaa.</w:t>
      </w:r>
    </w:p>
    <w:p>
      <w:r>
        <w:rPr>
          <w:b/>
        </w:rPr>
        <w:t xml:space="preserve">Tulos</w:t>
      </w:r>
    </w:p>
    <w:p>
      <w:r>
        <w:t xml:space="preserve">Minä (itse), Veljenpoika, Veljenpoikani ja minä.</w:t>
      </w:r>
    </w:p>
    <w:p>
      <w:r>
        <w:rPr>
          <w:b/>
        </w:rPr>
        <w:t xml:space="preserve">Esimerkki 4.389</w:t>
      </w:r>
    </w:p>
    <w:p>
      <w:r>
        <w:t xml:space="preserve">Lause1: Sain uudet silmälasit keväällä 2015. Lause2: Kävimme kesäkuussa valmistujaisseremoniassa. Lause3: Puhdistin silmälasejani, kun linssi putosi ulos. Lause4: Pystyin laittamaan sen takaisin. Lause5: Toin lasit takaisin ja valitin optikolle.</w:t>
      </w:r>
    </w:p>
    <w:p>
      <w:r>
        <w:rPr>
          <w:b/>
        </w:rPr>
        <w:t xml:space="preserve">Tulos</w:t>
      </w:r>
    </w:p>
    <w:p>
      <w:r>
        <w:t xml:space="preserve">Minä (itse), optikko</w:t>
      </w:r>
    </w:p>
    <w:p>
      <w:r>
        <w:rPr>
          <w:b/>
        </w:rPr>
        <w:t xml:space="preserve">Esimerkki 4.390</w:t>
      </w:r>
    </w:p>
    <w:p>
      <w:r>
        <w:t xml:space="preserve">Lause1: Sue nousi autoonsa ja nyrpisteli otsaansa, kuinka likainen ikkuna oli. Lause2: Hänen koiransa nenä oli sotkenut lasin melkoisesti. Lause3: Sue mietti, oliko mies tehnyt kovasti töitä luodakseen tuon ikkunataiteen häntä varten. Lause4: Sue tunsi tavallaan huonoa omaatuntoa siivotessaan sitä pois. Lause5: Seuraavana päivänä hänen koiransa loi ikkunaan uuden mestariteoksen.</w:t>
      </w:r>
    </w:p>
    <w:p>
      <w:r>
        <w:rPr>
          <w:b/>
        </w:rPr>
        <w:t xml:space="preserve">Tulos</w:t>
      </w:r>
    </w:p>
    <w:p>
      <w:r>
        <w:t xml:space="preserve">Sue, koira</w:t>
      </w:r>
    </w:p>
    <w:p>
      <w:r>
        <w:rPr>
          <w:b/>
        </w:rPr>
        <w:t xml:space="preserve">Esimerkki 4.391</w:t>
      </w:r>
    </w:p>
    <w:p>
      <w:r>
        <w:t xml:space="preserve">Lause1: Tänään oli katujen siivouspäivä. Lause2: Rakennustamme vastapäätä pysäköity auto hinattaisiin pois. Lause3: Kello 9 aamulla kolme hinausautoa ajoi paikalle ja alkoi hinata. Lause4: Nainen juoksi nopeasti kadun yli. Lause5: Hän välttyi onnekkaasti hinaukselta.</w:t>
      </w:r>
    </w:p>
    <w:p>
      <w:r>
        <w:rPr>
          <w:b/>
        </w:rPr>
        <w:t xml:space="preserve">Tulos</w:t>
      </w:r>
    </w:p>
    <w:p>
      <w:r>
        <w:t xml:space="preserve">Nainen</w:t>
      </w:r>
    </w:p>
    <w:p>
      <w:r>
        <w:rPr>
          <w:b/>
        </w:rPr>
        <w:t xml:space="preserve">Esimerkki 4.392</w:t>
      </w:r>
    </w:p>
    <w:p>
      <w:r>
        <w:t xml:space="preserve">Lause1: Neil oli matkalla Euroopassa. Lause2: Hän oli matkustanut lautalla Espanjasta Marokkoon. Lause3: Nyt oli aika palata Espanjaan. Lause4: Neil nousi lautalle takaisin mantereelle. Lause5: Hän ei malttanut odottaa matkansa seuraavaa etappia!</w:t>
      </w:r>
    </w:p>
    <w:p>
      <w:r>
        <w:rPr>
          <w:b/>
        </w:rPr>
        <w:t xml:space="preserve">Tulos</w:t>
      </w:r>
    </w:p>
    <w:p>
      <w:r>
        <w:t xml:space="preserve">Neil</w:t>
      </w:r>
    </w:p>
    <w:p>
      <w:r>
        <w:rPr>
          <w:b/>
        </w:rPr>
        <w:t xml:space="preserve">Esimerkki 4.393</w:t>
      </w:r>
    </w:p>
    <w:p>
      <w:r>
        <w:t xml:space="preserve">Lause1: Dina löysi uutisista ilmoituksen halpaa autoa varten. Lause2: Niinpä Dina meni autoliikkeeseen. Lause3: Hän huomasi pian, että ilmoitus oli petollinen. Lause4: Jälleenmyyjä antoi halpoja autoja vain ihmisille, joilla oli täydet luottotiedot. Lause5: Niinpä Dina jätti jälleenmyyjän.</w:t>
      </w:r>
    </w:p>
    <w:p>
      <w:r>
        <w:rPr>
          <w:b/>
        </w:rPr>
        <w:t xml:space="preserve">Tulos</w:t>
      </w:r>
    </w:p>
    <w:p>
      <w:r>
        <w:t xml:space="preserve">Jälleenmyyjä, Dina, Ihmiset</w:t>
      </w:r>
    </w:p>
    <w:p>
      <w:r>
        <w:rPr>
          <w:b/>
        </w:rPr>
        <w:t xml:space="preserve">Esimerkki 4.394</w:t>
      </w:r>
    </w:p>
    <w:p>
      <w:r>
        <w:t xml:space="preserve">Lause1: Rickin lapset olivat yhdeksän ja yksitoista. Lause2: Hän päätti, että he olivat tarpeeksi vanhoja saadakseen viikkorahaa. Lause3: Hän halusi heidän ymmärtävän rahan arvon. Lause4: Hän antoi heille viikoittain kotitöitä ja maksoi heille töistä. Lause5: Näin Rickin lapset ansaitsivat rahaa ja oppivat kovan työn arvon!</w:t>
      </w:r>
    </w:p>
    <w:p>
      <w:r>
        <w:rPr>
          <w:b/>
        </w:rPr>
        <w:t xml:space="preserve">Tulos</w:t>
      </w:r>
    </w:p>
    <w:p>
      <w:r>
        <w:t xml:space="preserve">Rickin lapset, Rick</w:t>
      </w:r>
    </w:p>
    <w:p>
      <w:r>
        <w:rPr>
          <w:b/>
        </w:rPr>
        <w:t xml:space="preserve">Esimerkki 4.395</w:t>
      </w:r>
    </w:p>
    <w:p>
      <w:r>
        <w:t xml:space="preserve">Lause1: Tom tarvitsi uudet sukat. Lause2: Hän oli hyvin säästäväinen mies. Lause3: Hän päätti tilata sukat netistä. Lause4: Hän löysi hyvän tarjouksen suuresta määrästä sukkia. Lause5: Hän osti sata paria sukkia yhdessä päivässä.</w:t>
      </w:r>
    </w:p>
    <w:p>
      <w:r>
        <w:rPr>
          <w:b/>
        </w:rPr>
        <w:t xml:space="preserve">Tulos</w:t>
      </w:r>
    </w:p>
    <w:p>
      <w:r>
        <w:t xml:space="preserve">Tom</w:t>
      </w:r>
    </w:p>
    <w:p>
      <w:r>
        <w:rPr>
          <w:b/>
        </w:rPr>
        <w:t xml:space="preserve">Esimerkki 4.396</w:t>
      </w:r>
    </w:p>
    <w:p>
      <w:r>
        <w:t xml:space="preserve">Lause1: Juna lähti liikkeelle aamukahdeksan jälkeen. Lause2: Etsin hitaasti istumapaikan ja asetuin aloilleni. Lause3: Hetkeä myöhemmin pieni lapsi nousi ylös ja otti esiin kirveen. Lause4: Kaikki pelästyivät ja yrittivät juosta pois. Lause5: Onneksi lihaksikas mies pystyi pysäyttämään hänet ja ottamaan kirveen pois.</w:t>
      </w:r>
    </w:p>
    <w:p>
      <w:r>
        <w:rPr>
          <w:b/>
        </w:rPr>
        <w:t xml:space="preserve">Tulos</w:t>
      </w:r>
    </w:p>
    <w:p>
      <w:r>
        <w:t xml:space="preserve">Minä (itse), Jokainen, Mies, Lapsi, Lapsi</w:t>
      </w:r>
    </w:p>
    <w:p>
      <w:r>
        <w:rPr>
          <w:b/>
        </w:rPr>
        <w:t xml:space="preserve">Esimerkki 4.397</w:t>
      </w:r>
    </w:p>
    <w:p>
      <w:r>
        <w:t xml:space="preserve">Lause1: Laiva lähti satamasta. Lause2: Laivalla oli tuhansia matkustajia. Lause3: Yöllä laiva voi törmätä jäätikköön. Lause4: Useat virkamiehet evakuoivat kaikki ulos laivasta. Lause5: Kaikki onnistuivat pelastautumaan ennen aluksen uppoamista.</w:t>
      </w:r>
    </w:p>
    <w:p>
      <w:r>
        <w:rPr>
          <w:b/>
        </w:rPr>
        <w:t xml:space="preserve">Tulos</w:t>
      </w:r>
    </w:p>
    <w:p>
      <w:r>
        <w:t xml:space="preserve">Matkustajat, virkamiehet, kaikki</w:t>
      </w:r>
    </w:p>
    <w:p>
      <w:r>
        <w:rPr>
          <w:b/>
        </w:rPr>
        <w:t xml:space="preserve">Esimerkki 4.398</w:t>
      </w:r>
    </w:p>
    <w:p>
      <w:r>
        <w:t xml:space="preserve">Lause1: Vanhempani lähtivät usein pois kaupungista, kun olin teini-ikäinen. Lause2: Lempipuuhaani oli se, että sain tehdä ruokaa itselleni. Lause3: Päätin tehdä mahdollisimman suuren aamiaisburriton. Lause4: Joten 13 kananmunaa, makkarapaketti, kaksi perunaa ja jauhotortilloja myöhemmin. Lause5: Tein ison sotkun, jonka päädyin heittämään pois yhden suupalan jälkeen.</w:t>
      </w:r>
    </w:p>
    <w:p>
      <w:r>
        <w:rPr>
          <w:b/>
        </w:rPr>
        <w:t xml:space="preserve">Tulos</w:t>
      </w:r>
    </w:p>
    <w:p>
      <w:r>
        <w:t xml:space="preserve">Minä (itse), vanhemmat</w:t>
      </w:r>
    </w:p>
    <w:p>
      <w:r>
        <w:rPr>
          <w:b/>
        </w:rPr>
        <w:t xml:space="preserve">Esimerkki 4.399</w:t>
      </w:r>
    </w:p>
    <w:p>
      <w:r>
        <w:t xml:space="preserve">Lause1: Jessican lempiväri on punainen. Lause2: Jessica päätti maalata koko talonsa punaiseksi. Lause3: Hän vietti päiviä maalaamalla talon lempivärillään. Lause4: Kuukautta myöhemmin Jessica vaihtoi lempivärinsä vihreäksi. Lause5: Jessica vihasi nyt punaista taloaan.</w:t>
      </w:r>
    </w:p>
    <w:p>
      <w:r>
        <w:rPr>
          <w:b/>
        </w:rPr>
        <w:t xml:space="preserve">Tulos</w:t>
      </w:r>
    </w:p>
    <w:p>
      <w:r>
        <w:t xml:space="preserve">Jessica</w:t>
      </w:r>
    </w:p>
    <w:p>
      <w:r>
        <w:rPr>
          <w:b/>
        </w:rPr>
        <w:t xml:space="preserve">Esimerkki 4.400</w:t>
      </w:r>
    </w:p>
    <w:p>
      <w:r>
        <w:t xml:space="preserve">Lause1: Thomas oli ehdolla palkinnon saajaksi. Lause2: Hän luuli olevansa voittajasuosikki, ja niin luulivat kaikki muutkin. Lause3:  Kun nimi kuitenkin huudettiin palkintoa varten, se ei ollut hänen. Lause4: Thomas oli surullinen, mutta hän ei luovuttanut. Lause5: Seuraavana vuonna Thomas teki vielä enemmän töitä ja voitti palkinnon.</w:t>
      </w:r>
    </w:p>
    <w:p>
      <w:r>
        <w:rPr>
          <w:b/>
        </w:rPr>
        <w:t xml:space="preserve">Tulos</w:t>
      </w:r>
    </w:p>
    <w:p>
      <w:r>
        <w:t xml:space="preserve">Thomas</w:t>
      </w:r>
    </w:p>
    <w:p>
      <w:r>
        <w:rPr>
          <w:b/>
        </w:rPr>
        <w:t xml:space="preserve">Esimerkki 4.401</w:t>
      </w:r>
    </w:p>
    <w:p>
      <w:r>
        <w:t xml:space="preserve">Lause1: Lauantaina oli Kellyn syntymäpäivä. Lause2: Hän oletti, ettei kukaan välittänyt hänen syntymäpäivistään. Lause3: Hän tuli kuitenkin kotiin ja löysi kaikki ystävänsä odottamassa häntä. Lause4: He kaikki huusivat yllättyneinä. Lause5: Kelly nauroi eikä voinut uskoa, että he muistivat.</w:t>
      </w:r>
    </w:p>
    <w:p>
      <w:r>
        <w:rPr>
          <w:b/>
        </w:rPr>
        <w:t xml:space="preserve">Tulos</w:t>
      </w:r>
    </w:p>
    <w:p>
      <w:r>
        <w:t xml:space="preserve">Ystävät, Kellyn</w:t>
      </w:r>
    </w:p>
    <w:p>
      <w:r>
        <w:rPr>
          <w:b/>
        </w:rPr>
        <w:t xml:space="preserve">Esimerkki 4.402</w:t>
      </w:r>
    </w:p>
    <w:p>
      <w:r>
        <w:t xml:space="preserve">Lause1: Sue tarvitsi uuden työpöydän. Lause2: Hänen nykyinen pöytänsä oli liian pieni. Lause3: Hän etsi työpöytää netistä. Lause4: Hän löysi L-muotoisen työpöydän 200 dollarilla. Lause5: Hänen pöytänsä tuli postissa viikkoa myöhemmin.</w:t>
      </w:r>
    </w:p>
    <w:p>
      <w:r>
        <w:rPr>
          <w:b/>
        </w:rPr>
        <w:t xml:space="preserve">Tulos</w:t>
      </w:r>
    </w:p>
    <w:p>
      <w:r>
        <w:t xml:space="preserve">Sue</w:t>
      </w:r>
    </w:p>
    <w:p>
      <w:r>
        <w:rPr>
          <w:b/>
        </w:rPr>
        <w:t xml:space="preserve">Esimerkki 4.403</w:t>
      </w:r>
    </w:p>
    <w:p>
      <w:r>
        <w:t xml:space="preserve">Lause1: Jim ajoi pyörällään mäkistä tietä pitkin. Lause2: Hän lopetti polkemisen, kun hän oli saavuttanut suuren kukkulan. Lause3: Hän sai niin paljon vauhtia, että hän kiersi seuraavan kukkulan yli. Lause4: Toisen kukkulan jälkeen tie tasaantui. Lause5: Jim hidasti vauhtia ja joutui polkemaan uudelleen.</w:t>
      </w:r>
    </w:p>
    <w:p>
      <w:r>
        <w:rPr>
          <w:b/>
        </w:rPr>
        <w:t xml:space="preserve">Tulos</w:t>
      </w:r>
    </w:p>
    <w:p>
      <w:r>
        <w:t xml:space="preserve">Jim</w:t>
      </w:r>
    </w:p>
    <w:p>
      <w:r>
        <w:rPr>
          <w:b/>
        </w:rPr>
        <w:t xml:space="preserve">Esimerkki 4.404</w:t>
      </w:r>
    </w:p>
    <w:p>
      <w:r>
        <w:t xml:space="preserve">Lause1: John käveli koulusta kotiin. Lause2: John huomasi yhtäkkiä paikallisen karkkikaupan näyteikkunan. Lause3: John meni kauppaan ostamaan karkkia. Lause4: John osti karkkia ja jatkoi matkaa kotiin. Lause5: Kotimatkalla John söi jokaisen karkkipalan.</w:t>
      </w:r>
    </w:p>
    <w:p>
      <w:r>
        <w:rPr>
          <w:b/>
        </w:rPr>
        <w:t xml:space="preserve">Tulos</w:t>
      </w:r>
    </w:p>
    <w:p>
      <w:r>
        <w:t xml:space="preserve">John</w:t>
      </w:r>
    </w:p>
    <w:p>
      <w:r>
        <w:rPr>
          <w:b/>
        </w:rPr>
        <w:t xml:space="preserve">Esimerkki 4.405</w:t>
      </w:r>
    </w:p>
    <w:p>
      <w:r>
        <w:t xml:space="preserve">Lause1: Juan työskenteli paikallisessa maisemointiyrityksessä. Lause2: Juan leikkasi eräänä päivänä pensasaitoja kukkapenkissä. Lause3: Hän ei nähnyt kukkapenkissä olevaa korallikäärmettä. Lause4: Korallikäärme puri Juania nilkkaan. Lause5: Juan ei voinut työskennellä useaan päivään käärmeen pureman vuoksi.</w:t>
      </w:r>
    </w:p>
    <w:p>
      <w:r>
        <w:rPr>
          <w:b/>
        </w:rPr>
        <w:t xml:space="preserve">Tulos</w:t>
      </w:r>
    </w:p>
    <w:p>
      <w:r>
        <w:t xml:space="preserve">Juan, korallinkäärme</w:t>
      </w:r>
    </w:p>
    <w:p>
      <w:r>
        <w:rPr>
          <w:b/>
        </w:rPr>
        <w:t xml:space="preserve">Esimerkki 4.406</w:t>
      </w:r>
    </w:p>
    <w:p>
      <w:r>
        <w:t xml:space="preserve">Lause1: Bill rakasti leikkiä metsässä. Lause2: Bill eksyi eräänä päivänä leikkiessään. Lause3: Hän käveli metsässä tuntikausia. Lause4: Lopulta hänen äitinsä tuli metsään ja toi Billin kotiin. Lause5: Bill oli onnellinen päästessään kotiin äitinsä luokse!</w:t>
      </w:r>
    </w:p>
    <w:p>
      <w:r>
        <w:rPr>
          <w:b/>
        </w:rPr>
        <w:t xml:space="preserve">Tulos</w:t>
      </w:r>
    </w:p>
    <w:p>
      <w:r>
        <w:t xml:space="preserve">Hänen äitinsä, Bill</w:t>
      </w:r>
    </w:p>
    <w:p>
      <w:r>
        <w:rPr>
          <w:b/>
        </w:rPr>
        <w:t xml:space="preserve">Esimerkki 4.407</w:t>
      </w:r>
    </w:p>
    <w:p>
      <w:r>
        <w:t xml:space="preserve">Lause1: Jessie heräsi myöhään eräänä aamuna. Lause2: Jessien piti kiirehtiä saadakseen poikansa pukeutumaan. Lause3: Jessie ajoi poikansa kouluun. Lause4: He myöhästyivät koulusta. Lause5: Jessien piti kirjoittaa poikansa kouluun.</w:t>
      </w:r>
    </w:p>
    <w:p>
      <w:r>
        <w:rPr>
          <w:b/>
        </w:rPr>
        <w:t xml:space="preserve">Tulos</w:t>
      </w:r>
    </w:p>
    <w:p>
      <w:r>
        <w:t xml:space="preserve">Jessie, Jessien poika</w:t>
      </w:r>
    </w:p>
    <w:p>
      <w:r>
        <w:rPr>
          <w:b/>
        </w:rPr>
        <w:t xml:space="preserve">Esimerkki 4.408</w:t>
      </w:r>
    </w:p>
    <w:p>
      <w:r>
        <w:t xml:space="preserve">Lause1: Ovi sulkeutui liian lujaa. Lause2: Lamppu kaatui. Lause3: Se hajosi pieniksi sirpaleiksi. Lause4: Mies astui lampun päälle. Lause5: Lamppu puhkaisi hänen lihansa.</w:t>
      </w:r>
    </w:p>
    <w:p>
      <w:r>
        <w:rPr>
          <w:b/>
        </w:rPr>
        <w:t xml:space="preserve">Tulos</w:t>
      </w:r>
    </w:p>
    <w:p>
      <w:r>
        <w:t xml:space="preserve">Mies</w:t>
      </w:r>
    </w:p>
    <w:p>
      <w:r>
        <w:rPr>
          <w:b/>
        </w:rPr>
        <w:t xml:space="preserve">Esimerkki 4.409</w:t>
      </w:r>
    </w:p>
    <w:p>
      <w:r>
        <w:t xml:space="preserve">Lause1: Jake oli juuri muuttanut opiskelija-asuntolaansa. Lause2: Hän halusi tehdä opiskelualueestaan mahdollisimman mukavan. Lause3: Tuoli, joka oli hänen huoneessaan, oli vanha ja jäykkä. Lause4: Jake löysi craigslistilta todella hienon nahkaisen tietokonetuolin. Lause5: Jake pystyi ostamaan tuolin 50 dollarilla käytettynä.</w:t>
      </w:r>
    </w:p>
    <w:p>
      <w:r>
        <w:rPr>
          <w:b/>
        </w:rPr>
        <w:t xml:space="preserve">Tulos</w:t>
      </w:r>
    </w:p>
    <w:p>
      <w:r>
        <w:t xml:space="preserve">Jake</w:t>
      </w:r>
    </w:p>
    <w:p>
      <w:r>
        <w:rPr>
          <w:b/>
        </w:rPr>
        <w:t xml:space="preserve">Esimerkki 4.410</w:t>
      </w:r>
    </w:p>
    <w:p>
      <w:r>
        <w:t xml:space="preserve">Lause1: Katien syntymäpäivä oli tulossa. Lause2: Hänen paras ystävänsä halusi yllättää hänet juhlilla. Lause3: Hän kokoontui yhteen Katien ystävien ja perheen kanssa ja teki suunnitelman. Lause4: He päättivät, että Katie menee kauppaan sillä aikaa, kun he järjestävät juhlat. Lause5: He järjestivät juhlat ja yllättivät Katien, kun hän palasi.</w:t>
      </w:r>
    </w:p>
    <w:p>
      <w:r>
        <w:rPr>
          <w:b/>
        </w:rPr>
        <w:t xml:space="preserve">Tulos</w:t>
      </w:r>
    </w:p>
    <w:p>
      <w:r>
        <w:t xml:space="preserve">Paras ystävä, Katien ystävät ja perhe, Katie, Katie</w:t>
      </w:r>
    </w:p>
    <w:p>
      <w:r>
        <w:rPr>
          <w:b/>
        </w:rPr>
        <w:t xml:space="preserve">Esimerkki 4.411</w:t>
      </w:r>
    </w:p>
    <w:p>
      <w:r>
        <w:t xml:space="preserve">Lause1: Bonniella oli takapihalla pieni vihannespuutarha. Lause2: Eräänä päivänä Bonnie löysi sieltä useita osittain syötyjä vihanneksia. Lause3: Hän pystytti nopeasti aidan pitääkseen elukat poissa. Lause4: Hän pystytti myös linnunpelättimen lintujen karkottamiseksi. Lause5: Pian Bonnie korjasi puutarhasta monia maukkaita vihanneksia.</w:t>
      </w:r>
    </w:p>
    <w:p>
      <w:r>
        <w:rPr>
          <w:b/>
        </w:rPr>
        <w:t xml:space="preserve">Tulos</w:t>
      </w:r>
    </w:p>
    <w:p>
      <w:r>
        <w:t xml:space="preserve">Bonnie</w:t>
      </w:r>
    </w:p>
    <w:p>
      <w:r>
        <w:rPr>
          <w:b/>
        </w:rPr>
        <w:t xml:space="preserve">Esimerkki 4.412</w:t>
      </w:r>
    </w:p>
    <w:p>
      <w:r>
        <w:t xml:space="preserve">Lause1: Sarahin tietokoneen näppäimistö oli vanha ja pölyinen. Lause2: Mutta se toimi yhä. Lause3: Hänen ei siis tarvinnut ostaa uutta. Lause4: Eräänä päivänä hän sairastui. Lause5: Niinpä hän osti pelosta uuden näppäimistön.</w:t>
      </w:r>
    </w:p>
    <w:p>
      <w:r>
        <w:rPr>
          <w:b/>
        </w:rPr>
        <w:t xml:space="preserve">Tulos</w:t>
      </w:r>
    </w:p>
    <w:p>
      <w:r>
        <w:t xml:space="preserve">Sarah</w:t>
      </w:r>
    </w:p>
    <w:p>
      <w:r>
        <w:rPr>
          <w:b/>
        </w:rPr>
        <w:t xml:space="preserve">Esimerkki 4.413</w:t>
      </w:r>
    </w:p>
    <w:p>
      <w:r>
        <w:t xml:space="preserve">Lause1: Yritin katsoa maanantaina yliopistojalkapallon mestaruusottelua. Lause2: Istuin nojatuoliini. Lause3: Katsoin noin kymmenen minuuttia. Lause4: Nukahdin tuoliin. Lause5: En tiennyt Alabaman voittaneen ennen kuin heräsin aamulla.</w:t>
      </w:r>
    </w:p>
    <w:p>
      <w:r>
        <w:rPr>
          <w:b/>
        </w:rPr>
        <w:t xml:space="preserve">Tulos</w:t>
      </w:r>
    </w:p>
    <w:p>
      <w:r>
        <w:t xml:space="preserve">Minä (itse)</w:t>
      </w:r>
    </w:p>
    <w:p>
      <w:r>
        <w:rPr>
          <w:b/>
        </w:rPr>
        <w:t xml:space="preserve">Esimerkki 4.414</w:t>
      </w:r>
    </w:p>
    <w:p>
      <w:r>
        <w:t xml:space="preserve">Lause1: Hocus Pocus löysi pölyisen päiväkirjan. Lause2: Sisällä oli numerosarja. Lause3: Hän luuli niitä lottonumeroiksi. Lause4: Hän löi vetoa niiden puolesta. Lause5: Ne olivat lehmän maidontuotantopainoja.</w:t>
      </w:r>
    </w:p>
    <w:p>
      <w:r>
        <w:rPr>
          <w:b/>
        </w:rPr>
        <w:t xml:space="preserve">Tulos</w:t>
      </w:r>
    </w:p>
    <w:p>
      <w:r>
        <w:t xml:space="preserve">Hokkus pokkus</w:t>
      </w:r>
    </w:p>
    <w:p>
      <w:r>
        <w:rPr>
          <w:b/>
        </w:rPr>
        <w:t xml:space="preserve">Esimerkki 4.415</w:t>
      </w:r>
    </w:p>
    <w:p>
      <w:r>
        <w:t xml:space="preserve">Lause1: Halie adoptoi sijaiskissan. Lause2: Kissa oli häiriintynyt, sillä sitä oli pahoinpidelty sen edellisissä kodeissa. Lause3: Halie käytti kaikki voimansa kissan uudelleenkouluttamiseen. Lause4: Kissa ei lakannut raapimasta ja puremasta ihmisiä. Lause5: Halie joutui lopettamaan kissan.</w:t>
      </w:r>
    </w:p>
    <w:p>
      <w:r>
        <w:rPr>
          <w:b/>
        </w:rPr>
        <w:t xml:space="preserve">Tulos</w:t>
      </w:r>
    </w:p>
    <w:p>
      <w:r>
        <w:t xml:space="preserve">Halie, sijaiskissa</w:t>
      </w:r>
    </w:p>
    <w:p>
      <w:r>
        <w:rPr>
          <w:b/>
        </w:rPr>
        <w:t xml:space="preserve">Esimerkki 4.416</w:t>
      </w:r>
    </w:p>
    <w:p>
      <w:r>
        <w:t xml:space="preserve">Lause1: Jenna oli ulkona ystäviensä kanssa kesän viimeisenä päivänä. Lause2: He näkivät puistossa kykykilpailun. Lause3: He päättivät osallistua. Lause4: He kokosivat tanssinumeron. Lause5: He eivät voittaneet, mutta se oli hauska tapa viettää viimeinen päivä.</w:t>
      </w:r>
    </w:p>
    <w:p>
      <w:r>
        <w:rPr>
          <w:b/>
        </w:rPr>
        <w:t xml:space="preserve">Tulos</w:t>
      </w:r>
    </w:p>
    <w:p>
      <w:r>
        <w:t xml:space="preserve">Jenna, Jennan ystävät</w:t>
      </w:r>
    </w:p>
    <w:p>
      <w:r>
        <w:rPr>
          <w:b/>
        </w:rPr>
        <w:t xml:space="preserve">Esimerkki 4.417</w:t>
      </w:r>
    </w:p>
    <w:p>
      <w:r>
        <w:t xml:space="preserve">Lause1: Sarah oli ensimmäisellä luokalla, kun hän alkoi inhota poikia. Lause2: Tuona vuonna eräs kiusaajapoika piti häntä kasvot alaspäin lumessa. Lause3: Seuraavan vuoden aikana pojat kiusasivat häntä paljon. Lause4: Hän alkoi pitää kaikkia poikia töykeinä ja ilkeinä. Lause5: Ei enää, sillä nyt hän opettaa pojalleen, miten ei saa olla töykeä poika.</w:t>
      </w:r>
    </w:p>
    <w:p>
      <w:r>
        <w:rPr>
          <w:b/>
        </w:rPr>
        <w:t xml:space="preserve">Tulos</w:t>
      </w:r>
    </w:p>
    <w:p>
      <w:r>
        <w:t xml:space="preserve">Sarah, Bully, Poika</w:t>
      </w:r>
    </w:p>
    <w:p>
      <w:r>
        <w:rPr>
          <w:b/>
        </w:rPr>
        <w:t xml:space="preserve">Esimerkki 4.418</w:t>
      </w:r>
    </w:p>
    <w:p>
      <w:r>
        <w:t xml:space="preserve">Lause1: Andrea kutsui Amandan veneeseensä. Lause2: Amanda oli innoissaan, koska hän ei ollut koskaan ollut käynyt veneajelulla. Lause3: Aallot olivat sinä päivänä suuret, ja vene keinui paljon. Lause4: Amanda sairastui nopeasti ja halusi palata takaisin. Lause5: Andrea pyysi Amandalta anteeksi, koska hänestä tuntui pahalta Amandan puolesta.</w:t>
      </w:r>
    </w:p>
    <w:p>
      <w:r>
        <w:rPr>
          <w:b/>
        </w:rPr>
        <w:t xml:space="preserve">Tulos</w:t>
      </w:r>
    </w:p>
    <w:p>
      <w:r>
        <w:t xml:space="preserve">Andrea, Amanda</w:t>
      </w:r>
    </w:p>
    <w:p>
      <w:r>
        <w:rPr>
          <w:b/>
        </w:rPr>
        <w:t xml:space="preserve">Esimerkki 4.419</w:t>
      </w:r>
    </w:p>
    <w:p>
      <w:r>
        <w:t xml:space="preserve">Lause1: Luna oli tylsistynyt. Lause2: Hän päätti nukkua. Lause3: Hän heittelehti ja kääntyi turhaan. Lause4: Luna avasi kaihtimet ja katsoi ulos. Lause5: Hän tajusi, että kello oli vasta 18.30.</w:t>
      </w:r>
    </w:p>
    <w:p>
      <w:r>
        <w:rPr>
          <w:b/>
        </w:rPr>
        <w:t xml:space="preserve">Tulos</w:t>
      </w:r>
    </w:p>
    <w:p>
      <w:r>
        <w:t xml:space="preserve">Luna</w:t>
      </w:r>
    </w:p>
    <w:p>
      <w:r>
        <w:rPr>
          <w:b/>
        </w:rPr>
        <w:t xml:space="preserve">Esimerkki 4.420</w:t>
      </w:r>
    </w:p>
    <w:p>
      <w:r>
        <w:t xml:space="preserve">Lause1: Mary osti lipun uuden Star Wars -elokuvan katsomiseen. Lause2: Mary oli niin innoissaan, että pissasi housuunsa! Lause3: Kun hän vaihtoi vaatteet, oli liian myöhäistä nähdä ensi-ilta. Lause4: Mary ehti seuraavaan esitykseen. Lause5: Hänen mielestään se oli kaikkea sitä, mitä sen kehuttiin olevan.</w:t>
      </w:r>
    </w:p>
    <w:p>
      <w:r>
        <w:rPr>
          <w:b/>
        </w:rPr>
        <w:t xml:space="preserve">Tulos</w:t>
      </w:r>
    </w:p>
    <w:p>
      <w:r>
        <w:t xml:space="preserve">Mary</w:t>
      </w:r>
    </w:p>
    <w:p>
      <w:r>
        <w:rPr>
          <w:b/>
        </w:rPr>
        <w:t xml:space="preserve">Esimerkki 4.421</w:t>
      </w:r>
    </w:p>
    <w:p>
      <w:r>
        <w:t xml:space="preserve">Lause1: Pariskunnan nettiyhteys katkesi. Lause2: He soittivat kaapeliyhtiölle. Lause3: He lähettivät jonkun korjaamaan sen. Lause4: Korjaajalla kesti ikuisuuden. Lause5: Pariskunta valitti.</w:t>
      </w:r>
    </w:p>
    <w:p>
      <w:r>
        <w:rPr>
          <w:b/>
        </w:rPr>
        <w:t xml:space="preserve">Tulos</w:t>
      </w:r>
    </w:p>
    <w:p>
      <w:r>
        <w:t xml:space="preserve">Pariskunta</w:t>
      </w:r>
    </w:p>
    <w:p>
      <w:r>
        <w:rPr>
          <w:b/>
        </w:rPr>
        <w:t xml:space="preserve">Esimerkki 4.422</w:t>
      </w:r>
    </w:p>
    <w:p>
      <w:r>
        <w:t xml:space="preserve">Lause1: Kendall oli menossa elokuvateatteriin. Lause2: Hän oli innoissaan uudesta Star Wars -elokuvasta. Lause3: Teatterissa hän huomasi, ettei hänellä ollut tarpeeksi rahaa. Lause4: Joku hänen takanaan tarjoutui ostamaan hänen lippunsa. Lause5: Kendall oli niin iloinen siitä, että tuntematon ihminen oli niin ystävällinen.</w:t>
      </w:r>
    </w:p>
    <w:p>
      <w:r>
        <w:rPr>
          <w:b/>
        </w:rPr>
        <w:t xml:space="preserve">Tulos</w:t>
      </w:r>
    </w:p>
    <w:p>
      <w:r>
        <w:t xml:space="preserve">Kendall, joku</w:t>
      </w:r>
    </w:p>
    <w:p>
      <w:r>
        <w:rPr>
          <w:b/>
        </w:rPr>
        <w:t xml:space="preserve">Esimerkki 4.423</w:t>
      </w:r>
    </w:p>
    <w:p>
      <w:r>
        <w:t xml:space="preserve">Lause1: Nicole unohti lounaansa kotiin. Lause2: Nicole ei halunnut ostaa koululounasta. Lause3: Hän soitti äidilleen. Lause4: Hänen äitinsä toi hänelle lounaan. Lause5: Nicole oli iloinen, että sai syödä kotilounaansa.</w:t>
      </w:r>
    </w:p>
    <w:p>
      <w:r>
        <w:rPr>
          <w:b/>
        </w:rPr>
        <w:t xml:space="preserve">Tulos</w:t>
      </w:r>
    </w:p>
    <w:p>
      <w:r>
        <w:t xml:space="preserve">Hänen äitinsä, Nicole</w:t>
      </w:r>
    </w:p>
    <w:p>
      <w:r>
        <w:rPr>
          <w:b/>
        </w:rPr>
        <w:t xml:space="preserve">Esimerkki 4.424</w:t>
      </w:r>
    </w:p>
    <w:p>
      <w:r>
        <w:t xml:space="preserve">Lause1: Jim ja hänen ystävänsä vaelsivat metsässä. Lause2: Valitettavasti he näkivät kaukana valtavan harmaakarhun. Lause3: Jim ja hänen ystävänsä seisoivat lähellä toisiaan. Lause4: He kävelivät hitaasti pois harmaakarhun suunnasta. Lause5: He poistuivat metsästä ja huokaisivat helpotuksesta.</w:t>
      </w:r>
    </w:p>
    <w:p>
      <w:r>
        <w:rPr>
          <w:b/>
        </w:rPr>
        <w:t xml:space="preserve">Tulos</w:t>
      </w:r>
    </w:p>
    <w:p>
      <w:r>
        <w:t xml:space="preserve">Jim, harmaakarhu, Jim ja hänen ystävänsä</w:t>
      </w:r>
    </w:p>
    <w:p>
      <w:r>
        <w:rPr>
          <w:b/>
        </w:rPr>
        <w:t xml:space="preserve">Esimerkki 4.425</w:t>
      </w:r>
    </w:p>
    <w:p>
      <w:r>
        <w:t xml:space="preserve">Lause1: Tammy on aina halunnut sirkuksen temppuratsastajaksi. Lause2: Hän harjoitteli ponilla ratsastamista joka päivä. Lause3: Eräänä kesänä hän haki koe-esiintymistä paikallisissa tivoleissa. Lause4: Hän oli niin hermostunut koe-esiintymisessä, että hän unohti rutiininsa. Lause5: Hän ei saanut roolia.</w:t>
      </w:r>
    </w:p>
    <w:p>
      <w:r>
        <w:rPr>
          <w:b/>
        </w:rPr>
        <w:t xml:space="preserve">Tulos</w:t>
      </w:r>
    </w:p>
    <w:p>
      <w:r>
        <w:t xml:space="preserve">Tammy</w:t>
      </w:r>
    </w:p>
    <w:p>
      <w:r>
        <w:rPr>
          <w:b/>
        </w:rPr>
        <w:t xml:space="preserve">Esimerkki 4.426</w:t>
      </w:r>
    </w:p>
    <w:p>
      <w:r>
        <w:t xml:space="preserve">Lause1: Paita tuli kuoronopettajaltani. Lause2: Kuorossa piti olla tietty lyhyt paita. Lause3: Oikomishoitajani pojalla oli paita. Lause4: Soitin ja jätin hänelle viestin. Lause5: Hänen poikansa toi sen koululleni.</w:t>
      </w:r>
    </w:p>
    <w:p>
      <w:r>
        <w:rPr>
          <w:b/>
        </w:rPr>
        <w:t xml:space="preserve">Tulos</w:t>
      </w:r>
    </w:p>
    <w:p>
      <w:r>
        <w:t xml:space="preserve">Minä (itse), oikomishoitajan poika, kuoronopettaja, oikomishoitaja</w:t>
      </w:r>
    </w:p>
    <w:p>
      <w:r>
        <w:rPr>
          <w:b/>
        </w:rPr>
        <w:t xml:space="preserve">Esimerkki 4.427</w:t>
      </w:r>
    </w:p>
    <w:p>
      <w:r>
        <w:t xml:space="preserve">Lause1: Henry asui laatikkovaunussa junaradalla metsässä. Lause2: Hän käytti yksinäisyyttään kirjojen kirjoittamiseen ja lukemiseen. Lause3: Eräänä päivänä tyttö löysi hänet metsästä. Lause4: Tyttö alkoi puhua Henrylle eikä lopettanut. Lause5: Henry hylkäsi laatikkoautonsa ja muutti takaisin kotiin äitinsä luo.</w:t>
      </w:r>
    </w:p>
    <w:p>
      <w:r>
        <w:rPr>
          <w:b/>
        </w:rPr>
        <w:t xml:space="preserve">Tulos</w:t>
      </w:r>
    </w:p>
    <w:p>
      <w:r>
        <w:t xml:space="preserve">Tyttö, hänen äitinsä, Henry</w:t>
      </w:r>
    </w:p>
    <w:p>
      <w:r>
        <w:rPr>
          <w:b/>
        </w:rPr>
        <w:t xml:space="preserve">Esimerkki 4.428</w:t>
      </w:r>
    </w:p>
    <w:p>
      <w:r>
        <w:t xml:space="preserve">Lause1: Ginan serkku ja hänen siskonsa olivat kuistilla juttelemassa. Lause2: Gina oli talossa auttamassa isoäitiä tekemään päivällistä. Lause3: Aluksi Gina oli surullinen, koska hän ei sopinut muiden tyttöjen joukkoon. Lause4: Hän päätti keskittyä ruoanlaittoon heidän sijastaan. Lause5: 45 minuutin kuluttua hän oli unohtanut, että he olivat siellä.</w:t>
      </w:r>
    </w:p>
    <w:p>
      <w:r>
        <w:rPr>
          <w:b/>
        </w:rPr>
        <w:t xml:space="preserve">Tulos</w:t>
      </w:r>
    </w:p>
    <w:p>
      <w:r>
        <w:t xml:space="preserve">Serkku, hänen siskonsa, Gina, isoäiti.</w:t>
      </w:r>
    </w:p>
    <w:p>
      <w:r>
        <w:rPr>
          <w:b/>
        </w:rPr>
        <w:t xml:space="preserve">Esimerkki 4.429</w:t>
      </w:r>
    </w:p>
    <w:p>
      <w:r>
        <w:t xml:space="preserve">Lause1: Nicole katseli elokuvaa iPadillaan. Lause2: Hän kuuli äänen talon toisesta päästä. Lause3: Hän nousi ylös tarkistaakseen ja kaatui. Lause4: Nostettuaan iPadin ylös Nicole huomasi, että näyttö oli haljennut. Lause5: Hän päätti viedä sen kauppaan ja katsoa, voisiko sen korjata.</w:t>
      </w:r>
    </w:p>
    <w:p>
      <w:r>
        <w:rPr>
          <w:b/>
        </w:rPr>
        <w:t xml:space="preserve">Tulos</w:t>
      </w:r>
    </w:p>
    <w:p>
      <w:r>
        <w:t xml:space="preserve">Nicole</w:t>
      </w:r>
    </w:p>
    <w:p>
      <w:r>
        <w:rPr>
          <w:b/>
        </w:rPr>
        <w:t xml:space="preserve">Esimerkki 4.430</w:t>
      </w:r>
    </w:p>
    <w:p>
      <w:r>
        <w:t xml:space="preserve">Lause1: Yolanda oli baseball-fani. Lause2: Hän piti erityisesti New York Yankeesista. Lause3: Hän halusi tehdä jotakin osoittaakseen tämän ihailunsa. Lause4: Hän löysi netistä joukon Yankees-patsaita. Lause5: Hän käytti niitä koristamaan etupihansa joukkueen kunniaksi.</w:t>
      </w:r>
    </w:p>
    <w:p>
      <w:r>
        <w:rPr>
          <w:b/>
        </w:rPr>
        <w:t xml:space="preserve">Tulos</w:t>
      </w:r>
    </w:p>
    <w:p>
      <w:r>
        <w:t xml:space="preserve">New York Yankees, Yolanda</w:t>
      </w:r>
    </w:p>
    <w:p>
      <w:r>
        <w:rPr>
          <w:b/>
        </w:rPr>
        <w:t xml:space="preserve">Esimerkki 4.431</w:t>
      </w:r>
    </w:p>
    <w:p>
      <w:r>
        <w:t xml:space="preserve">Lause1: Julie on aina ollut kiinnostunut Latinalaisen Amerikan kulttuurista. Lause2: Hän päättää opetella espanjaa saadakseen tietoa kyseisestä kulttuurista. Lause3: Julie opiskelee espanjaa ahkerasti koulussa. Lause4: Aluksi se on vaikeaa, mutta lopulta hän hallitsee espanjan kielen. Lause5: Espanjan kielen opiskelu auttaa häntä ymmärtämään latinalaisamerikkalaista kulttuuria.</w:t>
      </w:r>
    </w:p>
    <w:p>
      <w:r>
        <w:rPr>
          <w:b/>
        </w:rPr>
        <w:t xml:space="preserve">Tulos</w:t>
      </w:r>
    </w:p>
    <w:p>
      <w:r>
        <w:t xml:space="preserve">Julie</w:t>
      </w:r>
    </w:p>
    <w:p>
      <w:r>
        <w:rPr>
          <w:b/>
        </w:rPr>
        <w:t xml:space="preserve">Esimerkki 4.432</w:t>
      </w:r>
    </w:p>
    <w:p>
      <w:r>
        <w:t xml:space="preserve">Lause1: Ukkonen jyrisi kaukana, kun sade alkoi sataa. Lause2: Scooter ja Jasper juoksivat sängyn alle. Lause3: He eivät koskaan pitäneet myrskyistä, jotka tulivat vuorelle. Lause4: Hetkessä maailma tuntui muuttuvan. Lause5: Salaman välähdys heitti seinälle aavemaisia varjoja.</w:t>
      </w:r>
    </w:p>
    <w:p>
      <w:r>
        <w:rPr>
          <w:b/>
        </w:rPr>
        <w:t xml:space="preserve">Tulos</w:t>
      </w:r>
    </w:p>
    <w:p>
      <w:r>
        <w:t xml:space="preserve">Scooter, Jasper</w:t>
      </w:r>
    </w:p>
    <w:p>
      <w:r>
        <w:rPr>
          <w:b/>
        </w:rPr>
        <w:t xml:space="preserve">Esimerkki 4.433</w:t>
      </w:r>
    </w:p>
    <w:p>
      <w:r>
        <w:t xml:space="preserve">Lause1: Chad oli mennyt huvipuistoon. Lause2: Hän ajoi vuoristoradalla. Lause3: Chadilla oli päässään baseball-lippis. Lause4: Baseball-lippis putosi Chadin päästä. Lause5: Chad löysi lippiksen päästyään pois kyydistä.</w:t>
      </w:r>
    </w:p>
    <w:p>
      <w:r>
        <w:rPr>
          <w:b/>
        </w:rPr>
        <w:t xml:space="preserve">Tulos</w:t>
      </w:r>
    </w:p>
    <w:p>
      <w:r>
        <w:t xml:space="preserve">Chad</w:t>
      </w:r>
    </w:p>
    <w:p>
      <w:r>
        <w:rPr>
          <w:b/>
        </w:rPr>
        <w:t xml:space="preserve">Esimerkki 4.434</w:t>
      </w:r>
    </w:p>
    <w:p>
      <w:r>
        <w:t xml:space="preserve">Lause1: Viime viikolla oli ystäväni syntymäpäivä. Lause2: Hän sai lahjaksi perheeltään mahdollisuuden viedä meidät New Yorkiin. Lause3: Meillä oli lopulta hauskaa. Lause4: Kävimme museoissa ja teatteriesityksessä. Lause5: Matkojen päätteeksi meillä oli niin paljon muistoja.</w:t>
      </w:r>
    </w:p>
    <w:p>
      <w:r>
        <w:rPr>
          <w:b/>
        </w:rPr>
        <w:t xml:space="preserve">Tulos</w:t>
      </w:r>
    </w:p>
    <w:p>
      <w:r>
        <w:t xml:space="preserve">Minä (itse), Ystäväni</w:t>
      </w:r>
    </w:p>
    <w:p>
      <w:r>
        <w:rPr>
          <w:b/>
        </w:rPr>
        <w:t xml:space="preserve">Esimerkki 4.435</w:t>
      </w:r>
    </w:p>
    <w:p>
      <w:r>
        <w:t xml:space="preserve">Lause1: Tänä aamuna heräsin todella onnellisena. Lause2: Olin nähnyt miellyttävää unta, jota luulin oikeaksi elämäksi. Lause3: Nautin koko aamusta. Lause4: Huomasin sen vasta, kun menin autolleni. Lause5: En aikonut ajaa avaruusaluksella.</w:t>
      </w:r>
    </w:p>
    <w:p>
      <w:r>
        <w:rPr>
          <w:b/>
        </w:rPr>
        <w:t xml:space="preserve">Tulos</w:t>
      </w:r>
    </w:p>
    <w:p>
      <w:r>
        <w:t xml:space="preserve">Minä (itse)</w:t>
      </w:r>
    </w:p>
    <w:p>
      <w:r>
        <w:rPr>
          <w:b/>
        </w:rPr>
        <w:t xml:space="preserve">Esimerkki 4.436</w:t>
      </w:r>
    </w:p>
    <w:p>
      <w:r>
        <w:t xml:space="preserve">Lause1: Paloman aviomies on alkoholisti. Lause2: Paloma peittelee miestä kuin tämä olisi terve. Lause3: Mies purkautuu ostoskeskuksessa ja tuhoaa tuhansia tavaroita. Lause4: Paloma on järjiltään. Lause5: Lopulta hän hakee miehelle pitkäaikaista apua.</w:t>
      </w:r>
    </w:p>
    <w:p>
      <w:r>
        <w:rPr>
          <w:b/>
        </w:rPr>
        <w:t xml:space="preserve">Tulos</w:t>
      </w:r>
    </w:p>
    <w:p>
      <w:r>
        <w:t xml:space="preserve">Aviomies, Paloma</w:t>
      </w:r>
    </w:p>
    <w:p>
      <w:r>
        <w:rPr>
          <w:b/>
        </w:rPr>
        <w:t xml:space="preserve">Esimerkki 4.437</w:t>
      </w:r>
    </w:p>
    <w:p>
      <w:r>
        <w:t xml:space="preserve">Lause1: Desire rakasti eläintarhassa käymistä. Lause2: Hän innostuu aina, kun hän näkee seepranäyttelyn. Lause3: Desire keräsi eläintarhassa muutamia lapsia. Lause4: He kaikki katsoivat leijonaesityksen. Lause5: Desire lähti kotiin onnellisena ja nukkui eläintarhassa olleen pehmolelunsa kanssa.</w:t>
      </w:r>
    </w:p>
    <w:p>
      <w:r>
        <w:rPr>
          <w:b/>
        </w:rPr>
        <w:t xml:space="preserve">Tulos</w:t>
      </w:r>
    </w:p>
    <w:p>
      <w:r>
        <w:t xml:space="preserve">Halu, Leijona, Lapset, Seepra, Seepra</w:t>
      </w:r>
    </w:p>
    <w:p>
      <w:r>
        <w:rPr>
          <w:b/>
        </w:rPr>
        <w:t xml:space="preserve">Esimerkki 4.438</w:t>
      </w:r>
    </w:p>
    <w:p>
      <w:r>
        <w:t xml:space="preserve">Lause1: Yksi tyttäreni ystävistä meni naimisiin viime viikonloppuna. Lause2: Yksi hänen morsiusneitoistaan joutui tappeluun sinä iltana. Lause3: Hän löi miestään, ja tämä hakkasi hänet. Lause4: Hän soitti poliisille, ja mies pidätettiin. Lause5: Tappelu varjosti häitä.</w:t>
      </w:r>
    </w:p>
    <w:p>
      <w:r>
        <w:rPr>
          <w:b/>
        </w:rPr>
        <w:t xml:space="preserve">Tulos</w:t>
      </w:r>
    </w:p>
    <w:p>
      <w:r>
        <w:t xml:space="preserve">Minä (itse), aviomies, morsiusneidot, tyttären ystävät.</w:t>
      </w:r>
    </w:p>
    <w:p>
      <w:r>
        <w:rPr>
          <w:b/>
        </w:rPr>
        <w:t xml:space="preserve">Esimerkki 4.439</w:t>
      </w:r>
    </w:p>
    <w:p>
      <w:r>
        <w:t xml:space="preserve">Lause1: Glenn osti kissoilleen höyhenlelun. Lause2: Kissat näyttivät pitävän siitä, kun Glenn leikki niiden kanssa lelulla. Lause3: Lopulta ne kuitenkin varastivat sen ja piiloutuivat sen kanssa sängyn alle. Lause4: Kun Glenn lopulta haki lelun takaisin, kissat olivat repineet sen kappaleiksi. Lause5: Hänen oli hankittava niille uusi seuraavana päivänä.</w:t>
      </w:r>
    </w:p>
    <w:p>
      <w:r>
        <w:rPr>
          <w:b/>
        </w:rPr>
        <w:t xml:space="preserve">Tulos</w:t>
      </w:r>
    </w:p>
    <w:p>
      <w:r>
        <w:t xml:space="preserve">Kissat, Glenn</w:t>
      </w:r>
    </w:p>
    <w:p>
      <w:r>
        <w:rPr>
          <w:b/>
        </w:rPr>
        <w:t xml:space="preserve">Esimerkki 4.440</w:t>
      </w:r>
    </w:p>
    <w:p>
      <w:r>
        <w:t xml:space="preserve">Lause1: Paul vihaa työtään. Lause2: Hän suuttuu joka päivä töissä ja sanoo ilkeitä asioita ihmisille. Lause3: Paulin pomo antoi hänelle suullisen varoituksen hänen asenteestaan töissä. Lause4: Paul on tällä hetkellä työsuoritussuunnitelmassa. Lause5: Ensi kuussa Paul saa potkut.</w:t>
      </w:r>
    </w:p>
    <w:p>
      <w:r>
        <w:rPr>
          <w:b/>
        </w:rPr>
        <w:t xml:space="preserve">Tulos</w:t>
      </w:r>
    </w:p>
    <w:p>
      <w:r>
        <w:t xml:space="preserve">Paul, Paulin pomo</w:t>
      </w:r>
    </w:p>
    <w:p>
      <w:r>
        <w:rPr>
          <w:b/>
        </w:rPr>
        <w:t xml:space="preserve">Esimerkki 4.441</w:t>
      </w:r>
    </w:p>
    <w:p>
      <w:r>
        <w:t xml:space="preserve">Lause1: Erin rakasti meikkaamista niin paljon, että hän halusi tehdä siitä uransa. Lause2: Hän aloitti tutkimalla meikkaajan urapolkua. Lause3: Lopulta hän teki harppauksen ja avasi oman meikkiliikkeen. Lause4: Nyt hän tekee meikkejä häihin ja tapahtumiin. Lause5: Erin on niin onnellinen siitä, että hän on ammattitaitoinen meikkaaja.</w:t>
      </w:r>
    </w:p>
    <w:p>
      <w:r>
        <w:rPr>
          <w:b/>
        </w:rPr>
        <w:t xml:space="preserve">Tulos</w:t>
      </w:r>
    </w:p>
    <w:p>
      <w:r>
        <w:t xml:space="preserve">Erin</w:t>
      </w:r>
    </w:p>
    <w:p>
      <w:r>
        <w:rPr>
          <w:b/>
        </w:rPr>
        <w:t xml:space="preserve">Esimerkki 4.442</w:t>
      </w:r>
    </w:p>
    <w:p>
      <w:r>
        <w:t xml:space="preserve">Lause1: Sara pelkäsi hevosia, vaikka hänen äitinsä koulutti niitä. Lause2: Hän halusi epätoivoisesti voittaa pelkonsa ja päästä ratsastamaan. Lause3: Hänen äitinsä sanoi, että hänen pitäisi aloittaa ruokkimalla ja hoitamalla niitä. Lause4: Sara alkoi joka päivä harjailla vanhimpia hevosia ja jutella niiden kanssa. Lause5: Muutaman kuukauden kuluttua hän huomasi, ettei hän enää pelännyt lainkaan.</w:t>
      </w:r>
    </w:p>
    <w:p>
      <w:r>
        <w:rPr>
          <w:b/>
        </w:rPr>
        <w:t xml:space="preserve">Tulos</w:t>
      </w:r>
    </w:p>
    <w:p>
      <w:r>
        <w:t xml:space="preserve">Hevoset, Sara, hänen äitinsä</w:t>
      </w:r>
    </w:p>
    <w:p>
      <w:r>
        <w:rPr>
          <w:b/>
        </w:rPr>
        <w:t xml:space="preserve">Esimerkki 4.443</w:t>
      </w:r>
    </w:p>
    <w:p>
      <w:r>
        <w:t xml:space="preserve">Lause1: Oli Benin ensimmäinen koulupäivä. Lause2: Hän oli huolissaan kengistään. Lause3: Hänellä ei ollut varaa merkkikenkiin. Lause4: Mutta kun hän saapui kouluun, kukaan ei edes huomannut. Lause5: Ben oli hyvin helpottunut.</w:t>
      </w:r>
    </w:p>
    <w:p>
      <w:r>
        <w:rPr>
          <w:b/>
        </w:rPr>
        <w:t xml:space="preserve">Tulos</w:t>
      </w:r>
    </w:p>
    <w:p>
      <w:r>
        <w:t xml:space="preserve">Ben</w:t>
      </w:r>
    </w:p>
    <w:p>
      <w:r>
        <w:rPr>
          <w:b/>
        </w:rPr>
        <w:t xml:space="preserve">Esimerkki 4.444</w:t>
      </w:r>
    </w:p>
    <w:p>
      <w:r>
        <w:t xml:space="preserve">Lause1: Andrew kävi paikallisessa kaupassa. Lause2: Hän katseli lyhyesti, mitä he myivät. Lause3: Hän ei löytänyt mitään, mitä olisi halunnut ostaa. Lause4: Vähän ajan kuluttua hän päätti lähteä. Lause5: Hän ajatteli, että hän saattaisi käydä siellä joskus uudelleen.</w:t>
      </w:r>
    </w:p>
    <w:p>
      <w:r>
        <w:rPr>
          <w:b/>
        </w:rPr>
        <w:t xml:space="preserve">Tulos</w:t>
      </w:r>
    </w:p>
    <w:p>
      <w:r>
        <w:t xml:space="preserve">Andrew</w:t>
      </w:r>
    </w:p>
    <w:p>
      <w:r>
        <w:rPr>
          <w:b/>
        </w:rPr>
        <w:t xml:space="preserve">Esimerkki 4.445</w:t>
      </w:r>
    </w:p>
    <w:p>
      <w:r>
        <w:t xml:space="preserve">Lause1: Joe ja Fred haluavat sukeltaa Puget Soundissa. Lause2: Kerran he löysivät veden alta ison susiankeriaan. Lause3: Kala upotti hampaansa syvälle Joen päänahkaan. Lause4: Fred leikkasi kalan pään irti, kun se oli vielä kiinni Joessa. Lause5: Vain lääkäri sairaalassa saattoi turvallisesti poistaa kalan pään.</w:t>
      </w:r>
    </w:p>
    <w:p>
      <w:r>
        <w:rPr>
          <w:b/>
        </w:rPr>
        <w:t xml:space="preserve">Tulos</w:t>
      </w:r>
    </w:p>
    <w:p>
      <w:r>
        <w:t xml:space="preserve">Suden ankerias, lääkäri, Joe, Fred</w:t>
      </w:r>
    </w:p>
    <w:p>
      <w:r>
        <w:rPr>
          <w:b/>
        </w:rPr>
        <w:t xml:space="preserve">Esimerkki 4.446</w:t>
      </w:r>
    </w:p>
    <w:p>
      <w:r>
        <w:t xml:space="preserve">Lause1: Viime kesänä lähdin matkalle Eurooppaan. Lause2: Ranskassa. Lause3: Ranskassa eksyin vaeltelemaan ympäri kaupunkia. Lause4: Minua pelotti, koska en osaa ranskaa enkä voinut pyytää apua. Lause5: Lopulta pääsin turvallisesti takaisin hotelliin.</w:t>
      </w:r>
    </w:p>
    <w:p>
      <w:r>
        <w:rPr>
          <w:b/>
        </w:rPr>
        <w:t xml:space="preserve">Tulos</w:t>
      </w:r>
    </w:p>
    <w:p>
      <w:r>
        <w:t xml:space="preserve">Minä (itse)</w:t>
      </w:r>
    </w:p>
    <w:p>
      <w:r>
        <w:rPr>
          <w:b/>
        </w:rPr>
        <w:t xml:space="preserve">Esimerkki 4.447</w:t>
      </w:r>
    </w:p>
    <w:p>
      <w:r>
        <w:t xml:space="preserve">Lause1: Lindseyllä oli vielä ostoksia tekemättä kaksi päivää ennen joulua. Lause2: Hän kävi jokaisessa ostoskeskuksessa, jonka hän keksi. Lause3: Kaupat olivat niin täynnä, että oli vaikea löytää hyviä lahjoja. Lause4: Lindsey päätti mennä Walmartiin ja kokeilla onneaan siellä. Lause5: Hän löysi lopulta kaikki lahjat Walmartista ja oli hyvin tyytyväinen.</w:t>
      </w:r>
    </w:p>
    <w:p>
      <w:r>
        <w:rPr>
          <w:b/>
        </w:rPr>
        <w:t xml:space="preserve">Tulos</w:t>
      </w:r>
    </w:p>
    <w:p>
      <w:r>
        <w:t xml:space="preserve">Lindsey</w:t>
      </w:r>
    </w:p>
    <w:p>
      <w:r>
        <w:rPr>
          <w:b/>
        </w:rPr>
        <w:t xml:space="preserve">Esimerkki 4.448</w:t>
      </w:r>
    </w:p>
    <w:p>
      <w:r>
        <w:t xml:space="preserve">Lause1: James oli innoissaan viettämästä päivää rannalla. Lause2: Hän rakasti hiekalla leikkimistä. Lause3: Hänen suosikkinsa oli uida aalloissa. Lause4: Mennessä rannalle alkoi sataa. Lause5: Jamesin oli lähdettävä kotiin pettyneenä.</w:t>
      </w:r>
    </w:p>
    <w:p>
      <w:r>
        <w:rPr>
          <w:b/>
        </w:rPr>
        <w:t xml:space="preserve">Tulos</w:t>
      </w:r>
    </w:p>
    <w:p>
      <w:r>
        <w:t xml:space="preserve">James</w:t>
      </w:r>
    </w:p>
    <w:p>
      <w:r>
        <w:rPr>
          <w:b/>
        </w:rPr>
        <w:t xml:space="preserve">Esimerkki 4.449</w:t>
      </w:r>
    </w:p>
    <w:p>
      <w:r>
        <w:t xml:space="preserve">Lause1: Timin hammas sattui kuin hullu. Lause2: Hän pystyi tuskin syömään tai juomaan. Lause3: Hänen hammaslääkärinsä tutki Timin suuta. Lause4: Yksi hänen hampaistaan oli mätä. Lause5: Kun hammas oli vedetty, Tim voi hyvin.</w:t>
      </w:r>
    </w:p>
    <w:p>
      <w:r>
        <w:rPr>
          <w:b/>
        </w:rPr>
        <w:t xml:space="preserve">Tulos</w:t>
      </w:r>
    </w:p>
    <w:p>
      <w:r>
        <w:t xml:space="preserve">Tim, hammaslääkäri</w:t>
      </w:r>
    </w:p>
    <w:p>
      <w:r>
        <w:rPr>
          <w:b/>
        </w:rPr>
        <w:t xml:space="preserve">Esimerkki 4.450</w:t>
      </w:r>
    </w:p>
    <w:p>
      <w:r>
        <w:t xml:space="preserve">Lause1: Max oli koulubussissa. Lause2: Hän alkoi huomata outoa hajua. Lause3: Myös muut bussissa olleet lapset alkoivat huomata sen. Lause4: Pian kaikki yrittivät selvittää hajun lähdettä. Lause5: Sitten he löysivät istuimen alle jätettyä vanhaa ruokaa.</w:t>
      </w:r>
    </w:p>
    <w:p>
      <w:r>
        <w:rPr>
          <w:b/>
        </w:rPr>
        <w:t xml:space="preserve">Tulos</w:t>
      </w:r>
    </w:p>
    <w:p>
      <w:r>
        <w:t xml:space="preserve">Max, lapset, kaikki</w:t>
      </w:r>
    </w:p>
    <w:p>
      <w:r>
        <w:rPr>
          <w:b/>
        </w:rPr>
        <w:t xml:space="preserve">Esimerkki 4.451</w:t>
      </w:r>
    </w:p>
    <w:p>
      <w:r>
        <w:t xml:space="preserve">Lause1: Mandy oli vaikeuksissa oleva näyttelijä. Lause2: Hän teki kovasti töitä ja sai lopulta pääroolin. Lause3: Hän meni erittäin suosittuun myöhäisillan ohjelmaan mainostamaan elokuvaansa. Lause4: Mandy oli niin karismaattinen, että hänestä tuli yhdessä yössä sensaatio. Lause5: Mandy eli sen jälkeen hyvin varakkaan elämän.</w:t>
      </w:r>
    </w:p>
    <w:p>
      <w:r>
        <w:rPr>
          <w:b/>
        </w:rPr>
        <w:t xml:space="preserve">Tulos</w:t>
      </w:r>
    </w:p>
    <w:p>
      <w:r>
        <w:t xml:space="preserve">Mandy</w:t>
      </w:r>
    </w:p>
    <w:p>
      <w:r>
        <w:rPr>
          <w:b/>
        </w:rPr>
        <w:t xml:space="preserve">Esimerkki 4.452</w:t>
      </w:r>
    </w:p>
    <w:p>
      <w:r>
        <w:t xml:space="preserve">Lause1: Pim halusi lähteä ratsastamaan. Lause2: Hän ei ollut koskaan ennen edes silittänyt hevosta. Lause3: Pimin ystävät sanoivat hänelle, ettei se ole hauskaa. Lause4: Pim uhmasi heidän kielteisiä puheitaan ja varasi oppitunnin kuitenkin. Lause5: Pimillä oli hauskaa ja hän aliarvioi henkisesti ystäviensä neuvot.</w:t>
      </w:r>
    </w:p>
    <w:p>
      <w:r>
        <w:rPr>
          <w:b/>
        </w:rPr>
        <w:t xml:space="preserve">Tulos</w:t>
      </w:r>
    </w:p>
    <w:p>
      <w:r>
        <w:t xml:space="preserve">Hevonen, ystävät, Pim</w:t>
      </w:r>
    </w:p>
    <w:p>
      <w:r>
        <w:rPr>
          <w:b/>
        </w:rPr>
        <w:t xml:space="preserve">Esimerkki 4.453</w:t>
      </w:r>
    </w:p>
    <w:p>
      <w:r>
        <w:t xml:space="preserve">Lause1: Joe oli poliisi. Lause2: Joe partioi kaupungin kaduilla poliisiautollaan. Lause3: Yhtäkkiä Joelle ilmoitettiin lähistöllä tapahtuneesta rikoksesta. Lause4: Joe vastasi paikalle ja löysi pankkiryöstäjän, joka pakeni jalan. Lause5: Joe pidätti rikollisen ja sai ylennyksen.</w:t>
      </w:r>
    </w:p>
    <w:p>
      <w:r>
        <w:rPr>
          <w:b/>
        </w:rPr>
        <w:t xml:space="preserve">Tulos</w:t>
      </w:r>
    </w:p>
    <w:p>
      <w:r>
        <w:t xml:space="preserve">Pankkiryöstäjä, Joe</w:t>
      </w:r>
    </w:p>
    <w:p>
      <w:r>
        <w:rPr>
          <w:b/>
        </w:rPr>
        <w:t xml:space="preserve">Esimerkki 4.454</w:t>
      </w:r>
    </w:p>
    <w:p>
      <w:r>
        <w:t xml:space="preserve">Lause1: Oli Katen matkan ensimmäinen aamu Las Vegasissa. Lause2: Kate halusi mennä ravintolaan aamiaiselle. Lause3: Mutta hänen ystävänsä halusivat tilata huonepalvelun. Lause4: Kate oli epäröivä, koska hän oli aina kuullut huonepalvelun olevan kallista. Lause5: Mutta hän päätti lähteä mukaan vain kokemuksen vuoksi.</w:t>
      </w:r>
    </w:p>
    <w:p>
      <w:r>
        <w:rPr>
          <w:b/>
        </w:rPr>
        <w:t xml:space="preserve">Tulos</w:t>
      </w:r>
    </w:p>
    <w:p>
      <w:r>
        <w:t xml:space="preserve">Kate, Hänen ystävänsä</w:t>
      </w:r>
    </w:p>
    <w:p>
      <w:r>
        <w:rPr>
          <w:b/>
        </w:rPr>
        <w:t xml:space="preserve">Esimerkki 4.455</w:t>
      </w:r>
    </w:p>
    <w:p>
      <w:r>
        <w:t xml:space="preserve">Lause1: Olin huonolla tuulella. Lause2: Työssä huusin ihmisille. Lause3: Bussipysäkillä huusin linnulle. Lause4: Tajusin, että minulla oli yksinkertaisesti nälkä. Lause5: Syöttyäni pizzan tunsin itseni taas onnelliseksi.</w:t>
      </w:r>
    </w:p>
    <w:p>
      <w:r>
        <w:rPr>
          <w:b/>
        </w:rPr>
        <w:t xml:space="preserve">Tulos</w:t>
      </w:r>
    </w:p>
    <w:p>
      <w:r>
        <w:t xml:space="preserve">Minä (itse), Lintu, Ihmiset</w:t>
      </w:r>
    </w:p>
    <w:p>
      <w:r>
        <w:rPr>
          <w:b/>
        </w:rPr>
        <w:t xml:space="preserve">Esimerkki 4.456</w:t>
      </w:r>
    </w:p>
    <w:p>
      <w:r>
        <w:t xml:space="preserve">Lause1: Ellenin veljenpoika myi arpalippuja. Lause2: Ellen päätti ostaa arpalippuja. Lause3: Joku rahankeräyksestä soitti Ellenille. Lause4: Hän oli voittanut viisisataa dollaria! Lause5: Ellen ajoi kaupunkiin noutamaan rahapalkintonsa.</w:t>
      </w:r>
    </w:p>
    <w:p>
      <w:r>
        <w:rPr>
          <w:b/>
        </w:rPr>
        <w:t xml:space="preserve">Tulos</w:t>
      </w:r>
    </w:p>
    <w:p>
      <w:r>
        <w:t xml:space="preserve">Joku, Ellen, Ellenin veljenpoika, -</w:t>
      </w:r>
    </w:p>
    <w:p>
      <w:r>
        <w:rPr>
          <w:b/>
        </w:rPr>
        <w:t xml:space="preserve">Esimerkki 4.457</w:t>
      </w:r>
    </w:p>
    <w:p>
      <w:r>
        <w:t xml:space="preserve">Lause1: Käyn mielelläni panimossa, joka sijaitsee muutaman korttelin päässä kotoa. Lause2: Se sijaitsee minulle erittäin sopivalla paikalla. Lause3: Se tarjoaa ilmaiset tuoppilasit jokaisen asiakkaan ensimmäisellä kierroksella. Lause4: Minulla on kaappi täynnä näitä tuoppilaseja. Lause5: Minä yksinkertaisesti ostan kierroksen aina, kun näen uuden työntekijän.</w:t>
      </w:r>
    </w:p>
    <w:p>
      <w:r>
        <w:rPr>
          <w:b/>
        </w:rPr>
        <w:t xml:space="preserve">Tulos</w:t>
      </w:r>
    </w:p>
    <w:p>
      <w:r>
        <w:t xml:space="preserve">Minä (itse), Työntekijä, Mesenaatti</w:t>
      </w:r>
    </w:p>
    <w:p>
      <w:r>
        <w:rPr>
          <w:b/>
        </w:rPr>
        <w:t xml:space="preserve">Esimerkki 4.458</w:t>
      </w:r>
    </w:p>
    <w:p>
      <w:r>
        <w:t xml:space="preserve">Lause1: Jodien vauva joutui onnettomuuteen. Lause2: Hän kaatoi viinirypälemehua lattialle. Lause3: Jodie soitti ympäriinsä siivoojille. Lause4: Lopulta hän löysi yhden. Lause5: He tekivät todella hyvää työtä!</w:t>
      </w:r>
    </w:p>
    <w:p>
      <w:r>
        <w:rPr>
          <w:b/>
        </w:rPr>
        <w:t xml:space="preserve">Tulos</w:t>
      </w:r>
    </w:p>
    <w:p>
      <w:r>
        <w:t xml:space="preserve">Jodie</w:t>
      </w:r>
    </w:p>
    <w:p>
      <w:r>
        <w:rPr>
          <w:b/>
        </w:rPr>
        <w:t xml:space="preserve">Esimerkki 4.459</w:t>
      </w:r>
    </w:p>
    <w:p>
      <w:r>
        <w:t xml:space="preserve">Lause1: Nathan heitti kolikon kaivoon. Lause2: Hän toivoi rauhaa ja hiljaisuutta. Lause3: Kun heräsimme seuraavana päivänä, hän näki eronneet vanhempansa. Lause4: He puhuivat palaavansa yhteen. Lause5: Nathan oli innoissaan kuullessaan.</w:t>
      </w:r>
    </w:p>
    <w:p>
      <w:r>
        <w:rPr>
          <w:b/>
        </w:rPr>
        <w:t xml:space="preserve">Tulos</w:t>
      </w:r>
    </w:p>
    <w:p>
      <w:r>
        <w:t xml:space="preserve">Vanhemmat, Nathan</w:t>
      </w:r>
    </w:p>
    <w:p>
      <w:r>
        <w:rPr>
          <w:b/>
        </w:rPr>
        <w:t xml:space="preserve">Esimerkki 4.460</w:t>
      </w:r>
    </w:p>
    <w:p>
      <w:r>
        <w:t xml:space="preserve">Lause1: June meni ensimmäiseen työhaastatteluun. Lause2: Häntä jännitti, ettei hän ollut tarpeeksi pätevä. Lause3: Hänen kauhukseen hän oli. Lause4: June lähti haastattelusta positiivisin mielin. Lause5: Hänelle ilmoitettiin samana iltana, että hän sai työpaikan.</w:t>
      </w:r>
    </w:p>
    <w:p>
      <w:r>
        <w:rPr>
          <w:b/>
        </w:rPr>
        <w:t xml:space="preserve">Tulos</w:t>
      </w:r>
    </w:p>
    <w:p>
      <w:r>
        <w:t xml:space="preserve">Kesäkuu</w:t>
      </w:r>
    </w:p>
    <w:p>
      <w:r>
        <w:rPr>
          <w:b/>
        </w:rPr>
        <w:t xml:space="preserve">Esimerkki 4.461</w:t>
      </w:r>
    </w:p>
    <w:p>
      <w:r>
        <w:t xml:space="preserve">Lause1: Margaret käveli kaupungin läpi. Lause2: Hän huomasi kaupan ikkunassa mainoksen perheiden turvakodista. Lause3: Margaretin sydäntä koskettivat kuvat lapsista. Lause4: Hän päätti lahjoittaa. Lause5: Hän käveli sisään ja aloitti prosessin.</w:t>
      </w:r>
    </w:p>
    <w:p>
      <w:r>
        <w:rPr>
          <w:b/>
        </w:rPr>
        <w:t xml:space="preserve">Tulos</w:t>
      </w:r>
    </w:p>
    <w:p>
      <w:r>
        <w:t xml:space="preserve">Margaret, Lapset</w:t>
      </w:r>
    </w:p>
    <w:p>
      <w:r>
        <w:rPr>
          <w:b/>
        </w:rPr>
        <w:t xml:space="preserve">Esimerkki 4.462</w:t>
      </w:r>
    </w:p>
    <w:p>
      <w:r>
        <w:t xml:space="preserve">Lause1: Randy oli radiokorjaaja ja osasi korjata melkein mitä tahansa. Lause2: Hänen liiketoimintansa hidastui, koska ihmiset eivät enää käyttäneet radioita. Lause3: Randyn oli mietittävä, miten hän voisi pitää liiketoimintansa käynnissä. Lause4: Hän alkoi opetella korjaamaan kannettavia puhelimia ja tietokoneita. Lause5: Nyt hän korjaa radioiden sijasta puhelimia ja tietokoneita.</w:t>
      </w:r>
    </w:p>
    <w:p>
      <w:r>
        <w:rPr>
          <w:b/>
        </w:rPr>
        <w:t xml:space="preserve">Tulos</w:t>
      </w:r>
    </w:p>
    <w:p>
      <w:r>
        <w:t xml:space="preserve">Randy</w:t>
      </w:r>
    </w:p>
    <w:p>
      <w:r>
        <w:rPr>
          <w:b/>
        </w:rPr>
        <w:t xml:space="preserve">Esimerkki 4.463</w:t>
      </w:r>
    </w:p>
    <w:p>
      <w:r>
        <w:t xml:space="preserve">Lause1: Ystäväni Joe pitää itseään runoilijana. Lause2: Hän antoi minulle runokirjansa. Lause3: Joe sanoi pitävänsä lukuhetkiä. Lause4: Runot olivat banaaleja, ja huomasin, että kirja oli julkaistu itse. Lause5: En uskaltanut sanoa Joelle, että hänen runonsa olivat mielestäni huonoja.</w:t>
      </w:r>
    </w:p>
    <w:p>
      <w:r>
        <w:rPr>
          <w:b/>
        </w:rPr>
        <w:t xml:space="preserve">Tulos</w:t>
      </w:r>
    </w:p>
    <w:p>
      <w:r>
        <w:t xml:space="preserve">Minä (itse), Joe</w:t>
      </w:r>
    </w:p>
    <w:p>
      <w:r>
        <w:rPr>
          <w:b/>
        </w:rPr>
        <w:t xml:space="preserve">Esimerkki 4.464</w:t>
      </w:r>
    </w:p>
    <w:p>
      <w:r>
        <w:t xml:space="preserve">Lause1: Kelly rakasti ehdottomasti uutta vaaleanpunaista mekkoaan. Lause2: Hän käytti sitä kaikkialla, missä vain pystyi. Lause3: Valitettavasti eilen hän läikytti väriainetta sen päälle. Lause4: Onneksi hän sai sen pois. Lause5: Kelly vannoi, ettei enää koskaan pilaa sitä.</w:t>
      </w:r>
    </w:p>
    <w:p>
      <w:r>
        <w:rPr>
          <w:b/>
        </w:rPr>
        <w:t xml:space="preserve">Tulos</w:t>
      </w:r>
    </w:p>
    <w:p>
      <w:r>
        <w:t xml:space="preserve">Kelly</w:t>
      </w:r>
    </w:p>
    <w:p>
      <w:r>
        <w:rPr>
          <w:b/>
        </w:rPr>
        <w:t xml:space="preserve">Esimerkki 4.465</w:t>
      </w:r>
    </w:p>
    <w:p>
      <w:r>
        <w:t xml:space="preserve">Lause1: Hebert rakasti käydä paikallisessa pelihallissa. Lause2: Hänen lempipelinsä oli ammuntapeli, jossa voi kerätä korkeat pisteet. Lause3: Eräänä päivänä Herbert pelasi yhtä parhaista peleistään. Lause4: Hän pääsi viimeiselle tasolle ja voitti pelin. Lause5: Herbert sai sinä päivänä pelin korkeimmat pisteet.</w:t>
      </w:r>
    </w:p>
    <w:p>
      <w:r>
        <w:rPr>
          <w:b/>
        </w:rPr>
        <w:t xml:space="preserve">Tulos</w:t>
      </w:r>
    </w:p>
    <w:p>
      <w:r>
        <w:t xml:space="preserve">Herbert</w:t>
      </w:r>
    </w:p>
    <w:p>
      <w:r>
        <w:rPr>
          <w:b/>
        </w:rPr>
        <w:t xml:space="preserve">Esimerkki 4.466</w:t>
      </w:r>
    </w:p>
    <w:p>
      <w:r>
        <w:t xml:space="preserve">Lause1: Brittany tarvitsee rahaa laskuihin. Lause2: Hän tarkisti pankkitilinsä, mutta se oli tyhjä. Lause3: Brittany päätti, että hän tarvitsi uuden työn. Lause4: Brittany päätti käyttää Amazon Mechanical Turkia! Lause5: Nyt Brittanyllä on loistava työ, ja hän voi maksaa kaikki laskunsa!</w:t>
      </w:r>
    </w:p>
    <w:p>
      <w:r>
        <w:rPr>
          <w:b/>
        </w:rPr>
        <w:t xml:space="preserve">Tulos</w:t>
      </w:r>
    </w:p>
    <w:p>
      <w:r>
        <w:t xml:space="preserve">Brittany</w:t>
      </w:r>
    </w:p>
    <w:p>
      <w:r>
        <w:rPr>
          <w:b/>
        </w:rPr>
        <w:t xml:space="preserve">Esimerkki 4.467</w:t>
      </w:r>
    </w:p>
    <w:p>
      <w:r>
        <w:t xml:space="preserve">Lause1: Bernie oli innoissaan. Lause2: Sirkus oli kaupungissa. Lause3: Hän oli vihdoin saanut äitinsä suostuteltua hänet mukaan. Lause4: He saapuivat huipulle ja istuutuivat. Lause5: Berniellä oli hauskaa sirkuksessa äitinsä kanssa.</w:t>
      </w:r>
    </w:p>
    <w:p>
      <w:r>
        <w:rPr>
          <w:b/>
        </w:rPr>
        <w:t xml:space="preserve">Tulos</w:t>
      </w:r>
    </w:p>
    <w:p>
      <w:r>
        <w:t xml:space="preserve">Äiti, Bernie</w:t>
      </w:r>
    </w:p>
    <w:p>
      <w:r>
        <w:rPr>
          <w:b/>
        </w:rPr>
        <w:t xml:space="preserve">Esimerkki 4.468</w:t>
      </w:r>
    </w:p>
    <w:p>
      <w:r>
        <w:t xml:space="preserve">Lause1: Jax työskenteli mekaanikkoliikkeessä. Lause2: Asiakas toi autonsa korjattavaksi. Lause3: Asiakas jätti käsilaukkunsa autoon. Lause4: Jax varasti käsilaukun. Lause5: Jax sai potkut käsilaukun viemisen vuoksi.</w:t>
      </w:r>
    </w:p>
    <w:p>
      <w:r>
        <w:rPr>
          <w:b/>
        </w:rPr>
        <w:t xml:space="preserve">Tulos</w:t>
      </w:r>
    </w:p>
    <w:p>
      <w:r>
        <w:t xml:space="preserve">Asiakas, Jax</w:t>
      </w:r>
    </w:p>
    <w:p>
      <w:r>
        <w:rPr>
          <w:b/>
        </w:rPr>
        <w:t xml:space="preserve">Esimerkki 4.469</w:t>
      </w:r>
    </w:p>
    <w:p>
      <w:r>
        <w:t xml:space="preserve">Lause1: Josh rakasti syödä pihvejä. Lause2: Hänen vaimonsa ei pitänyt pihveistä. Lause3: Josh halusi saada hyvän pihvin. Lause4: Hän jätti vaimonsa ja lähti pihviravintolaan. Lause5: Nyt hän hakee avioeroa.</w:t>
      </w:r>
    </w:p>
    <w:p>
      <w:r>
        <w:rPr>
          <w:b/>
        </w:rPr>
        <w:t xml:space="preserve">Tulos</w:t>
      </w:r>
    </w:p>
    <w:p>
      <w:r>
        <w:t xml:space="preserve">Josh, vaimo</w:t>
      </w:r>
    </w:p>
    <w:p>
      <w:r>
        <w:rPr>
          <w:b/>
        </w:rPr>
        <w:t xml:space="preserve">Esimerkki 4.470</w:t>
      </w:r>
    </w:p>
    <w:p>
      <w:r>
        <w:t xml:space="preserve">Lause1: Olin matkalla töihin. Lause2: Juna pysäytti minut. Lause3: Odotin jonkin aikaa. Lause4: Juna meni lopulta ohi. Lause5: Menin töihin myöhässä.</w:t>
      </w:r>
    </w:p>
    <w:p>
      <w:r>
        <w:rPr>
          <w:b/>
        </w:rPr>
        <w:t xml:space="preserve">Tulos</w:t>
      </w:r>
    </w:p>
    <w:p>
      <w:r>
        <w:t xml:space="preserve">Minä (itse)</w:t>
      </w:r>
    </w:p>
    <w:p>
      <w:r>
        <w:rPr>
          <w:b/>
        </w:rPr>
        <w:t xml:space="preserve">Esimerkki 4.471</w:t>
      </w:r>
    </w:p>
    <w:p>
      <w:r>
        <w:t xml:space="preserve">Lause1: Graham leikki lelujensa keskellä. Lause2: Hän halusi kiivetä ja yritti kiivetä lelulaatikon avulla. Lause3: Yhtäkkiä lelulaatikko napsahti ja hajosi. Lause4: Graham oli niin surullinen, koska se oli yksi hänen lempileluistaan. Lause5: Hän lupasi olla siitä lähtien varovaisempi lelujensa kanssa.</w:t>
      </w:r>
    </w:p>
    <w:p>
      <w:r>
        <w:rPr>
          <w:b/>
        </w:rPr>
        <w:t xml:space="preserve">Tulos</w:t>
      </w:r>
    </w:p>
    <w:p>
      <w:r>
        <w:t xml:space="preserve">Graham</w:t>
      </w:r>
    </w:p>
    <w:p>
      <w:r>
        <w:rPr>
          <w:b/>
        </w:rPr>
        <w:t xml:space="preserve">Esimerkki 4.472</w:t>
      </w:r>
    </w:p>
    <w:p>
      <w:r>
        <w:t xml:space="preserve">Lause1: Koira Oreo halusi pureskella luutaan. Lause2: Mutta Oreo ei muistanut, mihin hän oli haudannut luun. Lause3: Oreo haisteli koko takapihan. Lause4: Oreo löysi paikan, johon hän oli sen haudannut. Lause5: Oreo pystyi pureskelemaan löytämäänsä luuta.</w:t>
      </w:r>
    </w:p>
    <w:p>
      <w:r>
        <w:rPr>
          <w:b/>
        </w:rPr>
        <w:t xml:space="preserve">Tulos</w:t>
      </w:r>
    </w:p>
    <w:p>
      <w:r>
        <w:t xml:space="preserve">Oreo</w:t>
      </w:r>
    </w:p>
    <w:p>
      <w:r>
        <w:rPr>
          <w:b/>
        </w:rPr>
        <w:t xml:space="preserve">Esimerkki 4.473</w:t>
      </w:r>
    </w:p>
    <w:p>
      <w:r>
        <w:t xml:space="preserve">Lause1: Ben edellytti, että jokainen, joka antaa lapun eteenpäin, lukee lapun luokalle. Lause2: Sarah antoi lapun Tomille. Lause3: Mutta hän jäi kiinni. Lause4: Sarah meni luokan eteen ja luki lapun. Lause5: Herra Benin yllätysjuhlat olivat pilalla.</w:t>
      </w:r>
    </w:p>
    <w:p>
      <w:r>
        <w:rPr>
          <w:b/>
        </w:rPr>
        <w:t xml:space="preserve">Tulos</w:t>
      </w:r>
    </w:p>
    <w:p>
      <w:r>
        <w:t xml:space="preserve">Herra Ben, Sarah, Tom</w:t>
      </w:r>
    </w:p>
    <w:p>
      <w:r>
        <w:rPr>
          <w:b/>
        </w:rPr>
        <w:t xml:space="preserve">Esimerkki 4.474</w:t>
      </w:r>
    </w:p>
    <w:p>
      <w:r>
        <w:t xml:space="preserve">Lause1: Lillian oli aina ollut rikas. Lause2: Hän siirtyi rikkaasta perheestään rikkaaseen aviomieheen. Lause3: Nyt kun hän oli eronnut ja pennitön, hän oli tyrmistynyt. Lause4: Hänen oli löydettävä työpaikka ja tehtävä töitä ensimmäistä kertaa elämässään. Lause5: Mutta muutaman vuoden kuluttua hän oli ylpeä itsestään ja pärjäsi hyvin.</w:t>
      </w:r>
    </w:p>
    <w:p>
      <w:r>
        <w:rPr>
          <w:b/>
        </w:rPr>
        <w:t xml:space="preserve">Tulos</w:t>
      </w:r>
    </w:p>
    <w:p>
      <w:r>
        <w:t xml:space="preserve">Lillian, aviomies, perhe</w:t>
      </w:r>
    </w:p>
    <w:p>
      <w:r>
        <w:rPr>
          <w:b/>
        </w:rPr>
        <w:t xml:space="preserve">Esimerkki 4.475</w:t>
      </w:r>
    </w:p>
    <w:p>
      <w:r>
        <w:t xml:space="preserve">Lause1: Aiden meni retkelle lasinpuhallusverstaaseen. Lause2: Hän ei ollut kovin kiinnostunut matkasta. Lause3: Yksi käsityöläisistä valitsi hänet lasinvalmistukseen. Lause4: Aidenilla oli yllättävän hauskaa askarrella rihkamansa. Lause5: Hän auttaa lasipajassa vapaa-ajallaan.</w:t>
      </w:r>
    </w:p>
    <w:p>
      <w:r>
        <w:rPr>
          <w:b/>
        </w:rPr>
        <w:t xml:space="preserve">Tulos</w:t>
      </w:r>
    </w:p>
    <w:p>
      <w:r>
        <w:t xml:space="preserve">Aiden, käsityöläinen</w:t>
      </w:r>
    </w:p>
    <w:p>
      <w:r>
        <w:rPr>
          <w:b/>
        </w:rPr>
        <w:t xml:space="preserve">Esimerkki 4.476</w:t>
      </w:r>
    </w:p>
    <w:p>
      <w:r>
        <w:t xml:space="preserve">Lause1: Oli koepäivä. Lause2: Ihmiset kiirehtivät opiskelemaan. Lause3: He eivät osanneet materiaalia tarpeeksi hyvin. Lause4: Opettaja käski heitä laittamaan kaiken pois. Lause5: He kaikki reputtivat.</w:t>
      </w:r>
    </w:p>
    <w:p>
      <w:r>
        <w:rPr>
          <w:b/>
        </w:rPr>
        <w:t xml:space="preserve">Tulos</w:t>
      </w:r>
    </w:p>
    <w:p>
      <w:r>
        <w:t xml:space="preserve">Opettaja, Ihmiset</w:t>
      </w:r>
    </w:p>
    <w:p>
      <w:r>
        <w:rPr>
          <w:b/>
        </w:rPr>
        <w:t xml:space="preserve">Esimerkki 4.477</w:t>
      </w:r>
    </w:p>
    <w:p>
      <w:r>
        <w:t xml:space="preserve">Lause1: Susie yritti löytää tiensä kotiin. Lause2: Susie eksyi yhtäkkiä. Lause3: Se harmitti häntä. Lause4: Hän joutui turvautumaan gps-laitteeseensa. Lause5: Kotiin pääseminen kesti viisi tuntia.</w:t>
      </w:r>
    </w:p>
    <w:p>
      <w:r>
        <w:rPr>
          <w:b/>
        </w:rPr>
        <w:t xml:space="preserve">Tulos</w:t>
      </w:r>
    </w:p>
    <w:p>
      <w:r>
        <w:t xml:space="preserve">Susie</w:t>
      </w:r>
    </w:p>
    <w:p>
      <w:r>
        <w:rPr>
          <w:b/>
        </w:rPr>
        <w:t xml:space="preserve">Esimerkki 4.478</w:t>
      </w:r>
    </w:p>
    <w:p>
      <w:r>
        <w:t xml:space="preserve">Lause1: Sam ajoi avoautolla. Lause2: Eräänä päivänä puun oksa repi hänen kattonsa. Lause3: Samin oli vaihdettava se. Lause4: Hän löysi netistä edullisen vaihtoehdon. Lause5: Sam sai uuden katon muutamassa päivässä.</w:t>
      </w:r>
    </w:p>
    <w:p>
      <w:r>
        <w:rPr>
          <w:b/>
        </w:rPr>
        <w:t xml:space="preserve">Tulos</w:t>
      </w:r>
    </w:p>
    <w:p>
      <w:r>
        <w:t xml:space="preserve">Sam</w:t>
      </w:r>
    </w:p>
    <w:p>
      <w:r>
        <w:rPr>
          <w:b/>
        </w:rPr>
        <w:t xml:space="preserve">Esimerkki 4.479</w:t>
      </w:r>
    </w:p>
    <w:p>
      <w:r>
        <w:t xml:space="preserve">Lause1: Tyttäreni lukioaikainen ystävä saattaa käyttää kokaiinia. Lause2: Hän on käyttäytynyt pilvessä erottuaan poikaystävästään. Lause3: Yhteinen ystävä tarjoutui auttamaan häntä vieroitukseen. Lause4: Yhtenä päivänä hän kuunteli, seuraavana päivänä hän kielsi käyttävänsä huumeita. Lause5: Yhteinen ystävä ei ole puhunut hänelle sen jälkeen.</w:t>
      </w:r>
    </w:p>
    <w:p>
      <w:r>
        <w:rPr>
          <w:b/>
        </w:rPr>
        <w:t xml:space="preserve">Tulos</w:t>
      </w:r>
    </w:p>
    <w:p>
      <w:r>
        <w:t xml:space="preserve">Minä (itse), Koulukaveri, Tytär, Poikaystävä, Keskinäinen ystävä</w:t>
      </w:r>
    </w:p>
    <w:p>
      <w:r>
        <w:rPr>
          <w:b/>
        </w:rPr>
        <w:t xml:space="preserve">Esimerkki 4.480</w:t>
      </w:r>
    </w:p>
    <w:p>
      <w:r>
        <w:t xml:space="preserve">Lause1: Lily meni mukavaan ravintolaan. Lause2: Hän tilasi pihvin. Lause3: Hänen kauhukseen pihvi oli raakaa. Lause4: Lily oli melko järkyttynyt. Lause5: Hänen oli lähetettävä se takaisin.</w:t>
      </w:r>
    </w:p>
    <w:p>
      <w:r>
        <w:rPr>
          <w:b/>
        </w:rPr>
        <w:t xml:space="preserve">Tulos</w:t>
      </w:r>
    </w:p>
    <w:p>
      <w:r>
        <w:t xml:space="preserve">Lily</w:t>
      </w:r>
    </w:p>
    <w:p>
      <w:r>
        <w:rPr>
          <w:b/>
        </w:rPr>
        <w:t xml:space="preserve">Esimerkki 4.481</w:t>
      </w:r>
    </w:p>
    <w:p>
      <w:r>
        <w:t xml:space="preserve">Lause1: Eric meni joogatunnille. Lause2: Hän ei ollut koskaan käynyt. Lause3: Silloin hän tajusi, ettei ollut kovin notkea. Lause4: Joogatunnin jälkeen ihmiset nauroivat hänelle. Lause5: Toisella kerralla hän onnistui paremmin.</w:t>
      </w:r>
    </w:p>
    <w:p>
      <w:r>
        <w:rPr>
          <w:b/>
        </w:rPr>
        <w:t xml:space="preserve">Tulos</w:t>
      </w:r>
    </w:p>
    <w:p>
      <w:r>
        <w:t xml:space="preserve">Eric, Ihmiset</w:t>
      </w:r>
    </w:p>
    <w:p>
      <w:r>
        <w:rPr>
          <w:b/>
        </w:rPr>
        <w:t xml:space="preserve">Esimerkki 4.482</w:t>
      </w:r>
    </w:p>
    <w:p>
      <w:r>
        <w:t xml:space="preserve">Lause1: Emma valmistautui valmistumaan lukiosta. Lause2: Hän halusi mennä yliopistoon, mutta hänellä ei ollut varaa siihen. Lause3: Hänen vanhempansa eivät pystyneet auttamaan häntä taloudellisesti. Lause4: Emma sai kirjeen stipendijärjestöltä. Lause5: Hän sai stipendin ja pääsi opiskelemaan.</w:t>
      </w:r>
    </w:p>
    <w:p>
      <w:r>
        <w:rPr>
          <w:b/>
        </w:rPr>
        <w:t xml:space="preserve">Tulos</w:t>
      </w:r>
    </w:p>
    <w:p>
      <w:r>
        <w:t xml:space="preserve">Stipendiorganisaatio, Emma, Hänen vanhempansa</w:t>
      </w:r>
    </w:p>
    <w:p>
      <w:r>
        <w:rPr>
          <w:b/>
        </w:rPr>
        <w:t xml:space="preserve">Esimerkki 4.483</w:t>
      </w:r>
    </w:p>
    <w:p>
      <w:r>
        <w:t xml:space="preserve">Lause1: Kuulen jäätelömiehen jossakin naapurustossani. Lause2: Musiikki on erehtymätöntä ja kuulostaa niin läheltä! Lause3: Lähden kadulle ja kulman taakse etsimään häntä. Lause4: Hän ei ole millään tarkistamallani kadulla. Lause5: Menen sen sijaan ostamaan jäätelöä kaupasta.</w:t>
      </w:r>
    </w:p>
    <w:p>
      <w:r>
        <w:rPr>
          <w:b/>
        </w:rPr>
        <w:t xml:space="preserve">Tulos</w:t>
      </w:r>
    </w:p>
    <w:p>
      <w:r>
        <w:t xml:space="preserve">Minä (itse), Jäätelömies</w:t>
      </w:r>
    </w:p>
    <w:p>
      <w:r>
        <w:rPr>
          <w:b/>
        </w:rPr>
        <w:t xml:space="preserve">Esimerkki 4.484</w:t>
      </w:r>
    </w:p>
    <w:p>
      <w:r>
        <w:t xml:space="preserve">Lause1: Mies kasvatti hiuksensa. Lause2: Hän näki harmaita hiuksia. Lause3: Hän ajeli hiuksensa pois. Lause4: Hän osti hiusväriä. Lause5: Hän käytti hiusväriä seuraavan kerran, kun hän kasvatti hiuksensa.</w:t>
      </w:r>
    </w:p>
    <w:p>
      <w:r>
        <w:rPr>
          <w:b/>
        </w:rPr>
        <w:t xml:space="preserve">Tulos</w:t>
      </w:r>
    </w:p>
    <w:p>
      <w:r>
        <w:t xml:space="preserve">Mies</w:t>
      </w:r>
    </w:p>
    <w:p>
      <w:r>
        <w:rPr>
          <w:b/>
        </w:rPr>
        <w:t xml:space="preserve">Esimerkki 4.485</w:t>
      </w:r>
    </w:p>
    <w:p>
      <w:r>
        <w:t xml:space="preserve">Lause1: Jen käveli ulos ostoskeskuksesta vain huomatakseen, että hänen autonsa oli kadonnut. Lause2: Hän katseli ympärilleen kuumeisesti. Lause3: Lopulta hän soitti ostoskeskuksen turvamiehille. Lause4: Kun häntä alettiin kuulustella, hän tajusi, ettei hänen autonsa ollut kadonnut. Lause5: Hän oli mennyt ulos ostoskeskuksen väärästä ovesta.</w:t>
      </w:r>
    </w:p>
    <w:p>
      <w:r>
        <w:rPr>
          <w:b/>
        </w:rPr>
        <w:t xml:space="preserve">Tulos</w:t>
      </w:r>
    </w:p>
    <w:p>
      <w:r>
        <w:t xml:space="preserve">Jen, ostoskeskuksen turvallisuus</w:t>
      </w:r>
    </w:p>
    <w:p>
      <w:r>
        <w:rPr>
          <w:b/>
        </w:rPr>
        <w:t xml:space="preserve">Esimerkki 4.486</w:t>
      </w:r>
    </w:p>
    <w:p>
      <w:r>
        <w:t xml:space="preserve">Lause1: Nellie päätti pitää päiväkirjaa. Lause2: Hän kirjoitti siihen joka päivä koulun jälkeen. Lause3: Aluksi hänen merkintänsä olivat kömpelöitä ja lyhyitä. Lause4: Mutta vähitellen hän alkoi kirjoittaa pidempiä ja yksityiskohtaisempia merkintöjä. Lause5: Pian Nellie piti päiväkirjaansa parhaana ystävänään!</w:t>
      </w:r>
    </w:p>
    <w:p>
      <w:r>
        <w:rPr>
          <w:b/>
        </w:rPr>
        <w:t xml:space="preserve">Tulos</w:t>
      </w:r>
    </w:p>
    <w:p>
      <w:r>
        <w:t xml:space="preserve">Nellie</w:t>
      </w:r>
    </w:p>
    <w:p>
      <w:r>
        <w:rPr>
          <w:b/>
        </w:rPr>
        <w:t xml:space="preserve">Esimerkki 4.487</w:t>
      </w:r>
    </w:p>
    <w:p>
      <w:r>
        <w:t xml:space="preserve">Lause1: Amy on kärsinyt ahdistuksesta koko elämänsä ajan. Lause2: Tämä oli estänyt häntä saamasta työtä. Lause3: Hänellä on tutkinto, mutta hän ei ole käyttänyt sitä. Lause4: Nykyään hän työskentelee kotona. Lause5: Tänään Amy on onnellinen.</w:t>
      </w:r>
    </w:p>
    <w:p>
      <w:r>
        <w:rPr>
          <w:b/>
        </w:rPr>
        <w:t xml:space="preserve">Tulos</w:t>
      </w:r>
    </w:p>
    <w:p>
      <w:r>
        <w:t xml:space="preserve">Amy</w:t>
      </w:r>
    </w:p>
    <w:p>
      <w:r>
        <w:rPr>
          <w:b/>
        </w:rPr>
        <w:t xml:space="preserve">Esimerkki 4.488</w:t>
      </w:r>
    </w:p>
    <w:p>
      <w:r>
        <w:t xml:space="preserve">Lause1: Tom halusi pärjätä hyvin tietokoneluokassaan tällä lukukaudella. Lause2: Hän kävi jokaisen tehtävän huolellisesti läpi. Lause3: Tom varmisti, että hän pystyi tekemään jokaisen tehtävän. Lause4: Kun hänen lopputyönsä tuli, hän oli rento, koska kaikki oli tuttua. Lause5: Tom palautti mieleen kaiken tietonsa saadakseen lopputyönsä valmiiksi.</w:t>
      </w:r>
    </w:p>
    <w:p>
      <w:r>
        <w:rPr>
          <w:b/>
        </w:rPr>
        <w:t xml:space="preserve">Tulos</w:t>
      </w:r>
    </w:p>
    <w:p>
      <w:r>
        <w:t xml:space="preserve">Tom</w:t>
      </w:r>
    </w:p>
    <w:p>
      <w:r>
        <w:rPr>
          <w:b/>
        </w:rPr>
        <w:t xml:space="preserve">Esimerkki 4.489</w:t>
      </w:r>
    </w:p>
    <w:p>
      <w:r>
        <w:t xml:space="preserve">Lause1: Julie kamppaili laskennassa. Lause2: Hän tarvitsi C:n loppukokeesta läpäistäkseen kurssin. Lause3: Hän opiskeli monta tuntia. Lause4: Kun Julie istui alas tenttiä varten, hänen mielensä tyhjeni. Lause5: Hän reputti kokeen ja luokan.</w:t>
      </w:r>
    </w:p>
    <w:p>
      <w:r>
        <w:rPr>
          <w:b/>
        </w:rPr>
        <w:t xml:space="preserve">Tulos</w:t>
      </w:r>
    </w:p>
    <w:p>
      <w:r>
        <w:t xml:space="preserve">Julie</w:t>
      </w:r>
    </w:p>
    <w:p>
      <w:r>
        <w:rPr>
          <w:b/>
        </w:rPr>
        <w:t xml:space="preserve">Esimerkki 4.490</w:t>
      </w:r>
    </w:p>
    <w:p>
      <w:r>
        <w:t xml:space="preserve">Lause1: Perhe oli eläintarhassa retkellä. Lause2: He rakastivat kaikkien eläinten katselua. Lause3: Lapset pitivät eniten norsujen näkemisestä. Lause4: Päivän päätteeksi he olivat uupuneita. Lause5: Se oli ollut hieno retki eläintarhaan!</w:t>
      </w:r>
    </w:p>
    <w:p>
      <w:r>
        <w:rPr>
          <w:b/>
        </w:rPr>
        <w:t xml:space="preserve">Tulos</w:t>
      </w:r>
    </w:p>
    <w:p>
      <w:r>
        <w:t xml:space="preserve">Lapset, Eläimet, Perhe, Norsut, Norsut</w:t>
      </w:r>
    </w:p>
    <w:p>
      <w:r>
        <w:rPr>
          <w:b/>
        </w:rPr>
        <w:t xml:space="preserve">Esimerkki 4.491</w:t>
      </w:r>
    </w:p>
    <w:p>
      <w:r>
        <w:t xml:space="preserve">Lause1: Tom luuli, että hänen uusi ystävänsä oli homo. Lause2: Hän ei koskaan kysynyt sitä suoraan. Lause3: Eräänä päivänä hän huomasi jonkun muun kysyvän. Lause4: Tomin ystävä ei oikeastaan ollut homo. Lause5: Tom oli helpottunut siitä, ettei hän koskaan ottanut asiaa esille.</w:t>
      </w:r>
    </w:p>
    <w:p>
      <w:r>
        <w:rPr>
          <w:b/>
        </w:rPr>
        <w:t xml:space="preserve">Tulos</w:t>
      </w:r>
    </w:p>
    <w:p>
      <w:r>
        <w:t xml:space="preserve">Joku muu, Ystävä, Tom</w:t>
      </w:r>
    </w:p>
    <w:p>
      <w:r>
        <w:rPr>
          <w:b/>
        </w:rPr>
        <w:t xml:space="preserve">Esimerkki 4.492</w:t>
      </w:r>
    </w:p>
    <w:p>
      <w:r>
        <w:t xml:space="preserve">Lause1: Amy lähti automatkalle Georgiaan. Lause2: Amy aikoi hakea poikansa huoltajuutta. Lause3: Hän saapui Atlantaan ja kiirehti oikeustalolle. Lause4: Hän todisti, että hänen ex-miehensä ei ollut sopiva isäksi. Lause5: Tuomari myönsi Amylle pojan huoltajuuden.</w:t>
      </w:r>
    </w:p>
    <w:p>
      <w:r>
        <w:rPr>
          <w:b/>
        </w:rPr>
        <w:t xml:space="preserve">Tulos</w:t>
      </w:r>
    </w:p>
    <w:p>
      <w:r>
        <w:t xml:space="preserve">Amy, Tuomari, Ex-mies, Poika.</w:t>
      </w:r>
    </w:p>
    <w:p>
      <w:r>
        <w:rPr>
          <w:b/>
        </w:rPr>
        <w:t xml:space="preserve">Esimerkki 4.493</w:t>
      </w:r>
    </w:p>
    <w:p>
      <w:r>
        <w:t xml:space="preserve">Lause1: Ellenin huokoset näyttivät valtavilta. Lause2: Mutta hän ei tiennyt, missä mennä kasvohoitoon. Lause3: Hän lähti kävelylle. Lause4: Hän näki meikkiliikkeen. Lause5: Siellä oli kyltti, jossa tarjottiin ilmaisia kasvohoitoja!</w:t>
      </w:r>
    </w:p>
    <w:p>
      <w:r>
        <w:rPr>
          <w:b/>
        </w:rPr>
        <w:t xml:space="preserve">Tulos</w:t>
      </w:r>
    </w:p>
    <w:p>
      <w:r>
        <w:t xml:space="preserve">Ellen, meikkikauppa</w:t>
      </w:r>
    </w:p>
    <w:p>
      <w:r>
        <w:rPr>
          <w:b/>
        </w:rPr>
        <w:t xml:space="preserve">Esimerkki 4.494</w:t>
      </w:r>
    </w:p>
    <w:p>
      <w:r>
        <w:t xml:space="preserve">Lause1: Kolmannen pesän valmentaja antoi väärän merkin ykköspesällä olevalle pelaajalle. Lause2: Pelaaja juoksi varastamaan kakkospesää ja hänet melkein heitettiin ulos. Lause3: Valmentaja tunsi olonsa hetkessä, joten hän käski pelaajan varastaa uudestaan. Lause4: Vielä kerran pelaaja yritti varastaa kakkospesän, mutta hänet heitettiin ulos. Lause5: Se oli kolmas ulosajo, ja vuoropari oli ohi.</w:t>
      </w:r>
    </w:p>
    <w:p>
      <w:r>
        <w:rPr>
          <w:b/>
        </w:rPr>
        <w:t xml:space="preserve">Tulos</w:t>
      </w:r>
    </w:p>
    <w:p>
      <w:r>
        <w:t xml:space="preserve">Pelaaja, valmentaja</w:t>
      </w:r>
    </w:p>
    <w:p>
      <w:r>
        <w:rPr>
          <w:b/>
        </w:rPr>
        <w:t xml:space="preserve">Esimerkki 4.495</w:t>
      </w:r>
    </w:p>
    <w:p>
      <w:r>
        <w:t xml:space="preserve">Lause1: Perheellä oli juhlat. Lause2: He ostivat jättimäisen pinatan. Lause3: He täyttivät sen paljon karkkia ja leluja. Lause4: Lapset löivät kaikki pinataa, kunnes se räjähti. Lause5: Oli hauska katsella, kun he keräsivät rihkamaa.</w:t>
      </w:r>
    </w:p>
    <w:p>
      <w:r>
        <w:rPr>
          <w:b/>
        </w:rPr>
        <w:t xml:space="preserve">Tulos</w:t>
      </w:r>
    </w:p>
    <w:p>
      <w:r>
        <w:t xml:space="preserve">Lapset, Perhe</w:t>
      </w:r>
    </w:p>
    <w:p>
      <w:r>
        <w:rPr>
          <w:b/>
        </w:rPr>
        <w:t xml:space="preserve">Esimerkki 4.496</w:t>
      </w:r>
    </w:p>
    <w:p>
      <w:r>
        <w:t xml:space="preserve">Lause1: Esme piti ankkoja kaikista eläimistä söpöimpinä. Lause2: Hän toivoi asuvansa lähellä puistoa, jossa oli ankkalampi. Lause3: Hän teki erityisen matkan sinne ja otti mukaansa leipää niiden ruokkimiseksi. Lause4: Ankkaryhmästä tuli hyvin suuri ja aggressiivinen ja se parveili hänen kimpussaan. Lause5: Esme ei enää pidä ankkoja lainkaan söpöinä.</w:t>
      </w:r>
    </w:p>
    <w:p>
      <w:r>
        <w:rPr>
          <w:b/>
        </w:rPr>
        <w:t xml:space="preserve">Tulos</w:t>
      </w:r>
    </w:p>
    <w:p>
      <w:r>
        <w:t xml:space="preserve">Esme, Ankat</w:t>
      </w:r>
    </w:p>
    <w:p>
      <w:r>
        <w:rPr>
          <w:b/>
        </w:rPr>
        <w:t xml:space="preserve">Esimerkki 4.497</w:t>
      </w:r>
    </w:p>
    <w:p>
      <w:r>
        <w:t xml:space="preserve">Lause1: Sara katseli auringonnousua, kun hän kertoi odottavansa ensimmäistä lastaan. Lause2: Hän ja hänen miehensä halusivat ison perheen. Lause3: Kun hän heräsi tuskissaan, hän ajatteli, että se oli varmaan flunssa. Lause4: Kun aurinko nousi, hän tiesi tarvitsevansa lääkäriä. Lause5: Seuraava auringonnousu ei koskaan tullut Saralle tai hänen vauvalleen.</w:t>
      </w:r>
    </w:p>
    <w:p>
      <w:r>
        <w:rPr>
          <w:b/>
        </w:rPr>
        <w:t xml:space="preserve">Tulos</w:t>
      </w:r>
    </w:p>
    <w:p>
      <w:r>
        <w:t xml:space="preserve">Sara, Ensimmäinen lapsi, aviomies, lääkäri</w:t>
      </w:r>
    </w:p>
    <w:p>
      <w:r>
        <w:rPr>
          <w:b/>
        </w:rPr>
        <w:t xml:space="preserve">Esimerkki 4.498</w:t>
      </w:r>
    </w:p>
    <w:p>
      <w:r>
        <w:t xml:space="preserve">Lause1: Oli päättäjäistanssien aika. Lause2: Emily oli niin innoissaan! Lause3: Hän kävi ostoksilla ja löysi täydellisen mekon. Lause4: Emily soitti parhaalle ystävälleen Susielle. Lause5: Kävi ilmi, että he molemmat ostivat täsmälleen saman mekon!</w:t>
      </w:r>
    </w:p>
    <w:p>
      <w:r>
        <w:rPr>
          <w:b/>
        </w:rPr>
        <w:t xml:space="preserve">Tulos</w:t>
      </w:r>
    </w:p>
    <w:p>
      <w:r>
        <w:t xml:space="preserve">Susie, Emily</w:t>
      </w:r>
    </w:p>
    <w:p>
      <w:r>
        <w:rPr>
          <w:b/>
        </w:rPr>
        <w:t xml:space="preserve">Esimerkki 4.499</w:t>
      </w:r>
    </w:p>
    <w:p>
      <w:r>
        <w:t xml:space="preserve">Lause1: Jemma odotti innolla, että pääsisi tänään järvelle. Lause2: Jemma näki kuitenkin, että tänään oli sateista. Lause3: Jemma mietti, mitä muuta hän voisi tehdä tänään sen sijaan. Lause4: Hän soitti muutamalle ystävälleen ja pyysi heitä tulemaan kylään. Lause5: Jemma ja hänen ystävänsä viettivät loppupäivän elokuvia katsellen.</w:t>
      </w:r>
    </w:p>
    <w:p>
      <w:r>
        <w:rPr>
          <w:b/>
        </w:rPr>
        <w:t xml:space="preserve">Tulos</w:t>
      </w:r>
    </w:p>
    <w:p>
      <w:r>
        <w:t xml:space="preserve">Hänen ystävänsä Jemma</w:t>
      </w:r>
    </w:p>
    <w:p>
      <w:r>
        <w:rPr>
          <w:b/>
        </w:rPr>
        <w:t xml:space="preserve">Esimerkki 4.500</w:t>
      </w:r>
    </w:p>
    <w:p>
      <w:r>
        <w:t xml:space="preserve">Lause1: Lauren oli tanssija. Lause2: Lauren valmistautui esiintymään. Lause3: Lauren venytteli, kun hän kuuli kovan äänen. Lause4: Sitten hän tunsi hirvittävän kivun. Lause5: Lauren oli murtanut isovarpaansa.</w:t>
      </w:r>
    </w:p>
    <w:p>
      <w:r>
        <w:rPr>
          <w:b/>
        </w:rPr>
        <w:t xml:space="preserve">Tulos</w:t>
      </w:r>
    </w:p>
    <w:p>
      <w:r>
        <w:t xml:space="preserve">Lauren</w:t>
      </w:r>
    </w:p>
    <w:p>
      <w:r>
        <w:rPr>
          <w:b/>
        </w:rPr>
        <w:t xml:space="preserve">Esimerkki 4.501</w:t>
      </w:r>
    </w:p>
    <w:p>
      <w:r>
        <w:t xml:space="preserve">Lause1: Kelly keitti itselleen kupin kuumaa teetä. Lause2: Hän laittoi teepussin sisään ja otti kulauksen. Lause3: Se oli herkullista. Lause4: Hänen kauhukseen hän kuitenkin läikytti osan. Lause5: Kelly sai lopulta palovamman.</w:t>
      </w:r>
    </w:p>
    <w:p>
      <w:r>
        <w:rPr>
          <w:b/>
        </w:rPr>
        <w:t xml:space="preserve">Tulos</w:t>
      </w:r>
    </w:p>
    <w:p>
      <w:r>
        <w:t xml:space="preserve">Kelly</w:t>
      </w:r>
    </w:p>
    <w:p>
      <w:r>
        <w:rPr>
          <w:b/>
        </w:rPr>
        <w:t xml:space="preserve">Esimerkki 4.502</w:t>
      </w:r>
    </w:p>
    <w:p>
      <w:r>
        <w:t xml:space="preserve">Lause1: David katsoi televisiosta jakson hevosesta, joka maalaa. Lause2: Hän ajatteli, että varmasti myös hänen älykkäät hevosensa osaisivat tehdä näin. Lause3: Taidekaupasta hän osti suuria kankaita, siveltimiä ja akryylivärejä. Lause4: Hän opetti hevosen pitämään sivellintä suussaan kahvasta. Lause5: David ripusti hevosensa mestariteokset ympäri navettaa.</w:t>
      </w:r>
    </w:p>
    <w:p>
      <w:r>
        <w:rPr>
          <w:b/>
        </w:rPr>
        <w:t xml:space="preserve">Tulos</w:t>
      </w:r>
    </w:p>
    <w:p>
      <w:r>
        <w:t xml:space="preserve">Davidin hevoset, Hevonen, David</w:t>
      </w:r>
    </w:p>
    <w:p>
      <w:r>
        <w:rPr>
          <w:b/>
        </w:rPr>
        <w:t xml:space="preserve">Esimerkki 4.503</w:t>
      </w:r>
    </w:p>
    <w:p>
      <w:r>
        <w:t xml:space="preserve">Lause1: Jason katseli oravaa. Lause2: Mark valmisteli batea, robottioravan häntää. Lause3: Seuraavaksi Mark käynnisti oravanhännän ja se bati. Lause4: Syötti oli vakuuttava ja orava reagoi. Lause5: Oppilaat totesivat, että oravat kommunikoivat hännällään.</w:t>
      </w:r>
    </w:p>
    <w:p>
      <w:r>
        <w:rPr>
          <w:b/>
        </w:rPr>
        <w:t xml:space="preserve">Tulos</w:t>
      </w:r>
    </w:p>
    <w:p>
      <w:r>
        <w:t xml:space="preserve">Opiskelijat, Jason, Orava, Mark</w:t>
      </w:r>
    </w:p>
    <w:p>
      <w:r>
        <w:rPr>
          <w:b/>
        </w:rPr>
        <w:t xml:space="preserve">Esimerkki 4.504</w:t>
      </w:r>
    </w:p>
    <w:p>
      <w:r>
        <w:t xml:space="preserve">Lause1: Veljentyttäreni vietti villiä elämää teini-iässä. Lause2: Hän joi paljon ja juhli. Lause3: Eräänä päivänä hän otti tatuoinnin oikeaan rintaansa. Lause4: Nyt hän on 43-vuotias äiti, jolla on hyvä työ. Lause5: Hän katuu tatuoinnin ottamista.</w:t>
      </w:r>
    </w:p>
    <w:p>
      <w:r>
        <w:rPr>
          <w:b/>
        </w:rPr>
        <w:t xml:space="preserve">Tulos</w:t>
      </w:r>
    </w:p>
    <w:p>
      <w:r>
        <w:t xml:space="preserve">Veljentyttäreni</w:t>
      </w:r>
    </w:p>
    <w:p>
      <w:r>
        <w:rPr>
          <w:b/>
        </w:rPr>
        <w:t xml:space="preserve">Esimerkki 4.505</w:t>
      </w:r>
    </w:p>
    <w:p>
      <w:r>
        <w:t xml:space="preserve">Lause1: Loukkaannuin koripalloharjoituksissa. Lause2: Juoksin pallon kanssa pitkin kenttää. Lause3: Toinen pelaaja törmäsi minuun kovaa vauhtia. Lause4: Hänellä oli otsassaan lommo törmäyksestä. Lause5: Leukani työntyi korvakäytävääni.</w:t>
      </w:r>
    </w:p>
    <w:p>
      <w:r>
        <w:rPr>
          <w:b/>
        </w:rPr>
        <w:t xml:space="preserve">Tulos</w:t>
      </w:r>
    </w:p>
    <w:p>
      <w:r>
        <w:t xml:space="preserve">Minä (itse), pelaaja</w:t>
      </w:r>
    </w:p>
    <w:p>
      <w:r>
        <w:rPr>
          <w:b/>
        </w:rPr>
        <w:t xml:space="preserve">Esimerkki 4.506</w:t>
      </w:r>
    </w:p>
    <w:p>
      <w:r>
        <w:t xml:space="preserve">Lause1: Ryan heräsi eräänä aamuna turvonnut jalka. Lause2: Hänen äitinsä vei hänet lääkäriin katsomaan, mikä oli vialla. Lause3: Lääkäri sanoi, että hänen varpaansa näytti tulehtuneen. Lause4: Se piti leikata. Lause5: Ryan tunsi olonsa paremmaksi seuraavana aamuna.</w:t>
      </w:r>
    </w:p>
    <w:p>
      <w:r>
        <w:rPr>
          <w:b/>
        </w:rPr>
        <w:t xml:space="preserve">Tulos</w:t>
      </w:r>
    </w:p>
    <w:p>
      <w:r>
        <w:t xml:space="preserve">Äiti, Ryan, lääkäri</w:t>
      </w:r>
    </w:p>
    <w:p>
      <w:r>
        <w:rPr>
          <w:b/>
        </w:rPr>
        <w:t xml:space="preserve">Esimerkki 4.507</w:t>
      </w:r>
    </w:p>
    <w:p>
      <w:r>
        <w:t xml:space="preserve">Lause1: Connie ei ole opiskellut kokeisiinsa. Lause2: Paniikissa hän istuu lasin fiksuimman tytön vieressä. Lause3: Kun tentti jaetaan, hän käy hitaasti läpi tenttinsä. Lause4: Hän kopioi viereistä tyttöä. Lause5: Connie jää kiinni ja erotetaan yliopistosta.</w:t>
      </w:r>
    </w:p>
    <w:p>
      <w:r>
        <w:rPr>
          <w:b/>
        </w:rPr>
        <w:t xml:space="preserve">Tulos</w:t>
      </w:r>
    </w:p>
    <w:p>
      <w:r>
        <w:t xml:space="preserve">Fiksuin tyttö, Connie</w:t>
      </w:r>
    </w:p>
    <w:p>
      <w:r>
        <w:rPr>
          <w:b/>
        </w:rPr>
        <w:t xml:space="preserve">Esimerkki 4.508</w:t>
      </w:r>
    </w:p>
    <w:p>
      <w:r>
        <w:t xml:space="preserve">Lause1: Kevin halusi mennä laskuvarjohyppäämään. Lause2: Hän katsoi internetistä ja löysi paikallisen laskuvarjohyppyyrityksen. Lause3: Kun hän saapui tapaamiseen, häntä alkoi hermostuttaa. Lause4: Hän lähti kuitenkin mukaan ja koki elämänsä jännityksen. Lause5: Kevin lähtee taas ensi viikolla laskuvarjohyppäämään.</w:t>
      </w:r>
    </w:p>
    <w:p>
      <w:r>
        <w:rPr>
          <w:b/>
        </w:rPr>
        <w:t xml:space="preserve">Tulos</w:t>
      </w:r>
    </w:p>
    <w:p>
      <w:r>
        <w:t xml:space="preserve">Kevin</w:t>
      </w:r>
    </w:p>
    <w:p>
      <w:r>
        <w:rPr>
          <w:b/>
        </w:rPr>
        <w:t xml:space="preserve">Esimerkki 4.509</w:t>
      </w:r>
    </w:p>
    <w:p>
      <w:r>
        <w:t xml:space="preserve">Lause1: Tom ja hänen ystävänsä päättivät lähteä patikoimaan. Lause2: Patikoidessaan Tom kompastui ja putosi kalliolta. Lause3: Tom loukkaantui, joten hänen ystävänsä kutsuivat apua. Lause4: Pelastuslaitos tuli ja pelasti Tomin. Lause5: Kahden viikon sairaalassa olon jälkeen Tom toipui.</w:t>
      </w:r>
    </w:p>
    <w:p>
      <w:r>
        <w:rPr>
          <w:b/>
        </w:rPr>
        <w:t xml:space="preserve">Tulos</w:t>
      </w:r>
    </w:p>
    <w:p>
      <w:r>
        <w:t xml:space="preserve">Etsintä ja pelastus, Hänen ystävänsä, Tom</w:t>
      </w:r>
    </w:p>
    <w:p>
      <w:r>
        <w:rPr>
          <w:b/>
        </w:rPr>
        <w:t xml:space="preserve">Esimerkki 4.510</w:t>
      </w:r>
    </w:p>
    <w:p>
      <w:r>
        <w:t xml:space="preserve">Lause1: Susie halusi avata lähikaupan. Lause2: Mutta hän tarvitsi siihen lainaa. Lause3: Niinpä hän meni lainatoimistoon. Lause4: Hän ei ollut varma, saisiko hän sitä. Lause5: Mutta hänet hyväksyttiin melkein heti.</w:t>
      </w:r>
    </w:p>
    <w:p>
      <w:r>
        <w:rPr>
          <w:b/>
        </w:rPr>
        <w:t xml:space="preserve">Tulos</w:t>
      </w:r>
    </w:p>
    <w:p>
      <w:r>
        <w:t xml:space="preserve">Susie</w:t>
      </w:r>
    </w:p>
    <w:p>
      <w:r>
        <w:rPr>
          <w:b/>
        </w:rPr>
        <w:t xml:space="preserve">Esimerkki 4.511</w:t>
      </w:r>
    </w:p>
    <w:p>
      <w:r>
        <w:t xml:space="preserve">Lause1: Andy syötti kissalleen aina ihmisruokaa. Lause2: Hänen ystävänsä sanoivat, että se oli kissalle pahaksi. Lause3: Andy kieltäytyi kuuntelemasta ystäviään, kunnes hänen kissansa sairastui. Lause4: Hän oli huolissaan kissastaan ja oli typerä tehdessään niin. Lause5: Nyt Andy syöttää kissalleen vain korkealaatuista kissanruokaa.</w:t>
      </w:r>
    </w:p>
    <w:p>
      <w:r>
        <w:rPr>
          <w:b/>
        </w:rPr>
        <w:t xml:space="preserve">Tulos</w:t>
      </w:r>
    </w:p>
    <w:p>
      <w:r>
        <w:t xml:space="preserve">Ystävät, Andy, Kissa</w:t>
      </w:r>
    </w:p>
    <w:p>
      <w:r>
        <w:rPr>
          <w:b/>
        </w:rPr>
        <w:t xml:space="preserve">Esimerkki 4.512</w:t>
      </w:r>
    </w:p>
    <w:p>
      <w:r>
        <w:t xml:space="preserve">Lause1: Jane halusi lintsata koulusta. Lause2: Hän meni ystäviensä kanssa ostoskeskukseen. Lause3: Hänen vanhempansa saivat tietää siitä. Lause4: Jane yritti ensin kieltää asian. Lause5: He antoivat hänelle kotiarestia kahdeksi viikonlopuksi.</w:t>
      </w:r>
    </w:p>
    <w:p>
      <w:r>
        <w:rPr>
          <w:b/>
        </w:rPr>
        <w:t xml:space="preserve">Tulos</w:t>
      </w:r>
    </w:p>
    <w:p>
      <w:r>
        <w:t xml:space="preserve">Jane, Ystävät, Hänen vanhempansa</w:t>
      </w:r>
    </w:p>
    <w:p>
      <w:r>
        <w:rPr>
          <w:b/>
        </w:rPr>
        <w:t xml:space="preserve">Esimerkki 4.513</w:t>
      </w:r>
    </w:p>
    <w:p>
      <w:r>
        <w:t xml:space="preserve">Lause1: Greg on vanha mies. Lause2: Hän pysyy aktiivisena kävelemällä. Lause3: Eräänä päivänä hän päätti kävellä tuntematonta tietä pitkin. Lause4: Kävelyn aikana hän kompastui tiessä olevaan halkeamaan. Lause5: Greg loukkasi itsensä pahasti, mutta päätti olla menemättä lääkäriin.</w:t>
      </w:r>
    </w:p>
    <w:p>
      <w:r>
        <w:rPr>
          <w:b/>
        </w:rPr>
        <w:t xml:space="preserve">Tulos</w:t>
      </w:r>
    </w:p>
    <w:p>
      <w:r>
        <w:t xml:space="preserve">Greg, lääkäri</w:t>
      </w:r>
    </w:p>
    <w:p>
      <w:r>
        <w:rPr>
          <w:b/>
        </w:rPr>
        <w:t xml:space="preserve">Esimerkki 4.514</w:t>
      </w:r>
    </w:p>
    <w:p>
      <w:r>
        <w:t xml:space="preserve">Lause1: Tim oli kaksitoista ja näki ensimmäisen toimintaelokuvansa teatterissa. Lause2: Tim pelkäsi aluksi. Lause3: Näytti todella siltä, että pahis voittaisi! Lause4: Sitten, viime hetkellä, hyvä tyyppi voitti heidän taistelunsa. Lause5: Tim hurrasi helpotuksesta!</w:t>
      </w:r>
    </w:p>
    <w:p>
      <w:r>
        <w:rPr>
          <w:b/>
        </w:rPr>
        <w:t xml:space="preserve">Tulos</w:t>
      </w:r>
    </w:p>
    <w:p>
      <w:r>
        <w:t xml:space="preserve">Tim, Paha kaveri, Hyvä kaveri</w:t>
      </w:r>
    </w:p>
    <w:p>
      <w:r>
        <w:rPr>
          <w:b/>
        </w:rPr>
        <w:t xml:space="preserve">Esimerkki 4.515</w:t>
      </w:r>
    </w:p>
    <w:p>
      <w:r>
        <w:t xml:space="preserve">Lause1: Tony päätti tehdä limonadia vanhanaikaisella tavalla. Lause2: Hän otti esiin sitruunoita, vettä ja sokeria. Lause3: Hän puristi sitruunoita, kunnes hän luuli kätensä putoavan. Lause4: Sitten hän lisäsi vettä ja runsaan määrän sokeria. Lause5: Tony maistoi limonadiaan ja päätti, että hänestä halusi tulla jonain päivänä kokki.</w:t>
      </w:r>
    </w:p>
    <w:p>
      <w:r>
        <w:rPr>
          <w:b/>
        </w:rPr>
        <w:t xml:space="preserve">Tulos</w:t>
      </w:r>
    </w:p>
    <w:p>
      <w:r>
        <w:t xml:space="preserve">Tony</w:t>
      </w:r>
    </w:p>
    <w:p>
      <w:r>
        <w:rPr>
          <w:b/>
        </w:rPr>
        <w:t xml:space="preserve">Esimerkki 4.516</w:t>
      </w:r>
    </w:p>
    <w:p>
      <w:r>
        <w:t xml:space="preserve">Lause1: Joey oli halunnut oppia neulomaan koko ikänsä. Lause2: Hän pelkäsi kuitenkin, ettei koskaan pystyisi neulomaan yhtä hyvin kuin äitinsä. Lause3: Lopulta hän päätti yrittää neuloa huivin. Lause4: Huivista tuli kaunis, ja kaikki olivat ylpeitä. Lause5: Joey oli niin iloinen, että hän oli ottanut riskin ja neulonut huivin.</w:t>
      </w:r>
    </w:p>
    <w:p>
      <w:r>
        <w:rPr>
          <w:b/>
        </w:rPr>
        <w:t xml:space="preserve">Tulos</w:t>
      </w:r>
    </w:p>
    <w:p>
      <w:r>
        <w:t xml:space="preserve">Joeyn äiti, Kaikki, Joey, -</w:t>
      </w:r>
    </w:p>
    <w:p>
      <w:r>
        <w:rPr>
          <w:b/>
        </w:rPr>
        <w:t xml:space="preserve">Esimerkki 4.517</w:t>
      </w:r>
    </w:p>
    <w:p>
      <w:r>
        <w:t xml:space="preserve">Lause1: Kuulun FB-ryhmään mTurk-työntekijöille. Lause2: Eräänä päivänä eräs henkilö kirjoitti poseeraavansa tyttönä. Lause3: Hän teki sen saadakseen rahaa kyselystä. Lause4: Minä ja monet muut sanoimme, että tämä oli epäeettistä. Lause5: Henkilö erotettiin ryhmästä.</w:t>
      </w:r>
    </w:p>
    <w:p>
      <w:r>
        <w:rPr>
          <w:b/>
        </w:rPr>
        <w:t xml:space="preserve">Tulos</w:t>
      </w:r>
    </w:p>
    <w:p>
      <w:r>
        <w:t xml:space="preserve">Minä (itse), Henkilö, Useita muita, Mturk-työntekijät</w:t>
      </w:r>
    </w:p>
    <w:p>
      <w:r>
        <w:rPr>
          <w:b/>
        </w:rPr>
        <w:t xml:space="preserve">Esimerkki 4.518</w:t>
      </w:r>
    </w:p>
    <w:p>
      <w:r>
        <w:t xml:space="preserve">Lause1: Samantha tarvitsi todella hiustenleikkuuta, mutta hänellä ei ollut paljon rahaa. Lause2: Hän pyysi vanhemmiltaan, mutta heilläkään ei ollut paljon rahaa. Lause3: Hän keksi arpoa radionsa koulussa. Lause4: Hän myi 85 lippua neljännesdollarin kappalehintaan. Lause5: Se riitti juuri ja juuri hiustenleikkuuseen, ja nyt hän näyttää upealta!</w:t>
      </w:r>
    </w:p>
    <w:p>
      <w:r>
        <w:rPr>
          <w:b/>
        </w:rPr>
        <w:t xml:space="preserve">Tulos</w:t>
      </w:r>
    </w:p>
    <w:p>
      <w:r>
        <w:t xml:space="preserve">Samantha, vanhemmat</w:t>
      </w:r>
    </w:p>
    <w:p>
      <w:r>
        <w:rPr>
          <w:b/>
        </w:rPr>
        <w:t xml:space="preserve">Esimerkki 4.519</w:t>
      </w:r>
    </w:p>
    <w:p>
      <w:r>
        <w:t xml:space="preserve">Lause1: Tonyn pakastin oli hajonnut. Lause2: Kaikki pakastimessa olleet tavarat olivat sulaneet. Lause3: Tony joutui heittämään pois kaikki pilaantuneet elintarvikkeet. Lause4: Tony soitti korjaajalle. Lause5: Korjaaja korjasi pakastimen.</w:t>
      </w:r>
    </w:p>
    <w:p>
      <w:r>
        <w:rPr>
          <w:b/>
        </w:rPr>
        <w:t xml:space="preserve">Tulos</w:t>
      </w:r>
    </w:p>
    <w:p>
      <w:r>
        <w:t xml:space="preserve">Tony, korjaaja</w:t>
      </w:r>
    </w:p>
    <w:p>
      <w:r>
        <w:rPr>
          <w:b/>
        </w:rPr>
        <w:t xml:space="preserve">Esimerkki 4.520</w:t>
      </w:r>
    </w:p>
    <w:p>
      <w:r>
        <w:t xml:space="preserve">Lause1: Halusin olla koulun joukkueen baseball-kannuttaja. Lause2: Kun yritin päästä joukkueeseen, valmentaja ei kuitenkaan antanut minun syöttää. Lause3: Hän sanoi, etten heittänyt tarpeeksi nopeasti. Lause4: Harjoittelin syöttönopeuttani seuraavan vuoden ajan. Lause5: Uutena vuonna yritin taas ja minusta tuli syöttäjä.</w:t>
      </w:r>
    </w:p>
    <w:p>
      <w:r>
        <w:rPr>
          <w:b/>
        </w:rPr>
        <w:t xml:space="preserve">Tulos</w:t>
      </w:r>
    </w:p>
    <w:p>
      <w:r>
        <w:t xml:space="preserve">Minä (itse), Valmentaja</w:t>
      </w:r>
    </w:p>
    <w:p>
      <w:r>
        <w:rPr>
          <w:b/>
        </w:rPr>
        <w:t xml:space="preserve">Esimerkki 4.521</w:t>
      </w:r>
    </w:p>
    <w:p>
      <w:r>
        <w:t xml:space="preserve">Lause1: Tim on aina halunnut nopean auton kuten hänen ystävänsä. Lause2: Ongelmana oli, että hänellä oli yksi kaupungin hitaimmista kortista. Lause3: Hän päätti hankkia osa-aikatyötä saadakseen vähän lisärahaa. Lause4: Lopulta hän sai kerättyä tarpeeksi rahaa uuteen autoon. Lause5: Nyt hän ajaa nopealla autollaan kilpaa ystäviensä autojen kanssa.</w:t>
      </w:r>
    </w:p>
    <w:p>
      <w:r>
        <w:rPr>
          <w:b/>
        </w:rPr>
        <w:t xml:space="preserve">Tulos</w:t>
      </w:r>
    </w:p>
    <w:p>
      <w:r>
        <w:t xml:space="preserve">Tim</w:t>
      </w:r>
    </w:p>
    <w:p>
      <w:r>
        <w:rPr>
          <w:b/>
        </w:rPr>
        <w:t xml:space="preserve">Esimerkki 4.522</w:t>
      </w:r>
    </w:p>
    <w:p>
      <w:r>
        <w:t xml:space="preserve">Lause1: Tabitha oli bussissa yhdeksännellä kuulla raskaana. Lause2: Kukaan ei huomannut, kun häntä iski pahoinvointi. Lause3: Hän tiesi oksentavansa, eikä hänellä ollut paikkaa, mihin oksentaa. Lause4: Hämmennyksestään hän teki sen käsilaukkuunsa. Lause5: Häntä nolotti niin paljon ja hänen laukkunsa oli pilalla, mutta häntä ei haitannut.</w:t>
      </w:r>
    </w:p>
    <w:p>
      <w:r>
        <w:rPr>
          <w:b/>
        </w:rPr>
        <w:t xml:space="preserve">Tulos</w:t>
      </w:r>
    </w:p>
    <w:p>
      <w:r>
        <w:t xml:space="preserve">Tabitha</w:t>
      </w:r>
    </w:p>
    <w:p>
      <w:r>
        <w:rPr>
          <w:b/>
        </w:rPr>
        <w:t xml:space="preserve">Esimerkki 4.523</w:t>
      </w:r>
    </w:p>
    <w:p>
      <w:r>
        <w:t xml:space="preserve">Lause1: Tytöt menivät ostoskeskukseen. Lause2: He halusivat hengailla yhdessä vähän aikaa. Lause3: Kolme poikaa lähestyi tyttöjä ja alkoi puhua heille. Lause4: He kaikki päätyivät syömään yhdessä lounasta ruokalassa. Lause5: Sen jälkeen kaikki kävelivät yhdessä ostoskeskuksessa.</w:t>
      </w:r>
    </w:p>
    <w:p>
      <w:r>
        <w:rPr>
          <w:b/>
        </w:rPr>
        <w:t xml:space="preserve">Tulos</w:t>
      </w:r>
    </w:p>
    <w:p>
      <w:r>
        <w:t xml:space="preserve">Pojat, tytöt</w:t>
      </w:r>
    </w:p>
    <w:p>
      <w:r>
        <w:rPr>
          <w:b/>
        </w:rPr>
        <w:t xml:space="preserve">Esimerkki 4.524</w:t>
      </w:r>
    </w:p>
    <w:p>
      <w:r>
        <w:t xml:space="preserve">Lause1: Frances oli 78-vuotias ja harrasti joka päivä kevyttä liikuntaa. Lause2: Hän ei hikoillut, joten hänen mielestään hänen ei tarvinnut juoda paljon vettä. Lause3: Heinäkuun 4. päivänä 2016 ulkona oli 100 astetta lämmintä, ja hän lähti kävelylle. Lause4: Kävelyn puolivälissä häntä huimasi ja hän pyörtyi. Lause5: Hän heräsi päivystyksessä, ja lääkärit kertoivat hänelle, että hänellä oli nestehukka.</w:t>
      </w:r>
    </w:p>
    <w:p>
      <w:r>
        <w:rPr>
          <w:b/>
        </w:rPr>
        <w:t xml:space="preserve">Tulos</w:t>
      </w:r>
    </w:p>
    <w:p>
      <w:r>
        <w:t xml:space="preserve">Lääkärit, Frances</w:t>
      </w:r>
    </w:p>
    <w:p>
      <w:r>
        <w:rPr>
          <w:b/>
        </w:rPr>
        <w:t xml:space="preserve">Esimerkki 4.525</w:t>
      </w:r>
    </w:p>
    <w:p>
      <w:r>
        <w:t xml:space="preserve">Lause1: Tilalla oli paljon eläimiä. Lause2: Lasten suosikki oli aasi. Lause3: Sen nimi oli Old Red. Lause4: He syöttivät sille porkkanaa ja silittelivät sen nenää. Lause5: Vanha Punainen oli hauska eläin, jonka kanssa oli hauska leikkiä.</w:t>
      </w:r>
    </w:p>
    <w:p>
      <w:r>
        <w:rPr>
          <w:b/>
        </w:rPr>
        <w:t xml:space="preserve">Tulos</w:t>
      </w:r>
    </w:p>
    <w:p>
      <w:r>
        <w:t xml:space="preserve">Aasi, lapset, eläimet</w:t>
      </w:r>
    </w:p>
    <w:p>
      <w:r>
        <w:rPr>
          <w:b/>
        </w:rPr>
        <w:t xml:space="preserve">Esimerkki 4.526</w:t>
      </w:r>
    </w:p>
    <w:p>
      <w:r>
        <w:t xml:space="preserve">Lause1: Emily on innokas juoksija. Lause2: Hän juoksee aina metsäalueen lähellä. Lause3: Eräänä päivänä hän juoksi tavallista pidemmälle. Lause4: Paluumatkalla hän juoksi puiden lähellä täydessä pimeydessä. Lause5: Jokin hyppäsi metsästä, eikä Emilyä enää koskaan nähty.</w:t>
      </w:r>
    </w:p>
    <w:p>
      <w:r>
        <w:rPr>
          <w:b/>
        </w:rPr>
        <w:t xml:space="preserve">Tulos</w:t>
      </w:r>
    </w:p>
    <w:p>
      <w:r>
        <w:t xml:space="preserve">Jotain, Emily</w:t>
      </w:r>
    </w:p>
    <w:p>
      <w:r>
        <w:rPr>
          <w:b/>
        </w:rPr>
        <w:t xml:space="preserve">Esimerkki 4.527</w:t>
      </w:r>
    </w:p>
    <w:p>
      <w:r>
        <w:t xml:space="preserve">Lause1: Brent on innokas metsästäjä. Lause2: Brent halusi ampua hirven. Lause3: Brent pukeutui naamiovarusteisiinsa. Lause4: Brent ei pystynyt metsästämään peuraa. Lause5: Brent lähti kotiin pettyneenä.</w:t>
      </w:r>
    </w:p>
    <w:p>
      <w:r>
        <w:rPr>
          <w:b/>
        </w:rPr>
        <w:t xml:space="preserve">Tulos</w:t>
      </w:r>
    </w:p>
    <w:p>
      <w:r>
        <w:t xml:space="preserve">Brent</w:t>
      </w:r>
    </w:p>
    <w:p>
      <w:r>
        <w:rPr>
          <w:b/>
        </w:rPr>
        <w:t xml:space="preserve">Esimerkki 4.528</w:t>
      </w:r>
    </w:p>
    <w:p>
      <w:r>
        <w:t xml:space="preserve">Lause1: Ystäväni pyysi minua juoksemaan maratonin hänen kanssaan. Lause2: Ilmoittauduimme paikallisella verkkosivustolla. Lause3: Vietimme seuraavat kaksi kuukautta harjoittelemalla tarmokkaasti. Lause4: Lopulta maratonpäivä oli käsillä. Lause5: Minä ja ystäväni sijoittuimme 100. ja 101. sijalle 3000 ihmisen joukosta!</w:t>
      </w:r>
    </w:p>
    <w:p>
      <w:r>
        <w:rPr>
          <w:b/>
        </w:rPr>
        <w:t xml:space="preserve">Tulos</w:t>
      </w:r>
    </w:p>
    <w:p>
      <w:r>
        <w:t xml:space="preserve">Minä (itse), ystävä</w:t>
      </w:r>
    </w:p>
    <w:p>
      <w:r>
        <w:rPr>
          <w:b/>
        </w:rPr>
        <w:t xml:space="preserve">Esimerkki 4.529</w:t>
      </w:r>
    </w:p>
    <w:p>
      <w:r>
        <w:t xml:space="preserve">Lause1: Jane katsoi poikiaan epäilevästi silmissään. Lause2: Olkaa rohkeita kesäleirillä, hän käski heitä. Lause3: Pojat katsoivat äitiään nolona. Lause4: Pojat halusivat itkeä, mutta hillitsivät itsensä viime hetkellä. Lause5: He halasivat äitiään ja nousivat bussiin.</w:t>
      </w:r>
    </w:p>
    <w:p>
      <w:r>
        <w:rPr>
          <w:b/>
        </w:rPr>
        <w:t xml:space="preserve">Tulos</w:t>
      </w:r>
    </w:p>
    <w:p>
      <w:r>
        <w:t xml:space="preserve">Jane, pojat</w:t>
      </w:r>
    </w:p>
    <w:p>
      <w:r>
        <w:rPr>
          <w:b/>
        </w:rPr>
        <w:t xml:space="preserve">Esimerkki 4.530</w:t>
      </w:r>
    </w:p>
    <w:p>
      <w:r>
        <w:t xml:space="preserve">Lause1: Stanton oli lyönyt kunnareita koko uransa ajan. Lause2: Yhtäkkiä Stanton ei enää pystynyt lyömään kunnareita. Lause3: Hän pyysi lyöntivalmentajaltaan apua. Lause4: Stanton teki paljon lisätunteja lyöntivalmentajansa kanssa. Lause5: Stanton alkoi taas lyödä kunnareita!</w:t>
      </w:r>
    </w:p>
    <w:p>
      <w:r>
        <w:rPr>
          <w:b/>
        </w:rPr>
        <w:t xml:space="preserve">Tulos</w:t>
      </w:r>
    </w:p>
    <w:p>
      <w:r>
        <w:t xml:space="preserve">Lyömävalmentaja, Stanton</w:t>
      </w:r>
    </w:p>
    <w:p>
      <w:r>
        <w:rPr>
          <w:b/>
        </w:rPr>
        <w:t xml:space="preserve">Esimerkki 4.531</w:t>
      </w:r>
    </w:p>
    <w:p>
      <w:r>
        <w:t xml:space="preserve">Lause1: Gina saapui aikaisin haastatteluun ja odotti oven lähellä. Lause2: Mies tuli ovelle ja katsoi häntä. Lause3: Gina hymyili ja vitsaili miehelle ennen oven avaamista. Lause4: Mies esitteli itsensä ravintolapäälliköksi. Lause5: Gina oli huolissaan siitä, että vitsailu saattoi vahingoittaa hänen mahdollisuuksiaan.</w:t>
      </w:r>
    </w:p>
    <w:p>
      <w:r>
        <w:rPr>
          <w:b/>
        </w:rPr>
        <w:t xml:space="preserve">Tulos</w:t>
      </w:r>
    </w:p>
    <w:p>
      <w:r>
        <w:t xml:space="preserve">Gina, mies</w:t>
      </w:r>
    </w:p>
    <w:p>
      <w:r>
        <w:rPr>
          <w:b/>
        </w:rPr>
        <w:t xml:space="preserve">Esimerkki 4.532</w:t>
      </w:r>
    </w:p>
    <w:p>
      <w:r>
        <w:t xml:space="preserve">Lause1: Jesse halusi näyttää perheelleen, kuinka paljon hän rakastaa heitä. Lause2: Hän leikkasi kuvia vanhoista valokuvista. Lause3: Hän liimasi ne taululle tehdäkseen ison kuvan. Lause4: Hän antoi lahjan perheelleen. Lause5: Hänen perheensä rakasti sitä.</w:t>
      </w:r>
    </w:p>
    <w:p>
      <w:r>
        <w:rPr>
          <w:b/>
        </w:rPr>
        <w:t xml:space="preserve">Tulos</w:t>
      </w:r>
    </w:p>
    <w:p>
      <w:r>
        <w:t xml:space="preserve">Hänen perheensä, Jesse</w:t>
      </w:r>
    </w:p>
    <w:p>
      <w:r>
        <w:rPr>
          <w:b/>
        </w:rPr>
        <w:t xml:space="preserve">Esimerkki 4.533</w:t>
      </w:r>
    </w:p>
    <w:p>
      <w:r>
        <w:t xml:space="preserve">Lause1: Sam meni ulos Pyhän Patrickin päivänä. Lause2: Hän joi useita vihreitä oluita. Lause3: Hän tunsi olonsa ensin juhlavaksi, mutta sitten jotenkin pahoinvoivaksi. Lause4: Seuraavana aamuna hänellä oli krapula! Lause5: Sam päätti olla juomatta enää niin paljon.</w:t>
      </w:r>
    </w:p>
    <w:p>
      <w:r>
        <w:rPr>
          <w:b/>
        </w:rPr>
        <w:t xml:space="preserve">Tulos</w:t>
      </w:r>
    </w:p>
    <w:p>
      <w:r>
        <w:t xml:space="preserve">Sam</w:t>
      </w:r>
    </w:p>
    <w:p>
      <w:r>
        <w:rPr>
          <w:b/>
        </w:rPr>
        <w:t xml:space="preserve">Esimerkki 4.534</w:t>
      </w:r>
    </w:p>
    <w:p>
      <w:r>
        <w:t xml:space="preserve">Lause1: Istuimme alas puhumaan ongelmistamme. Lause2: Hän sanoi haluavansa selvittää asian. Lause3: Sanoin hänelle, etten tiennyt, voimmeko tehdä sen. Lause4: Hän sanoi alkavansa muuttua. Lause5: Sanoin hänelle, että yrittäisin vielä kerran.</w:t>
      </w:r>
    </w:p>
    <w:p>
      <w:r>
        <w:rPr>
          <w:b/>
        </w:rPr>
        <w:t xml:space="preserve">Tulos</w:t>
      </w:r>
    </w:p>
    <w:p>
      <w:r>
        <w:t xml:space="preserve">Minä (itse)</w:t>
      </w:r>
    </w:p>
    <w:p>
      <w:r>
        <w:rPr>
          <w:b/>
        </w:rPr>
        <w:t xml:space="preserve">Esimerkki 4.535</w:t>
      </w:r>
    </w:p>
    <w:p>
      <w:r>
        <w:t xml:space="preserve">Lause1: Sean oli tekemässä Corned Beefiä Pyhän Patrickin päiväksi. Lause2: Hän ei ollut koskaan ennen tehnyt sitä. Lause3: Hän halusi tehdä sen juuri oikein. Lause4: Hän noudatti reseptiä hyvin tarkasti. Lause5: Onneksi naudanlihasta tuli täydellistä.</w:t>
      </w:r>
    </w:p>
    <w:p>
      <w:r>
        <w:rPr>
          <w:b/>
        </w:rPr>
        <w:t xml:space="preserve">Tulos</w:t>
      </w:r>
    </w:p>
    <w:p>
      <w:r>
        <w:t xml:space="preserve">Sean</w:t>
      </w:r>
    </w:p>
    <w:p>
      <w:r>
        <w:rPr>
          <w:b/>
        </w:rPr>
        <w:t xml:space="preserve">Esimerkki 4.536</w:t>
      </w:r>
    </w:p>
    <w:p>
      <w:r>
        <w:t xml:space="preserve">Lause1: Jeremy ei ollut koskaan maistanut meksikolaista ruokaa. Lause2: Eräänä päivänä hänen ystävänsä veivät hänet aitoon meksikolaiseen ravintolaan. Lause3: Jeremy päätti kokeilla juusto enchiladoja riisin ja papujen kera. Lause4: Hänen mielestään ateria oli herkullinen. Lause5: Jeremy palasi useaan otteeseen kokeilemaan muita ruokalajeja.</w:t>
      </w:r>
    </w:p>
    <w:p>
      <w:r>
        <w:rPr>
          <w:b/>
        </w:rPr>
        <w:t xml:space="preserve">Tulos</w:t>
      </w:r>
    </w:p>
    <w:p>
      <w:r>
        <w:t xml:space="preserve">Jeremyn ystävät, Jeremy</w:t>
      </w:r>
    </w:p>
    <w:p>
      <w:r>
        <w:rPr>
          <w:b/>
        </w:rPr>
        <w:t xml:space="preserve">Esimerkki 4.537</w:t>
      </w:r>
    </w:p>
    <w:p>
      <w:r>
        <w:t xml:space="preserve">Lause1: Jeff meni kauppaan ostamaan muroja. Lause2: Hän ei voinut uskoa, että hän oli unohtanut maidon. Lause3: Niinpä hän päätti sekoittaa muroihin vaahterasiirappia, kauraa ja vaniljaa. Lause4: Ja hän laittoi seoksen uuniin tehdäkseen muropatukoita. Lause5: Jeff piti enemmän sokeripitoisista muropatukoistaan kuin muroista ja maidosta.</w:t>
      </w:r>
    </w:p>
    <w:p>
      <w:r>
        <w:rPr>
          <w:b/>
        </w:rPr>
        <w:t xml:space="preserve">Tulos</w:t>
      </w:r>
    </w:p>
    <w:p>
      <w:r>
        <w:t xml:space="preserve">Milk, Jeff</w:t>
      </w:r>
    </w:p>
    <w:p>
      <w:r>
        <w:rPr>
          <w:b/>
        </w:rPr>
        <w:t xml:space="preserve">Esimerkki 4.538</w:t>
      </w:r>
    </w:p>
    <w:p>
      <w:r>
        <w:t xml:space="preserve">Lause1: Lana rakasti hevosia. Lause2: Niinpä hän säästi rahaa ratsastustunteja varten. Lause3: Hän oli haltioissaan, kun hän lähestyi opettajaa ja hevosta. Lause4: Mutta kun hän alkoi nousta hevosen selkään, häntä alkoi todella pelottaa. Lause5: Ja muutaman minuutin kuluttua hän ei enää halunnut ratsastaa.</w:t>
      </w:r>
    </w:p>
    <w:p>
      <w:r>
        <w:rPr>
          <w:b/>
        </w:rPr>
        <w:t xml:space="preserve">Tulos</w:t>
      </w:r>
    </w:p>
    <w:p>
      <w:r>
        <w:t xml:space="preserve">Hevoset, hevonen, opettaja, Lana</w:t>
      </w:r>
    </w:p>
    <w:p>
      <w:r>
        <w:rPr>
          <w:b/>
        </w:rPr>
        <w:t xml:space="preserve">Esimerkki 4.539</w:t>
      </w:r>
    </w:p>
    <w:p>
      <w:r>
        <w:t xml:space="preserve">Lause1: Olin tiskaamassa astioita ja huomasin tiskialtaan olevan tukossa. Lause2: En nähnyt mitään ilmeistä tukkeutumista. Lause3: Katsoin tiskipöydän alle ja nappasin pullon viemärin puhdistusainetta. Lause4: Kaadoin puhdistusainetta viemäriin. Lause5: Myöhemmin pesin viemärin ja tukos oli poissa.</w:t>
      </w:r>
    </w:p>
    <w:p>
      <w:r>
        <w:rPr>
          <w:b/>
        </w:rPr>
        <w:t xml:space="preserve">Tulos</w:t>
      </w:r>
    </w:p>
    <w:p>
      <w:r>
        <w:t xml:space="preserve">Minä (itse)</w:t>
      </w:r>
    </w:p>
    <w:p>
      <w:r>
        <w:rPr>
          <w:b/>
        </w:rPr>
        <w:t xml:space="preserve">Esimerkki 4.540</w:t>
      </w:r>
    </w:p>
    <w:p>
      <w:r>
        <w:t xml:space="preserve">Lause1: Ash, yläasteikäinen poika, halusi todella uuden rullalautan. Lause2: Hän päätti alkaa leikata nurmikkoa naapurustossa käteistä vastaan. Lause3: Kesän loppuun mennessä hän oli säästänyt melkoisen summan. Lause4: Ash meni ja osti täydellisen laudan. Lause5: Ashista tuntui hyvältä, mitä hän oli saanut aikaan.</w:t>
      </w:r>
    </w:p>
    <w:p>
      <w:r>
        <w:rPr>
          <w:b/>
        </w:rPr>
        <w:t xml:space="preserve">Tulos</w:t>
      </w:r>
    </w:p>
    <w:p>
      <w:r>
        <w:t xml:space="preserve">Tuhka</w:t>
      </w:r>
    </w:p>
    <w:p>
      <w:r>
        <w:rPr>
          <w:b/>
        </w:rPr>
        <w:t xml:space="preserve">Esimerkki 4.541</w:t>
      </w:r>
    </w:p>
    <w:p>
      <w:r>
        <w:t xml:space="preserve">Lause1: Michael osti tietokoneen. Lause2: Hän käynnisti sen. Lause3: Hän ei osannut käyttää sitä. Lause4: Hän soitti ystävälleen Jebille. Lause5: Jeb näytti hänelle, miten sitä käytetään, ja hänellä oli hauskaa!</w:t>
      </w:r>
    </w:p>
    <w:p>
      <w:r>
        <w:rPr>
          <w:b/>
        </w:rPr>
        <w:t xml:space="preserve">Tulos</w:t>
      </w:r>
    </w:p>
    <w:p>
      <w:r>
        <w:t xml:space="preserve">Jeb, Michael</w:t>
      </w:r>
    </w:p>
    <w:p>
      <w:r>
        <w:rPr>
          <w:b/>
        </w:rPr>
        <w:t xml:space="preserve">Esimerkki 4.542</w:t>
      </w:r>
    </w:p>
    <w:p>
      <w:r>
        <w:t xml:space="preserve">Lause1: Joshualla ei ollut varaa oppikirjoihin. Lause2: Hänen yliopisto-oppikirjansa maksoivat yli 500 dollaria. Lause3: Hän tiesi, että samanlainen summa olisi odotettavissa tulevina vuosineljänneksinä. Lause4: Joshuan oli päätettävä varastamisen ja pääaineen vaihtamisen välillä. Lause5: Joshua teki valinnan, joka tuntui oikealta ja oikeudenmukaiselta.</w:t>
      </w:r>
    </w:p>
    <w:p>
      <w:r>
        <w:rPr>
          <w:b/>
        </w:rPr>
        <w:t xml:space="preserve">Tulos</w:t>
      </w:r>
    </w:p>
    <w:p>
      <w:r>
        <w:t xml:space="preserve">Joshua</w:t>
      </w:r>
    </w:p>
    <w:p>
      <w:r>
        <w:rPr>
          <w:b/>
        </w:rPr>
        <w:t xml:space="preserve">Esimerkki 4.543</w:t>
      </w:r>
    </w:p>
    <w:p>
      <w:r>
        <w:t xml:space="preserve">Lause1: Clayton pelkäsi kuollakseen tuhatjalkaisia. Lause2: Eräänä päivänä hän näki yhden ryömivän lattialla. Lause3: Kauhuissaan hän kutsui kämppäkaverinsa tappamaan sen hänen puolestaan. Lause4: Hän käveli sisään pelkäämättä ja murskasi ötökän nopeasti kirjalla. Lause5: Clayton oli kiitollinen ja oikeastaan aika vaikuttunut.</w:t>
      </w:r>
    </w:p>
    <w:p>
      <w:r>
        <w:rPr>
          <w:b/>
        </w:rPr>
        <w:t xml:space="preserve">Tulos</w:t>
      </w:r>
    </w:p>
    <w:p>
      <w:r>
        <w:t xml:space="preserve">Clayton, kämppis</w:t>
      </w:r>
    </w:p>
    <w:p>
      <w:r>
        <w:rPr>
          <w:b/>
        </w:rPr>
        <w:t xml:space="preserve">Esimerkki 4.544</w:t>
      </w:r>
    </w:p>
    <w:p>
      <w:r>
        <w:t xml:space="preserve">Lause1: Hain seitsemään korkeakouluun. Lause2: Sain odotuslistalle ensimmäisenä valitsemastani oppilaitoksesta. Lause3: Minut hyväksyttiin toiseen ja kolmanteen, mutta kolmas tarjosi enemmän rahaa. Lause4: Menin kolmanneksi valitsemaani korkeakouluun. Lause5: Minulla on hyviä ystäviä ja olen iloinen, että valitsin tämän.</w:t>
      </w:r>
    </w:p>
    <w:p>
      <w:r>
        <w:rPr>
          <w:b/>
        </w:rPr>
        <w:t xml:space="preserve">Tulos</w:t>
      </w:r>
    </w:p>
    <w:p>
      <w:r>
        <w:t xml:space="preserve">Minä (itse), Ystävät</w:t>
      </w:r>
    </w:p>
    <w:p>
      <w:r>
        <w:rPr>
          <w:b/>
        </w:rPr>
        <w:t xml:space="preserve">Esimerkki 4.545</w:t>
      </w:r>
    </w:p>
    <w:p>
      <w:r>
        <w:t xml:space="preserve">Lause1: Pelaajat olivat innoissaan tulevasta pelistä. Lause2: He pelasivat suurinta kilpailijaansa vastaan. Lause3: He tarvitsivat tämän voiton varmistaakseen, että he pääsisivät pudotuspeleihin. Lause4: He tekivät parhaansa koko kauden aikana. Lause5: Tämä voitto oli vuoden tärkein voitto.</w:t>
      </w:r>
    </w:p>
    <w:p>
      <w:r>
        <w:rPr>
          <w:b/>
        </w:rPr>
        <w:t xml:space="preserve">Tulos</w:t>
      </w:r>
    </w:p>
    <w:p>
      <w:r>
        <w:t xml:space="preserve">Pelaajat</w:t>
      </w:r>
    </w:p>
    <w:p>
      <w:r>
        <w:rPr>
          <w:b/>
        </w:rPr>
        <w:t xml:space="preserve">Esimerkki 4.546</w:t>
      </w:r>
    </w:p>
    <w:p>
      <w:r>
        <w:t xml:space="preserve">Lause1: Joshua punastui piereskeltyään. Lause2: Hän toivoi, ettei kukaan muu ollut kuullut ääntä. Lause3: Sitten hänen edessään oleva tyttö kääntyi ympäri ja katsoi häntä. Lause4: Joshua puuskahti, ettei se ollut hän! Lause5: Tyttö näytti hämmentyneeltä ja sanoi haluavansa vain lainata kynää.</w:t>
      </w:r>
    </w:p>
    <w:p>
      <w:r>
        <w:rPr>
          <w:b/>
        </w:rPr>
        <w:t xml:space="preserve">Tulos</w:t>
      </w:r>
    </w:p>
    <w:p>
      <w:r>
        <w:t xml:space="preserve">Joshua, tyttö</w:t>
      </w:r>
    </w:p>
    <w:p>
      <w:r>
        <w:rPr>
          <w:b/>
        </w:rPr>
        <w:t xml:space="preserve">Esimerkki 4.547</w:t>
      </w:r>
    </w:p>
    <w:p>
      <w:r>
        <w:t xml:space="preserve">Lause1: Tom oli tekemässä raporttia juutalaisesta kulttuurista. Lause2: Hän päätti mennä paikalliseen temppeliin saadakseen siitä lisää tietoa. Lause3: Hän jäi saarnaamaan ja jutteli siellä ihmisten kanssa. Lause4: Tom kuuli monia rikkaita kokemuksia. Lause5: Hän antoi kopion raportistaan kaikille haastattelemilleen henkilöille.</w:t>
      </w:r>
    </w:p>
    <w:p>
      <w:r>
        <w:rPr>
          <w:b/>
        </w:rPr>
        <w:t xml:space="preserve">Tulos</w:t>
      </w:r>
    </w:p>
    <w:p>
      <w:r>
        <w:t xml:space="preserve">Tom</w:t>
      </w:r>
    </w:p>
    <w:p>
      <w:r>
        <w:rPr>
          <w:b/>
        </w:rPr>
        <w:t xml:space="preserve">Esimerkki 4.548</w:t>
      </w:r>
    </w:p>
    <w:p>
      <w:r>
        <w:t xml:space="preserve">Lause1: Matilda rakastaa yksisarvisia. Lause2: Hän näki eräänä päivänä legginsit, joissa oli yksisarviskuvio. Lause3: Hän todella halusi ne legginsit. Lause4: Tutkittuaan asiaa hän pystyi ostamaan ne. Lause5: Matilda on onnellinen uusissa legginsseissään.</w:t>
      </w:r>
    </w:p>
    <w:p>
      <w:r>
        <w:rPr>
          <w:b/>
        </w:rPr>
        <w:t xml:space="preserve">Tulos</w:t>
      </w:r>
    </w:p>
    <w:p>
      <w:r>
        <w:t xml:space="preserve">Matilda</w:t>
      </w:r>
    </w:p>
    <w:p>
      <w:r>
        <w:rPr>
          <w:b/>
        </w:rPr>
        <w:t xml:space="preserve">Esimerkki 4.549</w:t>
      </w:r>
    </w:p>
    <w:p>
      <w:r>
        <w:t xml:space="preserve">Lause1: Casey päätti leipoa kakun. Lause2: Hän luuli ostaneensa kaikki ainekset. Lause3: Kotiin päästyään hän ei kuitenkaan löytänyt kuorrutetta. Lause4: Caseyn oli palattava kauppaan. Lause5: Hänen kakkunsa oli vihdoin valmis.</w:t>
      </w:r>
    </w:p>
    <w:p>
      <w:r>
        <w:rPr>
          <w:b/>
        </w:rPr>
        <w:t xml:space="preserve">Tulos</w:t>
      </w:r>
    </w:p>
    <w:p>
      <w:r>
        <w:t xml:space="preserve">Casey</w:t>
      </w:r>
    </w:p>
    <w:p>
      <w:r>
        <w:rPr>
          <w:b/>
        </w:rPr>
        <w:t xml:space="preserve">Esimerkki 4.550</w:t>
      </w:r>
    </w:p>
    <w:p>
      <w:r>
        <w:t xml:space="preserve">Lause1: Kimin piti tehdä biologian tunnilla raportti nisäkkäästä. Lause2: Kim päätti tehdä raporttinsa vombatista. Lause3: Luettuaan wombateista hänestä ne olivat hauskoja. Lause4: Hän sisällytti paljon huumoria kirjalliseen raporttiinsa wombateista. Lause5: Kimin opettaja piti huumorista hänen raportissaan wombateista.</w:t>
      </w:r>
    </w:p>
    <w:p>
      <w:r>
        <w:rPr>
          <w:b/>
        </w:rPr>
        <w:t xml:space="preserve">Tulos</w:t>
      </w:r>
    </w:p>
    <w:p>
      <w:r>
        <w:t xml:space="preserve">Wombats, opettaja, Kim</w:t>
      </w:r>
    </w:p>
    <w:p>
      <w:r>
        <w:rPr>
          <w:b/>
        </w:rPr>
        <w:t xml:space="preserve">Esimerkki 4.551</w:t>
      </w:r>
    </w:p>
    <w:p>
      <w:r>
        <w:t xml:space="preserve">Lause1: Daniel oli valmistautumassa kiitospäivän illalliseen. Lause2: Hänen piti järjestää kaikille paikkakortit. Lause3: Aluksi hän laittoi veljensä ja setänsä lähelle toisiaan. Lause4: Sitten hänen siskonsa varoitti häntä, että nämä kaksi olivat riidelleet. Lause5: Hän onnistui muuttamaan järjestelyä juuri ennen heidän saapumistaan.</w:t>
      </w:r>
    </w:p>
    <w:p>
      <w:r>
        <w:rPr>
          <w:b/>
        </w:rPr>
        <w:t xml:space="preserve">Tulos</w:t>
      </w:r>
    </w:p>
    <w:p>
      <w:r>
        <w:t xml:space="preserve">Setä, sisko, Daniel, kaikki, veli...</w:t>
      </w:r>
    </w:p>
    <w:p>
      <w:r>
        <w:rPr>
          <w:b/>
        </w:rPr>
        <w:t xml:space="preserve">Esimerkki 4.552</w:t>
      </w:r>
    </w:p>
    <w:p>
      <w:r>
        <w:t xml:space="preserve">Lause1: Belle oli juhlissa. Lause2: Ja joku tilasi pizzaa ja tacoja. Lause3: Belle söi kolme viipaletta pizzaa ja ison tacon. Lause4: Ja hän päätti hakea lisää ruokaa. Lause5: Mutta kun hän lähestyi keittiötä, ihmiset alkoivat tuijottaa häntä.</w:t>
      </w:r>
    </w:p>
    <w:p>
      <w:r>
        <w:rPr>
          <w:b/>
        </w:rPr>
        <w:t xml:space="preserve">Tulos</w:t>
      </w:r>
    </w:p>
    <w:p>
      <w:r>
        <w:t xml:space="preserve">Kaunotar, joku, ihmiset</w:t>
      </w:r>
    </w:p>
    <w:p>
      <w:r>
        <w:rPr>
          <w:b/>
        </w:rPr>
        <w:t xml:space="preserve">Esimerkki 4.553</w:t>
      </w:r>
    </w:p>
    <w:p>
      <w:r>
        <w:t xml:space="preserve">Lause1: Tom tarvitsi hammasraudat. Lause2: Hän pelkäsi niitä. Lause3: Hammaslääkäri vakuutti hänelle, että kaikki olisi hyvin. Lause4: Tomilla oli hammasraudat jonkin aikaa. Lause5: Kun ne oli poistettu, hänestä tuntui, että se oli sen arvoista.</w:t>
      </w:r>
    </w:p>
    <w:p>
      <w:r>
        <w:rPr>
          <w:b/>
        </w:rPr>
        <w:t xml:space="preserve">Tulos</w:t>
      </w:r>
    </w:p>
    <w:p>
      <w:r>
        <w:t xml:space="preserve">Hammaslääkäri, Tom</w:t>
      </w:r>
    </w:p>
    <w:p>
      <w:r>
        <w:rPr>
          <w:b/>
        </w:rPr>
        <w:t xml:space="preserve">Esimerkki 4.554</w:t>
      </w:r>
    </w:p>
    <w:p>
      <w:r>
        <w:t xml:space="preserve">Lause1: Jenny oli kyyristynyt aidan taakse. Lause2: Jenny oli pakannut käsin kolmekymmentä lumipalloa. Lause3: Hänen veljensä tuli kulman takaa. Lause4: Jenny nousi heittämään lumipallojaan. Lause5: Viisi aseistautunutta poikaa suihkutti häntä lumipalloilla.</w:t>
      </w:r>
    </w:p>
    <w:p>
      <w:r>
        <w:rPr>
          <w:b/>
        </w:rPr>
        <w:t xml:space="preserve">Tulos</w:t>
      </w:r>
    </w:p>
    <w:p>
      <w:r>
        <w:t xml:space="preserve">Pojat, Jenny, veli</w:t>
      </w:r>
    </w:p>
    <w:p>
      <w:r>
        <w:rPr>
          <w:b/>
        </w:rPr>
        <w:t xml:space="preserve">Esimerkki 4.555</w:t>
      </w:r>
    </w:p>
    <w:p>
      <w:r>
        <w:t xml:space="preserve">Lause1: Menin asunnon kerhohuoneistoon pelaamaan biljardia kavereideni kanssa. Lause2: He olivat kaikki paljon parempia kuin minä. Lause3: Tajusin, että minun oli tehtävä kovasti töitä tullakseni yhtä hyväksi kuin he. Lause4: Niinpä vietin seuraavat pari viikkoa pelaten heidän kanssaan paljon. Lause5: Nyt me kaikki olemme yhtä hyviä kuin toisemme!</w:t>
      </w:r>
    </w:p>
    <w:p>
      <w:r>
        <w:rPr>
          <w:b/>
        </w:rPr>
        <w:t xml:space="preserve">Tulos</w:t>
      </w:r>
    </w:p>
    <w:p>
      <w:r>
        <w:t xml:space="preserve">Minä (itse)</w:t>
      </w:r>
    </w:p>
    <w:p>
      <w:r>
        <w:rPr>
          <w:b/>
        </w:rPr>
        <w:t xml:space="preserve">Esimerkki 4.556</w:t>
      </w:r>
    </w:p>
    <w:p>
      <w:r>
        <w:t xml:space="preserve">Lause1: Dean päätti pilailla rehtorinsa kanssa. Lause2: Hän otti jääkaapista laatikollisen kananmunia ja lähti ulos. Lause3: Hän saapui rehtorinsa kotiin hieman puolenyön jälkeen. Lause4: Heitettyään kaksi munaa hänen rehtorinsa tuli ulos. Lause5: Hän joutui siivoamaan sotkun ja istumaan jälki-istuntoa kuukauden ajan.</w:t>
      </w:r>
    </w:p>
    <w:p>
      <w:r>
        <w:rPr>
          <w:b/>
        </w:rPr>
        <w:t xml:space="preserve">Tulos</w:t>
      </w:r>
    </w:p>
    <w:p>
      <w:r>
        <w:t xml:space="preserve">Dekaani, rehtori</w:t>
      </w:r>
    </w:p>
    <w:p>
      <w:r>
        <w:rPr>
          <w:b/>
        </w:rPr>
        <w:t xml:space="preserve">Esimerkki 4.557</w:t>
      </w:r>
    </w:p>
    <w:p>
      <w:r>
        <w:t xml:space="preserve">Lause1: Nia mursi jalkansa. Lause2: Hän joutui laittamaan siihen kipsin. Lause3: Hän oli aluksi hankala sen kanssa. Lause4: Mutta pian hän tottui siihen. Lause5: Ennen pitkää hän pystyi kävelemään helposti!</w:t>
      </w:r>
    </w:p>
    <w:p>
      <w:r>
        <w:rPr>
          <w:b/>
        </w:rPr>
        <w:t xml:space="preserve">Tulos</w:t>
      </w:r>
    </w:p>
    <w:p>
      <w:r>
        <w:t xml:space="preserve">Nia</w:t>
      </w:r>
    </w:p>
    <w:p>
      <w:r>
        <w:rPr>
          <w:b/>
        </w:rPr>
        <w:t xml:space="preserve">Esimerkki 4.558</w:t>
      </w:r>
    </w:p>
    <w:p>
      <w:r>
        <w:t xml:space="preserve">Lause1: Kävin toissa päivänä kävelyllä. Lause2: Kävin kävelemässä kadun varrella sijaitsevaan lähikauppaan. Lause3: Kävin kaupassa ostamassa karkkia ja sipsejä. Lause4: Matkalla sinne eksyin pahasti. Lause5: Minulta kesti tunteja päästä takaisin kotiin.</w:t>
      </w:r>
    </w:p>
    <w:p>
      <w:r>
        <w:rPr>
          <w:b/>
        </w:rPr>
        <w:t xml:space="preserve">Tulos</w:t>
      </w:r>
    </w:p>
    <w:p>
      <w:r>
        <w:t xml:space="preserve">Minä (itse)</w:t>
      </w:r>
    </w:p>
    <w:p>
      <w:r>
        <w:rPr>
          <w:b/>
        </w:rPr>
        <w:t xml:space="preserve">Esimerkki 4.559</w:t>
      </w:r>
    </w:p>
    <w:p>
      <w:r>
        <w:t xml:space="preserve">Lause1: Olin niin hermostunut ensimmäisenä koulupäivänäni. Lause2: Kun saavuin ensimmäiselle tunnille, tärisin. Lause3: Istuin luokan kauneimman tytön viereen. Lause4: Juttelimme koko ajan tunnin aikana ja sen jälkeen. Lause5: Meistä tuli parhaita ystäviä, ja hän teki yliopisto-opiskelusta niin paljon helpompaa!</w:t>
      </w:r>
    </w:p>
    <w:p>
      <w:r>
        <w:rPr>
          <w:b/>
        </w:rPr>
        <w:t xml:space="preserve">Tulos</w:t>
      </w:r>
    </w:p>
    <w:p>
      <w:r>
        <w:t xml:space="preserve">Minä (itse), Kaunein tyttö</w:t>
      </w:r>
    </w:p>
    <w:p>
      <w:r>
        <w:rPr>
          <w:b/>
        </w:rPr>
        <w:t xml:space="preserve">Esimerkki 4.560</w:t>
      </w:r>
    </w:p>
    <w:p>
      <w:r>
        <w:t xml:space="preserve">Lause1: Benillä oli tavoitteena tehdä sata istumaannousua. Lause2: Tällä hetkellä hän ei pysty tekemään kuin kuusikymmentä. Lause3: Ben työskenteli sen eteen joka viikko vuoden ajan. Lause4: Hän söi myös hyvää ruokaa terveytensä edistämiseksi. Lause5: Noin vuotta myöhemmin Ben teki sata istumaannousua.</w:t>
      </w:r>
    </w:p>
    <w:p>
      <w:r>
        <w:rPr>
          <w:b/>
        </w:rPr>
        <w:t xml:space="preserve">Tulos</w:t>
      </w:r>
    </w:p>
    <w:p>
      <w:r>
        <w:t xml:space="preserve">Ben</w:t>
      </w:r>
    </w:p>
    <w:p>
      <w:r>
        <w:rPr>
          <w:b/>
        </w:rPr>
        <w:t xml:space="preserve">Esimerkki 4.561</w:t>
      </w:r>
    </w:p>
    <w:p>
      <w:r>
        <w:t xml:space="preserve">Lause1: Jeff ajoi takaisin ystävänsä luota. Lause2: Hän meni huoltoasemalle hakemaan juotavaa. Lause3: Hän näki lottokyltin. Lause4: Jackpot oli 200 miljoonaa dollaria. Lause5: Jeff ei ollut uskoa silmiään, kun hän sai tietää olevansa voittaja.</w:t>
      </w:r>
    </w:p>
    <w:p>
      <w:r>
        <w:rPr>
          <w:b/>
        </w:rPr>
        <w:t xml:space="preserve">Tulos</w:t>
      </w:r>
    </w:p>
    <w:p>
      <w:r>
        <w:t xml:space="preserve">Ystävä, Jeff</w:t>
      </w:r>
    </w:p>
    <w:p>
      <w:r>
        <w:rPr>
          <w:b/>
        </w:rPr>
        <w:t xml:space="preserve">Esimerkki 4.562</w:t>
      </w:r>
    </w:p>
    <w:p>
      <w:r>
        <w:t xml:space="preserve">Lause1: Trisha oli paikallisen kuppilan johtaja. Lause2: Se oli hiljainen ilta. Lause3: Kuppila ei ollut tuottanut rahaa. Lause4: Trisha ei halunnut, että kuppila menettäisi enää rahaa. Lause5: Trisha sulki kuppilan tuntia aikaisemmin.</w:t>
      </w:r>
    </w:p>
    <w:p>
      <w:r>
        <w:rPr>
          <w:b/>
        </w:rPr>
        <w:t xml:space="preserve">Tulos</w:t>
      </w:r>
    </w:p>
    <w:p>
      <w:r>
        <w:t xml:space="preserve">Kuppila, Trisha</w:t>
      </w:r>
    </w:p>
    <w:p>
      <w:r>
        <w:rPr>
          <w:b/>
        </w:rPr>
        <w:t xml:space="preserve">Esimerkki 4.563</w:t>
      </w:r>
    </w:p>
    <w:p>
      <w:r>
        <w:t xml:space="preserve">Lause1: Bobby kiirehti koulun käytävää pitkin. Lause2: Hän ei nähnyt tiellään olevaa hyvin kaunista tyttöä historiasta. Lause3: Hän törmäsi tyttöön ja kaatoi hänet. Lause4: Tyttö sanoi Bobbylle, ettei hänen tarvinnut olla niin dramaattinen saadakseen tytön huomion. Lause5: Sen jälkeen heistä tuli hyviä ystäviä.</w:t>
      </w:r>
    </w:p>
    <w:p>
      <w:r>
        <w:rPr>
          <w:b/>
        </w:rPr>
        <w:t xml:space="preserve">Tulos</w:t>
      </w:r>
    </w:p>
    <w:p>
      <w:r>
        <w:t xml:space="preserve">Nätti tyttö, Bobby</w:t>
      </w:r>
    </w:p>
    <w:p>
      <w:r>
        <w:rPr>
          <w:b/>
        </w:rPr>
        <w:t xml:space="preserve">Esimerkki 4.564</w:t>
      </w:r>
    </w:p>
    <w:p>
      <w:r>
        <w:t xml:space="preserve">Lause1: Reese teki astronauttikypärän nuoremmalle veljelleen. Lause2: Veli kokeili sitä päällensä ja alkoi leikkiä teeskentelyä. Lause3: Reese meni ulos tunteja myöhemmin. Lause4: Hänen veljensä oli kiinnittänyt ilotulitteita polkupyöränsä takaosaan. Lause5: Kun hän sytytti tulitikun, Reese juoksi ulos ja huusi, ettei hän ole astronautti.</w:t>
      </w:r>
    </w:p>
    <w:p>
      <w:r>
        <w:rPr>
          <w:b/>
        </w:rPr>
        <w:t xml:space="preserve">Tulos</w:t>
      </w:r>
    </w:p>
    <w:p>
      <w:r>
        <w:t xml:space="preserve">Reese, veli</w:t>
      </w:r>
    </w:p>
    <w:p>
      <w:r>
        <w:rPr>
          <w:b/>
        </w:rPr>
        <w:t xml:space="preserve">Esimerkki 4.565</w:t>
      </w:r>
    </w:p>
    <w:p>
      <w:r>
        <w:t xml:space="preserve">Lause1: Olin lukiossa bändissä. Lause2: Ystäväni olivat bändissä kanssani. Lause3: Teimme paljon lauluja ja harjoittelimme niitä paljon. Lause4: Soitimme keikkoja naapuruston taloissa. Lause5: Kaikki ystävämme ja perheemme tulivat katsomaan, kun soitimme musiikkia.</w:t>
      </w:r>
    </w:p>
    <w:p>
      <w:r>
        <w:rPr>
          <w:b/>
        </w:rPr>
        <w:t xml:space="preserve">Tulos</w:t>
      </w:r>
    </w:p>
    <w:p>
      <w:r>
        <w:t xml:space="preserve">Minä (itse), Ystävät, Perhe</w:t>
      </w:r>
    </w:p>
    <w:p>
      <w:r>
        <w:rPr>
          <w:b/>
        </w:rPr>
        <w:t xml:space="preserve">Esimerkki 4.566</w:t>
      </w:r>
    </w:p>
    <w:p>
      <w:r>
        <w:t xml:space="preserve">Lause1: Zoltan oli hyvin rikas mies. Lause2: Hänellä oli kaikki välineet hallita ihmisiä. Lause3: Eräänä päivänä talonpoika odotti Zoltania. Lause4: Zoltan päätti olla antamatta talonpojalle työtä. Lause5: Talonpoika kuoli nälkään.</w:t>
      </w:r>
    </w:p>
    <w:p>
      <w:r>
        <w:rPr>
          <w:b/>
        </w:rPr>
        <w:t xml:space="preserve">Tulos</w:t>
      </w:r>
    </w:p>
    <w:p>
      <w:r>
        <w:t xml:space="preserve">Talonpoikaistyöntekijä, Talonpoika, Zoltan</w:t>
      </w:r>
    </w:p>
    <w:p>
      <w:r>
        <w:rPr>
          <w:b/>
        </w:rPr>
        <w:t xml:space="preserve">Esimerkki 4.567</w:t>
      </w:r>
    </w:p>
    <w:p>
      <w:r>
        <w:t xml:space="preserve">Lause1: Kelly oli innoissaan päästäkseen tutustumaan kaupungin uuteen ravintolaan. Lause2: Hän teki pöytävarauksen itselleen ja ystävälleen kyseiseksi illaksi. Lause3: Kun he saapuivat ravintolaan, he odottivat pitkään pöytää. Lause4: Tarjoilija sekoitti heidän tilauksensa ja toi heille väärät illalliset. Lause5: Kelly päätti olla syömättä enää kyseisessä ravintolassa.</w:t>
      </w:r>
    </w:p>
    <w:p>
      <w:r>
        <w:rPr>
          <w:b/>
        </w:rPr>
        <w:t xml:space="preserve">Tulos</w:t>
      </w:r>
    </w:p>
    <w:p>
      <w:r>
        <w:t xml:space="preserve">Kelly, ystävä, tarjoilija</w:t>
      </w:r>
    </w:p>
    <w:p>
      <w:r>
        <w:rPr>
          <w:b/>
        </w:rPr>
        <w:t xml:space="preserve">Esimerkki 4.568</w:t>
      </w:r>
    </w:p>
    <w:p>
      <w:r>
        <w:t xml:space="preserve">Lause1: Ernie lähti eräänä päivänä kävelylle puistoon. Lause2: Ernie käveli tenniskentän ohi ja näki kahden kauniin naisen pelaavan. Lause3: Hän ei ollut koskaan ennen pelannut tennistä, mutta hän päätti opetella sitä. Lause4: Seuraavana päivänä hän meni puistoon, ja naiset olivat siellä taas. Lause5: He kutsuivat hänet mukaansa, ja lopulta yhdestä tuli hänen vaimonsa.</w:t>
      </w:r>
    </w:p>
    <w:p>
      <w:r>
        <w:rPr>
          <w:b/>
        </w:rPr>
        <w:t xml:space="preserve">Tulos</w:t>
      </w:r>
    </w:p>
    <w:p>
      <w:r>
        <w:t xml:space="preserve">Vaimo, Ernie, naiset</w:t>
      </w:r>
    </w:p>
    <w:p>
      <w:r>
        <w:rPr>
          <w:b/>
        </w:rPr>
        <w:t xml:space="preserve">Esimerkki 4.569</w:t>
      </w:r>
    </w:p>
    <w:p>
      <w:r>
        <w:t xml:space="preserve">Lause1: John ajatteli, että olisi siistiä kasvattaa oma joulukuusi. Lause2: Niinpä John tarttui joulukuusen siemeniin. Lause3: Hän istutti siemenet pihalleen. Lause4: Siitä kasvoi iso puu. Lause5: Jouluna hän leikkasi kuusen ja laittoi sen olohuoneeseensa.</w:t>
      </w:r>
    </w:p>
    <w:p>
      <w:r>
        <w:rPr>
          <w:b/>
        </w:rPr>
        <w:t xml:space="preserve">Tulos</w:t>
      </w:r>
    </w:p>
    <w:p>
      <w:r>
        <w:t xml:space="preserve">John</w:t>
      </w:r>
    </w:p>
    <w:p>
      <w:r>
        <w:rPr>
          <w:b/>
        </w:rPr>
        <w:t xml:space="preserve">Esimerkki 4.570</w:t>
      </w:r>
    </w:p>
    <w:p>
      <w:r>
        <w:t xml:space="preserve">Lause1: En koskaan istu tuolissa normaalisti. Lause2: Istuin hetki sitten ja vedin jalat ylös. Lause3: Tasapainotin yhden jalan alleen. Lause4: Sitten nostin polveni rintakehäni viereen. Lause5: Istuin siinä apinaa muistuttaen, kun työskentelin.</w:t>
      </w:r>
    </w:p>
    <w:p>
      <w:r>
        <w:rPr>
          <w:b/>
        </w:rPr>
        <w:t xml:space="preserve">Tulos</w:t>
      </w:r>
    </w:p>
    <w:p>
      <w:r>
        <w:t xml:space="preserve">Minä (itse)</w:t>
      </w:r>
    </w:p>
    <w:p>
      <w:r>
        <w:rPr>
          <w:b/>
        </w:rPr>
        <w:t xml:space="preserve">Esimerkki 4.571</w:t>
      </w:r>
    </w:p>
    <w:p>
      <w:r>
        <w:t xml:space="preserve">Lause1: Olin ajamassa pyörällä ystäväni luokse. Lause2: Yhtäkkiä tunsin poksahduksen ja pyöräni lakkasi toimimasta. Lause3: Vein pyörän kotiin ja tarkistin ongelman. Lause4: Menin kauppaan ja ostin letkun renkaan korjaamiseksi. Lause5: Menin kotiin, korjasin pyöräni ja lähdin ajelulle.</w:t>
      </w:r>
    </w:p>
    <w:p>
      <w:r>
        <w:rPr>
          <w:b/>
        </w:rPr>
        <w:t xml:space="preserve">Tulos</w:t>
      </w:r>
    </w:p>
    <w:p>
      <w:r>
        <w:t xml:space="preserve">Minä (itse)</w:t>
      </w:r>
    </w:p>
    <w:p>
      <w:r>
        <w:rPr>
          <w:b/>
        </w:rPr>
        <w:t xml:space="preserve">Esimerkki 4.572</w:t>
      </w:r>
    </w:p>
    <w:p>
      <w:r>
        <w:t xml:space="preserve">Lause1: Amy oli ulkona hammaslääkärin vastaanotolla. Lause2: Kello oli viisi, ja ovet olivat lukossa. Lause3: Hän soitti heille saadakseen tietää, miten hän pääsisi rakennukseen. Lause4: Hän pelkäsi, että hän ei saanut heitä kiinni, kun he eivät vastanneet heti. Lause5: Lopulta he vastasivat ja kertoivat hänelle, että hän oli väärällä ovella.</w:t>
      </w:r>
    </w:p>
    <w:p>
      <w:r>
        <w:rPr>
          <w:b/>
        </w:rPr>
        <w:t xml:space="preserve">Tulos</w:t>
      </w:r>
    </w:p>
    <w:p>
      <w:r>
        <w:t xml:space="preserve">Amy</w:t>
      </w:r>
    </w:p>
    <w:p>
      <w:r>
        <w:rPr>
          <w:b/>
        </w:rPr>
        <w:t xml:space="preserve">Esimerkki 4.573</w:t>
      </w:r>
    </w:p>
    <w:p>
      <w:r>
        <w:t xml:space="preserve">Lause1: Johnny näki muiden lasten hyppivän ramppia pyörillään. Lause2: Sitten hän yritti itse tehdä hyppyjä, mutta kaatui joka kerta. Lause3: Johnny oli päättänyt hypätä ramppeja, joten hän harjoitteli joka päivä. Lause4: Hän aloitti pienillä hypyillä ja siirtyi sitten isoihin hyppyihin. Lause5: Johnny pystyi hyppäämään parhaita pyörähyppääjiä paremmin.</w:t>
      </w:r>
    </w:p>
    <w:p>
      <w:r>
        <w:rPr>
          <w:b/>
        </w:rPr>
        <w:t xml:space="preserve">Tulos</w:t>
      </w:r>
    </w:p>
    <w:p>
      <w:r>
        <w:t xml:space="preserve">Johnny</w:t>
      </w:r>
    </w:p>
    <w:p>
      <w:r>
        <w:rPr>
          <w:b/>
        </w:rPr>
        <w:t xml:space="preserve">Esimerkki 4.574</w:t>
      </w:r>
    </w:p>
    <w:p>
      <w:r>
        <w:t xml:space="preserve">Lause1: Tyttäreni tykkää treenata kanssani, kun teen harjoituksia. Lause2: Kun teen harjoituksen, hän yrittää matkia sitä. Lause3: Kun teen käsipainoilla sotilaspainoja, hänkin yrittää. Lause4: Mutta hän ei pysty edes nostamaan niitä lattialta. Lause5: Tämä saa minut jostain syystä aina tuntemaan itseni hyvin vahvaksi.</w:t>
      </w:r>
    </w:p>
    <w:p>
      <w:r>
        <w:rPr>
          <w:b/>
        </w:rPr>
        <w:t xml:space="preserve">Tulos</w:t>
      </w:r>
    </w:p>
    <w:p>
      <w:r>
        <w:t xml:space="preserve">Minä (itse), Tytär</w:t>
      </w:r>
    </w:p>
    <w:p>
      <w:r>
        <w:rPr>
          <w:b/>
        </w:rPr>
        <w:t xml:space="preserve">Esimerkki 4.575</w:t>
      </w:r>
    </w:p>
    <w:p>
      <w:r>
        <w:t xml:space="preserve">Lause1: Tammy halusi parantaa kirjoitustekniikkaansa. Lause2: Tammi harjoitteli kirjoituspeliä koulun jälkeen joka päivä. Lause3: Lopulta hän paransi sanatuntimääräänsä huomattavasti. Lause4: Tammystä tuli todella taitava tietokoneen käyttäjä. Lause5: Tammi sai loistavan työpaikan tietokonetaitojensa ansiosta.</w:t>
      </w:r>
    </w:p>
    <w:p>
      <w:r>
        <w:rPr>
          <w:b/>
        </w:rPr>
        <w:t xml:space="preserve">Tulos</w:t>
      </w:r>
    </w:p>
    <w:p>
      <w:r>
        <w:t xml:space="preserve">Tammy</w:t>
      </w:r>
    </w:p>
    <w:p>
      <w:r>
        <w:rPr>
          <w:b/>
        </w:rPr>
        <w:t xml:space="preserve">Esimerkki 4.576</w:t>
      </w:r>
    </w:p>
    <w:p>
      <w:r>
        <w:t xml:space="preserve">Lause1: Mies yritti parhaansa. Lause2: Hän epäonnistui tehtävässään. Lause3: Hän menetti paljon rahaa. Lause4: Se vaaransi hänen talonsa. Lause5: Hänen vaimonsa joutui hankkimaan työpaikan auttaakseen perhettä.</w:t>
      </w:r>
    </w:p>
    <w:p>
      <w:r>
        <w:rPr>
          <w:b/>
        </w:rPr>
        <w:t xml:space="preserve">Tulos</w:t>
      </w:r>
    </w:p>
    <w:p>
      <w:r>
        <w:t xml:space="preserve">Vaimo, mies</w:t>
      </w:r>
    </w:p>
    <w:p>
      <w:r>
        <w:rPr>
          <w:b/>
        </w:rPr>
        <w:t xml:space="preserve">Esimerkki 4.577</w:t>
      </w:r>
    </w:p>
    <w:p>
      <w:r>
        <w:t xml:space="preserve">Lause1: Tom sai uuden kissan. Lause2: Viikon sisällä se katosi. Lause3: Tom etsi sitä vähän aikaa, mutta ei löytänyt sitä. Lause4: Tom päätti hankkia sen sijaan koiran. Lause5: Lopulta kissa palasi ja Tom antoi sen pois.</w:t>
      </w:r>
    </w:p>
    <w:p>
      <w:r>
        <w:rPr>
          <w:b/>
        </w:rPr>
        <w:t xml:space="preserve">Tulos</w:t>
      </w:r>
    </w:p>
    <w:p>
      <w:r>
        <w:t xml:space="preserve">Kissa, Tom</w:t>
      </w:r>
    </w:p>
    <w:p>
      <w:r>
        <w:rPr>
          <w:b/>
        </w:rPr>
        <w:t xml:space="preserve">Esimerkki 4.578</w:t>
      </w:r>
    </w:p>
    <w:p>
      <w:r>
        <w:t xml:space="preserve">Lause1: Gary ulkoilutti koiraansa jalkakäytävällä. Lause2: Koira onnistui katkaisemaan hihnan ja juoksi karkuun. Lause3: Se juoksi kohti ruuhkaista katua, jolla oli liikennettä. Lause4: Mies löi koiraa kylkeen ajaessaan. Lause5: Koska hän tunsi vain pienen kolahduksen, hän ei vaivautunut pysähtymään.</w:t>
      </w:r>
    </w:p>
    <w:p>
      <w:r>
        <w:rPr>
          <w:b/>
        </w:rPr>
        <w:t xml:space="preserve">Tulos</w:t>
      </w:r>
    </w:p>
    <w:p>
      <w:r>
        <w:t xml:space="preserve">Mies, koira, Gary</w:t>
      </w:r>
    </w:p>
    <w:p>
      <w:r>
        <w:rPr>
          <w:b/>
        </w:rPr>
        <w:t xml:space="preserve">Esimerkki 4.579</w:t>
      </w:r>
    </w:p>
    <w:p>
      <w:r>
        <w:t xml:space="preserve">Lause1: Anna vieraili Amerikassa. Lause2: Hän lähti matkalle katsomaan metsiä ja järviä. Lause3: Sitten hän näki majesteettisen kalju kotkan lentävän. Lause4: Hän oli nähnyt Amerikan vapauden symbolin! Lause5: Anna oli ylpeä ja onnellinen siitä, että oli nähnyt kotkan matkallaan.</w:t>
      </w:r>
    </w:p>
    <w:p>
      <w:r>
        <w:rPr>
          <w:b/>
        </w:rPr>
        <w:t xml:space="preserve">Tulos</w:t>
      </w:r>
    </w:p>
    <w:p>
      <w:r>
        <w:t xml:space="preserve">Eagle, Anna</w:t>
      </w:r>
    </w:p>
    <w:p>
      <w:r>
        <w:rPr>
          <w:b/>
        </w:rPr>
        <w:t xml:space="preserve">Esimerkki 4.580</w:t>
      </w:r>
    </w:p>
    <w:p>
      <w:r>
        <w:t xml:space="preserve">Lause1: Alex halusi käydä ystävänsä luona. Lause2: Hän ei halunnut ajaa sinne. Lause3: Niinpä hän löysi jonkun muun, joka oli menossa sinne päin. Lause4: Hän tapasi ystävänsä hotellissa. Lause5: Hänen vanhempansa tulivat hakemaan häntä myöhemmin.</w:t>
      </w:r>
    </w:p>
    <w:p>
      <w:r>
        <w:rPr>
          <w:b/>
        </w:rPr>
        <w:t xml:space="preserve">Tulos</w:t>
      </w:r>
    </w:p>
    <w:p>
      <w:r>
        <w:t xml:space="preserve">Alex</w:t>
      </w:r>
    </w:p>
    <w:p>
      <w:r>
        <w:rPr>
          <w:b/>
        </w:rPr>
        <w:t xml:space="preserve">Esimerkki 4.581</w:t>
      </w:r>
    </w:p>
    <w:p>
      <w:r>
        <w:t xml:space="preserve">Lause1: Tiffani oli aloittamassa koulunkäyntiä. Lause2: Tiffanin ensimmäinen päivä yläasteella. Lause3: Hän oli hyvin hermostunut siitä, miten hän sopeutuisi joukkoon. Lause4: Kaikki lapset olivat myös hermostuneita. Lause5: He kaikki rentoutuivat päivän edetessä.</w:t>
      </w:r>
    </w:p>
    <w:p>
      <w:r>
        <w:rPr>
          <w:b/>
        </w:rPr>
        <w:t xml:space="preserve">Tulos</w:t>
      </w:r>
    </w:p>
    <w:p>
      <w:r>
        <w:t xml:space="preserve">Lapset, Tiffani</w:t>
      </w:r>
    </w:p>
    <w:p>
      <w:r>
        <w:rPr>
          <w:b/>
        </w:rPr>
        <w:t xml:space="preserve">Esimerkki 4.582</w:t>
      </w:r>
    </w:p>
    <w:p>
      <w:r>
        <w:t xml:space="preserve">Lause1: Mies päätti palvella johtajaa. Lause2: Johtaja johti miehen harhaan. Lause3: Mies lakkasi uskomasta johtajaa. Lause4: Mies tappoi johtajan. Lause5: Mies otti johtajan roolin.</w:t>
      </w:r>
    </w:p>
    <w:p>
      <w:r>
        <w:rPr>
          <w:b/>
        </w:rPr>
        <w:t xml:space="preserve">Tulos</w:t>
      </w:r>
    </w:p>
    <w:p>
      <w:r>
        <w:t xml:space="preserve">Johtaja, mies</w:t>
      </w:r>
    </w:p>
    <w:p>
      <w:r>
        <w:rPr>
          <w:b/>
        </w:rPr>
        <w:t xml:space="preserve">Esimerkki 4.583</w:t>
      </w:r>
    </w:p>
    <w:p>
      <w:r>
        <w:t xml:space="preserve">Lause1: Emily työskenteli taksinkuljettajana New Yorkissa. Lause2: Hän pysähtyi hakemaan matkustajaa 12. kadun kulmassa. Lause3: Matkustaja nousi autoon ja antoi Emilylle ajo-ohjeet. Lause4: Kun hän pääsi määränpäähän, asiakas poistui nopeasti taksista. Lause5: Emily tajusi, että asiakas ei ollut maksanut kyydistä.</w:t>
      </w:r>
    </w:p>
    <w:p>
      <w:r>
        <w:rPr>
          <w:b/>
        </w:rPr>
        <w:t xml:space="preserve">Tulos</w:t>
      </w:r>
    </w:p>
    <w:p>
      <w:r>
        <w:t xml:space="preserve">Matkustaja, Emily</w:t>
      </w:r>
    </w:p>
    <w:p>
      <w:r>
        <w:rPr>
          <w:b/>
        </w:rPr>
        <w:t xml:space="preserve">Esimerkki 4.584</w:t>
      </w:r>
    </w:p>
    <w:p>
      <w:r>
        <w:t xml:space="preserve">Lause1: Koulukiusaaja löi minua. Lause2: Hän antoi minulle mustan silmän. Lause3: Sairaanhoitaja antoi minulle kylmää pihviä silmääni ja rauhoitti sitä. Lause4: Valitettavasti liha tartutti silmäni. Lause5: Vanhempani haastoivat hoitajan oikeuteen ja voittivat jutun.</w:t>
      </w:r>
    </w:p>
    <w:p>
      <w:r>
        <w:rPr>
          <w:b/>
        </w:rPr>
        <w:t xml:space="preserve">Tulos</w:t>
      </w:r>
    </w:p>
    <w:p>
      <w:r>
        <w:t xml:space="preserve">Minä (itse), Sairaanhoitaja, Kiusaaja, Vanhempani</w:t>
      </w:r>
    </w:p>
    <w:p>
      <w:r>
        <w:rPr>
          <w:b/>
        </w:rPr>
        <w:t xml:space="preserve">Esimerkki 4.585</w:t>
      </w:r>
    </w:p>
    <w:p>
      <w:r>
        <w:t xml:space="preserve">Lause1: Caleb on kasvattanut hiuksiaan usean vuoden ajan. Lause2: Vaikka kaikilla hänen ystävillään on lyhyet hiukset, Calebin hiukset ovat hyvin pitkät. Lause3: Nyt kun hän kuitenkin tarvitsee työtä, hän päättää leikata ne. Lause4: Caleb menee parturiin leikkauttamaan lyhyet, ammattimaiset hiukset. Lause5: Silti hän kaipaa niitä päiviä, jolloin hänellä oli pitkät hiukset.</w:t>
      </w:r>
    </w:p>
    <w:p>
      <w:r>
        <w:rPr>
          <w:b/>
        </w:rPr>
        <w:t xml:space="preserve">Tulos</w:t>
      </w:r>
    </w:p>
    <w:p>
      <w:r>
        <w:t xml:space="preserve">Barber, Ystävät, Caleb</w:t>
      </w:r>
    </w:p>
    <w:p>
      <w:r>
        <w:rPr>
          <w:b/>
        </w:rPr>
        <w:t xml:space="preserve">Esimerkki 4.586</w:t>
      </w:r>
    </w:p>
    <w:p>
      <w:r>
        <w:t xml:space="preserve">Lause1: Ystävälläni Joella on 16-vuotias poika. Lause2: Kun hänen poikansa oli 13-vuotias, hän sanoi isälleen, ettei kesälukemista ole. Lause3: Joe uskoi poikaansa. Lause4: Kävin netissä ja löysin, että koulussa oli kesälukua. Lause5: Joe käski poikaansa lukemaan ja lisäksi yhden kirjan.</w:t>
      </w:r>
    </w:p>
    <w:p>
      <w:r>
        <w:rPr>
          <w:b/>
        </w:rPr>
        <w:t xml:space="preserve">Tulos</w:t>
      </w:r>
    </w:p>
    <w:p>
      <w:r>
        <w:t xml:space="preserve">Minä (itse), Poika, Joe</w:t>
      </w:r>
    </w:p>
    <w:p>
      <w:r>
        <w:rPr>
          <w:b/>
        </w:rPr>
        <w:t xml:space="preserve">Esimerkki 4.587</w:t>
      </w:r>
    </w:p>
    <w:p>
      <w:r>
        <w:t xml:space="preserve">Lause1: Olin valvonut hyvin myöhään ja opiskellut koetta varten. Lause2: Väsyneenä menin luokkaan koetta varten. Lause3: Silmäni meinasivat sulkeutua, kun opettaja ojensi minulle kokeen. Lause4: Päätin laskea pääni pöydälle ja levätä hetken. Lause5: Nukahdin tekemättä yhtään kysymystä kokeesta.</w:t>
      </w:r>
    </w:p>
    <w:p>
      <w:r>
        <w:rPr>
          <w:b/>
        </w:rPr>
        <w:t xml:space="preserve">Tulos</w:t>
      </w:r>
    </w:p>
    <w:p>
      <w:r>
        <w:t xml:space="preserve">Minä (itse), opettaja</w:t>
      </w:r>
    </w:p>
    <w:p>
      <w:r>
        <w:rPr>
          <w:b/>
        </w:rPr>
        <w:t xml:space="preserve">Esimerkki 4.588</w:t>
      </w:r>
    </w:p>
    <w:p>
      <w:r>
        <w:t xml:space="preserve">Lause1: Jensen sai kesällä flunssan. Lause2: Hän mietti, oliko kyseessä allergia vai yskä. Lause3: Hän pyysi lääkäriltä apua. Lause4: Lääkäri kertoi hänelle, että kyseessä oli allergia. Lause5: John otti allergialääkkeitä ja yskä meni ohi.</w:t>
      </w:r>
    </w:p>
    <w:p>
      <w:r>
        <w:rPr>
          <w:b/>
        </w:rPr>
        <w:t xml:space="preserve">Tulos</w:t>
      </w:r>
    </w:p>
    <w:p>
      <w:r>
        <w:t xml:space="preserve">John, Jensen, lääkäri</w:t>
      </w:r>
    </w:p>
    <w:p>
      <w:r>
        <w:rPr>
          <w:b/>
        </w:rPr>
        <w:t xml:space="preserve">Esimerkki 4.589</w:t>
      </w:r>
    </w:p>
    <w:p>
      <w:r>
        <w:t xml:space="preserve">Lause1: Järvelle kutsuttiin hinausauto. Lause2: Hinausauton kuljettaja, Jim, pääsi paikalle ja etsi autoa. Lause3: Häntä lähestyi toinen mies, Ed. Lause4: Ed kertoi hänelle, että auto oli järven pohjassa. Lause5: Jim kertoi, ettei hän voinut auttaa häntä.</w:t>
      </w:r>
    </w:p>
    <w:p>
      <w:r>
        <w:rPr>
          <w:b/>
        </w:rPr>
        <w:t xml:space="preserve">Tulos</w:t>
      </w:r>
    </w:p>
    <w:p>
      <w:r>
        <w:t xml:space="preserve">Ed, Jim</w:t>
      </w:r>
    </w:p>
    <w:p>
      <w:r>
        <w:rPr>
          <w:b/>
        </w:rPr>
        <w:t xml:space="preserve">Esimerkki 4.590</w:t>
      </w:r>
    </w:p>
    <w:p>
      <w:r>
        <w:t xml:space="preserve">Lause1: Tina rakasti Pinot Grigioa. Lause2: Hän joi sitä joka päivä. Lause3: Tina päätti tehdä omansa. Lause4: Hän hankki oikeudet ja perusti yrityksen. Lause5: Siitä tuli hitti.</w:t>
      </w:r>
    </w:p>
    <w:p>
      <w:r>
        <w:rPr>
          <w:b/>
        </w:rPr>
        <w:t xml:space="preserve">Tulos</w:t>
      </w:r>
    </w:p>
    <w:p>
      <w:r>
        <w:t xml:space="preserve">Tina</w:t>
      </w:r>
    </w:p>
    <w:p>
      <w:r>
        <w:rPr>
          <w:b/>
        </w:rPr>
        <w:t xml:space="preserve">Esimerkki 4.591</w:t>
      </w:r>
    </w:p>
    <w:p>
      <w:r>
        <w:t xml:space="preserve">Lause1: Autoni pelastanut mies oli toiminut nopeasti. Lause2: Päätimme kalastaa yhdessä ja yhdistää tietomme. Lause3: Kalat viihtyvät mielellään järven rikkaruohoisella alueella. Lause4: Hän käytti toista puolta ja minä sain toisen. Lause5: Käytön välillä saimme 40 sinilevää.</w:t>
      </w:r>
    </w:p>
    <w:p>
      <w:r>
        <w:rPr>
          <w:b/>
        </w:rPr>
        <w:t xml:space="preserve">Tulos</w:t>
      </w:r>
    </w:p>
    <w:p>
      <w:r>
        <w:t xml:space="preserve">Minä (itse), Kala, Kaveri, Sinilevä, Kala, Sinilevä</w:t>
      </w:r>
    </w:p>
    <w:p>
      <w:r>
        <w:rPr>
          <w:b/>
        </w:rPr>
        <w:t xml:space="preserve">Esimerkki 4.592</w:t>
      </w:r>
    </w:p>
    <w:p>
      <w:r>
        <w:t xml:space="preserve">Lause1: Jake rakasti työtään. Lause2: Hän oli kuitenkin aina myöhässä. Lause3: Hänen pomonsa varoitti häntä monta kertaa hänen myöhästymisestään. Lause4: Jake ei vieläkään muuttanut tapojaan. Lause5: Hänen pomonsa joutui lopulta antamaan hänelle potkut.</w:t>
      </w:r>
    </w:p>
    <w:p>
      <w:r>
        <w:rPr>
          <w:b/>
        </w:rPr>
        <w:t xml:space="preserve">Tulos</w:t>
      </w:r>
    </w:p>
    <w:p>
      <w:r>
        <w:t xml:space="preserve">Jake, pomo</w:t>
      </w:r>
    </w:p>
    <w:p>
      <w:r>
        <w:rPr>
          <w:b/>
        </w:rPr>
        <w:t xml:space="preserve">Esimerkki 4.593</w:t>
      </w:r>
    </w:p>
    <w:p>
      <w:r>
        <w:t xml:space="preserve">Lause1: Tim oli ollut kilpaurheilufani jo pitkään. Lause2: Hänellä oli tilaisuus mennä katsomaan ensimmäistä live-kilpailuaan. Lause3: Tim ja hänen ystävänsä leiriytyivät radalla edellisenä iltana. Lause4: Molemmat olivat juoneet paljon. Lause5: Tim oli liian kipeä lähteäkseen seuraavana aamuna kisaan.</w:t>
      </w:r>
    </w:p>
    <w:p>
      <w:r>
        <w:rPr>
          <w:b/>
        </w:rPr>
        <w:t xml:space="preserve">Tulos</w:t>
      </w:r>
    </w:p>
    <w:p>
      <w:r>
        <w:t xml:space="preserve">Tim, ystävä</w:t>
      </w:r>
    </w:p>
    <w:p>
      <w:r>
        <w:rPr>
          <w:b/>
        </w:rPr>
        <w:t xml:space="preserve">Esimerkki 4.594</w:t>
      </w:r>
    </w:p>
    <w:p>
      <w:r>
        <w:t xml:space="preserve">Lause1: Jake halusi ostaa tyttöystävälleen kukkia. Lause2: Hän näki tien varressa kauniilta näyttäviä kukkia. Lause3: Jake päätti poimia ne ja laittaa ne maljakkoon. Lause4: Hän järjesti ne itse. Lause5: Hänen tyttöystävänsä piti lahjasta.</w:t>
      </w:r>
    </w:p>
    <w:p>
      <w:r>
        <w:rPr>
          <w:b/>
        </w:rPr>
        <w:t xml:space="preserve">Tulos</w:t>
      </w:r>
    </w:p>
    <w:p>
      <w:r>
        <w:t xml:space="preserve">Tyttöystävä, Jake</w:t>
      </w:r>
    </w:p>
    <w:p>
      <w:r>
        <w:rPr>
          <w:b/>
        </w:rPr>
        <w:t xml:space="preserve">Esimerkki 4.595</w:t>
      </w:r>
    </w:p>
    <w:p>
      <w:r>
        <w:t xml:space="preserve">Lause1: John rakasti kuumailmapalloja. Lause2: Hän huomasi lehtisen, jossa mainostettiin paikallista kuumailmapallofestivaalia. Lause3: Muutamaa päivää myöhemmin hän meni festivaalille. Lause4: Siellä oli luultavasti 100 kuumailmapalloa! Lause5: Johnilla oli todella hauskaa.</w:t>
      </w:r>
    </w:p>
    <w:p>
      <w:r>
        <w:rPr>
          <w:b/>
        </w:rPr>
        <w:t xml:space="preserve">Tulos</w:t>
      </w:r>
    </w:p>
    <w:p>
      <w:r>
        <w:t xml:space="preserve">John</w:t>
      </w:r>
    </w:p>
    <w:p>
      <w:r>
        <w:rPr>
          <w:b/>
        </w:rPr>
        <w:t xml:space="preserve">Esimerkki 4.596</w:t>
      </w:r>
    </w:p>
    <w:p>
      <w:r>
        <w:t xml:space="preserve">Lause1: Kalastustyylini on erilainen. Lause2: Tykkään kalastaa, mutta en syöttiä itse koukkuun. Lause3: Minä vain heitän siimaa. Lause4: En myöskään ota kalaa pois. Lause5: Useimmat ihmiset eivät pidä kalastuksesta kanssani.</w:t>
      </w:r>
    </w:p>
    <w:p>
      <w:r>
        <w:rPr>
          <w:b/>
        </w:rPr>
        <w:t xml:space="preserve">Tulos</w:t>
      </w:r>
    </w:p>
    <w:p>
      <w:r>
        <w:t xml:space="preserve">Minä (itse)</w:t>
      </w:r>
    </w:p>
    <w:p>
      <w:r>
        <w:rPr>
          <w:b/>
        </w:rPr>
        <w:t xml:space="preserve">Esimerkki 4.597</w:t>
      </w:r>
    </w:p>
    <w:p>
      <w:r>
        <w:t xml:space="preserve">Lause1: Ida työskenteli tavaratalossa. Lause2: Eräänä päivänä hän näki nurkassa itkevän eksyneen pikkulapsen. Lause3: Ida meni hänen luokseen ja lohdutti häntä. Lause4: Sitten hän johdatti pojan kaupan eteen. Lause5: Siellä hän soitti pojan äidille.</w:t>
      </w:r>
    </w:p>
    <w:p>
      <w:r>
        <w:rPr>
          <w:b/>
        </w:rPr>
        <w:t xml:space="preserve">Tulos</w:t>
      </w:r>
    </w:p>
    <w:p>
      <w:r>
        <w:t xml:space="preserve">Pikkulapsi, Pojan äiti, Ida</w:t>
      </w:r>
    </w:p>
    <w:p>
      <w:r>
        <w:rPr>
          <w:b/>
        </w:rPr>
        <w:t xml:space="preserve">Esimerkki 4.598</w:t>
      </w:r>
    </w:p>
    <w:p>
      <w:r>
        <w:t xml:space="preserve">Lause1: John ja hänen tyttöystävänsä lähtivät kotoa kävelylle. Lause2: He alkoivat kävellä kadulla, kun alkoi sataa kevyesti. Lause3: Käveltyään jonkin aikaa Johnin tyttöystävä pyysi hänen huomiotaan. Lause4: John katsoi sinne päin, ja he molemmat näkivät suuren sateenkaaren paikallisessa puistossa. Lause5: Sateenkaaren nähtyään pariskunta käveli takaisin kotiin.</w:t>
      </w:r>
    </w:p>
    <w:p>
      <w:r>
        <w:rPr>
          <w:b/>
        </w:rPr>
        <w:t xml:space="preserve">Tulos</w:t>
      </w:r>
    </w:p>
    <w:p>
      <w:r>
        <w:t xml:space="preserve">John, Johnin tyttöystävä</w:t>
      </w:r>
    </w:p>
    <w:p>
      <w:r>
        <w:rPr>
          <w:b/>
        </w:rPr>
        <w:t xml:space="preserve">Esimerkki 4.599</w:t>
      </w:r>
    </w:p>
    <w:p>
      <w:r>
        <w:t xml:space="preserve">Lause1: Leo oli safarilla Keniassa. Lause2: Hän ei nähnyt yhtään eläintä! Lause3: Mutta sitten hänen oppaansa kiinnittivät hänen huomionsa. Lause4: Leo katsoi ja näki kolme leijonaa lähestyvän! Lause5: Ne tulivat melkein niin lähelle, että ne saattoivat koskettaa toisiaan!</w:t>
      </w:r>
    </w:p>
    <w:p>
      <w:r>
        <w:rPr>
          <w:b/>
        </w:rPr>
        <w:t xml:space="preserve">Tulos</w:t>
      </w:r>
    </w:p>
    <w:p>
      <w:r>
        <w:t xml:space="preserve">Kolme leijonaa, oppaat, Leo</w:t>
      </w:r>
    </w:p>
    <w:p>
      <w:r>
        <w:rPr>
          <w:b/>
        </w:rPr>
        <w:t xml:space="preserve">Esimerkki 4.600</w:t>
      </w:r>
    </w:p>
    <w:p>
      <w:r>
        <w:t xml:space="preserve">Lause1: Ace oli kaapeliasentaja. Lause2: Hänellä oli muutamia asennuksia valmiina tälle päivälle. Lause3: Ace koputtaa ensimmäisen pysähdyspaikkansa ulko-oveen. Lause4: Suloinen vanha rouva avasi oven. Lause5: Ässä asentaa hänelle kaapelin ja on erittäin mukava vanhalle rouvalle.</w:t>
      </w:r>
    </w:p>
    <w:p>
      <w:r>
        <w:rPr>
          <w:b/>
        </w:rPr>
        <w:t xml:space="preserve">Tulos</w:t>
      </w:r>
    </w:p>
    <w:p>
      <w:r>
        <w:t xml:space="preserve">Vanha nainen, Ace</w:t>
      </w:r>
    </w:p>
    <w:p>
      <w:r>
        <w:rPr>
          <w:b/>
        </w:rPr>
        <w:t xml:space="preserve">Esimerkki 4.601</w:t>
      </w:r>
    </w:p>
    <w:p>
      <w:r>
        <w:t xml:space="preserve">Lause1: Kyle oli hyvin kiinnostunut ruoanlaiton opettelemisesta. Lause2: Hän päätti mennä kokkikurssille. Lause3: Kylen oli hauskaa kokkauskurssilla. Lause4: Hän jatkoi kurssilla käymistä. Lause5: Lopulta Kyle liittyi kokkikouluun.</w:t>
      </w:r>
    </w:p>
    <w:p>
      <w:r>
        <w:rPr>
          <w:b/>
        </w:rPr>
        <w:t xml:space="preserve">Tulos</w:t>
      </w:r>
    </w:p>
    <w:p>
      <w:r>
        <w:t xml:space="preserve">Kyle</w:t>
      </w:r>
    </w:p>
    <w:p>
      <w:r>
        <w:rPr>
          <w:b/>
        </w:rPr>
        <w:t xml:space="preserve">Esimerkki 4.602</w:t>
      </w:r>
    </w:p>
    <w:p>
      <w:r>
        <w:t xml:space="preserve">Lause1: Menin eläinlääkärin vastaanotolle koirani Princessin kanssa. Lause2: Vastaanottovirkailijalla oli sylissään neljän kuukauden ikäinen bostoninterrieri. Lause3: Hän kertoi minulle, että yritti löytää sille kodin. Lause4: Koska Princess oli samaa rotua ja samanikäinen, en voinut vastustaa. Lause5: Lähdin eläinlääkärin vastaanotolta veli Princessin kanssa.</w:t>
      </w:r>
    </w:p>
    <w:p>
      <w:r>
        <w:rPr>
          <w:b/>
        </w:rPr>
        <w:t xml:space="preserve">Tulos</w:t>
      </w:r>
    </w:p>
    <w:p>
      <w:r>
        <w:t xml:space="preserve">Minä (itse), Prinsessa, Vastaanottovirkailija, Bostoninterrieri, Koiraa</w:t>
      </w:r>
    </w:p>
    <w:p>
      <w:r>
        <w:rPr>
          <w:b/>
        </w:rPr>
        <w:t xml:space="preserve">Esimerkki 4.603</w:t>
      </w:r>
    </w:p>
    <w:p>
      <w:r>
        <w:t xml:space="preserve">Lause1: Halusin kaivaa kuoppaa ystävieni kanssa. Lause2: Tarkistimme, löytyisikö maasta kultaa. Lause3: Kaivoimme kolme tuntia takapihallani. Lause4: Päädyimme löytämään vanhan koripallon. Lause5: Päätimme unohtaa kaivamisen ja leikkiä pallolla.</w:t>
      </w:r>
    </w:p>
    <w:p>
      <w:r>
        <w:rPr>
          <w:b/>
        </w:rPr>
        <w:t xml:space="preserve">Tulos</w:t>
      </w:r>
    </w:p>
    <w:p>
      <w:r>
        <w:t xml:space="preserve">Minä (itse), Ystävät</w:t>
      </w:r>
    </w:p>
    <w:p>
      <w:r>
        <w:rPr>
          <w:b/>
        </w:rPr>
        <w:t xml:space="preserve">Esimerkki 4.604</w:t>
      </w:r>
    </w:p>
    <w:p>
      <w:r>
        <w:t xml:space="preserve">Lause1: Janie vihasi pinaattia intohimoisesti. Lause2: Hänen isoäitinsä oli kerran yrittänyt pakottaa hänet syömään sitä. Lause3: Kun hän oli ystävänsä luona, hänen äitinsä tarjoili herkullista dippiä. Lause4: Janie söi sen kokonaan kysymättä, mitä se oli. Lause5: Sitten hänen ystävänsä äiti kysyi häneltä, pitikö hän pinaattidipistä.</w:t>
      </w:r>
    </w:p>
    <w:p>
      <w:r>
        <w:rPr>
          <w:b/>
        </w:rPr>
        <w:t xml:space="preserve">Tulos</w:t>
      </w:r>
    </w:p>
    <w:p>
      <w:r>
        <w:t xml:space="preserve">Janie, ystävän äiti, ystävä, isoäiti.</w:t>
      </w:r>
    </w:p>
    <w:p>
      <w:r>
        <w:rPr>
          <w:b/>
        </w:rPr>
        <w:t xml:space="preserve">Esimerkki 4.605</w:t>
      </w:r>
    </w:p>
    <w:p>
      <w:r>
        <w:t xml:space="preserve">Lause1: Eric päätti auttaa rodeossa. Lause2: Hän oli klovni ja auttoi ratsastajia pakenemaan härkiä. Lause3: Yksi härkä oli kauhealla tuulella eikä lopettanut Ericin jahtaamista. Lause4: Härkä jahtasi häntä, kunnes Eric pääsi seinän yli. Lause5: Eric päätti, että tämä ei ollut hänelle sopivaa työtä.</w:t>
      </w:r>
    </w:p>
    <w:p>
      <w:r>
        <w:rPr>
          <w:b/>
        </w:rPr>
        <w:t xml:space="preserve">Tulos</w:t>
      </w:r>
    </w:p>
    <w:p>
      <w:r>
        <w:t xml:space="preserve">Härkä, Eric</w:t>
      </w:r>
    </w:p>
    <w:p>
      <w:r>
        <w:rPr>
          <w:b/>
        </w:rPr>
        <w:t xml:space="preserve">Esimerkki 4.606</w:t>
      </w:r>
    </w:p>
    <w:p>
      <w:r>
        <w:t xml:space="preserve">Lause1: Mies käyttää oravia, jotka pesivät hänen linnunpönttössään. Lause2: Niinpä hän ripusti linnunpöntön köyden varaan. Lause3: Hän lisäsi esteen, joka muistuttaa niitä, joita käytetään pitämään rotat poissa laivoista. Lause4: Muutamaa päivää myöhemmin hän löysi linnunpöntön maasta. Lause5: Oravat olivat jyrsineet köyden läpi.</w:t>
      </w:r>
    </w:p>
    <w:p>
      <w:r>
        <w:rPr>
          <w:b/>
        </w:rPr>
        <w:t xml:space="preserve">Tulos</w:t>
      </w:r>
    </w:p>
    <w:p>
      <w:r>
        <w:t xml:space="preserve">Rotat, oravat, ihminen</w:t>
      </w:r>
    </w:p>
    <w:p>
      <w:r>
        <w:rPr>
          <w:b/>
        </w:rPr>
        <w:t xml:space="preserve">Esimerkki 4.607</w:t>
      </w:r>
    </w:p>
    <w:p>
      <w:r>
        <w:t xml:space="preserve">Lause1: Tim on pikkulapsi. Lause2: Hänen vanhempansa halusivat hänen menevän esikouluun. Lause3: Mutta hän oli vasta 3-vuotias. Lause4: Opettajat puhuivat hänelle. Lause5: He ajattelivat, ettei hän ollut ikäisekseen valmis.</w:t>
      </w:r>
    </w:p>
    <w:p>
      <w:r>
        <w:rPr>
          <w:b/>
        </w:rPr>
        <w:t xml:space="preserve">Tulos</w:t>
      </w:r>
    </w:p>
    <w:p>
      <w:r>
        <w:t xml:space="preserve">Tim, vanhemmat, opettajat</w:t>
      </w:r>
    </w:p>
    <w:p>
      <w:r>
        <w:rPr>
          <w:b/>
        </w:rPr>
        <w:t xml:space="preserve">Esimerkki 4.608</w:t>
      </w:r>
    </w:p>
    <w:p>
      <w:r>
        <w:t xml:space="preserve">Lause1: Viiden ystävän ryhmä tapasi paikallisessa puistossa. Lause2: Yksi toi mukanaan koripallon. Lause3: He kaikki päättivät pelata koripalloa. Lause4: Kaikki nauroivat ja pitivät hauskaa. Lause5: Se oli hauska päivä, jonka kaikki muistavat.</w:t>
      </w:r>
    </w:p>
    <w:p>
      <w:r>
        <w:rPr>
          <w:b/>
        </w:rPr>
        <w:t xml:space="preserve">Tulos</w:t>
      </w:r>
    </w:p>
    <w:p>
      <w:r>
        <w:t xml:space="preserve">Viisi ystävää, Ryhmä, Yksi</w:t>
      </w:r>
    </w:p>
    <w:p>
      <w:r>
        <w:rPr>
          <w:b/>
        </w:rPr>
        <w:t xml:space="preserve">Esimerkki 4.609</w:t>
      </w:r>
    </w:p>
    <w:p>
      <w:r>
        <w:t xml:space="preserve">Lause1: Kävin eilen Beyoncen konsertissa. Lause2: Se oli uskomatonta. Lause3: Meillä oli loistavat paikat. Lause4: Olin hyvin vaikuttunut kaikesta. Lause5: En malttanut odottaa, että pääsisin takaisin.</w:t>
      </w:r>
    </w:p>
    <w:p>
      <w:r>
        <w:rPr>
          <w:b/>
        </w:rPr>
        <w:t xml:space="preserve">Tulos</w:t>
      </w:r>
    </w:p>
    <w:p>
      <w:r>
        <w:t xml:space="preserve">Minä (itse), Beyonce</w:t>
      </w:r>
    </w:p>
    <w:p>
      <w:r>
        <w:rPr>
          <w:b/>
        </w:rPr>
        <w:t xml:space="preserve">Esimerkki 4.610</w:t>
      </w:r>
    </w:p>
    <w:p>
      <w:r>
        <w:t xml:space="preserve">Lause1: Kate tiesi, että hänen oli pudotettava painoa. Lause2: Mutta hänen tahdonvoimansa oli heikompi kuin hänen ruokahalunsa. Lause3: Hän päätti liittyä tukiryhmään saadakseen apua. Lause4: Ryhmä antoi hänelle vinkkejä, temppuja ja neuvoja. Lause5: Heidän avullaan Kate pääsi vihdoin hoikistumaan!</w:t>
      </w:r>
    </w:p>
    <w:p>
      <w:r>
        <w:rPr>
          <w:b/>
        </w:rPr>
        <w:t xml:space="preserve">Tulos</w:t>
      </w:r>
    </w:p>
    <w:p>
      <w:r>
        <w:t xml:space="preserve">Ryhmä, Kate</w:t>
      </w:r>
    </w:p>
    <w:p>
      <w:r>
        <w:rPr>
          <w:b/>
        </w:rPr>
        <w:t xml:space="preserve">Esimerkki 4.611</w:t>
      </w:r>
    </w:p>
    <w:p>
      <w:r>
        <w:t xml:space="preserve">Lause1: Poika kasvoi tyttöjen kanssa. Lause2: Hänellä oli äiti ja kolme siskoa. Lause3: Hän ei tullut toimeen siskojensa kanssa. Lause4: Eräänä päivänä hän kaatui pyörällään ja mursi kätensä. Lause5: Hänen sisarensa toivat hänet sairaalaan, ja hän piti heistä siitä lähtien.</w:t>
      </w:r>
    </w:p>
    <w:p>
      <w:r>
        <w:rPr>
          <w:b/>
        </w:rPr>
        <w:t xml:space="preserve">Tulos</w:t>
      </w:r>
    </w:p>
    <w:p>
      <w:r>
        <w:t xml:space="preserve">Poika, tytöt, äiti</w:t>
      </w:r>
    </w:p>
    <w:p>
      <w:r>
        <w:rPr>
          <w:b/>
        </w:rPr>
        <w:t xml:space="preserve">Esimerkki 4.612</w:t>
      </w:r>
    </w:p>
    <w:p>
      <w:r>
        <w:t xml:space="preserve">Lause1: Olin näytelmissä koko nuoren aikuisikäni. Lause2: Halusin tulla suureksi tähdeksi. Lause3: Harjoittelin näyttelemistä koko ajan. Lause4: Olin loistava näyttelijä. Lause5: Mutta en koskaan voittanut palkintoja ja luovuin unelmistani.</w:t>
      </w:r>
    </w:p>
    <w:p>
      <w:r>
        <w:rPr>
          <w:b/>
        </w:rPr>
        <w:t xml:space="preserve">Tulos</w:t>
      </w:r>
    </w:p>
    <w:p>
      <w:r>
        <w:t xml:space="preserve">Minä (itse)</w:t>
      </w:r>
    </w:p>
    <w:p>
      <w:r>
        <w:rPr>
          <w:b/>
        </w:rPr>
        <w:t xml:space="preserve">Esimerkki 4.613</w:t>
      </w:r>
    </w:p>
    <w:p>
      <w:r>
        <w:t xml:space="preserve">Lause1: Aloitin viime viikolla gluteenittoman ruokavalion. Lause2: Se oli melko vaikeaa. Lause3: Päätin sitten lopettaa sen. Lause4: Söin leivän. Lause5: Se maistui herkulliselta.</w:t>
      </w:r>
    </w:p>
    <w:p>
      <w:r>
        <w:rPr>
          <w:b/>
        </w:rPr>
        <w:t xml:space="preserve">Tulos</w:t>
      </w:r>
    </w:p>
    <w:p>
      <w:r>
        <w:t xml:space="preserve">Minä (itse)</w:t>
      </w:r>
    </w:p>
    <w:p>
      <w:r>
        <w:rPr>
          <w:b/>
        </w:rPr>
        <w:t xml:space="preserve">Esimerkki 4.614</w:t>
      </w:r>
    </w:p>
    <w:p>
      <w:r>
        <w:t xml:space="preserve">Lause1: Tom oli koulun vahtimestari. Lause2: Lapset juttelivat usein hänen kanssaan. Lause3: Tom antoi heille neuvoja. Lause4: Lapset kuuntelivat hänen neuvojaan. Lause5: Lapset paransivat elämäänsä kuuntelemalla Tomin viisaita neuvoja.</w:t>
      </w:r>
    </w:p>
    <w:p>
      <w:r>
        <w:rPr>
          <w:b/>
        </w:rPr>
        <w:t xml:space="preserve">Tulos</w:t>
      </w:r>
    </w:p>
    <w:p>
      <w:r>
        <w:t xml:space="preserve">Lapset, Tom</w:t>
      </w:r>
    </w:p>
    <w:p>
      <w:r>
        <w:rPr>
          <w:b/>
        </w:rPr>
        <w:t xml:space="preserve">Esimerkki 4.615</w:t>
      </w:r>
    </w:p>
    <w:p>
      <w:r>
        <w:t xml:space="preserve">Lause1: Craig on aina halunnut lemmikkihamsterin. Lause2: Hän sai vihdoin sellaisen seitsemännelle syntymäpäivälleen. Lause3: Se kuoli pian sen jälkeen, kun Craig oli koulussa. Lause4: Hänen vanhempansa vaihtoivat sen ennen kuin hän pääsi kotiin. Lause5: Craig ei koskaan tiennyt eroa.</w:t>
      </w:r>
    </w:p>
    <w:p>
      <w:r>
        <w:rPr>
          <w:b/>
        </w:rPr>
        <w:t xml:space="preserve">Tulos</w:t>
      </w:r>
    </w:p>
    <w:p>
      <w:r>
        <w:t xml:space="preserve">Craig, vanhemmat, hamsteri</w:t>
      </w:r>
    </w:p>
    <w:p>
      <w:r>
        <w:rPr>
          <w:b/>
        </w:rPr>
        <w:t xml:space="preserve">Esimerkki 4.616</w:t>
      </w:r>
    </w:p>
    <w:p>
      <w:r>
        <w:t xml:space="preserve">Lause1: Gina menestyi hyvin koulussa, mutta hän oli ujo. Lause2: Hänen opettajansa antoi hänelle roolin, jossa hän kertoi luokan näytelmästä. Lause3: Gina ei halunnut olla mukana näytelmässä. Lause4: Hän näki yleisön ja jähmettyi. Lause5: Gina juoksi itkien pois näyttämöltä.</w:t>
      </w:r>
    </w:p>
    <w:p>
      <w:r>
        <w:rPr>
          <w:b/>
        </w:rPr>
        <w:t xml:space="preserve">Tulos</w:t>
      </w:r>
    </w:p>
    <w:p>
      <w:r>
        <w:t xml:space="preserve">Gina, hänen opettajansa, yleisö</w:t>
      </w:r>
    </w:p>
    <w:p>
      <w:r>
        <w:rPr>
          <w:b/>
        </w:rPr>
        <w:t xml:space="preserve">Esimerkki 4.617</w:t>
      </w:r>
    </w:p>
    <w:p>
      <w:r>
        <w:t xml:space="preserve">Lause1: Katrinan ystävät veivät hänet taco-autoon. Lause2: Hän ei ollut koskaan ennen syönyt ruokarekasta. Lause3: Ajatus oli hänestä vastenmielinen. Lause4: Maistettuaan tacoja hän muutti mielensä. Lause5: Katrina haluaa syödä vain tacorekasta.</w:t>
      </w:r>
    </w:p>
    <w:p>
      <w:r>
        <w:rPr>
          <w:b/>
        </w:rPr>
        <w:t xml:space="preserve">Tulos</w:t>
      </w:r>
    </w:p>
    <w:p>
      <w:r>
        <w:t xml:space="preserve">Katrinan ystävät</w:t>
      </w:r>
    </w:p>
    <w:p>
      <w:r>
        <w:rPr>
          <w:b/>
        </w:rPr>
        <w:t xml:space="preserve">Esimerkki 4.618</w:t>
      </w:r>
    </w:p>
    <w:p>
      <w:r>
        <w:t xml:space="preserve">Lause1: Kerran menimme perheeni kanssa telttailemaan Poconosiin. Lause2: Olimme kuulleet, että alueella oli mustakarhuja, ja toivoimme näkevämme yhden. Lause3: Yhtäkkiä emo ja kaksi pentua juoksivat metsästä majapaikkamme ohi! Lause4: Jäimme asuntoautoon ja katselimme niitä ikkunasta. Lause5: Olimme ehdottomasti onnekkaita nähdessämme ne, ja se teki matkasta hauskemman!</w:t>
      </w:r>
    </w:p>
    <w:p>
      <w:r>
        <w:rPr>
          <w:b/>
        </w:rPr>
        <w:t xml:space="preserve">Tulos</w:t>
      </w:r>
    </w:p>
    <w:p>
      <w:r>
        <w:t xml:space="preserve">Minä (itse), Perheeni</w:t>
      </w:r>
    </w:p>
    <w:p>
      <w:r>
        <w:rPr>
          <w:b/>
        </w:rPr>
        <w:t xml:space="preserve">Esimerkki 4.619</w:t>
      </w:r>
    </w:p>
    <w:p>
      <w:r>
        <w:t xml:space="preserve">Lause1: Grace ja Carl olivat olleet naimisissa viisikymmentä vuotta. Lause2: He olivat naimisissa nuorina. Lause3: Lääkäri ilmoitti Gracelle, että hän oli kuolemassa. Lause4: Carl huolehti Gracesta, kun tämä sairastui päivä päivältä enemmän. Lause5: Gracen kuoleman jälkeen Carl kävi joka päivä hänen haudallaan.</w:t>
      </w:r>
    </w:p>
    <w:p>
      <w:r>
        <w:rPr>
          <w:b/>
        </w:rPr>
        <w:t xml:space="preserve">Tulos</w:t>
      </w:r>
    </w:p>
    <w:p>
      <w:r>
        <w:t xml:space="preserve">Grace, Carl, lääkäri</w:t>
      </w:r>
    </w:p>
    <w:p>
      <w:r>
        <w:rPr>
          <w:b/>
        </w:rPr>
        <w:t xml:space="preserve">Esimerkki 4.620</w:t>
      </w:r>
    </w:p>
    <w:p>
      <w:r>
        <w:t xml:space="preserve">Lause1: James valmistautui Halloween-iltaan. Lause2: Hän oli innoissaan kerätessään kasan karkkia. Lause3: Hän puki naamionsa ja naamiaisasunsa kiireessä päälleen ja lähti ulos ovesta. Lause4: Hänen ensimmäisellä pysäkillään ruohikosta putkahti luuranko ja tarttui häneen. Lause5: Hän oli niin peloissaan, että juoksi kotiin ja jäi sisälle.</w:t>
      </w:r>
    </w:p>
    <w:p>
      <w:r>
        <w:rPr>
          <w:b/>
        </w:rPr>
        <w:t xml:space="preserve">Tulos</w:t>
      </w:r>
    </w:p>
    <w:p>
      <w:r>
        <w:t xml:space="preserve">James, luuranko</w:t>
      </w:r>
    </w:p>
    <w:p>
      <w:r>
        <w:rPr>
          <w:b/>
        </w:rPr>
        <w:t xml:space="preserve">Esimerkki 4.621</w:t>
      </w:r>
    </w:p>
    <w:p>
      <w:r>
        <w:t xml:space="preserve">Lause1: Eddien veli haastoi hänet laittamaan pop rockia ja limsaa suuhunsa. Lause2: Hän sanoi, että ne räjähtäisivät. Lause3: Mutta hän tarjosi Eddielle 1 dollaria, jos hän tekisi sen. Lause4: Eddie oli hieman hermostunut, mutta hän halusi rahat. Lause5: Pop-kivet räjähtivät, mutta Eddie selvisi hengissä!</w:t>
      </w:r>
    </w:p>
    <w:p>
      <w:r>
        <w:rPr>
          <w:b/>
        </w:rPr>
        <w:t xml:space="preserve">Tulos</w:t>
      </w:r>
    </w:p>
    <w:p>
      <w:r>
        <w:t xml:space="preserve">Eddien veli, Eddie</w:t>
      </w:r>
    </w:p>
    <w:p>
      <w:r>
        <w:rPr>
          <w:b/>
        </w:rPr>
        <w:t xml:space="preserve">Esimerkki 4.622</w:t>
      </w:r>
    </w:p>
    <w:p>
      <w:r>
        <w:t xml:space="preserve">Lause1: Tein töitä viime yönä. Lause2: Lause3: Työntekijä ei tullut minua lomauttamaan. Lause4: Kuuntelin suurimman osan pelistä radiosta. Lause5: Katsoin pelin viimeiset minuutit kotona.</w:t>
      </w:r>
    </w:p>
    <w:p>
      <w:r>
        <w:rPr>
          <w:b/>
        </w:rPr>
        <w:t xml:space="preserve">Tulos</w:t>
      </w:r>
    </w:p>
    <w:p>
      <w:r>
        <w:t xml:space="preserve">Minä (itse), työntekijä</w:t>
      </w:r>
    </w:p>
    <w:p>
      <w:r>
        <w:rPr>
          <w:b/>
        </w:rPr>
        <w:t xml:space="preserve">Esimerkki 4.623</w:t>
      </w:r>
    </w:p>
    <w:p>
      <w:r>
        <w:t xml:space="preserve">Lause1: Sisäkkö törmäsi pomoonsa hotellin käytävällä. Lause2: Hän kertoi hänelle, että toinen siivooja oli ilmoittautunut tänään sairaaksi. Lause3: Hän joutuisi työskentelemään kaksi kertaa enemmän. Lause4: Sisäkkö sanoi olevansa valmis tehtävään. Lause5: Hän ryhtyi heti töihin.</w:t>
      </w:r>
    </w:p>
    <w:p>
      <w:r>
        <w:rPr>
          <w:b/>
        </w:rPr>
        <w:t xml:space="preserve">Tulos</w:t>
      </w:r>
    </w:p>
    <w:p>
      <w:r>
        <w:t xml:space="preserve">Sisäkkö, pomo, toinen sisäkkö</w:t>
      </w:r>
    </w:p>
    <w:p>
      <w:r>
        <w:rPr>
          <w:b/>
        </w:rPr>
        <w:t xml:space="preserve">Esimerkki 4.624</w:t>
      </w:r>
    </w:p>
    <w:p>
      <w:r>
        <w:t xml:space="preserve">Lause1: Frank oli naimisissa 60 vuotta. Lause2: Hänen vaimonsa kuoli. Lause3: Frank oli hyvin surullinen. Lause4: Hänen terveytensä alkoi pettää. Lause5: Frank kuoli pian vaimonsa jälkeen.</w:t>
      </w:r>
    </w:p>
    <w:p>
      <w:r>
        <w:rPr>
          <w:b/>
        </w:rPr>
        <w:t xml:space="preserve">Tulos</w:t>
      </w:r>
    </w:p>
    <w:p>
      <w:r>
        <w:t xml:space="preserve">Frank, vaimo</w:t>
      </w:r>
    </w:p>
    <w:p>
      <w:r>
        <w:rPr>
          <w:b/>
        </w:rPr>
        <w:t xml:space="preserve">Esimerkki 4.625</w:t>
      </w:r>
    </w:p>
    <w:p>
      <w:r>
        <w:t xml:space="preserve">Lause1: Kenneth ei ollut puhunut äitinsä kanssa 15 vuoteen. Lause2: Molemmat olivat unohtaneet, miksi he olivat alkaneet riidellä. Lause3: Lopulta Kenneth soitti äidilleen puhuakseen. Lause4: He molemmat olivat helpottuneita päästessään puhumaan keskenään. Lause5: Kenneth päätti, ettei hän enää koskaan antaisi riidan kestää yhtä kauan.</w:t>
      </w:r>
    </w:p>
    <w:p>
      <w:r>
        <w:rPr>
          <w:b/>
        </w:rPr>
        <w:t xml:space="preserve">Tulos</w:t>
      </w:r>
    </w:p>
    <w:p>
      <w:r>
        <w:t xml:space="preserve">Kenneth</w:t>
      </w:r>
    </w:p>
    <w:p>
      <w:r>
        <w:rPr>
          <w:b/>
        </w:rPr>
        <w:t xml:space="preserve">Esimerkki 4.626</w:t>
      </w:r>
    </w:p>
    <w:p>
      <w:r>
        <w:t xml:space="preserve">Lause1: Dennis on rakastanut musiikin kuuntelua pikkulapsesta lähtien. Lause2: Dennis yritti myös opetella monia soittimia. Lause3: Hän ei kuitenkaan onnistunut, eikä hän ollut hyvä soittamaan niitä. Lause4: Dennis oli hyvin vihainen ja yritti sitten opetella kirjoittamaan lauluja. Lause5: Nyt Dennis pystyy tienaamaan paljon rahaa laulujen kirjoittamisella.</w:t>
      </w:r>
    </w:p>
    <w:p>
      <w:r>
        <w:rPr>
          <w:b/>
        </w:rPr>
        <w:t xml:space="preserve">Tulos</w:t>
      </w:r>
    </w:p>
    <w:p>
      <w:r>
        <w:t xml:space="preserve">Dennis</w:t>
      </w:r>
    </w:p>
    <w:p>
      <w:r>
        <w:rPr>
          <w:b/>
        </w:rPr>
        <w:t xml:space="preserve">Esimerkki 4.627</w:t>
      </w:r>
    </w:p>
    <w:p>
      <w:r>
        <w:t xml:space="preserve">Lause1: John haki uutta työpaikkaa viikko sitten. Lause2: John päätti mennä baariin juomaan muutaman drinkin ystäviensä kanssa. Lause3: Baarissa oli niin kova meteli, ettei John kuullut puhelimensa soittoa. Lause4: Hän ei kuullut tulevan työnantajansa puhelua. Lause5: Tuleva työnantaja päätti, ettei John ollut luotettava, ja eväsi häneltä työpaikan.</w:t>
      </w:r>
    </w:p>
    <w:p>
      <w:r>
        <w:rPr>
          <w:b/>
        </w:rPr>
        <w:t xml:space="preserve">Tulos</w:t>
      </w:r>
    </w:p>
    <w:p>
      <w:r>
        <w:t xml:space="preserve">Johnin ystävät, John, Tuleva työnantaja</w:t>
      </w:r>
    </w:p>
    <w:p>
      <w:r>
        <w:rPr>
          <w:b/>
        </w:rPr>
        <w:t xml:space="preserve">Esimerkki 4.628</w:t>
      </w:r>
    </w:p>
    <w:p>
      <w:r>
        <w:t xml:space="preserve">Lause1: Sam yritti opiskella asunnossaan. Lause2: Hänen kämppiksensä oli aivan liian äänekäs. Lause3: Sam päätti muuttaa hiljaisempaan ympäristöön. Lause4: Hän ajoi muutaman minuutin matkan kahvilaan. Lause5: Sam pystyi opiskelemaan rauhassa kahvikupin ääressä.</w:t>
      </w:r>
    </w:p>
    <w:p>
      <w:r>
        <w:rPr>
          <w:b/>
        </w:rPr>
        <w:t xml:space="preserve">Tulos</w:t>
      </w:r>
    </w:p>
    <w:p>
      <w:r>
        <w:t xml:space="preserve">Kämppis, Sam</w:t>
      </w:r>
    </w:p>
    <w:p>
      <w:r>
        <w:rPr>
          <w:b/>
        </w:rPr>
        <w:t xml:space="preserve">Esimerkki 4.629</w:t>
      </w:r>
    </w:p>
    <w:p>
      <w:r>
        <w:t xml:space="preserve">Lause1: Tuskin koskaan pääsen hyppimään trampoliinilla. Lause2: Eilen perheeni meni serkkumme luokse juhliin. Lause3: Heillä oli trampoliini. Lause4: Hyppelin trampoliinilla koko ajan. Lause5: En malta odottaa seuraavaa kertaa, kun pääsen käyttämään trampoliinia!</w:t>
      </w:r>
    </w:p>
    <w:p>
      <w:r>
        <w:rPr>
          <w:b/>
        </w:rPr>
        <w:t xml:space="preserve">Tulos</w:t>
      </w:r>
    </w:p>
    <w:p>
      <w:r>
        <w:t xml:space="preserve">Minä (itse), Serkku, Perhe</w:t>
      </w:r>
    </w:p>
    <w:p>
      <w:r>
        <w:rPr>
          <w:b/>
        </w:rPr>
        <w:t xml:space="preserve">Esimerkki 4.630</w:t>
      </w:r>
    </w:p>
    <w:p>
      <w:r>
        <w:t xml:space="preserve">Lause1: Kukkakauppias oli ahkerasti töissä. Lause2: Hän oli tekemässä kaunista asetelmaa. Lause3: Kukat olivat kaikki tuoreita ja kauniita. Lause4: Asetelma oli asetettu upeaan maljakkoon. Lause5: Morsian itki nähdessään upean työn.</w:t>
      </w:r>
    </w:p>
    <w:p>
      <w:r>
        <w:rPr>
          <w:b/>
        </w:rPr>
        <w:t xml:space="preserve">Tulos</w:t>
      </w:r>
    </w:p>
    <w:p>
      <w:r>
        <w:t xml:space="preserve">Kukkakauppias, Morsian</w:t>
      </w:r>
    </w:p>
    <w:p>
      <w:r>
        <w:rPr>
          <w:b/>
        </w:rPr>
        <w:t xml:space="preserve">Esimerkki 4.631</w:t>
      </w:r>
    </w:p>
    <w:p>
      <w:r>
        <w:t xml:space="preserve">Lause1: Bea huusi, että tietokone oli taas rikki. Lause2: Mike käveli heidän yhteiseen toimistoonsa ja katsoi Beaa raivostuneena. Lause3: Mike pyöritteli silmiään. Lause4: Hän lähestyi Beaa ja tietokonetta ja huokaisi pitkään kärsivää huokausta. Lause5: Mike kytki tietokoneen näytön päälle.</w:t>
      </w:r>
    </w:p>
    <w:p>
      <w:r>
        <w:rPr>
          <w:b/>
        </w:rPr>
        <w:t xml:space="preserve">Tulos</w:t>
      </w:r>
    </w:p>
    <w:p>
      <w:r>
        <w:t xml:space="preserve">Mike, Bea</w:t>
      </w:r>
    </w:p>
    <w:p>
      <w:r>
        <w:rPr>
          <w:b/>
        </w:rPr>
        <w:t xml:space="preserve">Esimerkki 4.632</w:t>
      </w:r>
    </w:p>
    <w:p>
      <w:r>
        <w:t xml:space="preserve">Lause1: Suen lukion jalkapallojoukkue pääsi mestaruusotteluun. Lause2: Hänen isänsä vei hänet ja ystävänsä peliin isolle NFL-stadionille. Lause3: Hänen joukkueensa oli suurimman osan pelistä tappiolla. Lause4: He tekivät maalin minuutti ennen loppua ja voittivat sitten jatkoajalla. Lause5: Sue ja hänen ystävänsä juhlivat pelin jälkeen Krispy Kremessä.</w:t>
      </w:r>
    </w:p>
    <w:p>
      <w:r>
        <w:rPr>
          <w:b/>
        </w:rPr>
        <w:t xml:space="preserve">Tulos</w:t>
      </w:r>
    </w:p>
    <w:p>
      <w:r>
        <w:t xml:space="preserve">Isä, Sue, Jalkapallojoukkue, Ystävä</w:t>
      </w:r>
    </w:p>
    <w:p>
      <w:r>
        <w:rPr>
          <w:b/>
        </w:rPr>
        <w:t xml:space="preserve">Esimerkki 4.633</w:t>
      </w:r>
    </w:p>
    <w:p>
      <w:r>
        <w:t xml:space="preserve">Lause1: Jimmyn lempiliike on yläkaato. Lause2: Hän tykkää hiipiä ihmisten luokse suorittaakseen liikkeen. Lause3: Tänä päivänä Jimmy päätti lyödä tuntemattoman ihmisen. Lause4: Hän heitti kätensä liikkeelle, mutta hänen yläveittinsä estettiin. Lause5: Peitepoliisi pidätti Jimmyn.</w:t>
      </w:r>
    </w:p>
    <w:p>
      <w:r>
        <w:rPr>
          <w:b/>
        </w:rPr>
        <w:t xml:space="preserve">Tulos</w:t>
      </w:r>
    </w:p>
    <w:p>
      <w:r>
        <w:t xml:space="preserve">Jimmy, Upseeri, Ihmiset</w:t>
      </w:r>
    </w:p>
    <w:p>
      <w:r>
        <w:rPr>
          <w:b/>
        </w:rPr>
        <w:t xml:space="preserve">Esimerkki 4.634</w:t>
      </w:r>
    </w:p>
    <w:p>
      <w:r>
        <w:t xml:space="preserve">Lause1: Kenny on aina halunnut lennokin. Lause2: Hänen isänsä osti hänelle viimein sellaisen. Lause3: He menivät puistoon kokeilemaan sitä. Lause4: Kenny kaatoi sen heti. Lause5: Hänen isänsä pettyi ja vei Kennyn kotiin.</w:t>
      </w:r>
    </w:p>
    <w:p>
      <w:r>
        <w:rPr>
          <w:b/>
        </w:rPr>
        <w:t xml:space="preserve">Tulos</w:t>
      </w:r>
    </w:p>
    <w:p>
      <w:r>
        <w:t xml:space="preserve">Isä, Kenny</w:t>
      </w:r>
    </w:p>
    <w:p>
      <w:r>
        <w:rPr>
          <w:b/>
        </w:rPr>
        <w:t xml:space="preserve">Esimerkki 4.635</w:t>
      </w:r>
    </w:p>
    <w:p>
      <w:r>
        <w:t xml:space="preserve">Lause1: Pimeänä yönä oli pimennys. Lause2: Katen piti löytää kynttilä. Lause3: Mutta sen sijaan hän löysi taskulampun. Lause4: Hän avasi sen ja tajusi, ettei siinä ollut paristoja. Lause5: Hän suuttui huomatessaan, että hän oli taas siinä, mistä oli aloittanut.</w:t>
      </w:r>
    </w:p>
    <w:p>
      <w:r>
        <w:rPr>
          <w:b/>
        </w:rPr>
        <w:t xml:space="preserve">Tulos</w:t>
      </w:r>
    </w:p>
    <w:p>
      <w:r>
        <w:t xml:space="preserve">Kate</w:t>
      </w:r>
    </w:p>
    <w:p>
      <w:r>
        <w:rPr>
          <w:b/>
        </w:rPr>
        <w:t xml:space="preserve">Esimerkki 4.636</w:t>
      </w:r>
    </w:p>
    <w:p>
      <w:r>
        <w:t xml:space="preserve">Lause1: Pelasin tänään useita pelejä pikashakkia verkossa. Lause2: Voitin vastustajani kaikissa peleissämme. Lause3: Hänellä oli huonompi luokitus ja hän hävisi useimmat pelinsä ajoissa. Lause4: Sen jälkeen hän kutsui minua huijariksi ja sanoi, että manipuloin aikaa. Lause5: Kerroin hänelle, että tietokone mittaa aikaa.</w:t>
      </w:r>
    </w:p>
    <w:p>
      <w:r>
        <w:rPr>
          <w:b/>
        </w:rPr>
        <w:t xml:space="preserve">Tulos</w:t>
      </w:r>
    </w:p>
    <w:p>
      <w:r>
        <w:t xml:space="preserve">Minä (itse), Vastustaja</w:t>
      </w:r>
    </w:p>
    <w:p>
      <w:r>
        <w:rPr>
          <w:b/>
        </w:rPr>
        <w:t xml:space="preserve">Esimerkki 4.637</w:t>
      </w:r>
    </w:p>
    <w:p>
      <w:r>
        <w:t xml:space="preserve">Lause1: Rob pitää komediasta. Lause2: Hän haluaa stand up -koomikoksi. Lause3: Hän meni eräänä päivänä avoimen mikrofonin iltaan. Lause4: Hänet kutsuttiin lopulta lavalle. Lause5: Nyt Rob on varma, että hän menestyy stand up -koomikkona.</w:t>
      </w:r>
    </w:p>
    <w:p>
      <w:r>
        <w:rPr>
          <w:b/>
        </w:rPr>
        <w:t xml:space="preserve">Tulos</w:t>
      </w:r>
    </w:p>
    <w:p>
      <w:r>
        <w:t xml:space="preserve">Rob</w:t>
      </w:r>
    </w:p>
    <w:p>
      <w:r>
        <w:rPr>
          <w:b/>
        </w:rPr>
        <w:t xml:space="preserve">Esimerkki 4.638</w:t>
      </w:r>
    </w:p>
    <w:p>
      <w:r>
        <w:t xml:space="preserve">Lause1: Joe oli viemässä poikaansa tivoliin. Lause2: Karnevaaleilla Joe vei poikansa katsomaan klovniesitystä. Lause3: Joen poika tykkäsi nähdä klovnia. Lause4: Hänen poikansa nauroi klovnille. Lause5: Joe oli iloinen nähdessään poikansa iloiseksi.</w:t>
      </w:r>
    </w:p>
    <w:p>
      <w:r>
        <w:rPr>
          <w:b/>
        </w:rPr>
        <w:t xml:space="preserve">Tulos</w:t>
      </w:r>
    </w:p>
    <w:p>
      <w:r>
        <w:t xml:space="preserve">Klovni, Joen poika, Joe...</w:t>
      </w:r>
    </w:p>
    <w:p>
      <w:r>
        <w:rPr>
          <w:b/>
        </w:rPr>
        <w:t xml:space="preserve">Esimerkki 4.639</w:t>
      </w:r>
    </w:p>
    <w:p>
      <w:r>
        <w:t xml:space="preserve">Lause1: Kokeilin eilen uudenlaista donitsia. Lause2: Se oli nimeltään Crunch, joten ajattelin, että se oli ehkä murokuorrutteinen. Lause3: Olin kuitenkin väärässä, sillä siinä oli murupäällyste. Lause4: Siinä oli voimakas kookoksen maku, josta pidin. Lause5: Päätin, että seuraavalla kauppareissullani ostaisin lisää Crunch-munkkeja.</w:t>
      </w:r>
    </w:p>
    <w:p>
      <w:r>
        <w:rPr>
          <w:b/>
        </w:rPr>
        <w:t xml:space="preserve">Tulos</w:t>
      </w:r>
    </w:p>
    <w:p>
      <w:r>
        <w:t xml:space="preserve">Minä (itse)</w:t>
      </w:r>
    </w:p>
    <w:p>
      <w:r>
        <w:rPr>
          <w:b/>
        </w:rPr>
        <w:t xml:space="preserve">Esimerkki 4.640</w:t>
      </w:r>
    </w:p>
    <w:p>
      <w:r>
        <w:t xml:space="preserve">Lause1: Randy oli valmistunut yliopistosta, kun hänen vanhempansa erosivat. Lause2: Mutta hänen käytöksensä muuttui silti. Lause3: Randy alkoi tehdä vaarallisia temppuja. Lause4: Hänen äitinsä oli huolissaan ja soitti Randylle. Lause5: Mutta Randy hyppäsi lentokoneesta laskuvarjolla.</w:t>
      </w:r>
    </w:p>
    <w:p>
      <w:r>
        <w:rPr>
          <w:b/>
        </w:rPr>
        <w:t xml:space="preserve">Tulos</w:t>
      </w:r>
    </w:p>
    <w:p>
      <w:r>
        <w:t xml:space="preserve">Hänen vanhempansa, Randy, äiti</w:t>
      </w:r>
    </w:p>
    <w:p>
      <w:r>
        <w:rPr>
          <w:b/>
        </w:rPr>
        <w:t xml:space="preserve">Esimerkki 4.641</w:t>
      </w:r>
    </w:p>
    <w:p>
      <w:r>
        <w:t xml:space="preserve">Lause1: Oli mies, joka vietti koko elämänsä tietokoneen ääressä. Lause2: Hän tunsi päivästä toiseen tuhlaavansa tuntematonta lahjakkuuttaan. Lause3: Eräänä päivänä hänen vaimonsa pakotti miehen lähtemään kanssaan keramiikkakurssille. Lause4: Hän meni vastahakoisesti ja yllätyksekseen nautti siitä! Lause5: Hän jätti heti kahden viikon irtisanomisilmoituksen ja tarttui saveen.</w:t>
      </w:r>
    </w:p>
    <w:p>
      <w:r>
        <w:rPr>
          <w:b/>
        </w:rPr>
        <w:t xml:space="preserve">Tulos</w:t>
      </w:r>
    </w:p>
    <w:p>
      <w:r>
        <w:t xml:space="preserve">Vaimo, Mies</w:t>
      </w:r>
    </w:p>
    <w:p>
      <w:r>
        <w:rPr>
          <w:b/>
        </w:rPr>
        <w:t xml:space="preserve">Esimerkki 4.642</w:t>
      </w:r>
    </w:p>
    <w:p>
      <w:r>
        <w:t xml:space="preserve">Lause1: Sean asui Oregonissa. Lause2: Marihuana oli laillistettu viime vuonna, ja tänään kaupat avattiin. Lause3: Sean oli ensimmäisten joukossa. Lause4: Hän kävi läpi henkilöllisyystodistusprosessin ja meni sitten sisälle. Lause5: Tuntui niin hyvältä ostaa laillista marihuanaa.</w:t>
      </w:r>
    </w:p>
    <w:p>
      <w:r>
        <w:rPr>
          <w:b/>
        </w:rPr>
        <w:t xml:space="preserve">Tulos</w:t>
      </w:r>
    </w:p>
    <w:p>
      <w:r>
        <w:t xml:space="preserve">Sean, Marihuana</w:t>
      </w:r>
    </w:p>
    <w:p>
      <w:r>
        <w:rPr>
          <w:b/>
        </w:rPr>
        <w:t xml:space="preserve">Esimerkki 4.643</w:t>
      </w:r>
    </w:p>
    <w:p>
      <w:r>
        <w:t xml:space="preserve">Lause1: Ray vietti monta tuntia tietokoneensa ääressä joka päivä. Lause2: Mutta hänen selkäänsä alkoi sattua. Lause3: Hän näki mukavan tuolin. Lause4: Mutta se oli kallis. Lause5: Ray arveli, että selkävamma olisi kuitenkin kalliimpi.</w:t>
      </w:r>
    </w:p>
    <w:p>
      <w:r>
        <w:rPr>
          <w:b/>
        </w:rPr>
        <w:t xml:space="preserve">Tulos</w:t>
      </w:r>
    </w:p>
    <w:p>
      <w:r>
        <w:t xml:space="preserve">Ray</w:t>
      </w:r>
    </w:p>
    <w:p>
      <w:r>
        <w:rPr>
          <w:b/>
        </w:rPr>
        <w:t xml:space="preserve">Esimerkki 4.644</w:t>
      </w:r>
    </w:p>
    <w:p>
      <w:r>
        <w:t xml:space="preserve">Lause1: Menin kerran klubille ja suutelin neljää tyttöä. Lause2: Ensimmäinen heistä kertoi ystävilleen, että minulla oli kauniit silmät. Lause3: Sen jälkeen he kaikki kerääntyivät ympärilleni ja tanssivat kanssani. Lause4: He kysyivät, haluaisinko olla heidän kaikkien kanssa. Lause5: Lopuksi me kaikki suutelimme vuorotellen.</w:t>
      </w:r>
    </w:p>
    <w:p>
      <w:r>
        <w:rPr>
          <w:b/>
        </w:rPr>
        <w:t xml:space="preserve">Tulos</w:t>
      </w:r>
    </w:p>
    <w:p>
      <w:r>
        <w:t xml:space="preserve">Minä (itse), Yksi heistä, Tytöt</w:t>
      </w:r>
    </w:p>
    <w:p>
      <w:r>
        <w:rPr>
          <w:b/>
        </w:rPr>
        <w:t xml:space="preserve">Esimerkki 4.645</w:t>
      </w:r>
    </w:p>
    <w:p>
      <w:r>
        <w:t xml:space="preserve">Lause1: Marja oli hukannut kotiavaimensa. Lause2: Hänen oli löydettävä ne nopeasti. Lause3: Hän etsi ensin laukkunsa läpi tuloksetta. Lause4: Marja päätti jäljittää askeleensa. Lause5: Hänen takanaan olivat hänen avaimensa punotulla matolla.</w:t>
      </w:r>
    </w:p>
    <w:p>
      <w:r>
        <w:rPr>
          <w:b/>
        </w:rPr>
        <w:t xml:space="preserve">Tulos</w:t>
      </w:r>
    </w:p>
    <w:p>
      <w:r>
        <w:t xml:space="preserve">Marya</w:t>
      </w:r>
    </w:p>
    <w:p>
      <w:r>
        <w:rPr>
          <w:b/>
        </w:rPr>
        <w:t xml:space="preserve">Esimerkki 4.646</w:t>
      </w:r>
    </w:p>
    <w:p>
      <w:r>
        <w:t xml:space="preserve">Lause1: Mary meni valtion messuille. Lause2: Hän söi corndogeja ja paistettua jäätelöä. Lause3: Tunnin kuluttua hän tunsi olonsa pahoinvoivaksi. Lause4: Mary vältti ajamasta lempivuoristoradallaan. Lause5: Hän oli onneton loppuillan ajan.</w:t>
      </w:r>
    </w:p>
    <w:p>
      <w:r>
        <w:rPr>
          <w:b/>
        </w:rPr>
        <w:t xml:space="preserve">Tulos</w:t>
      </w:r>
    </w:p>
    <w:p>
      <w:r>
        <w:t xml:space="preserve">Mary</w:t>
      </w:r>
    </w:p>
    <w:p>
      <w:r>
        <w:rPr>
          <w:b/>
        </w:rPr>
        <w:t xml:space="preserve">Esimerkki 4.647</w:t>
      </w:r>
    </w:p>
    <w:p>
      <w:r>
        <w:t xml:space="preserve">Lause1: Tyttöjen jalkapallojoukkue oli tehnyt kovasti töitä koko vuoden. Lause2: He olivat päättäneet olla voittamattomia. Lause3: Osavaltiossa he kohtasivat kilpailijansa. Lause4: Viimeisessä rangaistuspotkukilpailussa he olivat tasapisteissä. Lause5: Lopulta he voittivat ja tulivat osavaltion mestareiksi.</w:t>
      </w:r>
    </w:p>
    <w:p>
      <w:r>
        <w:rPr>
          <w:b/>
        </w:rPr>
        <w:t xml:space="preserve">Tulos</w:t>
      </w:r>
    </w:p>
    <w:p>
      <w:r>
        <w:t xml:space="preserve">Rivals, Tyttöjen jalkapallojoukkue, Tytöt</w:t>
      </w:r>
    </w:p>
    <w:p>
      <w:r>
        <w:rPr>
          <w:b/>
        </w:rPr>
        <w:t xml:space="preserve">Esimerkki 4.648</w:t>
      </w:r>
    </w:p>
    <w:p>
      <w:r>
        <w:t xml:space="preserve">Lause1: Alex halusi todella nähdä Pariisin. Lause2: Hänen vanhempansa sanoivat, ettei se ollut mahdollista heidän taloutensa vuoksi. Lause3: Hän aneli ja rukoili heitä. Lause4: Lopulta he pääsivät kompromissiin. Lause5: He lähtisivät, jos hän saisi tienattua rahaa matkaa varten.</w:t>
      </w:r>
    </w:p>
    <w:p>
      <w:r>
        <w:rPr>
          <w:b/>
        </w:rPr>
        <w:t xml:space="preserve">Tulos</w:t>
      </w:r>
    </w:p>
    <w:p>
      <w:r>
        <w:t xml:space="preserve">Vanhemmat, Alex</w:t>
      </w:r>
    </w:p>
    <w:p>
      <w:r>
        <w:rPr>
          <w:b/>
        </w:rPr>
        <w:t xml:space="preserve">Esimerkki 4.649</w:t>
      </w:r>
    </w:p>
    <w:p>
      <w:r>
        <w:t xml:space="preserve">Lause1: Lily ja hänen ystävänsä päättivät katsoa uuden elokuvan. Lause2: He olivat halunneet nähdä sen. Lause3: Lopulta he pääsivät teatteriin. Lause4: Elokuvan aikana jonkun jalat olivat hänen tuoliaan vasten. Lause5: Lilyn oli pakko huutaa heille.</w:t>
      </w:r>
    </w:p>
    <w:p>
      <w:r>
        <w:rPr>
          <w:b/>
        </w:rPr>
        <w:t xml:space="preserve">Tulos</w:t>
      </w:r>
    </w:p>
    <w:p>
      <w:r>
        <w:t xml:space="preserve">Joku, Lily, Ystävät</w:t>
      </w:r>
    </w:p>
    <w:p>
      <w:r>
        <w:rPr>
          <w:b/>
        </w:rPr>
        <w:t xml:space="preserve">Esimerkki 4.650</w:t>
      </w:r>
    </w:p>
    <w:p>
      <w:r>
        <w:t xml:space="preserve">Lause1: Mies löysi viiden ja neljänneksen tuuman levykkeen. Lause2: Hän oli utelias sen sisällöstä. Lause3: Hän meni nettiin ja osti aseman, joka pystyi lukemaan sitä. Lause4: Kun levykeasema kuitenkin saapui, hän huomasi, ettei pystynyt kytkemään sitä. Lause5: Hänen tietokoneensa emolevyllä ei ollut edes oikeanlaista liitäntää.</w:t>
      </w:r>
    </w:p>
    <w:p>
      <w:r>
        <w:rPr>
          <w:b/>
        </w:rPr>
        <w:t xml:space="preserve">Tulos</w:t>
      </w:r>
    </w:p>
    <w:p>
      <w:r>
        <w:t xml:space="preserve">Mies</w:t>
      </w:r>
    </w:p>
    <w:p>
      <w:r>
        <w:rPr>
          <w:b/>
        </w:rPr>
        <w:t xml:space="preserve">Esimerkki 4.651</w:t>
      </w:r>
    </w:p>
    <w:p>
      <w:r>
        <w:t xml:space="preserve">Lause1: Huoneeni tuntui hieman hämärältä. Lause2: Päätin, että minun pitäisi ostaa huoneeseeni uusi lamppu. Lause3: Soitin ystävälleni Rachaelille, jolla on auto. Lause4: Ajoimme yhdessä huonekaluliikkeeseen lähiössä. Lause5: Löysin täydellisen lampun, ja huoneeni tuntuu paljon valoisammalta.</w:t>
      </w:r>
    </w:p>
    <w:p>
      <w:r>
        <w:rPr>
          <w:b/>
        </w:rPr>
        <w:t xml:space="preserve">Tulos</w:t>
      </w:r>
    </w:p>
    <w:p>
      <w:r>
        <w:t xml:space="preserve">Minä (itse), Rachael</w:t>
      </w:r>
    </w:p>
    <w:p>
      <w:r>
        <w:rPr>
          <w:b/>
        </w:rPr>
        <w:t xml:space="preserve">Esimerkki 4.652</w:t>
      </w:r>
    </w:p>
    <w:p>
      <w:r>
        <w:t xml:space="preserve">Lause1: Lapset tekivät Flubberia. Lause2: Se tehtiin liimasta ja booraksista. Lause3: He olivat ostaneet projektia varten kymmenkunta pulloa liimaa. Lause4: Kymmenen pulloa vuoti ympäri autoa. Lause5: Lapset olivat suurissa vaikeuksissa!</w:t>
      </w:r>
    </w:p>
    <w:p>
      <w:r>
        <w:rPr>
          <w:b/>
        </w:rPr>
        <w:t xml:space="preserve">Tulos</w:t>
      </w:r>
    </w:p>
    <w:p>
      <w:r>
        <w:t xml:space="preserve">Lapset</w:t>
      </w:r>
    </w:p>
    <w:p>
      <w:r>
        <w:rPr>
          <w:b/>
        </w:rPr>
        <w:t xml:space="preserve">Esimerkki 4.653</w:t>
      </w:r>
    </w:p>
    <w:p>
      <w:r>
        <w:t xml:space="preserve">Lause1: Eilen olin tekemässä paistettua kanaa. Lause2: Kytkin kuuman öljyn päälle paistaakseni sitä. Lause3: Harmikseni sormeni paloi. Lause4: Öljy roiskui kädelleni. Lause5: Minun oli heti hoidettava se.</w:t>
      </w:r>
    </w:p>
    <w:p>
      <w:r>
        <w:rPr>
          <w:b/>
        </w:rPr>
        <w:t xml:space="preserve">Tulos</w:t>
      </w:r>
    </w:p>
    <w:p>
      <w:r>
        <w:t xml:space="preserve">Minä (itse)</w:t>
      </w:r>
    </w:p>
    <w:p>
      <w:r>
        <w:rPr>
          <w:b/>
        </w:rPr>
        <w:t xml:space="preserve">Esimerkki 4.654</w:t>
      </w:r>
    </w:p>
    <w:p>
      <w:r>
        <w:t xml:space="preserve">Lause1: Marcus soitti kitaraa koulussa. Lause2: Hänen ystävänsä Matthew lähestyi häntä ja kysyi musiikista. Lause3: Pian he kävivät kiivasta keskustelua musiikkimaustaan. Lause4: Kaksikko päätti, että heidän pitäisi tehdä yhteistyötä musiikin parissa. Lause5: Tuloksena syntynyt albumi oli hyvin suosittu kaikkien heidän ystäviensä keskuudessa.</w:t>
      </w:r>
    </w:p>
    <w:p>
      <w:r>
        <w:rPr>
          <w:b/>
        </w:rPr>
        <w:t xml:space="preserve">Tulos</w:t>
      </w:r>
    </w:p>
    <w:p>
      <w:r>
        <w:t xml:space="preserve">Marcus, heidän ystävänsä, Matthew</w:t>
      </w:r>
    </w:p>
    <w:p>
      <w:r>
        <w:rPr>
          <w:b/>
        </w:rPr>
        <w:t xml:space="preserve">Esimerkki 4.655</w:t>
      </w:r>
    </w:p>
    <w:p>
      <w:r>
        <w:t xml:space="preserve">Lause1: Shane oli ikäisekseen hieman epäkypsä. Lause2: Hänen perheensä ja ystävänsä tiesivät sen, mutta hän ei. Lause3: Hän oli hämmentynyt, kun kukaan ei halunnut lähteä hänen kanssaan keppostelemaan. Lause4: Hän päätti mennä yksin merirosvoksi. Lause5: Seuraavana päivänä kaikki pyysivät häneltä karkkia.</w:t>
      </w:r>
    </w:p>
    <w:p>
      <w:r>
        <w:rPr>
          <w:b/>
        </w:rPr>
        <w:t xml:space="preserve">Tulos</w:t>
      </w:r>
    </w:p>
    <w:p>
      <w:r>
        <w:t xml:space="preserve">Shane, Kaikki, Ystävät, Perhe</w:t>
      </w:r>
    </w:p>
    <w:p>
      <w:r>
        <w:rPr>
          <w:b/>
        </w:rPr>
        <w:t xml:space="preserve">Esimerkki 4.656</w:t>
      </w:r>
    </w:p>
    <w:p>
      <w:r>
        <w:t xml:space="preserve">Lause1: Todd oli matkalla kauan odotetulle lomalle Havaijille. Lause2: Hän nousi aikaisin ja antoi itselleen runsaasti aikaa ehtiä lentokentälle. Lause3: Heti kun hän pääsi moottoritielle, hän joutui suureen ruuhkaan. Lause4: Kun hän pääsi lentokentälle, hän oli jo myöhästynyt lennoltaan. Lause5: Hänen oli siirrettävä lentonsa myöhemmäksi päiväksi.</w:t>
      </w:r>
    </w:p>
    <w:p>
      <w:r>
        <w:rPr>
          <w:b/>
        </w:rPr>
        <w:t xml:space="preserve">Tulos</w:t>
      </w:r>
    </w:p>
    <w:p>
      <w:r>
        <w:t xml:space="preserve">Todd</w:t>
      </w:r>
    </w:p>
    <w:p>
      <w:r>
        <w:rPr>
          <w:b/>
        </w:rPr>
        <w:t xml:space="preserve">Esimerkki 4.657</w:t>
      </w:r>
    </w:p>
    <w:p>
      <w:r>
        <w:t xml:space="preserve">Lause1: Stella kävi konsertissa paikallisella klubilla. Lause2: Hän piti soittaneesta bändistä. Lause3: Hän ihastui heti bändin laulajaan. Lause4: Keikan jälkeen hän pyysi mieheltä nimikirjoitusta. Lause5: Mies suostui, ja Stella oli riemuissaan.</w:t>
      </w:r>
    </w:p>
    <w:p>
      <w:r>
        <w:rPr>
          <w:b/>
        </w:rPr>
        <w:t xml:space="preserve">Tulos</w:t>
      </w:r>
    </w:p>
    <w:p>
      <w:r>
        <w:t xml:space="preserve">Stella, laulaja, yhtye</w:t>
      </w:r>
    </w:p>
    <w:p>
      <w:r>
        <w:rPr>
          <w:b/>
        </w:rPr>
        <w:t xml:space="preserve">Esimerkki 4.658</w:t>
      </w:r>
    </w:p>
    <w:p>
      <w:r>
        <w:t xml:space="preserve">Lause1: Denver Broncos pelasi eilen illalla Carolina Panthersia vastaan. Lause2: Tämä oli Super Bowl 50:n uusintaottelu. Lause3: Panthers oli eilen illalla suosikki voittamaan pelin. Lause4: Carolina johti kolmannella neljänneksellä, mutta Denver tuli takaisin. Lause5: Broncos voitti, kun Carolina epäonnistui maalinteossa 4 sekuntia ennen loppua.</w:t>
      </w:r>
    </w:p>
    <w:p>
      <w:r>
        <w:rPr>
          <w:b/>
        </w:rPr>
        <w:t xml:space="preserve">Tulos</w:t>
      </w:r>
    </w:p>
    <w:p>
      <w:r>
        <w:t xml:space="preserve">Denver Broncos, Carolina Panthers</w:t>
      </w:r>
    </w:p>
    <w:p>
      <w:r>
        <w:rPr>
          <w:b/>
        </w:rPr>
        <w:t xml:space="preserve">Esimerkki 4.659</w:t>
      </w:r>
    </w:p>
    <w:p>
      <w:r>
        <w:t xml:space="preserve">Lause1: Meghan ja minä menimme kerran rannalle. Lause2: Se oli pitkä ajomatka, ja meistä molemmista tuli kärttyisiä. Lause3: Kun vihdoin saavuimme, istuimme hiekalla ja söimme lounasta. Lause4: Hän oli surullinen, koska oli niin pilvinen päivä. Lause5: Piristin häntä jättimäisellä rakkauskirjeellä hiekassa.</w:t>
      </w:r>
    </w:p>
    <w:p>
      <w:r>
        <w:rPr>
          <w:b/>
        </w:rPr>
        <w:t xml:space="preserve">Tulos</w:t>
      </w:r>
    </w:p>
    <w:p>
      <w:r>
        <w:t xml:space="preserve">Meghan, minä (itse)</w:t>
      </w:r>
    </w:p>
    <w:p>
      <w:r>
        <w:rPr>
          <w:b/>
        </w:rPr>
        <w:t xml:space="preserve">Esimerkki 4.660</w:t>
      </w:r>
    </w:p>
    <w:p>
      <w:r>
        <w:t xml:space="preserve">Lause1: Kävimme ystävieni kanssa ravintolassa viime sunnuntaina. Lause2: Tilasimme ruokaa ja juomia. Lause3: Tarjoilija toi ruokamme, mutta antoi sen väärälle henkilölle. Lause4: Myöhemmin hän keräsi ruoan ja antoi sen meille. Lause5: Tarjoilija pyytää jatkuvasti anteeksi.</w:t>
      </w:r>
    </w:p>
    <w:p>
      <w:r>
        <w:rPr>
          <w:b/>
        </w:rPr>
        <w:t xml:space="preserve">Tulos</w:t>
      </w:r>
    </w:p>
    <w:p>
      <w:r>
        <w:t xml:space="preserve">Minä (itse), Tarjoilija, Ystävät, Henkilö</w:t>
      </w:r>
    </w:p>
    <w:p>
      <w:r>
        <w:rPr>
          <w:b/>
        </w:rPr>
        <w:t xml:space="preserve">Esimerkki 4.661</w:t>
      </w:r>
    </w:p>
    <w:p>
      <w:r>
        <w:t xml:space="preserve">Lause1: Xerxes kasvoi hyvin suojatussa yksitoikkoisessa yhteisössä. Lause2: Hän ei ollut tutustunut moniin muihin kulttuureihin. Lause3: Hänellä oli vaikeuksia tajuta, milloin hän teki jotain epäkohteliasta. Lause4: Hän kopioi esitteitä autotallimyyntiä varten. Lause5: Hän ei tajunnut, että hän oli käyttänyt esitteessä muukalaisvihamielisiä termejä.</w:t>
      </w:r>
    </w:p>
    <w:p>
      <w:r>
        <w:rPr>
          <w:b/>
        </w:rPr>
        <w:t xml:space="preserve">Tulos</w:t>
      </w:r>
    </w:p>
    <w:p>
      <w:r>
        <w:t xml:space="preserve">Xerxes</w:t>
      </w:r>
    </w:p>
    <w:p>
      <w:r>
        <w:rPr>
          <w:b/>
        </w:rPr>
        <w:t xml:space="preserve">Esimerkki 4.662</w:t>
      </w:r>
    </w:p>
    <w:p>
      <w:r>
        <w:t xml:space="preserve">Lause1: Gordon huomasi maidon loppuneen. Lause2: Hän meni autolleen. Lause3: Gordon ajoi lähimpään kauppaan. Lause4: Hän painoi kaasua alas, kun valo vaihtui keltaisesta punaiseksi. Lause5: Vastakkaisesta suunnasta tulleen auton renkaat vinkuivat pysähtyen.</w:t>
      </w:r>
    </w:p>
    <w:p>
      <w:r>
        <w:rPr>
          <w:b/>
        </w:rPr>
        <w:t xml:space="preserve">Tulos</w:t>
      </w:r>
    </w:p>
    <w:p>
      <w:r>
        <w:t xml:space="preserve">Gordon</w:t>
      </w:r>
    </w:p>
    <w:p>
      <w:r>
        <w:rPr>
          <w:b/>
        </w:rPr>
        <w:t xml:space="preserve">Esimerkki 4.663</w:t>
      </w:r>
    </w:p>
    <w:p>
      <w:r>
        <w:t xml:space="preserve">Lause1: Rick oli hyvin seikkailunhaluinen. Lause2: Hän halusi syntymäpäivänään lähteä laskuvarjohyppäämään. Lause3: Hän säästi paljon rahaa sitä varten. Lause4: Mutta hänen vanhempansa sanoivat, että se oli liian vaarallista. Lause5: Sen sijaan Rick käytti rahansa urheiluautoon.</w:t>
      </w:r>
    </w:p>
    <w:p>
      <w:r>
        <w:rPr>
          <w:b/>
        </w:rPr>
        <w:t xml:space="preserve">Tulos</w:t>
      </w:r>
    </w:p>
    <w:p>
      <w:r>
        <w:t xml:space="preserve">Rickin vanhemmat, Rick</w:t>
      </w:r>
    </w:p>
    <w:p>
      <w:r>
        <w:rPr>
          <w:b/>
        </w:rPr>
        <w:t xml:space="preserve">Esimerkki 4.664</w:t>
      </w:r>
    </w:p>
    <w:p>
      <w:r>
        <w:t xml:space="preserve">Lause1: Chelsean äiti oli suunnitellut juhlia kuukausia. Lause2: Koko perhe oli kutsuttu. Lause3: Seremonia oli kaunis. Lause4: Kaikki kokoontuivat juhlimaan takapihalle. Lause5: Kaikki suunnittelu oli onnistunut!</w:t>
      </w:r>
    </w:p>
    <w:p>
      <w:r>
        <w:rPr>
          <w:b/>
        </w:rPr>
        <w:t xml:space="preserve">Tulos</w:t>
      </w:r>
    </w:p>
    <w:p>
      <w:r>
        <w:t xml:space="preserve">Chelsean äiti, Perhe</w:t>
      </w:r>
    </w:p>
    <w:p>
      <w:r>
        <w:rPr>
          <w:b/>
        </w:rPr>
        <w:t xml:space="preserve">Esimerkki 4.665</w:t>
      </w:r>
    </w:p>
    <w:p>
      <w:r>
        <w:t xml:space="preserve">Lause1: Charles löysi työpaikan craigslististä. Lause2: Se on huonoin työ, jonka hän on koskaan kokenut. Lause3: Siksi hän päivitti nettisalkkunsa. Lause4: Seuraavaksi hän haki laadukkaita työpaikkoja. Lause5: Kesken viikon hän sopi haastattelun lentoyhtiön kanssa.</w:t>
      </w:r>
    </w:p>
    <w:p>
      <w:r>
        <w:rPr>
          <w:b/>
        </w:rPr>
        <w:t xml:space="preserve">Tulos</w:t>
      </w:r>
    </w:p>
    <w:p>
      <w:r>
        <w:t xml:space="preserve">Charles</w:t>
      </w:r>
    </w:p>
    <w:p>
      <w:r>
        <w:rPr>
          <w:b/>
        </w:rPr>
        <w:t xml:space="preserve">Esimerkki 4.666</w:t>
      </w:r>
    </w:p>
    <w:p>
      <w:r>
        <w:t xml:space="preserve">Lause1: Tein historian kokeen. Lause2: Kun istuin kirjoittamaan koetta, olin järkyttynyt. Lause3: En muistanut juuri ja juuri mitään, mitä testissä kysyttiin. Lause4: Tein parhaani, mutta olin varma, että reputin. Lause5: Kun sain kokeen takaisin, tajusin, etten ollutkaan menestynyt niin huonosti kuin pelkäsin.</w:t>
      </w:r>
    </w:p>
    <w:p>
      <w:r>
        <w:rPr>
          <w:b/>
        </w:rPr>
        <w:t xml:space="preserve">Tulos</w:t>
      </w:r>
    </w:p>
    <w:p>
      <w:r>
        <w:t xml:space="preserve">Minä (itse)</w:t>
      </w:r>
    </w:p>
    <w:p>
      <w:r>
        <w:rPr>
          <w:b/>
        </w:rPr>
        <w:t xml:space="preserve">Esimerkki 4.667</w:t>
      </w:r>
    </w:p>
    <w:p>
      <w:r>
        <w:t xml:space="preserve">Lause1: Francis oli perheen suuri hahmo. Lause2: Hän oli aina ensimmäinen, joka vitsaili kokouksissa. Lause3: Eräässä grillijuhlassa Francis teki sopimattoman vitsin kaikkien nähden. Lause4: Hänen isovanhempansa paheksuivat sitä suuresti. Lause5: Francis ei olisi koskaan uskonut, että juuri hän loukkaa isovanhempiaan.</w:t>
      </w:r>
    </w:p>
    <w:p>
      <w:r>
        <w:rPr>
          <w:b/>
        </w:rPr>
        <w:t xml:space="preserve">Tulos</w:t>
      </w:r>
    </w:p>
    <w:p>
      <w:r>
        <w:t xml:space="preserve">Isovanhemmat, Francis, Perhe</w:t>
      </w:r>
    </w:p>
    <w:p>
      <w:r>
        <w:rPr>
          <w:b/>
        </w:rPr>
        <w:t xml:space="preserve">Esimerkki 4.668</w:t>
      </w:r>
    </w:p>
    <w:p>
      <w:r>
        <w:t xml:space="preserve">Lause1: Roger pelasi jalkapalloa ystäviensä kanssa. Lause2: Hän juoksi täydellä vauhdilla kenttää pitkin saadakseen syötön kiinni. Lause3: Kun hän yhtäkkiä kaatui tuskissaan. Lause4: Hän huusi ja piteli vatsaansa. Lause5: Hänet kiidätettiin sairaalaan, ja hänen umpilisäkkeensä oli poistettava.</w:t>
      </w:r>
    </w:p>
    <w:p>
      <w:r>
        <w:rPr>
          <w:b/>
        </w:rPr>
        <w:t xml:space="preserve">Tulos</w:t>
      </w:r>
    </w:p>
    <w:p>
      <w:r>
        <w:t xml:space="preserve">Hänen ystävänsä Roger</w:t>
      </w:r>
    </w:p>
    <w:p>
      <w:r>
        <w:rPr>
          <w:b/>
        </w:rPr>
        <w:t xml:space="preserve">Esimerkki 4.669</w:t>
      </w:r>
    </w:p>
    <w:p>
      <w:r>
        <w:t xml:space="preserve">Lause1: Wells halusi tulla mekaanikoksi. Lause2: Hän harjoitteli moottorien purkamista ja kokoamista. Lause3: Eräänä päivänä Wells ei koonnut moottoria oikein. Lause4: Hän käynnisti moottorin ja se räjähti. Lause5: Wells kuoli kokemattomuutensa vuoksi.</w:t>
      </w:r>
    </w:p>
    <w:p>
      <w:r>
        <w:rPr>
          <w:b/>
        </w:rPr>
        <w:t xml:space="preserve">Tulos</w:t>
      </w:r>
    </w:p>
    <w:p>
      <w:r>
        <w:t xml:space="preserve">Mekaanikko, moottorit, kaivot</w:t>
      </w:r>
    </w:p>
    <w:p>
      <w:r>
        <w:rPr>
          <w:b/>
        </w:rPr>
        <w:t xml:space="preserve">Esimerkki 4.670</w:t>
      </w:r>
    </w:p>
    <w:p>
      <w:r>
        <w:t xml:space="preserve">Lause1: Chris halusi oppia rullaluistelemaan. Lause2: Hän osti luistimet ja puki ne jalkaansa. Lause3: Sitten hän meni ulos harjoittelemaan. Lause4: Aluksi hän kaatui kerta toisensa jälkeen. Lause5: Mutta pian Chris luisteli kuin vanha ammattilainen!</w:t>
      </w:r>
    </w:p>
    <w:p>
      <w:r>
        <w:rPr>
          <w:b/>
        </w:rPr>
        <w:t xml:space="preserve">Tulos</w:t>
      </w:r>
    </w:p>
    <w:p>
      <w:r>
        <w:t xml:space="preserve">Chris</w:t>
      </w:r>
    </w:p>
    <w:p>
      <w:r>
        <w:rPr>
          <w:b/>
        </w:rPr>
        <w:t xml:space="preserve">Esimerkki 4.671</w:t>
      </w:r>
    </w:p>
    <w:p>
      <w:r>
        <w:t xml:space="preserve">Lause1: Miranda kaipasi jotain suolaista. Lause2: Hän yritti syödä sipsejä, mutta kaipasi silti jotain. Lause3: Hän päätti, että hän kaipasi sen sijaan jotain lihaisaa. Lause4: Hän meni McDonald'siin ja osti ison tilauksen kananugetteja. Lause5: Hänen himonsa suolaisen ja suolaista oli tyydytetty.</w:t>
      </w:r>
    </w:p>
    <w:p>
      <w:r>
        <w:rPr>
          <w:b/>
        </w:rPr>
        <w:t xml:space="preserve">Tulos</w:t>
      </w:r>
    </w:p>
    <w:p>
      <w:r>
        <w:t xml:space="preserve">Miranda</w:t>
      </w:r>
    </w:p>
    <w:p>
      <w:r>
        <w:rPr>
          <w:b/>
        </w:rPr>
        <w:t xml:space="preserve">Esimerkki 4.672</w:t>
      </w:r>
    </w:p>
    <w:p>
      <w:r>
        <w:t xml:space="preserve">Lause1: Sammakko hyppäsi tielle. Lause2: Polkupyöräilijä melkein törmäsi siihen. Lause3: Polkupyöräilijä pysähtyi. Lause4: Hän poimi sammakon ylös. Lause5: Hän piti sammakkoa lemmikkinään.</w:t>
      </w:r>
    </w:p>
    <w:p>
      <w:r>
        <w:rPr>
          <w:b/>
        </w:rPr>
        <w:t xml:space="preserve">Tulos</w:t>
      </w:r>
    </w:p>
    <w:p>
      <w:r>
        <w:t xml:space="preserve">Sammakko, polkupyöräilijä</w:t>
      </w:r>
    </w:p>
    <w:p>
      <w:r>
        <w:rPr>
          <w:b/>
        </w:rPr>
        <w:t xml:space="preserve">Esimerkki 4.673</w:t>
      </w:r>
    </w:p>
    <w:p>
      <w:r>
        <w:t xml:space="preserve">Lause1: Karen tykkäsi kaupunkinsa kuppilasta. Lause2: Hän piti heidän hampurilaisistaan. Lause3: Kuppila muutti hampurilaistensa reseptiä. Lause4: Karen ei pitänyt uudesta reseptistä. Lause5: Hän lakkasi käymästä kuppilassa.</w:t>
      </w:r>
    </w:p>
    <w:p>
      <w:r>
        <w:rPr>
          <w:b/>
        </w:rPr>
        <w:t xml:space="preserve">Tulos</w:t>
      </w:r>
    </w:p>
    <w:p>
      <w:r>
        <w:t xml:space="preserve">Karen</w:t>
      </w:r>
    </w:p>
    <w:p>
      <w:r>
        <w:rPr>
          <w:b/>
        </w:rPr>
        <w:t xml:space="preserve">Esimerkki 4.674</w:t>
      </w:r>
    </w:p>
    <w:p>
      <w:r>
        <w:t xml:space="preserve">Lause1: Ryan ei koskaan halunnut mennä kesäleirille, mutta hänen vanhempansa pakottivat hänet. Lause2: Hän pelkäsi olla mökissä tuntemattomien ihmisten kanssa. Lause3: Kun hän pääsi sinne, hän tapasi ihmisiä, jotka tunsivat samoin. Lause4: Kolme poikaa pysyivät yhdessä koko viikon ja heistä tuli ystäviä. Lause5: Ryan ei malttanut odottaa, että pääsisi ensi vuonna tapaamaan kavereitaan.</w:t>
      </w:r>
    </w:p>
    <w:p>
      <w:r>
        <w:rPr>
          <w:b/>
        </w:rPr>
        <w:t xml:space="preserve">Tulos</w:t>
      </w:r>
    </w:p>
    <w:p>
      <w:r>
        <w:t xml:space="preserve">Ihmiset, Ryan, Kaverukset, Ystävät</w:t>
      </w:r>
    </w:p>
    <w:p>
      <w:r>
        <w:rPr>
          <w:b/>
        </w:rPr>
        <w:t xml:space="preserve">Esimerkki 4.675</w:t>
      </w:r>
    </w:p>
    <w:p>
      <w:r>
        <w:t xml:space="preserve">Lause1: Bill heräsi keskellä yötä. Lause2: Bill tajusi, että hänen ulko-ovensa oli lukitsematta. Lause3: Hän juoksi alakertaan ja lukitsi oven. Lause4: Bill tarkisti jokaisen huoneen varmistaakseen, että talo oli turvassa. Lause5: Sitten Bill meni takaisin nukkumaan, koska oli niin huolissaan.</w:t>
      </w:r>
    </w:p>
    <w:p>
      <w:r>
        <w:rPr>
          <w:b/>
        </w:rPr>
        <w:t xml:space="preserve">Tulos</w:t>
      </w:r>
    </w:p>
    <w:p>
      <w:r>
        <w:t xml:space="preserve">Bill</w:t>
      </w:r>
    </w:p>
    <w:p>
      <w:r>
        <w:rPr>
          <w:b/>
        </w:rPr>
        <w:t xml:space="preserve">Esimerkki 4.676</w:t>
      </w:r>
    </w:p>
    <w:p>
      <w:r>
        <w:t xml:space="preserve">Lause1: Johtaja oli isännöimässä kokousta. Lause2: Hän toi kaksikymmentä tuolia vierailijoilleen. Lause3: Kun he saapuivat, he istuutuivat pöytään. Lause4: Kaikki tuolit hajosivat ja vieraat kaatuivat lattialle. Lause5: Johtaja oli nöyryytetty!</w:t>
      </w:r>
    </w:p>
    <w:p>
      <w:r>
        <w:rPr>
          <w:b/>
        </w:rPr>
        <w:t xml:space="preserve">Tulos</w:t>
      </w:r>
    </w:p>
    <w:p>
      <w:r>
        <w:t xml:space="preserve">Hänen vierailijansa, toimeenpaneva</w:t>
      </w:r>
    </w:p>
    <w:p>
      <w:r>
        <w:rPr>
          <w:b/>
        </w:rPr>
        <w:t xml:space="preserve">Esimerkki 4.677</w:t>
      </w:r>
    </w:p>
    <w:p>
      <w:r>
        <w:t xml:space="preserve">Lause1: Jeremy hyppäsi veteen uimaan. Lause2: Ulkona oli 14 astetta pakkasta, ja se oli Jeremyn ensimmäinen polaarinen sukellus. Lause3: Hän tunsi sykkeensä nousevan ja lihastensa kramppaavan. Lause4: Jäykkänä kuin lauta, hän poistui järvestä. Lause5: Hän ei ole vieläkään varma, oliko se sen arvoista.</w:t>
      </w:r>
    </w:p>
    <w:p>
      <w:r>
        <w:rPr>
          <w:b/>
        </w:rPr>
        <w:t xml:space="preserve">Tulos</w:t>
      </w:r>
    </w:p>
    <w:p>
      <w:r>
        <w:t xml:space="preserve">Jeremy</w:t>
      </w:r>
    </w:p>
    <w:p>
      <w:r>
        <w:rPr>
          <w:b/>
        </w:rPr>
        <w:t xml:space="preserve">Esimerkki 4.678</w:t>
      </w:r>
    </w:p>
    <w:p>
      <w:r>
        <w:t xml:space="preserve">Lause1: Amy päätti kokeilla joogaa. Lause2: Hän seurasi opettajan liikkeitä. Lause3: Hän oli yllättynyt siitä, miten helppoa se oli. Lause4: Hän nautti joogasta kovasti. Lause5: Amy päätti ilmoittautua tunnille vakituiseksi jäseneksi.</w:t>
      </w:r>
    </w:p>
    <w:p>
      <w:r>
        <w:rPr>
          <w:b/>
        </w:rPr>
        <w:t xml:space="preserve">Tulos</w:t>
      </w:r>
    </w:p>
    <w:p>
      <w:r>
        <w:t xml:space="preserve">Amy, opettaja</w:t>
      </w:r>
    </w:p>
    <w:p>
      <w:r>
        <w:rPr>
          <w:b/>
        </w:rPr>
        <w:t xml:space="preserve">Esimerkki 4.679</w:t>
      </w:r>
    </w:p>
    <w:p>
      <w:r>
        <w:t xml:space="preserve">Lause1: Ivyn äiti vei hänet pedikyyriin. Lause2: Ivy oli aluksi hermostunut. Lause3: Hän ei ollut koskaan ennen näyttänyt jalkojaan! Lause4: Mutta pedikyyrin edetessä hän rentoutui. Lause5: Ivy lopulta odotti innolla seuraavaa pedikyyrihoitoa!</w:t>
      </w:r>
    </w:p>
    <w:p>
      <w:r>
        <w:rPr>
          <w:b/>
        </w:rPr>
        <w:t xml:space="preserve">Tulos</w:t>
      </w:r>
    </w:p>
    <w:p>
      <w:r>
        <w:t xml:space="preserve">Ivy, äiti</w:t>
      </w:r>
    </w:p>
    <w:p>
      <w:r>
        <w:rPr>
          <w:b/>
        </w:rPr>
        <w:t xml:space="preserve">Esimerkki 4.680</w:t>
      </w:r>
    </w:p>
    <w:p>
      <w:r>
        <w:t xml:space="preserve">Lause1: Ovi oli lukossa. Lause2: Se merkitsi Roger Rumfacelle vain yhtä asiaa. Lause3: Hän tiesi, että hänen oli päästävä sisään. Lause4: Hän kokeili kaikkia mahdollisia temppuja, paitsi oven hajottamista. Lause5: Kunpa hän olisi tajunnut, että se oli maalaus.</w:t>
      </w:r>
    </w:p>
    <w:p>
      <w:r>
        <w:rPr>
          <w:b/>
        </w:rPr>
        <w:t xml:space="preserve">Tulos</w:t>
      </w:r>
    </w:p>
    <w:p>
      <w:r>
        <w:t xml:space="preserve">Roger Rumface</w:t>
      </w:r>
    </w:p>
    <w:p>
      <w:r>
        <w:rPr>
          <w:b/>
        </w:rPr>
        <w:t xml:space="preserve">Esimerkki 4.681</w:t>
      </w:r>
    </w:p>
    <w:p>
      <w:r>
        <w:t xml:space="preserve">Lause1: Ed päätti viedä perheen kissan kävelylle. Lause2: Hän hankki kissalle erityisen hihnan, jotta se olisi turvassa. Lause3: Hän kiinnitti sen, ja kissan veltostui välittömästi. Lause4: Hän kantoi kissan ulos ja laski sen alas. Lause5: Hän ei saanut sitä liikkumaan senttiäkään!</w:t>
      </w:r>
    </w:p>
    <w:p>
      <w:r>
        <w:rPr>
          <w:b/>
        </w:rPr>
        <w:t xml:space="preserve">Tulos</w:t>
      </w:r>
    </w:p>
    <w:p>
      <w:r>
        <w:t xml:space="preserve">Ed, Cat</w:t>
      </w:r>
    </w:p>
    <w:p>
      <w:r>
        <w:rPr>
          <w:b/>
        </w:rPr>
        <w:t xml:space="preserve">Esimerkki 4.682</w:t>
      </w:r>
    </w:p>
    <w:p>
      <w:r>
        <w:t xml:space="preserve">Lause1: Cole meni kauppaan viiden dollarin edestä. Lause2: Hän osti makkaraa ja limsaa. Lause3: Hänen pikkuveljensä läikytti limsansa ja koira söi hänen makkaransa. Lause4: Colen vanhemmat näkivät, mitä tapahtui, ja antoivat hänelle viisi dollaria lisää. Lause5: Cole palasi kauppaan hakemaan lisää kuivattua makkaraa ja limsaa.</w:t>
      </w:r>
    </w:p>
    <w:p>
      <w:r>
        <w:rPr>
          <w:b/>
        </w:rPr>
        <w:t xml:space="preserve">Tulos</w:t>
      </w:r>
    </w:p>
    <w:p>
      <w:r>
        <w:t xml:space="preserve">Koira, Cole, Vanhemmat, Veli...</w:t>
      </w:r>
    </w:p>
    <w:p>
      <w:r>
        <w:rPr>
          <w:b/>
        </w:rPr>
        <w:t xml:space="preserve">Esimerkki 4.683</w:t>
      </w:r>
    </w:p>
    <w:p>
      <w:r>
        <w:t xml:space="preserve">Lause1: Sally tarvitsi epätoivoisesti rahaa. Lause2: Hän tarvitsi vuokranmaksua ja oli maksamatta laskuja. Lause3: Hän otti palkkapäivälainaa pysyäkseen hengissä. Lause4: Nyt hän on yhä enemmän veloissa ja entistä epätoivoisempi. Lause5: Hän harkitsi itsemurhaa, kun hänet häädettiin.</w:t>
      </w:r>
    </w:p>
    <w:p>
      <w:r>
        <w:rPr>
          <w:b/>
        </w:rPr>
        <w:t xml:space="preserve">Tulos</w:t>
      </w:r>
    </w:p>
    <w:p>
      <w:r>
        <w:t xml:space="preserve">Sally</w:t>
      </w:r>
    </w:p>
    <w:p>
      <w:r>
        <w:rPr>
          <w:b/>
        </w:rPr>
        <w:t xml:space="preserve">Esimerkki 4.684</w:t>
      </w:r>
    </w:p>
    <w:p>
      <w:r>
        <w:t xml:space="preserve">Lause1: Brandon meni postilaatikolle. Lause2: Hän avasi kirjekuoren, joka muistutti häntä erääntyneestä kirjasta. Lause3: Hän ajoi välittömästi kirjastoon. Lause4: Virkailija tutki hänen myöhästynyttä maksuaan. Lause5: Hän sanoi, että järjestelmä teki virheen, koska hän oli jo antanut kirjan</w:t>
      </w:r>
    </w:p>
    <w:p>
      <w:r>
        <w:rPr>
          <w:b/>
        </w:rPr>
        <w:t xml:space="preserve">Tulos</w:t>
      </w:r>
    </w:p>
    <w:p>
      <w:r>
        <w:t xml:space="preserve">Clerk, Brandon</w:t>
      </w:r>
    </w:p>
    <w:p>
      <w:r>
        <w:rPr>
          <w:b/>
        </w:rPr>
        <w:t xml:space="preserve">Esimerkki 4.685</w:t>
      </w:r>
    </w:p>
    <w:p>
      <w:r>
        <w:t xml:space="preserve">Lause1: Charles tykkää myydä, mutta myyntityöt ovat pahimpia! Lause2: Hän ei halua työtä, joka on seuloja. Lause3: Seuloja välittää puhelut sulkijoille, jotka eivät tee kauppaa. Lause4: Charles haki muutama päivä sitten myyntipaikkaa teknologiayrityksessä. Lause5: Tämänpäiväisessä haastattelussa hänelle kerrottiin, että hän aloittaa seulojana.</w:t>
      </w:r>
    </w:p>
    <w:p>
      <w:r>
        <w:rPr>
          <w:b/>
        </w:rPr>
        <w:t xml:space="preserve">Tulos</w:t>
      </w:r>
    </w:p>
    <w:p>
      <w:r>
        <w:t xml:space="preserve">Screener, Charles</w:t>
      </w:r>
    </w:p>
    <w:p>
      <w:r>
        <w:rPr>
          <w:b/>
        </w:rPr>
        <w:t xml:space="preserve">Esimerkki 4.686</w:t>
      </w:r>
    </w:p>
    <w:p>
      <w:r>
        <w:t xml:space="preserve">Lause1: Se oli pelottavaa. Lause2: Olin luullut meneväni lasten junamatkalle. Lause3: Sitten aloimme ajaa kovaa. Lause4: Odottamatta putosimme. Lause5: Olin niin vihainen, että lähdin tuohon kyytiin.</w:t>
      </w:r>
    </w:p>
    <w:p>
      <w:r>
        <w:rPr>
          <w:b/>
        </w:rPr>
        <w:t xml:space="preserve">Tulos</w:t>
      </w:r>
    </w:p>
    <w:p>
      <w:r>
        <w:t xml:space="preserve">Minä (itse)</w:t>
      </w:r>
    </w:p>
    <w:p>
      <w:r>
        <w:rPr>
          <w:b/>
        </w:rPr>
        <w:t xml:space="preserve">Esimerkki 4.687</w:t>
      </w:r>
    </w:p>
    <w:p>
      <w:r>
        <w:t xml:space="preserve">Lause1: Barb oli innoissaan luomastaan uudesta reseptistä. Lause2: Kaupungissa järjestettiin leivontakilpailu. Lause3: Hän osallistui banaanipannukakkuun. Lause4: Kun tuomarit olivat maistaneet jokaista, he antoivat hänelle sinisen nauhan. Lause5: Barb oli niin ylpeä!</w:t>
      </w:r>
    </w:p>
    <w:p>
      <w:r>
        <w:rPr>
          <w:b/>
        </w:rPr>
        <w:t xml:space="preserve">Tulos</w:t>
      </w:r>
    </w:p>
    <w:p>
      <w:r>
        <w:t xml:space="preserve">Tuomarit, Barb</w:t>
      </w:r>
    </w:p>
    <w:p>
      <w:r>
        <w:rPr>
          <w:b/>
        </w:rPr>
        <w:t xml:space="preserve">Esimerkki 4.688</w:t>
      </w:r>
    </w:p>
    <w:p>
      <w:r>
        <w:t xml:space="preserve">Lause1: Neil oli tekemässä tieteellistä raporttia. Lause2: Hän päätti kirjoittaa sen aiheesta happosade. Lause3: Hän tutki happosadetta ja kirjoitti hienon tutkielman. Lause4: Hän jopa lisäsi videon happosateen vaikutuksista. Lause5: Neilin opettajat ja luokkatoverit pitivät hänen hienosta esityksestään!</w:t>
      </w:r>
    </w:p>
    <w:p>
      <w:r>
        <w:rPr>
          <w:b/>
        </w:rPr>
        <w:t xml:space="preserve">Tulos</w:t>
      </w:r>
    </w:p>
    <w:p>
      <w:r>
        <w:t xml:space="preserve">Luokkatoverit, Neil, Opettajat</w:t>
      </w:r>
    </w:p>
    <w:p>
      <w:r>
        <w:rPr>
          <w:b/>
        </w:rPr>
        <w:t xml:space="preserve">Esimerkki 4.689</w:t>
      </w:r>
    </w:p>
    <w:p>
      <w:r>
        <w:t xml:space="preserve">Lause1: Joanin poika juoksi taloon ja sanoi, että orava oli purrut häntä. Lause2: Joan soitti huolestuneena lääkärille. Lause3: Lääkäri sanoi, että hänen pitäisi ottaa kiinni orava, joka saattoi olla vesikauhuinen. Lause4: Joan jahtasi oravaa ympäri pihaa ja ylös puuhun. Lause5: Kun Joan kaatui, hän päätyi lääkäriin ilman oravaa.</w:t>
      </w:r>
    </w:p>
    <w:p>
      <w:r>
        <w:rPr>
          <w:b/>
        </w:rPr>
        <w:t xml:space="preserve">Tulos</w:t>
      </w:r>
    </w:p>
    <w:p>
      <w:r>
        <w:t xml:space="preserve">Joan, Joanin poika, Orava, Tohtori...</w:t>
      </w:r>
    </w:p>
    <w:p>
      <w:r>
        <w:rPr>
          <w:b/>
        </w:rPr>
        <w:t xml:space="preserve">Esimerkki 4.690</w:t>
      </w:r>
    </w:p>
    <w:p>
      <w:r>
        <w:t xml:space="preserve">Lause1: Miranda yritti saada paremmat hammasterveystottumukset. Lause2: Hän pärjäsi hyvin harjaamalla ja käyttämällä suuvettä. Lause3: Mutta aina kun hän yritti käyttää hammaslankaa, hän tunsi suurta kipua. Lause4: Hän ei halunnut hygieniansa kärsivän, joten hän kokeili hammaslankaimureita. Lause5: Onneksi lapsiystävälliset hammaslankaimet helpottivat hammaslangan käyttöä huomattavasti.</w:t>
      </w:r>
    </w:p>
    <w:p>
      <w:r>
        <w:rPr>
          <w:b/>
        </w:rPr>
        <w:t xml:space="preserve">Tulos</w:t>
      </w:r>
    </w:p>
    <w:p>
      <w:r>
        <w:t xml:space="preserve">Miranda</w:t>
      </w:r>
    </w:p>
    <w:p>
      <w:r>
        <w:rPr>
          <w:b/>
        </w:rPr>
        <w:t xml:space="preserve">Esimerkki 4.691</w:t>
      </w:r>
    </w:p>
    <w:p>
      <w:r>
        <w:t xml:space="preserve">Lause1: Näin avoimen työpaikan, johon olin hyvin pätevä. Lause2: Hain ja haastattelin paikkaa. Lause3: Virkaan valittiin joku muu. Lause4: Tein valituksen tasa-arvoisesta työmahdollisuudesta komissiolle. Lause5: Sain tietää, että homoja voidaan laillisesti syrjiä valtionhallinnossa.</w:t>
      </w:r>
    </w:p>
    <w:p>
      <w:r>
        <w:rPr>
          <w:b/>
        </w:rPr>
        <w:t xml:space="preserve">Tulos</w:t>
      </w:r>
    </w:p>
    <w:p>
      <w:r>
        <w:t xml:space="preserve">Minä (itse), Homot, Joku muu</w:t>
      </w:r>
    </w:p>
    <w:p>
      <w:r>
        <w:rPr>
          <w:b/>
        </w:rPr>
        <w:t xml:space="preserve">Esimerkki 4.692</w:t>
      </w:r>
    </w:p>
    <w:p>
      <w:r>
        <w:t xml:space="preserve">Lause1: Zachin oli laihdutettava kaksikymmentäviisi kiloa liittyäkseen armeijaan. Lause2: Hän päätti asettaa itselleen laihdutustavoitteen ja alkoi treenata. Lause3: Zach juoksi ja treenasi joka ikinen päivä kahden kuukauden ajan. Lause4: Hän päätti punnita itsensä ja huomasi laihtuneensa kaksikymmentäseitsemän kiloa. Lause5: Zach liittyi armeijaan ilman ongelmia.</w:t>
      </w:r>
    </w:p>
    <w:p>
      <w:r>
        <w:rPr>
          <w:b/>
        </w:rPr>
        <w:t xml:space="preserve">Tulos</w:t>
      </w:r>
    </w:p>
    <w:p>
      <w:r>
        <w:t xml:space="preserve">Zach</w:t>
      </w:r>
    </w:p>
    <w:p>
      <w:r>
        <w:rPr>
          <w:b/>
        </w:rPr>
        <w:t xml:space="preserve">Esimerkki 4.693</w:t>
      </w:r>
    </w:p>
    <w:p>
      <w:r>
        <w:t xml:space="preserve">Lause1: Tim sai joululahjaksi uuden takin. Lause2: Hän käytti sitä koulussa ensimmäisenä paluupäivänä. Lause3: Tim otti sen pois leikkimään lounaalla. Lause4: Hän ei löytänyt sitä sen jälkeen. Lause5: Tim itki sitä päiväkausia.</w:t>
      </w:r>
    </w:p>
    <w:p>
      <w:r>
        <w:rPr>
          <w:b/>
        </w:rPr>
        <w:t xml:space="preserve">Tulos</w:t>
      </w:r>
    </w:p>
    <w:p>
      <w:r>
        <w:t xml:space="preserve">Tim</w:t>
      </w:r>
    </w:p>
    <w:p>
      <w:r>
        <w:rPr>
          <w:b/>
        </w:rPr>
        <w:t xml:space="preserve">Esimerkki 4.694</w:t>
      </w:r>
    </w:p>
    <w:p>
      <w:r>
        <w:t xml:space="preserve">Lause1: Jimmy halusi lemmikkikoiran. Lause2: Hän lupasi huolehtia siitä. Lause3: Hänen vanhempansa hankkivat hänelle koiran, kunhan hän piti sanansa. Lause4: Jimmy lakkasi huolehtimasta koirasta. Lause5: Hänen vanhempansa joutuivat ottamaan sen pois.</w:t>
      </w:r>
    </w:p>
    <w:p>
      <w:r>
        <w:rPr>
          <w:b/>
        </w:rPr>
        <w:t xml:space="preserve">Tulos</w:t>
      </w:r>
    </w:p>
    <w:p>
      <w:r>
        <w:t xml:space="preserve">Hänen vanhempansa, Jimmy, lemmikkikoira</w:t>
      </w:r>
    </w:p>
    <w:p>
      <w:r>
        <w:rPr>
          <w:b/>
        </w:rPr>
        <w:t xml:space="preserve">Esimerkki 4.695</w:t>
      </w:r>
    </w:p>
    <w:p>
      <w:r>
        <w:t xml:space="preserve">Lause1: Virgil toi kotiin kirkkaan sinisen lepotuolin, jonka hän oli löytänyt netistä. Lause2: Hänen vaimonsa mielestä se oli kamala ja sopi huonekalujen sisustukseen. Lause3: Virgil osti kangasta ja verhoili sen uudelleen. Lause4: Hänen vaimonsa valitti jälleen ja sanoi, että kirkkaanvihreä oli edelleen ristiriidassa. Lause5: Virgil luovutti ja heitti lepotuolin pois.</w:t>
      </w:r>
    </w:p>
    <w:p>
      <w:r>
        <w:rPr>
          <w:b/>
        </w:rPr>
        <w:t xml:space="preserve">Tulos</w:t>
      </w:r>
    </w:p>
    <w:p>
      <w:r>
        <w:t xml:space="preserve">Virgil, vaimo</w:t>
      </w:r>
    </w:p>
    <w:p>
      <w:r>
        <w:rPr>
          <w:b/>
        </w:rPr>
        <w:t xml:space="preserve">Esimerkki 4.696</w:t>
      </w:r>
    </w:p>
    <w:p>
      <w:r>
        <w:t xml:space="preserve">Lause1: Smithin tytöt valmistautuivat kiitospäivän aamuna kokkaamaan. Lause2: Kaikki oli valmista ja valmiina, mutta jotain puuttui. Lause3: Karpalokastiketta ei ollut! Lause4: Tytöt yrittivät korvata sen muilla hedelmillä, mutta mikään ei kelvannut. Lause5: Sitten saapui Smith-mummo maailmankuulun karpalokastikkeensa kanssa!</w:t>
      </w:r>
    </w:p>
    <w:p>
      <w:r>
        <w:rPr>
          <w:b/>
        </w:rPr>
        <w:t xml:space="preserve">Tulos</w:t>
      </w:r>
    </w:p>
    <w:p>
      <w:r>
        <w:t xml:space="preserve">Isoäiti, Isoäiti Smith, Smithin tytöt</w:t>
      </w:r>
    </w:p>
    <w:p>
      <w:r>
        <w:rPr>
          <w:b/>
        </w:rPr>
        <w:t xml:space="preserve">Esimerkki 4.697</w:t>
      </w:r>
    </w:p>
    <w:p>
      <w:r>
        <w:t xml:space="preserve">Lause1: Tony oli kotonaan sohvalla. Lause2: Hän tunsi jonkin kolisevan sohvan alla. Lause3: Hän katsoi sohvan alle. Lause4: Siellä oli hiiriperhe! Lause5: Tony iloitsi onnellisena uusien hiirikavereidensa kanssa!</w:t>
      </w:r>
    </w:p>
    <w:p>
      <w:r>
        <w:rPr>
          <w:b/>
        </w:rPr>
        <w:t xml:space="preserve">Tulos</w:t>
      </w:r>
    </w:p>
    <w:p>
      <w:r>
        <w:t xml:space="preserve">Tony, hiiret</w:t>
      </w:r>
    </w:p>
    <w:p>
      <w:r>
        <w:rPr>
          <w:b/>
        </w:rPr>
        <w:t xml:space="preserve">Esimerkki 4.698</w:t>
      </w:r>
    </w:p>
    <w:p>
      <w:r>
        <w:t xml:space="preserve">Lause1: Japani oli rakentamassa imperiumia Aasiaan. Lause2: Yhdysvallat ei tukenut tätä. Lause3: Japanin oli saatava Yhdysvallat pois Tyynenmeren alueelta. Lause4: Japani päätti ennalta ehkäisevästä iskusta. Lause5: 7. joulukuuta Japani teki yllätyshyökkäyksen.</w:t>
      </w:r>
    </w:p>
    <w:p>
      <w:r>
        <w:rPr>
          <w:b/>
        </w:rPr>
        <w:t xml:space="preserve">Tulos</w:t>
      </w:r>
    </w:p>
    <w:p>
      <w:r>
        <w:t xml:space="preserve">Yhdysvallat, Japani, Amerikka, käynnisti, isku, Yhdysvallat, Japani, Amerikka, Isku</w:t>
      </w:r>
    </w:p>
    <w:p>
      <w:r>
        <w:rPr>
          <w:b/>
        </w:rPr>
        <w:t xml:space="preserve">Esimerkki 4.699</w:t>
      </w:r>
    </w:p>
    <w:p>
      <w:r>
        <w:t xml:space="preserve">Lause1: Sandra oli pukeutunut parhaaseen mekkoonsa ja oli valmis. Lause2: Hänellä oli tänään työhaastattelu uutta työpaikkaa varten. Lause3: Hänellä oli ansioluettelo kädessään ja hän odotti, että hänet otettaisiin vastaan. Lause4: Hänet kutsuttiin sisään, ja haastattelu alkoi. Lause5: Hän onnistui haastattelussa ja sai työpaikan.</w:t>
      </w:r>
    </w:p>
    <w:p>
      <w:r>
        <w:rPr>
          <w:b/>
        </w:rPr>
        <w:t xml:space="preserve">Tulos</w:t>
      </w:r>
    </w:p>
    <w:p>
      <w:r>
        <w:t xml:space="preserve">Sandra</w:t>
      </w:r>
    </w:p>
    <w:p>
      <w:r>
        <w:rPr>
          <w:b/>
        </w:rPr>
        <w:t xml:space="preserve">Esimerkki 4.700</w:t>
      </w:r>
    </w:p>
    <w:p>
      <w:r>
        <w:t xml:space="preserve">Lause1: Neil oli tekemässä juttua Burmasta. Lause2: Hän lensi lentokoneella Burmaan eli Myanmariin. Lause3: Siellä hän haastatteli lehdistön edustajia. Lause4: Hän sai loistavan jutun toimitukselleen. Lause5: He lukivat hänen juttunsa ja pitivät siitä!</w:t>
      </w:r>
    </w:p>
    <w:p>
      <w:r>
        <w:rPr>
          <w:b/>
        </w:rPr>
        <w:t xml:space="preserve">Tulos</w:t>
      </w:r>
    </w:p>
    <w:p>
      <w:r>
        <w:t xml:space="preserve">Lehdistö, Neil, Toimittajat</w:t>
      </w:r>
    </w:p>
    <w:p>
      <w:r>
        <w:rPr>
          <w:b/>
        </w:rPr>
        <w:t xml:space="preserve">Esimerkki 4.701</w:t>
      </w:r>
    </w:p>
    <w:p>
      <w:r>
        <w:t xml:space="preserve">Lause1: Tania käveli eräänä päivänä kouluun. Lause2: Yhtäkkiä hänen kuulokkeistaan katkesi ääni. Lause3: Hän yritti jonkin aikaa korjata johtoa. Lause4: Mikään ei kuitenkaan toiminut, ja hänen oli luovutettava. Lause5: Kesti viikon säästää korvaaviin kuulokkeisiin.</w:t>
      </w:r>
    </w:p>
    <w:p>
      <w:r>
        <w:rPr>
          <w:b/>
        </w:rPr>
        <w:t xml:space="preserve">Tulos</w:t>
      </w:r>
    </w:p>
    <w:p>
      <w:r>
        <w:t xml:space="preserve">Tania</w:t>
      </w:r>
    </w:p>
    <w:p>
      <w:r>
        <w:rPr>
          <w:b/>
        </w:rPr>
        <w:t xml:space="preserve">Esimerkki 4.702</w:t>
      </w:r>
    </w:p>
    <w:p>
      <w:r>
        <w:t xml:space="preserve">Lause1: Sal puhui kaikista työkavereistaan heidän selkänsä takana. Lause2: Kun Marie meni naimisiin, hän ei kutsunut Salia. Lause3: Kaikki muut työtoverit olivat paikalla. Lause4: He pitivät illanviettopaikasta ilman Salin negatiivisuutta. Lause5: Sal ei voinut ymmärtää, miksi häntä ei ollut kutsuttu.</w:t>
      </w:r>
    </w:p>
    <w:p>
      <w:r>
        <w:rPr>
          <w:b/>
        </w:rPr>
        <w:t xml:space="preserve">Tulos</w:t>
      </w:r>
    </w:p>
    <w:p>
      <w:r>
        <w:t xml:space="preserve">Marie, työtoverit, Sal</w:t>
      </w:r>
    </w:p>
    <w:p>
      <w:r>
        <w:rPr>
          <w:b/>
        </w:rPr>
        <w:t xml:space="preserve">Esimerkki 4.703</w:t>
      </w:r>
    </w:p>
    <w:p>
      <w:r>
        <w:t xml:space="preserve">Lause1: Ann ei ollut koskaan ennen tätä vuotta ollut mukana politiikassa. Lause2: Kun hänen poliittinen puolueensa pyysi häntä vapaaehtoiseksi, hän epäröi. Lause3: Vaikka hän oli ujo, hänestä tuntui, että vaalit olivat liian tärkeät olla auttamatta. Lause4: Hänen ystävänsä olivat yllättyneitä siitä, että Annista tuli tehokas ovenkoputtaja. Lause5: Ann sai rohkeutta uskomuksistaan, ja hän innoitti muita osallistumaan.</w:t>
      </w:r>
    </w:p>
    <w:p>
      <w:r>
        <w:rPr>
          <w:b/>
        </w:rPr>
        <w:t xml:space="preserve">Tulos</w:t>
      </w:r>
    </w:p>
    <w:p>
      <w:r>
        <w:t xml:space="preserve">Ann, Ystävät, Poliittinen puolue</w:t>
      </w:r>
    </w:p>
    <w:p>
      <w:r>
        <w:rPr>
          <w:b/>
        </w:rPr>
        <w:t xml:space="preserve">Esimerkki 4.704</w:t>
      </w:r>
    </w:p>
    <w:p>
      <w:r>
        <w:t xml:space="preserve">Lause1: Cayla sai hiljattain betta-kalan. Lause2: Hän laittoi sen pieneen kala-astiaan. Lause3: Kulhon keskelle hän laittoi pienen kasvin. Lause4: Betakala ei pitänyt kasvista ja alkoi purra sitä. Lause5: Puremat olivat niin voimakkaita, että se kaatoi pienen kasvin!</w:t>
      </w:r>
    </w:p>
    <w:p>
      <w:r>
        <w:rPr>
          <w:b/>
        </w:rPr>
        <w:t xml:space="preserve">Tulos</w:t>
      </w:r>
    </w:p>
    <w:p>
      <w:r>
        <w:t xml:space="preserve">Cayla, kala</w:t>
      </w:r>
    </w:p>
    <w:p>
      <w:r>
        <w:rPr>
          <w:b/>
        </w:rPr>
        <w:t xml:space="preserve">Esimerkki 4.705</w:t>
      </w:r>
    </w:p>
    <w:p>
      <w:r>
        <w:t xml:space="preserve">Lause1: Jim ja Lauren olivat olleet yhdessä vuoden. Lause2: Lauren tiesi, että Jim oli se oikea hänelle. Lause3: Jim ei ollut varma. Lause4: Eräänä päivänä Jim vei Laurenin kävelylle. Lause5: Sen sijaan, että hän olisi kosinut Laurenia, hän kuitenkin jätti hänet.</w:t>
      </w:r>
    </w:p>
    <w:p>
      <w:r>
        <w:rPr>
          <w:b/>
        </w:rPr>
        <w:t xml:space="preserve">Tulos</w:t>
      </w:r>
    </w:p>
    <w:p>
      <w:r>
        <w:t xml:space="preserve">Lauren, Jim</w:t>
      </w:r>
    </w:p>
    <w:p>
      <w:r>
        <w:rPr>
          <w:b/>
        </w:rPr>
        <w:t xml:space="preserve">Esimerkki 4.706</w:t>
      </w:r>
    </w:p>
    <w:p>
      <w:r>
        <w:t xml:space="preserve">Lause1: Ken lähti telttailemaan ystäviensä kanssa. Lause2: He eivät pakanneet asianmukaisesti. Lause3: Heiltä loppuivat tarvikkeet aikaisin. Lause4: Kenin matka jouduttiin keskeyttämään. Lause5: He lupasivat pakata ensi kerralla paremmin.</w:t>
      </w:r>
    </w:p>
    <w:p>
      <w:r>
        <w:rPr>
          <w:b/>
        </w:rPr>
        <w:t xml:space="preserve">Tulos</w:t>
      </w:r>
    </w:p>
    <w:p>
      <w:r>
        <w:t xml:space="preserve">Ken, ystävät</w:t>
      </w:r>
    </w:p>
    <w:p>
      <w:r>
        <w:rPr>
          <w:b/>
        </w:rPr>
        <w:t xml:space="preserve">Esimerkki 4.707</w:t>
      </w:r>
    </w:p>
    <w:p>
      <w:r>
        <w:t xml:space="preserve">Lause1: Tracy oli innoissaan. Lause2: Tracy: Tänään hän saisi tehdä jotain, mitä hän oli halunnut kokeilla. Lause3: Tracy oli menossa laskettelurinteeseen. Lause4: Hän nousi lavalle, nousi köysiradalle ja lähti matkaan. Lause5: Tracy huusi kovaan ääneen, kun hän syöksyi alaspäin ja piti hauskaa.</w:t>
      </w:r>
    </w:p>
    <w:p>
      <w:r>
        <w:rPr>
          <w:b/>
        </w:rPr>
        <w:t xml:space="preserve">Tulos</w:t>
      </w:r>
    </w:p>
    <w:p>
      <w:r>
        <w:t xml:space="preserve">Tracy</w:t>
      </w:r>
    </w:p>
    <w:p>
      <w:r>
        <w:rPr>
          <w:b/>
        </w:rPr>
        <w:t xml:space="preserve">Esimerkki 4.708</w:t>
      </w:r>
    </w:p>
    <w:p>
      <w:r>
        <w:t xml:space="preserve">Lause1: Kuudennella luokalla minulla oli poikaystävä, josta pidin kovasti. Lause2: Lause: Lähdin pois kaupungista perhelomalle. Lause3: Olin poissa ja ostin hänelle omalla rahalla kivan matkamuiston. Lause4: Kun palasin, huomasin, ettei hän enää pitänyt minusta. Lause5: Pidin matkamuiston itselläni.</w:t>
      </w:r>
    </w:p>
    <w:p>
      <w:r>
        <w:rPr>
          <w:b/>
        </w:rPr>
        <w:t xml:space="preserve">Tulos</w:t>
      </w:r>
    </w:p>
    <w:p>
      <w:r>
        <w:t xml:space="preserve">Minä (itse), Poikaystävä</w:t>
      </w:r>
    </w:p>
    <w:p>
      <w:r>
        <w:rPr>
          <w:b/>
        </w:rPr>
        <w:t xml:space="preserve">Esimerkki 4.709</w:t>
      </w:r>
    </w:p>
    <w:p>
      <w:r>
        <w:t xml:space="preserve">Lause1: Bradia jännitti koe. Lause2: Hän ei ollut opiskellut paljon. Lause3: Hän meni tunnille. Lause4: Brad osallistui kokeeseen. Lause5: Hän sai kokeesta B:n.</w:t>
      </w:r>
    </w:p>
    <w:p>
      <w:r>
        <w:rPr>
          <w:b/>
        </w:rPr>
        <w:t xml:space="preserve">Tulos</w:t>
      </w:r>
    </w:p>
    <w:p>
      <w:r>
        <w:t xml:space="preserve">Brad</w:t>
      </w:r>
    </w:p>
    <w:p>
      <w:r>
        <w:rPr>
          <w:b/>
        </w:rPr>
        <w:t xml:space="preserve">Esimerkki 4.710</w:t>
      </w:r>
    </w:p>
    <w:p>
      <w:r>
        <w:t xml:space="preserve">Lause1: Alicia päätti osallistua juoksutapahtumaan. Lause2: Hän kokosi ystäväjoukkueen. Lause3: Juoksun aikana hän uupui. Lause4: Se oli treeniä. Lause5: Alicia sijoittui kolmanneksi.</w:t>
      </w:r>
    </w:p>
    <w:p>
      <w:r>
        <w:rPr>
          <w:b/>
        </w:rPr>
        <w:t xml:space="preserve">Tulos</w:t>
      </w:r>
    </w:p>
    <w:p>
      <w:r>
        <w:t xml:space="preserve">Alicia, Ystävät</w:t>
      </w:r>
    </w:p>
    <w:p>
      <w:r>
        <w:rPr>
          <w:b/>
        </w:rPr>
        <w:t xml:space="preserve">Esimerkki 4.711</w:t>
      </w:r>
    </w:p>
    <w:p>
      <w:r>
        <w:t xml:space="preserve">Lause1: Bobby ei löytänyt palloa. Lause2: Hän etsi kaikkialta talostaan. Lause3: Hän meni takapihalleen. Lause4: Hän etsi ympäri pihaansa. Lause5: Bobby löysi sen lopulta vajan takaa.</w:t>
      </w:r>
    </w:p>
    <w:p>
      <w:r>
        <w:rPr>
          <w:b/>
        </w:rPr>
        <w:t xml:space="preserve">Tulos</w:t>
      </w:r>
    </w:p>
    <w:p>
      <w:r>
        <w:t xml:space="preserve">Bobby</w:t>
      </w:r>
    </w:p>
    <w:p>
      <w:r>
        <w:rPr>
          <w:b/>
        </w:rPr>
        <w:t xml:space="preserve">Esimerkki 4.712</w:t>
      </w:r>
    </w:p>
    <w:p>
      <w:r>
        <w:t xml:space="preserve">Lause1: Gina oli perinyt talon vanhemmiltaan. Lause2: Hän halusi myydä talon. Lause3: Gina otti pois tavarat, joilla oli tunnearvoa. Lause4: Hän löysi kiinteistönvälittäjän myymään talon. Lause5: Gina myi talon ostajalle.</w:t>
      </w:r>
    </w:p>
    <w:p>
      <w:r>
        <w:rPr>
          <w:b/>
        </w:rPr>
        <w:t xml:space="preserve">Tulos</w:t>
      </w:r>
    </w:p>
    <w:p>
      <w:r>
        <w:t xml:space="preserve">Kiinteistönvälittäjä, ostaja, Gina, vanhemmat</w:t>
      </w:r>
    </w:p>
    <w:p>
      <w:r>
        <w:rPr>
          <w:b/>
        </w:rPr>
        <w:t xml:space="preserve">Esimerkki 4.713</w:t>
      </w:r>
    </w:p>
    <w:p>
      <w:r>
        <w:t xml:space="preserve">Lause1: Emory leikkasi ruohoa. Lause2: Hän törmäsi ruohonleikkurilla suureen kiveen. Lause3: Terät vääntyivät. Lause4: Emory ei voinut leikata ruohoa ja antaa sen kasvaa. Lause5: Loppukesästä se näytti afrikkalaiselta savannilta.</w:t>
      </w:r>
    </w:p>
    <w:p>
      <w:r>
        <w:rPr>
          <w:b/>
        </w:rPr>
        <w:t xml:space="preserve">Tulos</w:t>
      </w:r>
    </w:p>
    <w:p>
      <w:r>
        <w:t xml:space="preserve">Emory</w:t>
      </w:r>
    </w:p>
    <w:p>
      <w:r>
        <w:rPr>
          <w:b/>
        </w:rPr>
        <w:t xml:space="preserve">Esimerkki 4.714</w:t>
      </w:r>
    </w:p>
    <w:p>
      <w:r>
        <w:t xml:space="preserve">Lause1: Halusin tehdä pastaa, mutta minulla ei ollut sitä. Lause2: Ajoin kauppaan hakemaan laatikollisen pastaa. Lause3: Kun saavuin kauppaan, tajusin, että olin jättänyt lompakkoni kotiin. Lause4: Kun löysin lompakkoni, tajusin, ettei minulla ollut rahaa. Lause5: Päätin olla yrittämättä tehdä pastaa.</w:t>
      </w:r>
    </w:p>
    <w:p>
      <w:r>
        <w:rPr>
          <w:b/>
        </w:rPr>
        <w:t xml:space="preserve">Tulos</w:t>
      </w:r>
    </w:p>
    <w:p>
      <w:r>
        <w:t xml:space="preserve">Minä (itse)</w:t>
      </w:r>
    </w:p>
    <w:p>
      <w:r>
        <w:rPr>
          <w:b/>
        </w:rPr>
        <w:t xml:space="preserve">Esimerkki 4.715</w:t>
      </w:r>
    </w:p>
    <w:p>
      <w:r>
        <w:t xml:space="preserve">Lause1: Kelly halusi pudottaa muutaman kilon. Lause2: Hän laati laihdutussuunnitelman. Lause3: Hän noudatti sitä joka päivä. Lause4: Hän alkoi myös treenata. Lause5: Muutamassa viikossa hän oli laihtunut!</w:t>
      </w:r>
    </w:p>
    <w:p>
      <w:r>
        <w:rPr>
          <w:b/>
        </w:rPr>
        <w:t xml:space="preserve">Tulos</w:t>
      </w:r>
    </w:p>
    <w:p>
      <w:r>
        <w:t xml:space="preserve">Kelly</w:t>
      </w:r>
    </w:p>
    <w:p>
      <w:r>
        <w:rPr>
          <w:b/>
        </w:rPr>
        <w:t xml:space="preserve">Esimerkki 4.716</w:t>
      </w:r>
    </w:p>
    <w:p>
      <w:r>
        <w:t xml:space="preserve">Lause1: Eleanor otti kuuman suihkun eräänä kylmänä iltapäivänä. Lause2: Sitten hän astui ulos ja tarttui pyyhkeeseen. Lause3: Mutta puhtaita pyyhkeitä ei ollut jäljellä! Lause4: Eleanor-parka joutui tulemaan alasti kylmään taloon. Lause5: Kun hän ehti pukeutua, hän oli taas jääkylmä.</w:t>
      </w:r>
    </w:p>
    <w:p>
      <w:r>
        <w:rPr>
          <w:b/>
        </w:rPr>
        <w:t xml:space="preserve">Tulos</w:t>
      </w:r>
    </w:p>
    <w:p>
      <w:r>
        <w:t xml:space="preserve">Eleanor</w:t>
      </w:r>
    </w:p>
    <w:p>
      <w:r>
        <w:rPr>
          <w:b/>
        </w:rPr>
        <w:t xml:space="preserve">Esimerkki 4.717</w:t>
      </w:r>
    </w:p>
    <w:p>
      <w:r>
        <w:t xml:space="preserve">Lause1: Donald halusi tavata kotkan. Lause2: Tämä kotka edusti Amerikkaa, ja sitä kutsuttiin Uncle Samiksi. Lause3: Kotka hyökkäsi sitten Donaldin kimppuun. Lause4: Donald suuttui siitä. Lause5: Hän katsoi sitä niin kuin Amerikka olisi hyökännyt hänen kimppuunsa.</w:t>
      </w:r>
    </w:p>
    <w:p>
      <w:r>
        <w:rPr>
          <w:b/>
        </w:rPr>
        <w:t xml:space="preserve">Tulos</w:t>
      </w:r>
    </w:p>
    <w:p>
      <w:r>
        <w:t xml:space="preserve">Eagle, Donald</w:t>
      </w:r>
    </w:p>
    <w:p>
      <w:r>
        <w:rPr>
          <w:b/>
        </w:rPr>
        <w:t xml:space="preserve">Esimerkki 4.718</w:t>
      </w:r>
    </w:p>
    <w:p>
      <w:r>
        <w:t xml:space="preserve">Lause1: Paula nautti aina järvellä käymisestä isoisänsä kanssa. Lause2: He hyppivät kiviä tuntikausia. Lause3: Eräänä päivänä Paula sai kuulla, että hänen isoisänsä oli sairas. Lause4: Paula oli surullinen kuullessaan, että isoisä oli kuollut. Lause5: Hän meni järvelle ja hyppeli kiviä ajatellen isoisäänsä.</w:t>
      </w:r>
    </w:p>
    <w:p>
      <w:r>
        <w:rPr>
          <w:b/>
        </w:rPr>
        <w:t xml:space="preserve">Tulos</w:t>
      </w:r>
    </w:p>
    <w:p>
      <w:r>
        <w:t xml:space="preserve">Isoisä, Paula</w:t>
      </w:r>
    </w:p>
    <w:p>
      <w:r>
        <w:rPr>
          <w:b/>
        </w:rPr>
        <w:t xml:space="preserve">Esimerkki 4.719</w:t>
      </w:r>
    </w:p>
    <w:p>
      <w:r>
        <w:t xml:space="preserve">Lause1: Larry löysi lompakon, jossa oli 120 dollaria. Lause2: Hän vei lompakon poliisiasemalle. Lause3: Poliisi etsi lompakon omistajaa. Lause4: Lompakon omistaja oli erittäin iloinen saadessaan lompakkonsa takaisin. Lause5: Larry oli yllättynyt saadessaan lompakon omistajalta 20 dollarin palkkion.</w:t>
      </w:r>
    </w:p>
    <w:p>
      <w:r>
        <w:rPr>
          <w:b/>
        </w:rPr>
        <w:t xml:space="preserve">Tulos</w:t>
      </w:r>
    </w:p>
    <w:p>
      <w:r>
        <w:t xml:space="preserve">Omistaja, Larry, poliisi</w:t>
      </w:r>
    </w:p>
    <w:p>
      <w:r>
        <w:rPr>
          <w:b/>
        </w:rPr>
        <w:t xml:space="preserve">Esimerkki 4.720</w:t>
      </w:r>
    </w:p>
    <w:p>
      <w:r>
        <w:t xml:space="preserve">Lause1: Olen työskennellyt tietokoneella koko päivän. Lause2: Olen tehnyt kovasti töitä. Lause3: Keskipäivän aikaan tietokoneeni sammui. Lause4: Se oli hyvin odottamatonta, ja se suututti minut. Lause5: Selvitin, mikä siinä oli vikana, ja jatkoin töitä.</w:t>
      </w:r>
    </w:p>
    <w:p>
      <w:r>
        <w:rPr>
          <w:b/>
        </w:rPr>
        <w:t xml:space="preserve">Tulos</w:t>
      </w:r>
    </w:p>
    <w:p>
      <w:r>
        <w:t xml:space="preserve">Minä (itse)</w:t>
      </w:r>
    </w:p>
    <w:p>
      <w:r>
        <w:rPr>
          <w:b/>
        </w:rPr>
        <w:t xml:space="preserve">Esimerkki 4.721</w:t>
      </w:r>
    </w:p>
    <w:p>
      <w:r>
        <w:t xml:space="preserve">Lause1: Keith heräsi aikaisin eräänä aamuna. Lause2: Hän päätti tehdä paahtoleipää aamiaiseksi. Lause3: Hän laittoi leivän leivänpaahtimeen ja odotti. Lause4: Mutta viiden minuutin kuluttua se ei ollut ruskistunut lainkaan! Lause5: Keith tajusi, että hän oli unohtanut kytkeä leivänpaahtimen.</w:t>
      </w:r>
    </w:p>
    <w:p>
      <w:r>
        <w:rPr>
          <w:b/>
        </w:rPr>
        <w:t xml:space="preserve">Tulos</w:t>
      </w:r>
    </w:p>
    <w:p>
      <w:r>
        <w:t xml:space="preserve">Keith</w:t>
      </w:r>
    </w:p>
    <w:p>
      <w:r>
        <w:rPr>
          <w:b/>
        </w:rPr>
        <w:t xml:space="preserve">Esimerkki 4.722</w:t>
      </w:r>
    </w:p>
    <w:p>
      <w:r>
        <w:t xml:space="preserve">Lause1: Robilla oli paljon kiitospäivän tähteitä. Lause2: Hän oli innoissaan siitä, ettei hänen tarvinnut käydä vähään aikaan ostoksilla. Lause3: Hän teki paljon voileipiä kalkkunan tähteistä. Lause4: Rob teki myös munakasta tähteistä. Lause5: Rob kyllästyi kiitospäivän ruokaan muutaman päivän kuluttua.</w:t>
      </w:r>
    </w:p>
    <w:p>
      <w:r>
        <w:rPr>
          <w:b/>
        </w:rPr>
        <w:t xml:space="preserve">Tulos</w:t>
      </w:r>
    </w:p>
    <w:p>
      <w:r>
        <w:t xml:space="preserve">Rob</w:t>
      </w:r>
    </w:p>
    <w:p>
      <w:r>
        <w:rPr>
          <w:b/>
        </w:rPr>
        <w:t xml:space="preserve">Esimerkki 4.723</w:t>
      </w:r>
    </w:p>
    <w:p>
      <w:r>
        <w:t xml:space="preserve">Lause1: Mary on aina halunnut olla ballerina. Lause2: Hänen vanhempansa kirjoittivat hänet tanssitunneille. Lause3: Mary teki kovasti töitä tunneilla ja kotona. Lause4: Mary sai pääosan tanssikonsertissa sinä vuonna. Lause5: Maryn tanssi sai tanssikonsertissa seisovat aplodit!</w:t>
      </w:r>
    </w:p>
    <w:p>
      <w:r>
        <w:rPr>
          <w:b/>
        </w:rPr>
        <w:t xml:space="preserve">Tulos</w:t>
      </w:r>
    </w:p>
    <w:p>
      <w:r>
        <w:t xml:space="preserve">Hänen vanhempansa, Mary</w:t>
      </w:r>
    </w:p>
    <w:p>
      <w:r>
        <w:rPr>
          <w:b/>
        </w:rPr>
        <w:t xml:space="preserve">Esimerkki 4.724</w:t>
      </w:r>
    </w:p>
    <w:p>
      <w:r>
        <w:t xml:space="preserve">Lause1: Bob voitti aina veljensä shakissa. Lause2: Hän päätti pyytää apua paikalliselta shakkimestarilta. Lause3: Bob opiskeli ahkerasti. Lause4: Hän haastoi veljensä otteluun. Lause5: Lopulta hän selviytyi voittajana.</w:t>
      </w:r>
    </w:p>
    <w:p>
      <w:r>
        <w:rPr>
          <w:b/>
        </w:rPr>
        <w:t xml:space="preserve">Tulos</w:t>
      </w:r>
    </w:p>
    <w:p>
      <w:r>
        <w:t xml:space="preserve">Bob, shakkimestari, veli</w:t>
      </w:r>
    </w:p>
    <w:p>
      <w:r>
        <w:rPr>
          <w:b/>
        </w:rPr>
        <w:t xml:space="preserve">Esimerkki 4.725</w:t>
      </w:r>
    </w:p>
    <w:p>
      <w:r>
        <w:t xml:space="preserve">Lause1: Siivosin koko talon viime viikolla. Lause2: Päätin lahjoittaa paljon tavaroita. Lause3: Minulla oli paljon vaatteita ja leluja menemään. Lause4: Vein ne paikalliseen lahjoituspaikkaan. Lause5: He olivat iloisia nähdessään näin suuren lahjoituksen.</w:t>
      </w:r>
    </w:p>
    <w:p>
      <w:r>
        <w:rPr>
          <w:b/>
        </w:rPr>
        <w:t xml:space="preserve">Tulos</w:t>
      </w:r>
    </w:p>
    <w:p>
      <w:r>
        <w:t xml:space="preserve">Minä (itse)</w:t>
      </w:r>
    </w:p>
    <w:p>
      <w:r>
        <w:rPr>
          <w:b/>
        </w:rPr>
        <w:t xml:space="preserve">Esimerkki 4.726</w:t>
      </w:r>
    </w:p>
    <w:p>
      <w:r>
        <w:t xml:space="preserve">Lause1: Scooter heräsi eräänä aamuna ja päätti tehdä paahtoleipää. Lause2: Kukaan ei asunut Scooterin luona, joten hänen täytyi tehdä paahtoleipä itse. Lause3: Scooter avasi leipäpussin ja otti siitä kaksi viipaletta. Lause4: Sitten Scooter laittoi kaksi leipäviipaletta leivänpaahtimeen. Lause5: Scooterin huomio kiinnittyi puhelimeen, ja lopulta hän poltti paahtoleivän.</w:t>
      </w:r>
    </w:p>
    <w:p>
      <w:r>
        <w:rPr>
          <w:b/>
        </w:rPr>
        <w:t xml:space="preserve">Tulos</w:t>
      </w:r>
    </w:p>
    <w:p>
      <w:r>
        <w:t xml:space="preserve">Skootteri</w:t>
      </w:r>
    </w:p>
    <w:p>
      <w:r>
        <w:rPr>
          <w:b/>
        </w:rPr>
        <w:t xml:space="preserve">Esimerkki 4.727</w:t>
      </w:r>
    </w:p>
    <w:p>
      <w:r>
        <w:t xml:space="preserve">Lause1: Sally tunsi itsensä yksinäiseksi. Lause2: Hän oli muuttanut pois kotoa ja kaipasi ystäviään. Lause3: Hän kuuli hiljaisen koputuksen ovelle. Lause4: Hän avasi ulko-oven ja näki kaikki ystävänsä seisovan siinä! Lause5: Hän oli niin innoissaan, että itki!</w:t>
      </w:r>
    </w:p>
    <w:p>
      <w:r>
        <w:rPr>
          <w:b/>
        </w:rPr>
        <w:t xml:space="preserve">Tulos</w:t>
      </w:r>
    </w:p>
    <w:p>
      <w:r>
        <w:t xml:space="preserve">Sally, ystävät</w:t>
      </w:r>
    </w:p>
    <w:p>
      <w:r>
        <w:rPr>
          <w:b/>
        </w:rPr>
        <w:t xml:space="preserve">Esimerkki 4.728</w:t>
      </w:r>
    </w:p>
    <w:p>
      <w:r>
        <w:t xml:space="preserve">Lause1: Billy tarvitsi rahaa. Lause2: Hän päätti perjantai-iltana tehdä töitä kotoa käsin. Lause3: Käynnistäessään tietokoneensa hän huomasi, että työtä oli paljon! Lause4: Hänellä ei kestänyt kauan päästä vauhtiin. Lause5: Ennen kuin hän huomasi, hän teki töitä ja tienasi rahaa.</w:t>
      </w:r>
    </w:p>
    <w:p>
      <w:r>
        <w:rPr>
          <w:b/>
        </w:rPr>
        <w:t xml:space="preserve">Tulos</w:t>
      </w:r>
    </w:p>
    <w:p>
      <w:r>
        <w:t xml:space="preserve">Billy</w:t>
      </w:r>
    </w:p>
    <w:p>
      <w:r>
        <w:rPr>
          <w:b/>
        </w:rPr>
        <w:t xml:space="preserve">Esimerkki 4.729</w:t>
      </w:r>
    </w:p>
    <w:p>
      <w:r>
        <w:t xml:space="preserve">Lause1: Randy oli hiljattain eronnut vaimostaan. Lause2: Hän tunsi itsensä hyvin yksinäiseksi ja surulliseksi koko ajan. Lause3: Hän harkitsi yrittävänsä sovitella asioita entisen vaimonsa Veran kanssa. Lause4: Sen sijaan hän päätti hankkia koiranpennun. Lause5: Hänen päätöksensä teki hänet onnelliseksi, eikä hän enää ollut surullinen.</w:t>
      </w:r>
    </w:p>
    <w:p>
      <w:r>
        <w:rPr>
          <w:b/>
        </w:rPr>
        <w:t xml:space="preserve">Tulos</w:t>
      </w:r>
    </w:p>
    <w:p>
      <w:r>
        <w:t xml:space="preserve">Randy, pentu</w:t>
      </w:r>
    </w:p>
    <w:p>
      <w:r>
        <w:rPr>
          <w:b/>
        </w:rPr>
        <w:t xml:space="preserve">Esimerkki 4.730</w:t>
      </w:r>
    </w:p>
    <w:p>
      <w:r>
        <w:t xml:space="preserve">Lause1: Diana oli vastuussa illallisella syötävistä munista. Lause2: Hän halusi niiden näyttävän todella hyvältä, mutta hänen oli kuorittava ne oikein. Lause3: Hän etsi netistä vinkkejä. Lause4: Kokeilemalla uusia vinkkejä hän alkoi kuoria munia. Lause5: Onneksi niistä tuli lähes täydellisiä.</w:t>
      </w:r>
    </w:p>
    <w:p>
      <w:r>
        <w:rPr>
          <w:b/>
        </w:rPr>
        <w:t xml:space="preserve">Tulos</w:t>
      </w:r>
    </w:p>
    <w:p>
      <w:r>
        <w:t xml:space="preserve">Diana</w:t>
      </w:r>
    </w:p>
    <w:p>
      <w:r>
        <w:rPr>
          <w:b/>
        </w:rPr>
        <w:t xml:space="preserve">Esimerkki 4.731</w:t>
      </w:r>
    </w:p>
    <w:p>
      <w:r>
        <w:t xml:space="preserve">Lause1: Alicia tarvitsi uudet saappaat. Lause2: Hän oli tarvinnut niitä jo pitkään. Lause3: Lopulta hän haki kaupasta pari. Lause4: Ne sopivat täydellisesti. Lause5: Hän ei voinut uskoa, miten hienot ne olivat.</w:t>
      </w:r>
    </w:p>
    <w:p>
      <w:r>
        <w:rPr>
          <w:b/>
        </w:rPr>
        <w:t xml:space="preserve">Tulos</w:t>
      </w:r>
    </w:p>
    <w:p>
      <w:r>
        <w:t xml:space="preserve">Alicia</w:t>
      </w:r>
    </w:p>
    <w:p>
      <w:r>
        <w:rPr>
          <w:b/>
        </w:rPr>
        <w:t xml:space="preserve">Esimerkki 4.732</w:t>
      </w:r>
    </w:p>
    <w:p>
      <w:r>
        <w:t xml:space="preserve">Lause1: Dave taisteli oppiakseen piirtämään. Lause2: Ja ihmiset sanoivat hänelle, että hän tuhlaa aikaansa. Lause3: Mutta hän jätti heidät huomiotta ja jatkoi piirtämistä. Lause4: Hänestä tuli lopulta tunnettu taideopettaja. Lause5: Daven kärsivällisyys kannatti.</w:t>
      </w:r>
    </w:p>
    <w:p>
      <w:r>
        <w:rPr>
          <w:b/>
        </w:rPr>
        <w:t xml:space="preserve">Tulos</w:t>
      </w:r>
    </w:p>
    <w:p>
      <w:r>
        <w:t xml:space="preserve">Dave, Ihmiset</w:t>
      </w:r>
    </w:p>
    <w:p>
      <w:r>
        <w:rPr>
          <w:b/>
        </w:rPr>
        <w:t xml:space="preserve">Esimerkki 4.733</w:t>
      </w:r>
    </w:p>
    <w:p>
      <w:r>
        <w:t xml:space="preserve">Lause1: Kun olin lapsi, äitini ja isäni erosivat. Lause2: Eron jälkeen äiti ei antanut minun tavata isääni. Lause3: Kun kasvoin vanhemmaksi, isäni otti minuun yhteyttä. Lause4: Hän halusi lounastaa ja jutella. Lause5: Minä tulin paikalle, mutta hän ei tullut sinä päivänä.</w:t>
      </w:r>
    </w:p>
    <w:p>
      <w:r>
        <w:rPr>
          <w:b/>
        </w:rPr>
        <w:t xml:space="preserve">Tulos</w:t>
      </w:r>
    </w:p>
    <w:p>
      <w:r>
        <w:t xml:space="preserve">Isä, Minä (itse), Äiti, Poika, Lapsi</w:t>
      </w:r>
    </w:p>
    <w:p>
      <w:r>
        <w:rPr>
          <w:b/>
        </w:rPr>
        <w:t xml:space="preserve">Esimerkki 4.734</w:t>
      </w:r>
    </w:p>
    <w:p>
      <w:r>
        <w:t xml:space="preserve">Lause1: Eric ajoi ystävänsä talon eteen. Lause2: Hän koputti oveen, mutta ei kuullut mitään ääntä sisältä. Lause3: Hän lähti kävelemään takaisin autolleen, kun hän kuuli jysähdyksen. Lause4: Se kuului hänen naapurinsa takakontista. Lause5: Eric avasi sen ja näki takakontissa tytön sidottuna ja suukapulassa.</w:t>
      </w:r>
    </w:p>
    <w:p>
      <w:r>
        <w:rPr>
          <w:b/>
        </w:rPr>
        <w:t xml:space="preserve">Tulos</w:t>
      </w:r>
    </w:p>
    <w:p>
      <w:r>
        <w:t xml:space="preserve">Eric</w:t>
      </w:r>
    </w:p>
    <w:p>
      <w:r>
        <w:rPr>
          <w:b/>
        </w:rPr>
        <w:t xml:space="preserve">Esimerkki 4.735</w:t>
      </w:r>
    </w:p>
    <w:p>
      <w:r>
        <w:t xml:space="preserve">Lause1: Olin matkalla New Yorkiin viime viikonloppuna. Lause2: New Yorkiin meneminen on ihanaa. Lause3: New Yorkiin menemisessä inhoan kuitenkin liikennettä. Lause4: Liikenne on niin pitkä. Lause5: Kun pääsen sinne, pitkä odotus on kuitenkin sen arvoista.</w:t>
      </w:r>
    </w:p>
    <w:p>
      <w:r>
        <w:rPr>
          <w:b/>
        </w:rPr>
        <w:t xml:space="preserve">Tulos</w:t>
      </w:r>
    </w:p>
    <w:p>
      <w:r>
        <w:t xml:space="preserve">Minä (itse)</w:t>
      </w:r>
    </w:p>
    <w:p>
      <w:r>
        <w:rPr>
          <w:b/>
        </w:rPr>
        <w:t xml:space="preserve">Esimerkki 4.736</w:t>
      </w:r>
    </w:p>
    <w:p>
      <w:r>
        <w:t xml:space="preserve">Lause1: Martha oli keskellä erittäin pitkää vaellusta. Lause2: Hän oli superväsynyt ja valmis luovuttamaan. Lause3: Tässä vaiheessa hän oli niin pitkällä, että kääntyminen takaisin oli hyödytöntä. Lause4: Hän pakotti itsensä ravaamaan laiskuutensa läpi. Lause5: Kun hän sai vaelluksen päätökseen, hän oli innoissaan ja ylpeä itsestään.</w:t>
      </w:r>
    </w:p>
    <w:p>
      <w:r>
        <w:rPr>
          <w:b/>
        </w:rPr>
        <w:t xml:space="preserve">Tulos</w:t>
      </w:r>
    </w:p>
    <w:p>
      <w:r>
        <w:t xml:space="preserve">Martha</w:t>
      </w:r>
    </w:p>
    <w:p>
      <w:r>
        <w:rPr>
          <w:b/>
        </w:rPr>
        <w:t xml:space="preserve">Esimerkki 4.737</w:t>
      </w:r>
    </w:p>
    <w:p>
      <w:r>
        <w:t xml:space="preserve">Lause1: Alberto Farelli johti menestyksekästä päiväkauppaorganisaatiota. Lause2: Hän tienasi lyhyessä ajassa valtavan summan rahaa. Lause3: Eräänä päivänä Bertoa lähestyivät liikemiehet, jotka etsivät lahjakkuuksia. Lause4: Berto istui ja mietti pitkään. Lause5: Hän kieltäytyi, mutta otti sitten kuitenkin heidän liiketoimintansa haltuunsa.</w:t>
      </w:r>
    </w:p>
    <w:p>
      <w:r>
        <w:rPr>
          <w:b/>
        </w:rPr>
        <w:t xml:space="preserve">Tulos</w:t>
      </w:r>
    </w:p>
    <w:p>
      <w:r>
        <w:t xml:space="preserve">Alberto farelli, Liikemiehet</w:t>
      </w:r>
    </w:p>
    <w:p>
      <w:r>
        <w:rPr>
          <w:b/>
        </w:rPr>
        <w:t xml:space="preserve">Esimerkki 4.738</w:t>
      </w:r>
    </w:p>
    <w:p>
      <w:r>
        <w:t xml:space="preserve">Lause1: Poliisi pysäytti minut. Lause2: Hän antoi minulle sakon ylinopeudesta. Lause3: Se aiheutti sen, että myöhästyin töistä. Lause4: Pomoni oli ymmärtäväinen. Lause5: Hän jopa maksoi minulle myöhästyneestä ajasta.</w:t>
      </w:r>
    </w:p>
    <w:p>
      <w:r>
        <w:rPr>
          <w:b/>
        </w:rPr>
        <w:t xml:space="preserve">Tulos</w:t>
      </w:r>
    </w:p>
    <w:p>
      <w:r>
        <w:t xml:space="preserve">Minä (itse), pomoni, poliisi</w:t>
      </w:r>
    </w:p>
    <w:p>
      <w:r>
        <w:rPr>
          <w:b/>
        </w:rPr>
        <w:t xml:space="preserve">Esimerkki 4.739</w:t>
      </w:r>
    </w:p>
    <w:p>
      <w:r>
        <w:t xml:space="preserve">Lause1: Olin niin hermostunut ensimmäisenä työpäivänäni ohjelmoijana. Lause2: Kun pääsin töihin, istuin pienimpään koppiin. Lause3: Minusta tuli hyvin klaustrofobinen ja ahdistunut. Lause4: Puhuin johtajan kanssa, ja hän siirsi minut parempaan koppiin. Lause5: Sen jälkeen ensimmäinen työpäiväni sujui loistavasti!</w:t>
      </w:r>
    </w:p>
    <w:p>
      <w:r>
        <w:rPr>
          <w:b/>
        </w:rPr>
        <w:t xml:space="preserve">Tulos</w:t>
      </w:r>
    </w:p>
    <w:p>
      <w:r>
        <w:t xml:space="preserve">Minä (itse), johtaja</w:t>
      </w:r>
    </w:p>
    <w:p>
      <w:r>
        <w:rPr>
          <w:b/>
        </w:rPr>
        <w:t xml:space="preserve">Esimerkki 4.740</w:t>
      </w:r>
    </w:p>
    <w:p>
      <w:r>
        <w:t xml:space="preserve">Lause1: Ken oli iloinen voidessaan erota vaimostaan. Lause2: Hän ajatteli, että asiat olisivat paremmin jossain muualla. Lause3: Hän oli väärässä. Lause4: Elämästä tuli paljon vaikeampaa. Lause5: Hän todella katui perheensä jättämistä.</w:t>
      </w:r>
    </w:p>
    <w:p>
      <w:r>
        <w:rPr>
          <w:b/>
        </w:rPr>
        <w:t xml:space="preserve">Tulos</w:t>
      </w:r>
    </w:p>
    <w:p>
      <w:r>
        <w:t xml:space="preserve">Ken, Perhe, Vaimo</w:t>
      </w:r>
    </w:p>
    <w:p>
      <w:r>
        <w:rPr>
          <w:b/>
        </w:rPr>
        <w:t xml:space="preserve">Esimerkki 4.741</w:t>
      </w:r>
    </w:p>
    <w:p>
      <w:r>
        <w:t xml:space="preserve">Lause1: Joen alla on tunneli. Lause2: Ei saa kävellä sen läpi. Lause3: Mietin, miksi. Lause4: Siellä on hapenpuutetta. Lause5: Huomasin sen, kun käytin moottoripyörää.</w:t>
      </w:r>
    </w:p>
    <w:p>
      <w:r>
        <w:rPr>
          <w:b/>
        </w:rPr>
        <w:t xml:space="preserve">Tulos</w:t>
      </w:r>
    </w:p>
    <w:p>
      <w:r>
        <w:t xml:space="preserve">Tunneli, Minä (itse), Sinä</w:t>
      </w:r>
    </w:p>
    <w:p>
      <w:r>
        <w:rPr>
          <w:b/>
        </w:rPr>
        <w:t xml:space="preserve">Esimerkki 4.742</w:t>
      </w:r>
    </w:p>
    <w:p>
      <w:r>
        <w:t xml:space="preserve">Lause1: Teddy ja hänen ystävänsä pelasivat yhdessä videopelejä. Lause2: He päättivät tilata pizzaa. Lause3: He olivat kaikki hyvin nälkäisiä. Lause4: He päättivät, että Supreme-pizzat ovat edullisimpia. Lause5: He tilasivat Supreme-pizzat ja olivat hyvin tyytyväisiä.</w:t>
      </w:r>
    </w:p>
    <w:p>
      <w:r>
        <w:rPr>
          <w:b/>
        </w:rPr>
        <w:t xml:space="preserve">Tulos</w:t>
      </w:r>
    </w:p>
    <w:p>
      <w:r>
        <w:t xml:space="preserve">Ystävät, Teddy</w:t>
      </w:r>
    </w:p>
    <w:p>
      <w:r>
        <w:rPr>
          <w:b/>
        </w:rPr>
        <w:t xml:space="preserve">Esimerkki 4.743</w:t>
      </w:r>
    </w:p>
    <w:p>
      <w:r>
        <w:t xml:space="preserve">Lause1: Mies sai iskun päähänsä. Lause2: Se satutti hänen aivojaan. Lause3: Ihmiset sanoivat, että hän oli muuttunut. Lause4: Mies yritti sopeutua yhteiskuntaan. Lause5: Yhteiskunta hylkäsi miehen.</w:t>
      </w:r>
    </w:p>
    <w:p>
      <w:r>
        <w:rPr>
          <w:b/>
        </w:rPr>
        <w:t xml:space="preserve">Tulos</w:t>
      </w:r>
    </w:p>
    <w:p>
      <w:r>
        <w:t xml:space="preserve">Ihmiset, Ihminen, Yhteiskunta</w:t>
      </w:r>
    </w:p>
    <w:p>
      <w:r>
        <w:rPr>
          <w:b/>
        </w:rPr>
        <w:t xml:space="preserve">Esimerkki 4.744</w:t>
      </w:r>
    </w:p>
    <w:p>
      <w:r>
        <w:t xml:space="preserve">Lause1: Stacy oli innoissaan siitä, että hän oli menossa valtion messuille. Lause2: Hän suunnitteli päivänsä niin, että hän ehti nähdä kaikki nähtävyydet. Lause3: Sitten Stacy haistoi friteerattujen herkkujen tuoksun. Lause4: Hän pysähtyi jokaisen myyjän luona maistelemaan tuotteita. Lause5: Kaksi tuntia myöhemmin Stacy palasi autolle vatsakipuisena.</w:t>
      </w:r>
    </w:p>
    <w:p>
      <w:r>
        <w:rPr>
          <w:b/>
        </w:rPr>
        <w:t xml:space="preserve">Tulos</w:t>
      </w:r>
    </w:p>
    <w:p>
      <w:r>
        <w:t xml:space="preserve">Myyjä, Stacy</w:t>
      </w:r>
    </w:p>
    <w:p>
      <w:r>
        <w:rPr>
          <w:b/>
        </w:rPr>
        <w:t xml:space="preserve">Esimerkki 4.745</w:t>
      </w:r>
    </w:p>
    <w:p>
      <w:r>
        <w:t xml:space="preserve">Lause1: Alexilla oli eräänä päivänä allasjuhlat. Lause2: Kaikki ryhtyivät vesipallotaisteluun. Lause3: Ihmiset muodostivat punaisen ja sinisen joukkueen. Lause4: Punainen joukkue voitti. Lause5: Kaikilla oli hauskaa.</w:t>
      </w:r>
    </w:p>
    <w:p>
      <w:r>
        <w:rPr>
          <w:b/>
        </w:rPr>
        <w:t xml:space="preserve">Tulos</w:t>
      </w:r>
    </w:p>
    <w:p>
      <w:r>
        <w:t xml:space="preserve">Punainen joukkue, Kaikki, Alex, Sininen joukkue</w:t>
      </w:r>
    </w:p>
    <w:p>
      <w:r>
        <w:rPr>
          <w:b/>
        </w:rPr>
        <w:t xml:space="preserve">Esimerkki 4.746</w:t>
      </w:r>
    </w:p>
    <w:p>
      <w:r>
        <w:t xml:space="preserve">Lause1: Amy oli poistanut kynsistään lohkeilevan kynsilakan. Lause2: Amy yritti nyt valita uutta väriä kynsiinsä. Lause3: Tämä oli vaikeaa, koska hänellä oli yli kaksikymmentä eri väriä. Lause4: Hän päätyi lopulta tummansiniseen väriin, koska hän oli surullinen. Lause5: Amy maalasi kyntensä.</w:t>
      </w:r>
    </w:p>
    <w:p>
      <w:r>
        <w:rPr>
          <w:b/>
        </w:rPr>
        <w:t xml:space="preserve">Tulos</w:t>
      </w:r>
    </w:p>
    <w:p>
      <w:r>
        <w:t xml:space="preserve">Amy</w:t>
      </w:r>
    </w:p>
    <w:p>
      <w:r>
        <w:rPr>
          <w:b/>
        </w:rPr>
        <w:t xml:space="preserve">Esimerkki 4.747</w:t>
      </w:r>
    </w:p>
    <w:p>
      <w:r>
        <w:t xml:space="preserve">Lause1: Tim pesi hampaitaan eräänä aamuna. Lause2: Tim huomasi, että hammastahna oli melkein loppu. Lause3: Tim päätti mennä kauppaan hakemaan lisää. Lause4: Tim näki luonnollista hammastahnaa. Lause5: Tim kokeili ensimmäistä kertaa luonnonmukaista hammastahnaa.</w:t>
      </w:r>
    </w:p>
    <w:p>
      <w:r>
        <w:rPr>
          <w:b/>
        </w:rPr>
        <w:t xml:space="preserve">Tulos</w:t>
      </w:r>
    </w:p>
    <w:p>
      <w:r>
        <w:t xml:space="preserve">Tim</w:t>
      </w:r>
    </w:p>
    <w:p>
      <w:r>
        <w:rPr>
          <w:b/>
        </w:rPr>
        <w:t xml:space="preserve">Esimerkki 4.748</w:t>
      </w:r>
    </w:p>
    <w:p>
      <w:r>
        <w:t xml:space="preserve">Lause1: Siskoni oli nuorena poikanen, jota hän piti laatikossa sänkynsä vieressä. Lause2: Hän rakasti kanaansa, ja siitä kasvoi suuri, kaunis kukko. Lause3: Äitini serkku tiesi, oliko se hänen, mutta poimi kanan keittämään. Lause4: Pöydässä oli kanaa ja nyyttejä, kun äiti tuli kotiin. Lause5: Vuosia myöhemmin äitimme sanoi, että hänellä oli jotain tekemistä sen kanssa.</w:t>
      </w:r>
    </w:p>
    <w:p>
      <w:r>
        <w:rPr>
          <w:b/>
        </w:rPr>
        <w:t xml:space="preserve">Tulos</w:t>
      </w:r>
    </w:p>
    <w:p>
      <w:r>
        <w:t xml:space="preserve">Siskoni, äidin serkku</w:t>
      </w:r>
    </w:p>
    <w:p>
      <w:r>
        <w:rPr>
          <w:b/>
        </w:rPr>
        <w:t xml:space="preserve">Esimerkki 4.749</w:t>
      </w:r>
    </w:p>
    <w:p>
      <w:r>
        <w:t xml:space="preserve">Lause1: Tarjoilija tuli keittiöön puhumaan keittiömestarin kanssa. Lause2: Tarjoilija selitti, että hänen vieraansa oli allerginen juustolle. Lause3: Keittiömestari sanoi, että missään ruokalajissa ei ollut juustoa. Lause4: Tarjoilija tunsi itsensä hölmöksi, kun ei tiennyt tätä. Lause5: Kokki nauroi tarjoilijalle, koska hän oli niin hölmö.</w:t>
      </w:r>
    </w:p>
    <w:p>
      <w:r>
        <w:rPr>
          <w:b/>
        </w:rPr>
        <w:t xml:space="preserve">Tulos</w:t>
      </w:r>
    </w:p>
    <w:p>
      <w:r>
        <w:t xml:space="preserve">Tarjoilija, kokki, vieras</w:t>
      </w:r>
    </w:p>
    <w:p>
      <w:r>
        <w:rPr>
          <w:b/>
        </w:rPr>
        <w:t xml:space="preserve">Esimerkki 4.750</w:t>
      </w:r>
    </w:p>
    <w:p>
      <w:r>
        <w:t xml:space="preserve">Lause1: Julia rakasti ajatusta matkustamisesta. Lause2: Hän ei ollut koskaan käynyt Yhdysvaltojen kaakkoisosan ulkopuolella. Lause3: Hän suunnitteli aina upeita matkoja länteen ja maan ulkopuolelle. Lause4: Hän päätti vihdoin säästää rahaa sellaista matkaa varten. Lause5: Julialla oli vaikeuksia päättää, mille matkalle hän lähtisi ensin.</w:t>
      </w:r>
    </w:p>
    <w:p>
      <w:r>
        <w:rPr>
          <w:b/>
        </w:rPr>
        <w:t xml:space="preserve">Tulos</w:t>
      </w:r>
    </w:p>
    <w:p>
      <w:r>
        <w:t xml:space="preserve">Julia</w:t>
      </w:r>
    </w:p>
    <w:p>
      <w:r>
        <w:rPr>
          <w:b/>
        </w:rPr>
        <w:t xml:space="preserve">Esimerkki 4.751</w:t>
      </w:r>
    </w:p>
    <w:p>
      <w:r>
        <w:t xml:space="preserve">Lause1: Jorell rakasti syödä kaikenlaisia hedelmiä. Lause2: Hänen suuri suosikkinsa olivat viinirypäleet ja viinirypäleillä maustetut juomat. Lause3: Eräänä päivänä häneltä loppuivat kaikki viinirypäleet. Lause4: Hän säikähti ja luuli, että se oli maailmanloppu. Lause5: Hänen äitinsä kutsui hänet sisään ja kertoi ostaneensa lisää.</w:t>
      </w:r>
    </w:p>
    <w:p>
      <w:r>
        <w:rPr>
          <w:b/>
        </w:rPr>
        <w:t xml:space="preserve">Tulos</w:t>
      </w:r>
    </w:p>
    <w:p>
      <w:r>
        <w:t xml:space="preserve">Jorell, hänen äitinsä</w:t>
      </w:r>
    </w:p>
    <w:p>
      <w:r>
        <w:rPr>
          <w:b/>
        </w:rPr>
        <w:t xml:space="preserve">Esimerkki 4.752</w:t>
      </w:r>
    </w:p>
    <w:p>
      <w:r>
        <w:t xml:space="preserve">Lause1: Allison halusi opettaa Jackia laskemaan vaihtorahoja. Lause2: Hän laittoi kourallisen kolikoita pöydälle. Lause3: Hän kertoi Jackille, kuinka paljon kukin kolikko oli arvoltaan. Lause4: Jack alkoi harjoitella laskemista. Lause5: Hän oppi laskemaan kolikoita hyvin nopeasti.</w:t>
      </w:r>
    </w:p>
    <w:p>
      <w:r>
        <w:rPr>
          <w:b/>
        </w:rPr>
        <w:t xml:space="preserve">Tulos</w:t>
      </w:r>
    </w:p>
    <w:p>
      <w:r>
        <w:t xml:space="preserve">Allison, Jack</w:t>
      </w:r>
    </w:p>
    <w:p>
      <w:r>
        <w:rPr>
          <w:b/>
        </w:rPr>
        <w:t xml:space="preserve">Esimerkki 4.753</w:t>
      </w:r>
    </w:p>
    <w:p>
      <w:r>
        <w:t xml:space="preserve">Lause1: Rakastan koripalloa. Lause2: Se on kaikkien aikojen lempilajini sekä katsella että pelata. Lause3: Luulen, että rakkauteni sitä kohtaan tulee isältäni. Lause4: Hän sai täyden opintotuen pelatakseen koripalloa yliopistotasolla. Lause5: Minunkin tavoitteeni on pelata jonain päivänä yliopistopalloa.</w:t>
      </w:r>
    </w:p>
    <w:p>
      <w:r>
        <w:rPr>
          <w:b/>
        </w:rPr>
        <w:t xml:space="preserve">Tulos</w:t>
      </w:r>
    </w:p>
    <w:p>
      <w:r>
        <w:t xml:space="preserve">Minä (itse), isä</w:t>
      </w:r>
    </w:p>
    <w:p>
      <w:r>
        <w:rPr>
          <w:b/>
        </w:rPr>
        <w:t xml:space="preserve">Esimerkki 4.754</w:t>
      </w:r>
    </w:p>
    <w:p>
      <w:r>
        <w:t xml:space="preserve">Lause1: Isaac oli altis masennusjaksoille. Lause2: Hänellä ei ollut koskaan paljon ystäviä, ja hänet tavallisesti tavattiin yksin. Lause3: Hän kuvitteli, ettei kukaan kaipaisi häntä, ja alkoi itkeä. Lause4: Hänen äitinsä kuuli hänen itkunsa ja tuli katsomaan, mikä oli vialla. Lause5: Äiti rohkaisi häntä, että hänellä olisi ikävä häntä, jos hän katoaisi.</w:t>
      </w:r>
    </w:p>
    <w:p>
      <w:r>
        <w:rPr>
          <w:b/>
        </w:rPr>
        <w:t xml:space="preserve">Tulos</w:t>
      </w:r>
    </w:p>
    <w:p>
      <w:r>
        <w:t xml:space="preserve">Isaac, ystävät, äiti</w:t>
      </w:r>
    </w:p>
    <w:p>
      <w:r>
        <w:rPr>
          <w:b/>
        </w:rPr>
        <w:t xml:space="preserve">Esimerkki 4.755</w:t>
      </w:r>
    </w:p>
    <w:p>
      <w:r>
        <w:t xml:space="preserve">Lause1: Samin keittiö oli niin sotkuinen, että se piti siivota. Lause2: Sam aloitti pesemällä kaikki astiat. Lause3: Sitten hän siivosi kaikki tiskipöydät ja laitteet. Lause4: Sam pyyhkäisi lopuksi lattiat. Lause5: Kun keittiö oli puhdas, Sam pystyi rentoutumaan.</w:t>
      </w:r>
    </w:p>
    <w:p>
      <w:r>
        <w:rPr>
          <w:b/>
        </w:rPr>
        <w:t xml:space="preserve">Tulos</w:t>
      </w:r>
    </w:p>
    <w:p>
      <w:r>
        <w:t xml:space="preserve">Sam</w:t>
      </w:r>
    </w:p>
    <w:p>
      <w:r>
        <w:rPr>
          <w:b/>
        </w:rPr>
        <w:t xml:space="preserve">Esimerkki 4.756</w:t>
      </w:r>
    </w:p>
    <w:p>
      <w:r>
        <w:t xml:space="preserve">Lause1: Jim oli insinööri. Lause2: Hän tunsi usein tylsää työssään. Lause3: Hän halusi lopettaa ja ryhtyä kuuluisaksi skeittariksi. Lause4: Eräänä päivänä Jim sai vihdoin rohkeutta ja lopetti työnsä. Lause5: Jim harjoitteli joka päivä, mutta ei koskaan ollut tarpeeksi hyvä ryhtyäkseen ammattilaiseksi.</w:t>
      </w:r>
    </w:p>
    <w:p>
      <w:r>
        <w:rPr>
          <w:b/>
        </w:rPr>
        <w:t xml:space="preserve">Tulos</w:t>
      </w:r>
    </w:p>
    <w:p>
      <w:r>
        <w:t xml:space="preserve">Jim</w:t>
      </w:r>
    </w:p>
    <w:p>
      <w:r>
        <w:rPr>
          <w:b/>
        </w:rPr>
        <w:t xml:space="preserve">Esimerkki 4.757</w:t>
      </w:r>
    </w:p>
    <w:p>
      <w:r>
        <w:t xml:space="preserve">Lause1: Lilly leikkii lastenlastensa kanssa. Lause2: Lilly yrittää parhaansa mukaan pysyä mukana. Lause3: Lillyllä alkaa olla kamala olo. Lause4: Hän kaatuu maahan. Lause5: Lilly kiidätetään sairaalaan, hän sai aivohalvauksen.</w:t>
      </w:r>
    </w:p>
    <w:p>
      <w:r>
        <w:rPr>
          <w:b/>
        </w:rPr>
        <w:t xml:space="preserve">Tulos</w:t>
      </w:r>
    </w:p>
    <w:p>
      <w:r>
        <w:t xml:space="preserve">Lilly, Lillyn lapsenlapset</w:t>
      </w:r>
    </w:p>
    <w:p>
      <w:r>
        <w:rPr>
          <w:b/>
        </w:rPr>
        <w:t xml:space="preserve">Esimerkki 4.758</w:t>
      </w:r>
    </w:p>
    <w:p>
      <w:r>
        <w:t xml:space="preserve">Lause1: Sally osti upouuden kännykän. Lause2: Hänestä sen mukana tullut kotelo oli liian kömpelö. Lause3: Hän heitti kotelon pois. Lause4: Seuraavana päivänä hän pudotti puhelimensa. Lause5: Näyttö hajosi.</w:t>
      </w:r>
    </w:p>
    <w:p>
      <w:r>
        <w:rPr>
          <w:b/>
        </w:rPr>
        <w:t xml:space="preserve">Tulos</w:t>
      </w:r>
    </w:p>
    <w:p>
      <w:r>
        <w:t xml:space="preserve">Sally</w:t>
      </w:r>
    </w:p>
    <w:p>
      <w:r>
        <w:rPr>
          <w:b/>
        </w:rPr>
        <w:t xml:space="preserve">Esimerkki 4.759</w:t>
      </w:r>
    </w:p>
    <w:p>
      <w:r>
        <w:t xml:space="preserve">Lause1: Tom ei ollut koskaan ennen syöttänyt vauvaa. Lause2: Hän ei edes osannut sekoittaa äidinmaidonkorviketta. Lause3: Hän pelkäsi, että pullossa oleva kaurapuuro kuumenisi liikaa. Lause4: Hän tarkisti koko ajan muutaman sekunnin välein. Lause5: Onneksi kaikki meni hyvin, ja hän teki hyvää työtä.</w:t>
      </w:r>
    </w:p>
    <w:p>
      <w:r>
        <w:rPr>
          <w:b/>
        </w:rPr>
        <w:t xml:space="preserve">Tulos</w:t>
      </w:r>
    </w:p>
    <w:p>
      <w:r>
        <w:t xml:space="preserve">Vauva, Tom.</w:t>
      </w:r>
    </w:p>
    <w:p>
      <w:r>
        <w:rPr>
          <w:b/>
        </w:rPr>
        <w:t xml:space="preserve">Esimerkki 4.760</w:t>
      </w:r>
    </w:p>
    <w:p>
      <w:r>
        <w:t xml:space="preserve">Lause1: Fred halusi viedä tyttöystävänsä puistoon. Lause2: Niinpä he menivät kulman takana olevaan paikalliseen puistoon. Lause3: Mutta yhtäkkiä alkoi sataa. Lause4: Heidän piknikinsä oli pilalla. Lause5: Fred oli murtunut.</w:t>
      </w:r>
    </w:p>
    <w:p>
      <w:r>
        <w:rPr>
          <w:b/>
        </w:rPr>
        <w:t xml:space="preserve">Tulos</w:t>
      </w:r>
    </w:p>
    <w:p>
      <w:r>
        <w:t xml:space="preserve">Tyttöystävä, Fred</w:t>
      </w:r>
    </w:p>
    <w:p>
      <w:r>
        <w:rPr>
          <w:b/>
        </w:rPr>
        <w:t xml:space="preserve">Esimerkki 4.761</w:t>
      </w:r>
    </w:p>
    <w:p>
      <w:r>
        <w:t xml:space="preserve">Lause1: Tim oli ostamassa farkkuja. Lause2: Ja hän huomasi, että siellä oli alennusmyynti. Lause3: Ainoat myynnissä olevat farkut olivat kuitenkin violetit. Lause4: Mutta hän ei voinut jättää tarjousta käyttämättä. Lause5: Kun Sam kuitenkin puki farkut jalkaansa seuraavana päivänä, hän tunsi itsensä hölmöksi.</w:t>
      </w:r>
    </w:p>
    <w:p>
      <w:r>
        <w:rPr>
          <w:b/>
        </w:rPr>
        <w:t xml:space="preserve">Tulos</w:t>
      </w:r>
    </w:p>
    <w:p>
      <w:r>
        <w:t xml:space="preserve">Tim</w:t>
      </w:r>
    </w:p>
    <w:p>
      <w:r>
        <w:rPr>
          <w:b/>
        </w:rPr>
        <w:t xml:space="preserve">Esimerkki 4.762</w:t>
      </w:r>
    </w:p>
    <w:p>
      <w:r>
        <w:t xml:space="preserve">Lause1: Alicia oli perheensä musta lammas. Lause2: Hänen perheensä oli hyvin uskonnollinen ja tiukka. Lause3: Eräänä päivänä Alicia päätti vapauttaa perheensä. Lause4: Niinpä hän järjesti heille hyvin hauskat ja hassut 80-luvun juhlat. Lause5: Juhlien jälkeen Alicia tuli paljon lähemmäksi perhettään, ja he rentoutuivat.</w:t>
      </w:r>
    </w:p>
    <w:p>
      <w:r>
        <w:rPr>
          <w:b/>
        </w:rPr>
        <w:t xml:space="preserve">Tulos</w:t>
      </w:r>
    </w:p>
    <w:p>
      <w:r>
        <w:t xml:space="preserve">Alicia, perhe</w:t>
      </w:r>
    </w:p>
    <w:p>
      <w:r>
        <w:rPr>
          <w:b/>
        </w:rPr>
        <w:t xml:space="preserve">Esimerkki 4.763</w:t>
      </w:r>
    </w:p>
    <w:p>
      <w:r>
        <w:t xml:space="preserve">Lause1: Naapurini pyysi minua osallistumaan hänen kanssaan konserttiin. Lause2: Se oli ryhmä vanhan ajan viulunsoittajia, jotka soittivat festivaalilla. Lause3: Äitini perheellä oli tapana istua ja laulaa vuoristomusiikkia joka ilta. Lause4: En ollut varma, pitäisinkö viulunsoittajien musiikista. Lause5: Itse asiassa pidin siitä, koska tunnistin joitakin sävelmiä!</w:t>
      </w:r>
    </w:p>
    <w:p>
      <w:r>
        <w:rPr>
          <w:b/>
        </w:rPr>
        <w:t xml:space="preserve">Tulos</w:t>
      </w:r>
    </w:p>
    <w:p>
      <w:r>
        <w:t xml:space="preserve">Minä (itse), Äidin perhe, Naapuri, Viulunsoittajat</w:t>
      </w:r>
    </w:p>
    <w:p>
      <w:r>
        <w:rPr>
          <w:b/>
        </w:rPr>
        <w:t xml:space="preserve">Esimerkki 4.764</w:t>
      </w:r>
    </w:p>
    <w:p>
      <w:r>
        <w:t xml:space="preserve">Lause1: Ryan ja Brandon halusivat perustaa oman yrityksen. Lause2: He päättivät perustaa kynttiläyrityksen. Lause3: He tilasivat paljon kynttilöitä. Lause4: He päättivät sitten myydä kynttilöitä kaupassa. Lause5: Nyt he ovat rikkaita myymällä kynttilöitä!</w:t>
      </w:r>
    </w:p>
    <w:p>
      <w:r>
        <w:rPr>
          <w:b/>
        </w:rPr>
        <w:t xml:space="preserve">Tulos</w:t>
      </w:r>
    </w:p>
    <w:p>
      <w:r>
        <w:t xml:space="preserve">Ryan, Ryan ja Brandon</w:t>
      </w:r>
    </w:p>
    <w:p>
      <w:r>
        <w:rPr>
          <w:b/>
        </w:rPr>
        <w:t xml:space="preserve">Esimerkki 4.765</w:t>
      </w:r>
    </w:p>
    <w:p>
      <w:r>
        <w:t xml:space="preserve">Lause1: Kävin eilen lentokentällä. Lause2: Minä odotin hyvin kauan. Lause3: Se oli ärsyttävää. Lause4: Vihdoin sain kuitenkin lähteä. Lause5: Mutta se tapahtui kuusi tuntia myöhemmin.</w:t>
      </w:r>
    </w:p>
    <w:p>
      <w:r>
        <w:rPr>
          <w:b/>
        </w:rPr>
        <w:t xml:space="preserve">Tulos</w:t>
      </w:r>
    </w:p>
    <w:p>
      <w:r>
        <w:t xml:space="preserve">Minä (itse)</w:t>
      </w:r>
    </w:p>
    <w:p>
      <w:r>
        <w:rPr>
          <w:b/>
        </w:rPr>
        <w:t xml:space="preserve">Esimerkki 4.766</w:t>
      </w:r>
    </w:p>
    <w:p>
      <w:r>
        <w:t xml:space="preserve">Lause1: Pariskunta lähti kävelylle puistoon. Lause2: Se alkoi sataa. Lause3: Mies antoi naiselle takkinsa. Lause4: Mies kastui kunnolla. Lause5: Nainen antoi miehelle ison suukon siitä, että tämä piti hänet kuivana.</w:t>
      </w:r>
    </w:p>
    <w:p>
      <w:r>
        <w:rPr>
          <w:b/>
        </w:rPr>
        <w:t xml:space="preserve">Tulos</w:t>
      </w:r>
    </w:p>
    <w:p>
      <w:r>
        <w:t xml:space="preserve">Pariskunta, nainen, mies</w:t>
      </w:r>
    </w:p>
    <w:p>
      <w:r>
        <w:rPr>
          <w:b/>
        </w:rPr>
        <w:t xml:space="preserve">Esimerkki 4.767</w:t>
      </w:r>
    </w:p>
    <w:p>
      <w:r>
        <w:t xml:space="preserve">Lause1: Amy vieraili äitinsä luona muualla. Lause2: Amyn matka oli päättymässä, ja hän oli enemmän kuin valmis lähtemään kotiin. Lause3: Lentoasemalla lentoyhtiö ei löytänyt Amyn boarding-informaatiota. Lause4: Hän tarkisti sähköpostinsa ja tajusi, että hänen paluulentonsa oli huomenna. Lause5: Amy kiipesi äitinsä autoon nolona siitä, että oli tehnyt virheen.</w:t>
      </w:r>
    </w:p>
    <w:p>
      <w:r>
        <w:rPr>
          <w:b/>
        </w:rPr>
        <w:t xml:space="preserve">Tulos</w:t>
      </w:r>
    </w:p>
    <w:p>
      <w:r>
        <w:t xml:space="preserve">Amy, lentoyhtiö, äiti</w:t>
      </w:r>
    </w:p>
    <w:p>
      <w:r>
        <w:rPr>
          <w:b/>
        </w:rPr>
        <w:t xml:space="preserve">Esimerkki 4.768</w:t>
      </w:r>
    </w:p>
    <w:p>
      <w:r>
        <w:t xml:space="preserve">Lause1: Susan tapasi mukavan prinssin internetissä. Lause2: Susan halusi auttaa miestä hakemaan omaisuuttaan. Lause3: Susan joutui koko ajan keräilemään rahaa suloiselle prinssilleen. Lause4: Valitettavasti hän menetti yhteyden Susaniin, kun hän meni vararikkoon. Lause5: Susan toivoo yhä, että hänen prinssinsä löytäisi hänet vielä joskus.</w:t>
      </w:r>
    </w:p>
    <w:p>
      <w:r>
        <w:rPr>
          <w:b/>
        </w:rPr>
        <w:t xml:space="preserve">Tulos</w:t>
      </w:r>
    </w:p>
    <w:p>
      <w:r>
        <w:t xml:space="preserve">Prince, Susan</w:t>
      </w:r>
    </w:p>
    <w:p>
      <w:r>
        <w:rPr>
          <w:b/>
        </w:rPr>
        <w:t xml:space="preserve">Esimerkki 4.769</w:t>
      </w:r>
    </w:p>
    <w:p>
      <w:r>
        <w:t xml:space="preserve">Lause1: Hillillä oli erittäin suuri sello. Lause2: Eräänä päivänä, kun hän soitti sitä, se särkyi. Lause3: Hän oli surullinen, mutta hän sai sen korjattua. Lause4: Se maksoi paljon rahaa, mutta se oli sen arvoista. Lause5: Lopulta Hill pystyi soittamaan sellollaan.</w:t>
      </w:r>
    </w:p>
    <w:p>
      <w:r>
        <w:rPr>
          <w:b/>
        </w:rPr>
        <w:t xml:space="preserve">Tulos</w:t>
      </w:r>
    </w:p>
    <w:p>
      <w:r>
        <w:t xml:space="preserve">Hill</w:t>
      </w:r>
    </w:p>
    <w:p>
      <w:r>
        <w:rPr>
          <w:b/>
        </w:rPr>
        <w:t xml:space="preserve">Esimerkki 4.770</w:t>
      </w:r>
    </w:p>
    <w:p>
      <w:r>
        <w:t xml:space="preserve">Lause1: Rachel oli raskaana. Lause2: Rachel oli matkalla bussilla tarkastuksen jälkeen. Lause3: Yhtäkkiä hän alkoi voida pahoin. Lause4: Hän ei tiennyt, mihin oksentaa. Lause5: Lopulta hän päätti tehdä sen käsilaukkuunsa ja piilotti sen bussista.</w:t>
      </w:r>
    </w:p>
    <w:p>
      <w:r>
        <w:rPr>
          <w:b/>
        </w:rPr>
        <w:t xml:space="preserve">Tulos</w:t>
      </w:r>
    </w:p>
    <w:p>
      <w:r>
        <w:t xml:space="preserve">Rachel</w:t>
      </w:r>
    </w:p>
    <w:p>
      <w:r>
        <w:rPr>
          <w:b/>
        </w:rPr>
        <w:t xml:space="preserve">Esimerkki 4.771</w:t>
      </w:r>
    </w:p>
    <w:p>
      <w:r>
        <w:t xml:space="preserve">Lause1: Rena halusi antaa kaikille tuttavilleen joululahjan vuonna 2015. Lause2: Mutta hänellä ei ollut paljon rahaa. Lause3: Niinpä hän päätti tehdä kaikille omatekoisia lahjoja. Lause4: Hän on hyvin käsityöläinen ja piirsi kaikille kauniita maisemakuvia. Lause5: Se maksoi hänelle alle dollarin, ja hän pysyi budjetissaan.</w:t>
      </w:r>
    </w:p>
    <w:p>
      <w:r>
        <w:rPr>
          <w:b/>
        </w:rPr>
        <w:t xml:space="preserve">Tulos</w:t>
      </w:r>
    </w:p>
    <w:p>
      <w:r>
        <w:t xml:space="preserve">Rena</w:t>
      </w:r>
    </w:p>
    <w:p>
      <w:r>
        <w:rPr>
          <w:b/>
        </w:rPr>
        <w:t xml:space="preserve">Esimerkki 4.772</w:t>
      </w:r>
    </w:p>
    <w:p>
      <w:r>
        <w:t xml:space="preserve">Lause1: Terry Meatworth oli teurastaja 85th Streetillä. Lause2: Hän hallitsi työtään kuin pappi. Lause3: Eräänä päivänä tuli vaikea asiakas. Lause4: Hän halusi, että liha leikataan tietyllä tavalla, ja tarjosi runsaasti tippiä. Lause5: Terry ei pystynyt siihen, vaikka yritti kuinka, ja menetti yrityksensä.</w:t>
      </w:r>
    </w:p>
    <w:p>
      <w:r>
        <w:rPr>
          <w:b/>
        </w:rPr>
        <w:t xml:space="preserve">Tulos</w:t>
      </w:r>
    </w:p>
    <w:p>
      <w:r>
        <w:t xml:space="preserve">Asiakas, Terry meatworth</w:t>
      </w:r>
    </w:p>
    <w:p>
      <w:r>
        <w:rPr>
          <w:b/>
        </w:rPr>
        <w:t xml:space="preserve">Esimerkki 4.773</w:t>
      </w:r>
    </w:p>
    <w:p>
      <w:r>
        <w:t xml:space="preserve">Lause1: Jake käveli pyörätien varrella. Lause2: Ja löysi lompakon lattialta. Lause3: Hän piti lompakon ja aikoi pitää rahat. Lause4: Mutta kauempana polun varrella joku kysyi häneltä, oliko hän nähnyt lompakkoa. Lause5: Jake päätti luovuttaa sen.</w:t>
      </w:r>
    </w:p>
    <w:p>
      <w:r>
        <w:rPr>
          <w:b/>
        </w:rPr>
        <w:t xml:space="preserve">Tulos</w:t>
      </w:r>
    </w:p>
    <w:p>
      <w:r>
        <w:t xml:space="preserve">Joku, Jake</w:t>
      </w:r>
    </w:p>
    <w:p>
      <w:r>
        <w:rPr>
          <w:b/>
        </w:rPr>
        <w:t xml:space="preserve">Esimerkki 4.774</w:t>
      </w:r>
    </w:p>
    <w:p>
      <w:r>
        <w:t xml:space="preserve">Lause1: Olen aina halunnut käpistellä salilla yli seitsemänkymmentä kiloa. Lause2: Se on liian vähän. Lause3: Tein kovasti töitä sen eteen kuukausia. Lause4: Söin myös terveellistä ruokaa ja lepäsin paljon. Lause5: Muutamaa kuukautta myöhemmin curlingasin reilusti yli tavoitteeni.</w:t>
      </w:r>
    </w:p>
    <w:p>
      <w:r>
        <w:rPr>
          <w:b/>
        </w:rPr>
        <w:t xml:space="preserve">Tulos</w:t>
      </w:r>
    </w:p>
    <w:p>
      <w:r>
        <w:t xml:space="preserve">Minä (itse)</w:t>
      </w:r>
    </w:p>
    <w:p>
      <w:r>
        <w:rPr>
          <w:b/>
        </w:rPr>
        <w:t xml:space="preserve">Esimerkki 4.775</w:t>
      </w:r>
    </w:p>
    <w:p>
      <w:r>
        <w:t xml:space="preserve">Lause1: Sparkle sai liikaa hylkäyksiä OCMP 75:stä osumasta mturkissa: Sparkle sai liikaa hylkäyksiä OCMP 75:stä osumasta mturkissa. Lause2: Hän päätti sen sijaan kirjoittaa novelleja. Lause3: Hän kirjoitti yhden niin nopeasti kuin pystyi. Lause4: Hän tarkisti ajastinta, ja kymmenen minuuttia oli kulunut. Lause5: Sparkles päätti lopettaa puhumisen ja katsoa sen sijaan televisiota.</w:t>
      </w:r>
    </w:p>
    <w:p>
      <w:r>
        <w:rPr>
          <w:b/>
        </w:rPr>
        <w:t xml:space="preserve">Tulos</w:t>
      </w:r>
    </w:p>
    <w:p>
      <w:r>
        <w:t xml:space="preserve">Sparkle, Ocmp</w:t>
      </w:r>
    </w:p>
    <w:p>
      <w:r>
        <w:rPr>
          <w:b/>
        </w:rPr>
        <w:t xml:space="preserve">Esimerkki 4.776</w:t>
      </w:r>
    </w:p>
    <w:p>
      <w:r>
        <w:t xml:space="preserve">Lause1: John ei osannut rullaluistella. Lause2: Hänen ystävänsä sanoi, että hän opettaa häntä. Lause3: He viettivät koko päivän harjoittelemalla luistelua. Lause4: John jatkoi yrittämistä ja tuli erittäin hyväksi. Lause5: Nyt hän luistelee rullaluistimilla ympäri naapurustoa.</w:t>
      </w:r>
    </w:p>
    <w:p>
      <w:r>
        <w:rPr>
          <w:b/>
        </w:rPr>
        <w:t xml:space="preserve">Tulos</w:t>
      </w:r>
    </w:p>
    <w:p>
      <w:r>
        <w:t xml:space="preserve">John, ystävä</w:t>
      </w:r>
    </w:p>
    <w:p>
      <w:r>
        <w:rPr>
          <w:b/>
        </w:rPr>
        <w:t xml:space="preserve">Esimerkki 4.777</w:t>
      </w:r>
    </w:p>
    <w:p>
      <w:r>
        <w:t xml:space="preserve">Lause1: Alice laittoi kuulokkeet päähänsä ja aloitti Skype-puhelun. Lause2: Hänelle oli tarjottu vieraspaikkaa hänen suosikkipodcastissaan. Lause3: Keskustelu siirtyi hänen vaikutteistaan tulevaisuuden suunnitelmiin. Lause4: Hän tukehtui hieman, koska ei ollut varma, mitä suunnitelmia hänellä oli vuoden päästä. Lause5: Pohdittuaan asiaa hän improvisoi ja ponnahti ideoita juontajalta.</w:t>
      </w:r>
    </w:p>
    <w:p>
      <w:r>
        <w:rPr>
          <w:b/>
        </w:rPr>
        <w:t xml:space="preserve">Tulos</w:t>
      </w:r>
    </w:p>
    <w:p>
      <w:r>
        <w:t xml:space="preserve">Alice</w:t>
      </w:r>
    </w:p>
    <w:p>
      <w:r>
        <w:rPr>
          <w:b/>
        </w:rPr>
        <w:t xml:space="preserve">Esimerkki 4.778</w:t>
      </w:r>
    </w:p>
    <w:p>
      <w:r>
        <w:t xml:space="preserve">Lause1: Sean meni konserttiin. Lause2: Hän juoksi vessaan kappaleiden välissä. Lause3: Sean sanoi: "Vessassa oli pitkä jono." Vessassa oli pitkä jono. Lause4: Sean poistui vessasta ja palasi paikalleen. Lause5: Hän oli missannut lempikappaleensa.</w:t>
      </w:r>
    </w:p>
    <w:p>
      <w:r>
        <w:rPr>
          <w:b/>
        </w:rPr>
        <w:t xml:space="preserve">Tulos</w:t>
      </w:r>
    </w:p>
    <w:p>
      <w:r>
        <w:t xml:space="preserve">Sean</w:t>
      </w:r>
    </w:p>
    <w:p>
      <w:r>
        <w:rPr>
          <w:b/>
        </w:rPr>
        <w:t xml:space="preserve">Esimerkki 4.779</w:t>
      </w:r>
    </w:p>
    <w:p>
      <w:r>
        <w:t xml:space="preserve">Lause1: Rachel valmistautui ja lähti töihin. Lause2: Kaikki tuijottivat häntä bussissa. Lause3: Kun Rachel käveli töihin, kaikki hihittelivät. Lause4: Rachel meni vessaan selvittääkseen, mikä oli niin hauskaa. Lause5: Rachel tajusi, että hänen hiuksissaan oli iso vihreä pötkö jotain.</w:t>
      </w:r>
    </w:p>
    <w:p>
      <w:r>
        <w:rPr>
          <w:b/>
        </w:rPr>
        <w:t xml:space="preserve">Tulos</w:t>
      </w:r>
    </w:p>
    <w:p>
      <w:r>
        <w:t xml:space="preserve">Rachel, kaikki</w:t>
      </w:r>
    </w:p>
    <w:p>
      <w:r>
        <w:rPr>
          <w:b/>
        </w:rPr>
        <w:t xml:space="preserve">Esimerkki 4.780</w:t>
      </w:r>
    </w:p>
    <w:p>
      <w:r>
        <w:t xml:space="preserve">Lause1: Kun tulin kotiin, laitoin tavarani lattialle. Lause2: Nappasin myös eilisen illallisen ylijäämäruoan. Lause3: Syömisen jälkeen minulla oli yhä nälkä. Lause4: Onneksi veljeni toi kotiinsa kiinalaista noutoruokaa. Lause5: Onnistuin syömään lautaseni loppuun.</w:t>
      </w:r>
    </w:p>
    <w:p>
      <w:r>
        <w:rPr>
          <w:b/>
        </w:rPr>
        <w:t xml:space="preserve">Tulos</w:t>
      </w:r>
    </w:p>
    <w:p>
      <w:r>
        <w:t xml:space="preserve">Minä (itse), Veljeni</w:t>
      </w:r>
    </w:p>
    <w:p>
      <w:r>
        <w:rPr>
          <w:b/>
        </w:rPr>
        <w:t xml:space="preserve">Esimerkki 4.781</w:t>
      </w:r>
    </w:p>
    <w:p>
      <w:r>
        <w:t xml:space="preserve">Lause1: Tabitha tarvitsi uuden tietokoneen. Lause2: Hänen vanha tietokoneensa oli vihdoin kuollut, ja oli aika hankkia uusi. Lause3: Hän teki paljon tutkimusta ja etsi parasta tarjousta. Lause4: Hän päätti, mitä hankkia, ja lähti kauppaan. Lause5: Hän oli tyytyväinen uuteen tietokoneeseensa, ja se toimi kuin unelma.</w:t>
      </w:r>
    </w:p>
    <w:p>
      <w:r>
        <w:rPr>
          <w:b/>
        </w:rPr>
        <w:t xml:space="preserve">Tulos</w:t>
      </w:r>
    </w:p>
    <w:p>
      <w:r>
        <w:t xml:space="preserve">Tabitha</w:t>
      </w:r>
    </w:p>
    <w:p>
      <w:r>
        <w:rPr>
          <w:b/>
        </w:rPr>
        <w:t xml:space="preserve">Esimerkki 4.782</w:t>
      </w:r>
    </w:p>
    <w:p>
      <w:r>
        <w:t xml:space="preserve">Lause1: Olin eräänä aamuna kylpyhuoneessa valmistautumassa töihin. Lause2: Seisoin peilin edessä ja aloin pestä hampaitani. Lause3: Kun olin lopettanut hampaiden pesun, tartuin lääkkeisiini. Lause4: Kaadoin pillerit lavuaariin, kun olin tarttunut pulloon. Lause5: Pillerit putosivat viemäriin, ja jouduin soittamaan korvaavia pillereitä.</w:t>
      </w:r>
    </w:p>
    <w:p>
      <w:r>
        <w:rPr>
          <w:b/>
        </w:rPr>
        <w:t xml:space="preserve">Tulos</w:t>
      </w:r>
    </w:p>
    <w:p>
      <w:r>
        <w:t xml:space="preserve">Minä (itse)</w:t>
      </w:r>
    </w:p>
    <w:p>
      <w:r>
        <w:rPr>
          <w:b/>
        </w:rPr>
        <w:t xml:space="preserve">Esimerkki 4.783</w:t>
      </w:r>
    </w:p>
    <w:p>
      <w:r>
        <w:t xml:space="preserve">Lause1: Dwight oli eräänä päivänä veneellään kalastamassa. Lause2: Hän tunsi myrskyn lähestyvän, vaikka säätiedotukset olivatkin selkeät. Lause3: Pian häntä ympäröi rankkasade ja kova tuuli. Lause4: Dwight taisteli tuntikausia yrittäessään pitää veneensä pinnalla. Lause5: Hän pääsi lopulta turvallisesti rantaan juuri kun myrsky oli laantumassa.</w:t>
      </w:r>
    </w:p>
    <w:p>
      <w:r>
        <w:rPr>
          <w:b/>
        </w:rPr>
        <w:t xml:space="preserve">Tulos</w:t>
      </w:r>
    </w:p>
    <w:p>
      <w:r>
        <w:t xml:space="preserve">Dwight</w:t>
      </w:r>
    </w:p>
    <w:p>
      <w:r>
        <w:rPr>
          <w:b/>
        </w:rPr>
        <w:t xml:space="preserve">Esimerkki 4.784</w:t>
      </w:r>
    </w:p>
    <w:p>
      <w:r>
        <w:t xml:space="preserve">Lause1: John ja Joe kilpailivat siitä, kumpi osaa hypätä korkeammalle. Lause2: He eivät tienneet, kenen pitäisi tuomaroida se. Lause3: Jonkin ajan kuluttua he löysivät jonkun, jonka pitäisi tuomita heidät. Lause4: Kun he vihdoin alkoivat testata sitä, Joe oli hermostunut. Lause5: Lopulta päätettiin, että John voisi hypätä korkeammalle.</w:t>
      </w:r>
    </w:p>
    <w:p>
      <w:r>
        <w:rPr>
          <w:b/>
        </w:rPr>
        <w:t xml:space="preserve">Tulos</w:t>
      </w:r>
    </w:p>
    <w:p>
      <w:r>
        <w:t xml:space="preserve">John, Joe, Joku tuomari</w:t>
      </w:r>
    </w:p>
    <w:p>
      <w:r>
        <w:rPr>
          <w:b/>
        </w:rPr>
        <w:t xml:space="preserve">Esimerkki 4.785</w:t>
      </w:r>
    </w:p>
    <w:p>
      <w:r>
        <w:t xml:space="preserve">Lause1: Kate halusi hoitaa asioita sateisena päivänä. Lause2: Ja päätti mennä tauon aikana. Lause3: Mutta hän sai puhelun. Lause4: Ja alkoi taas sataa. Lause5: Kate päätti sen sijaan vaihtaa yövaatteet päälleen ja katsoa televisiota.</w:t>
      </w:r>
    </w:p>
    <w:p>
      <w:r>
        <w:rPr>
          <w:b/>
        </w:rPr>
        <w:t xml:space="preserve">Tulos</w:t>
      </w:r>
    </w:p>
    <w:p>
      <w:r>
        <w:t xml:space="preserve">Kate</w:t>
      </w:r>
    </w:p>
    <w:p>
      <w:r>
        <w:rPr>
          <w:b/>
        </w:rPr>
        <w:t xml:space="preserve">Esimerkki 4.786</w:t>
      </w:r>
    </w:p>
    <w:p>
      <w:r>
        <w:t xml:space="preserve">Lause1: Sally joutui muuttamaan kaupungista toiseen vanhempiensa kanssa. Lause2: Hän oli surullinen jättäessään kaikki ystävänsä taakseen. Lause3: Kun Sally meni uuteen kouluunsa, hän oli hyvin hermostunut ja peloissaan. Lause4: Sallyn oli aluksi vaikea saada ystäviä. Lause5: Jonkin ajan kuluttua Sally sai lopulta uusia ystäviä ja oli taas onnellinen.</w:t>
      </w:r>
    </w:p>
    <w:p>
      <w:r>
        <w:rPr>
          <w:b/>
        </w:rPr>
        <w:t xml:space="preserve">Tulos</w:t>
      </w:r>
    </w:p>
    <w:p>
      <w:r>
        <w:t xml:space="preserve">Ystävät, Sally, Vanhemmat</w:t>
      </w:r>
    </w:p>
    <w:p>
      <w:r>
        <w:rPr>
          <w:b/>
        </w:rPr>
        <w:t xml:space="preserve">Esimerkki 4.787</w:t>
      </w:r>
    </w:p>
    <w:p>
      <w:r>
        <w:t xml:space="preserve">Lause1: Mike ja Sarah olivat innoissaan ensimmäisen lapsensa saamisesta. Lause2: Eräänä yönä Sarah heräsi vatsakipuun. Lause3: Mike kiidätti hänet sairaalaan, ja hänet lennätettiin Lubbockiin. Lause4: Lääkärit leikkasivat heti, mutta he eivät voineet auttaa Sarahia. Lause5: Nyt Mike on leski 24-vuotiaana.</w:t>
      </w:r>
    </w:p>
    <w:p>
      <w:r>
        <w:rPr>
          <w:b/>
        </w:rPr>
        <w:t xml:space="preserve">Tulos</w:t>
      </w:r>
    </w:p>
    <w:p>
      <w:r>
        <w:t xml:space="preserve">Sarah, Mike, lääkärit</w:t>
      </w:r>
    </w:p>
    <w:p>
      <w:r>
        <w:rPr>
          <w:b/>
        </w:rPr>
        <w:t xml:space="preserve">Esimerkki 4.788</w:t>
      </w:r>
    </w:p>
    <w:p>
      <w:r>
        <w:t xml:space="preserve">Lause1: Julie käveli kauppaan. Lause2: Julie oli menossa ostamaan limsaa. Lause3: Hän näki jotain liikkuvan maassa. Lause4: Se oli käärme. Lause5: Hän melkein astui sen päälle.</w:t>
      </w:r>
    </w:p>
    <w:p>
      <w:r>
        <w:rPr>
          <w:b/>
        </w:rPr>
        <w:t xml:space="preserve">Tulos</w:t>
      </w:r>
    </w:p>
    <w:p>
      <w:r>
        <w:t xml:space="preserve">Julie, Käärme</w:t>
      </w:r>
    </w:p>
    <w:p>
      <w:r>
        <w:rPr>
          <w:b/>
        </w:rPr>
        <w:t xml:space="preserve">Esimerkki 4.789</w:t>
      </w:r>
    </w:p>
    <w:p>
      <w:r>
        <w:t xml:space="preserve">Lause1: Lause2: Kälyni oli vihainen tyttärentyttärelleen B. Lause2: B oli mennyt 50 Centin konserttiin eikä kertonut siitä isoäidilleen. Lause3: Minusta oli hieman outoa viedä isoäitisi ulos. Lause4: Ostin kälylleni 50 Centin cd:n hänen syntymäpäiväkseen. Lause5: Hän oli iloinen siitä, mutta on edelleen vihainen B:lle.</w:t>
      </w:r>
    </w:p>
    <w:p>
      <w:r>
        <w:rPr>
          <w:b/>
        </w:rPr>
        <w:t xml:space="preserve">Tulos</w:t>
      </w:r>
    </w:p>
    <w:p>
      <w:r>
        <w:t xml:space="preserve">Minä (itse), käly, B, 50 cent.</w:t>
      </w:r>
    </w:p>
    <w:p>
      <w:r>
        <w:rPr>
          <w:b/>
        </w:rPr>
        <w:t xml:space="preserve">Esimerkki 4.790</w:t>
      </w:r>
    </w:p>
    <w:p>
      <w:r>
        <w:t xml:space="preserve">Lause1: Carla halusi olla aktiivisempi. Lause2: Hänen ystävänsä ehdotti, että Carla alkaisi pyöräillä hänen kanssaan paikallisessa puistossa. Lause3: Carla meni kauppaan ostamaan pyörää. Lause4: Hän löysi pyörän, josta piti, ja osti sen. Lause5: Carla alkoi pyöräillä ystävänsä kanssa sinä päivänä.</w:t>
      </w:r>
    </w:p>
    <w:p>
      <w:r>
        <w:rPr>
          <w:b/>
        </w:rPr>
        <w:t xml:space="preserve">Tulos</w:t>
      </w:r>
    </w:p>
    <w:p>
      <w:r>
        <w:t xml:space="preserve">Carla, ystävä</w:t>
      </w:r>
    </w:p>
    <w:p>
      <w:r>
        <w:rPr>
          <w:b/>
        </w:rPr>
        <w:t xml:space="preserve">Esimerkki 4.791</w:t>
      </w:r>
    </w:p>
    <w:p>
      <w:r>
        <w:t xml:space="preserve">Lause1: Adam katsottiin liian vanhaksi St Judeen. Lause2: Hänet päätettiin kuitenkin ottaa hoitoon. Lause3: Syöpä oli jo levinnyt kaikkialle hänen kehoonsa. Lause4: Hän sai useita hoitoja vuoden aikana. Lause5: Hän kuoli leikkauksen jälkeen saatuun stafylokokki-infektioon.</w:t>
      </w:r>
    </w:p>
    <w:p>
      <w:r>
        <w:rPr>
          <w:b/>
        </w:rPr>
        <w:t xml:space="preserve">Tulos</w:t>
      </w:r>
    </w:p>
    <w:p>
      <w:r>
        <w:t xml:space="preserve">Adam</w:t>
      </w:r>
    </w:p>
    <w:p>
      <w:r>
        <w:rPr>
          <w:b/>
        </w:rPr>
        <w:t xml:space="preserve">Esimerkki 4.792</w:t>
      </w:r>
    </w:p>
    <w:p>
      <w:r>
        <w:t xml:space="preserve">Lause1: Marshall oli uskomattoman hermostunut ja hänen kämmenensä hikoilivat. Lause2: Hän oli jo oksentanut puserolleen ja harjoitteli peilin edessä. Lause3: Rap-battle alkoi ja Marshall räppäsi paremmin kuin kukaan muu paikalla ollut. Lause4: Marshall voitti rap-battlen ja sai mitalin. Lause5: Hänestä tuli lopulta kuuluisa ja hänelle myönnettiin monia muita mitaleja.</w:t>
      </w:r>
    </w:p>
    <w:p>
      <w:r>
        <w:rPr>
          <w:b/>
        </w:rPr>
        <w:t xml:space="preserve">Tulos</w:t>
      </w:r>
    </w:p>
    <w:p>
      <w:r>
        <w:t xml:space="preserve">Marshall</w:t>
      </w:r>
    </w:p>
    <w:p>
      <w:r>
        <w:rPr>
          <w:b/>
        </w:rPr>
        <w:t xml:space="preserve">Esimerkki 4.793</w:t>
      </w:r>
    </w:p>
    <w:p>
      <w:r>
        <w:t xml:space="preserve">Lause1: Sam oli ystävänsä luona. Lause2: Hän haki jääkaapista juotavaa. Lause3: Sam laittoi juoman suoraan ystävänsä sohvapöydälle. Lause4: Ystävä kysyi häneltä, voisiko hän käyttää lasinalustaa. Lause5: Sam pyysi anteeksi ja suostui.</w:t>
      </w:r>
    </w:p>
    <w:p>
      <w:r>
        <w:rPr>
          <w:b/>
        </w:rPr>
        <w:t xml:space="preserve">Tulos</w:t>
      </w:r>
    </w:p>
    <w:p>
      <w:r>
        <w:t xml:space="preserve">Ystävä, Sam</w:t>
      </w:r>
    </w:p>
    <w:p>
      <w:r>
        <w:rPr>
          <w:b/>
        </w:rPr>
        <w:t xml:space="preserve">Esimerkki 4.794</w:t>
      </w:r>
    </w:p>
    <w:p>
      <w:r>
        <w:t xml:space="preserve">Lause1: Beau oli innoissaan uudesta söpöstä pennustaan. Lause2: Beaun vanhemmat olivat kuitenkin järkyttyneitä, koska pentu virtsasi jatkuvasti sisälle. Lause3: Beau kyllästyi vanhempien nalkutukseen ja halusi palauttaa pennun. Lause4: Mutta pikku kaveri oli liian söpö, ja Beau päätti, että he olivat epäreiluja. Lause5: Hän alkoi viedä pentua säännöllisesti kävelylle, mikä korjasi tilanteen.</w:t>
      </w:r>
    </w:p>
    <w:p>
      <w:r>
        <w:rPr>
          <w:b/>
        </w:rPr>
        <w:t xml:space="preserve">Tulos</w:t>
      </w:r>
    </w:p>
    <w:p>
      <w:r>
        <w:t xml:space="preserve">Beau, pentu, vanhemmat</w:t>
      </w:r>
    </w:p>
    <w:p>
      <w:r>
        <w:rPr>
          <w:b/>
        </w:rPr>
        <w:t xml:space="preserve">Esimerkki 4.795</w:t>
      </w:r>
    </w:p>
    <w:p>
      <w:r>
        <w:t xml:space="preserve">Lause1: Perheeni ja minä olimme lomamatkalla autossa. Lause2: Sää oli kauhea pilkullisine ukkoskuuroineen. Lause3: Yhtäkkiä huomasin pienen tornadon muodostuvan takanamme. Lause4: Se jahtasi meitä useita minuutteja ja muutti sitten suuntaa. Lause5: Se oli pelottavin lomamatka, jolla olen koskaan ollut!</w:t>
      </w:r>
    </w:p>
    <w:p>
      <w:r>
        <w:rPr>
          <w:b/>
        </w:rPr>
        <w:t xml:space="preserve">Tulos</w:t>
      </w:r>
    </w:p>
    <w:p>
      <w:r>
        <w:t xml:space="preserve">Perheeni</w:t>
      </w:r>
    </w:p>
    <w:p>
      <w:r>
        <w:rPr>
          <w:b/>
        </w:rPr>
        <w:t xml:space="preserve">Esimerkki 4.796</w:t>
      </w:r>
    </w:p>
    <w:p>
      <w:r>
        <w:t xml:space="preserve">Lause1: Thomas oli pelihallissa. Lause2: Hän oli melko varma, että hän voisi voittaa nosturipelin. Lause3: Jotkut lapset löivät vetoa hänen puolestaan. Lause4: Hän voitti onneksi nosturipelin. Lause5: Hän tienasi lopulta hyvät rahat.</w:t>
      </w:r>
    </w:p>
    <w:p>
      <w:r>
        <w:rPr>
          <w:b/>
        </w:rPr>
        <w:t xml:space="preserve">Tulos</w:t>
      </w:r>
    </w:p>
    <w:p>
      <w:r>
        <w:t xml:space="preserve">Thomas, lapset</w:t>
      </w:r>
    </w:p>
    <w:p>
      <w:r>
        <w:rPr>
          <w:b/>
        </w:rPr>
        <w:t xml:space="preserve">Esimerkki 4.797</w:t>
      </w:r>
    </w:p>
    <w:p>
      <w:r>
        <w:t xml:space="preserve">Lause1: Ashley meni paikalliselle festivaalille. Lause2: Hän pelasi pallonheittopeliä. Lause3: Ashley heitti pallon kolmannella heitollaan purkkiin. Lause4: Palkintona oli pieni lisko. Lause5: Hän keräsi voittonsa hymyillen.</w:t>
      </w:r>
    </w:p>
    <w:p>
      <w:r>
        <w:rPr>
          <w:b/>
        </w:rPr>
        <w:t xml:space="preserve">Tulos</w:t>
      </w:r>
    </w:p>
    <w:p>
      <w:r>
        <w:t xml:space="preserve">Ashley</w:t>
      </w:r>
    </w:p>
    <w:p>
      <w:r>
        <w:rPr>
          <w:b/>
        </w:rPr>
        <w:t xml:space="preserve">Esimerkki 4.798</w:t>
      </w:r>
    </w:p>
    <w:p>
      <w:r>
        <w:t xml:space="preserve">Lause1: Setäni oli tinkimätön hautaamisen suhteen. Lause2: Hän osti hautapaikkansa ja kaiken. Lause3: Sairaalassa oli sekaannusta papereiden kanssa. Lause4: Hänet tuhkattiin vahingossa. Lause5: Hautasimme tuhkat, mutta haastamme sairaalan edelleen oikeuteen.</w:t>
      </w:r>
    </w:p>
    <w:p>
      <w:r>
        <w:rPr>
          <w:b/>
        </w:rPr>
        <w:t xml:space="preserve">Tulos</w:t>
      </w:r>
    </w:p>
    <w:p>
      <w:r>
        <w:t xml:space="preserve">Setä</w:t>
      </w:r>
    </w:p>
    <w:p>
      <w:r>
        <w:rPr>
          <w:b/>
        </w:rPr>
        <w:t xml:space="preserve">Esimerkki 4.799</w:t>
      </w:r>
    </w:p>
    <w:p>
      <w:r>
        <w:t xml:space="preserve">Lause1: Kaksi ystävää joi olutta puiston näköalapaikalla. Lause2: Toinen ystävä joi oluen loppuun ja katsoi pulloa. Lause3: Hän seisoi reunalla ja heitti sen kaukaisuuteen. Lause4: Kuului heikko pirstoutuva ääni. Lause5: Toinen ystävä ravisteli kasvojaan inhoten.</w:t>
      </w:r>
    </w:p>
    <w:p>
      <w:r>
        <w:rPr>
          <w:b/>
        </w:rPr>
        <w:t xml:space="preserve">Tulos</w:t>
      </w:r>
    </w:p>
    <w:p>
      <w:r>
        <w:t xml:space="preserve">Kaksi ystävää, Toinen ystävä, Yksi ystävä</w:t>
      </w:r>
    </w:p>
    <w:p>
      <w:r>
        <w:rPr>
          <w:b/>
        </w:rPr>
        <w:t xml:space="preserve">Esimerkki 4.800</w:t>
      </w:r>
    </w:p>
    <w:p>
      <w:r>
        <w:t xml:space="preserve">Lause1: Vanha pomoni soitti tänä aamuna. Lause2: Hänellä oli kysymys MA:n osavaltion julkisiin hankintoihin liittyvistä asioista. Lause3: Onneksi olin juuri lukenut MA:n asetukset. Lause4: Lähetin hänelle sähköpostitse hänen tarvitsemansa otteet. Lause5: Hän oli kiitollinen.</w:t>
      </w:r>
    </w:p>
    <w:p>
      <w:r>
        <w:rPr>
          <w:b/>
        </w:rPr>
        <w:t xml:space="preserve">Tulos</w:t>
      </w:r>
    </w:p>
    <w:p>
      <w:r>
        <w:t xml:space="preserve">Minä (itse), vanha pomo</w:t>
      </w:r>
    </w:p>
    <w:p>
      <w:r>
        <w:rPr>
          <w:b/>
        </w:rPr>
        <w:t xml:space="preserve">Esimerkki 4.801</w:t>
      </w:r>
    </w:p>
    <w:p>
      <w:r>
        <w:t xml:space="preserve">Lause1: Matt halusi ostaa pelin, mutta tarvitsi rahaa. Lause2: Hän keksi myydä käytettyjä tennispalloja. Lause3: Matt meni tenniskentälle pimeän tultua ja keräsi palloja. Lause4: Hän kirjoitti nettiin myyvänsä palloja halvalla. Lause5: Myöhemmin paikalle ilmestyi mies, joka osti tennispallot Mattilta.</w:t>
      </w:r>
    </w:p>
    <w:p>
      <w:r>
        <w:rPr>
          <w:b/>
        </w:rPr>
        <w:t xml:space="preserve">Tulos</w:t>
      </w:r>
    </w:p>
    <w:p>
      <w:r>
        <w:t xml:space="preserve">Matt, mies</w:t>
      </w:r>
    </w:p>
    <w:p>
      <w:r>
        <w:rPr>
          <w:b/>
        </w:rPr>
        <w:t xml:space="preserve">Esimerkki 4.802</w:t>
      </w:r>
    </w:p>
    <w:p>
      <w:r>
        <w:t xml:space="preserve">Lause1: Alexia rakasti kokata. Lause2: Eräänä päivänä hän kuuli kokkauskilpailusta. Lause3: Hän päätti ilmoittaa yhden ruokalajinsa kilpailuun. Lause4: Alexia voitti kilpailun. Lause5: Hän sai ruokalajistaan paljon rahaa.</w:t>
      </w:r>
    </w:p>
    <w:p>
      <w:r>
        <w:rPr>
          <w:b/>
        </w:rPr>
        <w:t xml:space="preserve">Tulos</w:t>
      </w:r>
    </w:p>
    <w:p>
      <w:r>
        <w:t xml:space="preserve">Alexia</w:t>
      </w:r>
    </w:p>
    <w:p>
      <w:r>
        <w:rPr>
          <w:b/>
        </w:rPr>
        <w:t xml:space="preserve">Esimerkki 4.803</w:t>
      </w:r>
    </w:p>
    <w:p>
      <w:r>
        <w:t xml:space="preserve">Lause1: Kerran tapasin söpön pojan. Lause2: Hän oli taiteilija. Lause3: Päätimme seurustella ja tutustua toisiimme. Lause4: Roosevelt oli lempipresidenttini. Lause5: Hän sanoi, ettei välitä historiasta, emmekä enää koskaan puhuneet.</w:t>
      </w:r>
    </w:p>
    <w:p>
      <w:r>
        <w:rPr>
          <w:b/>
        </w:rPr>
        <w:t xml:space="preserve">Tulos</w:t>
      </w:r>
    </w:p>
    <w:p>
      <w:r>
        <w:t xml:space="preserve">Minä (itse), Poika, Teddy roosevelt</w:t>
      </w:r>
    </w:p>
    <w:p>
      <w:r>
        <w:rPr>
          <w:b/>
        </w:rPr>
        <w:t xml:space="preserve">Esimerkki 4.804</w:t>
      </w:r>
    </w:p>
    <w:p>
      <w:r>
        <w:t xml:space="preserve">Lause1: Martha oli risteilyaluksella syntymäpäivänään. Lause2: Hän otti kamerallaan jatkuvasti valokuvia. Lause3: Kaunis saari oli pian kiinnittänyt hänen huomionsa. Lause4: Martha kurkotti kaiteen yli yrittäen saada täydellisen kuvan. Lause5: Hänen kätensä lipsahti, ja kamera putosi mereen.</w:t>
      </w:r>
    </w:p>
    <w:p>
      <w:r>
        <w:rPr>
          <w:b/>
        </w:rPr>
        <w:t xml:space="preserve">Tulos</w:t>
      </w:r>
    </w:p>
    <w:p>
      <w:r>
        <w:t xml:space="preserve">Martha</w:t>
      </w:r>
    </w:p>
    <w:p>
      <w:r>
        <w:rPr>
          <w:b/>
        </w:rPr>
        <w:t xml:space="preserve">Esimerkki 4.805</w:t>
      </w:r>
    </w:p>
    <w:p>
      <w:r>
        <w:t xml:space="preserve">Lause1: Shelly oli saamassa uuden pomon töihin. Lause2: Hän ja hänen työtoverinsa pelkäsivät. Lause3: Mitä jos hän oli ilkeä? Lause4: Mutta hän osoittautui ystävällisemmäksi kuin vanha pomo! Lause5: Kaikki työntekijät rakastivat uutta pomoaan!</w:t>
      </w:r>
    </w:p>
    <w:p>
      <w:r>
        <w:rPr>
          <w:b/>
        </w:rPr>
        <w:t xml:space="preserve">Tulos</w:t>
      </w:r>
    </w:p>
    <w:p>
      <w:r>
        <w:t xml:space="preserve">Työntekijät, Vanha pomo, Vanha pomo, Shelly, Työtoverit</w:t>
      </w:r>
    </w:p>
    <w:p>
      <w:r>
        <w:rPr>
          <w:b/>
        </w:rPr>
        <w:t xml:space="preserve">Esimerkki 4.806</w:t>
      </w:r>
    </w:p>
    <w:p>
      <w:r>
        <w:t xml:space="preserve">Lause1: O'shea oli seitsemännellä luokalla, kun häntä melkein ammuttiin. Lause2: Hän oli koulubussissa matkalla kotiin, kun hänen ystävänsä teki jengimerkkejä. Lause3: Bussin vieressä oleva auto oli täynnä jengiläisiä. Lause4: Auto kiihdytti, tuli bussin eteen ja pysäytti sen. Lause5: Jengin jäsen nousi bussiin aseen kanssa ja uhkasi ampua.</w:t>
      </w:r>
    </w:p>
    <w:p>
      <w:r>
        <w:rPr>
          <w:b/>
        </w:rPr>
        <w:t xml:space="preserve">Tulos</w:t>
      </w:r>
    </w:p>
    <w:p>
      <w:r>
        <w:t xml:space="preserve">Jengin jäsenet, Jengin jäsen, O'shea, Ystävä, O'shea</w:t>
      </w:r>
    </w:p>
    <w:p>
      <w:r>
        <w:rPr>
          <w:b/>
        </w:rPr>
        <w:t xml:space="preserve">Esimerkki 4.807</w:t>
      </w:r>
    </w:p>
    <w:p>
      <w:r>
        <w:t xml:space="preserve">Lause1: Eräänä päivänä vanha mies työskenteli puutarhassaan. Lause2: Hän kuuli kovan pamauksen, mutta ei ollut varma, mikä se oli. Lause3: Hän katsoi ylös ja näki viisimetrisen liskon kiipeilevän hänen talonsa päälle! Lause4: Vanhus soitti paikalliseen villieläinlaitokseen. Lause5: He tulivat paikalle ja siirsivät liskon turvallisesti luonnolliseen elinympäristöönsä.</w:t>
      </w:r>
    </w:p>
    <w:p>
      <w:r>
        <w:rPr>
          <w:b/>
        </w:rPr>
        <w:t xml:space="preserve">Tulos</w:t>
      </w:r>
    </w:p>
    <w:p>
      <w:r>
        <w:t xml:space="preserve">Wildlife reserve institute, Monitor lisko, Man</w:t>
      </w:r>
    </w:p>
    <w:p>
      <w:r>
        <w:rPr>
          <w:b/>
        </w:rPr>
        <w:t xml:space="preserve">Esimerkki 4.808</w:t>
      </w:r>
    </w:p>
    <w:p>
      <w:r>
        <w:t xml:space="preserve">Lause1: Olen elokuvafani ja halusin tietää enemmän elokuvasta. Lause2: Luin yhden kirjan elokuvan historiasta. Lause3: Koska se oli liian lyhyt, luin tällä viikolla toisen. Lause4: Kirjassa mainittiin tärkeitä elokuvia historiassa. Lause5: Luettuani kirjan aloin katsoa kirjassa lueteltuja elokuvia.</w:t>
      </w:r>
    </w:p>
    <w:p>
      <w:r>
        <w:rPr>
          <w:b/>
        </w:rPr>
        <w:t xml:space="preserve">Tulos</w:t>
      </w:r>
    </w:p>
    <w:p>
      <w:r>
        <w:t xml:space="preserve">Minä (itse)</w:t>
      </w:r>
    </w:p>
    <w:p>
      <w:r>
        <w:rPr>
          <w:b/>
        </w:rPr>
        <w:t xml:space="preserve">Esimerkki 4.809</w:t>
      </w:r>
    </w:p>
    <w:p>
      <w:r>
        <w:t xml:space="preserve">Lause1: Julie oli iloinen tulevista koulutansseista. Lause2: Hänestä se oli hauskaa. Lause3: Kaikki hänen ystävänsä kokoontuivat yhteen ja pukeutuivat. Lause4: Hänellä oli yllään valtavat kellohousut. Lause5: He menivät tansseihin puvuissaan ja heillä oli hauskaa.</w:t>
      </w:r>
    </w:p>
    <w:p>
      <w:r>
        <w:rPr>
          <w:b/>
        </w:rPr>
        <w:t xml:space="preserve">Tulos</w:t>
      </w:r>
    </w:p>
    <w:p>
      <w:r>
        <w:t xml:space="preserve">Julien ystävät, Julie</w:t>
      </w:r>
    </w:p>
    <w:p>
      <w:r>
        <w:rPr>
          <w:b/>
        </w:rPr>
        <w:t xml:space="preserve">Esimerkki 4.810</w:t>
      </w:r>
    </w:p>
    <w:p>
      <w:r>
        <w:t xml:space="preserve">Lause1: Janice rakasti perunoita. Lause2: Hän teki niitä joka päivä. Lause3: Janice söi perunoita joka aterialla. Lause4: Hänen äitinsä sanoi, että pian Janicen korvista kasvaisi perunoita. Lause5: Hän yritti vähentää, mutta ei vain pystynyt.</w:t>
      </w:r>
    </w:p>
    <w:p>
      <w:r>
        <w:rPr>
          <w:b/>
        </w:rPr>
        <w:t xml:space="preserve">Tulos</w:t>
      </w:r>
    </w:p>
    <w:p>
      <w:r>
        <w:t xml:space="preserve">Janice, hänen äitinsä</w:t>
      </w:r>
    </w:p>
    <w:p>
      <w:r>
        <w:rPr>
          <w:b/>
        </w:rPr>
        <w:t xml:space="preserve">Esimerkki 4.811</w:t>
      </w:r>
    </w:p>
    <w:p>
      <w:r>
        <w:t xml:space="preserve">Lause1: Jill kaipasi pizzaa. Lause2: Hän laittoi leivän päälle pizzapohjaa ja lämmitti sen. Lause3: Se maistui märältä lämpimältä leivältä. Lause4: Jill tilasi pizzan toimitettuna. Lause5: Hän heitti märän leivän pois.</w:t>
      </w:r>
    </w:p>
    <w:p>
      <w:r>
        <w:rPr>
          <w:b/>
        </w:rPr>
        <w:t xml:space="preserve">Tulos</w:t>
      </w:r>
    </w:p>
    <w:p>
      <w:r>
        <w:t xml:space="preserve">Jill</w:t>
      </w:r>
    </w:p>
    <w:p>
      <w:r>
        <w:rPr>
          <w:b/>
        </w:rPr>
        <w:t xml:space="preserve">Esimerkki 4.812</w:t>
      </w:r>
    </w:p>
    <w:p>
      <w:r>
        <w:t xml:space="preserve">Lause1: Angien opettaja lupasi palkinnon eniten sekaisin olevien sanojen ratkaisemisesta. Lause2: Angie raateli ahkerasti voittaakseen palkinnon. Lause3: Opettaja ilmoitti, että Angie sai eniten sanoja kaikista. Lause4: Opettaja sanoi, että palkintona oli luokan joulukuusen kotiinvieminen. Lause5: Angien isä oli vihainen, että hänen piti tuoda auto kotiin viemään kuusi.</w:t>
      </w:r>
    </w:p>
    <w:p>
      <w:r>
        <w:rPr>
          <w:b/>
        </w:rPr>
        <w:t xml:space="preserve">Tulos</w:t>
      </w:r>
    </w:p>
    <w:p>
      <w:r>
        <w:t xml:space="preserve">Isä, Angie's, Opettaja</w:t>
      </w:r>
    </w:p>
    <w:p>
      <w:r>
        <w:rPr>
          <w:b/>
        </w:rPr>
        <w:t xml:space="preserve">Esimerkki 4.813</w:t>
      </w:r>
    </w:p>
    <w:p>
      <w:r>
        <w:t xml:space="preserve">Lause1: Timothy puhalsi ilmapallot ja ojensi sitten Marialle virret. Lause2: Maria kiinnitti virret katosta. Lause3: Timothy auttoi Marian alas tikkailta. Lause4: Ystävykset katselivat ympärilleen kätevää työtään. Lause5: He poistuivat juhlapaikalta tietäen, että se näytti täydelliseltä.</w:t>
      </w:r>
    </w:p>
    <w:p>
      <w:r>
        <w:rPr>
          <w:b/>
        </w:rPr>
        <w:t xml:space="preserve">Tulos</w:t>
      </w:r>
    </w:p>
    <w:p>
      <w:r>
        <w:t xml:space="preserve">Timothy, Maria</w:t>
      </w:r>
    </w:p>
    <w:p>
      <w:r>
        <w:rPr>
          <w:b/>
        </w:rPr>
        <w:t xml:space="preserve">Esimerkki 4.814</w:t>
      </w:r>
    </w:p>
    <w:p>
      <w:r>
        <w:t xml:space="preserve">Lause1: Grace halusi perustaa bändin. Lause2: Hän yritti opetella soittamaan kitaraa, mutta se oli liian vaikeaa. Lause3: Sen sijaan hän päätti ryhtyä laulajaksi. Lause4: Hänen ensimmäinen yleisönsä buuasi hänet pois lavalta. Lause5: Grace päätti sittenkin olla perustamatta bändiä.</w:t>
      </w:r>
    </w:p>
    <w:p>
      <w:r>
        <w:rPr>
          <w:b/>
        </w:rPr>
        <w:t xml:space="preserve">Tulos</w:t>
      </w:r>
    </w:p>
    <w:p>
      <w:r>
        <w:t xml:space="preserve">Yleisö, Grace</w:t>
      </w:r>
    </w:p>
    <w:p>
      <w:r>
        <w:rPr>
          <w:b/>
        </w:rPr>
        <w:t xml:space="preserve">Esimerkki 4.815</w:t>
      </w:r>
    </w:p>
    <w:p>
      <w:r>
        <w:t xml:space="preserve">Lause1: Fred unohti vuorosanansa näytelmän ensi-illassa. Lause2: Koska hänellä oli pieni rooli, se ei ollut iso juttu. Lause3: Fred keksi repliikin paikan päällä, jotta toiminta jatkuisi. Lause4: Yleisö ei huomannut hänen virhettään. Lause5: Fred piti uudesta repliikistä niin paljon, että hän käytti sitä seuraavana päivänä.</w:t>
      </w:r>
    </w:p>
    <w:p>
      <w:r>
        <w:rPr>
          <w:b/>
        </w:rPr>
        <w:t xml:space="preserve">Tulos</w:t>
      </w:r>
    </w:p>
    <w:p>
      <w:r>
        <w:t xml:space="preserve">Yleisö, Fred</w:t>
      </w:r>
    </w:p>
    <w:p>
      <w:r>
        <w:rPr>
          <w:b/>
        </w:rPr>
        <w:t xml:space="preserve">Esimerkki 4.816</w:t>
      </w:r>
    </w:p>
    <w:p>
      <w:r>
        <w:t xml:space="preserve">Lause1: Libby halusi liittyä koulun jälkeiseen tiedekerhoon. Lause2: Hänen äitinsä oli huolissaan siitä, että hän oli liian nuori. Lause3: Libby pyysi opettajaansa lähettämään kotiin tietoa kerhosta. Lause4: Luettuaan tiedot Libbyn äiti päätti antaa hänen liittyä. Lause5: Libby oli innoissaan päästessään mukaan kerhoon.</w:t>
      </w:r>
    </w:p>
    <w:p>
      <w:r>
        <w:rPr>
          <w:b/>
        </w:rPr>
        <w:t xml:space="preserve">Tulos</w:t>
      </w:r>
    </w:p>
    <w:p>
      <w:r>
        <w:t xml:space="preserve">Opettaja, hänen äitinsä, Libby</w:t>
      </w:r>
    </w:p>
    <w:p>
      <w:r>
        <w:rPr>
          <w:b/>
        </w:rPr>
        <w:t xml:space="preserve">Esimerkki 4.817</w:t>
      </w:r>
    </w:p>
    <w:p>
      <w:r>
        <w:t xml:space="preserve">Lause1: Chance oli suututtanut erään ystävänsä tahattomasti. Lause2: Ystävä haastoi Chancen nyrkkitappeluun. Lause3: Chance oli vihainen ja halusi ottaa haasteen vastaan. Lause4: Mutta hän pakotti itsensä vetämään syvään henkeä ja rentoutumaan. Lause5: Hän päätti olla isompi mies ja kieltäytyä tappelusta.</w:t>
      </w:r>
    </w:p>
    <w:p>
      <w:r>
        <w:rPr>
          <w:b/>
        </w:rPr>
        <w:t xml:space="preserve">Tulos</w:t>
      </w:r>
    </w:p>
    <w:p>
      <w:r>
        <w:t xml:space="preserve">Chance, ystävä</w:t>
      </w:r>
    </w:p>
    <w:p>
      <w:r>
        <w:rPr>
          <w:b/>
        </w:rPr>
        <w:t xml:space="preserve">Esimerkki 4.818</w:t>
      </w:r>
    </w:p>
    <w:p>
      <w:r>
        <w:t xml:space="preserve">Lause1: Kiinnostukseni biologiaa kohtaan alkoi maailman tutkimisen kautta lapsuudessa. Lause2: En koskaan unohda, kun löysin puutarhasta hämmästyttävän olennon. Lause3: Rikkaruohoja kiskoessani törmäsin lehdissä kimaltelevaan etanaan. Lause4: Sen pieni kuori ja pehmeä ruumis, joka oli niin erilainen kuin minä, olivat kiehtovia. Lause5: Tuo puutarhaetana opetti minulle silmänräpäyksessä elämän ihmeellisen monimuotoisuuden.</w:t>
      </w:r>
    </w:p>
    <w:p>
      <w:r>
        <w:rPr>
          <w:b/>
        </w:rPr>
        <w:t xml:space="preserve">Tulos</w:t>
      </w:r>
    </w:p>
    <w:p>
      <w:r>
        <w:t xml:space="preserve">Minä (itse), hämmästyttävä olento</w:t>
      </w:r>
    </w:p>
    <w:p>
      <w:r>
        <w:rPr>
          <w:b/>
        </w:rPr>
        <w:t xml:space="preserve">Esimerkki 4.819</w:t>
      </w:r>
    </w:p>
    <w:p>
      <w:r>
        <w:t xml:space="preserve">Lause1: Brianna rakasti kerätä simpukankuoria matalista vesistä. Lause2: Etsiessään hän tunsi, että jokin kosketti hänen jalkaansa. Lause3: Sitten hän näki pienen keltaisen kalan. Lause4: Kala ui hänen jalkojensa ympärillä. Lause5: Se seurasi häntä koko aamun.</w:t>
      </w:r>
    </w:p>
    <w:p>
      <w:r>
        <w:rPr>
          <w:b/>
        </w:rPr>
        <w:t xml:space="preserve">Tulos</w:t>
      </w:r>
    </w:p>
    <w:p>
      <w:r>
        <w:t xml:space="preserve">Brianna, kala</w:t>
      </w:r>
    </w:p>
    <w:p>
      <w:r>
        <w:rPr>
          <w:b/>
        </w:rPr>
        <w:t xml:space="preserve">Esimerkki 4.820</w:t>
      </w:r>
    </w:p>
    <w:p>
      <w:r>
        <w:t xml:space="preserve">Lause1: Sammy väitti aina tekevänsä täydellisen pannukakun. Lause2: Ei vain muodoltaan, vaan myös pörröisyydeltään ja maultaan. Lause3: Viime viikolla Sammy ja hänen ystävänsä päättivät järjestää kilpailun. Lause4: Kaikki kokeilivat parasta pannukakkureseptiään. Lause5: Hän oli selvä voittaja.</w:t>
      </w:r>
    </w:p>
    <w:p>
      <w:r>
        <w:rPr>
          <w:b/>
        </w:rPr>
        <w:t xml:space="preserve">Tulos</w:t>
      </w:r>
    </w:p>
    <w:p>
      <w:r>
        <w:t xml:space="preserve">Hänen ystävänsä Sammy</w:t>
      </w:r>
    </w:p>
    <w:p>
      <w:r>
        <w:rPr>
          <w:b/>
        </w:rPr>
        <w:t xml:space="preserve">Esimerkki 4.821</w:t>
      </w:r>
    </w:p>
    <w:p>
      <w:r>
        <w:t xml:space="preserve">Lause1: Tom oli kännissä tivolissa. Lause2: Hän näki hatun, jonka hän todella halusi. Lause3: Tom osti sen saman tien. Lause4: Kun Tom raitistui ja palasi kotiin, hän näki sen uudelleen. Lause5: Se oli paljon rumempi kuin hän muisti.</w:t>
      </w:r>
    </w:p>
    <w:p>
      <w:r>
        <w:rPr>
          <w:b/>
        </w:rPr>
        <w:t xml:space="preserve">Tulos</w:t>
      </w:r>
    </w:p>
    <w:p>
      <w:r>
        <w:t xml:space="preserve">Tom</w:t>
      </w:r>
    </w:p>
    <w:p>
      <w:r>
        <w:rPr>
          <w:b/>
        </w:rPr>
        <w:t xml:space="preserve">Esimerkki 4.822</w:t>
      </w:r>
    </w:p>
    <w:p>
      <w:r>
        <w:t xml:space="preserve">Lause1: Ikkunani päästävät sisään liikaa valoa. Lause2: Tilasin verhot ja tangon. Lause3: Kun ne saapuivat, laitoin ne paikoilleen. Lause4: Suljin verhot, ja ne katkaisivat kaiken valon. Lause5: Istuin tuolissani ja rentouduin.</w:t>
      </w:r>
    </w:p>
    <w:p>
      <w:r>
        <w:rPr>
          <w:b/>
        </w:rPr>
        <w:t xml:space="preserve">Tulos</w:t>
      </w:r>
    </w:p>
    <w:p>
      <w:r>
        <w:t xml:space="preserve">Minä (itse)</w:t>
      </w:r>
    </w:p>
    <w:p>
      <w:r>
        <w:rPr>
          <w:b/>
        </w:rPr>
        <w:t xml:space="preserve">Esimerkki 4.823</w:t>
      </w:r>
    </w:p>
    <w:p>
      <w:r>
        <w:t xml:space="preserve">Lause1: Allison halusi uuden lävistyksen. Lause2: Hän meni ostoskeskukseen teettämään sen. Lause3: Hän oli hieman hermostunut. Lause4: Allison oli järkyttynyt, kun nainen teki sen. Lause5: Se ei sattunut lainkaan.</w:t>
      </w:r>
    </w:p>
    <w:p>
      <w:r>
        <w:rPr>
          <w:b/>
        </w:rPr>
        <w:t xml:space="preserve">Tulos</w:t>
      </w:r>
    </w:p>
    <w:p>
      <w:r>
        <w:t xml:space="preserve">Allison, nainen</w:t>
      </w:r>
    </w:p>
    <w:p>
      <w:r>
        <w:rPr>
          <w:b/>
        </w:rPr>
        <w:t xml:space="preserve">Esimerkki 4.824</w:t>
      </w:r>
    </w:p>
    <w:p>
      <w:r>
        <w:t xml:space="preserve">Lause1: Kälyni syntymäpäivä oli 27. heinäkuuta. Lause2: Hän on hyvin nirso. Lause3: Poikani pyysi häneltä ehdotuksia. Lause4: Tytön pyynnöstä hän hankki saippuaoopperalehden tilauksen. Lause5: Hän oli hyvin onnellinen.</w:t>
      </w:r>
    </w:p>
    <w:p>
      <w:r>
        <w:rPr>
          <w:b/>
        </w:rPr>
        <w:t xml:space="preserve">Tulos</w:t>
      </w:r>
    </w:p>
    <w:p>
      <w:r>
        <w:t xml:space="preserve">Minä (itse), anoppi, poika</w:t>
      </w:r>
    </w:p>
    <w:p>
      <w:r>
        <w:rPr>
          <w:b/>
        </w:rPr>
        <w:t xml:space="preserve">Esimerkki 4.825</w:t>
      </w:r>
    </w:p>
    <w:p>
      <w:r>
        <w:t xml:space="preserve">Lause1: Myron oli halunnut uuden kampauksen jo kuukausia. Lause2: Eräänä päivänä hänen parturinsa suositteli hänelle hiusgeeliä. Lause3: Myron kokeili piikittää hiuksensa geelin avulla. Lause4: Hän piti uudesta kampauksestaan. Lause5: Myron oli hyvin iloinen siitä, että hän noudatti parturinsa suositusta.</w:t>
      </w:r>
    </w:p>
    <w:p>
      <w:r>
        <w:rPr>
          <w:b/>
        </w:rPr>
        <w:t xml:space="preserve">Tulos</w:t>
      </w:r>
    </w:p>
    <w:p>
      <w:r>
        <w:t xml:space="preserve">Myron, parturi</w:t>
      </w:r>
    </w:p>
    <w:p>
      <w:r>
        <w:rPr>
          <w:b/>
        </w:rPr>
        <w:t xml:space="preserve">Esimerkki 4.826</w:t>
      </w:r>
    </w:p>
    <w:p>
      <w:r>
        <w:t xml:space="preserve">Lause1: Jameson kävi eilen illalla luonani. Lause2: Hän sanoi, että hänellä oli ollut valtava riita tyttöystävänsä kanssa. Lause3: Hän jäi lopulta yöksi, koska ei halunnut palata takaisin. Lause4: Aamulla hänellä oli 80 tekstiviestiä ja 30 vastaamatonta puhelua tytöltä. Lause5: Mies ei kertonut tytölle, minne oli menossa, joten tyttö huolestui.</w:t>
      </w:r>
    </w:p>
    <w:p>
      <w:r>
        <w:rPr>
          <w:b/>
        </w:rPr>
        <w:t xml:space="preserve">Tulos</w:t>
      </w:r>
    </w:p>
    <w:p>
      <w:r>
        <w:t xml:space="preserve">Jameson, Minä (itse), Hänen tyttöystävänsä</w:t>
      </w:r>
    </w:p>
    <w:p>
      <w:r>
        <w:rPr>
          <w:b/>
        </w:rPr>
        <w:t xml:space="preserve">Esimerkki 4.827</w:t>
      </w:r>
    </w:p>
    <w:p>
      <w:r>
        <w:t xml:space="preserve">Lause1: Will oli nuori mies, joka halusi tehdä jotain elämällään. Lause2: Will alkoi opiskella ahkerasti ja keskittyi oppimiseen. Lause3: Will valmistui lukiosta kiitettävästi. Lause4: Will jatkoi biofysiikan opintoja MIT:ssä. Lause5: Nyt Willin uskotaan löytäneen parannuskeinoja useisiin sairauksiin.</w:t>
      </w:r>
    </w:p>
    <w:p>
      <w:r>
        <w:rPr>
          <w:b/>
        </w:rPr>
        <w:t xml:space="preserve">Tulos</w:t>
      </w:r>
    </w:p>
    <w:p>
      <w:r>
        <w:t xml:space="preserve">Will</w:t>
      </w:r>
    </w:p>
    <w:p>
      <w:r>
        <w:rPr>
          <w:b/>
        </w:rPr>
        <w:t xml:space="preserve">Esimerkki 4.828</w:t>
      </w:r>
    </w:p>
    <w:p>
      <w:r>
        <w:t xml:space="preserve">Lause1: Cam pelasi lippujalkapalloa joka lauantaiaamu syksyllä. Lause2: Hänen vanhat jalkapallotossunsa olivat liian pienet, joten hän meni ostamaan uudet. Lause3: Hän päätti etsiä niitä paikallisesta lähetyskaupasta. Lause4: Siellä hän sovitti useita eri merkkejä. Lause5: Hän osti parin Niken kenkiä tulevaa kautta varten.</w:t>
      </w:r>
    </w:p>
    <w:p>
      <w:r>
        <w:rPr>
          <w:b/>
        </w:rPr>
        <w:t xml:space="preserve">Tulos</w:t>
      </w:r>
    </w:p>
    <w:p>
      <w:r>
        <w:t xml:space="preserve">Cam</w:t>
      </w:r>
    </w:p>
    <w:p>
      <w:r>
        <w:rPr>
          <w:b/>
        </w:rPr>
        <w:t xml:space="preserve">Esimerkki 4.829</w:t>
      </w:r>
    </w:p>
    <w:p>
      <w:r>
        <w:t xml:space="preserve">Lause1: Andrew oli viemässä pikkuserkkujaan ajamaan kartingilla. Lause2: Hän soitti heille kysyäkseen, olivatko he valmiita tulemaan kyytiin. Lause3: He olivat valmiita tulemaan kyytiin. Lause4: Andrew otti heidät kaikki kyytiin ja vei heidät ajamaan kartingilla. Lause5: Heillä kaikilla oli hauskaa ajella kartingilla.</w:t>
      </w:r>
    </w:p>
    <w:p>
      <w:r>
        <w:rPr>
          <w:b/>
        </w:rPr>
        <w:t xml:space="preserve">Tulos</w:t>
      </w:r>
    </w:p>
    <w:p>
      <w:r>
        <w:t xml:space="preserve">Cousins, Andrew</w:t>
      </w:r>
    </w:p>
    <w:p>
      <w:r>
        <w:rPr>
          <w:b/>
        </w:rPr>
        <w:t xml:space="preserve">Esimerkki 4.830</w:t>
      </w:r>
    </w:p>
    <w:p>
      <w:r>
        <w:t xml:space="preserve">Lause1: Kuuntelin aamun säätiedotusta televisiosta. Lause2: Suuri lumimyrsky oli tulossa. Lause3: Soitin töihin, ja minulle kerrottiin, että yritys ei ollut auki. Lause4: Pukeuduin talviulkoiluvarusteisiini, kun lunta alkoi sataa. Lause5: Vietin loppupäivän lapioimalla.</w:t>
      </w:r>
    </w:p>
    <w:p>
      <w:r>
        <w:rPr>
          <w:b/>
        </w:rPr>
        <w:t xml:space="preserve">Tulos</w:t>
      </w:r>
    </w:p>
    <w:p>
      <w:r>
        <w:t xml:space="preserve">Minä (itse)</w:t>
      </w:r>
    </w:p>
    <w:p>
      <w:r>
        <w:rPr>
          <w:b/>
        </w:rPr>
        <w:t xml:space="preserve">Esimerkki 4.831</w:t>
      </w:r>
    </w:p>
    <w:p>
      <w:r>
        <w:t xml:space="preserve">Lause1: Kaverini käyvät joka lauantai-ilta keilaamassa. Lause2: Viime viikolla he kutsuivat minut. Lause3: Olin niin innoissani päästessäni heidän kanssaan keilaamaan. Lause4: Kun menimme keilaamaan, en pärjännyt kovin hyvin. Lause5: Vaikka en keilannut hyvin, minulla oli hauskaa ystävieni kanssa.</w:t>
      </w:r>
    </w:p>
    <w:p>
      <w:r>
        <w:rPr>
          <w:b/>
        </w:rPr>
        <w:t xml:space="preserve">Tulos</w:t>
      </w:r>
    </w:p>
    <w:p>
      <w:r>
        <w:t xml:space="preserve">Minä (itse), Ystävät</w:t>
      </w:r>
    </w:p>
    <w:p>
      <w:r>
        <w:rPr>
          <w:b/>
        </w:rPr>
        <w:t xml:space="preserve">Esimerkki 4.832</w:t>
      </w:r>
    </w:p>
    <w:p>
      <w:r>
        <w:t xml:space="preserve">Lause1: Äiti vei Joeyn eläintarhaan. Lause2: Joey rakasti käärmeitä, ja hän halusi käydä matelijatalossa. Lause3: Kun Joey käveli näyttelyyn, hänen äitinsä odotti ulkona. Lause4: Joeyn äiti pelkäsi kovasti käärmeitä. Lause5: Joey oli iloinen, että äiti antoi hänen nähdä käärmeitä.</w:t>
      </w:r>
    </w:p>
    <w:p>
      <w:r>
        <w:rPr>
          <w:b/>
        </w:rPr>
        <w:t xml:space="preserve">Tulos</w:t>
      </w:r>
    </w:p>
    <w:p>
      <w:r>
        <w:t xml:space="preserve">Joey, Joeyn äiti</w:t>
      </w:r>
    </w:p>
    <w:p>
      <w:r>
        <w:rPr>
          <w:b/>
        </w:rPr>
        <w:t xml:space="preserve">Esimerkki 4.833</w:t>
      </w:r>
    </w:p>
    <w:p>
      <w:r>
        <w:t xml:space="preserve">Lause1: Natalie käveli eräänä iltana töistä kotiin. Lause2: Hän näki, että kuu oli punainen. Lause3: Hän hämmästyi täysin ja pysähtyi katsomaan sitä. Lause4: Natalie jatkoi lopulta matkaansa kotiin. Lause5: Myöhemmin hän sai tietää, että sinä yönä oli ollut verikuu.</w:t>
      </w:r>
    </w:p>
    <w:p>
      <w:r>
        <w:rPr>
          <w:b/>
        </w:rPr>
        <w:t xml:space="preserve">Tulos</w:t>
      </w:r>
    </w:p>
    <w:p>
      <w:r>
        <w:t xml:space="preserve">Natalie</w:t>
      </w:r>
    </w:p>
    <w:p>
      <w:r>
        <w:rPr>
          <w:b/>
        </w:rPr>
        <w:t xml:space="preserve">Esimerkki 4.834</w:t>
      </w:r>
    </w:p>
    <w:p>
      <w:r>
        <w:t xml:space="preserve">Lause1: Hal vietiin klinikan takaosassa olevaan huoneeseen. Lause2: Kaunis hoitaja pyysi häntä avaamaan suunsa auki. Lause3: Hän työnsi sisään kovan puulaudan, jotta Hal ei purisi kieltään. Lause4: Hal huolestui hieman, kun hän toi esiin suuren muoviputken. Lause5: Sairaanhoitaja rauhoitteli häntä ja otti röntgenkuvat hänen suustaan.</w:t>
      </w:r>
    </w:p>
    <w:p>
      <w:r>
        <w:rPr>
          <w:b/>
        </w:rPr>
        <w:t xml:space="preserve">Tulos</w:t>
      </w:r>
    </w:p>
    <w:p>
      <w:r>
        <w:t xml:space="preserve">Sairaanhoitaja, Hal</w:t>
      </w:r>
    </w:p>
    <w:p>
      <w:r>
        <w:rPr>
          <w:b/>
        </w:rPr>
        <w:t xml:space="preserve">Esimerkki 4.835</w:t>
      </w:r>
    </w:p>
    <w:p>
      <w:r>
        <w:t xml:space="preserve">Lause1: Työskentelin ennen koulussa Lause2: Kiertävä eläintarha tuli eräänä päivänä esittelemään eläimiään. Lause3: Sain pitää kädessäni apinanpoikasta ja näyttää sitä oppilailleni. Lause4: Apina säikähti ja puri minua. Lause5: Minun oli sen jälkeen otettava jäykkäkouristusrokotus.</w:t>
      </w:r>
    </w:p>
    <w:p>
      <w:r>
        <w:rPr>
          <w:b/>
        </w:rPr>
        <w:t xml:space="preserve">Tulos</w:t>
      </w:r>
    </w:p>
    <w:p>
      <w:r>
        <w:t xml:space="preserve">Minä (itse), Oppilaani, Heidän eläimensä, Apinavauva, Matkustava eläintarha</w:t>
      </w:r>
    </w:p>
    <w:p>
      <w:r>
        <w:rPr>
          <w:b/>
        </w:rPr>
        <w:t xml:space="preserve">Esimerkki 4.836</w:t>
      </w:r>
    </w:p>
    <w:p>
      <w:r>
        <w:t xml:space="preserve">Lause1: Michelle odotti innolla tanssiaisia poikaystävänsä Markin kanssa. Lause2: Mark perui tanssiaiset kaksi tuntia ennen tanssiaisia, koska hän oli sairas. Lause3: Michelle ei tiennyt, mitä tehdä. Lause4: Hän meni kuitenkin. Lause5: Hänellä oli lopulta hauskaa, kun hän tanssi ystäviensä kanssa.</w:t>
      </w:r>
    </w:p>
    <w:p>
      <w:r>
        <w:rPr>
          <w:b/>
        </w:rPr>
        <w:t xml:space="preserve">Tulos</w:t>
      </w:r>
    </w:p>
    <w:p>
      <w:r>
        <w:t xml:space="preserve">Michelle, ystävät, Mark</w:t>
      </w:r>
    </w:p>
    <w:p>
      <w:r>
        <w:rPr>
          <w:b/>
        </w:rPr>
        <w:t xml:space="preserve">Esimerkki 4.837</w:t>
      </w:r>
    </w:p>
    <w:p>
      <w:r>
        <w:t xml:space="preserve">Lause1: Jake kutsui ystävänsä juhliin. Lause2: Ystävä oli liian humalassa. Lause3: Hän teki kohtauksen kaikkien nähden. Lause4: Jake nolostui. Lause5: Hänen oli vietävä ystävänsä kotiin aikaisin.</w:t>
      </w:r>
    </w:p>
    <w:p>
      <w:r>
        <w:rPr>
          <w:b/>
        </w:rPr>
        <w:t xml:space="preserve">Tulos</w:t>
      </w:r>
    </w:p>
    <w:p>
      <w:r>
        <w:t xml:space="preserve">Ystävä, Jake</w:t>
      </w:r>
    </w:p>
    <w:p>
      <w:r>
        <w:rPr>
          <w:b/>
        </w:rPr>
        <w:t xml:space="preserve">Esimerkki 4.838</w:t>
      </w:r>
    </w:p>
    <w:p>
      <w:r>
        <w:t xml:space="preserve">Lause1: Norma ei saanut paljon unta. Lause2: Joka yö hänen kaksosvauvansa näyttivät leikkivän unihippaa. Lause3: Juuri kun hän sai toisen nukkumaan, toinen heräsi huutamaan äitiä! Lause4: Ja juuri kun toinen nukahti, toinen heräsi. Lause5: Ne näyttivät vehkeilevän estääkseen häntä saamasta unta.</w:t>
      </w:r>
    </w:p>
    <w:p>
      <w:r>
        <w:rPr>
          <w:b/>
        </w:rPr>
        <w:t xml:space="preserve">Tulos</w:t>
      </w:r>
    </w:p>
    <w:p>
      <w:r>
        <w:t xml:space="preserve">Norma</w:t>
      </w:r>
    </w:p>
    <w:p>
      <w:r>
        <w:rPr>
          <w:b/>
        </w:rPr>
        <w:t xml:space="preserve">Esimerkki 4.839</w:t>
      </w:r>
    </w:p>
    <w:p>
      <w:r>
        <w:t xml:space="preserve">Lause1: Jake muutti uuteen kaupunkiin. Lause2: Se sijaitsi alueella, jossa on tornadoja. Lause3: Jake ei ollut koskaan ennen kokenut niitä. Lause4: Ensimmäinen kerta, kun hän joutui kohtaamaan tornadon, oli traumaattinen. Lause5: Jake päätti muuttaa takaisin.</w:t>
      </w:r>
    </w:p>
    <w:p>
      <w:r>
        <w:rPr>
          <w:b/>
        </w:rPr>
        <w:t xml:space="preserve">Tulos</w:t>
      </w:r>
    </w:p>
    <w:p>
      <w:r>
        <w:t xml:space="preserve">Jake</w:t>
      </w:r>
    </w:p>
    <w:p>
      <w:r>
        <w:rPr>
          <w:b/>
        </w:rPr>
        <w:t xml:space="preserve">Esimerkki 4.840</w:t>
      </w:r>
    </w:p>
    <w:p>
      <w:r>
        <w:t xml:space="preserve">Lause1: Tyttärentyttäremme on tulossa vierailulle ensi viikolla. Lause2: Hän on vasta kaksivuotias ja asuu kaukana. Lause3: Vaimoni oli töissä, joten päätin siivota. Lause4: Imuroin maton ja siivosin olohuoneen. Lause5: Tämä oli vaikeaa, koska olen vammainen, mutta olin iloinen, että sain siivota.</w:t>
      </w:r>
    </w:p>
    <w:p>
      <w:r>
        <w:rPr>
          <w:b/>
        </w:rPr>
        <w:t xml:space="preserve">Tulos</w:t>
      </w:r>
    </w:p>
    <w:p>
      <w:r>
        <w:t xml:space="preserve">Minä (itse), Tyttärentytär, Vaimo</w:t>
      </w:r>
    </w:p>
    <w:p>
      <w:r>
        <w:rPr>
          <w:b/>
        </w:rPr>
        <w:t xml:space="preserve">Esimerkki 4.841</w:t>
      </w:r>
    </w:p>
    <w:p>
      <w:r>
        <w:t xml:space="preserve">Lause1: Frank työskentelee munuaisdialyysiyrityksessä. Lause2: He maksavat työntekijöilleen huonosti. Lause3: Työnantaja sanoo, että heidän työntekijöidensä pitäisi olla ylpeitä siitä, että he työskentelevät siellä. Lause4: Työntekijät alkoivat etsiä paremmin palkattua työtä. Lause5: Työnantaja jäi hyvin hämmentyneeksi.</w:t>
      </w:r>
    </w:p>
    <w:p>
      <w:r>
        <w:rPr>
          <w:b/>
        </w:rPr>
        <w:t xml:space="preserve">Tulos</w:t>
      </w:r>
    </w:p>
    <w:p>
      <w:r>
        <w:t xml:space="preserve">Frank, työntekijät</w:t>
      </w:r>
    </w:p>
    <w:p>
      <w:r>
        <w:rPr>
          <w:b/>
        </w:rPr>
        <w:t xml:space="preserve">Esimerkki 4.842</w:t>
      </w:r>
    </w:p>
    <w:p>
      <w:r>
        <w:t xml:space="preserve">Lause1: Poikaystäväni lukiossa oli hyvin romanttinen. Lause2: Se oli romanttinen. Lause3: Hän lähetti minulle paketin onnenkeksejä. Lause4: Hän otti ennustukset pois ja korvasi ne syillä, joiden vuoksi hän rakasti minua. Lause5: Pidin paketista ja kekseistä todella paljon.</w:t>
      </w:r>
    </w:p>
    <w:p>
      <w:r>
        <w:rPr>
          <w:b/>
        </w:rPr>
        <w:t xml:space="preserve">Tulos</w:t>
      </w:r>
    </w:p>
    <w:p>
      <w:r>
        <w:t xml:space="preserve">Minä (itse), Poikaystäväni</w:t>
      </w:r>
    </w:p>
    <w:p>
      <w:r>
        <w:rPr>
          <w:b/>
        </w:rPr>
        <w:t xml:space="preserve">Esimerkki 4.843</w:t>
      </w:r>
    </w:p>
    <w:p>
      <w:r>
        <w:t xml:space="preserve">Lause1: Jordan näki muiden lasten uivan, kun kesällä oli kuuma. Lause2: Jordan ei ollut koskaan oppinut uimaan, joten hän ei voinut mennä veteen. Lause3: Häntä hävetti, ettei osannut uida. Lause4: Hänen äitinsä hankki hänelle uimatunteja ja hän harjoitteli. Lause5: Lopulta Jordan pääsi muiden kanssa viileään veteen.</w:t>
      </w:r>
    </w:p>
    <w:p>
      <w:r>
        <w:rPr>
          <w:b/>
        </w:rPr>
        <w:t xml:space="preserve">Tulos</w:t>
      </w:r>
    </w:p>
    <w:p>
      <w:r>
        <w:t xml:space="preserve">Lapset, Jordan, Jordanin äiti</w:t>
      </w:r>
    </w:p>
    <w:p>
      <w:r>
        <w:rPr>
          <w:b/>
        </w:rPr>
        <w:t xml:space="preserve">Esimerkki 4.844</w:t>
      </w:r>
    </w:p>
    <w:p>
      <w:r>
        <w:t xml:space="preserve">Lause1: Zoey oli avaamassa tomaattisäilykkeitä. Lause2: Hänen tölkinavaajansa oli halpa ja hajosi puolivälissä. Lause3: Hän yritti irrottaa kantta, mutta se ei onnistunut. Lause4: Lopulta hän tarttui veitseen. Lause5: Sitten hän puukotti reikiä kansiin, kunnes sai tomaatit irti.</w:t>
      </w:r>
    </w:p>
    <w:p>
      <w:r>
        <w:rPr>
          <w:b/>
        </w:rPr>
        <w:t xml:space="preserve">Tulos</w:t>
      </w:r>
    </w:p>
    <w:p>
      <w:r>
        <w:t xml:space="preserve">Zoey</w:t>
      </w:r>
    </w:p>
    <w:p>
      <w:r>
        <w:rPr>
          <w:b/>
        </w:rPr>
        <w:t xml:space="preserve">Esimerkki 4.845</w:t>
      </w:r>
    </w:p>
    <w:p>
      <w:r>
        <w:t xml:space="preserve">Lause1: Allison oli loistava urheilija. Lause2: Hän oli menossa olympialaisiin yleisurheilussa. Lause3: Hän juoksi monta kierrosta joka päivä. Lause4: Viikkoa ennen olympialaisia häneltä repesi lihas. Lause5: Allison oli murtunut, kun ei päässyt kilpailemaan.</w:t>
      </w:r>
    </w:p>
    <w:p>
      <w:r>
        <w:rPr>
          <w:b/>
        </w:rPr>
        <w:t xml:space="preserve">Tulos</w:t>
      </w:r>
    </w:p>
    <w:p>
      <w:r>
        <w:t xml:space="preserve">Allison</w:t>
      </w:r>
    </w:p>
    <w:p>
      <w:r>
        <w:rPr>
          <w:b/>
        </w:rPr>
        <w:t xml:space="preserve">Esimerkki 4.846</w:t>
      </w:r>
    </w:p>
    <w:p>
      <w:r>
        <w:t xml:space="preserve">Lause1: Jake ui kuntosalinsa altaassa. Lause2: Hän tunsi olkapäänsä kipeytyvän. Lause3: Hänellä oli kramppi! Lause4: Hän kamppaili kivusta minuutteja. Lause5: Lopulta kramppi meni itsestään ohi.</w:t>
      </w:r>
    </w:p>
    <w:p>
      <w:r>
        <w:rPr>
          <w:b/>
        </w:rPr>
        <w:t xml:space="preserve">Tulos</w:t>
      </w:r>
    </w:p>
    <w:p>
      <w:r>
        <w:t xml:space="preserve">Jake</w:t>
      </w:r>
    </w:p>
    <w:p>
      <w:r>
        <w:rPr>
          <w:b/>
        </w:rPr>
        <w:t xml:space="preserve">Esimerkki 4.847</w:t>
      </w:r>
    </w:p>
    <w:p>
      <w:r>
        <w:t xml:space="preserve">Lause1: Chad etsi puhtaat housut. Lause2: Hän etsi kaapista eikä löytänyt yhtään. Lause3: Hän etsi kuivausrummusta paria. Lause4: Hän etsi autostaan. Lause5: Hän osti uudet housut ostoskeskuksesta, taas.</w:t>
      </w:r>
    </w:p>
    <w:p>
      <w:r>
        <w:rPr>
          <w:b/>
        </w:rPr>
        <w:t xml:space="preserve">Tulos</w:t>
      </w:r>
    </w:p>
    <w:p>
      <w:r>
        <w:t xml:space="preserve">Chad</w:t>
      </w:r>
    </w:p>
    <w:p>
      <w:r>
        <w:rPr>
          <w:b/>
        </w:rPr>
        <w:t xml:space="preserve">Esimerkki 4.848</w:t>
      </w:r>
    </w:p>
    <w:p>
      <w:r>
        <w:t xml:space="preserve">Lause1: Andre on koripallokentällä heittämässä palloja. Lause2: Nuori mies tulee hänen luokseen ja haastaa hänet peliin. Lause3: Andre ottaa sen mielellään ja luottavaisesti vastaan. Lause4: Andre saa 25 pisteen tappion ja nöyrtyy. Lause5: Andre oppi läksynsä ja päätti tehdä enemmän töitä tullakseen paremmaksi.</w:t>
      </w:r>
    </w:p>
    <w:p>
      <w:r>
        <w:rPr>
          <w:b/>
        </w:rPr>
        <w:t xml:space="preserve">Tulos</w:t>
      </w:r>
    </w:p>
    <w:p>
      <w:r>
        <w:t xml:space="preserve">Andre, nuori mies</w:t>
      </w:r>
    </w:p>
    <w:p>
      <w:r>
        <w:rPr>
          <w:b/>
        </w:rPr>
        <w:t xml:space="preserve">Esimerkki 4.849</w:t>
      </w:r>
    </w:p>
    <w:p>
      <w:r>
        <w:t xml:space="preserve">Lause1: Lucy ja tytöt olivat innoissaan veneilyretkestä. Lause2: Tytöt nousivat veneeseen ja alkoivat meloa. Lause3: Tytöillä oli hauskaa, kunnes he törmäsivät suureen kiveen. Lause4: Tytöt huusivat, mutta nauroivat sitten tapahtumalle. Lause5: Tämän seurauksena tytöt hyppäsivät veteen ja menivät uimaan.</w:t>
      </w:r>
    </w:p>
    <w:p>
      <w:r>
        <w:rPr>
          <w:b/>
        </w:rPr>
        <w:t xml:space="preserve">Tulos</w:t>
      </w:r>
    </w:p>
    <w:p>
      <w:r>
        <w:t xml:space="preserve">Lucy, Tytöt</w:t>
      </w:r>
    </w:p>
    <w:p>
      <w:r>
        <w:rPr>
          <w:b/>
        </w:rPr>
        <w:t xml:space="preserve">Esimerkki 4.850</w:t>
      </w:r>
    </w:p>
    <w:p>
      <w:r>
        <w:t xml:space="preserve">Lause1: Tyttäreni asui aikoinaan Brightonissa, MA:ssa. Lause2: Hän asuu nyt Queensissa. Lause3: Hän on tulossa tapaamaan vanhoja tyttöystäviään. Lause4: Ostin neljä kappaletta Brighton-romaania. Lause5: Hän aikoo jakaa niitä ystävilleen.</w:t>
      </w:r>
    </w:p>
    <w:p>
      <w:r>
        <w:rPr>
          <w:b/>
        </w:rPr>
        <w:t xml:space="preserve">Tulos</w:t>
      </w:r>
    </w:p>
    <w:p>
      <w:r>
        <w:t xml:space="preserve">Minä (itse), Vanhat tyttöystävät, Tyttäreni, Tyttäreni</w:t>
      </w:r>
    </w:p>
    <w:p>
      <w:r>
        <w:rPr>
          <w:b/>
        </w:rPr>
        <w:t xml:space="preserve">Esimerkki 4.851</w:t>
      </w:r>
    </w:p>
    <w:p>
      <w:r>
        <w:t xml:space="preserve">Lause1: Lisa oli ruokaostoksilla. Lause2: Yksi hänen listallaan olleista asioista oli punainen curry. Lause3: Kun hän katsoi hyllyyn, hän huomasi, että sitä ei ollut varastossa. Lause4: Hän lähetti miehelleen tekstiviestin epävarmana siitä, mitä tehdä. Lause5: Onneksi mies lähetti hänelle listan vaihtoehtoisista ainesosista.</w:t>
      </w:r>
    </w:p>
    <w:p>
      <w:r>
        <w:rPr>
          <w:b/>
        </w:rPr>
        <w:t xml:space="preserve">Tulos</w:t>
      </w:r>
    </w:p>
    <w:p>
      <w:r>
        <w:t xml:space="preserve">Lisa</w:t>
      </w:r>
    </w:p>
    <w:p>
      <w:r>
        <w:rPr>
          <w:b/>
        </w:rPr>
        <w:t xml:space="preserve">Esimerkki 4.852</w:t>
      </w:r>
    </w:p>
    <w:p>
      <w:r>
        <w:t xml:space="preserve">Lause1: Kaupunki kokoontui kaupungin puistoon. Lause2: He olivat siellä muistamassa veteraanejaan. Lause3: He pitivät muistotilaisuuden menehtyneiden veteraanien muistoksi. Lause4: Siellä oli musiikkia ja puhujia. Lause5: Se oli hieno tapa kunnioittaa veteraaneja.</w:t>
      </w:r>
    </w:p>
    <w:p>
      <w:r>
        <w:rPr>
          <w:b/>
        </w:rPr>
        <w:t xml:space="preserve">Tulos</w:t>
      </w:r>
    </w:p>
    <w:p>
      <w:r>
        <w:t xml:space="preserve">Kaupunki, Veteraanit</w:t>
      </w:r>
    </w:p>
    <w:p>
      <w:r>
        <w:rPr>
          <w:b/>
        </w:rPr>
        <w:t xml:space="preserve">Esimerkki 4.853</w:t>
      </w:r>
    </w:p>
    <w:p>
      <w:r>
        <w:t xml:space="preserve">Lause1: Mary oli ostamassa kenkiä tyttärelleen. Lause2: Hänen tyttärensä ei ollut hänen kanssaan. Lause3: Maria osti kengät, joiden koon hän uskoi sopivan. Lause4: Kengät eivät sopineet hänen tyttärelleen. Lause5: Marian oli palautettava kengät kauppaan.</w:t>
      </w:r>
    </w:p>
    <w:p>
      <w:r>
        <w:rPr>
          <w:b/>
        </w:rPr>
        <w:t xml:space="preserve">Tulos</w:t>
      </w:r>
    </w:p>
    <w:p>
      <w:r>
        <w:t xml:space="preserve">Mary, Maryn tytär</w:t>
      </w:r>
    </w:p>
    <w:p>
      <w:r>
        <w:rPr>
          <w:b/>
        </w:rPr>
        <w:t xml:space="preserve">Esimerkki 4.854</w:t>
      </w:r>
    </w:p>
    <w:p>
      <w:r>
        <w:t xml:space="preserve">Lause1: Kim otti vahingossa isänsä lounaan kouluun oman lounaansa sijasta. Lause2: Lounasaikaan Kim kauhistui nähdessään sardiinileivän! Lause3: Tom istui hänen lähellään ja pyysi häntä vaihtamaan hänen kanssaan. Lause4: Hän suostui tietämättä, mitä sai. Lause5: Hänen yllätyksekseen se oli hänen lempileipänsä maapähkinävoi ja hyytelö!</w:t>
      </w:r>
    </w:p>
    <w:p>
      <w:r>
        <w:rPr>
          <w:b/>
        </w:rPr>
        <w:t xml:space="preserve">Tulos</w:t>
      </w:r>
    </w:p>
    <w:p>
      <w:r>
        <w:t xml:space="preserve">Isä, Kim, Tom</w:t>
      </w:r>
    </w:p>
    <w:p>
      <w:r>
        <w:rPr>
          <w:b/>
        </w:rPr>
        <w:t xml:space="preserve">Esimerkki 4.855</w:t>
      </w:r>
    </w:p>
    <w:p>
      <w:r>
        <w:t xml:space="preserve">Lause1: Dan ajoi upouudella polkupyörällään kauppaan ostamaan karkkia. Lause2: Dan on aina innoissaan saadessaan karkkia. Lause3: Innostuksessaan hän unohti lukita polkupyöränsä. Lause4: Kun hän tuli kaupasta ulos, hänen polkupyöränsä oli kadonnut! Lause5: Dan ei enää koskaan nähnyt upouutta polkupyöräänsä.</w:t>
      </w:r>
    </w:p>
    <w:p>
      <w:r>
        <w:rPr>
          <w:b/>
        </w:rPr>
        <w:t xml:space="preserve">Tulos</w:t>
      </w:r>
    </w:p>
    <w:p>
      <w:r>
        <w:t xml:space="preserve">Dan</w:t>
      </w:r>
    </w:p>
    <w:p>
      <w:r>
        <w:rPr>
          <w:b/>
        </w:rPr>
        <w:t xml:space="preserve">Esimerkki 4.856</w:t>
      </w:r>
    </w:p>
    <w:p>
      <w:r>
        <w:t xml:space="preserve">Lause1: Kyle valmisteli tohtorin tutkintoa genetiikan alalta. Lause2: Viimeiset kuukaudet olivat hänelle rankkoja. Lause3: Väitöskirjan puolustaminen oli viimeinen askel kohti valmistumista. Lause4: Viime viikolla hänen puolustuksensa onnistui. Lause5: Kaikki ovat niin ylpeitä hänestä.</w:t>
      </w:r>
    </w:p>
    <w:p>
      <w:r>
        <w:rPr>
          <w:b/>
        </w:rPr>
        <w:t xml:space="preserve">Tulos</w:t>
      </w:r>
    </w:p>
    <w:p>
      <w:r>
        <w:t xml:space="preserve">Kaikki, Kyle</w:t>
      </w:r>
    </w:p>
    <w:p>
      <w:r>
        <w:rPr>
          <w:b/>
        </w:rPr>
        <w:t xml:space="preserve">Esimerkki 4.857</w:t>
      </w:r>
    </w:p>
    <w:p>
      <w:r>
        <w:t xml:space="preserve">Lause1: Sue oli fuksi yliopistossa, ja hänellä oli vaikeaa. Lause2: Hän opiskeli biologiaa, ja kurssit olivat hyvin vaikeita. Lause3: Hän valvoi koko yön opiskellessaan ja silti hänellä oli vaikeuksia päästä läpi. Lause4: Hänen kämppäkaverinsa oli myös biologian pääaineopiskelija ja piti opintoryhmää. Lause5: Hän kutsui Suen opiskelemaan ryhmän kanssa saadakseen lisäapua.</w:t>
      </w:r>
    </w:p>
    <w:p>
      <w:r>
        <w:rPr>
          <w:b/>
        </w:rPr>
        <w:t xml:space="preserve">Tulos</w:t>
      </w:r>
    </w:p>
    <w:p>
      <w:r>
        <w:t xml:space="preserve">Sue</w:t>
      </w:r>
    </w:p>
    <w:p>
      <w:r>
        <w:rPr>
          <w:b/>
        </w:rPr>
        <w:t xml:space="preserve">Esimerkki 4.858</w:t>
      </w:r>
    </w:p>
    <w:p>
      <w:r>
        <w:t xml:space="preserve">Lause1: Tom halusi murtautua ulos kuorestaan. Lause2: Hänestä tuntui, että hän oli aina pelannut varman päälle. Lause3: Hän järjesti tapaamisen benjihyppyyn. Lause4: Kun päivä koitti, Tom perui sen. Lause5: Hän oli pettynyt itseensä, koska oli jänistänyt.</w:t>
      </w:r>
    </w:p>
    <w:p>
      <w:r>
        <w:rPr>
          <w:b/>
        </w:rPr>
        <w:t xml:space="preserve">Tulos</w:t>
      </w:r>
    </w:p>
    <w:p>
      <w:r>
        <w:t xml:space="preserve">Tom</w:t>
      </w:r>
    </w:p>
    <w:p>
      <w:r>
        <w:rPr>
          <w:b/>
        </w:rPr>
        <w:t xml:space="preserve">Esimerkki 4.859</w:t>
      </w:r>
    </w:p>
    <w:p>
      <w:r>
        <w:t xml:space="preserve">Lause1: Annan paikallisessa ostoskeskuksessa oli hyvin pieni parkkipaikka. Lause2: Kaikki vetosivat kaupunginhallitukseen, jotta siitä tehtäisiin suurempi. Lause3: Lopulta he suostuivat maksamaan puolet rahoista, jos ostoskeskus maksaa loput. Lause4: Molemmat osapuolet suostuivat, ja pian parkkipaikkaa laajennettiin. Lause5: Anna oli iloinen siitä, että pysäköinti oli nyt paljon helpompaa!</w:t>
      </w:r>
    </w:p>
    <w:p>
      <w:r>
        <w:rPr>
          <w:b/>
        </w:rPr>
        <w:t xml:space="preserve">Tulos</w:t>
      </w:r>
    </w:p>
    <w:p>
      <w:r>
        <w:t xml:space="preserve">Kaikki, kaupunginhallitus, Anna</w:t>
      </w:r>
    </w:p>
    <w:p>
      <w:r>
        <w:rPr>
          <w:b/>
        </w:rPr>
        <w:t xml:space="preserve">Esimerkki 4.860</w:t>
      </w:r>
    </w:p>
    <w:p>
      <w:r>
        <w:t xml:space="preserve">Lause1: Tom oli aina halunnut pelata pokeria. Lause2: Hän pääsi vihdoin ystävänsä peliin. Lause3: Tom pärjäsi todella hyvin ensimmäisellä kerralla. Lause4: Hän oli opiskellut peliä pitkään. Lause5: Hänen ystävänsä luulivat hänen huijaavan.</w:t>
      </w:r>
    </w:p>
    <w:p>
      <w:r>
        <w:rPr>
          <w:b/>
        </w:rPr>
        <w:t xml:space="preserve">Tulos</w:t>
      </w:r>
    </w:p>
    <w:p>
      <w:r>
        <w:t xml:space="preserve">Hänen ystävänsä, Friend, Tom</w:t>
      </w:r>
    </w:p>
    <w:p>
      <w:r>
        <w:rPr>
          <w:b/>
        </w:rPr>
        <w:t xml:space="preserve">Esimerkki 4.861</w:t>
      </w:r>
    </w:p>
    <w:p>
      <w:r>
        <w:t xml:space="preserve">Lause1: Ann antoi tyttärensä Maen leipoa kakun. Lause2: Mae leipoi kakun yksin. Lause3: Hän mittasi kaiken ja laittoi sen uuniin. Lause4: Kun kakku oli valmis, se näytti herkulliselta. Lause5: Hän unohti lisätä öljyä, ja kakku maistui kamalalta.</w:t>
      </w:r>
    </w:p>
    <w:p>
      <w:r>
        <w:rPr>
          <w:b/>
        </w:rPr>
        <w:t xml:space="preserve">Tulos</w:t>
      </w:r>
    </w:p>
    <w:p>
      <w:r>
        <w:t xml:space="preserve">Ann, Mae</w:t>
      </w:r>
    </w:p>
    <w:p>
      <w:r>
        <w:rPr>
          <w:b/>
        </w:rPr>
        <w:t xml:space="preserve">Esimerkki 4.862</w:t>
      </w:r>
    </w:p>
    <w:p>
      <w:r>
        <w:t xml:space="preserve">Lause1: Sam halusi näyttää hyvältä uusissa kengissään. Lause2: Hän asensi kenkiin uudet hienot kengännauhat. Lause3: Kengännauhat vaihtoivat väriä auringossa ja hehkuivat pimeässä. Lause4: Hän meni ulos testaamaan niitä. Lause5: Kengännauhat muuttuivat sateenkaareksi, ja hän oli iloinen päivästä.</w:t>
      </w:r>
    </w:p>
    <w:p>
      <w:r>
        <w:rPr>
          <w:b/>
        </w:rPr>
        <w:t xml:space="preserve">Tulos</w:t>
      </w:r>
    </w:p>
    <w:p>
      <w:r>
        <w:t xml:space="preserve">Sam</w:t>
      </w:r>
    </w:p>
    <w:p>
      <w:r>
        <w:rPr>
          <w:b/>
        </w:rPr>
        <w:t xml:space="preserve">Esimerkki 4.863</w:t>
      </w:r>
    </w:p>
    <w:p>
      <w:r>
        <w:t xml:space="preserve">Lause1: Ystäväni tapasi netissä afrikkalaisen miehen. Lause2: Mies oli ystävällinen, viehättävä ja komea, ja nainen rakastui häneen. Lause3: Mies lupasi rakastaa häntä, mennä naimisiin ja huolehtia hänen lapsistaan. Lause4: Nainen lähetti miehelle paljon rahaa luvattuaan, että mies menisi pian naimisiin. Lause5: Kun rahat loppuivat, mies vaihtoi numeronsa.</w:t>
      </w:r>
    </w:p>
    <w:p>
      <w:r>
        <w:rPr>
          <w:b/>
        </w:rPr>
        <w:t xml:space="preserve">Tulos</w:t>
      </w:r>
    </w:p>
    <w:p>
      <w:r>
        <w:t xml:space="preserve">Ystävä, mies</w:t>
      </w:r>
    </w:p>
    <w:p>
      <w:r>
        <w:rPr>
          <w:b/>
        </w:rPr>
        <w:t xml:space="preserve">Esimerkki 4.864</w:t>
      </w:r>
    </w:p>
    <w:p>
      <w:r>
        <w:t xml:space="preserve">Lause1: Kävin ystävieni kanssa musiikkifestivaaleilla. Lause2: Saimme nähdä kahdeksankymmentä eri bändiä. Lause3: Tunnelma oli kuin tivolissa. Lause4: Tanssimme joka päivä aamunkoittoon asti. Lause5: Viikonlopun päätteeksi olimme uupuneita ja onnellisia.</w:t>
      </w:r>
    </w:p>
    <w:p>
      <w:r>
        <w:rPr>
          <w:b/>
        </w:rPr>
        <w:t xml:space="preserve">Tulos</w:t>
      </w:r>
    </w:p>
    <w:p>
      <w:r>
        <w:t xml:space="preserve">Minä (itse), Ystäväni, Ystäväni ja minä.</w:t>
      </w:r>
    </w:p>
    <w:p>
      <w:r>
        <w:rPr>
          <w:b/>
        </w:rPr>
        <w:t xml:space="preserve">Esimerkki 4.865</w:t>
      </w:r>
    </w:p>
    <w:p>
      <w:r>
        <w:t xml:space="preserve">Lause1: Julia oli cheerleader-joukkueessa. Lause2: Hän oli joukkueen kapteeni. Lause3: Hänestä oli hauskaa olla joukkueen kapteeni. Lause4: Hän oli iloinen, koska se näytti hyvältä hänen ansioluettelossaan. Lause5: Julia oli kapteenina kolme vuotta.</w:t>
      </w:r>
    </w:p>
    <w:p>
      <w:r>
        <w:rPr>
          <w:b/>
        </w:rPr>
        <w:t xml:space="preserve">Tulos</w:t>
      </w:r>
    </w:p>
    <w:p>
      <w:r>
        <w:t xml:space="preserve">Julia, cheerleading-joukkue</w:t>
      </w:r>
    </w:p>
    <w:p>
      <w:r>
        <w:rPr>
          <w:b/>
        </w:rPr>
        <w:t xml:space="preserve">Esimerkki 4.866</w:t>
      </w:r>
    </w:p>
    <w:p>
      <w:r>
        <w:t xml:space="preserve">Lause1: Ellen oli kokeillut uutta saippuaa, jota hänen ystävänsä oli suositellut. Lause2: Hänen ihonsa alkoi pian kutista ja punoittaa. Lause3: Hänen iholleen kehittyi ihottumaa. Lause4: Ellen meni lääkäriin. Lause5: Lääkäri totesi, että Ellen oli allerginen uudelle saippualleen.</w:t>
      </w:r>
    </w:p>
    <w:p>
      <w:r>
        <w:rPr>
          <w:b/>
        </w:rPr>
        <w:t xml:space="preserve">Tulos</w:t>
      </w:r>
    </w:p>
    <w:p>
      <w:r>
        <w:t xml:space="preserve">Ihottumat, Ellen, ystävä, lääkäri</w:t>
      </w:r>
    </w:p>
    <w:p>
      <w:r>
        <w:rPr>
          <w:b/>
        </w:rPr>
        <w:t xml:space="preserve">Esimerkki 4.867</w:t>
      </w:r>
    </w:p>
    <w:p>
      <w:r>
        <w:t xml:space="preserve">Lause1: Minua jännitti niin paljon palata yliopistoon. Lause2: Ajattelin, etten pystyisi olemaan tekemisissä teini-ikäisten kanssa. Lause3: August istui ensimmäisenä päivänä vieressäni ja esittäytyi. Lause4: Hän oli niin kohtelias ja ystävällinen, että kaduin sitä, että olin niin hermostunut. Lause5: En enää koskaan tee niin yleisiä oletuksia nuorista.</w:t>
      </w:r>
    </w:p>
    <w:p>
      <w:r>
        <w:rPr>
          <w:b/>
        </w:rPr>
        <w:t xml:space="preserve">Tulos</w:t>
      </w:r>
    </w:p>
    <w:p>
      <w:r>
        <w:t xml:space="preserve">Minä (itse), Elokuu, Nuoret</w:t>
      </w:r>
    </w:p>
    <w:p>
      <w:r>
        <w:rPr>
          <w:b/>
        </w:rPr>
        <w:t xml:space="preserve">Esimerkki 4.868</w:t>
      </w:r>
    </w:p>
    <w:p>
      <w:r>
        <w:t xml:space="preserve">Lause1: Tom oli vartijana vankilassa. Lause2: Tom: Siellä oli pieni kansannousu. Lause3: Tom yritti auttaa parhaansa mukaan. Lause4: Hän yritti pitää vankia aloillaan. Lause5: Vanki tukehtui ja kuoli.</w:t>
      </w:r>
    </w:p>
    <w:p>
      <w:r>
        <w:rPr>
          <w:b/>
        </w:rPr>
        <w:t xml:space="preserve">Tulos</w:t>
      </w:r>
    </w:p>
    <w:p>
      <w:r>
        <w:t xml:space="preserve">Vanki, Tom</w:t>
      </w:r>
    </w:p>
    <w:p>
      <w:r>
        <w:rPr>
          <w:b/>
        </w:rPr>
        <w:t xml:space="preserve">Esimerkki 4.869</w:t>
      </w:r>
    </w:p>
    <w:p>
      <w:r>
        <w:t xml:space="preserve">Lause1: Eilen satoi paljon lunta. Lause2: Sally ja minä jouduimme lapioimaan jalkakäytävän. Lause3: Sally teki lumipallon ja heitti minua sillä. Lause4: Minä tein lumipallon ja heitin sillä takaisin Sallya. Lause5: Päädyimme lumipallo-otteluun lumen lapioimisen sijaan.</w:t>
      </w:r>
    </w:p>
    <w:p>
      <w:r>
        <w:rPr>
          <w:b/>
        </w:rPr>
        <w:t xml:space="preserve">Tulos</w:t>
      </w:r>
    </w:p>
    <w:p>
      <w:r>
        <w:t xml:space="preserve">Minä (itse), Sally</w:t>
      </w:r>
    </w:p>
    <w:p>
      <w:r>
        <w:rPr>
          <w:b/>
        </w:rPr>
        <w:t xml:space="preserve">Esimerkki 4.870</w:t>
      </w:r>
    </w:p>
    <w:p>
      <w:r>
        <w:t xml:space="preserve">Lause1: Jane halusi kokeilla uutta kampausta. Lause2: Hän oli hermostunut siitä, miten kaikki suhtautuisivat. Lause3: Hän käytti sitä ensimmäistä kertaa ystäviensä kanssa. Lause4: Kaikki pitivät siitä. Lause5: Jane sai jopa osumaa itseluottamuksensa kohottamisesta.</w:t>
      </w:r>
    </w:p>
    <w:p>
      <w:r>
        <w:rPr>
          <w:b/>
        </w:rPr>
        <w:t xml:space="preserve">Tulos</w:t>
      </w:r>
    </w:p>
    <w:p>
      <w:r>
        <w:t xml:space="preserve">Jane, Kaikki, Ystävät</w:t>
      </w:r>
    </w:p>
    <w:p>
      <w:r>
        <w:rPr>
          <w:b/>
        </w:rPr>
        <w:t xml:space="preserve">Esimerkki 4.871</w:t>
      </w:r>
    </w:p>
    <w:p>
      <w:r>
        <w:t xml:space="preserve">Lause1: Jimillä oli pari kirkkaan oransseja sukkia, joita hän piti onnekkaina. Lause2: Aina kun hän käytti niitä, hänen suosikki NFL-joukkueensa Panthers voitti. Lause3: Kerran hän pesi ne ja joukkue hävisi. Lause4: Hänellä oli ne jalassaan superbowlissa, mutta hänen joukkueensa hävisi. Lause5: Hän ajatteli, että ehkä hänen sukkansa eivät olleetkaan niin onnekkaat.</w:t>
      </w:r>
    </w:p>
    <w:p>
      <w:r>
        <w:rPr>
          <w:b/>
        </w:rPr>
        <w:t xml:space="preserve">Tulos</w:t>
      </w:r>
    </w:p>
    <w:p>
      <w:r>
        <w:t xml:space="preserve">Panthers, Jim</w:t>
      </w:r>
    </w:p>
    <w:p>
      <w:r>
        <w:rPr>
          <w:b/>
        </w:rPr>
        <w:t xml:space="preserve">Esimerkki 4.872</w:t>
      </w:r>
    </w:p>
    <w:p>
      <w:r>
        <w:t xml:space="preserve">Lause1: Piirikunnan pohjoisosassa on metsästyskausi. Lause2: Sain luvan ja pakkasin autooni tarvittavat varusteet. Lause3: Pyysin vapaata työstäni. Lause4: Kun viikonloppu koitti, suuntasin nopeasti pohjoiseen. Lause5: En saanut mitään saalista, mutta minulla oli silti hauskaa.</w:t>
      </w:r>
    </w:p>
    <w:p>
      <w:r>
        <w:rPr>
          <w:b/>
        </w:rPr>
        <w:t xml:space="preserve">Tulos</w:t>
      </w:r>
    </w:p>
    <w:p>
      <w:r>
        <w:t xml:space="preserve">Minä (itse)</w:t>
      </w:r>
    </w:p>
    <w:p>
      <w:r>
        <w:rPr>
          <w:b/>
        </w:rPr>
        <w:t xml:space="preserve">Esimerkki 4.873</w:t>
      </w:r>
    </w:p>
    <w:p>
      <w:r>
        <w:t xml:space="preserve">Lause1: Anna oli lenkillä puhelin taskussaan. Lause2: Anna kuuli yhtäkkiä äänen ja katsoi alas. Lause3: Hänen puhelimensa oli pudonnut hänen taskustaan! Lause4: Pelästyneenä hän kumartui nostamaan sen. Lause5: Hän oli niin helpottunut nähdessään, ettei se ollut särkynyt!</w:t>
      </w:r>
    </w:p>
    <w:p>
      <w:r>
        <w:rPr>
          <w:b/>
        </w:rPr>
        <w:t xml:space="preserve">Tulos</w:t>
      </w:r>
    </w:p>
    <w:p>
      <w:r>
        <w:t xml:space="preserve">Anna</w:t>
      </w:r>
    </w:p>
    <w:p>
      <w:r>
        <w:rPr>
          <w:b/>
        </w:rPr>
        <w:t xml:space="preserve">Esimerkki 4.874</w:t>
      </w:r>
    </w:p>
    <w:p>
      <w:r>
        <w:t xml:space="preserve">Lause1: Sue luuli, että piirikunnan pihamyyjäiset olivat ratkaisu kevätsiivoukseen. Lause2: Hän täytti pakettiautonsa romulla ja lahjoitti sen alennusmyyntiin. Lause3: Sue palasi kotiin ja tunsi saaneensa jotain aikaan. Lause4: Sitten hän näki miehensä kuorma-auton saapuvan paikalle täynnä hänen tavaroitaan. Lause5: Hänen miehensä nousi autosta ja kertoi Sue:lle, että pihamyyjäisissä oli hyviä ostoksia.</w:t>
      </w:r>
    </w:p>
    <w:p>
      <w:r>
        <w:rPr>
          <w:b/>
        </w:rPr>
        <w:t xml:space="preserve">Tulos</w:t>
      </w:r>
    </w:p>
    <w:p>
      <w:r>
        <w:t xml:space="preserve">Sue</w:t>
      </w:r>
    </w:p>
    <w:p>
      <w:r>
        <w:rPr>
          <w:b/>
        </w:rPr>
        <w:t xml:space="preserve">Esimerkki 4.875</w:t>
      </w:r>
    </w:p>
    <w:p>
      <w:r>
        <w:t xml:space="preserve">Lause1: Kellyn taapero kärsi kamalasta yskästä. Lause2: Se piti hänet hereillä öisin. Lause3: Lopulta vauva nukahti puoli-istuvaan asentoon sohvalle. Lause4: Kelly oli helpottunut nähdessään, että lapsi ei yskinyt. Lause5: Hän päätti jättää lapsen paikalleen, jotta saisi levätä.</w:t>
      </w:r>
    </w:p>
    <w:p>
      <w:r>
        <w:rPr>
          <w:b/>
        </w:rPr>
        <w:t xml:space="preserve">Tulos</w:t>
      </w:r>
    </w:p>
    <w:p>
      <w:r>
        <w:t xml:space="preserve">Pikkulapsi</w:t>
      </w:r>
    </w:p>
    <w:p>
      <w:r>
        <w:rPr>
          <w:b/>
        </w:rPr>
        <w:t xml:space="preserve">Esimerkki 4.876</w:t>
      </w:r>
    </w:p>
    <w:p>
      <w:r>
        <w:t xml:space="preserve">Lause1: David istuutui sohvalle pitkän ja raskaan työpäivän jälkeen. Lause2: Hän yritti laittaa television päälle, mutta mitään ei tapahtunut. Lause3: David soitti yhtiölle ja valitti. Lause4: Seuraavana päivänä korjaaja ei saapunut paikalle. Lause5: David maksoi lopulta 100 dollaria uudesta televisiosta.</w:t>
      </w:r>
    </w:p>
    <w:p>
      <w:r>
        <w:rPr>
          <w:b/>
        </w:rPr>
        <w:t xml:space="preserve">Tulos</w:t>
      </w:r>
    </w:p>
    <w:p>
      <w:r>
        <w:t xml:space="preserve">Yritys, korjaaja, David</w:t>
      </w:r>
    </w:p>
    <w:p>
      <w:r>
        <w:rPr>
          <w:b/>
        </w:rPr>
        <w:t xml:space="preserve">Esimerkki 4.877</w:t>
      </w:r>
    </w:p>
    <w:p>
      <w:r>
        <w:t xml:space="preserve">Lause1: Pip halusi järjestää teeskentelevän paraatin pihallaan. Lause2: Hän pyysi isoveljiään marssimaan kanssaan. Lause3: Sitten hän koristeli heidän vaatteensa glitterillä ja langalla. Lause4: Hän pyysi äitiään tulemaan katsomaan heitä. Lause5: Sitten Pip johti kaikkien aikojen parasta paraatia!</w:t>
      </w:r>
    </w:p>
    <w:p>
      <w:r>
        <w:rPr>
          <w:b/>
        </w:rPr>
        <w:t xml:space="preserve">Tulos</w:t>
      </w:r>
    </w:p>
    <w:p>
      <w:r>
        <w:t xml:space="preserve">Pip, Pipin veljet, äiti</w:t>
      </w:r>
    </w:p>
    <w:p>
      <w:r>
        <w:rPr>
          <w:b/>
        </w:rPr>
        <w:t xml:space="preserve">Esimerkki 4.878</w:t>
      </w:r>
    </w:p>
    <w:p>
      <w:r>
        <w:t xml:space="preserve">Lause1: Hattie kadehti serkkuaan, joka oli pitkätukkainen malli. Lause2: Kun serkku vieraili, Hattie ehdotti salonkileikkiä. Lause3: Hattie leikkasi osan hiuksistaan ja esitti, että se oli vahinko. Lause4: Kun Hattie näki serkkunsa uudestaan, pitkät hiukset oli leikattu pixieksi. Lause5: Serkku kiitti Hattieta siitä, että hän oli inspiroinut häntä modin uuteen lookkiin.</w:t>
      </w:r>
    </w:p>
    <w:p>
      <w:r>
        <w:rPr>
          <w:b/>
        </w:rPr>
        <w:t xml:space="preserve">Tulos</w:t>
      </w:r>
    </w:p>
    <w:p>
      <w:r>
        <w:t xml:space="preserve">Hänen serkkunsa Hattie</w:t>
      </w:r>
    </w:p>
    <w:p>
      <w:r>
        <w:rPr>
          <w:b/>
        </w:rPr>
        <w:t xml:space="preserve">Esimerkki 4.879</w:t>
      </w:r>
    </w:p>
    <w:p>
      <w:r>
        <w:t xml:space="preserve">Lause1: Margella oli ylimääräistä rahaa. Lause2: Hän päätti ostaa vaatteita. Lause3: Hän meni ostoskeskukseen. Lause4: Siellä hän sovitti paljon vaatteita. Lause5: Lopulta hän osti joitakin tavaroita.</w:t>
      </w:r>
    </w:p>
    <w:p>
      <w:r>
        <w:rPr>
          <w:b/>
        </w:rPr>
        <w:t xml:space="preserve">Tulos</w:t>
      </w:r>
    </w:p>
    <w:p>
      <w:r>
        <w:t xml:space="preserve">Marge</w:t>
      </w:r>
    </w:p>
    <w:p>
      <w:r>
        <w:rPr>
          <w:b/>
        </w:rPr>
        <w:t xml:space="preserve">Esimerkki 4.880</w:t>
      </w:r>
    </w:p>
    <w:p>
      <w:r>
        <w:t xml:space="preserve">Lause1: Kimin työpaikalla oli potluck. Lause2: Ystävä toi paistettua plantainia. Lause3: Kim ei ollut koskaan syönyt sitä, mutta se näytti suolaiselta. Lause4: Hän puraisi banaaniin ja yllättyi, että se oli vielä makea. Lause5: Kim piti siitä niin paljon, että hän söi toisenkin annoksen.</w:t>
      </w:r>
    </w:p>
    <w:p>
      <w:r>
        <w:rPr>
          <w:b/>
        </w:rPr>
        <w:t xml:space="preserve">Tulos</w:t>
      </w:r>
    </w:p>
    <w:p>
      <w:r>
        <w:t xml:space="preserve">Ystävä, Kim</w:t>
      </w:r>
    </w:p>
    <w:p>
      <w:r>
        <w:rPr>
          <w:b/>
        </w:rPr>
        <w:t xml:space="preserve">Esimerkki 4.881</w:t>
      </w:r>
    </w:p>
    <w:p>
      <w:r>
        <w:t xml:space="preserve">Lause1: Kelly kävi ystävänsä kanssa ostoksilla Beverly Hillsissä. Lause2: Lause3: Tytöt kävivät eksklusiiviseen aurinkolasiputiikkiin ja katselivat ympärilleen: Kelly järkyttyi yhdestä kappaleesta, joka maksoi 75 000 dollaria. Lause4: Hän ei ollut uskoa silmiään. Lause5: Hänen tyrmistyksekseen hänen vieressään ollut nainen osti ne.</w:t>
      </w:r>
    </w:p>
    <w:p>
      <w:r>
        <w:rPr>
          <w:b/>
        </w:rPr>
        <w:t xml:space="preserve">Tulos</w:t>
      </w:r>
    </w:p>
    <w:p>
      <w:r>
        <w:t xml:space="preserve">Kelly, Nainen, Hänen ystävänsä</w:t>
      </w:r>
    </w:p>
    <w:p>
      <w:r>
        <w:rPr>
          <w:b/>
        </w:rPr>
        <w:t xml:space="preserve">Esimerkki 4.882</w:t>
      </w:r>
    </w:p>
    <w:p>
      <w:r>
        <w:t xml:space="preserve">Lause1: Olen valmistunut yliopistosta ja muutin juuri takaisin äitini luokse. Lause2: Minulla ei ole rahaa eikä opintolainaa. Lause3: Olen etsinyt töitä kuukausia tuloksetta. Lause4: Lopulta minulle alettiin soittaa takaisin. Lause5: Minulla on ensi viikolla neljä haastattelua vuorossa, ja toivon parasta.</w:t>
      </w:r>
    </w:p>
    <w:p>
      <w:r>
        <w:rPr>
          <w:b/>
        </w:rPr>
        <w:t xml:space="preserve">Tulos</w:t>
      </w:r>
    </w:p>
    <w:p>
      <w:r>
        <w:t xml:space="preserve">Minä (itse), äiti</w:t>
      </w:r>
    </w:p>
    <w:p>
      <w:r>
        <w:rPr>
          <w:b/>
        </w:rPr>
        <w:t xml:space="preserve">Esimerkki 4.883</w:t>
      </w:r>
    </w:p>
    <w:p>
      <w:r>
        <w:t xml:space="preserve">Lause1: Howard nautti paljon kirjojen lukemisesta. Lause2: Howard päätti eräänä päivänä olla lukematta kirjoja. Lause3: Hän alkoi kyllästyä eikä tehnyt mitään. Lause4: Jonkin ajan kuluttua hän luovutti ja alkoi lukea. Lause5: Howard tarttui iloisena kirjaan ja alkoi lukea.</w:t>
      </w:r>
    </w:p>
    <w:p>
      <w:r>
        <w:rPr>
          <w:b/>
        </w:rPr>
        <w:t xml:space="preserve">Tulos</w:t>
      </w:r>
    </w:p>
    <w:p>
      <w:r>
        <w:t xml:space="preserve">Howard</w:t>
      </w:r>
    </w:p>
    <w:p>
      <w:r>
        <w:rPr>
          <w:b/>
        </w:rPr>
        <w:t xml:space="preserve">Esimerkki 4.884</w:t>
      </w:r>
    </w:p>
    <w:p>
      <w:r>
        <w:t xml:space="preserve">Lause1: Charles työskenteli ahkerasti työharjoittelussaan. Lause2: Charles yritti viimeisinä päivinään harjoittelussaan olla tekemättä virheitä. Lause3: Lopputyötä varten hänen oli otettava kuva, jossa hän työskentelee pomonsa kanssa. Lause4: Hänen pomonsa seisoi hänen edessään ja katsoi alaspäin. Lause5: Charles katsoi ylös ja hymyili, mutta heidän huulensa melkein koskettivat toisiaan.</w:t>
      </w:r>
    </w:p>
    <w:p>
      <w:r>
        <w:rPr>
          <w:b/>
        </w:rPr>
        <w:t xml:space="preserve">Tulos</w:t>
      </w:r>
    </w:p>
    <w:p>
      <w:r>
        <w:t xml:space="preserve">Charles, pomo</w:t>
      </w:r>
    </w:p>
    <w:p>
      <w:r>
        <w:rPr>
          <w:b/>
        </w:rPr>
        <w:t xml:space="preserve">Esimerkki 4.885</w:t>
      </w:r>
    </w:p>
    <w:p>
      <w:r>
        <w:t xml:space="preserve">Lause1: Yritän joka vuosi listata, mitä haluan saavuttaa. Lause2: Yritän saavuttaa nämä tavoitteet joka vuosi. Lause3: Joskus en onnistu. Lause4: Tavallisesti saan kuitenkin ainakin muutaman asian aikaan. Lause5: Suurin tavoitteeni on laihduttaa.</w:t>
      </w:r>
    </w:p>
    <w:p>
      <w:r>
        <w:rPr>
          <w:b/>
        </w:rPr>
        <w:t xml:space="preserve">Tulos</w:t>
      </w:r>
    </w:p>
    <w:p>
      <w:r>
        <w:t xml:space="preserve">Minä (itse)</w:t>
      </w:r>
    </w:p>
    <w:p>
      <w:r>
        <w:rPr>
          <w:b/>
        </w:rPr>
        <w:t xml:space="preserve">Esimerkki 4.886</w:t>
      </w:r>
    </w:p>
    <w:p>
      <w:r>
        <w:t xml:space="preserve">Lause1: Jim ja hänen perheensä halusivat rakentaa takapihalleen keinun. Lause2: He menivät kauppaan ja ostivat kaikki työkalut ja puutavaran. Lause3: Kun he pääsivät kotiin, he tajusivat, ettei heillä ollut mitään suunnitelmia! Lause4: Jim etsi internetistä, kunnes löysi täydellisen. Lause5: Jim ja hänen perheensä saivat keinun valmiiksi juuri auringon laskiessa.</w:t>
      </w:r>
    </w:p>
    <w:p>
      <w:r>
        <w:rPr>
          <w:b/>
        </w:rPr>
        <w:t xml:space="preserve">Tulos</w:t>
      </w:r>
    </w:p>
    <w:p>
      <w:r>
        <w:t xml:space="preserve">Jim</w:t>
      </w:r>
    </w:p>
    <w:p>
      <w:r>
        <w:rPr>
          <w:b/>
        </w:rPr>
        <w:t xml:space="preserve">Esimerkki 4.887</w:t>
      </w:r>
    </w:p>
    <w:p>
      <w:r>
        <w:t xml:space="preserve">Lause1: Alex oli sairaana sängyssä. Lause2: Hänen isoäitinsä tuli hoitamaan häntä. Lause3: Hän toi Alexille soppaa sänkyyn ja luki tarinoita. Lause4: Alex piti siitä, että mummo kävi luonaan. Lause5: Alex pyysi mummoaan asumaan hänen luonaan aina.</w:t>
      </w:r>
    </w:p>
    <w:p>
      <w:r>
        <w:rPr>
          <w:b/>
        </w:rPr>
        <w:t xml:space="preserve">Tulos</w:t>
      </w:r>
    </w:p>
    <w:p>
      <w:r>
        <w:t xml:space="preserve">Alex, Alexin isoäiti</w:t>
      </w:r>
    </w:p>
    <w:p>
      <w:r>
        <w:rPr>
          <w:b/>
        </w:rPr>
        <w:t xml:space="preserve">Esimerkki 4.888</w:t>
      </w:r>
    </w:p>
    <w:p>
      <w:r>
        <w:t xml:space="preserve">Lause1: Francis löysi oravan yliopistonsa opiskelijoiden pihalta. Lause2: Orava ei pelännyt häntä ja lähestyi häntä. Lause3: Francisilla oli repussaan pähkinöitä, joten hän tarjosi niitä oravalle. Lause4: Orava otti ne ja ilmestyy nyt paikalle, kun Francis on pihalla. Lause5: Francis syöttää säännöllisesti mukanaan tuomiaan manteleita oravalle.</w:t>
      </w:r>
    </w:p>
    <w:p>
      <w:r>
        <w:rPr>
          <w:b/>
        </w:rPr>
        <w:t xml:space="preserve">Tulos</w:t>
      </w:r>
    </w:p>
    <w:p>
      <w:r>
        <w:t xml:space="preserve">Francis, Orava</w:t>
      </w:r>
    </w:p>
    <w:p>
      <w:r>
        <w:rPr>
          <w:b/>
        </w:rPr>
        <w:t xml:space="preserve">Esimerkki 4.889</w:t>
      </w:r>
    </w:p>
    <w:p>
      <w:r>
        <w:t xml:space="preserve">Lause1: Tomilla oli eräänä iltana nälkä. Lause2: Hän näki kylmää pizzajätettä. Lause3: Tom yritti syödä palan. Lause4: Se oli todella vanha ja ällöttävä. Lause5: Tom ei edes yrittänyt lämmittää sitä.</w:t>
      </w:r>
    </w:p>
    <w:p>
      <w:r>
        <w:rPr>
          <w:b/>
        </w:rPr>
        <w:t xml:space="preserve">Tulos</w:t>
      </w:r>
    </w:p>
    <w:p>
      <w:r>
        <w:t xml:space="preserve">Tom</w:t>
      </w:r>
    </w:p>
    <w:p>
      <w:r>
        <w:rPr>
          <w:b/>
        </w:rPr>
        <w:t xml:space="preserve">Esimerkki 4.890</w:t>
      </w:r>
    </w:p>
    <w:p>
      <w:r>
        <w:t xml:space="preserve">Lause1: Angela tiesi haluavansa uuden työpaikan. Lause2: Angela ei tullut toimeen pomonsa kanssa. Lause3: Hänen työnsä oli tylsää eikä tarpeeksi haastavaa. Lause4: Angela haki monia työpaikkoja. Lause5: Hän haastatteli unelmiensa työpaikkaa ja sai sen lopulta.</w:t>
      </w:r>
    </w:p>
    <w:p>
      <w:r>
        <w:rPr>
          <w:b/>
        </w:rPr>
        <w:t xml:space="preserve">Tulos</w:t>
      </w:r>
    </w:p>
    <w:p>
      <w:r>
        <w:t xml:space="preserve">Angela, pomo</w:t>
      </w:r>
    </w:p>
    <w:p>
      <w:r>
        <w:rPr>
          <w:b/>
        </w:rPr>
        <w:t xml:space="preserve">Esimerkki 4.891</w:t>
      </w:r>
    </w:p>
    <w:p>
      <w:r>
        <w:t xml:space="preserve">Lause1: Jane kirjoitti poikaystävälleen vihaisen kirjeen. Lause2: Se oli silloin, kun he riitelivät, mutta hän luuli heittäneensä sen pois. Lause3: Eräänä päivänä poikaystävä löysi sen. Lause4: Hän oli loukkaantunut ja järkyttynyt siitä. Lause5: Jane selitti, mitä oli tapahtunut, ja he selvittivät asian.</w:t>
      </w:r>
    </w:p>
    <w:p>
      <w:r>
        <w:rPr>
          <w:b/>
        </w:rPr>
        <w:t xml:space="preserve">Tulos</w:t>
      </w:r>
    </w:p>
    <w:p>
      <w:r>
        <w:t xml:space="preserve">Jane, hänen poikaystävänsä</w:t>
      </w:r>
    </w:p>
    <w:p>
      <w:r>
        <w:rPr>
          <w:b/>
        </w:rPr>
        <w:t xml:space="preserve">Esimerkki 4.892</w:t>
      </w:r>
    </w:p>
    <w:p>
      <w:r>
        <w:t xml:space="preserve">Lause1: June oli tällä viikolla vapaaehtoistyössä koulunsa ruokalassa. Lause2: Hän piti kaikista tähänastisista tehtävistään. Lause3: Eräänä päivänä hänen piti oppia tekemään pizzaa. Lause4: Valitettavasti hän poltti pizzan ja pilasi koko erän. Lause5: Onneksi ruokalan valvojat antoivat hänelle anteeksi.</w:t>
      </w:r>
    </w:p>
    <w:p>
      <w:r>
        <w:rPr>
          <w:b/>
        </w:rPr>
        <w:t xml:space="preserve">Tulos</w:t>
      </w:r>
    </w:p>
    <w:p>
      <w:r>
        <w:t xml:space="preserve">Kesäkuu</w:t>
      </w:r>
    </w:p>
    <w:p>
      <w:r>
        <w:rPr>
          <w:b/>
        </w:rPr>
        <w:t xml:space="preserve">Esimerkki 4.893</w:t>
      </w:r>
    </w:p>
    <w:p>
      <w:r>
        <w:t xml:space="preserve">Lause1: Shawnilla oli pakkomielle lentämisestä. Lause2: Hän rakensi laitteen, jonka siipien hän uskoi lentävän. Lause3: Shawn meni latonsa huipulle ja lähti lentoon vehkeellä. Lause4: Yllättäen hän lensi ilmaan kuin lintu. Lause5: Shawn lensi ylös ja pois, eikä koskaan palannut Kansasiin.</w:t>
      </w:r>
    </w:p>
    <w:p>
      <w:r>
        <w:rPr>
          <w:b/>
        </w:rPr>
        <w:t xml:space="preserve">Tulos</w:t>
      </w:r>
    </w:p>
    <w:p>
      <w:r>
        <w:t xml:space="preserve">Shawn</w:t>
      </w:r>
    </w:p>
    <w:p>
      <w:r>
        <w:rPr>
          <w:b/>
        </w:rPr>
        <w:t xml:space="preserve">Esimerkki 4.894</w:t>
      </w:r>
    </w:p>
    <w:p>
      <w:r>
        <w:t xml:space="preserve">Lause1: Carlson asui keskellä ei mitään. Lause2: Hän näki hyvin harvoin autoja talonsa ohi kulkevalla tiellä. Lause3: Eräänä päivänä hän näki tiellä monsteriautojen saattueen. Lause4: Tämä oli outoa, sillä sinä päivänä ei ollut mitään tapahtumia. Lause5: Vielä tänäkin päivänä se hämmentää Carlonia, kun hän ajattelee sitä.</w:t>
      </w:r>
    </w:p>
    <w:p>
      <w:r>
        <w:rPr>
          <w:b/>
        </w:rPr>
        <w:t xml:space="preserve">Tulos</w:t>
      </w:r>
    </w:p>
    <w:p>
      <w:r>
        <w:t xml:space="preserve">Carlson, Carlon</w:t>
      </w:r>
    </w:p>
    <w:p>
      <w:r>
        <w:rPr>
          <w:b/>
        </w:rPr>
        <w:t xml:space="preserve">Esimerkki 4.895</w:t>
      </w:r>
    </w:p>
    <w:p>
      <w:r>
        <w:t xml:space="preserve">Lause1: Tomilla oli naapuri, joka oli leski. Lause2: Tom kuuli muilta naapureilta, että hänen terveytensä alkoi pettää. Lause3: Tom palkkasi yksityisen sairaanhoitajan, joka tuli joka päivä naapurinsa kotiin. Lause4: Tom vieraili lesken luona säännöllisesti. Lause5: Kun leski kuoli, Tom puhui kaunopuheisesti hänen muistotilaisuudessaan.</w:t>
      </w:r>
    </w:p>
    <w:p>
      <w:r>
        <w:rPr>
          <w:b/>
        </w:rPr>
        <w:t xml:space="preserve">Tulos</w:t>
      </w:r>
    </w:p>
    <w:p>
      <w:r>
        <w:t xml:space="preserve">Yksityinen sairaanhoitaja, Naapuri, Tom</w:t>
      </w:r>
    </w:p>
    <w:p>
      <w:r>
        <w:rPr>
          <w:b/>
        </w:rPr>
        <w:t xml:space="preserve">Esimerkki 4.896</w:t>
      </w:r>
    </w:p>
    <w:p>
      <w:r>
        <w:t xml:space="preserve">Lause1: Jennifer piti Maxia hyvin söpönä. Lause2: Hän oli liian ujo pyytääkseen Jenniferiä ulos. Lause3: Lopulta Max pyysi Jenniferiä treffeille. Lause4: Hän oli hyvin innoissaan. Lause5: Jenniferillä ja Maxilla oli romanttinen ilta.</w:t>
      </w:r>
    </w:p>
    <w:p>
      <w:r>
        <w:rPr>
          <w:b/>
        </w:rPr>
        <w:t xml:space="preserve">Tulos</w:t>
      </w:r>
    </w:p>
    <w:p>
      <w:r>
        <w:t xml:space="preserve">Max, Jennifer</w:t>
      </w:r>
    </w:p>
    <w:p>
      <w:r>
        <w:rPr>
          <w:b/>
        </w:rPr>
        <w:t xml:space="preserve">Esimerkki 4.897</w:t>
      </w:r>
    </w:p>
    <w:p>
      <w:r>
        <w:t xml:space="preserve">Lause1: Janin opettaja määräsi lukemisen kotitehtäväksi. Lause2: Jan unohti lukea. Lause3: Kun Jan pääsi tunnille, hänen opettajansa antoi ponnahduskokeen. Lause4: Jan reputti kokeen. Lause5: Janin arvosana laski 2 pistettä.</w:t>
      </w:r>
    </w:p>
    <w:p>
      <w:r>
        <w:rPr>
          <w:b/>
        </w:rPr>
        <w:t xml:space="preserve">Tulos</w:t>
      </w:r>
    </w:p>
    <w:p>
      <w:r>
        <w:t xml:space="preserve">Jan, Janin opettaja</w:t>
      </w:r>
    </w:p>
    <w:p>
      <w:r>
        <w:rPr>
          <w:b/>
        </w:rPr>
        <w:t xml:space="preserve">Esimerkki 4.898</w:t>
      </w:r>
    </w:p>
    <w:p>
      <w:r>
        <w:t xml:space="preserve">Lause1: Henry vei Julien illalliselle. Lause2: Hän vei Julian samana päivänä myös elokuvateatteriin katsomaan elokuvaa. Lause3: Sen jälkeen hän tunnusti rakkautensa Julialle. Lause4: Hän tunsi kuitenkin olonsa kiusalliseksi. Lause5: Hän sanoo, ettei pidä leppoisista miehistä.</w:t>
      </w:r>
    </w:p>
    <w:p>
      <w:r>
        <w:rPr>
          <w:b/>
        </w:rPr>
        <w:t xml:space="preserve">Tulos</w:t>
      </w:r>
    </w:p>
    <w:p>
      <w:r>
        <w:t xml:space="preserve">Mies, nainen, Julie, nainen, kaverit, Henry</w:t>
      </w:r>
    </w:p>
    <w:p>
      <w:r>
        <w:rPr>
          <w:b/>
        </w:rPr>
        <w:t xml:space="preserve">Esimerkki 4.899</w:t>
      </w:r>
    </w:p>
    <w:p>
      <w:r>
        <w:t xml:space="preserve">Lause1: Jack oli koe-esiintymässä tosi-tv-ohjelmaan. Lause2: Hän oli odotushuoneessa muiden koe-esiintyjien kanssa. Lause3: Yhtäkkiä joidenkin kavereiden välille puhkesi tappelu. Lause4: Jack sekaantui tappeluun. Lause5: Kun tuottaja sai tietää asiasta, Jackia pyydettiin välittömästi poistumaan.</w:t>
      </w:r>
    </w:p>
    <w:p>
      <w:r>
        <w:rPr>
          <w:b/>
        </w:rPr>
        <w:t xml:space="preserve">Tulos</w:t>
      </w:r>
    </w:p>
    <w:p>
      <w:r>
        <w:t xml:space="preserve">Muut koe-esiintyjät, Jotkut kaverit, Jack, Tuottaja</w:t>
      </w:r>
    </w:p>
    <w:p>
      <w:r>
        <w:rPr>
          <w:b/>
        </w:rPr>
        <w:t xml:space="preserve">Esimerkki 4.900</w:t>
      </w:r>
    </w:p>
    <w:p>
      <w:r>
        <w:t xml:space="preserve">Lause1: Hän halusi olla paras ompelija. Lause2: Hän rakasti tehdä vaatteita perheensä kanssa. Lause3: Niinpä hän osallistui kilpailuun osoittaakseen taitonsa. Lause4: Hän teki kilpailua varten suurennosasun. Lause5: Tuomarit olivat samaa mieltä ja antoivat hänelle ensimmäisen sijan!</w:t>
      </w:r>
    </w:p>
    <w:p>
      <w:r>
        <w:rPr>
          <w:b/>
        </w:rPr>
        <w:t xml:space="preserve">Tulos</w:t>
      </w:r>
    </w:p>
    <w:p>
      <w:r>
        <w:t xml:space="preserve">Tuomarit, perhe</w:t>
      </w:r>
    </w:p>
    <w:p>
      <w:r>
        <w:rPr>
          <w:b/>
        </w:rPr>
        <w:t xml:space="preserve">Esimerkki 4.901</w:t>
      </w:r>
    </w:p>
    <w:p>
      <w:r>
        <w:t xml:space="preserve">Lause1: Linda ajatteli, ettei hänestä koskaan tulisi hyvää piirtäjää. Lause2: Mutta hän huomasi, että muut taiteilijat käyttivät enemmän aikaa piirtämiseen kuin hän. Lause3: Linda päätti piirtää useammin. Lause4: Ja hän tuli varmemmaksi piirustustaidoistaan. Lause5: Vuosia myöhemmin Linda oli iloinen siitä, että hänen sinnikkyytensä kannatti.</w:t>
      </w:r>
    </w:p>
    <w:p>
      <w:r>
        <w:rPr>
          <w:b/>
        </w:rPr>
        <w:t xml:space="preserve">Tulos</w:t>
      </w:r>
    </w:p>
    <w:p>
      <w:r>
        <w:t xml:space="preserve">Linda, Muut taiteilijat</w:t>
      </w:r>
    </w:p>
    <w:p>
      <w:r>
        <w:rPr>
          <w:b/>
        </w:rPr>
        <w:t xml:space="preserve">Esimerkki 4.902</w:t>
      </w:r>
    </w:p>
    <w:p>
      <w:r>
        <w:t xml:space="preserve">Lause1: Kate teki chat-hittejä Mturkissa. Lause2: Hän vastasi kysymyksiin muille turkkilaisille. Lause3: Yksi turkkilainen arvaisi kohteita sattumanvaraisesti. Lause4: Kate harkitsi chat-hittien lopettamista. Lause5: Mutta hän päätti sittenkin jatkaa charttihittien tekemistä.</w:t>
      </w:r>
    </w:p>
    <w:p>
      <w:r>
        <w:rPr>
          <w:b/>
        </w:rPr>
        <w:t xml:space="preserve">Tulos</w:t>
      </w:r>
    </w:p>
    <w:p>
      <w:r>
        <w:t xml:space="preserve">Yksi turkkilainen, Kate</w:t>
      </w:r>
    </w:p>
    <w:p>
      <w:r>
        <w:rPr>
          <w:b/>
        </w:rPr>
        <w:t xml:space="preserve">Esimerkki 4.903</w:t>
      </w:r>
    </w:p>
    <w:p>
      <w:r>
        <w:t xml:space="preserve">Lause1: Jan käytti esiliinaa leipoessaan keksejä. Lause2: Hänen poikansa Jared halusi myös auttaa leipomaan keksejä. Lause3: Jared halusi käyttää esiliinaa leipoessaan. Lause4: Jan teki Jaredille esiliinan. Lause5: He käyttivät esiliinojaan tehdessään loputkin keksit.</w:t>
      </w:r>
    </w:p>
    <w:p>
      <w:r>
        <w:rPr>
          <w:b/>
        </w:rPr>
        <w:t xml:space="preserve">Tulos</w:t>
      </w:r>
    </w:p>
    <w:p>
      <w:r>
        <w:t xml:space="preserve">Jan, Jared</w:t>
      </w:r>
    </w:p>
    <w:p>
      <w:r>
        <w:rPr>
          <w:b/>
        </w:rPr>
        <w:t xml:space="preserve">Esimerkki 4.904</w:t>
      </w:r>
    </w:p>
    <w:p>
      <w:r>
        <w:t xml:space="preserve">Lause1: Oli aurinkoista, kun Alice lähti iltapäiväkävelylle. Lause2: Hänellä oli kevyet vaatteet, koska oli hyvin kuuma. Lause3: Kävelyn aikana alkoi yllättäen sataa. Lause4: Liisa alkoi juosta kotiin. Lause5: Liisa oli läpimärkä, kun hän saapui kotiin.</w:t>
      </w:r>
    </w:p>
    <w:p>
      <w:r>
        <w:rPr>
          <w:b/>
        </w:rPr>
        <w:t xml:space="preserve">Tulos</w:t>
      </w:r>
    </w:p>
    <w:p>
      <w:r>
        <w:t xml:space="preserve">Alice</w:t>
      </w:r>
    </w:p>
    <w:p>
      <w:r>
        <w:rPr>
          <w:b/>
        </w:rPr>
        <w:t xml:space="preserve">Esimerkki 4.905</w:t>
      </w:r>
    </w:p>
    <w:p>
      <w:r>
        <w:t xml:space="preserve">Lause1: Ota vei koiransa kävelylle. Lause2: Koira karkasi hänen luotaan. Lause3: Nuori poika lähti koiran perään. Lause4: Hän sai koiran hihnasta kiinni. Lause5: Poika palautti koiran Otalle.</w:t>
      </w:r>
    </w:p>
    <w:p>
      <w:r>
        <w:rPr>
          <w:b/>
        </w:rPr>
        <w:t xml:space="preserve">Tulos</w:t>
      </w:r>
    </w:p>
    <w:p>
      <w:r>
        <w:t xml:space="preserve">Ota, Nuori poika, Koira</w:t>
      </w:r>
    </w:p>
    <w:p>
      <w:r>
        <w:rPr>
          <w:b/>
        </w:rPr>
        <w:t xml:space="preserve">Esimerkki 4.906</w:t>
      </w:r>
    </w:p>
    <w:p>
      <w:r>
        <w:t xml:space="preserve">Lause1: Minulla oli kerran koira nimeltä Bob. Lause2: Bob oli irlanninterrieri. Lause3: Eräänä päivänä kadotin Bobin ulos. Lause4: Etsin Bobia kaikkialta. Lause5: Löysin Bobin leikkimässä naapurin koiran kanssa.</w:t>
      </w:r>
    </w:p>
    <w:p>
      <w:r>
        <w:rPr>
          <w:b/>
        </w:rPr>
        <w:t xml:space="preserve">Tulos</w:t>
      </w:r>
    </w:p>
    <w:p>
      <w:r>
        <w:t xml:space="preserve">Minä (itse), Bob, Naapurin koira</w:t>
      </w:r>
    </w:p>
    <w:p>
      <w:r>
        <w:rPr>
          <w:b/>
        </w:rPr>
        <w:t xml:space="preserve">Esimerkki 4.907</w:t>
      </w:r>
    </w:p>
    <w:p>
      <w:r>
        <w:t xml:space="preserve">Lause1: Kuulin naapurin huutavan. Lause2: Pelkäsin, että hän löisi vaimoaan. Lause3: Kuuntelin tarkkaavaisesti yli tunnin ajan. Lause4: Kuulin hänen huutavan. Lause5: Soitin heti poliisille.</w:t>
      </w:r>
    </w:p>
    <w:p>
      <w:r>
        <w:rPr>
          <w:b/>
        </w:rPr>
        <w:t xml:space="preserve">Tulos</w:t>
      </w:r>
    </w:p>
    <w:p>
      <w:r>
        <w:t xml:space="preserve">Minä (itse), Naapuri, Naapurin vaimo, Poliisi</w:t>
      </w:r>
    </w:p>
    <w:p>
      <w:r>
        <w:rPr>
          <w:b/>
        </w:rPr>
        <w:t xml:space="preserve">Esimerkki 4.908</w:t>
      </w:r>
    </w:p>
    <w:p>
      <w:r>
        <w:t xml:space="preserve">Lause1: Oli vihdoin aika lähteä rannalle. Lause2: Pakkasin kaikki tavarani ja laitoin varvassandaalit jalkaan. Lause3: Rannalle oli lyhyt kävelymatka. Lause4: Otin varvassandaalit pois ja lähdin kävelemään hiekalla. Lause5: Hiekan tunne varpaideni välissä oli mahtava.</w:t>
      </w:r>
    </w:p>
    <w:p>
      <w:r>
        <w:rPr>
          <w:b/>
        </w:rPr>
        <w:t xml:space="preserve">Tulos</w:t>
      </w:r>
    </w:p>
    <w:p>
      <w:r>
        <w:t xml:space="preserve">Minä (itse)</w:t>
      </w:r>
    </w:p>
    <w:p>
      <w:r>
        <w:rPr>
          <w:b/>
        </w:rPr>
        <w:t xml:space="preserve">Esimerkki 4.909</w:t>
      </w:r>
    </w:p>
    <w:p>
      <w:r>
        <w:t xml:space="preserve">Lause1: Olin syömässä japanilaisessa baarissa. Lause2: Ystäväni ehdotti, että maistaisimme mochia jälkiruoaksi. Lause3: Olin innokas maistamaan, joten suostuin. Lause4: Se oli uskomatonta! Lause5: Valitettavasti mochi maksoi liikaa, joten päätimme olla antamatta tippiä.</w:t>
      </w:r>
    </w:p>
    <w:p>
      <w:r>
        <w:rPr>
          <w:b/>
        </w:rPr>
        <w:t xml:space="preserve">Tulos</w:t>
      </w:r>
    </w:p>
    <w:p>
      <w:r>
        <w:t xml:space="preserve">Minä (itse), ystävä</w:t>
      </w:r>
    </w:p>
    <w:p>
      <w:r>
        <w:rPr>
          <w:b/>
        </w:rPr>
        <w:t xml:space="preserve">Esimerkki 4.910</w:t>
      </w:r>
    </w:p>
    <w:p>
      <w:r>
        <w:t xml:space="preserve">Lause1: Barry päätti, että hän halusi koe-esiintyä Hamletin rooliin. Lause2: Barry harjoitteli vuorosanojaan päivästä toiseen. Lause3: Barry oli ahdistunut mutta valmistautunut Hamletin koe-esiintymiseen. Lause4: Koe-esiintymisen jälkeen Barry odotti jännittyneenä tuomareiden kuulumisia. Lause5: Barry oli haltioissaan kuullessaan, että hän sai näytelmän Hamletin roolin.</w:t>
      </w:r>
    </w:p>
    <w:p>
      <w:r>
        <w:rPr>
          <w:b/>
        </w:rPr>
        <w:t xml:space="preserve">Tulos</w:t>
      </w:r>
    </w:p>
    <w:p>
      <w:r>
        <w:t xml:space="preserve">Barry, tuomarit</w:t>
      </w:r>
    </w:p>
    <w:p>
      <w:r>
        <w:rPr>
          <w:b/>
        </w:rPr>
        <w:t xml:space="preserve">Esimerkki 4.911</w:t>
      </w:r>
    </w:p>
    <w:p>
      <w:r>
        <w:t xml:space="preserve">Lause1: Larry on yksi kaikkien aikojen parhaista pokerinpelaajista. Lause2: Hän pelaa tänään mestaruusottelussa. Lause3: Hän on melkein voittamassa viidennen kerran tänä iltana. Lause4: Kun kamera nappaa hänet laskemaan kortteja. Lause5: Larry pidätetään ja hänelle asetetaan pelikielto.</w:t>
      </w:r>
    </w:p>
    <w:p>
      <w:r>
        <w:rPr>
          <w:b/>
        </w:rPr>
        <w:t xml:space="preserve">Tulos</w:t>
      </w:r>
    </w:p>
    <w:p>
      <w:r>
        <w:t xml:space="preserve">Larry</w:t>
      </w:r>
    </w:p>
    <w:p>
      <w:r>
        <w:rPr>
          <w:b/>
        </w:rPr>
        <w:t xml:space="preserve">Esimerkki 4.912</w:t>
      </w:r>
    </w:p>
    <w:p>
      <w:r>
        <w:t xml:space="preserve">Lause1: Suzy alkoi maalata kynsiään. Lause2: Ne näyttivät upeilta. Lause3: Yhtäkkiä hän kuitenkin pilasi lakan. Lause4: Suzy joutui siivoamaan kaiken pois. Lause5: Valitettavasti se ei koskaan tullut ulos.</w:t>
      </w:r>
    </w:p>
    <w:p>
      <w:r>
        <w:rPr>
          <w:b/>
        </w:rPr>
        <w:t xml:space="preserve">Tulos</w:t>
      </w:r>
    </w:p>
    <w:p>
      <w:r>
        <w:t xml:space="preserve">Suzy</w:t>
      </w:r>
    </w:p>
    <w:p>
      <w:r>
        <w:rPr>
          <w:b/>
        </w:rPr>
        <w:t xml:space="preserve">Esimerkki 4.913</w:t>
      </w:r>
    </w:p>
    <w:p>
      <w:r>
        <w:t xml:space="preserve">Lause1: Scott osti uuden auton. Lause2: Hän oli innoissaan uudesta autostaan. Lause3: Scott ajoi autoliikkeestä kotiin ja törmäsi katuvaloon. Lause4: Scott suuttui kovasti, nousi autosta ja potkaisi katuvaloa. Lause5: Scottin auto saatiin lopulta korjattua, mutta hän mursi varpaansa.</w:t>
      </w:r>
    </w:p>
    <w:p>
      <w:r>
        <w:rPr>
          <w:b/>
        </w:rPr>
        <w:t xml:space="preserve">Tulos</w:t>
      </w:r>
    </w:p>
    <w:p>
      <w:r>
        <w:t xml:space="preserve">Katuvalot, auto, Scott</w:t>
      </w:r>
    </w:p>
    <w:p>
      <w:r>
        <w:rPr>
          <w:b/>
        </w:rPr>
        <w:t xml:space="preserve">Esimerkki 4.914</w:t>
      </w:r>
    </w:p>
    <w:p>
      <w:r>
        <w:t xml:space="preserve">Lause1: Kim oli hiljattain eronnut miehestään. Lause2: Hänestä tuntui, että hän tarvitsi uuden suuren muutoksen elämässään. Lause3: Hän pyysi kampaajaystäväänsä tekemään hänelle uuden kampauksen. Lause4: Useiden minuuttien leikkaamisen jälkeen hänen ystävänsä paljasti ulkonäön. Lause5: Kim oli innoissaan uudesta A-linjaisesta polkkatukastaan.</w:t>
      </w:r>
    </w:p>
    <w:p>
      <w:r>
        <w:rPr>
          <w:b/>
        </w:rPr>
        <w:t xml:space="preserve">Tulos</w:t>
      </w:r>
    </w:p>
    <w:p>
      <w:r>
        <w:t xml:space="preserve">Kimin kampaajaystävä, Kim, Kimin aviomies.</w:t>
      </w:r>
    </w:p>
    <w:p>
      <w:r>
        <w:rPr>
          <w:b/>
        </w:rPr>
        <w:t xml:space="preserve">Esimerkki 4.915</w:t>
      </w:r>
    </w:p>
    <w:p>
      <w:r>
        <w:t xml:space="preserve">Lause1: Oli vihdoin suuren pelin päivä. Lause2: Heather ja hänen ystävänsä olivat menossa juhlimaan. Lause3: He olivat suunnitelleet kaikki ruokansa ja juomansa. Lause4: He pääsivät paikalleen ja alkoivat juhlia. Lause5: Heillä oli hauskaa ennen peliä ja he toivoivat voittoa.</w:t>
      </w:r>
    </w:p>
    <w:p>
      <w:r>
        <w:rPr>
          <w:b/>
        </w:rPr>
        <w:t xml:space="preserve">Tulos</w:t>
      </w:r>
    </w:p>
    <w:p>
      <w:r>
        <w:t xml:space="preserve">Ystävät, Heather</w:t>
      </w:r>
    </w:p>
    <w:p>
      <w:r>
        <w:rPr>
          <w:b/>
        </w:rPr>
        <w:t xml:space="preserve">Esimerkki 4.916</w:t>
      </w:r>
    </w:p>
    <w:p>
      <w:r>
        <w:t xml:space="preserve">Lause1: Rachel halusi todella ostaa uuden iPhonen. Lause2: Niinpä Rachel päätti mennä Apple-kauppaan. Lause3: Apple-kaupassa oli paljon puhelimia ostettavana. Lause4: Rachel valitsi parhaan mallin ja osti sen. Lause5: Rachel piti uudesta puhelimestaan, mutta se oli hyvin kallis.</w:t>
      </w:r>
    </w:p>
    <w:p>
      <w:r>
        <w:rPr>
          <w:b/>
        </w:rPr>
        <w:t xml:space="preserve">Tulos</w:t>
      </w:r>
    </w:p>
    <w:p>
      <w:r>
        <w:t xml:space="preserve">Rachel</w:t>
      </w:r>
    </w:p>
    <w:p>
      <w:r>
        <w:rPr>
          <w:b/>
        </w:rPr>
        <w:t xml:space="preserve">Esimerkki 4.917</w:t>
      </w:r>
    </w:p>
    <w:p>
      <w:r>
        <w:t xml:space="preserve">Lause1: Suen vanhemmat ostivat uuden talon. Lause2: Sue sai valita oman makuuhuoneensa. Lause3: Hän valitsi vaaleansinisen värin seinien maalaamiseen. Lause4: He myös ripustivat uudet verhot. Lause5: Sue tunsi itsensä prinsessaksi, kun hän vihdoin nukkui uudessa huoneessaan.</w:t>
      </w:r>
    </w:p>
    <w:p>
      <w:r>
        <w:rPr>
          <w:b/>
        </w:rPr>
        <w:t xml:space="preserve">Tulos</w:t>
      </w:r>
    </w:p>
    <w:p>
      <w:r>
        <w:t xml:space="preserve">Suen vanhemmat, Sue</w:t>
      </w:r>
    </w:p>
    <w:p>
      <w:r>
        <w:rPr>
          <w:b/>
        </w:rPr>
        <w:t xml:space="preserve">Esimerkki 4.918</w:t>
      </w:r>
    </w:p>
    <w:p>
      <w:r>
        <w:t xml:space="preserve">Lause1: Chris oli mustassa pörssissä Mongoliassa. Lause2: Hän näki villapaidan, joka näytti hyvin lämpimältä ja muodikkaalta. Lause3: Hän yritti tehdä vaihtokauppaa myyjän kanssa. Lause4: Kauppias sanoi 30 dollaria eikä suostunut alentamaan hintaa. Lause5: Chris tajusi, ettei hän ollut hyvä tinkimään.</w:t>
      </w:r>
    </w:p>
    <w:p>
      <w:r>
        <w:rPr>
          <w:b/>
        </w:rPr>
        <w:t xml:space="preserve">Tulos</w:t>
      </w:r>
    </w:p>
    <w:p>
      <w:r>
        <w:t xml:space="preserve">Chris, kauppias</w:t>
      </w:r>
    </w:p>
    <w:p>
      <w:r>
        <w:rPr>
          <w:b/>
        </w:rPr>
        <w:t xml:space="preserve">Esimerkki 4.919</w:t>
      </w:r>
    </w:p>
    <w:p>
      <w:r>
        <w:t xml:space="preserve">Lause1: Jake yritti mopata lattiaa. Lause2: Hän huomasi, että se näytti jatkuvasti likaiselta. Lause3: Lopulta hän tajusi ongelman. Lause4: Hänen käyttämänsä ämpäri oli hirveän likainen. Lause5: Hän puhdisti sen ja pystyi moppaamaan kunnolla.</w:t>
      </w:r>
    </w:p>
    <w:p>
      <w:r>
        <w:rPr>
          <w:b/>
        </w:rPr>
        <w:t xml:space="preserve">Tulos</w:t>
      </w:r>
    </w:p>
    <w:p>
      <w:r>
        <w:t xml:space="preserve">Jake</w:t>
      </w:r>
    </w:p>
    <w:p>
      <w:r>
        <w:rPr>
          <w:b/>
        </w:rPr>
        <w:t xml:space="preserve">Esimerkki 4.920</w:t>
      </w:r>
    </w:p>
    <w:p>
      <w:r>
        <w:t xml:space="preserve">Lause1: Kissa juoksi ympäri huonetta. Lause2: Se väsyi nopeasti juoksemisesta. Lause3: Se käpertyi sohvalle. Lause4: Kissa nukkui koko iltapäivän. Lause5: Kun se heräsi, se oli taas valmis juoksemaan ympäriinsä.</w:t>
      </w:r>
    </w:p>
    <w:p>
      <w:r>
        <w:rPr>
          <w:b/>
        </w:rPr>
        <w:t xml:space="preserve">Tulos</w:t>
      </w:r>
    </w:p>
    <w:p>
      <w:r>
        <w:t xml:space="preserve">Kissa</w:t>
      </w:r>
    </w:p>
    <w:p>
      <w:r>
        <w:rPr>
          <w:b/>
        </w:rPr>
        <w:t xml:space="preserve">Esimerkki 4.921</w:t>
      </w:r>
    </w:p>
    <w:p>
      <w:r>
        <w:t xml:space="preserve">Lause1: Aaron oli näyttelijä näytelmässä. Lause2: Harjoituksissa hän unohti yhden vuorosanansa. Lause3: Hän katsoi ohjaajaa huolestuneena. Lause4: Ohjaaja katsoi häntä turhautuneesti. Lause5: Aaronia hävetti, ettei hän ollut opiskellut vuorosanojaan kovin hyvin.</w:t>
      </w:r>
    </w:p>
    <w:p>
      <w:r>
        <w:rPr>
          <w:b/>
        </w:rPr>
        <w:t xml:space="preserve">Tulos</w:t>
      </w:r>
    </w:p>
    <w:p>
      <w:r>
        <w:t xml:space="preserve">Johtaja, Aaron</w:t>
      </w:r>
    </w:p>
    <w:p>
      <w:r>
        <w:rPr>
          <w:b/>
        </w:rPr>
        <w:t xml:space="preserve">Esimerkki 4.922</w:t>
      </w:r>
    </w:p>
    <w:p>
      <w:r>
        <w:t xml:space="preserve">Lause1: Joy meni hammaslääkäriin. Lause2: Hammaslääkäri sanoi, että Joy tarvitsee juurihoidon. Lause3: Joyn piti varata uusi aika. Lause4: Joy palasi hammaslääkärille. Lause5: Hänelle tehtiin leikkaus hammaslääkärin vastaanotolla.</w:t>
      </w:r>
    </w:p>
    <w:p>
      <w:r>
        <w:rPr>
          <w:b/>
        </w:rPr>
        <w:t xml:space="preserve">Tulos</w:t>
      </w:r>
    </w:p>
    <w:p>
      <w:r>
        <w:t xml:space="preserve">Joy, hammaslääkäri</w:t>
      </w:r>
    </w:p>
    <w:p>
      <w:r>
        <w:rPr>
          <w:b/>
        </w:rPr>
        <w:t xml:space="preserve">Esimerkki 4.923</w:t>
      </w:r>
    </w:p>
    <w:p>
      <w:r>
        <w:t xml:space="preserve">Lause1: Jane rakastaa kenkiä. Lause2: Lause3: Hänellä on korkokenkiä lähes joka tyylissä. Lause4: Hänellä on myös paljon saappaita. Lause5: Hän haluaa vielä ostaa lisää sandaaleita.</w:t>
      </w:r>
    </w:p>
    <w:p>
      <w:r>
        <w:rPr>
          <w:b/>
        </w:rPr>
        <w:t xml:space="preserve">Tulos</w:t>
      </w:r>
    </w:p>
    <w:p>
      <w:r>
        <w:t xml:space="preserve">Jane</w:t>
      </w:r>
    </w:p>
    <w:p>
      <w:r>
        <w:rPr>
          <w:b/>
        </w:rPr>
        <w:t xml:space="preserve">Esimerkki 4.924</w:t>
      </w:r>
    </w:p>
    <w:p>
      <w:r>
        <w:t xml:space="preserve">Lause1: Julie etsi ylimääräistä käyttörahaa. Lause2: Julie päätti avata limonadikojun. Lause3: Hänen ilokseen kojusta tuli varsin suosittu. Lause4: Naapurit halusivat päästä maistamaan. Lause5: Päivän päätteeksi hän tienasi 100 dollaria.</w:t>
      </w:r>
    </w:p>
    <w:p>
      <w:r>
        <w:rPr>
          <w:b/>
        </w:rPr>
        <w:t xml:space="preserve">Tulos</w:t>
      </w:r>
    </w:p>
    <w:p>
      <w:r>
        <w:t xml:space="preserve">Naapurit, Julie</w:t>
      </w:r>
    </w:p>
    <w:p>
      <w:r>
        <w:rPr>
          <w:b/>
        </w:rPr>
        <w:t xml:space="preserve">Esimerkki 4.925</w:t>
      </w:r>
    </w:p>
    <w:p>
      <w:r>
        <w:t xml:space="preserve">Lause1: Rakastin paistetun ruoan valmistamista perheelleni. Lause2: Paistettua kanaa ja ranskalaisia perunoita. Lause3: Sitten luin artikkelin siitä, miten epäterveellistä paistettu ruoka on. Lause4: Päätin paistaa ruokani tästä lähtien. Lause5: Se kesti kauemmin, mutta oli terveellisempää.</w:t>
      </w:r>
    </w:p>
    <w:p>
      <w:r>
        <w:rPr>
          <w:b/>
        </w:rPr>
        <w:t xml:space="preserve">Tulos</w:t>
      </w:r>
    </w:p>
    <w:p>
      <w:r>
        <w:t xml:space="preserve">Minä (itse)</w:t>
      </w:r>
    </w:p>
    <w:p>
      <w:r>
        <w:rPr>
          <w:b/>
        </w:rPr>
        <w:t xml:space="preserve">Esimerkki 4.926</w:t>
      </w:r>
    </w:p>
    <w:p>
      <w:r>
        <w:t xml:space="preserve">Lause1: Jaken isä kerää historiallisia pienoisjunia. Lause2: Jake ja minä pelasimme palloa hänen isänsä takahuoneessa. Lause3: Jake heitti minua pallolla, joka kimposi seinästä. Lause4: Pallo lensi hänen isänsä takahuoneeseen. Lause5: Jake rikkoi isänsä suosikkimallijunan.</w:t>
      </w:r>
    </w:p>
    <w:p>
      <w:r>
        <w:rPr>
          <w:b/>
        </w:rPr>
        <w:t xml:space="preserve">Tulos</w:t>
      </w:r>
    </w:p>
    <w:p>
      <w:r>
        <w:t xml:space="preserve">Jaken isä, minä (itse), Jake</w:t>
      </w:r>
    </w:p>
    <w:p>
      <w:r>
        <w:rPr>
          <w:b/>
        </w:rPr>
        <w:t xml:space="preserve">Esimerkki 4.927</w:t>
      </w:r>
    </w:p>
    <w:p>
      <w:r>
        <w:t xml:space="preserve">Lause1: Jill oli hermostunut asuessaan serkkunsa luona San Franciscossa. Lause2: Hän pelkäsi, että Jillin vierailun aikana tapahtuisi maanjäristys. Lause3: Hän istui ruokapöydässä, kun lattia alkoi täristä. Lause4: Hän meni nopeasti pöydän alle, kun hänen serkkunsa nauroi. Lause5: Se oli vain iso rekka, joka ajoi ohi!</w:t>
      </w:r>
    </w:p>
    <w:p>
      <w:r>
        <w:rPr>
          <w:b/>
        </w:rPr>
        <w:t xml:space="preserve">Tulos</w:t>
      </w:r>
    </w:p>
    <w:p>
      <w:r>
        <w:t xml:space="preserve">Serkku, Jill</w:t>
      </w:r>
    </w:p>
    <w:p>
      <w:r>
        <w:rPr>
          <w:b/>
        </w:rPr>
        <w:t xml:space="preserve">Esimerkki 4.928</w:t>
      </w:r>
    </w:p>
    <w:p>
      <w:r>
        <w:t xml:space="preserve">Lause1: Janet sai juuri uuden mekon. Lause2: Hän oli siitä hyvin innoissaan. Lause3: Ensimmäisenä iltana hänen ystävänsä käytti samaa mekkoa. Lause4: Hänen ystävänsä näytti siinä paremmalta kuin Janet. Lause5: Janet ei enää koskaan käyttänyt mekkoa.</w:t>
      </w:r>
    </w:p>
    <w:p>
      <w:r>
        <w:rPr>
          <w:b/>
        </w:rPr>
        <w:t xml:space="preserve">Tulos</w:t>
      </w:r>
    </w:p>
    <w:p>
      <w:r>
        <w:t xml:space="preserve">Janet, hänen ystävänsä</w:t>
      </w:r>
    </w:p>
    <w:p>
      <w:r>
        <w:rPr>
          <w:b/>
        </w:rPr>
        <w:t xml:space="preserve">Esimerkki 4.929</w:t>
      </w:r>
    </w:p>
    <w:p>
      <w:r>
        <w:t xml:space="preserve">Lause1: Tom oli ostanut vaimolleen Porsche 911:n. Lause2: Hän oli ostanut pojalleen uuden Corvetten. Lause3: Heillä oli molemmat autot hylätyllä lentokentällä Kansasissa. Lause4: Tom ja hänen vaimonsa ajoivat autoilla kilpaa laskukiitopaikalla. Lause5: Corvette lähti liikkeelle nopeammin, mutta Porsche saavutti 161 mailia tunnissa.</w:t>
      </w:r>
    </w:p>
    <w:p>
      <w:r>
        <w:rPr>
          <w:b/>
        </w:rPr>
        <w:t xml:space="preserve">Tulos</w:t>
      </w:r>
    </w:p>
    <w:p>
      <w:r>
        <w:t xml:space="preserve">Tomin vaimo, Tomin poika, Tom...</w:t>
      </w:r>
    </w:p>
    <w:p>
      <w:r>
        <w:rPr>
          <w:b/>
        </w:rPr>
        <w:t xml:space="preserve">Esimerkki 4.930</w:t>
      </w:r>
    </w:p>
    <w:p>
      <w:r>
        <w:t xml:space="preserve">Lause1: Brian halusi mennä konserttiin ystäviensä kanssa. Lause2: Hänen pomonsa ei antanut hänelle vapaata. Lause3: Hän päätti vaihtaa työvuoroa työkaverinsa kanssa. Lause4: Brian meni konserttiin ja piti hauskaa. Lause5: Brian on nyt työtoverilleen palveluksen velkaa tulevaisuudessa.</w:t>
      </w:r>
    </w:p>
    <w:p>
      <w:r>
        <w:rPr>
          <w:b/>
        </w:rPr>
        <w:t xml:space="preserve">Tulos</w:t>
      </w:r>
    </w:p>
    <w:p>
      <w:r>
        <w:t xml:space="preserve">Brian, Hänen pomonsa, Ystävät</w:t>
      </w:r>
    </w:p>
    <w:p>
      <w:r>
        <w:rPr>
          <w:b/>
        </w:rPr>
        <w:t xml:space="preserve">Esimerkki 4.931</w:t>
      </w:r>
    </w:p>
    <w:p>
      <w:r>
        <w:t xml:space="preserve">Lause1: Kävin eräänä päivänä hautajaisissa. Lause2: Se oli hyvin surullinen tapaus. Lause3: Puhuimme siitä, kuinka paljon tulemme kaipaamaan häntä. Lause4: Ja jaoimme paljon iloisia tarinoita. Lause5: Vaikka se oli surullista, oli hyvä muistella kaikkia niitä tarinoita.</w:t>
      </w:r>
    </w:p>
    <w:p>
      <w:r>
        <w:rPr>
          <w:b/>
        </w:rPr>
        <w:t xml:space="preserve">Tulos</w:t>
      </w:r>
    </w:p>
    <w:p>
      <w:r>
        <w:t xml:space="preserve">Minä (itse)</w:t>
      </w:r>
    </w:p>
    <w:p>
      <w:r>
        <w:rPr>
          <w:b/>
        </w:rPr>
        <w:t xml:space="preserve">Esimerkki 4.932</w:t>
      </w:r>
    </w:p>
    <w:p>
      <w:r>
        <w:t xml:space="preserve">Lause1: Perhe oli veneellä. Lause2: He olivat menossa delfiiniristeilylle. Lause3: Heti kun he lähtivät liikkeelle, he näkivät useita delfiinejä! Lause4: Delfiinit ajoivat heitä takaa ja hyppäsivät vedestä. Lause5: He ottivat eläimistä paljon kuvia.</w:t>
      </w:r>
    </w:p>
    <w:p>
      <w:r>
        <w:rPr>
          <w:b/>
        </w:rPr>
        <w:t xml:space="preserve">Tulos</w:t>
      </w:r>
    </w:p>
    <w:p>
      <w:r>
        <w:t xml:space="preserve">Perhe, Delfiinit</w:t>
      </w:r>
    </w:p>
    <w:p>
      <w:r>
        <w:rPr>
          <w:b/>
        </w:rPr>
        <w:t xml:space="preserve">Esimerkki 4.933</w:t>
      </w:r>
    </w:p>
    <w:p>
      <w:r>
        <w:t xml:space="preserve">Lause1: Eräänä päivänä valmistin illalliseksi herkullisen kananrinnan. Lause2: Juuri kun istuin alas syömään, puhelin soi. Lause3: Kun puhuin soittajan kanssa, näin kissani hyppäävän pöydälle. Lause4: Se tarttui kananrintaani ja juoksi sen kanssa karkuun. Lause5: Minun piti syödä voileipä illalliseksi.</w:t>
      </w:r>
    </w:p>
    <w:p>
      <w:r>
        <w:rPr>
          <w:b/>
        </w:rPr>
        <w:t xml:space="preserve">Tulos</w:t>
      </w:r>
    </w:p>
    <w:p>
      <w:r>
        <w:t xml:space="preserve">Minä (itse), Soittaja, Kissa</w:t>
      </w:r>
    </w:p>
    <w:p>
      <w:r>
        <w:rPr>
          <w:b/>
        </w:rPr>
        <w:t xml:space="preserve">Esimerkki 4.934</w:t>
      </w:r>
    </w:p>
    <w:p>
      <w:r>
        <w:t xml:space="preserve">Lause1: Talviloma päättyi, ja oli aika palata kouluun. Lause2: Kelly oli valmis mutta melko pettynyt. Lause3: Hän tiesi, ettei loma kestäisi ikuisesti. Lause4: Kelly ei halunnut herätessään nousta ylös. Lause5: Ainoa myönteinen asia oli se, että hän voisi nähdä ystäviään.</w:t>
      </w:r>
    </w:p>
    <w:p>
      <w:r>
        <w:rPr>
          <w:b/>
        </w:rPr>
        <w:t xml:space="preserve">Tulos</w:t>
      </w:r>
    </w:p>
    <w:p>
      <w:r>
        <w:t xml:space="preserve">Kelly, ystävät</w:t>
      </w:r>
    </w:p>
    <w:p>
      <w:r>
        <w:rPr>
          <w:b/>
        </w:rPr>
        <w:t xml:space="preserve">Esimerkki 4.935</w:t>
      </w:r>
    </w:p>
    <w:p>
      <w:r>
        <w:t xml:space="preserve">Lause1: Desmond rakasti tekniikan osien purkamista. Lause2: Hänen vanhempansa arvelivat, että hänestä tulisi jonain päivänä hyvä insinööri. Lause3: Desmond ei menestynyt koulussa kovin hyvin. Lause4: Hänen vanhempansa pysyivät toiveikkaina. Lause5: Lopulta Desmond vei kykynsä purkuyritykseen.</w:t>
      </w:r>
    </w:p>
    <w:p>
      <w:r>
        <w:rPr>
          <w:b/>
        </w:rPr>
        <w:t xml:space="preserve">Tulos</w:t>
      </w:r>
    </w:p>
    <w:p>
      <w:r>
        <w:t xml:space="preserve">Vanhemmat, Desmond</w:t>
      </w:r>
    </w:p>
    <w:p>
      <w:r>
        <w:rPr>
          <w:b/>
        </w:rPr>
        <w:t xml:space="preserve">Esimerkki 4.936</w:t>
      </w:r>
    </w:p>
    <w:p>
      <w:r>
        <w:t xml:space="preserve">Lause1: Katen serkku sai lapsen 4 kuukautta sitten. Lause2: Hän kävi tänään ja toi vauvan mukanaan. Lause3: Kate leikki vauvan kanssa ja lauloi hänelle. Lause4: Yleensä Kate inhosi sitä, kun hänen serkkunsa tuli vierailulle. Lause5: Mutta tänään pullean vauvan hymy voitti hänet.</w:t>
      </w:r>
    </w:p>
    <w:p>
      <w:r>
        <w:rPr>
          <w:b/>
        </w:rPr>
        <w:t xml:space="preserve">Tulos</w:t>
      </w:r>
    </w:p>
    <w:p>
      <w:r>
        <w:t xml:space="preserve">Vauva, Kate, Katen serkku</w:t>
      </w:r>
    </w:p>
    <w:p>
      <w:r>
        <w:rPr>
          <w:b/>
        </w:rPr>
        <w:t xml:space="preserve">Esimerkki 4.937</w:t>
      </w:r>
    </w:p>
    <w:p>
      <w:r>
        <w:t xml:space="preserve">Lause1: Joka vuosi menemme perheeni kanssa Disneyyn. Lause2: Meillä on aina hauskaa. Lause3: Tänä vuonna menimme takaisin ja kävimme kaikissa laitteissa. Lause4: Otimme valtavasti kuvia. Lause5: En malta odottaa, että pääsen takaisin.</w:t>
      </w:r>
    </w:p>
    <w:p>
      <w:r>
        <w:rPr>
          <w:b/>
        </w:rPr>
        <w:t xml:space="preserve">Tulos</w:t>
      </w:r>
    </w:p>
    <w:p>
      <w:r>
        <w:t xml:space="preserve">Minä (itse), Perhe</w:t>
      </w:r>
    </w:p>
    <w:p>
      <w:r>
        <w:rPr>
          <w:b/>
        </w:rPr>
        <w:t xml:space="preserve">Esimerkki 4.938</w:t>
      </w:r>
    </w:p>
    <w:p>
      <w:r>
        <w:t xml:space="preserve">Lause1: Ariel rakasti koiria. Lause2: Hän halusi huolehtia niistä. Lause3: Hän perusti oman turvakodin. Lause4: Se oli valtavasti työtä. Lause5: Hän rakasti koirien pelastamista.</w:t>
      </w:r>
    </w:p>
    <w:p>
      <w:r>
        <w:rPr>
          <w:b/>
        </w:rPr>
        <w:t xml:space="preserve">Tulos</w:t>
      </w:r>
    </w:p>
    <w:p>
      <w:r>
        <w:t xml:space="preserve">Ariel, koirat</w:t>
      </w:r>
    </w:p>
    <w:p>
      <w:r>
        <w:rPr>
          <w:b/>
        </w:rPr>
        <w:t xml:space="preserve">Esimerkki 4.939</w:t>
      </w:r>
    </w:p>
    <w:p>
      <w:r>
        <w:t xml:space="preserve">Lause1: Allie ja hänen ystävänsä halusivat pelata koripalloa. Lause2: He päättivät pelata keskenään säkeistöä. Lause3: Allison johti aluksi. Lause4: Sitten hänen ystävällään oli toinen johtoasema. Lause5: Lopulta Allie voitti.</w:t>
      </w:r>
    </w:p>
    <w:p>
      <w:r>
        <w:rPr>
          <w:b/>
        </w:rPr>
        <w:t xml:space="preserve">Tulos</w:t>
      </w:r>
    </w:p>
    <w:p>
      <w:r>
        <w:t xml:space="preserve">Ystävä, Allie</w:t>
      </w:r>
    </w:p>
    <w:p>
      <w:r>
        <w:rPr>
          <w:b/>
        </w:rPr>
        <w:t xml:space="preserve">Esimerkki 4.940</w:t>
      </w:r>
    </w:p>
    <w:p>
      <w:r>
        <w:t xml:space="preserve">Lause1: Taylor tykkäsi pukeutua rennosti. Lause2: Hänellä oli aina varvassandaalit jalassaan. Lause3: Hän ei välittänyt siitä, miten hienossa ravintolassa hän oli. Lause4: Hän käytti varvassandaaleja jopa treenatessaan. Lause5: Taylor heitti pois kaikki hienot kenkänsä.</w:t>
      </w:r>
    </w:p>
    <w:p>
      <w:r>
        <w:rPr>
          <w:b/>
        </w:rPr>
        <w:t xml:space="preserve">Tulos</w:t>
      </w:r>
    </w:p>
    <w:p>
      <w:r>
        <w:t xml:space="preserve">Taylor</w:t>
      </w:r>
    </w:p>
    <w:p>
      <w:r>
        <w:rPr>
          <w:b/>
        </w:rPr>
        <w:t xml:space="preserve">Esimerkki 4.941</w:t>
      </w:r>
    </w:p>
    <w:p>
      <w:r>
        <w:t xml:space="preserve">Lause1: Romana kasvoi rikkaassa perheessä. Lause2: Perhe halveksi kaikkia, jotka eivät olleet rikkaita. Lause3: Romana löysi poikaystävän, joka oli tavallinen mies. Lause4: Romana esitteli pojan perheelleen, ja he kutsuivat häntä köyhäksi roskasakiksi. Lause5: Romana oli niin loukkaantunut, että hän karkasi pojan kanssa ja karkasi.</w:t>
      </w:r>
    </w:p>
    <w:p>
      <w:r>
        <w:rPr>
          <w:b/>
        </w:rPr>
        <w:t xml:space="preserve">Tulos</w:t>
      </w:r>
    </w:p>
    <w:p>
      <w:r>
        <w:t xml:space="preserve">Romana, perhe, poikaystävä</w:t>
      </w:r>
    </w:p>
    <w:p>
      <w:r>
        <w:rPr>
          <w:b/>
        </w:rPr>
        <w:t xml:space="preserve">Esimerkki 4.942</w:t>
      </w:r>
    </w:p>
    <w:p>
      <w:r>
        <w:t xml:space="preserve">Lause1: Kuudennella luokalla teimme parhaan ystäväni Martyn kanssa sopimuksen. Lause2: Sovimme, ettei kummallakaan meistä olisi tyttöystävää. Lause3: Me vain hengailisimme toistemme kanssa ja tekisimme poikajuttuja. Lause4: Kaksi viikkoa myöhemmin sain tietää, että Marty oli rikkonut sopimustamme. Lause5: Löysin hänet kädestä pitäen Julian kanssa välitunnilla!</w:t>
      </w:r>
    </w:p>
    <w:p>
      <w:r>
        <w:rPr>
          <w:b/>
        </w:rPr>
        <w:t xml:space="preserve">Tulos</w:t>
      </w:r>
    </w:p>
    <w:p>
      <w:r>
        <w:t xml:space="preserve">Marty, Minä (itse), Julia</w:t>
      </w:r>
    </w:p>
    <w:p>
      <w:r>
        <w:rPr>
          <w:b/>
        </w:rPr>
        <w:t xml:space="preserve">Esimerkki 4.943</w:t>
      </w:r>
    </w:p>
    <w:p>
      <w:r>
        <w:t xml:space="preserve">Lause1: Teresan kaksi lasta päättivät, että he haluavat tienata rahaa. Lause2: Hän auttoi heitä perustamaan limonadikojun. Lause3: Oli kuuma kesäpäivä, ja myyntikojulla oli vilskettä. Lause4: Myöhemmin Teresan lapset juoksivat taloon iloisina ja innoissaan. Lause5: Teresa järkyttyi huomatessaan, että hänen lapsensa olivat tienanneet sata dollaria!</w:t>
      </w:r>
    </w:p>
    <w:p>
      <w:r>
        <w:rPr>
          <w:b/>
        </w:rPr>
        <w:t xml:space="preserve">Tulos</w:t>
      </w:r>
    </w:p>
    <w:p>
      <w:r>
        <w:t xml:space="preserve">Lapset</w:t>
      </w:r>
    </w:p>
    <w:p>
      <w:r>
        <w:rPr>
          <w:b/>
        </w:rPr>
        <w:t xml:space="preserve">Esimerkki 4.944</w:t>
      </w:r>
    </w:p>
    <w:p>
      <w:r>
        <w:t xml:space="preserve">Lause1: Shay leikki piilosta veljensä kanssa. Lause2: Hän piiloutui keittiön lieden taakse. Lause3: Hänen veljensä etsi häntä kaikkialta. Lause4: Mutta lopulta hänen oli luovuttava. Lause5: Shay oli voittanut leikin!</w:t>
      </w:r>
    </w:p>
    <w:p>
      <w:r>
        <w:rPr>
          <w:b/>
        </w:rPr>
        <w:t xml:space="preserve">Tulos</w:t>
      </w:r>
    </w:p>
    <w:p>
      <w:r>
        <w:t xml:space="preserve">Shay, veli</w:t>
      </w:r>
    </w:p>
    <w:p>
      <w:r>
        <w:rPr>
          <w:b/>
        </w:rPr>
        <w:t xml:space="preserve">Esimerkki 4.945</w:t>
      </w:r>
    </w:p>
    <w:p>
      <w:r>
        <w:t xml:space="preserve">Lause1: Julie meni ostoskeskukseen ostamaan kenkiä. Lause2: Julie näki kaupassa alennusmyyntikylttejä. Lause3: Julie luki, että kaikki kengät olivat puoleen hintaan. Lause4: Hän meni heti kenkäosastolle. Lause5: Julie osti kahdeksan paria kenkiä.</w:t>
      </w:r>
    </w:p>
    <w:p>
      <w:r>
        <w:rPr>
          <w:b/>
        </w:rPr>
        <w:t xml:space="preserve">Tulos</w:t>
      </w:r>
    </w:p>
    <w:p>
      <w:r>
        <w:t xml:space="preserve">Julie</w:t>
      </w:r>
    </w:p>
    <w:p>
      <w:r>
        <w:rPr>
          <w:b/>
        </w:rPr>
        <w:t xml:space="preserve">Esimerkki 4.946</w:t>
      </w:r>
    </w:p>
    <w:p>
      <w:r>
        <w:t xml:space="preserve">Lause1: Istuin tuolissani. Lause2: Nojauduin hieman liian pitkälle. Lause3: Kuulin pienen särön. Lause4: Katsoin alas tuoliini. Lause5: Yhdessä jalassa oli halkeama.</w:t>
      </w:r>
    </w:p>
    <w:p>
      <w:r>
        <w:rPr>
          <w:b/>
        </w:rPr>
        <w:t xml:space="preserve">Tulos</w:t>
      </w:r>
    </w:p>
    <w:p>
      <w:r>
        <w:t xml:space="preserve">Minä (itse)</w:t>
      </w:r>
    </w:p>
    <w:p>
      <w:r>
        <w:rPr>
          <w:b/>
        </w:rPr>
        <w:t xml:space="preserve">Esimerkki 4.947</w:t>
      </w:r>
    </w:p>
    <w:p>
      <w:r>
        <w:t xml:space="preserve">Lause1: August juoksenteli ympäri taloa ja jahtasi veljeään. Lause2: Samaan aikaan August piteli saksia kädessään. Lause3: Augustin äiti sai heidät pian kiinni teosta. Lause4: Kun hän huomasi sakset, hän suuttui. Lause5: August lähetettiin huoneeseensa.</w:t>
      </w:r>
    </w:p>
    <w:p>
      <w:r>
        <w:rPr>
          <w:b/>
        </w:rPr>
        <w:t xml:space="preserve">Tulos</w:t>
      </w:r>
    </w:p>
    <w:p>
      <w:r>
        <w:t xml:space="preserve">Elokuu, äiti</w:t>
      </w:r>
    </w:p>
    <w:p>
      <w:r>
        <w:rPr>
          <w:b/>
        </w:rPr>
        <w:t xml:space="preserve">Esimerkki 4.948</w:t>
      </w:r>
    </w:p>
    <w:p>
      <w:r>
        <w:t xml:space="preserve">Lause1: Jim meni pelaamaan ultimate frisbeetä tyttöystävänsä kanssa. Lause2: He heittelivät kiekkoa tuntikausia puistossa. Lause3: Lopulta he muodostivat joukkueen joidenkin ihmisten kanssa puistossa. Lause4: He pelasivat tuntikausia. Lause5: Jim ja hänen tyttöystävänsä olivat sen jälkeen aivan hikisiä.</w:t>
      </w:r>
    </w:p>
    <w:p>
      <w:r>
        <w:rPr>
          <w:b/>
        </w:rPr>
        <w:t xml:space="preserve">Tulos</w:t>
      </w:r>
    </w:p>
    <w:p>
      <w:r>
        <w:t xml:space="preserve">Jotkut ihmiset puistossa, Jim, hänen tyttöystävänsä, -</w:t>
      </w:r>
    </w:p>
    <w:p>
      <w:r>
        <w:rPr>
          <w:b/>
        </w:rPr>
        <w:t xml:space="preserve">Esimerkki 4.949</w:t>
      </w:r>
    </w:p>
    <w:p>
      <w:r>
        <w:t xml:space="preserve">Lause1: Tom oli viettänyt päivänsä suunnittelemalla suurta lomaa. Lause2: Hän oli käynyt monilla nettisivuilla ja soittanut moniin hotelleihin. Lause3: Kun hän oli päättänyt aloittaa lomansa Meksikossa, hän soitti vaimolleen. Lause4: Hän kertoi Tomille, että auto oli kuollut, ja loma peruuntuu. Lause5: Tom löi luurin korvaan ja varasi joka tapauksessa, hän aikoi matkustaa.</w:t>
      </w:r>
    </w:p>
    <w:p>
      <w:r>
        <w:rPr>
          <w:b/>
        </w:rPr>
        <w:t xml:space="preserve">Tulos</w:t>
      </w:r>
    </w:p>
    <w:p>
      <w:r>
        <w:t xml:space="preserve">Vaimo, Tom</w:t>
      </w:r>
    </w:p>
    <w:p>
      <w:r>
        <w:rPr>
          <w:b/>
        </w:rPr>
        <w:t xml:space="preserve">Esimerkki 4.950</w:t>
      </w:r>
    </w:p>
    <w:p>
      <w:r>
        <w:t xml:space="preserve">Lause1: Cora oli aloittamassa työtään lastentarhanopettajana. Lause2: Hän työskenteli sen eteen, että hänen pienet oppilaansa eivät pitäisi hänestä. Lause3: Mutta hänen ensimmäinen päivänsä sujui hyvin. Lause4: Kaikilla lapsilla oli hauskaa. Lause5: Päivän päätteeksi he kaikki kertoivat hänelle, kuinka paljon pitivät hänestä!</w:t>
      </w:r>
    </w:p>
    <w:p>
      <w:r>
        <w:rPr>
          <w:b/>
        </w:rPr>
        <w:t xml:space="preserve">Tulos</w:t>
      </w:r>
    </w:p>
    <w:p>
      <w:r>
        <w:t xml:space="preserve">Cora, opettaja</w:t>
      </w:r>
    </w:p>
    <w:p>
      <w:r>
        <w:rPr>
          <w:b/>
        </w:rPr>
        <w:t xml:space="preserve">Esimerkki 4.951</w:t>
      </w:r>
    </w:p>
    <w:p>
      <w:r>
        <w:t xml:space="preserve">Lause1: Aura halusi nähdä auringonnousun. Lause2: Aura meni aikaisin nukkumaan. Lause3: Hän asetti myös kaksi herätyskelloa varmuuden vuoksi. Lause4: Hän nousi kuudelta aamulla. Lause5: Aura sai nähdä ensimmäisen auringonnousunsa!</w:t>
      </w:r>
    </w:p>
    <w:p>
      <w:r>
        <w:rPr>
          <w:b/>
        </w:rPr>
        <w:t xml:space="preserve">Tulos</w:t>
      </w:r>
    </w:p>
    <w:p>
      <w:r>
        <w:t xml:space="preserve">Aura</w:t>
      </w:r>
    </w:p>
    <w:p>
      <w:r>
        <w:rPr>
          <w:b/>
        </w:rPr>
        <w:t xml:space="preserve">Esimerkki 4.952</w:t>
      </w:r>
    </w:p>
    <w:p>
      <w:r>
        <w:t xml:space="preserve">Lause1: Chrisillä oli eräänä yönä univaikeuksia. Lause2: Hänen naapurinsa soittivat musiikkia hänen yläpuolellaan. Lause3: Niinpä hän meni yläkertaan koputtamaan heidän oveensa ja kertomaan heille, että he eivät pidä paikkaansa. Lause4: He eivät kuulleet häntä, joten hän meni takaisin alakertaan. Lause5: Hän nukahti, niin väsynyt hän oli nyt jopa basson soidessa.</w:t>
      </w:r>
    </w:p>
    <w:p>
      <w:r>
        <w:rPr>
          <w:b/>
        </w:rPr>
        <w:t xml:space="preserve">Tulos</w:t>
      </w:r>
    </w:p>
    <w:p>
      <w:r>
        <w:t xml:space="preserve">Chris, Hänen naapurinsa</w:t>
      </w:r>
    </w:p>
    <w:p>
      <w:r>
        <w:rPr>
          <w:b/>
        </w:rPr>
        <w:t xml:space="preserve">Esimerkki 4.953</w:t>
      </w:r>
    </w:p>
    <w:p>
      <w:r>
        <w:t xml:space="preserve">Lause1: Jay oli aina halunnut siivota autotallinsa. Lause2: Jay on kuitenkin aina lykännyt sitä. Lause3: Hurrikaani pyyhkäisi yli ja tulvitti hänen talonsa. Lause4: Nyt Jay ei voinut enää viivytellä. Lause5: Hän huomasi, että se oli joka tapauksessa enimmäkseen romua!</w:t>
      </w:r>
    </w:p>
    <w:p>
      <w:r>
        <w:rPr>
          <w:b/>
        </w:rPr>
        <w:t xml:space="preserve">Tulos</w:t>
      </w:r>
    </w:p>
    <w:p>
      <w:r>
        <w:t xml:space="preserve">Jay</w:t>
      </w:r>
    </w:p>
    <w:p>
      <w:r>
        <w:rPr>
          <w:b/>
        </w:rPr>
        <w:t xml:space="preserve">Esimerkki 4.954</w:t>
      </w:r>
    </w:p>
    <w:p>
      <w:r>
        <w:t xml:space="preserve">Lause1: John osti uudet kuulokkeet. Lause2: John huomasi, että hänen ostamansa kuulokkeet olivat vialliset. Lause3: John palautti vialliset kuulokkeet. Lause4: John osti saamillaan rahoilla paremmat kuulokkeet. Lause5: John nautti uusista, toimivista kuulokkeistaan.</w:t>
      </w:r>
    </w:p>
    <w:p>
      <w:r>
        <w:rPr>
          <w:b/>
        </w:rPr>
        <w:t xml:space="preserve">Tulos</w:t>
      </w:r>
    </w:p>
    <w:p>
      <w:r>
        <w:t xml:space="preserve">John</w:t>
      </w:r>
    </w:p>
    <w:p>
      <w:r>
        <w:rPr>
          <w:b/>
        </w:rPr>
        <w:t xml:space="preserve">Esimerkki 4.955</w:t>
      </w:r>
    </w:p>
    <w:p>
      <w:r>
        <w:t xml:space="preserve">Lause1: Jose halusi kokeilla kalastusta ensimmäistä kertaa. Lause2: Hän pyysi isäänsä näyttämään hänelle, miten se tehdään, koska hänen isänsä kävi joka viikko. Lause3: Yhdessä he menivät kauppaan ja hankkivat kaikki tarvitsemansa tarvikkeet. Lause4: He viettivät tuntikausia järvellä harjoittelemalla kaikkia eri tekniikoita. Lause5: He saivat yhteyden toisiinsa, ja nyt he kalastavat joka sunnuntai yhdessä.</w:t>
      </w:r>
    </w:p>
    <w:p>
      <w:r>
        <w:rPr>
          <w:b/>
        </w:rPr>
        <w:t xml:space="preserve">Tulos</w:t>
      </w:r>
    </w:p>
    <w:p>
      <w:r>
        <w:t xml:space="preserve">Isä, Jose, Yhdessä</w:t>
      </w:r>
    </w:p>
    <w:p>
      <w:r>
        <w:rPr>
          <w:b/>
        </w:rPr>
        <w:t xml:space="preserve">Esimerkki 4.956</w:t>
      </w:r>
    </w:p>
    <w:p>
      <w:r>
        <w:t xml:space="preserve">Lause1: Sally ei voinut hyvin. Lause2: Hänellä oli keuhkoputkentulehdus ja keuhkokuume. Lause3: Lääkäri määräsi hänelle vahvan lääkityksen. Lause4: Muutaman päivän kuluttua Sallyn vointi parani. Lause5: Hänen oli otettava rauhallisesti viikon ajan.</w:t>
      </w:r>
    </w:p>
    <w:p>
      <w:r>
        <w:rPr>
          <w:b/>
        </w:rPr>
        <w:t xml:space="preserve">Tulos</w:t>
      </w:r>
    </w:p>
    <w:p>
      <w:r>
        <w:t xml:space="preserve">Tohtori, Sally</w:t>
      </w:r>
    </w:p>
    <w:p>
      <w:r>
        <w:rPr>
          <w:b/>
        </w:rPr>
        <w:t xml:space="preserve">Esimerkki 4.957</w:t>
      </w:r>
    </w:p>
    <w:p>
      <w:r>
        <w:t xml:space="preserve">Lause1: Polly rakasti kissoja. Lause2: Hänellä ei ollut kissaa ja hän halusi adoptoida sellaisen. Lause3: Polly sai tietää, että eräs hänen ystävänsä hoiti kissanpentuja. Lause4: Polly meni ystävänsä luokse ja tapasi siellä kaikki kissanpennut. Lause5: Hän kiintyi kahteen niistä ja adoptoi ne heti!</w:t>
      </w:r>
    </w:p>
    <w:p>
      <w:r>
        <w:rPr>
          <w:b/>
        </w:rPr>
        <w:t xml:space="preserve">Tulos</w:t>
      </w:r>
    </w:p>
    <w:p>
      <w:r>
        <w:t xml:space="preserve">Polly, ystävä, kissanpennut</w:t>
      </w:r>
    </w:p>
    <w:p>
      <w:r>
        <w:rPr>
          <w:b/>
        </w:rPr>
        <w:t xml:space="preserve">Esimerkki 4.958</w:t>
      </w:r>
    </w:p>
    <w:p>
      <w:r>
        <w:t xml:space="preserve">Lause1: Lilan lempilomakohde oli mökki vuoristossa. Lause2: Joka kesä hänen perheensä jäi sinne melomaan ja metsästämään. Lause3: Eräänä kesänä karhu murtautui heidän mökkiinsä. Lause4: Se repi talon palasiksi. Lause5: Lilan perheen oli lykättävä matkaa muutamalla viikolla, jotta se saatiin korjattua.</w:t>
      </w:r>
    </w:p>
    <w:p>
      <w:r>
        <w:rPr>
          <w:b/>
        </w:rPr>
        <w:t xml:space="preserve">Tulos</w:t>
      </w:r>
    </w:p>
    <w:p>
      <w:r>
        <w:t xml:space="preserve">Lila, Karhu, Perhe</w:t>
      </w:r>
    </w:p>
    <w:p>
      <w:r>
        <w:rPr>
          <w:b/>
        </w:rPr>
        <w:t xml:space="preserve">Esimerkki 4.959</w:t>
      </w:r>
    </w:p>
    <w:p>
      <w:r>
        <w:t xml:space="preserve">Lause1: Puhelin soi ja vastasin siihen. Lause2: Se oli nainen, joka soitti väärään numeroon. Lause3: Puhuimme kuitenkin tuntikausia. Lause4: Se oli niin hyvä keskustelu, että vaihdoimme numeroita, jotta voisimme puhua uudelleen. Lause5: Näin tapasin äitisi.</w:t>
      </w:r>
    </w:p>
    <w:p>
      <w:r>
        <w:rPr>
          <w:b/>
        </w:rPr>
        <w:t xml:space="preserve">Tulos</w:t>
      </w:r>
    </w:p>
    <w:p>
      <w:r>
        <w:t xml:space="preserve">Minä (itse), Nainen, Äiti</w:t>
      </w:r>
    </w:p>
    <w:p>
      <w:r>
        <w:rPr>
          <w:b/>
        </w:rPr>
        <w:t xml:space="preserve">Esimerkki 4.960</w:t>
      </w:r>
    </w:p>
    <w:p>
      <w:r>
        <w:t xml:space="preserve">Lause1: Tom ja Linda olivat olleet erossa kuukausia. Lause2: Linda päätti, että oli aika erota. Lause3: Tom otti uutisen huonosti vastaan. Lause4: Hän tyhjensi pankkitilinsä ja pakeni Meksikoon. Lause5: Linda katui, että meni naimisiin Tomin kanssa.</w:t>
      </w:r>
    </w:p>
    <w:p>
      <w:r>
        <w:rPr>
          <w:b/>
        </w:rPr>
        <w:t xml:space="preserve">Tulos</w:t>
      </w:r>
    </w:p>
    <w:p>
      <w:r>
        <w:t xml:space="preserve">Linda, Tom</w:t>
      </w:r>
    </w:p>
    <w:p>
      <w:r>
        <w:rPr>
          <w:b/>
        </w:rPr>
        <w:t xml:space="preserve">Esimerkki 4.961</w:t>
      </w:r>
    </w:p>
    <w:p>
      <w:r>
        <w:t xml:space="preserve">Lause1: Olin Skotlannissa. Lause2: Ystäväni ehdotti, että maistaisimme verimakkaraa. Lause3: Suostuin ja menimme paikalliseen baariin. Lause4: Tilasimme neljä verimakkaraa. Lause5: Ne olivat niin maukkaita, että tilasimme vielä neljä makkaraa lisää!</w:t>
      </w:r>
    </w:p>
    <w:p>
      <w:r>
        <w:rPr>
          <w:b/>
        </w:rPr>
        <w:t xml:space="preserve">Tulos</w:t>
      </w:r>
    </w:p>
    <w:p>
      <w:r>
        <w:t xml:space="preserve">Minä (itse), Ystäväni</w:t>
      </w:r>
    </w:p>
    <w:p>
      <w:r>
        <w:rPr>
          <w:b/>
        </w:rPr>
        <w:t xml:space="preserve">Esimerkki 4.962</w:t>
      </w:r>
    </w:p>
    <w:p>
      <w:r>
        <w:t xml:space="preserve">Lause1: Johnia pisti mehiläinen. Lause2: Hän ei uskonut olevansa allerginen. Lause3: Seuraavana päivänä se alkoi turvota. Lause4: Hän meni heti sairaalaan. Lause5: Hän sai siihen pistoksen.</w:t>
      </w:r>
    </w:p>
    <w:p>
      <w:r>
        <w:rPr>
          <w:b/>
        </w:rPr>
        <w:t xml:space="preserve">Tulos</w:t>
      </w:r>
    </w:p>
    <w:p>
      <w:r>
        <w:t xml:space="preserve">John, mehiläinen</w:t>
      </w:r>
    </w:p>
    <w:p>
      <w:r>
        <w:rPr>
          <w:b/>
        </w:rPr>
        <w:t xml:space="preserve">Esimerkki 4.963</w:t>
      </w:r>
    </w:p>
    <w:p>
      <w:r>
        <w:t xml:space="preserve">Lause1: Anna uskalsi kokeilla kampasimpukkaa. Lause2: Anna piti kampasimpukkaa ällöttävänä. Lause3: Mutta hän halusi näyttää siistiltä, joten hän suostui. Lause4: Hän puri pienen palan ja pureskeli. Lause5: Valitettavasti kampasimpukka oli juuri niin ällöttävä kuin hän oli kuvitellutkin!</w:t>
      </w:r>
    </w:p>
    <w:p>
      <w:r>
        <w:rPr>
          <w:b/>
        </w:rPr>
        <w:t xml:space="preserve">Tulos</w:t>
      </w:r>
    </w:p>
    <w:p>
      <w:r>
        <w:t xml:space="preserve">Anna</w:t>
      </w:r>
    </w:p>
    <w:p>
      <w:r>
        <w:rPr>
          <w:b/>
        </w:rPr>
        <w:t xml:space="preserve">Esimerkki 4.964</w:t>
      </w:r>
    </w:p>
    <w:p>
      <w:r>
        <w:t xml:space="preserve">Lause1: Andy pyydettiin hiljattain tanssimaan tyttärensä häihin. Lause2: Andy ei kuitenkaan osannut tanssia lainkaan. Lause3: Andy päätti ilmoittautua tanssikursseille tyttärensä kanssa. Lause4: Tunnin jälkeen Andy harjoitteli uusia oppimiaan liikkeitä. Lause5: Andy oli iloinen, että hän opetteli tanssimaan häitä varten.</w:t>
      </w:r>
    </w:p>
    <w:p>
      <w:r>
        <w:rPr>
          <w:b/>
        </w:rPr>
        <w:t xml:space="preserve">Tulos</w:t>
      </w:r>
    </w:p>
    <w:p>
      <w:r>
        <w:t xml:space="preserve">Doughter, Andy</w:t>
      </w:r>
    </w:p>
    <w:p>
      <w:r>
        <w:rPr>
          <w:b/>
        </w:rPr>
        <w:t xml:space="preserve">Esimerkki 4.965</w:t>
      </w:r>
    </w:p>
    <w:p>
      <w:r>
        <w:t xml:space="preserve">Lause1: Olin eräänä iltana vahtimassa ystäväni lapsia. Lause2: He olivat täysin sekaisin. Lause3: Minun piti rauhoittaa heidät ennen kuin heidän vanhempansa tulivat kotiin. Lause4: Laitoin heille katsottavaksi suositun DVD:n. Lause5: Tunnin kuluttua he olivat hiljaa ja nukkuivat.</w:t>
      </w:r>
    </w:p>
    <w:p>
      <w:r>
        <w:rPr>
          <w:b/>
        </w:rPr>
        <w:t xml:space="preserve">Tulos</w:t>
      </w:r>
    </w:p>
    <w:p>
      <w:r>
        <w:t xml:space="preserve">Minä (itse), Lapset, Ystävä</w:t>
      </w:r>
    </w:p>
    <w:p>
      <w:r>
        <w:rPr>
          <w:b/>
        </w:rPr>
        <w:t xml:space="preserve">Esimerkki 4.966</w:t>
      </w:r>
    </w:p>
    <w:p>
      <w:r>
        <w:t xml:space="preserve">Lause1: Lance vihasi työtään. Lause2: Hän jäi töihin vain terveyshyötyjen vuoksi. Lause3: Eräänä päivänä hänen toimistonsa ilmoitti vaihtavansa terveydenhuollon tarjoajaa. Lause4: Uudet edut olivat kauheat, eikä Lancella ollut mitään syytä jäädä. Lause5: Hän irtisanoutui iloisesti ja löysi uuden työn, jota hän pystyi rakastamaan.</w:t>
      </w:r>
    </w:p>
    <w:p>
      <w:r>
        <w:rPr>
          <w:b/>
        </w:rPr>
        <w:t xml:space="preserve">Tulos</w:t>
      </w:r>
    </w:p>
    <w:p>
      <w:r>
        <w:t xml:space="preserve">Lance</w:t>
      </w:r>
    </w:p>
    <w:p>
      <w:r>
        <w:rPr>
          <w:b/>
        </w:rPr>
        <w:t xml:space="preserve">Esimerkki 4.967</w:t>
      </w:r>
    </w:p>
    <w:p>
      <w:r>
        <w:t xml:space="preserve">Lause1: Ella ja Jay olivat eräänä päivänä telttailemassa. Lause2: He retkeilivät järvelle. Lause3: Sieltä he löysivät hylätyn kanootin. Lause4: He työnsivät sen järveen. Lause5: Ellalla ja Jaylla oli hauska iltapäivä meloa kanootilla!</w:t>
      </w:r>
    </w:p>
    <w:p>
      <w:r>
        <w:rPr>
          <w:b/>
        </w:rPr>
        <w:t xml:space="preserve">Tulos</w:t>
      </w:r>
    </w:p>
    <w:p>
      <w:r>
        <w:t xml:space="preserve">Ella, Jay</w:t>
      </w:r>
    </w:p>
    <w:p>
      <w:r>
        <w:rPr>
          <w:b/>
        </w:rPr>
        <w:t xml:space="preserve">Esimerkki 4.968</w:t>
      </w:r>
    </w:p>
    <w:p>
      <w:r>
        <w:t xml:space="preserve">Lause1: Oli aika pelata pelejä ystävieni kanssa. Lause2: Meillä oli neljä palloa, joilla leikkiä. Lause3: Paras oli sininen pallo. Lause4: Valitettavasti ystäväni Tim halusi leikkiä sillä. Lause5: Päätimme molemmat tehdä kompromissin ja jakaa sinisen pallon.</w:t>
      </w:r>
    </w:p>
    <w:p>
      <w:r>
        <w:rPr>
          <w:b/>
        </w:rPr>
        <w:t xml:space="preserve">Tulos</w:t>
      </w:r>
    </w:p>
    <w:p>
      <w:r>
        <w:t xml:space="preserve">Minä (itse), Tim, Ystäväni</w:t>
      </w:r>
    </w:p>
    <w:p>
      <w:r>
        <w:rPr>
          <w:b/>
        </w:rPr>
        <w:t xml:space="preserve">Esimerkki 4.969</w:t>
      </w:r>
    </w:p>
    <w:p>
      <w:r>
        <w:t xml:space="preserve">Lause1: Ken oli juuri ostanut uuden tietokonepelin. Lause2: Mutta hän ei saanut sitä toimimaan! Lause3: Niinpä hän kutsui fiksun ystävänsä auttamaan sen asentamisessa. Lause4: Hänen ystävänsä selvitti sen hetkessä. Lause5: Pian pojat pelasivat iloisesti yhdessä!</w:t>
      </w:r>
    </w:p>
    <w:p>
      <w:r>
        <w:rPr>
          <w:b/>
        </w:rPr>
        <w:t xml:space="preserve">Tulos</w:t>
      </w:r>
    </w:p>
    <w:p>
      <w:r>
        <w:t xml:space="preserve">Ken, ystävä</w:t>
      </w:r>
    </w:p>
    <w:p>
      <w:r>
        <w:rPr>
          <w:b/>
        </w:rPr>
        <w:t xml:space="preserve">Esimerkki 4.970</w:t>
      </w:r>
    </w:p>
    <w:p>
      <w:r>
        <w:t xml:space="preserve">Lause1: Bobin mielestä tähtikuvissa ei ollut mitään järkeä. Lause2: Hän teki omia piirroksiaan tähtiin. Lause3: Hän julkaisi uudet tähtikuvionsa kaikkien nähtäväksi. Lause4: Useimmat ihmiset pitivät niistä, mutta tähtitieteilijät pitivät häntä hulluna. Lause5: Bob ei välittänyt, koska hän ajatteli, että he olivat kateellisia hänen ideastaan.</w:t>
      </w:r>
    </w:p>
    <w:p>
      <w:r>
        <w:rPr>
          <w:b/>
        </w:rPr>
        <w:t xml:space="preserve">Tulos</w:t>
      </w:r>
    </w:p>
    <w:p>
      <w:r>
        <w:t xml:space="preserve">Bob, Ihmiset</w:t>
      </w:r>
    </w:p>
    <w:p>
      <w:r>
        <w:rPr>
          <w:b/>
        </w:rPr>
        <w:t xml:space="preserve">Esimerkki 4.971</w:t>
      </w:r>
    </w:p>
    <w:p>
      <w:r>
        <w:t xml:space="preserve">Lause1: Simon ei pitänyt kenestäkään, eikä kukaan pitänyt hänestäkään. Lause2: Hän oli ilkeä ja tykkäsi satuttaa pieniä eläimiä. Lause3: Eräänä päivänä eräs poika meni hänen luokseen sammakon kanssa. Lause4: Simon otti sammakon ja aikoi satuttaa sitä, kun poika huusi. Lause5: Simon oli niin liikuttunut, että hän pani sammakon maahan ja lähti.</w:t>
      </w:r>
    </w:p>
    <w:p>
      <w:r>
        <w:rPr>
          <w:b/>
        </w:rPr>
        <w:t xml:space="preserve">Tulos</w:t>
      </w:r>
    </w:p>
    <w:p>
      <w:r>
        <w:t xml:space="preserve">Poika, Simon, sammakko</w:t>
      </w:r>
    </w:p>
    <w:p>
      <w:r>
        <w:rPr>
          <w:b/>
        </w:rPr>
        <w:t xml:space="preserve">Esimerkki 4.972</w:t>
      </w:r>
    </w:p>
    <w:p>
      <w:r>
        <w:t xml:space="preserve">Lause1: Carrie inhosi ajatusta verilaboratorioon menemisestä. Lause2: Mutta hän tiesi, että hänen oli otettava verta. Lause3: Verinäytteen ottaminen kertoisi lääkäreille, kuinka sairas hän oli. Lause4: Niinpä hän meni heti aamulla verinäytteenottoon. Lause5: Kun se oli tehty, se ei ollut edes niin paha, ja hän selvisi siitä.</w:t>
      </w:r>
    </w:p>
    <w:p>
      <w:r>
        <w:rPr>
          <w:b/>
        </w:rPr>
        <w:t xml:space="preserve">Tulos</w:t>
      </w:r>
    </w:p>
    <w:p>
      <w:r>
        <w:t xml:space="preserve">Carrie, lääkärit</w:t>
      </w:r>
    </w:p>
    <w:p>
      <w:r>
        <w:rPr>
          <w:b/>
        </w:rPr>
        <w:t xml:space="preserve">Esimerkki 4.973</w:t>
      </w:r>
    </w:p>
    <w:p>
      <w:r>
        <w:t xml:space="preserve">Lause1: Zack ja hänen ystävänsä olivat katsomassa elokuvaa paikallisessa teatterissa. Lause2: Ja sen jälkeen hänen ystävänsä sanoivat menevänsä kotiin. Lause3: Niinpä Zack päätti jäädä katsomaan lisää elokuvia. Lause4: Ja elokuvan päätyttyä hän näki ystävänsä uudelleen. Lause5: Mutta Zack päätti, että he eivät enää olleet ystäviä.</w:t>
      </w:r>
    </w:p>
    <w:p>
      <w:r>
        <w:rPr>
          <w:b/>
        </w:rPr>
        <w:t xml:space="preserve">Tulos</w:t>
      </w:r>
    </w:p>
    <w:p>
      <w:r>
        <w:t xml:space="preserve">Ystävät, Zack</w:t>
      </w:r>
    </w:p>
    <w:p>
      <w:r>
        <w:rPr>
          <w:b/>
        </w:rPr>
        <w:t xml:space="preserve">Esimerkki 4.974</w:t>
      </w:r>
    </w:p>
    <w:p>
      <w:r>
        <w:t xml:space="preserve">Lause1: Will rakastaa käydä pelihallissa koulun jälkeen. Lause2: Eräänä päivänä hänen paikallinen pelihallinsa päätti järjestää turnauksen. Lause3: Will vietti koko viikon harjoittelemalla koulun jälkeen. Lause4: Will oli hermostunut mutta myös innoissaan turnauksen päivänä. Lause5: Will onnistui ponnistelujensa ansiosta sijoittumaan ensimmäiseksi.</w:t>
      </w:r>
    </w:p>
    <w:p>
      <w:r>
        <w:rPr>
          <w:b/>
        </w:rPr>
        <w:t xml:space="preserve">Tulos</w:t>
      </w:r>
    </w:p>
    <w:p>
      <w:r>
        <w:t xml:space="preserve">Will</w:t>
      </w:r>
    </w:p>
    <w:p>
      <w:r>
        <w:rPr>
          <w:b/>
        </w:rPr>
        <w:t xml:space="preserve">Esimerkki 4.975</w:t>
      </w:r>
    </w:p>
    <w:p>
      <w:r>
        <w:t xml:space="preserve">Lause1: Joy oli onnellisesti naimisissa miehensä Billin kanssa. Lause2: Bill alkoi tulla myöhään töistä kotiin. Lause3: Joy epäili miehen valehtelevan työstään. Lause4: Hän seurasi miestä eräänä iltana, kun tämä sanoi olevansa töissä. Lause5: Joy sai selville, että Billillä oli suhde.</w:t>
      </w:r>
    </w:p>
    <w:p>
      <w:r>
        <w:rPr>
          <w:b/>
        </w:rPr>
        <w:t xml:space="preserve">Tulos</w:t>
      </w:r>
    </w:p>
    <w:p>
      <w:r>
        <w:t xml:space="preserve">Joy, Bill</w:t>
      </w:r>
    </w:p>
    <w:p>
      <w:r>
        <w:rPr>
          <w:b/>
        </w:rPr>
        <w:t xml:space="preserve">Esimerkki 4.976</w:t>
      </w:r>
    </w:p>
    <w:p>
      <w:r>
        <w:t xml:space="preserve">Lause1: Andrea oli ostoskeskuksessa ystäviensä kanssa. Lause2: Hän näki pehmeän hupparin, johon hän rakastui. Lause3: Hänellä ei ollut paljon rahaa ja hän ajatteli varastaa sen. Lause4: Pukuhuoneessa hän repi laput irti. Lause5: Sitten hän piilotti sen ja kiirehti ulos ostoskeskuksesta.</w:t>
      </w:r>
    </w:p>
    <w:p>
      <w:r>
        <w:rPr>
          <w:b/>
        </w:rPr>
        <w:t xml:space="preserve">Tulos</w:t>
      </w:r>
    </w:p>
    <w:p>
      <w:r>
        <w:t xml:space="preserve">Andrea, Hänen ystävänsä</w:t>
      </w:r>
    </w:p>
    <w:p>
      <w:r>
        <w:rPr>
          <w:b/>
        </w:rPr>
        <w:t xml:space="preserve">Esimerkki 4.977</w:t>
      </w:r>
    </w:p>
    <w:p>
      <w:r>
        <w:t xml:space="preserve">Lause1: Charlie ja hänen isänsä olivat maalaamassa autotallia. Lause2: Charliella oli vaikeuksia hallita sivellintä. Lause3: Hänen isänsä kääntyi ympäri ja alkoi nauraa. Lause4: Charliella oli maalia päällä päästä varpaisiin. Lause5: Hänen isänsä huuhteli Charlien pois letkulla.</w:t>
      </w:r>
    </w:p>
    <w:p>
      <w:r>
        <w:rPr>
          <w:b/>
        </w:rPr>
        <w:t xml:space="preserve">Tulos</w:t>
      </w:r>
    </w:p>
    <w:p>
      <w:r>
        <w:t xml:space="preserve">Charlie, hänen isänsä</w:t>
      </w:r>
    </w:p>
    <w:p>
      <w:r>
        <w:rPr>
          <w:b/>
        </w:rPr>
        <w:t xml:space="preserve">Esimerkki 4.978</w:t>
      </w:r>
    </w:p>
    <w:p>
      <w:r>
        <w:t xml:space="preserve">Lause1: Oli viimeinen koulupäivä, ja kaikki olivat innoissaan. Lause2: Kello soi ja kaikki hyppivät ilosta. Lause3: Me kaikki juoksimme ulos koulusta ja aloimme pitää hauskaa. Lause4: Kesästä tulisi mahtava! Lause5: Kaikki menivät kotiin ja valmistautuivat nauttimaan kesästä.</w:t>
      </w:r>
    </w:p>
    <w:p>
      <w:r>
        <w:rPr>
          <w:b/>
        </w:rPr>
        <w:t xml:space="preserve">Tulos</w:t>
      </w:r>
    </w:p>
    <w:p>
      <w:r>
        <w:t xml:space="preserve">Kaikki</w:t>
      </w:r>
    </w:p>
    <w:p>
      <w:r>
        <w:rPr>
          <w:b/>
        </w:rPr>
        <w:t xml:space="preserve">Esimerkki 4.979</w:t>
      </w:r>
    </w:p>
    <w:p>
      <w:r>
        <w:t xml:space="preserve">Lause1: John teki 70-tuntisia työviikkoja ja näki harvoin pientä lastaan. Lause2: John heräsi eräänä aamuna ja tunsi itsensä liian sairaaksi mennäkseen toimistoon. Lause3: Hän makasi sohvalla ja leikki tyttärensä kanssa. Lause4: Tyttö nauroi koko päivän. Lause5: John päätti viettää enemmän aikaa kotona perheensä kanssa.</w:t>
      </w:r>
    </w:p>
    <w:p>
      <w:r>
        <w:rPr>
          <w:b/>
        </w:rPr>
        <w:t xml:space="preserve">Tulos</w:t>
      </w:r>
    </w:p>
    <w:p>
      <w:r>
        <w:t xml:space="preserve">Hänen perheensä, John, Hänen pikkulapsensa</w:t>
      </w:r>
    </w:p>
    <w:p>
      <w:r>
        <w:rPr>
          <w:b/>
        </w:rPr>
        <w:t xml:space="preserve">Esimerkki 4.980</w:t>
      </w:r>
    </w:p>
    <w:p>
      <w:r>
        <w:t xml:space="preserve">Lause1: Bobby halusi perjantai-iltana viettää aikaa ystäviensä kanssa. Lause2: Kaikki hänen ystävänsä olivat kuitenkin kiireisiä tänä iltana. Lause3: Niinpä Bobby hankki mielikuvitusystäviä. Lause4: Bobby hengaili mielikuvitusystäviensä kanssa. Lause5: Myöhemmin Bobby meni nukkumaan ja oli tyytyväinen uuteen ryhmäänsä.</w:t>
      </w:r>
    </w:p>
    <w:p>
      <w:r>
        <w:rPr>
          <w:b/>
        </w:rPr>
        <w:t xml:space="preserve">Tulos</w:t>
      </w:r>
    </w:p>
    <w:p>
      <w:r>
        <w:t xml:space="preserve">Ystävät, Mielikuvitusystävät, Bobby</w:t>
      </w:r>
    </w:p>
    <w:p>
      <w:r>
        <w:rPr>
          <w:b/>
        </w:rPr>
        <w:t xml:space="preserve">Esimerkki 4.981</w:t>
      </w:r>
    </w:p>
    <w:p>
      <w:r>
        <w:t xml:space="preserve">Lause1: Berry oli vaikeuksissa oleva muusikko. Lause2: Hän rakasti kaikenlaista musiikkia, mutta hänellä ei ollut mitään inspiraatiota. Lause3: Perjantaina hänen kolmen vuoden ajan ollut tyttöystävänsä erosi hänestä. Lause4: Hän alkoi kirjoittaa blues-kappaleita tytöstä. Lause5: Sitten hänen musiikistaan tuli hitti, ja ihmiset rakastivat kuulla hänen laulavan bluesia.</w:t>
      </w:r>
    </w:p>
    <w:p>
      <w:r>
        <w:rPr>
          <w:b/>
        </w:rPr>
        <w:t xml:space="preserve">Tulos</w:t>
      </w:r>
    </w:p>
    <w:p>
      <w:r>
        <w:t xml:space="preserve">Hänen tyttöystävänsä Berry, People</w:t>
      </w:r>
    </w:p>
    <w:p>
      <w:r>
        <w:rPr>
          <w:b/>
        </w:rPr>
        <w:t xml:space="preserve">Esimerkki 4.982</w:t>
      </w:r>
    </w:p>
    <w:p>
      <w:r>
        <w:t xml:space="preserve">Lause1: Tapasin poikapuoleni, kun hän oli 4-vuotias. Lause2: Rakastuin häneen ensi silmäyksellä. Lause3: Häneltä kesti kauemmin lämmetä minulle. Lause4: Muistan, kun puhuin hänelle kävelylle ja yritin pitää häntä kädestä. Lause5: Hän antoi minulle heti ymmärtää, etten ollut äiti.</w:t>
      </w:r>
    </w:p>
    <w:p>
      <w:r>
        <w:rPr>
          <w:b/>
        </w:rPr>
        <w:t xml:space="preserve">Tulos</w:t>
      </w:r>
    </w:p>
    <w:p>
      <w:r>
        <w:t xml:space="preserve">Minä (itse), Lämmin, Rakkaus, Poikapuoli</w:t>
      </w:r>
    </w:p>
    <w:p>
      <w:r>
        <w:rPr>
          <w:b/>
        </w:rPr>
        <w:t xml:space="preserve">Esimerkki 4.983</w:t>
      </w:r>
    </w:p>
    <w:p>
      <w:r>
        <w:t xml:space="preserve">Lause1: Nicole sai lapsensa viime yönä. Lause2: Nicole sai terveen tyttölapsen. Lause3: Menen käymään hänen luonaan tänään. Lause4: Hän näyttää niin suloiselta valokuvissa. Lause5: Olen innoissani nähdäkseni hänet.</w:t>
      </w:r>
    </w:p>
    <w:p>
      <w:r>
        <w:rPr>
          <w:b/>
        </w:rPr>
        <w:t xml:space="preserve">Tulos</w:t>
      </w:r>
    </w:p>
    <w:p>
      <w:r>
        <w:t xml:space="preserve">Vauva, minä (itse), Nicole</w:t>
      </w:r>
    </w:p>
    <w:p>
      <w:r>
        <w:rPr>
          <w:b/>
        </w:rPr>
        <w:t xml:space="preserve">Esimerkki 4.984</w:t>
      </w:r>
    </w:p>
    <w:p>
      <w:r>
        <w:t xml:space="preserve">Lause1: Ystäväni on aina vaikeuksissa puhelimensa löytämisessä. Lause2: Hänellä on iPhone 5. Lause3: Tänään hänen tyttärensä osti hänelle iPhone 6S:n. Lause4: Hän esitteli puhelimen minulle tänään. Lause5: Sanoin hänelle, että olisi vaikea kadottaa niin suurta puhelinta.</w:t>
      </w:r>
    </w:p>
    <w:p>
      <w:r>
        <w:rPr>
          <w:b/>
        </w:rPr>
        <w:t xml:space="preserve">Tulos</w:t>
      </w:r>
    </w:p>
    <w:p>
      <w:r>
        <w:t xml:space="preserve">Minä (itse), Tytär, Ystäväni</w:t>
      </w:r>
    </w:p>
    <w:p>
      <w:r>
        <w:rPr>
          <w:b/>
        </w:rPr>
        <w:t xml:space="preserve">Esimerkki 4.985</w:t>
      </w:r>
    </w:p>
    <w:p>
      <w:r>
        <w:t xml:space="preserve">Lause1: Mies laittoi muovipeitteen uuden sohvansa päälle. Lause2: Päällys piti sohvan puhtaana. Lause3: Vieraat eivät istuneet sohvalla. Lause4: Yksi vieraista valitti muovista. Lause5: Mies otti muovisuojan pois sohvalta.</w:t>
      </w:r>
    </w:p>
    <w:p>
      <w:r>
        <w:rPr>
          <w:b/>
        </w:rPr>
        <w:t xml:space="preserve">Tulos</w:t>
      </w:r>
    </w:p>
    <w:p>
      <w:r>
        <w:t xml:space="preserve">Mies, Yksi vieras, Vieraat</w:t>
      </w:r>
    </w:p>
    <w:p>
      <w:r>
        <w:rPr>
          <w:b/>
        </w:rPr>
        <w:t xml:space="preserve">Esimerkki 4.986</w:t>
      </w:r>
    </w:p>
    <w:p>
      <w:r>
        <w:t xml:space="preserve">Lause1: Linda odotti innolla kotinsa sisustamista. Lause2: Hän päätti sisustaa koko talonsa uudelleen. Lause3: Lindalta puuttui kuitenkin sisustusinspiraatiota. Lause4: Hän meni pinterestiin ja alkoi selata ideoita. Lause5: Muutaman tunnin kuluttua Linda tiesi tarkalleen, miltä hän halusi kotinsa näyttävän.</w:t>
      </w:r>
    </w:p>
    <w:p>
      <w:r>
        <w:rPr>
          <w:b/>
        </w:rPr>
        <w:t xml:space="preserve">Tulos</w:t>
      </w:r>
    </w:p>
    <w:p>
      <w:r>
        <w:t xml:space="preserve">Linda</w:t>
      </w:r>
    </w:p>
    <w:p>
      <w:r>
        <w:rPr>
          <w:b/>
        </w:rPr>
        <w:t xml:space="preserve">Esimerkki 4.987</w:t>
      </w:r>
    </w:p>
    <w:p>
      <w:r>
        <w:t xml:space="preserve">Lause1: Äiti ruokki Beniä. Lause2: Äiti antoi Benille porkkanoita. Lause3: Ben päätti aggressiivisesti pureskella porkkanoita. Lause4: Yksi hänen hampaistaan löystyi kuitenkin. Lause5: Äidin oli työnnettävä se ulos.</w:t>
      </w:r>
    </w:p>
    <w:p>
      <w:r>
        <w:rPr>
          <w:b/>
        </w:rPr>
        <w:t xml:space="preserve">Tulos</w:t>
      </w:r>
    </w:p>
    <w:p>
      <w:r>
        <w:t xml:space="preserve">Ben, äiti</w:t>
      </w:r>
    </w:p>
    <w:p>
      <w:r>
        <w:rPr>
          <w:b/>
        </w:rPr>
        <w:t xml:space="preserve">Esimerkki 4.988</w:t>
      </w:r>
    </w:p>
    <w:p>
      <w:r>
        <w:t xml:space="preserve">Lause1: Kävin luistelemassa ystävieni kanssa. Lause2: Se oli ensimmäinen kerta, kun olin luistellut. Lause3: Ystäväni sen sijaan olivat kokeneita luistelijoita. Lause4: He opettivat minulle pyörähdystä, kun kaaduin ja loukkasin ranteeni. Lause5: Menin lääkäriin, joka sanoi, että ranteeni oli nyrjähtänyt.</w:t>
      </w:r>
    </w:p>
    <w:p>
      <w:r>
        <w:rPr>
          <w:b/>
        </w:rPr>
        <w:t xml:space="preserve">Tulos</w:t>
      </w:r>
    </w:p>
    <w:p>
      <w:r>
        <w:t xml:space="preserve">Minä (itse), Ystävät</w:t>
      </w:r>
    </w:p>
    <w:p>
      <w:r>
        <w:rPr>
          <w:b/>
        </w:rPr>
        <w:t xml:space="preserve">Esimerkki 4.989</w:t>
      </w:r>
    </w:p>
    <w:p>
      <w:r>
        <w:t xml:space="preserve">Lause1: Clara oli koko ikänsä halunnut soittaa trumpettia. Lause2: Kun hän oli kuudennella luokalla, hän sai valita soittimen, jota opetella. Lause3: Hän juoksi trumpetin luo ja tarttui siihen. Lause4: Hän meni heti kotiin ja alkoi harjoitella. Lause5: Hän oli päättänyt tulla suureksi trumpetinsoittajaksi!</w:t>
      </w:r>
    </w:p>
    <w:p>
      <w:r>
        <w:rPr>
          <w:b/>
        </w:rPr>
        <w:t xml:space="preserve">Tulos</w:t>
      </w:r>
    </w:p>
    <w:p>
      <w:r>
        <w:t xml:space="preserve">Clara</w:t>
      </w:r>
    </w:p>
    <w:p>
      <w:r>
        <w:rPr>
          <w:b/>
        </w:rPr>
        <w:t xml:space="preserve">Esimerkki 4.990</w:t>
      </w:r>
    </w:p>
    <w:p>
      <w:r>
        <w:t xml:space="preserve">Lause1: Poikani ystävä vietti vuoden Austinissa, Texasissa. Lause2: Hän muutti tänne Bostonista. Lause3: Hänen vuokrasopimuksensa päättyy 8. elokuuta. Lause4: Hänellä oli rahaa vain ruokaan tai matkatavaroidensa palauttamiseen. Lause5: Hän päätti syödä ja hylätä tavaransa.</w:t>
      </w:r>
    </w:p>
    <w:p>
      <w:r>
        <w:rPr>
          <w:b/>
        </w:rPr>
        <w:t xml:space="preserve">Tulos</w:t>
      </w:r>
    </w:p>
    <w:p>
      <w:r>
        <w:t xml:space="preserve">Poikani, Pojan ystävä</w:t>
      </w:r>
    </w:p>
    <w:p>
      <w:r>
        <w:rPr>
          <w:b/>
        </w:rPr>
        <w:t xml:space="preserve">Esimerkki 4.991</w:t>
      </w:r>
    </w:p>
    <w:p>
      <w:r>
        <w:t xml:space="preserve">Lause1: Jamie oli hermostunut tulevasta oboekonsertistaan. Lause2: Jamie oli uusi musiikin harrastaja. Lause3: Hän oli harjoitellut vasta pari kuukautta. Lause4: Hän työskenteli erityisen ahkerasti saadakseen valmiudet. Lause5: Kun hän lopetti, yleisö nousi seisomaan ja taputti.</w:t>
      </w:r>
    </w:p>
    <w:p>
      <w:r>
        <w:rPr>
          <w:b/>
        </w:rPr>
        <w:t xml:space="preserve">Tulos</w:t>
      </w:r>
    </w:p>
    <w:p>
      <w:r>
        <w:t xml:space="preserve">Jamie</w:t>
      </w:r>
    </w:p>
    <w:p>
      <w:r>
        <w:rPr>
          <w:b/>
        </w:rPr>
        <w:t xml:space="preserve">Esimerkki 4.992</w:t>
      </w:r>
    </w:p>
    <w:p>
      <w:r>
        <w:t xml:space="preserve">Lause1: Pelasin kerran tetherballia veljeni kanssa. Lause2: Se oli hauskaa, kun palloa huitaisimme edestakaisin. Lause3: Mutta siitä tuli vähän liian kilpailuhenkistä. Lause4: Yhdessä hänen lyönnissään pallo osui minua kasvoihin. Lause5: Se sattui, ja se opetti minulle varovaisuutta.</w:t>
      </w:r>
    </w:p>
    <w:p>
      <w:r>
        <w:rPr>
          <w:b/>
        </w:rPr>
        <w:t xml:space="preserve">Tulos</w:t>
      </w:r>
    </w:p>
    <w:p>
      <w:r>
        <w:t xml:space="preserve">Minä (itse), veli</w:t>
      </w:r>
    </w:p>
    <w:p>
      <w:r>
        <w:rPr>
          <w:b/>
        </w:rPr>
        <w:t xml:space="preserve">Esimerkki 4.993</w:t>
      </w:r>
    </w:p>
    <w:p>
      <w:r>
        <w:t xml:space="preserve">Lause1: Enrique kutsuttiin juhliin. Lause2: Enriquen odotettiin tuovan jotain. Lause3: Enrique pyysi äidiltään juustokakun reseptiä. Lause4: Enrique teki äitinsä kuuluisaa juustokakkua. Lause5: Kaikki juhlissa pitivät siitä.</w:t>
      </w:r>
    </w:p>
    <w:p>
      <w:r>
        <w:rPr>
          <w:b/>
        </w:rPr>
        <w:t xml:space="preserve">Tulos</w:t>
      </w:r>
    </w:p>
    <w:p>
      <w:r>
        <w:t xml:space="preserve">Enrique, Kaikki, Äiti</w:t>
      </w:r>
    </w:p>
    <w:p>
      <w:r>
        <w:rPr>
          <w:b/>
        </w:rPr>
        <w:t xml:space="preserve">Esimerkki 4.994</w:t>
      </w:r>
    </w:p>
    <w:p>
      <w:r>
        <w:t xml:space="preserve">Lause1: Sam oli menossa ulos ystäviensä kanssa. Lause2: Hän yritti pukea lempihousunsa jalkaan. Lause3: Hän kamppaili kovasti niiden napittamisen kanssa. Lause4: Hänellä oli epämukava olo koko yön. Lause5: Sam päätti, että oli aika laihduttaa.</w:t>
      </w:r>
    </w:p>
    <w:p>
      <w:r>
        <w:rPr>
          <w:b/>
        </w:rPr>
        <w:t xml:space="preserve">Tulos</w:t>
      </w:r>
    </w:p>
    <w:p>
      <w:r>
        <w:t xml:space="preserve">Sam</w:t>
      </w:r>
    </w:p>
    <w:p>
      <w:r>
        <w:rPr>
          <w:b/>
        </w:rPr>
        <w:t xml:space="preserve">Esimerkki 4.995</w:t>
      </w:r>
    </w:p>
    <w:p>
      <w:r>
        <w:t xml:space="preserve">Lause1: Janet valmisti kiitospäivän illallista ensimmäistä kertaa. Lause2: Häntä jännitti se. Lause3: Kun tuli aika syödä kalkkuna, se oli liian kuiva. Lause4: Kaikilla oli vaikeuksia pureskella. Lause5: Janet oli murtunut virheestä.</w:t>
      </w:r>
    </w:p>
    <w:p>
      <w:r>
        <w:rPr>
          <w:b/>
        </w:rPr>
        <w:t xml:space="preserve">Tulos</w:t>
      </w:r>
    </w:p>
    <w:p>
      <w:r>
        <w:t xml:space="preserve">Turkki, Kaikki, Janet</w:t>
      </w:r>
    </w:p>
    <w:p>
      <w:r>
        <w:rPr>
          <w:b/>
        </w:rPr>
        <w:t xml:space="preserve">Esimerkki 4.996</w:t>
      </w:r>
    </w:p>
    <w:p>
      <w:r>
        <w:t xml:space="preserve">Lause1: Tom ja Jane sopivat ostostreffit muutama kuukausi sitten. Lause2: Hän soitti Janelle kysyäkseen, missä Jane oli. Lause3: Kävi ilmi, että Jane oli jo ostoskeskuksessa ja odotti Tomia. Lause4: Tom ja Jane tapasivat ruokakeskuksessa ja alkoivat shoppailla. Lause5: Heillä oli hieno päivä yhdessä ja he suunnittelivat tekevänsä sen pian uudelleen.</w:t>
      </w:r>
    </w:p>
    <w:p>
      <w:r>
        <w:rPr>
          <w:b/>
        </w:rPr>
        <w:t xml:space="preserve">Tulos</w:t>
      </w:r>
    </w:p>
    <w:p>
      <w:r>
        <w:t xml:space="preserve">Jane, Tom</w:t>
      </w:r>
    </w:p>
    <w:p>
      <w:r>
        <w:rPr>
          <w:b/>
        </w:rPr>
        <w:t xml:space="preserve">Esimerkki 4.997</w:t>
      </w:r>
    </w:p>
    <w:p>
      <w:r>
        <w:t xml:space="preserve">Lause1: Allie tarvitsi uutta kynsilakkaa. Lause2: Hän päätti lähteä hakemaan sitä. Lause3: Hän osti kuusi väriä. Lause4: Kun hän laittoi sitä, se näytti upealta. Lause5: Hän halusi maalata ne uudelleen.</w:t>
      </w:r>
    </w:p>
    <w:p>
      <w:r>
        <w:rPr>
          <w:b/>
        </w:rPr>
        <w:t xml:space="preserve">Tulos</w:t>
      </w:r>
    </w:p>
    <w:p>
      <w:r>
        <w:t xml:space="preserve">Allie</w:t>
      </w:r>
    </w:p>
    <w:p>
      <w:r>
        <w:rPr>
          <w:b/>
        </w:rPr>
        <w:t xml:space="preserve">Esimerkki 4.998</w:t>
      </w:r>
    </w:p>
    <w:p>
      <w:r>
        <w:t xml:space="preserve">Lause1: Sallylla oli neljä lasta, jotka olivat mukana monissa eri aktiviteeteissa. Lause2: Kolme vanhempaa oli poissa useimmiten koulun jälkeen harrastamassa urheilua. Lause3: Hän puhui lasten kanssa siitä, että he valitsisivat jotain, mitä he kaikki voisivat tehdä. Lause4: Eräänä iltana he kokeilivat lasten karatekurssia. Lause5: He kaikki pitivät siitä ja alkoivat käydä tunneilla yhdessä.</w:t>
      </w:r>
    </w:p>
    <w:p>
      <w:r>
        <w:rPr>
          <w:b/>
        </w:rPr>
        <w:t xml:space="preserve">Tulos</w:t>
      </w:r>
    </w:p>
    <w:p>
      <w:r>
        <w:t xml:space="preserve">Lapset, Sally</w:t>
      </w:r>
    </w:p>
    <w:p>
      <w:r>
        <w:rPr>
          <w:b/>
        </w:rPr>
        <w:t xml:space="preserve">Esimerkki 4.999</w:t>
      </w:r>
    </w:p>
    <w:p>
      <w:r>
        <w:t xml:space="preserve">Lause1: Gareth rakasti eläimiä. Lause2: Hänen lempieläimensä oli sarvikuono. Lause3: Hän oli niin surullinen siitä, että ne olivat kuolemassa sukupuuttoon. Lause4: Gareth päätti muuttaa Afrikkaan auttamaan sarvikuonoja. Lause5: Hän adoptoi Mahimba-nimisen sarvikuonon, josta tuli hänen paras ystävänsä.</w:t>
      </w:r>
    </w:p>
    <w:p>
      <w:r>
        <w:rPr>
          <w:b/>
        </w:rPr>
        <w:t xml:space="preserve">Tulos</w:t>
      </w:r>
    </w:p>
    <w:p>
      <w:r>
        <w:t xml:space="preserve">Mahimba, Gareth</w:t>
      </w:r>
    </w:p>
    <w:p>
      <w:r>
        <w:rPr>
          <w:b/>
        </w:rPr>
        <w:t xml:space="preserve">Esimerkki 4.1000</w:t>
      </w:r>
    </w:p>
    <w:p>
      <w:r>
        <w:t xml:space="preserve">Lause1: Se oli turnauksen viimeinen ottelu. Lause2: Sarahilla oli vastassaan kova vastustaja. Lause3: Molemmat olivat yhden pisteen päässä voitosta. Lause4: Hänen vastustajansa syöksyi, mutta Sarah torjui. Lause5: Hän sai pisteen ja voitti turnauksen.</w:t>
      </w:r>
    </w:p>
    <w:p>
      <w:r>
        <w:rPr>
          <w:b/>
        </w:rPr>
        <w:t xml:space="preserve">Tulos</w:t>
      </w:r>
    </w:p>
    <w:p>
      <w:r>
        <w:t xml:space="preserve">Sarah</w:t>
      </w:r>
    </w:p>
    <w:p>
      <w:r>
        <w:rPr>
          <w:b/>
        </w:rPr>
        <w:t xml:space="preserve">Esimerkki 4.1001</w:t>
      </w:r>
    </w:p>
    <w:p>
      <w:r>
        <w:t xml:space="preserve">Lause1: Helen tarvitsi hiustenleikkuun. Lause2: Hän meni kauneushoitolaan. Lause3: Se oli täynnä asiakkaita. Lause4: Helen odotti salongissa pitkään. Lause5: Lopulta Helen sai haluamansa hiustenleikkuun.</w:t>
      </w:r>
    </w:p>
    <w:p>
      <w:r>
        <w:rPr>
          <w:b/>
        </w:rPr>
        <w:t xml:space="preserve">Tulos</w:t>
      </w:r>
    </w:p>
    <w:p>
      <w:r>
        <w:t xml:space="preserve">Crowd, Helen</w:t>
      </w:r>
    </w:p>
    <w:p>
      <w:r>
        <w:rPr>
          <w:b/>
        </w:rPr>
        <w:t xml:space="preserve">Esimerkki 4.1002</w:t>
      </w:r>
    </w:p>
    <w:p>
      <w:r>
        <w:t xml:space="preserve">Lause1: Chris oli yksinäinen uudessa kodissaan. Lause2: Hän päätti ostaa lemmikin saadakseen seuraa. Lause3: Chris meni lähimpään eläinkauppaan. Lause4: Chrisin mielestä kala oli täydellistä seuraa. Lause5: Hänellä oli vihdoin seuraa uudessa kodissaan.</w:t>
      </w:r>
    </w:p>
    <w:p>
      <w:r>
        <w:rPr>
          <w:b/>
        </w:rPr>
        <w:t xml:space="preserve">Tulos</w:t>
      </w:r>
    </w:p>
    <w:p>
      <w:r>
        <w:t xml:space="preserve">Chris, kala</w:t>
      </w:r>
    </w:p>
    <w:p>
      <w:r>
        <w:rPr>
          <w:b/>
        </w:rPr>
        <w:t xml:space="preserve">Esimerkki 4.1003</w:t>
      </w:r>
    </w:p>
    <w:p>
      <w:r>
        <w:t xml:space="preserve">Lause1: Tim osti uuden kirjan. Lause2: Hän oli kuullut siitä hyvää. Lause3: Muutaman luvun jälkeen Tim kyllästyi kuoliaaksi. Lause4: Hän yritti lukea, mutta se ei koskaan parantunut. Lause5: Tim luovutti noin kirjan puolivälissä.</w:t>
      </w:r>
    </w:p>
    <w:p>
      <w:r>
        <w:rPr>
          <w:b/>
        </w:rPr>
        <w:t xml:space="preserve">Tulos</w:t>
      </w:r>
    </w:p>
    <w:p>
      <w:r>
        <w:t xml:space="preserve">Tim</w:t>
      </w:r>
    </w:p>
    <w:p>
      <w:r>
        <w:rPr>
          <w:b/>
        </w:rPr>
        <w:t xml:space="preserve">Esimerkki 4.1004</w:t>
      </w:r>
    </w:p>
    <w:p>
      <w:r>
        <w:t xml:space="preserve">Lause1: Warner on uhkapeluri. Lause2: Hän suuntaa kasinolle onnenkolikkonsa kanssa. Lause3: Hän päättää, mitä konetta hän käyttää. Lause4: Hän valitsee koneen ja laittaa sinne onnenkolikkonsa. Lause5: Warner hävisi kolikkonsa, mutta voitti 1000 dollaria!</w:t>
      </w:r>
    </w:p>
    <w:p>
      <w:r>
        <w:rPr>
          <w:b/>
        </w:rPr>
        <w:t xml:space="preserve">Tulos</w:t>
      </w:r>
    </w:p>
    <w:p>
      <w:r>
        <w:t xml:space="preserve">Warner</w:t>
      </w:r>
    </w:p>
    <w:p>
      <w:r>
        <w:rPr>
          <w:b/>
        </w:rPr>
        <w:t xml:space="preserve">Esimerkki 4.1005</w:t>
      </w:r>
    </w:p>
    <w:p>
      <w:r>
        <w:t xml:space="preserve">Lause1: Nolanilla oli huono hammas. Lause2: Mutta hän kieltäytyi menemästä hammaslääkäriin. Lause3: Hänellä ei ollut vaihtoehtoa, koska kipu voimistui päivä päivältä. Lause4: Hän soitti ja pyysi hätätapaamista. Lause5: Kun hammas oli poistettu, Nolan oli kiitollinen kivuttomuudesta.</w:t>
      </w:r>
    </w:p>
    <w:p>
      <w:r>
        <w:rPr>
          <w:b/>
        </w:rPr>
        <w:t xml:space="preserve">Tulos</w:t>
      </w:r>
    </w:p>
    <w:p>
      <w:r>
        <w:t xml:space="preserve">Hammaslääkäri, Nolan</w:t>
      </w:r>
    </w:p>
    <w:p>
      <w:r>
        <w:rPr>
          <w:b/>
        </w:rPr>
        <w:t xml:space="preserve">Esimerkki 4.1006</w:t>
      </w:r>
    </w:p>
    <w:p>
      <w:r>
        <w:t xml:space="preserve">Lause1: Sam halusi mennä vapaaehtoiseksi jonnekin. Lause2: Hän oli kotiopettaja, ja hänellä oli vapaa-aikaa päivisin. Lause3: Eräänä päivänä hän lähti pyöräretkelle. Lause4: Hän näki vanhainkodin ja pysähtyi sinne. Lause5: Seuraavana päivänä hän aloitti siellä vapaaehtoistyön.</w:t>
      </w:r>
    </w:p>
    <w:p>
      <w:r>
        <w:rPr>
          <w:b/>
        </w:rPr>
        <w:t xml:space="preserve">Tulos</w:t>
      </w:r>
    </w:p>
    <w:p>
      <w:r>
        <w:t xml:space="preserve">Sam</w:t>
      </w:r>
    </w:p>
    <w:p>
      <w:r>
        <w:rPr>
          <w:b/>
        </w:rPr>
        <w:t xml:space="preserve">Esimerkki 4.1007</w:t>
      </w:r>
    </w:p>
    <w:p>
      <w:r>
        <w:t xml:space="preserve">Lause1: Gary osallistui ensimmäiseen shakkiturnaukseensa viime viikolla. Lause2: Joidenkin osallistujien suuret nimet pelottivat häntä. Lause3: Hän menetti keskittymisensä ja hävisi kaksi ensimmäistä peliä. Lause4: Hänen valmentajansa käski häntä keskittymään shakkilautaan eikä pelaajaan. Lause5: Gary noudatti valmentajansa neuvoa ja voitti kaikki loput pelit.</w:t>
      </w:r>
    </w:p>
    <w:p>
      <w:r>
        <w:rPr>
          <w:b/>
        </w:rPr>
        <w:t xml:space="preserve">Tulos</w:t>
      </w:r>
    </w:p>
    <w:p>
      <w:r>
        <w:t xml:space="preserve">Osallistujat, valmentaja, Gary</w:t>
      </w:r>
    </w:p>
    <w:p>
      <w:r>
        <w:rPr>
          <w:b/>
        </w:rPr>
        <w:t xml:space="preserve">Esimerkki 4.1008</w:t>
      </w:r>
    </w:p>
    <w:p>
      <w:r>
        <w:t xml:space="preserve">Lause1: Andy sai hiljattain tyttäreltään muistoesineen. Lause2: Hänen tyttärensä antoi hänelle makaronista tekemänsä kaulakorun. Lause3: Andy piti kaulakorua niin söpönä, että hän ripusti sen autoonsa. Lause4: Andy näytti kaulakorua myös ystävilleen. Lause5: Andy oli haltioissaan siitä, että hänen tyttärensä teki hänelle muistoksi kaulakorun.</w:t>
      </w:r>
    </w:p>
    <w:p>
      <w:r>
        <w:rPr>
          <w:b/>
        </w:rPr>
        <w:t xml:space="preserve">Tulos</w:t>
      </w:r>
    </w:p>
    <w:p>
      <w:r>
        <w:t xml:space="preserve">Tytär, Ystävät, Andy</w:t>
      </w:r>
    </w:p>
    <w:p>
      <w:r>
        <w:rPr>
          <w:b/>
        </w:rPr>
        <w:t xml:space="preserve">Esimerkki 4.1009</w:t>
      </w:r>
    </w:p>
    <w:p>
      <w:r>
        <w:t xml:space="preserve">Lause1: Tiskasin eilen illalla ja löysin todella likaisen pannun. Lause2: Annoin sen liota lavuaarissa, kun siivosin kaiken muun. Lause3: Kun kaikki muu oli tehty, pannu oli edelleen hyvin likainen. Lause4: Jouduin raaputtamaan sitä teräsvillalla. Lause5: Kun olin käyttänyt kaksi villatyynyä, se oli puhdas.</w:t>
      </w:r>
    </w:p>
    <w:p>
      <w:r>
        <w:rPr>
          <w:b/>
        </w:rPr>
        <w:t xml:space="preserve">Tulos</w:t>
      </w:r>
    </w:p>
    <w:p>
      <w:r>
        <w:t xml:space="preserve">Minä (itse)</w:t>
      </w:r>
    </w:p>
    <w:p>
      <w:r>
        <w:rPr>
          <w:b/>
        </w:rPr>
        <w:t xml:space="preserve">Esimerkki 4.1010</w:t>
      </w:r>
    </w:p>
    <w:p>
      <w:r>
        <w:t xml:space="preserve">Lause1: Analla oli matematiikan koe. Lause2: Mutta hän ei ollut opiskellut. Lause3: Hän päätti kopioida parinsa paperin. Lause4: Onneksi hän ei jäänyt kiinni. Lause5: Hän sai kokeesta arvosanan B huijaamalla.</w:t>
      </w:r>
    </w:p>
    <w:p>
      <w:r>
        <w:rPr>
          <w:b/>
        </w:rPr>
        <w:t xml:space="preserve">Tulos</w:t>
      </w:r>
    </w:p>
    <w:p>
      <w:r>
        <w:t xml:space="preserve">Kumppani, Ana</w:t>
      </w:r>
    </w:p>
    <w:p>
      <w:r>
        <w:rPr>
          <w:b/>
        </w:rPr>
        <w:t xml:space="preserve">Esimerkki 4.1011</w:t>
      </w:r>
    </w:p>
    <w:p>
      <w:r>
        <w:t xml:space="preserve">Lause1: Tiemaksun kerääjä pyysi minulta 50 senttiä. Lause2: Etsin kaikkialta ja löysin vain 45 senttiä. Lause3: Vaikka summa oli lähellä, tietullivirkailija kieltäytyi siitä. Lause4: Hän sanoi, etten saa mennä ohi. Lause5: Käänsin autoni ympäri ja ajoin pois.</w:t>
      </w:r>
    </w:p>
    <w:p>
      <w:r>
        <w:rPr>
          <w:b/>
        </w:rPr>
        <w:t xml:space="preserve">Tulos</w:t>
      </w:r>
    </w:p>
    <w:p>
      <w:r>
        <w:t xml:space="preserve">Minä (itse), tietullien kerääjä</w:t>
      </w:r>
    </w:p>
    <w:p>
      <w:r>
        <w:rPr>
          <w:b/>
        </w:rPr>
        <w:t xml:space="preserve">Esimerkki 4.1012</w:t>
      </w:r>
    </w:p>
    <w:p>
      <w:r>
        <w:t xml:space="preserve">Lause1: Beth päätti treenata kuntosalilla juoksumatolla. Lause2: Hän oli huonokuntoinen, mutta luottavainen, että hän pystyisi suoriutumaan hyvin. Lause3: Hän aloitti juoksumatolla keskitasolla. Lause4: Beth juoksi nopeasti yrittäen pysyä vauhdissa mukana. Lause5: Kun hän kurotti kääntääkseen sen pienemmälle, hän kaatui ja liukui pois juoksumatolta.</w:t>
      </w:r>
    </w:p>
    <w:p>
      <w:r>
        <w:rPr>
          <w:b/>
        </w:rPr>
        <w:t xml:space="preserve">Tulos</w:t>
      </w:r>
    </w:p>
    <w:p>
      <w:r>
        <w:t xml:space="preserve">Beth</w:t>
      </w:r>
    </w:p>
    <w:p>
      <w:r>
        <w:rPr>
          <w:b/>
        </w:rPr>
        <w:t xml:space="preserve">Esimerkki 4.1013</w:t>
      </w:r>
    </w:p>
    <w:p>
      <w:r>
        <w:t xml:space="preserve">Lause1: Kävin tänään ystäväni Frankin luona Mainessa. Lause2: Hänellä oli ennen kaksi koiraa. Lause3: Kysyin häneltä, miten koirat voivat. Lause4: Frank sanoi, että molemmat koirat sairastuivat ja ne piti lopettaa äskettäin. Lause5: Olin surullinen tästä uutisesta.</w:t>
      </w:r>
    </w:p>
    <w:p>
      <w:r>
        <w:rPr>
          <w:b/>
        </w:rPr>
        <w:t xml:space="preserve">Tulos</w:t>
      </w:r>
    </w:p>
    <w:p>
      <w:r>
        <w:t xml:space="preserve">Minä (itse), Frank, Kaksi koiraa</w:t>
      </w:r>
    </w:p>
    <w:p>
      <w:r>
        <w:rPr>
          <w:b/>
        </w:rPr>
        <w:t xml:space="preserve">Esimerkki 4.1014</w:t>
      </w:r>
    </w:p>
    <w:p>
      <w:r>
        <w:t xml:space="preserve">Lause1: Ann vei koiransa kävelylle. Lause2: Annin koira alkoi yhtäkkiä haukkua pensasta. Lause3: Ann kurkisti pensaaseen nähdäkseen, mitä koira haukkui. Lause4: Hän järkyttyi löytäessään laatikon, jossa oli vastasyntynyt kissanpentu. Lause5: Ann vei kissanpennut eläinlääkärille varmistaakseen, että ne olivat terveitä.</w:t>
      </w:r>
    </w:p>
    <w:p>
      <w:r>
        <w:rPr>
          <w:b/>
        </w:rPr>
        <w:t xml:space="preserve">Tulos</w:t>
      </w:r>
    </w:p>
    <w:p>
      <w:r>
        <w:t xml:space="preserve">Ann, Eläinlääkäri, Annin koira, Kissanpennut</w:t>
      </w:r>
    </w:p>
    <w:p>
      <w:r>
        <w:rPr>
          <w:b/>
        </w:rPr>
        <w:t xml:space="preserve">Esimerkki 4.1015</w:t>
      </w:r>
    </w:p>
    <w:p>
      <w:r>
        <w:t xml:space="preserve">Lause1: Päätin tehdä perunakeittoa. Lause2: En viitsinyt puhdistaa perunaa kunnolla. Lause3: En tiennyt, että peruna oli vanha. Lause4: Join keittoa ja nautin perunasta peräisin olevaa risiiniä. Lause5: Minut lähetettiin ensiapuun, mutta jäin henkiin.</w:t>
      </w:r>
    </w:p>
    <w:p>
      <w:r>
        <w:rPr>
          <w:b/>
        </w:rPr>
        <w:t xml:space="preserve">Tulos</w:t>
      </w:r>
    </w:p>
    <w:p>
      <w:r>
        <w:t xml:space="preserve">Minä (itse)</w:t>
      </w:r>
    </w:p>
    <w:p>
      <w:r>
        <w:rPr>
          <w:b/>
        </w:rPr>
        <w:t xml:space="preserve">Esimerkki 4.1016</w:t>
      </w:r>
    </w:p>
    <w:p>
      <w:r>
        <w:t xml:space="preserve">Lause1: Osavaltioni kuvernööri oli hyvin pidetty. Lause2: Yhtäkkiä selvisi, että hän oli ottanut vastaan lahjuksia. Lause3: Osavaltio tutki asiaa, ja hänet erotettiin virastaan. Lause4: Hän joutui pian sen jälkeen myös vankilaan. Lause5: Nyt ihmiset eivät enää pidä hänestä samalla tavalla kuin ennen.</w:t>
      </w:r>
    </w:p>
    <w:p>
      <w:r>
        <w:rPr>
          <w:b/>
        </w:rPr>
        <w:t xml:space="preserve">Tulos</w:t>
      </w:r>
    </w:p>
    <w:p>
      <w:r>
        <w:t xml:space="preserve">Minä (itse), Valtio, Kuvernööri, Ihmiset</w:t>
      </w:r>
    </w:p>
    <w:p>
      <w:r>
        <w:rPr>
          <w:b/>
        </w:rPr>
        <w:t xml:space="preserve">Esimerkki 4.1017</w:t>
      </w:r>
    </w:p>
    <w:p>
      <w:r>
        <w:t xml:space="preserve">Lause1: Poikani nukkui takapenkillä. Lause2: Hänelle annettiin kipulääkkeitä luunmurtumien hoitoon. Lause3: Hänet vietiin kotiin ja laitettiin nukkumaan. Lause4: Syötimme hänelle jäätelöä, kun hän katsoi elokuvia. Lause5: Me kaikki halasimme yhteen ja nautimme rauhallisesta iltapäivästä.</w:t>
      </w:r>
    </w:p>
    <w:p>
      <w:r>
        <w:rPr>
          <w:b/>
        </w:rPr>
        <w:t xml:space="preserve">Tulos</w:t>
      </w:r>
    </w:p>
    <w:p>
      <w:r>
        <w:t xml:space="preserve">Son</w:t>
      </w:r>
    </w:p>
    <w:p>
      <w:r>
        <w:rPr>
          <w:b/>
        </w:rPr>
        <w:t xml:space="preserve">Esimerkki 4.1018</w:t>
      </w:r>
    </w:p>
    <w:p>
      <w:r>
        <w:t xml:space="preserve">Lause1: Carterilla oli erittäin mukava tuoli. Lause2: Eräänä päivänä hän tajusi, että se oli tulossa vanhaksi. Lause3: Hän yritti saada sen korjattua. Lause4: Sitten hän huomasi, että sen korjaaminen oli hyvin kallista. Lause5: Sen sijaan Carter lahjoitti tuolinsa hyväntekeväisyyteen.</w:t>
      </w:r>
    </w:p>
    <w:p>
      <w:r>
        <w:rPr>
          <w:b/>
        </w:rPr>
        <w:t xml:space="preserve">Tulos</w:t>
      </w:r>
    </w:p>
    <w:p>
      <w:r>
        <w:t xml:space="preserve">Carter</w:t>
      </w:r>
    </w:p>
    <w:p>
      <w:r>
        <w:rPr>
          <w:b/>
        </w:rPr>
        <w:t xml:space="preserve">Esimerkki 4.1019</w:t>
      </w:r>
    </w:p>
    <w:p>
      <w:r>
        <w:t xml:space="preserve">Lause1: Henry joutui leikkaukseen viime viikolla. Lause2: Hänellä oli umpilisäkkeen tulehdus. Lause3: Se alkoi, kun hän tunsi äkillistä kipua umpilisäkkeessä. Lause4: Lopulta hänen umpilisäkkeensä oli poistettava. Lause5: Mutta nyt hänen ei ainakaan tarvitse huolehtia siitä.</w:t>
      </w:r>
    </w:p>
    <w:p>
      <w:r>
        <w:rPr>
          <w:b/>
        </w:rPr>
        <w:t xml:space="preserve">Tulos</w:t>
      </w:r>
    </w:p>
    <w:p>
      <w:r>
        <w:t xml:space="preserve">Henry</w:t>
      </w:r>
    </w:p>
    <w:p>
      <w:r>
        <w:rPr>
          <w:b/>
        </w:rPr>
        <w:t xml:space="preserve">Esimerkki 4.1020</w:t>
      </w:r>
    </w:p>
    <w:p>
      <w:r>
        <w:t xml:space="preserve">Lause1: Suuri myrsky oli syntymässä. Lause2: Tornado havaittiin kaupungissa. Lause3: Tytöt juoksivat kellariin. Lause4: Myrsky oli hyvin kovaääninen ja pelottava. Lause5: Heidän kaupungissaan oli paljon tuhoa.</w:t>
      </w:r>
    </w:p>
    <w:p>
      <w:r>
        <w:rPr>
          <w:b/>
        </w:rPr>
        <w:t xml:space="preserve">Tulos</w:t>
      </w:r>
    </w:p>
    <w:p>
      <w:r>
        <w:t xml:space="preserve">Tytöt</w:t>
      </w:r>
    </w:p>
    <w:p>
      <w:r>
        <w:rPr>
          <w:b/>
        </w:rPr>
        <w:t xml:space="preserve">Esimerkki 4.1021</w:t>
      </w:r>
    </w:p>
    <w:p>
      <w:r>
        <w:t xml:space="preserve">Lause1: Ricky oli hyvin laiha, ja hän oli hermostunut painostaan. Lause2: Hän ajatteli, etteivät tytöt koskaan haluaisi olla hänenlaisensa laihan miehen kanssa. Lause3: Niinpä hän alkoi nostaa painoja autotallissaan joka ilta! Lause4: Sitten hän sai tyttöystävän, ja tämä kertoi hänelle, kuinka hän rakasti hänen laihuuttaan. Lause5: Ricky jätti painopenkkinsä eläkkeelle jo seuraavana päivänä!</w:t>
      </w:r>
    </w:p>
    <w:p>
      <w:r>
        <w:rPr>
          <w:b/>
        </w:rPr>
        <w:t xml:space="preserve">Tulos</w:t>
      </w:r>
    </w:p>
    <w:p>
      <w:r>
        <w:t xml:space="preserve">Tyttöystävä, Tytöt, Ricky</w:t>
      </w:r>
    </w:p>
    <w:p>
      <w:r>
        <w:rPr>
          <w:b/>
        </w:rPr>
        <w:t xml:space="preserve">Esimerkki 4.1022</w:t>
      </w:r>
    </w:p>
    <w:p>
      <w:r>
        <w:t xml:space="preserve">Lause1: Kyllästyin siihen, että työssäni oli liikaa töitä. Lause2: Kolme viikkoa sitten oli viimeinen työpäiväni. Lause3: Törmäsin tänään entiseen työtoveriini, joka oli innoissaan nähdessään minut. Lause4: Hän sanoi, että työni oli jaettu kahdelle ihmiselle. Lause5: Unohtamatta sitä, että kerroin pomolleni, että niin oli tehtävä.</w:t>
      </w:r>
    </w:p>
    <w:p>
      <w:r>
        <w:rPr>
          <w:b/>
        </w:rPr>
        <w:t xml:space="preserve">Tulos</w:t>
      </w:r>
    </w:p>
    <w:p>
      <w:r>
        <w:t xml:space="preserve">Minä (itse), Entinen työtoveri, Pomo</w:t>
      </w:r>
    </w:p>
    <w:p>
      <w:r>
        <w:rPr>
          <w:b/>
        </w:rPr>
        <w:t xml:space="preserve">Esimerkki 4.1023</w:t>
      </w:r>
    </w:p>
    <w:p>
      <w:r>
        <w:t xml:space="preserve">Lause1: Eric luki matkaesitettä. Lause2: Sitten hän tajusi, että hänellä oli lyhytnäköinen näkemys maailmasta. Lause3: Eric varasi kuukauden mittaisen matkan Eurooppaan ja lähti viikon kuluttua. Lause4: Kaikki Ericin siellä saamat uudet kokemukset olivat opettavaisia ja hauskoja. Lause5: Eric palasi Yhdysvaltoihin tyytyväisenä ja uuden näkökulman saaneena.</w:t>
      </w:r>
    </w:p>
    <w:p>
      <w:r>
        <w:rPr>
          <w:b/>
        </w:rPr>
        <w:t xml:space="preserve">Tulos</w:t>
      </w:r>
    </w:p>
    <w:p>
      <w:r>
        <w:t xml:space="preserve">Eric</w:t>
      </w:r>
    </w:p>
    <w:p>
      <w:r>
        <w:rPr>
          <w:b/>
        </w:rPr>
        <w:t xml:space="preserve">Esimerkki 4.1024</w:t>
      </w:r>
    </w:p>
    <w:p>
      <w:r>
        <w:t xml:space="preserve">Lause1: Viime lauantaiaamuna pesin pyykkiä autotallissamme: Viime lauantaiaamuna olin ahkerasti pesemässä pyykkiä autotallissamme. Lause2: Pesukoneemme ja kuivausrumpumme ovat siellä, koska talo on pieni. Lause3: Kissani Lucy piti minulle seuraa, kun taittelin pyykkiä. Lause4: Yhtäkkiä kuulin hirvittävän kovaäänisen kiljahduksen! Lause5: Lucyn suussa oli valtava harmaa rotta, joka lauloi viimeistä laulua.</w:t>
      </w:r>
    </w:p>
    <w:p>
      <w:r>
        <w:rPr>
          <w:b/>
        </w:rPr>
        <w:t xml:space="preserve">Tulos</w:t>
      </w:r>
    </w:p>
    <w:p>
      <w:r>
        <w:t xml:space="preserve">Minä (itse), Rotta, Lucy</w:t>
      </w:r>
    </w:p>
    <w:p>
      <w:r>
        <w:rPr>
          <w:b/>
        </w:rPr>
        <w:t xml:space="preserve">Esimerkki 4.1025</w:t>
      </w:r>
    </w:p>
    <w:p>
      <w:r>
        <w:t xml:space="preserve">Lause1: Peggy ja Catherine olivat serkkuja. Lause2: Catherine oli hyvin määräilevä. Lause3: Hänellä oli hevonen, jolla hän kielsi Peggyä ratsastamasta. Lause4: Eräänä päivänä Peggy kuitenkin ratsasti sillä. Lause5: Se järkytti Catherinea ja pudotti hänet alaspäin.</w:t>
      </w:r>
    </w:p>
    <w:p>
      <w:r>
        <w:rPr>
          <w:b/>
        </w:rPr>
        <w:t xml:space="preserve">Tulos</w:t>
      </w:r>
    </w:p>
    <w:p>
      <w:r>
        <w:t xml:space="preserve">Peggy, Catherine</w:t>
      </w:r>
    </w:p>
    <w:p>
      <w:r>
        <w:rPr>
          <w:b/>
        </w:rPr>
        <w:t xml:space="preserve">Esimerkki 4.1026</w:t>
      </w:r>
    </w:p>
    <w:p>
      <w:r>
        <w:t xml:space="preserve">Lause1: Sara oli menossa naimisiin. Lause2: Se päätti sataa viime hetkellä. Lause3: Sara ei välittänyt. Lause4: Häät sujuivat suunnitelmien mukaan. Lause5: Hän rakasti jokaista hetkeä.</w:t>
      </w:r>
    </w:p>
    <w:p>
      <w:r>
        <w:rPr>
          <w:b/>
        </w:rPr>
        <w:t xml:space="preserve">Tulos</w:t>
      </w:r>
    </w:p>
    <w:p>
      <w:r>
        <w:t xml:space="preserve">Sara, minuutti</w:t>
      </w:r>
    </w:p>
    <w:p>
      <w:r>
        <w:rPr>
          <w:b/>
        </w:rPr>
        <w:t xml:space="preserve">Esimerkki 4.1027</w:t>
      </w:r>
    </w:p>
    <w:p>
      <w:r>
        <w:t xml:space="preserve">Lause1: Minun piti siivota kotini juhlia varten. Lause2: Olin melko laiska. Lause3: Päätin sen sijaan tehdä voileivän. Lause4: Se oli kalkkunavoileipä. Lause5: Kun olin syönyt voileivän, siivosin talon.</w:t>
      </w:r>
    </w:p>
    <w:p>
      <w:r>
        <w:rPr>
          <w:b/>
        </w:rPr>
        <w:t xml:space="preserve">Tulos</w:t>
      </w:r>
    </w:p>
    <w:p>
      <w:r>
        <w:t xml:space="preserve">Minä (itse)</w:t>
      </w:r>
    </w:p>
    <w:p>
      <w:r>
        <w:rPr>
          <w:b/>
        </w:rPr>
        <w:t xml:space="preserve">Esimerkki 4.1028</w:t>
      </w:r>
    </w:p>
    <w:p>
      <w:r>
        <w:t xml:space="preserve">Lause1: Näin ex-tyttöystäväni juhlissa. Lause2: Hän näytti hyvältä. Lause3: Hän vältteli minua koko illan. Lause4: Se loukkasi tunteitani. Lause5: Mutta kun lähdin juhlista, näin hänet etupihalla oksentamassa.</w:t>
      </w:r>
    </w:p>
    <w:p>
      <w:r>
        <w:rPr>
          <w:b/>
        </w:rPr>
        <w:t xml:space="preserve">Tulos</w:t>
      </w:r>
    </w:p>
    <w:p>
      <w:r>
        <w:t xml:space="preserve">Minä (itse), Ex-tyttöystävä</w:t>
      </w:r>
    </w:p>
    <w:p>
      <w:r>
        <w:rPr>
          <w:b/>
        </w:rPr>
        <w:t xml:space="preserve">Esimerkki 4.1029</w:t>
      </w:r>
    </w:p>
    <w:p>
      <w:r>
        <w:t xml:space="preserve">Lause1: Justin on hankkimassa uutta jääkiekkomailaa. Lause2: Hän löytää muutaman urheiluliikkeen ja saa suosituksen netistä. Lause3: Hän kysyy mailaa, mutta ei löydä sitä mistään. Lause4: Lopulta hän löytää haluamansa mailan. Lause5: Hinta on huippuluokkaa, mutta Justin on tyytyväinen.</w:t>
      </w:r>
    </w:p>
    <w:p>
      <w:r>
        <w:rPr>
          <w:b/>
        </w:rPr>
        <w:t xml:space="preserve">Tulos</w:t>
      </w:r>
    </w:p>
    <w:p>
      <w:r>
        <w:t xml:space="preserve">Justin</w:t>
      </w:r>
    </w:p>
    <w:p>
      <w:r>
        <w:rPr>
          <w:b/>
        </w:rPr>
        <w:t xml:space="preserve">Esimerkki 4.1030</w:t>
      </w:r>
    </w:p>
    <w:p>
      <w:r>
        <w:t xml:space="preserve">Lause1: Gina meni kauppaan ja osti itselleen jäätelöä. Lause2: Kun hän tuli kotiin, hänen äitinsä suuttui, ettei hän ostanut jäätelöä kaikille. Lause3: Hän antoi Ginalle rahaa ja lähetti hänet takaisin kauppaan Lause4: Gina osti litran jäätelöä ja juoksi takaisin kotiin. Lause5: Hän pelkäsi, että se sulaisi kuumuudessa, jos hän kävelisi.</w:t>
      </w:r>
    </w:p>
    <w:p>
      <w:r>
        <w:rPr>
          <w:b/>
        </w:rPr>
        <w:t xml:space="preserve">Tulos</w:t>
      </w:r>
    </w:p>
    <w:p>
      <w:r>
        <w:t xml:space="preserve">Gina, hänen äitinsä</w:t>
      </w:r>
    </w:p>
    <w:p>
      <w:r>
        <w:rPr>
          <w:b/>
        </w:rPr>
        <w:t xml:space="preserve">Esimerkki 4.1031</w:t>
      </w:r>
    </w:p>
    <w:p>
      <w:r>
        <w:t xml:space="preserve">Lause1: Jane valmisti perheelleen illallisen. Lause2: Ennen kuin kukaan söi, koira juoksi keittiöön. Lause3: Se tuhosi lähes kaiken ruoan. Lause4: Janen perheestä tuntui pahalta ja vei hänet ulos syömään. Lause5: Jane oli kiitollinen tunteesta.</w:t>
      </w:r>
    </w:p>
    <w:p>
      <w:r>
        <w:rPr>
          <w:b/>
        </w:rPr>
        <w:t xml:space="preserve">Tulos</w:t>
      </w:r>
    </w:p>
    <w:p>
      <w:r>
        <w:t xml:space="preserve">Jane</w:t>
      </w:r>
    </w:p>
    <w:p>
      <w:r>
        <w:rPr>
          <w:b/>
        </w:rPr>
        <w:t xml:space="preserve">Esimerkki 4.1032</w:t>
      </w:r>
    </w:p>
    <w:p>
      <w:r>
        <w:t xml:space="preserve">Lause1: Mallory päätti mennä ystäviensä kanssa ruokarekkafestivaaleille. Lause2: Kun Mallory saapui paikalle, hän näki vain kaksi rekkaa. Lause3: Valitettavasti kummassakaan rekassa ei ollut mitään, mitä Mallory halusi. Lause4: Niinpä Mallory ja hänen ystävänsä poistuivat pettymyksen tuottaneelta festivaalilta. Lause5: Sen sijaan he söivät herkullisen illallisen paikallisessa pizzeriassa.</w:t>
      </w:r>
    </w:p>
    <w:p>
      <w:r>
        <w:rPr>
          <w:b/>
        </w:rPr>
        <w:t xml:space="preserve">Tulos</w:t>
      </w:r>
    </w:p>
    <w:p>
      <w:r>
        <w:t xml:space="preserve">Mallory, Hänen ystävänsä</w:t>
      </w:r>
    </w:p>
    <w:p>
      <w:r>
        <w:rPr>
          <w:b/>
        </w:rPr>
        <w:t xml:space="preserve">Esimerkki 4.1033</w:t>
      </w:r>
    </w:p>
    <w:p>
      <w:r>
        <w:t xml:space="preserve">Lause1: Olin lapsenvahtina nelivuotiaalle veljelleni. Lause2: Hän alkoi heitellä tavaroita kaikkialle. Lause3: Hän löi minua lautasella silmään. Lause4: Laitoin hänet ulos viideksi minuutiksi. Lause5: Sen jälkeen hän käyttäytyi hyvin.</w:t>
      </w:r>
    </w:p>
    <w:p>
      <w:r>
        <w:rPr>
          <w:b/>
        </w:rPr>
        <w:t xml:space="preserve">Tulos</w:t>
      </w:r>
    </w:p>
    <w:p>
      <w:r>
        <w:t xml:space="preserve">Minä (itse), veli</w:t>
      </w:r>
    </w:p>
    <w:p>
      <w:r>
        <w:rPr>
          <w:b/>
        </w:rPr>
        <w:t xml:space="preserve">Esimerkki 4.1034</w:t>
      </w:r>
    </w:p>
    <w:p>
      <w:r>
        <w:t xml:space="preserve">Lause1: Roger rakasti tarinoita. Lause2: Hänen äitinsä kertoi hänelle pelottavan tarinan ennen nukkumaanmenoa. Lause3: Roger alkoi pelätä eikä pystynyt nukahtamaan. Lause4: Hän päätti soittaa äidilleen. Lause5: Kukaan ei vastannut.</w:t>
      </w:r>
    </w:p>
    <w:p>
      <w:r>
        <w:rPr>
          <w:b/>
        </w:rPr>
        <w:t xml:space="preserve">Tulos</w:t>
      </w:r>
    </w:p>
    <w:p>
      <w:r>
        <w:t xml:space="preserve">Hänen äitinsä, Hänen äitinsä, Roger</w:t>
      </w:r>
    </w:p>
    <w:p>
      <w:r>
        <w:rPr>
          <w:b/>
        </w:rPr>
        <w:t xml:space="preserve">Esimerkki 4.1035</w:t>
      </w:r>
    </w:p>
    <w:p>
      <w:r>
        <w:t xml:space="preserve">Lause1: Julia oli eräänä iltana nälkäinen. Lause2: Hän laittoi kananugetteja uuniin. Lause3: Sitten hän meni takaisin sohvalle odottamaan. Lause4: Jotenkin hän nukahti. Lause5: Hän heräsi palaneiden nugettien hajuun.</w:t>
      </w:r>
    </w:p>
    <w:p>
      <w:r>
        <w:rPr>
          <w:b/>
        </w:rPr>
        <w:t xml:space="preserve">Tulos</w:t>
      </w:r>
    </w:p>
    <w:p>
      <w:r>
        <w:t xml:space="preserve">Julia</w:t>
      </w:r>
    </w:p>
    <w:p>
      <w:r>
        <w:rPr>
          <w:b/>
        </w:rPr>
        <w:t xml:space="preserve">Esimerkki 4.1036</w:t>
      </w:r>
    </w:p>
    <w:p>
      <w:r>
        <w:t xml:space="preserve">Lause1: Sid halusi menestyä piirtäjänä. Lause2: Hän harjoitteli piirtämällä vanhoja maalauksia. Lause3: Niistä tuli oudosti suhteutettuja. Lause4: Sidin ystävät sanoivat, että ne olivat todella humoristisia piirroksia. Lause5: Sid aloitti menestyksekkään liiketoiminnan myymällä luonnoksiaan karikatyyreinä.</w:t>
      </w:r>
    </w:p>
    <w:p>
      <w:r>
        <w:rPr>
          <w:b/>
        </w:rPr>
        <w:t xml:space="preserve">Tulos</w:t>
      </w:r>
    </w:p>
    <w:p>
      <w:r>
        <w:t xml:space="preserve">Ystävät, Sid</w:t>
      </w:r>
    </w:p>
    <w:p>
      <w:r>
        <w:rPr>
          <w:b/>
        </w:rPr>
        <w:t xml:space="preserve">Esimerkki 4.1037</w:t>
      </w:r>
    </w:p>
    <w:p>
      <w:r>
        <w:t xml:space="preserve">Lause1: Frank meni soittamaan pomolleen ilmoittaakseen, että hän oli sairas. Lause2: Hän otti puhelimensa, mutta pudotti sen heti lavuaariin. Lause3: Hänen puhelimessaan oli vikaa, eikä hän voinut käyttää sitä. Lause4: Ilman mitään mahdollisuutta soittaa, Frank meni sairaana töihin. Lause5: Frank sai kaikki toimiston työntekijätkin sairastumaan.</w:t>
      </w:r>
    </w:p>
    <w:p>
      <w:r>
        <w:rPr>
          <w:b/>
        </w:rPr>
        <w:t xml:space="preserve">Tulos</w:t>
      </w:r>
    </w:p>
    <w:p>
      <w:r>
        <w:t xml:space="preserve">Frank</w:t>
      </w:r>
    </w:p>
    <w:p>
      <w:r>
        <w:rPr>
          <w:b/>
        </w:rPr>
        <w:t xml:space="preserve">Esimerkki 4.1038</w:t>
      </w:r>
    </w:p>
    <w:p>
      <w:r>
        <w:t xml:space="preserve">Lause1: Lause2: Candice opiskeli biologian koetta varten: Hän päätti, että opiskelu oli liian vaikeaa ja huijaaminen helpompaa. Lause3: Hän laittoi älypuhelimensa jalkojensa väliin käyttääkseen Googlea. Lause4: Hän oli varma, että hän sai kiitettävän, koska hän huijasi. Lause5: Candice pudotettiin myöhemmin kokeessa huijaamisen vuoksi.</w:t>
      </w:r>
    </w:p>
    <w:p>
      <w:r>
        <w:rPr>
          <w:b/>
        </w:rPr>
        <w:t xml:space="preserve">Tulos</w:t>
      </w:r>
    </w:p>
    <w:p>
      <w:r>
        <w:t xml:space="preserve">Candice</w:t>
      </w:r>
    </w:p>
    <w:p>
      <w:r>
        <w:rPr>
          <w:b/>
        </w:rPr>
        <w:t xml:space="preserve">Esimerkki 4.1039</w:t>
      </w:r>
    </w:p>
    <w:p>
      <w:r>
        <w:t xml:space="preserve">Lause1: Trumpetinopettajani oli uskomaton. Lause2: Hän pystyi soittamaan mitä tahansa rytmiä, jonka hänen eteensä laittoi. Lause3: Pyysin häntä opettamaan minulle salaisuutensa. Lause4: Hän kertoi, että hän keksi sanoja rytmeihin. Lause5: Kaikki hänen esimerkkinsä olivat todella hauskoja!</w:t>
      </w:r>
    </w:p>
    <w:p>
      <w:r>
        <w:rPr>
          <w:b/>
        </w:rPr>
        <w:t xml:space="preserve">Tulos</w:t>
      </w:r>
    </w:p>
    <w:p>
      <w:r>
        <w:t xml:space="preserve">Minä (itse), trumpetin opettaja</w:t>
      </w:r>
    </w:p>
    <w:p>
      <w:r>
        <w:rPr>
          <w:b/>
        </w:rPr>
        <w:t xml:space="preserve">Esimerkki 4.1040</w:t>
      </w:r>
    </w:p>
    <w:p>
      <w:r>
        <w:t xml:space="preserve">Lause1: Jennifer ei ollut saanut puheluita päiväkausiin. Lause2: Hän alkoi tuntea itsensä surulliseksi ja epäsuosituksi! Lause3: Hän huomasi vihdoin, että hänen äänenvoimakkuutensa oli laskenut. Lause4: Hän käänsi sen takaisin ylös huokaisten. Lause5: Kaikkiin noihin viime päivien viesteihin vastaaminen veisi aikaa!</w:t>
      </w:r>
    </w:p>
    <w:p>
      <w:r>
        <w:rPr>
          <w:b/>
        </w:rPr>
        <w:t xml:space="preserve">Tulos</w:t>
      </w:r>
    </w:p>
    <w:p>
      <w:r>
        <w:t xml:space="preserve">Jennifer</w:t>
      </w:r>
    </w:p>
    <w:p>
      <w:r>
        <w:rPr>
          <w:b/>
        </w:rPr>
        <w:t xml:space="preserve">Esimerkki 4.1041</w:t>
      </w:r>
    </w:p>
    <w:p>
      <w:r>
        <w:t xml:space="preserve">Lause1: John suunnitteli tapaavansa ystävänsä lauantaina. Lause2: Mutta kun hän oli menossa heidän tavalliseen tapaamispaikkaansa, hän tapasi jonkun. Lause3: Nainen istui metrossa aivan hänen edessään. Lause4: He hymyilivät ja punastuivat. Lause5: Ja John unohti kokonaan tapaamisensa ystävänsä kanssa.</w:t>
      </w:r>
    </w:p>
    <w:p>
      <w:r>
        <w:rPr>
          <w:b/>
        </w:rPr>
        <w:t xml:space="preserve">Tulos</w:t>
      </w:r>
    </w:p>
    <w:p>
      <w:r>
        <w:t xml:space="preserve">Joku, John, ystävä</w:t>
      </w:r>
    </w:p>
    <w:p>
      <w:r>
        <w:rPr>
          <w:b/>
        </w:rPr>
        <w:t xml:space="preserve">Esimerkki 4.1042</w:t>
      </w:r>
    </w:p>
    <w:p>
      <w:r>
        <w:t xml:space="preserve">Lause1: Vanha mies ärsyyntyi kaikista ihmisistä, jotka tulivat hänen ovelleen. Lause2: Hän otti ulko-oven pois ja korvasi sen tiiliseinällä. Lause3: Kun kauppias tuli hänen kotiinsa, hän oli hyvin hämmentynyt. Lause4: Mies koputti tiiliseinään ja odotti. Lause5: Lopulta hän luovutti ja lähti vanhan miehen iloksi.</w:t>
      </w:r>
    </w:p>
    <w:p>
      <w:r>
        <w:rPr>
          <w:b/>
        </w:rPr>
        <w:t xml:space="preserve">Tulos</w:t>
      </w:r>
    </w:p>
    <w:p>
      <w:r>
        <w:t xml:space="preserve">Myyjä, myyjä, ihmiset</w:t>
      </w:r>
    </w:p>
    <w:p>
      <w:r>
        <w:rPr>
          <w:b/>
        </w:rPr>
        <w:t xml:space="preserve">Esimerkki 4.1043</w:t>
      </w:r>
    </w:p>
    <w:p>
      <w:r>
        <w:t xml:space="preserve">Lause1: Ricky näki nälkää. Lause2: Hän soitti Olive Gardeniin ja tilasi noutoruokaa. Lause3: Sitten hän ajoi hakemaan sen. Lause4: Hän ei malttanut odottaa, että pääsisi kotiin ja voisi syödä sen. Lause5: Ricky rakasti italialaista ruokaa!</w:t>
      </w:r>
    </w:p>
    <w:p>
      <w:r>
        <w:rPr>
          <w:b/>
        </w:rPr>
        <w:t xml:space="preserve">Tulos</w:t>
      </w:r>
    </w:p>
    <w:p>
      <w:r>
        <w:t xml:space="preserve">Ricky</w:t>
      </w:r>
    </w:p>
    <w:p>
      <w:r>
        <w:rPr>
          <w:b/>
        </w:rPr>
        <w:t xml:space="preserve">Esimerkki 4.1044</w:t>
      </w:r>
    </w:p>
    <w:p>
      <w:r>
        <w:t xml:space="preserve">Lause1: Perhe lähti lomalle New Yorkiin. Lause2: He halusivat tutustua historiaan. Lause3: He menivät Titanic-museoon. Lause4: He pitivät näyttelyesineistä. Lause5: He lähtivät kotiin valistuneina.</w:t>
      </w:r>
    </w:p>
    <w:p>
      <w:r>
        <w:rPr>
          <w:b/>
        </w:rPr>
        <w:t xml:space="preserve">Tulos</w:t>
      </w:r>
    </w:p>
    <w:p>
      <w:r>
        <w:t xml:space="preserve">Perhe</w:t>
      </w:r>
    </w:p>
    <w:p>
      <w:r>
        <w:rPr>
          <w:b/>
        </w:rPr>
        <w:t xml:space="preserve">Esimerkki 4.1045</w:t>
      </w:r>
    </w:p>
    <w:p>
      <w:r>
        <w:t xml:space="preserve">Lause1: Poika ruiskutti pihatiellä. Lause2: Hänen letkunsa yltää tuskin suihkuttamaan vettä sen päälle. Lause3: Kun ajotie oli puhdas, hän siirtyi jalkakäytävälle. Lause4: Hän pesi kaiken ruohon ja lian pois. Lause5: Hän piti siististä talosta.</w:t>
      </w:r>
    </w:p>
    <w:p>
      <w:r>
        <w:rPr>
          <w:b/>
        </w:rPr>
        <w:t xml:space="preserve">Tulos</w:t>
      </w:r>
    </w:p>
    <w:p>
      <w:r>
        <w:t xml:space="preserve">Kid</w:t>
      </w:r>
    </w:p>
    <w:p>
      <w:r>
        <w:rPr>
          <w:b/>
        </w:rPr>
        <w:t xml:space="preserve">Esimerkki 4.1046</w:t>
      </w:r>
    </w:p>
    <w:p>
      <w:r>
        <w:t xml:space="preserve">Lause1: Allie ei pitänyt tosi-tv-ohjelmista. Lause2: Mutta hänen ystävänsä pitivät. Lause3: He pakottivat hänet katsomaan niitä. Lause4: Hänen kauhukseen. Lause5: Lopulta hän sieti sitä tunnin ajan.</w:t>
      </w:r>
    </w:p>
    <w:p>
      <w:r>
        <w:rPr>
          <w:b/>
        </w:rPr>
        <w:t xml:space="preserve">Tulos</w:t>
      </w:r>
    </w:p>
    <w:p>
      <w:r>
        <w:t xml:space="preserve">Ystävät, Allie</w:t>
      </w:r>
    </w:p>
    <w:p>
      <w:r>
        <w:rPr>
          <w:b/>
        </w:rPr>
        <w:t xml:space="preserve">Esimerkki 4.1047</w:t>
      </w:r>
    </w:p>
    <w:p>
      <w:r>
        <w:t xml:space="preserve">Lause1: Clevelandiin. Lause2: Kaikista suurista maailmankaikkeuksista oli avaruusolentoja. Lause3: He osallistuivat konferensseihin ja söivät rasvaisia aterioita. Lause4: Jotkut heistä eivät olleet esiintyneet ohjelmissa vuosikymmeniin. Lause5: Sitten he lähtivät ja palasivat vasta seuraavaan konferenssiin.</w:t>
      </w:r>
    </w:p>
    <w:p>
      <w:r>
        <w:rPr>
          <w:b/>
        </w:rPr>
        <w:t xml:space="preserve">Tulos</w:t>
      </w:r>
    </w:p>
    <w:p>
      <w:r>
        <w:t xml:space="preserve">Aliens</w:t>
      </w:r>
    </w:p>
    <w:p>
      <w:r>
        <w:rPr>
          <w:b/>
        </w:rPr>
        <w:t xml:space="preserve">Esimerkki 4.1048</w:t>
      </w:r>
    </w:p>
    <w:p>
      <w:r>
        <w:t xml:space="preserve">Lause1: Mies käveli kadulla. Lause2: Poliisin mielestä hän näytti epäilyttävältä. Lause3: Poliisi alkoi kuulustella miestä. Lause4: Mies oli peloissaan. Lause5: Sitten poliisi hyökkäsi miehen kimppuun ilman syytä.</w:t>
      </w:r>
    </w:p>
    <w:p>
      <w:r>
        <w:rPr>
          <w:b/>
        </w:rPr>
        <w:t xml:space="preserve">Tulos</w:t>
      </w:r>
    </w:p>
    <w:p>
      <w:r>
        <w:t xml:space="preserve">Poliisi, mies</w:t>
      </w:r>
    </w:p>
    <w:p>
      <w:r>
        <w:rPr>
          <w:b/>
        </w:rPr>
        <w:t xml:space="preserve">Esimerkki 4.1049</w:t>
      </w:r>
    </w:p>
    <w:p>
      <w:r>
        <w:t xml:space="preserve">Lause1: Beverly oli todella surullinen, koska hänen rakas lemmikkikissansa kuoli. Lause2: Hänen ystävänsä sanoivat, että hänen pitäisi hankkia uusi lemmikki, mutta Beverly vastusti. Lause3: Hän ajatteli, ettei kukaan voisi korvata siamilaiskissa Leroya. Lause4: Hänen ystävänsä päättivät yllättää Beverlyn uudella kissanpennulla. Lause5: Itsestään huolimatta Beverly ihastui heti uuteen lemmikkiin.</w:t>
      </w:r>
    </w:p>
    <w:p>
      <w:r>
        <w:rPr>
          <w:b/>
        </w:rPr>
        <w:t xml:space="preserve">Tulos</w:t>
      </w:r>
    </w:p>
    <w:p>
      <w:r>
        <w:t xml:space="preserve">Beverly, Beverlyn ystävä, Uusi kissanpentu, Kissa</w:t>
      </w:r>
    </w:p>
    <w:p>
      <w:r>
        <w:rPr>
          <w:b/>
        </w:rPr>
        <w:t xml:space="preserve">Esimerkki 4.1050</w:t>
      </w:r>
    </w:p>
    <w:p>
      <w:r>
        <w:t xml:space="preserve">Lause1: Mieheni pyysi minua snorklaamaan mantarauskun kanssa. Lause2: Olin hieman peloissani, varsinkin kun sukellus oli yöllä! Lause3: Olimme kaikki veteen venytettyinä ja pidimme kiinni kellukkeesta. Lause4: Kasvomme olivat vedessä ja kirkkaat valot paloivat. Lause5: Yhtäkkiä valtava ja siro manta ui muutaman sentin päässä kasvoistani!</w:t>
      </w:r>
    </w:p>
    <w:p>
      <w:r>
        <w:rPr>
          <w:b/>
        </w:rPr>
        <w:t xml:space="preserve">Tulos</w:t>
      </w:r>
    </w:p>
    <w:p>
      <w:r>
        <w:t xml:space="preserve">Minä (itse), Manta, Aviomies</w:t>
      </w:r>
    </w:p>
    <w:p>
      <w:r>
        <w:rPr>
          <w:b/>
        </w:rPr>
        <w:t xml:space="preserve">Esimerkki 4.1051</w:t>
      </w:r>
    </w:p>
    <w:p>
      <w:r>
        <w:t xml:space="preserve">Lause1: John jäi sateeseen puhelimensa kanssa, ja se meni pilalle. Lause2: Hänen oli hankittava uusi puhelin sillä viikolla, ja siinä oli uusi numero. Lause3: Hän lähetti tekstiviestin kaikille ystävilleen kertoakseen asiasta. Lause4: Silti joillakin ihmisillä ei ollut hänen uutta numeroaan. Lause5: Onneksi ajoissa kaikki saivat sen selville.</w:t>
      </w:r>
    </w:p>
    <w:p>
      <w:r>
        <w:rPr>
          <w:b/>
        </w:rPr>
        <w:t xml:space="preserve">Tulos</w:t>
      </w:r>
    </w:p>
    <w:p>
      <w:r>
        <w:t xml:space="preserve">Hänen ystävänsä, Jotkut ihmiset, John, Kaikki</w:t>
      </w:r>
    </w:p>
    <w:p>
      <w:r>
        <w:rPr>
          <w:b/>
        </w:rPr>
        <w:t xml:space="preserve">Esimerkki 4.1052</w:t>
      </w:r>
    </w:p>
    <w:p>
      <w:r>
        <w:t xml:space="preserve">Lause1: Jackin isä oli juuri ostanut hänelle nelipyöräisen ajoneuvon. Lause2: Jack ajoi sillä ensimmäistä kertaa ja kääntyi liian jyrkästi. Lause3: Mönkijä kaatui ja Jack putosi siitä puuhun. Lause4: Jack oli onnekas, että hänellä oli kypärä, muuten hän olisi voinut loukkaantua. Lause5: Jackin isä päätti myydä mönkijän ja ostaa Jackille XBoxin.</w:t>
      </w:r>
    </w:p>
    <w:p>
      <w:r>
        <w:rPr>
          <w:b/>
        </w:rPr>
        <w:t xml:space="preserve">Tulos</w:t>
      </w:r>
    </w:p>
    <w:p>
      <w:r>
        <w:t xml:space="preserve">Jack, Jackin isä</w:t>
      </w:r>
    </w:p>
    <w:p>
      <w:r>
        <w:rPr>
          <w:b/>
        </w:rPr>
        <w:t xml:space="preserve">Esimerkki 4.1053</w:t>
      </w:r>
    </w:p>
    <w:p>
      <w:r>
        <w:t xml:space="preserve">Lause1: Art rakastaa syvänmeren kalastusta. Lause2: Art ja hänen kaverinsa vuokrasivat veneen neljän tunnin kalastusta varten. Lause3: He päättivät, että se, jolla oli oudoin saalis, saisi 50 dollaria. Lause4: Art sai mustekalan. Lause5: Hän sai 50 dollaria päivän oudoimmasta saaliista.</w:t>
      </w:r>
    </w:p>
    <w:p>
      <w:r>
        <w:rPr>
          <w:b/>
        </w:rPr>
        <w:t xml:space="preserve">Tulos</w:t>
      </w:r>
    </w:p>
    <w:p>
      <w:r>
        <w:t xml:space="preserve">Taide, hänen kaverinsa</w:t>
      </w:r>
    </w:p>
    <w:p>
      <w:r>
        <w:rPr>
          <w:b/>
        </w:rPr>
        <w:t xml:space="preserve">Esimerkki 4.1054</w:t>
      </w:r>
    </w:p>
    <w:p>
      <w:r>
        <w:t xml:space="preserve">Lause1: Annie rakastaa sanaleikkejä. Lause2: Hänellä on aina käynnissä noin kymmenen Words With Friends -peliä. Lause3: Hänen suurin haastajansa on hänen poikaystävänsä äiti Lori. Lause4: Tänä aamuna Annie pelasi Lorin kanssa 65 pisteen sanapeliä. Lause5: Hän oli niin innoissaan, että alkoi hyppiä ylös ja alas kuin lapsi!</w:t>
      </w:r>
    </w:p>
    <w:p>
      <w:r>
        <w:rPr>
          <w:b/>
        </w:rPr>
        <w:t xml:space="preserve">Tulos</w:t>
      </w:r>
    </w:p>
    <w:p>
      <w:r>
        <w:t xml:space="preserve">Lori, Annie</w:t>
      </w:r>
    </w:p>
    <w:p>
      <w:r>
        <w:rPr>
          <w:b/>
        </w:rPr>
        <w:t xml:space="preserve">Esimerkki 4.1055</w:t>
      </w:r>
    </w:p>
    <w:p>
      <w:r>
        <w:t xml:space="preserve">Lause1: Jimmy oli 1. luokalla. Lause2: Hänen opettajansa oli alkanut opettaa luokalle kaunokirjoitusta. Lause3: Jimmy harjoitteli nimensä kirjoittamista kaunokirjoituksella. Lause4: Hän kirjoitti myös kirjeen äidilleen kaunokirjoituksella. Lause5: Hänen opettajansa onnitteli Jimmyä siitä, että hän oppi niin nopeasti.</w:t>
      </w:r>
    </w:p>
    <w:p>
      <w:r>
        <w:rPr>
          <w:b/>
        </w:rPr>
        <w:t xml:space="preserve">Tulos</w:t>
      </w:r>
    </w:p>
    <w:p>
      <w:r>
        <w:t xml:space="preserve">Jimmy, opettaja</w:t>
      </w:r>
    </w:p>
    <w:p>
      <w:r>
        <w:rPr>
          <w:b/>
        </w:rPr>
        <w:t xml:space="preserve">Esimerkki 4.1056</w:t>
      </w:r>
    </w:p>
    <w:p>
      <w:r>
        <w:t xml:space="preserve">Lause1: Eilen työvuoroni päätteeksi siivosin myymälää. Lause2: Huomasin siivouksen jälkeen naisen istuvan penkillä ulkona. Lause3: Katsoin, kun hän kumartui ja makasi penkillä. Lause4: Hän oksensi kaikkialle ja jatkoi makaamista penkillä. Lause5: Lukitsin nopeasti kaupan ja lähdin.</w:t>
      </w:r>
    </w:p>
    <w:p>
      <w:r>
        <w:rPr>
          <w:b/>
        </w:rPr>
        <w:t xml:space="preserve">Tulos</w:t>
      </w:r>
    </w:p>
    <w:p>
      <w:r>
        <w:t xml:space="preserve">Minä (itse), Nainen</w:t>
      </w:r>
    </w:p>
    <w:p>
      <w:r>
        <w:rPr>
          <w:b/>
        </w:rPr>
        <w:t xml:space="preserve">Esimerkki 4.1057</w:t>
      </w:r>
    </w:p>
    <w:p>
      <w:r>
        <w:t xml:space="preserve">Lause1: Kurt halusi leipoa vaimolleen kakun ensimmäistä kertaa. Lause2: Hän kokosi kaikki ainekset ja lämmitti uunin. Lause3: Kun hän laittoi kakun uuniin, se kesti vain noin 30 minuuttia. Lause4: Kun kakku oli valmis ja jäähtynyt, hän alkoi kuorruttaa sitä. Lause5: Kun kakku oli kuorrutettu ja kaunis, hän esitteli sen vaimolleen.</w:t>
      </w:r>
    </w:p>
    <w:p>
      <w:r>
        <w:rPr>
          <w:b/>
        </w:rPr>
        <w:t xml:space="preserve">Tulos</w:t>
      </w:r>
    </w:p>
    <w:p>
      <w:r>
        <w:t xml:space="preserve">Kurt, vaimo</w:t>
      </w:r>
    </w:p>
    <w:p>
      <w:r>
        <w:rPr>
          <w:b/>
        </w:rPr>
        <w:t xml:space="preserve">Esimerkki 4.1058</w:t>
      </w:r>
    </w:p>
    <w:p>
      <w:r>
        <w:t xml:space="preserve">Lause1: Ben nukkui koko iltapäivän. Lause2: Äiti herätti hänet. Lause3: Hän pakotti Benin siivoamaan huoneensa. Lause4: Kun Ben torkahti, äiti otti vyön ja hyökkäsi hänen kimppuunsa. Lause5: Hän hyppäsi ja nousi sängystään.</w:t>
      </w:r>
    </w:p>
    <w:p>
      <w:r>
        <w:rPr>
          <w:b/>
        </w:rPr>
        <w:t xml:space="preserve">Tulos</w:t>
      </w:r>
    </w:p>
    <w:p>
      <w:r>
        <w:t xml:space="preserve">Ben, hänen äitinsä</w:t>
      </w:r>
    </w:p>
    <w:p>
      <w:r>
        <w:rPr>
          <w:b/>
        </w:rPr>
        <w:t xml:space="preserve">Esimerkki 4.1059</w:t>
      </w:r>
    </w:p>
    <w:p>
      <w:r>
        <w:t xml:space="preserve">Lause1: Jerry pelkäsi korkeita paikkoja. Lause2: Hän tuli eräänä päivänä patikoidessaan kapealle sillalle, joka ylitti jyrkänteen. Lause3: Häntä pelotti, mutta se oli ainoa tapa jatkaa vaellusta. Lause4: Hän päätti, että hän oli liian peloissaan kohdatakseen pelkonsa, joten hän kääntyi takaisin. Lause5: Kotiin palattuaan hän pettyi itseensä.</w:t>
      </w:r>
    </w:p>
    <w:p>
      <w:r>
        <w:rPr>
          <w:b/>
        </w:rPr>
        <w:t xml:space="preserve">Tulos</w:t>
      </w:r>
    </w:p>
    <w:p>
      <w:r>
        <w:t xml:space="preserve">Jerry</w:t>
      </w:r>
    </w:p>
    <w:p>
      <w:r>
        <w:rPr>
          <w:b/>
        </w:rPr>
        <w:t xml:space="preserve">Esimerkki 4.1060</w:t>
      </w:r>
    </w:p>
    <w:p>
      <w:r>
        <w:t xml:space="preserve">Lause1: Oppilas juoksi ympäri luokkahuonetta. Lause2: Hän huusi muille oppilaille. Lause3: Opettaja puhui hänelle rauhallisesti. Lause4: Hän alkoi rauhoittua. Lause5: Oppilas oppi paljon.</w:t>
      </w:r>
    </w:p>
    <w:p>
      <w:r>
        <w:rPr>
          <w:b/>
        </w:rPr>
        <w:t xml:space="preserve">Tulos</w:t>
      </w:r>
    </w:p>
    <w:p>
      <w:r>
        <w:t xml:space="preserve">Muu opiskelija, Opettaja, Opiskelija</w:t>
      </w:r>
    </w:p>
    <w:p>
      <w:r>
        <w:rPr>
          <w:b/>
        </w:rPr>
        <w:t xml:space="preserve">Esimerkki 4.1061</w:t>
      </w:r>
    </w:p>
    <w:p>
      <w:r>
        <w:t xml:space="preserve">Lause1: Monica yritti viedä roskat ulos. Lause2: Hän meni ottamaan yhden ison roskapussin, kun hämähäkki ryömi päälle. Lause3: Hän kiljaisi ja pudotti pussin ja ryntäsi hakemaan hyönteissumutetta. Lause4: Onneksi hän pääsi suihkuttamaan hämähäkkiä. Lause5: Kun hämähäkki oli kadonnut, hän jatkoi roskien kanssa.</w:t>
      </w:r>
    </w:p>
    <w:p>
      <w:r>
        <w:rPr>
          <w:b/>
        </w:rPr>
        <w:t xml:space="preserve">Tulos</w:t>
      </w:r>
    </w:p>
    <w:p>
      <w:r>
        <w:t xml:space="preserve">Monica, Hämähäkki</w:t>
      </w:r>
    </w:p>
    <w:p>
      <w:r>
        <w:rPr>
          <w:b/>
        </w:rPr>
        <w:t xml:space="preserve">Esimerkki 4.1062</w:t>
      </w:r>
    </w:p>
    <w:p>
      <w:r>
        <w:t xml:space="preserve">Lause1: Jack ostaa PS3:n Ebaysta. Lause2: Kun konsoli saapuu, se on PS4, ei PS3. Lause3: Hän ilmoittaa myyjälle sekaannuksesta Lause4: Myyjä antaa Jimin pitää kalliimman PS4:n. Lause5: Jim on iloinen siitä, että hänen rehellisyytensä kannatti.</w:t>
      </w:r>
    </w:p>
    <w:p>
      <w:r>
        <w:rPr>
          <w:b/>
        </w:rPr>
        <w:t xml:space="preserve">Tulos</w:t>
      </w:r>
    </w:p>
    <w:p>
      <w:r>
        <w:t xml:space="preserve">Jim, myyjä, Jack</w:t>
      </w:r>
    </w:p>
    <w:p>
      <w:r>
        <w:rPr>
          <w:b/>
        </w:rPr>
        <w:t xml:space="preserve">Esimerkki 4.1063</w:t>
      </w:r>
    </w:p>
    <w:p>
      <w:r>
        <w:t xml:space="preserve">Lause1: Sally halusi mennä viikonloppuna piknikille ystävänsä kanssa. Lause2: He asettuivat ison, varjoisen puun viereen. Lause3: He eivät tienneet, että aivan heidän yläpuolellaan oli mehiläispesä! Lause4: Onneksi he eivät häirinneet mehiläispesää. Lause5: He saivat viettää mukavan piknikin rauhassa.</w:t>
      </w:r>
    </w:p>
    <w:p>
      <w:r>
        <w:rPr>
          <w:b/>
        </w:rPr>
        <w:t xml:space="preserve">Tulos</w:t>
      </w:r>
    </w:p>
    <w:p>
      <w:r>
        <w:t xml:space="preserve">Sally, Sallyn ystävä</w:t>
      </w:r>
    </w:p>
    <w:p>
      <w:r>
        <w:rPr>
          <w:b/>
        </w:rPr>
        <w:t xml:space="preserve">Esimerkki 4.1064</w:t>
      </w:r>
    </w:p>
    <w:p>
      <w:r>
        <w:t xml:space="preserve">Lause1: Simon sytytti takassa tulen. Lause2: Jotta tuli palaisi kuumemmin, hän lisäsi paljon puita. Lause3: Puut loivat takkaan valtavan liekin. Lause4: Tuli sytytti savupiipussa olevan jäännöksen tuleen. Lause5: Simon soitti palokunnan sammuttamaan tulipalon.</w:t>
      </w:r>
    </w:p>
    <w:p>
      <w:r>
        <w:rPr>
          <w:b/>
        </w:rPr>
        <w:t xml:space="preserve">Tulos</w:t>
      </w:r>
    </w:p>
    <w:p>
      <w:r>
        <w:t xml:space="preserve">Simon</w:t>
      </w:r>
    </w:p>
    <w:p>
      <w:r>
        <w:rPr>
          <w:b/>
        </w:rPr>
        <w:t xml:space="preserve">Esimerkki 4.1065</w:t>
      </w:r>
    </w:p>
    <w:p>
      <w:r>
        <w:t xml:space="preserve">Lause1: Sue osallistui nachojen syömiskilpailuun. Lause2: Nachot ovat hänen lempiruokaansa, joten hän ajatteli pärjäävänsä hyvin. Lause3: Sue aloitti hitaasti tahdistaakseen itseään. Lause4: Sitten hän lisäsi vauhtia. Lause5: Sue söi 15 kiloa nachoja, mutta ei voittanut.</w:t>
      </w:r>
    </w:p>
    <w:p>
      <w:r>
        <w:rPr>
          <w:b/>
        </w:rPr>
        <w:t xml:space="preserve">Tulos</w:t>
      </w:r>
    </w:p>
    <w:p>
      <w:r>
        <w:t xml:space="preserve">Sue</w:t>
      </w:r>
    </w:p>
    <w:p>
      <w:r>
        <w:rPr>
          <w:b/>
        </w:rPr>
        <w:t xml:space="preserve">Esimerkki 4.1066</w:t>
      </w:r>
    </w:p>
    <w:p>
      <w:r>
        <w:t xml:space="preserve">Lause1: Sandy ja Syd olivat parhaita ystäviä lastentarhasta lähtien. Lause2: Sandy pysyi tavallisen näköisenä, mutta Syd kukoisti. Lause3: Syd sai poikien huomion, jotka eivät välittäneet Sandystä. Lause4: Sandy alkoi levittää huhuja Sydistä. Lause5: Kun Syd itki hänelle juoruja, Sandy käyttäytyi huolestuneesti.</w:t>
      </w:r>
    </w:p>
    <w:p>
      <w:r>
        <w:rPr>
          <w:b/>
        </w:rPr>
        <w:t xml:space="preserve">Tulos</w:t>
      </w:r>
    </w:p>
    <w:p>
      <w:r>
        <w:t xml:space="preserve">Sandy, Syd, pojat, ystävät</w:t>
      </w:r>
    </w:p>
    <w:p>
      <w:r>
        <w:rPr>
          <w:b/>
        </w:rPr>
        <w:t xml:space="preserve">Esimerkki 4.1067</w:t>
      </w:r>
    </w:p>
    <w:p>
      <w:r>
        <w:t xml:space="preserve">Lause1: Susie halusi värjätä hiuksensa. Lause2: Susie ajoi Walmartiin. Lause3: Sitten hän osti hiusväriä. Lause4: Hän oli hermostunut. Lause5: Onneksi se onnistui hyvin.</w:t>
      </w:r>
    </w:p>
    <w:p>
      <w:r>
        <w:rPr>
          <w:b/>
        </w:rPr>
        <w:t xml:space="preserve">Tulos</w:t>
      </w:r>
    </w:p>
    <w:p>
      <w:r>
        <w:t xml:space="preserve">Susie</w:t>
      </w:r>
    </w:p>
    <w:p>
      <w:r>
        <w:rPr>
          <w:b/>
        </w:rPr>
        <w:t xml:space="preserve">Esimerkki 4.1068</w:t>
      </w:r>
    </w:p>
    <w:p>
      <w:r>
        <w:t xml:space="preserve">Lause1: Susie sai upouudet kengät. Lause2: Susie rakasti niitä. Lause3: Yhtäkkiä ne repesivät. Lause4: Hän tajusi, että ne olivat liian halvat. Lause5: Hänen oli heitettävä ne pois.</w:t>
      </w:r>
    </w:p>
    <w:p>
      <w:r>
        <w:rPr>
          <w:b/>
        </w:rPr>
        <w:t xml:space="preserve">Tulos</w:t>
      </w:r>
    </w:p>
    <w:p>
      <w:r>
        <w:t xml:space="preserve">Susie</w:t>
      </w:r>
    </w:p>
    <w:p>
      <w:r>
        <w:rPr>
          <w:b/>
        </w:rPr>
        <w:t xml:space="preserve">Esimerkki 4.1069</w:t>
      </w:r>
    </w:p>
    <w:p>
      <w:r>
        <w:t xml:space="preserve">Lause1: Jen tunsi itsensä väsyneeksi töissä. Lause2: Hän nojasi seinään lepäilläkseen hieman. Lause3: Seinällä oli märkää maalia, jota Jen ei nähnyt. Lause4: Kun hän nousi ylös, hän oli maalin peitossa. Lause5: Jen lähti kotiin vaihtamaan vaatteet.</w:t>
      </w:r>
    </w:p>
    <w:p>
      <w:r>
        <w:rPr>
          <w:b/>
        </w:rPr>
        <w:t xml:space="preserve">Tulos</w:t>
      </w:r>
    </w:p>
    <w:p>
      <w:r>
        <w:t xml:space="preserve">Jen</w:t>
      </w:r>
    </w:p>
    <w:p>
      <w:r>
        <w:rPr>
          <w:b/>
        </w:rPr>
        <w:t xml:space="preserve">Esimerkki 4.1070</w:t>
      </w:r>
    </w:p>
    <w:p>
      <w:r>
        <w:t xml:space="preserve">Lause1: Milton rakasti uutta harrastustaan, turkkilaisuutta, hän tienasi paljon rahaa. Lause2: Hän huomasi hiljattain, että turkkilaisuudessa voi olla mestari. Lause3: Tällä pätevyydellä hän pääsisi parhaiten palkattuihin töihin. Lause4: Hän heräsi joka päivä aikaisin aamulla ja teki niin paljon kuin pystyi. Lause5: Vuosien turkistelun jälkeen hän luopui siitä, ettei koskaan saanut mestarintutkintoa.</w:t>
      </w:r>
    </w:p>
    <w:p>
      <w:r>
        <w:rPr>
          <w:b/>
        </w:rPr>
        <w:t xml:space="preserve">Tulos</w:t>
      </w:r>
    </w:p>
    <w:p>
      <w:r>
        <w:t xml:space="preserve">Milton</w:t>
      </w:r>
    </w:p>
    <w:p>
      <w:r>
        <w:rPr>
          <w:b/>
        </w:rPr>
        <w:t xml:space="preserve">Esimerkki 4.1071</w:t>
      </w:r>
    </w:p>
    <w:p>
      <w:r>
        <w:t xml:space="preserve">Lause1: Johnilla oli päänsärky. Lause2: Hän pelkäsi, että se oli flunssan alku. Lause3: Hän otti päänsärkylääkettä ja meni nukkumaan. Lause4: Kun hän heräsi, päänsärky oli parantunut. Lause5: Hän oli niin iloinen, ettei hänellä ollut flunssaa.</w:t>
      </w:r>
    </w:p>
    <w:p>
      <w:r>
        <w:rPr>
          <w:b/>
        </w:rPr>
        <w:t xml:space="preserve">Tulos</w:t>
      </w:r>
    </w:p>
    <w:p>
      <w:r>
        <w:t xml:space="preserve">John</w:t>
      </w:r>
    </w:p>
    <w:p>
      <w:r>
        <w:rPr>
          <w:b/>
        </w:rPr>
        <w:t xml:space="preserve">Esimerkki 4.1072</w:t>
      </w:r>
    </w:p>
    <w:p>
      <w:r>
        <w:t xml:space="preserve">Lause1: Simon kutsui ystävänsä Joeyn leikkitreffeille. Lause2: Hän odotti innolla Minecraftin pelaamista ystävänsä kanssa. Lause3: Juuri ennen Joeyn tuloa internet katkesi. Lause4: Simon yritti nollata reitittimen, mutta se ei auttanut. Lause5: Simon ja Joey leikkivät ulkona, kunnes reititin oli taas verkossa.</w:t>
      </w:r>
    </w:p>
    <w:p>
      <w:r>
        <w:rPr>
          <w:b/>
        </w:rPr>
        <w:t xml:space="preserve">Tulos</w:t>
      </w:r>
    </w:p>
    <w:p>
      <w:r>
        <w:t xml:space="preserve">Simon, Joey</w:t>
      </w:r>
    </w:p>
    <w:p>
      <w:r>
        <w:rPr>
          <w:b/>
        </w:rPr>
        <w:t xml:space="preserve">Esimerkki 4.1073</w:t>
      </w:r>
    </w:p>
    <w:p>
      <w:r>
        <w:t xml:space="preserve">Lause1: Laurel halusi hakea jäätelöä. Lause2: Laurel kävi töiden jälkeen paikallisessa jäätelökioskissa. Lause3: Laurel pudotti jäätelönsä kömpelösti. Lause4: Hän valitti kallisarvoisen jäätelönsä menetystä. Lause5: Laurel iloitsi, kun kassanhoitaja tarjosi hänelle toisen.</w:t>
      </w:r>
    </w:p>
    <w:p>
      <w:r>
        <w:rPr>
          <w:b/>
        </w:rPr>
        <w:t xml:space="preserve">Tulos</w:t>
      </w:r>
    </w:p>
    <w:p>
      <w:r>
        <w:t xml:space="preserve">Laurel, kassanhoitaja</w:t>
      </w:r>
    </w:p>
    <w:p>
      <w:r>
        <w:rPr>
          <w:b/>
        </w:rPr>
        <w:t xml:space="preserve">Esimerkki 4.1074</w:t>
      </w:r>
    </w:p>
    <w:p>
      <w:r>
        <w:t xml:space="preserve">Lause1: Heräsin eräänä aamuna ja pukeuduin. Lause2: Postissa oli paketti postissa. Lause3: Kävelin kadulla 20 minuuttia. Lause4: Kun pääsin postiin, menin tiskille. Lause5: Minua tervehdittiin ja minulle annettiin ruskea laatikko.</w:t>
      </w:r>
    </w:p>
    <w:p>
      <w:r>
        <w:rPr>
          <w:b/>
        </w:rPr>
        <w:t xml:space="preserve">Tulos</w:t>
      </w:r>
    </w:p>
    <w:p>
      <w:r>
        <w:t xml:space="preserve">Minä (itse)</w:t>
      </w:r>
    </w:p>
    <w:p>
      <w:r>
        <w:rPr>
          <w:b/>
        </w:rPr>
        <w:t xml:space="preserve">Esimerkki 4.1075</w:t>
      </w:r>
    </w:p>
    <w:p>
      <w:r>
        <w:t xml:space="preserve">Lause1: Ingrid maksoi hiljattain kaikki luottokorttinsa pois. Lause2: Hän oli nyt velaton. Lause3: Eräänä päivänä lounasaikaan hän meni pieneen paikalliseen kuppilaan syömään. Lause4: Hän tilasi ateriansa ja jätti sitten tarjoilijalle suuren tipin. Lause5: Ingrid oli niin onnellinen siitä, että hän pystyi nyt antamaan muille.</w:t>
      </w:r>
    </w:p>
    <w:p>
      <w:r>
        <w:rPr>
          <w:b/>
        </w:rPr>
        <w:t xml:space="preserve">Tulos</w:t>
      </w:r>
    </w:p>
    <w:p>
      <w:r>
        <w:t xml:space="preserve">Tarjoilija Ingrid</w:t>
      </w:r>
    </w:p>
    <w:p>
      <w:r>
        <w:rPr>
          <w:b/>
        </w:rPr>
        <w:t xml:space="preserve">Esimerkki 4.1076</w:t>
      </w:r>
    </w:p>
    <w:p>
      <w:r>
        <w:t xml:space="preserve">Lause1: Tim oli aina kateellinen veljelleen Samille. Lause2: Sam oli aina parempi koripalloilija. Lause3: Eräänä päivänä Tim päätti haastaa veljensä peliin. Lause4: Sam johti koko peliä. Lause5: Pelin loppupuolella Tim heitti hyppääjän ja voitti lopulta veljensä.</w:t>
      </w:r>
    </w:p>
    <w:p>
      <w:r>
        <w:rPr>
          <w:b/>
        </w:rPr>
        <w:t xml:space="preserve">Tulos</w:t>
      </w:r>
    </w:p>
    <w:p>
      <w:r>
        <w:t xml:space="preserve">Tim, Sam</w:t>
      </w:r>
    </w:p>
    <w:p>
      <w:r>
        <w:rPr>
          <w:b/>
        </w:rPr>
        <w:t xml:space="preserve">Esimerkki 4.1077</w:t>
      </w:r>
    </w:p>
    <w:p>
      <w:r>
        <w:t xml:space="preserve">Lause1: Päätin vierailla koulussamme, kun olin lukiossa. Lause2: Tekstasin ystävälleni, haluaisiko hän tulla mukaani. Lause3: Sitten hän suostui. Lause4: Kun olimme koulussamme, näimme joitakin ystäviämme. Lause5: Sitten sovimme seuraavan vierailun ystäviemme kanssa.</w:t>
      </w:r>
    </w:p>
    <w:p>
      <w:r>
        <w:rPr>
          <w:b/>
        </w:rPr>
        <w:t xml:space="preserve">Tulos</w:t>
      </w:r>
    </w:p>
    <w:p>
      <w:r>
        <w:t xml:space="preserve">Minä (itse), Ystävät, Ystävä</w:t>
      </w:r>
    </w:p>
    <w:p>
      <w:r>
        <w:rPr>
          <w:b/>
        </w:rPr>
        <w:t xml:space="preserve">Esimerkki 4.1078</w:t>
      </w:r>
    </w:p>
    <w:p>
      <w:r>
        <w:t xml:space="preserve">Lause1: Paul ja Susan olivat juuri muuttaneet pieneen kaupunkiin. Lause2: He pitivät asuinalueesta, koska se oli niin hiljainen. Lause3: He saivat pian tietää, että siellä oli tulossa suuri festivaali. Lause4: Tärkeimmät tapahtumat järjestettäisiin vastapäätä heidän kotiaan. Lause5: Festivaali oli meluisa, mutta Paulilla ja Susanilla oli silti hauskaa.</w:t>
      </w:r>
    </w:p>
    <w:p>
      <w:r>
        <w:rPr>
          <w:b/>
        </w:rPr>
        <w:t xml:space="preserve">Tulos</w:t>
      </w:r>
    </w:p>
    <w:p>
      <w:r>
        <w:t xml:space="preserve">Paul, Susan</w:t>
      </w:r>
    </w:p>
    <w:p>
      <w:r>
        <w:rPr>
          <w:b/>
        </w:rPr>
        <w:t xml:space="preserve">Esimerkki 4.1079</w:t>
      </w:r>
    </w:p>
    <w:p>
      <w:r>
        <w:t xml:space="preserve">Lause1: Kim oli nuuskinut äitinsä albumeita koko iltapäivän. Lause2: Hän törmäsi kuvaan, jossa hänen äitinsä oli vieraan miehen kanssa. Lause3: Kim soitti äidilleen ja kysyi häneltä oudosta miehestä. Lause4: Hänen äitinsä totesi, että mies oli vanha seurustelukaveri opiskeluajoilta. Lause5: Kim ei ollut koskaan ennen ajatellut äitiään sillä tavalla.</w:t>
      </w:r>
    </w:p>
    <w:p>
      <w:r>
        <w:rPr>
          <w:b/>
        </w:rPr>
        <w:t xml:space="preserve">Tulos</w:t>
      </w:r>
    </w:p>
    <w:p>
      <w:r>
        <w:t xml:space="preserve">Äiti, Kim, Mies</w:t>
      </w:r>
    </w:p>
    <w:p>
      <w:r>
        <w:rPr>
          <w:b/>
        </w:rPr>
        <w:t xml:space="preserve">Esimerkki 4.1080</w:t>
      </w:r>
    </w:p>
    <w:p>
      <w:r>
        <w:t xml:space="preserve">Lause1: Vuonna 1982 työtoverini Tommy ja Barbara seurustelivat. Lause2: He päätyivät suhteeseen. Lause3: Eräänä päivänä he riitelivät toimistossa. Lause4: Barbara heitti kuumaa kahvia Tommyn päälle. Lause5: Heidät lähetettiin päiväksi kotiin.</w:t>
      </w:r>
    </w:p>
    <w:p>
      <w:r>
        <w:rPr>
          <w:b/>
        </w:rPr>
        <w:t xml:space="preserve">Tulos</w:t>
      </w:r>
    </w:p>
    <w:p>
      <w:r>
        <w:t xml:space="preserve">Minä (itse), Barbara, Tommy</w:t>
      </w:r>
    </w:p>
    <w:p>
      <w:r>
        <w:rPr>
          <w:b/>
        </w:rPr>
        <w:t xml:space="preserve">Esimerkki 4.1081</w:t>
      </w:r>
    </w:p>
    <w:p>
      <w:r>
        <w:t xml:space="preserve">Lause1: Kayla meni manikyyriin. Lause2: Hän valitsi kauniin vaaleanpunaisen kynsilakan. Lause3: Hänen kyntensä oli viilattu täydellisesti. Lause4: Ne oli maalattu ja kuivattu. Lause5: Hän lähti kotiin kauniit kynnet ja täysin tyytyväisenä.</w:t>
      </w:r>
    </w:p>
    <w:p>
      <w:r>
        <w:rPr>
          <w:b/>
        </w:rPr>
        <w:t xml:space="preserve">Tulos</w:t>
      </w:r>
    </w:p>
    <w:p>
      <w:r>
        <w:t xml:space="preserve">Kayla</w:t>
      </w:r>
    </w:p>
    <w:p>
      <w:r>
        <w:rPr>
          <w:b/>
        </w:rPr>
        <w:t xml:space="preserve">Esimerkki 4.1082</w:t>
      </w:r>
    </w:p>
    <w:p>
      <w:r>
        <w:t xml:space="preserve">Lause1: Reg oli 4-vuotias, kun hän alkoi saada nokkosihottumaa. Lause2: Hänen lääkärinsä kertoi hänen vanhemmilleen, että hän oli allerginen juustolle. Lause3: Reg ei voinut syödä jäätelöä, jogurttia tai pizzaa. Lause4: Hän katseli surullisena, kun hänen perheensä söi näitä asioita ilman häntä. Lause5: Hänen äitinsä osti jäätelö- ja pizzajäljitelmiä, mutta ne eivät olleet samanlaisia.</w:t>
      </w:r>
    </w:p>
    <w:p>
      <w:r>
        <w:rPr>
          <w:b/>
        </w:rPr>
        <w:t xml:space="preserve">Tulos</w:t>
      </w:r>
    </w:p>
    <w:p>
      <w:r>
        <w:t xml:space="preserve">Äiti, Vanhemmat, Reg, Perhe, Lääkäri.</w:t>
      </w:r>
    </w:p>
    <w:p>
      <w:r>
        <w:rPr>
          <w:b/>
        </w:rPr>
        <w:t xml:space="preserve">Esimerkki 4.1083</w:t>
      </w:r>
    </w:p>
    <w:p>
      <w:r>
        <w:t xml:space="preserve">Lause1: Sam rakastaa rullalautailua. Lause2: Hän halusi, että hänen kaupunkiinsa rakennetaan skeittipuisto. Lause3: Sam soitti kuvernöörille ja kysyi, voisiko kaupunki rakentaa sellaisen. Lause4: Kuvernööri suostui skeittipuiston rakentamiseen. Lause5: Kaupunki aloittaa rakentamisen huomenna.</w:t>
      </w:r>
    </w:p>
    <w:p>
      <w:r>
        <w:rPr>
          <w:b/>
        </w:rPr>
        <w:t xml:space="preserve">Tulos</w:t>
      </w:r>
    </w:p>
    <w:p>
      <w:r>
        <w:t xml:space="preserve">Kuvernööri, kaupunki, Sam</w:t>
      </w:r>
    </w:p>
    <w:p>
      <w:r>
        <w:rPr>
          <w:b/>
        </w:rPr>
        <w:t xml:space="preserve">Esimerkki 4.1084</w:t>
      </w:r>
    </w:p>
    <w:p>
      <w:r>
        <w:t xml:space="preserve">Lause1: Kun Amerikka oli vasta alussa, siellä oli melkein armeijan kapina. Lause2: Monet George Washingtonin armeijan jäsenet eivät olleet saaneet palkkaa vuosiin. Lause3: Niinpä jotkut heistä menivät Philadelphiaan ja valittivat siitä äänekkäästi. Lause4: George Washington puhui heidän kanssaan ja pyysi heidän ymmärtämystään. Lause5: Niinpä sotilaat palasivat taistelukentille jatkamaan sotaa.</w:t>
      </w:r>
    </w:p>
    <w:p>
      <w:r>
        <w:rPr>
          <w:b/>
        </w:rPr>
        <w:t xml:space="preserve">Tulos</w:t>
      </w:r>
    </w:p>
    <w:p>
      <w:r>
        <w:t xml:space="preserve">Armeija, George Washington</w:t>
      </w:r>
    </w:p>
    <w:p>
      <w:r>
        <w:rPr>
          <w:b/>
        </w:rPr>
        <w:t xml:space="preserve">Esimerkki 4.1085</w:t>
      </w:r>
    </w:p>
    <w:p>
      <w:r>
        <w:t xml:space="preserve">Lause1: Beatrice oli ripustamassa kuvaa seinälleen. Lause2: Hän löi naulan vasaralla. Lause3: Se osui hänen sormeensa ja hän huusi. Lause4: Tärinä sai kuvan putoamaan. Lause5: Se kolahti hänen jalkaansa ja hän huusi taas.</w:t>
      </w:r>
    </w:p>
    <w:p>
      <w:r>
        <w:rPr>
          <w:b/>
        </w:rPr>
        <w:t xml:space="preserve">Tulos</w:t>
      </w:r>
    </w:p>
    <w:p>
      <w:r>
        <w:t xml:space="preserve">Beatrice</w:t>
      </w:r>
    </w:p>
    <w:p>
      <w:r>
        <w:rPr>
          <w:b/>
        </w:rPr>
        <w:t xml:space="preserve">Esimerkki 4.1086</w:t>
      </w:r>
    </w:p>
    <w:p>
      <w:r>
        <w:t xml:space="preserve">Lause1: Tedillä oli työmatka kahden osavaltion päässä sijaitsevaan kaupunkiin. Lause2: Hän aikoi lentää sinne. Lause3: Hän asetti herätyskellonsa, jotta hän ei nukkuisi liikaa. Lause4: Hänen puhelimensa akku kuitenkin loppui, eikä herätyskello herättänyt häntä. Lause5: Hän nukkui liikaa ja myöhästyi lennoltaan.</w:t>
      </w:r>
    </w:p>
    <w:p>
      <w:r>
        <w:rPr>
          <w:b/>
        </w:rPr>
        <w:t xml:space="preserve">Tulos</w:t>
      </w:r>
    </w:p>
    <w:p>
      <w:r>
        <w:t xml:space="preserve">Ted</w:t>
      </w:r>
    </w:p>
    <w:p>
      <w:r>
        <w:rPr>
          <w:b/>
        </w:rPr>
        <w:t xml:space="preserve">Esimerkki 4.1087</w:t>
      </w:r>
    </w:p>
    <w:p>
      <w:r>
        <w:t xml:space="preserve">Lause1: Timin tyttöystävä oli käyttäytynyt ilkeästi. Lause2: Hän yritti kysyä Timiltä, mikä häntä vaivasi. Lause3: Tyttö tuli vastakkain. Lause4: Hän tajusi käyttäytyvänsä järjettömästi. Lause5: Lopulta Timin tyttöystävä pyysi anteeksi.</w:t>
      </w:r>
    </w:p>
    <w:p>
      <w:r>
        <w:rPr>
          <w:b/>
        </w:rPr>
        <w:t xml:space="preserve">Tulos</w:t>
      </w:r>
    </w:p>
    <w:p>
      <w:r>
        <w:t xml:space="preserve">Tim, Timin tyttöystävä</w:t>
      </w:r>
    </w:p>
    <w:p>
      <w:r>
        <w:rPr>
          <w:b/>
        </w:rPr>
        <w:t xml:space="preserve">Esimerkki 4.1088</w:t>
      </w:r>
    </w:p>
    <w:p>
      <w:r>
        <w:t xml:space="preserve">Lause1: John kertoi minulle, että hän haluaisi mennä pian pelihalliin. Lause2: Hän soitti minulle ja kysyi, haluanko tulla mukaan vai en. Lause3: Sanoin hänelle, että minua varmaan kiinnostaisi ja että hän voisi hakea minut. Lause4: John ilmestyi muutaman minuutin kuluttua ja pyysi minua mukaan. Lause5: Meillä oli hauskaa pelihallissa yhdessä, kun olimme perillä!</w:t>
      </w:r>
    </w:p>
    <w:p>
      <w:r>
        <w:rPr>
          <w:b/>
        </w:rPr>
        <w:t xml:space="preserve">Tulos</w:t>
      </w:r>
    </w:p>
    <w:p>
      <w:r>
        <w:t xml:space="preserve">Minä (itse), John</w:t>
      </w:r>
    </w:p>
    <w:p>
      <w:r>
        <w:rPr>
          <w:b/>
        </w:rPr>
        <w:t xml:space="preserve">Esimerkki 4.1089</w:t>
      </w:r>
    </w:p>
    <w:p>
      <w:r>
        <w:t xml:space="preserve">Lause1: Jeff keräsi taloonsa suuren kirjakokoelman. Lause2: Hän vietti yhden yön järjestäen kaikki talossaan olevat kirjat. Lause3: Kirjoja oli niin paljon, että hän joutui sijoittamaan ne eri huoneisiin. Lause4: Kun Jeff oli saanut järjestelyn valmiiksi, hän teki niistä korttiluettelon. Lause5: Jeff oli täynnä suurta onnistumisen tunnetta kirjastostaan.</w:t>
      </w:r>
    </w:p>
    <w:p>
      <w:r>
        <w:rPr>
          <w:b/>
        </w:rPr>
        <w:t xml:space="preserve">Tulos</w:t>
      </w:r>
    </w:p>
    <w:p>
      <w:r>
        <w:t xml:space="preserve">Jeff</w:t>
      </w:r>
    </w:p>
    <w:p>
      <w:r>
        <w:rPr>
          <w:b/>
        </w:rPr>
        <w:t xml:space="preserve">Esimerkki 4.1090</w:t>
      </w:r>
    </w:p>
    <w:p>
      <w:r>
        <w:t xml:space="preserve">Lause1: Dana oli oman yrityksensä toimitusjohtaja. Lause2: Hän ei itse erottanut ihmisiä, vaan johtajat tekivät potkut. Lause3: Mutta eräänä aamuna hän näki työntekijänsä ostavan sekoittimen ja myyvän sitä ulkona. Lause4: Dana odotti tuota työntekijää myyntikonttorissa. Lause5: Hän antoi työntekijälle potkut, koska tämä oli ottanut provisiota myyntipöydästä.</w:t>
      </w:r>
    </w:p>
    <w:p>
      <w:r>
        <w:rPr>
          <w:b/>
        </w:rPr>
        <w:t xml:space="preserve">Tulos</w:t>
      </w:r>
    </w:p>
    <w:p>
      <w:r>
        <w:t xml:space="preserve">Hänen työntekijänsä, Dana, johtajat</w:t>
      </w:r>
    </w:p>
    <w:p>
      <w:r>
        <w:rPr>
          <w:b/>
        </w:rPr>
        <w:t xml:space="preserve">Esimerkki 4.1091</w:t>
      </w:r>
    </w:p>
    <w:p>
      <w:r>
        <w:t xml:space="preserve">Lause1: Pojat olivat kymmenen vuotta vanhoja ja luulivat olevansa siistejä. Lause2: He avasivat eräänä iltana pullon kuohuvaa omenasiideriä. Lause3: He laittoivat sen ruskeaan paperipussiin ja tekeytyivät viiniksi. Lause4: He röyhtäilivät ja kompastuivat ja teeskentelivät olevansa humalassa. Lause5: Sinä iltana he olivat kaikkien aikojen siisteimpiä kymmenvuotiaita.</w:t>
      </w:r>
    </w:p>
    <w:p>
      <w:r>
        <w:rPr>
          <w:b/>
        </w:rPr>
        <w:t xml:space="preserve">Tulos</w:t>
      </w:r>
    </w:p>
    <w:p>
      <w:r>
        <w:t xml:space="preserve">Pojat</w:t>
      </w:r>
    </w:p>
    <w:p>
      <w:r>
        <w:rPr>
          <w:b/>
        </w:rPr>
        <w:t xml:space="preserve">Esimerkki 4.1092</w:t>
      </w:r>
    </w:p>
    <w:p>
      <w:r>
        <w:t xml:space="preserve">Lause1: Erica oli aamulenkillä. Lause2: Hän näki kulkukissan juostessaan puiston läpi. Lause3: Hän vei sen kotiin ja ruokki sen. Lause4: Hän päätti pitää kissanpennun. Lause5: Hän vei kissanpennun seuraavana päivänä eläinlääkäriin rokotettavaksi.</w:t>
      </w:r>
    </w:p>
    <w:p>
      <w:r>
        <w:rPr>
          <w:b/>
        </w:rPr>
        <w:t xml:space="preserve">Tulos</w:t>
      </w:r>
    </w:p>
    <w:p>
      <w:r>
        <w:t xml:space="preserve">Kulkupentu, eläinlääkäri, Erica</w:t>
      </w:r>
    </w:p>
    <w:p>
      <w:r>
        <w:rPr>
          <w:b/>
        </w:rPr>
        <w:t xml:space="preserve">Esimerkki 4.1093</w:t>
      </w:r>
    </w:p>
    <w:p>
      <w:r>
        <w:t xml:space="preserve">Lause1: Matthew keräsi paljon Halloween-karkkia. Lause2: Paikallisella hammaslääkärillä on ohjelma, jolla ostetaan lapsilta karkkia. Lause3: Matthew päätti myydä hammaslääkärille ne karkit, joista hän ei pitänyt. Lause4: Matthew myi kaikki Laffy Taffyn, Red Hotsin ja Atomic Fireballsin. Lause5: Matthew on nyt 4 dollaria rikkaampi.</w:t>
      </w:r>
    </w:p>
    <w:p>
      <w:r>
        <w:rPr>
          <w:b/>
        </w:rPr>
        <w:t xml:space="preserve">Tulos</w:t>
      </w:r>
    </w:p>
    <w:p>
      <w:r>
        <w:t xml:space="preserve">Matthew, paikallinen hammaslääkäri</w:t>
      </w:r>
    </w:p>
    <w:p>
      <w:r>
        <w:rPr>
          <w:b/>
        </w:rPr>
        <w:t xml:space="preserve">Esimerkki 4.1094</w:t>
      </w:r>
    </w:p>
    <w:p>
      <w:r>
        <w:t xml:space="preserve">Lause1: James pelasi videopelejä töiden jälkeen. Lause2: Hän menetti ajantajun videopelejä pelatessaan. Lause3: Hän meni nukkumaan klo 4 aamulla. Lause4: Hän nukkui herätyskellonsa yli mennäkseen aamulla töihin. Lause5: Hänen esimiehensä antoi hänelle potkut hänen vastuuttomuutensa vuoksi.</w:t>
      </w:r>
    </w:p>
    <w:p>
      <w:r>
        <w:rPr>
          <w:b/>
        </w:rPr>
        <w:t xml:space="preserve">Tulos</w:t>
      </w:r>
    </w:p>
    <w:p>
      <w:r>
        <w:t xml:space="preserve">James, hänen johtajansa</w:t>
      </w:r>
    </w:p>
    <w:p>
      <w:r>
        <w:rPr>
          <w:b/>
        </w:rPr>
        <w:t xml:space="preserve">Esimerkki 4.1095</w:t>
      </w:r>
    </w:p>
    <w:p>
      <w:r>
        <w:t xml:space="preserve">Lause1: Timillä oli tulossa vaikea koe. Lause2: Se oli geometriassa, aineessa, jossa hän on heikko. Lause3: Tim käytti ylimääräistä aikaa opiskeluun. Lause4: Hän oli hermostunut koepäivänä. Lause5: Tim sai lopulta huonon arvosanan.</w:t>
      </w:r>
    </w:p>
    <w:p>
      <w:r>
        <w:rPr>
          <w:b/>
        </w:rPr>
        <w:t xml:space="preserve">Tulos</w:t>
      </w:r>
    </w:p>
    <w:p>
      <w:r>
        <w:t xml:space="preserve">Tim</w:t>
      </w:r>
    </w:p>
    <w:p>
      <w:r>
        <w:rPr>
          <w:b/>
        </w:rPr>
        <w:t xml:space="preserve">Esimerkki 4.1096</w:t>
      </w:r>
    </w:p>
    <w:p>
      <w:r>
        <w:t xml:space="preserve">Lause1: Mies meloi kanootillaan puroa pitkin pienelle sillalle. Lause2: Hän kippasi kanootin ja lähti kävelemään sillalle. Lause3: Ylhäällä hän kompastui kaiteeseen ja putosi alas. Lause4: Ilmassa hän tunsi lentävänsä. Lause5: Se oli niin hauskaa, että hän päätti tehdä sen uudestaan.</w:t>
      </w:r>
    </w:p>
    <w:p>
      <w:r>
        <w:rPr>
          <w:b/>
        </w:rPr>
        <w:t xml:space="preserve">Tulos</w:t>
      </w:r>
    </w:p>
    <w:p>
      <w:r>
        <w:t xml:space="preserve">Mies</w:t>
      </w:r>
    </w:p>
    <w:p>
      <w:r>
        <w:rPr>
          <w:b/>
        </w:rPr>
        <w:t xml:space="preserve">Esimerkki 4.1097</w:t>
      </w:r>
    </w:p>
    <w:p>
      <w:r>
        <w:t xml:space="preserve">Lause1: Vaimoni meni eilen bussilla keskustaan. Lause2: Matkustaja seisoi keskellä bussia. Lause3: Hän oli täysin keskittynyt kännykkäänsä. Lause4: Muut matkustajat eivät voineet liikkua bussissa alaspäin. Lause5: Vaimoni mielestä tämä henkilö oli hyvin töykeä.</w:t>
      </w:r>
    </w:p>
    <w:p>
      <w:r>
        <w:rPr>
          <w:b/>
        </w:rPr>
        <w:t xml:space="preserve">Tulos</w:t>
      </w:r>
    </w:p>
    <w:p>
      <w:r>
        <w:t xml:space="preserve">Matkustaja, Muut matkustajat, Vaimo</w:t>
      </w:r>
    </w:p>
    <w:p>
      <w:r>
        <w:rPr>
          <w:b/>
        </w:rPr>
        <w:t xml:space="preserve">Esimerkki 4.1098</w:t>
      </w:r>
    </w:p>
    <w:p>
      <w:r>
        <w:t xml:space="preserve">Lause1: Elena halusi laihduttaa. Lause2: Mutta hän ei halunnut muuttaa ruokailutottumuksiaan. Lause3: Hän ei myöskään halunnut harrastaa liikuntaa. Lause4: Niinpä hän päätti sen sijaan oksentaa ruokansa joka kerta, kun hän söi. Lause5: Valitettavasti hänelle kehittyi syömishäiriö nimeltä bulimia.</w:t>
      </w:r>
    </w:p>
    <w:p>
      <w:r>
        <w:rPr>
          <w:b/>
        </w:rPr>
        <w:t xml:space="preserve">Tulos</w:t>
      </w:r>
    </w:p>
    <w:p>
      <w:r>
        <w:t xml:space="preserve">Elena</w:t>
      </w:r>
    </w:p>
    <w:p>
      <w:r>
        <w:rPr>
          <w:b/>
        </w:rPr>
        <w:t xml:space="preserve">Esimerkki 4.1099</w:t>
      </w:r>
    </w:p>
    <w:p>
      <w:r>
        <w:t xml:space="preserve">Lause1: Kellyllä oli huono päivä. Lause2: Hänen vanhempansa päättivät sitten viedä hänet jäätelölle. Lause3: Kelly halusi todella pitkään mennä. Lause4: Hän tilasi suklaata. Lause5: Hän rakasti sitä.</w:t>
      </w:r>
    </w:p>
    <w:p>
      <w:r>
        <w:rPr>
          <w:b/>
        </w:rPr>
        <w:t xml:space="preserve">Tulos</w:t>
      </w:r>
    </w:p>
    <w:p>
      <w:r>
        <w:t xml:space="preserve">Kelly</w:t>
      </w:r>
    </w:p>
    <w:p>
      <w:r>
        <w:rPr>
          <w:b/>
        </w:rPr>
        <w:t xml:space="preserve">Esimerkki 4.1100</w:t>
      </w:r>
    </w:p>
    <w:p>
      <w:r>
        <w:t xml:space="preserve">Lause1: Minulla oli kilpailu ystäväni kanssa rannalla. Lause2: Halusimme nähdä, kuka osaa tehdä suurimman hiekkalinnan. Lause3: Aioin tehdä omastani valtavan. Lause4: Valitettavasti alkoi sataa. Lause5: Potkimme linnoja ja kättelimme.</w:t>
      </w:r>
    </w:p>
    <w:p>
      <w:r>
        <w:rPr>
          <w:b/>
        </w:rPr>
        <w:t xml:space="preserve">Tulos</w:t>
      </w:r>
    </w:p>
    <w:p>
      <w:r>
        <w:t xml:space="preserve">Minä (itse), ystävä</w:t>
      </w:r>
    </w:p>
    <w:p>
      <w:r>
        <w:rPr>
          <w:b/>
        </w:rPr>
        <w:t xml:space="preserve">Esimerkki 4.1101</w:t>
      </w:r>
    </w:p>
    <w:p>
      <w:r>
        <w:t xml:space="preserve">Lause1: Äitini koirat karkasivat naapurin pihalle. Lause2: Meidän piti ahtautua aidassa olevan pienen reiän läpi päästaksemme sinne. Lause3: Nappasimme molemmat koirat ja veimme ne kotiin. Lause4: Kun olimme kotona, molemmat koirat saivat ison nuhtelun. Lause5: Meidän oli vahvistettava aitaa, jotta ne eivät pääsisi enää ulos.</w:t>
      </w:r>
    </w:p>
    <w:p>
      <w:r>
        <w:rPr>
          <w:b/>
        </w:rPr>
        <w:t xml:space="preserve">Tulos</w:t>
      </w:r>
    </w:p>
    <w:p>
      <w:r>
        <w:t xml:space="preserve">Minä (itse), Äitini, Koirat, Naapurini</w:t>
      </w:r>
    </w:p>
    <w:p>
      <w:r>
        <w:rPr>
          <w:b/>
        </w:rPr>
        <w:t xml:space="preserve">Esimerkki 4.1102</w:t>
      </w:r>
    </w:p>
    <w:p>
      <w:r>
        <w:t xml:space="preserve">Lause1: Tyttäreni ja hänen miehensä vuokraavat taloa Queensista. Lause2: Eräänä päivänä tiskialtaan alla oleva putki vuoti hitaasti. Lause3: Tyttäreni soitti vuokranantajalle. Lause4: Tytär käski häntä laittamaan ämpärin putken alle. Lause5: Tyttäreni mies vaihtoi putken itse.</w:t>
      </w:r>
    </w:p>
    <w:p>
      <w:r>
        <w:rPr>
          <w:b/>
        </w:rPr>
        <w:t xml:space="preserve">Tulos</w:t>
      </w:r>
    </w:p>
    <w:p>
      <w:r>
        <w:t xml:space="preserve">Hänen miehensä, Tyttäreni, Vuokranantaja</w:t>
      </w:r>
    </w:p>
    <w:p>
      <w:r>
        <w:rPr>
          <w:b/>
        </w:rPr>
        <w:t xml:space="preserve">Esimerkki 4.1103</w:t>
      </w:r>
    </w:p>
    <w:p>
      <w:r>
        <w:t xml:space="preserve">Lause1: Bill ja Rob pitävät pienoismallien rakentamisesta. Lause2: He ovat molemmat todella hyviä siinä. Lause3: Eräänä päivänä he päättävät kirjoittaa kirjan pienoismallien rakentamisesta. Lause4: He löytävät yrityksen, joka julkaisee kirjan pientä korvausta vastaan. Lause5: Kun he näkevät valmiin kirjan, he ovat molemmat hyvin ylpeitä.</w:t>
      </w:r>
    </w:p>
    <w:p>
      <w:r>
        <w:rPr>
          <w:b/>
        </w:rPr>
        <w:t xml:space="preserve">Tulos</w:t>
      </w:r>
    </w:p>
    <w:p>
      <w:r>
        <w:t xml:space="preserve">Yritys, Rob, Bill</w:t>
      </w:r>
    </w:p>
    <w:p>
      <w:r>
        <w:rPr>
          <w:b/>
        </w:rPr>
        <w:t xml:space="preserve">Esimerkki 4.1104</w:t>
      </w:r>
    </w:p>
    <w:p>
      <w:r>
        <w:t xml:space="preserve">Lause1: Aina kun menen elokuviin, otan popcornia. Lause2: Viimeksi kun menin elokuviin, tulin sinne hieman liian myöhään. Lause3: Olin niin myöhässä, etten saanut popcornia. Lause4: Elokuva oli hyvä, mutta jäin paitsi popcornista. Lause5: En enää koskaan myöhästy elokuvasta.</w:t>
      </w:r>
    </w:p>
    <w:p>
      <w:r>
        <w:rPr>
          <w:b/>
        </w:rPr>
        <w:t xml:space="preserve">Tulos</w:t>
      </w:r>
    </w:p>
    <w:p>
      <w:r>
        <w:t xml:space="preserve">Minä (itse)</w:t>
      </w:r>
    </w:p>
    <w:p>
      <w:r>
        <w:rPr>
          <w:b/>
        </w:rPr>
        <w:t xml:space="preserve">Esimerkki 4.1105</w:t>
      </w:r>
    </w:p>
    <w:p>
      <w:r>
        <w:t xml:space="preserve">Lause1: Minulla oli kova nälkä ja halusin syödä päivällistä. Lause2: Päätin mennä syömään paikalliseen hampurilaispaikkaan. Lause3: Tilasin hampurilaisen, jossa oli pekonia ja juustoa. Lause4: Hampurilainen kesti kauan eikä sitä tullut tunnin jälkeen. Lause5: Pyysin rahani takaisin ja söin sen sijaan pussillisen sipsejä.</w:t>
      </w:r>
    </w:p>
    <w:p>
      <w:r>
        <w:rPr>
          <w:b/>
        </w:rPr>
        <w:t xml:space="preserve">Tulos</w:t>
      </w:r>
    </w:p>
    <w:p>
      <w:r>
        <w:t xml:space="preserve">Minä (itse)</w:t>
      </w:r>
    </w:p>
    <w:p>
      <w:r>
        <w:rPr>
          <w:b/>
        </w:rPr>
        <w:t xml:space="preserve">Esimerkki 4.1106</w:t>
      </w:r>
    </w:p>
    <w:p>
      <w:r>
        <w:t xml:space="preserve">Lause1: Stew rakasti pelin toimintaa. Lause2: Hän oli vain niin huono siinä. Lause3: Hän ei osannut tarttua mihinkään ilman, että summeri soi. Lause4: Stew kasvoi sydänkirurgiksi. Lause5: Hän rakastaa sitä, koska ihmisillä ei ole summeria.</w:t>
      </w:r>
    </w:p>
    <w:p>
      <w:r>
        <w:rPr>
          <w:b/>
        </w:rPr>
        <w:t xml:space="preserve">Tulos</w:t>
      </w:r>
    </w:p>
    <w:p>
      <w:r>
        <w:t xml:space="preserve">Stew</w:t>
      </w:r>
    </w:p>
    <w:p>
      <w:r>
        <w:rPr>
          <w:b/>
        </w:rPr>
        <w:t xml:space="preserve">Esimerkki 4.1107</w:t>
      </w:r>
    </w:p>
    <w:p>
      <w:r>
        <w:t xml:space="preserve">Lause1: Kim oli laskenut hiuksensa. Lause2: Hänen äitinsä oli varoittanut Kimiä jättämään hiuksensa rauhaan. Lause3: Kun hänen äitinsä näki sen, hän oli hyvin vihainen. Lause4: Kim tiesi olevansa pulassa. Lause5: Kim lähetettiin huoneeseensa ilman jälkiruokaa.</w:t>
      </w:r>
    </w:p>
    <w:p>
      <w:r>
        <w:rPr>
          <w:b/>
        </w:rPr>
        <w:t xml:space="preserve">Tulos</w:t>
      </w:r>
    </w:p>
    <w:p>
      <w:r>
        <w:t xml:space="preserve">Kim, äiti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docId:7477F3F56EAFDD58D0C193F2A3717D2D</keywords>
  <dc:description>generated by python-docx</dc:description>
  <lastModifiedBy/>
  <revision>1</revision>
  <dcterms:created xsi:type="dcterms:W3CDTF">2013-12-23T23:15:00.0000000Z</dcterms:created>
  <dcterms:modified xsi:type="dcterms:W3CDTF">2013-12-23T23:15:00.0000000Z</dcterms:modified>
  <category/>
</coreProperties>
</file>