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7.2298</w:t>
      </w:r>
    </w:p>
    <w:p>
      <w:r>
        <w:t xml:space="preserve">asiakas: Hei.  __ asiakas: George Phillips täällä: Agentti: Etsin normaalihintaista lentoa matkaani varten, voisitteko etsiä onko IAD:n ja DEN:n välillä saatavilla lentoa? agentti: Voisitteko etsiä onko IAD:n ja DEN:n välillä saatavilla lentoa? Asiakas: Toki, Saisinko suunnitellut matkapäivänne? asiakas: Saisinko suunnitellut matkapäivänne, kiitos: Agentti: Kiitos, lähtöni on 07. toukokuuta ja varaa paluulippuni myös 09. toukokuuta. agentti: Voisitteko varata minulle paluulippuni myös 09. toukokuuta? Asiakas: Onko teillä mitään tarkennuksia? Asiakas: Tarvitsen jatkolennon: AA airlinesilta löysin turistiluokan lipun hintaan 200 ja siinä on 1 jatkolento. Voinko varata lippunne? asiakas: Asiamies: Minulle sopii tämä lento, voitte jatkaa varausta nyt. agentti: Ok, varauksenne on vahvistettu lennolle numero 1014. asiakas: Asiakas: Kiitos avustanne: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7.2299</w:t>
      </w:r>
    </w:p>
    <w:p>
      <w:r>
        <w:t xml:space="preserve">asiakas: Agentti: Päivää, miten voin auttaa?  __ agentti: Asiakas: Toki, kertokaa minulle matkapäivänne? asiakas: Asiakas: Matkapäiväni ovat 24.03.-26.03. agentti: Matkapäiväni ovat 24.03.-26.03: Asiakas: Saanko tietää lähtö- ja saapumislentokenttänne koodit? asiakas: Saanko tietää lähtö- ja saapumislentokentän koodit? Asiamies: Haluan lentää MI - DTW:stä TX - AUS:iin. agentti: Mihin lennolle? Asiakas: Kumman valitsette mieluummin, suoran lennon vai jatkolennon? Agentti: Tarvitsen yhden jatkolennon: Asiakas: Odottakaa hetki: Asiakas: Selvä: Asiakas: Lentotiedot ovat, lentoyhtiö Hawaiian ja lennon numero 1021, jonka hinta on 200, täsmäävät tietoihinne. asiakas: Jatkakaa, olkaa hyvä. agentti: Asiakas: Lentolippunne on varattu: Kiitos avustanne. agentti: Asiakas: Kiitos, että käytitte meitä, hyvää päivänjatkoa.</w:t>
      </w:r>
    </w:p>
    <w:p>
      <w:r>
        <w:rPr>
          <w:b/>
        </w:rPr>
        <w:t xml:space="preserve">Tulos</w:t>
      </w:r>
    </w:p>
    <w:p>
      <w:r>
        <w:t xml:space="preserve">asiakas: Evansin nimellä Detroitista Austiniin?</w:t>
      </w:r>
    </w:p>
    <w:p>
      <w:r>
        <w:rPr>
          <w:b/>
        </w:rPr>
        <w:t xml:space="preserve">Esimerkki 7.2300</w:t>
      </w:r>
    </w:p>
    <w:p>
      <w:r>
        <w:t xml:space="preserve">asiakas: Asiakas: Päivää. asiamies: Päivää, miten voin auttaa teitä tänään? asiakas: Päivää: Haluan muuttaa olemassa olevaa varaustani jonkin henkilökohtaisen asian vuoksi. Auttakaa minua siinä: Asiakas: Toki, odottakaa hetki: Asiakas: Selvä: Asiakas: Anteeksi, nimellänne ei löytynyt varausta.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7.2301</w:t>
      </w:r>
    </w:p>
    <w:p>
      <w:r>
        <w:t xml:space="preserve">asiakas: Asiakas: Hei, olen Jennifer White. agentti: Hei, miten voin auttaa teitä tänään? Haluan jatkolennon New Yorkista LGA:n lentoasemalle NV - LAS. Voitteko auttaa minua lentolippujen varaamisessa? asiamies: Voisitteko auttaa minua lentolipun varaamisessa? Totta kai, olemme täällä auttamassa teitä. Ilmoittakaa hintarajanne. asiakas: Asiamies: Hintaraja ei saisi ylittää 1000 yhden jatkolennon kanssa. agentti: Asiakas: Toki, antakaa matkanne päivämäärät. asiakas: Agentti: Lähtöpäiväni on 29.12. ja saapumispäiväni 31.12: Asiakas: Selvä, odottakaa hetki.  __ agentti: Kiitos kärsivällisyydestänne, voimme iloksemme ilmoittaa, että löytyi lento lennon numerolla 1029 ja hinta on 100. Lentoyhtiö on AA. asiakas: Asiakas: Voitte jatkaa tämän lentoyhtiön kanssa. agentti: Voitte jatkaa tämän lentoyhtiön kanssa. agentti: Voitte jatkaa tämän lentoyhtiön kanssa: Toki, lippunne on vahvistettu. asiakas: Kiitos tiedoistanne.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7.2302</w:t>
      </w:r>
    </w:p>
    <w:p>
      <w:r>
        <w:t xml:space="preserve">asiakas: Agentti: Hei. Millä tavoin voin auttaa teitä tällä hetkellä? asiakas: Asiakas: Hätätilanteen vuoksi haluan peruuttaa varaukseni. Voitteko auttaa minua? Totta kai, autan teitä siinä. Voisitteko mainita nimenne jatkokäsittelyä varten? asiakas: Lisa Lee tässä.  __ asiakas: Lee Lee: Toki: Asiakas: Nimellänne ei ole aiempaa varausta. asiakas: Asiakas: Ei ongelmaa, kiitos tiedoista. agentti: Ei,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7.2303</w:t>
      </w:r>
    </w:p>
    <w:p>
      <w:r>
        <w:t xml:space="preserve">asiakas: Frank Hall.  __ asiakas: DEN: Haluan nähdä historiallisia paikkoja Denverissä, CO-DEN, voisitteko varata minulle lipun? asiamies: Haluan nähdä historiallisia paikkoja Denverissä, CO-DEN: Asiakas: Toki, kertokaa minulle, mistä olette matkalla? asiak: Asiakas: Olen matkalla Houstonista, TX-IAH. agentti: Olen matkalla Houstonista, TX-IAH: Kerro ystävällisesti matkasi päivämäärät. Okei, tarkistan, mitä lentoja teille on saatavilla. asiakas: Asiamies: Matkapäiväni ovat 08/10 - 08/12. Agentti: Mihin päivämäärään? Frontier-lentoyhtiö, lento numero 1013, on saatavilla reitillenne ja hinta on 100. Jatkanko matkaa? asiakas: Asiakas: Kyllä, jatka: Asiakas: Varauksenne on vahvistettu: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7.2304</w:t>
      </w:r>
    </w:p>
    <w:p>
      <w:r>
        <w:t xml:space="preserve">asiakas: Asiakas: Hei. asiamies: Päivää, miten voin auttaa? asiakas: Hei: Voitteko auttaa minua varauksen tekemisessä?  __ asiakas: Asiamies: Haluaisin matkustaa 30.03. ja palata 01.04: Asiakas: Haluaisitteko lentää jatkolennolla vai suoralla lennolla? asiakas: Agentti: Tarvitsen jatkolennon: Asiakas: Etsittekö bisnesluokan lentoa vai turistiluokan lentoa? asiakas: Agentti: Minulle kelpaa mikä tahansa luokka: Asiakas: Sopiiko teille jokin paluu- ja lähtöaika? asiakas: Ei: Asiamies: Ei: Asiakas: Saanko kysyä lentoyhtiönne mieltymystä matkaanne varten? asiakas: Ei: Agentti: Ei: Asiakas: Jos voisitte antaa minulle nimenne, siitä olisi meille apua, jotta voisimme tarkistaa lentojen saatavuuden. asiakas: Deborah Mitchell: Asiakas: Kiitos, että annoitte kaikki tietonne, suokaa minulle 2-3 minuuttia aikaa. asiakas: Asiakas: Toki: Deborah Mitchell. asiakas: Kiitos, että odotitte: Okei: Havaiian Airlinesin jatkolento lennonumerolla 1004 ja lentohinta on 100. Sopiiko teille tämä lento? asiakas: Asiamies: Hyvä on, jatkakaa varauksen tekemistä: Lippunne on varattu turistiluokkaan ja lähtöaika on klo 16:00 ja saapumisaika klo 7:00. asiakas: Asiakas: Kiitos tiedoistanne: Kiitos, että tavoititte meidät. Toivottavasti näemme teidät uudelleen!.</w:t>
      </w:r>
    </w:p>
    <w:p>
      <w:r>
        <w:rPr>
          <w:b/>
        </w:rPr>
        <w:t xml:space="preserve">Tulos</w:t>
      </w:r>
    </w:p>
    <w:p>
      <w:r>
        <w:t xml:space="preserve">agentti: Olen täällä auttaakseni sinua huolenaiheesi kanssa. Toki, voisitteko kertoa minulle matkapäivänne?</w:t>
      </w:r>
    </w:p>
    <w:p>
      <w:r>
        <w:rPr>
          <w:b/>
        </w:rPr>
        <w:t xml:space="preserve">Esimerkki 7.2305</w:t>
      </w:r>
    </w:p>
    <w:p>
      <w:r>
        <w:t xml:space="preserve">asiakas: Asiakas: Päivää. asiamies: Päivää, miten voin auttaa teitä? Agentti: Haluan varata lipun DTW:stä LAX:iin osallistuakseni urheilutapaamiseen. asiamies: Haluan varata lipun DTW:stä LAX:iin: Totta kai, palvelemme teitä mielellämme.  __ agentti: Asiakas: Voisitteko kertoa minulle matkasuunnitelmanne päivämäärät? asiakas: Voisitteko kertoa minulle matkasuunnitelman päivämäärät? Asiamies: Matkapäiväni ovat 21. kesäkuuta ja 23. kesäkuuta. agentti: Asiakas: Tarvitsetteko matkallanne jotakin väliasemaa? asiakas: Asiamies: Kyllä, haluan yhden reittiaseman. agentti: Asiakas: Onko teillä jokin luokka mieltymyksenne? Asiamies: Ei: Onko teillä muita mieltymyksiä? asiakas: Asiamies: Kyllä, pidän normaalihintaisesta lentoyhtiöstä. asiamies: Kyllä, pidän tavallisesta lentoyhtiöstä: Asiakas: Saanko tietää nimenne? asiakas: Saanko kysyä, mikä on nimenne? Emma Collins: Asiakas: Olen pahoillani, mutta tarvitsemianne lentoja ei ole saatavilla. asiakas: Kiitos: Asiakas: Kiitos, että otitte meidät käyttöönne.</w:t>
      </w:r>
    </w:p>
    <w:p>
      <w:r>
        <w:rPr>
          <w:b/>
        </w:rPr>
        <w:t xml:space="preserve">Tulos</w:t>
      </w:r>
    </w:p>
    <w:p>
      <w:r>
        <w:t xml:space="preserve">asiakas: Voisitteko varata lipun, jossa on yksi yhteys?</w:t>
      </w:r>
    </w:p>
    <w:p>
      <w:r>
        <w:rPr>
          <w:b/>
        </w:rPr>
        <w:t xml:space="preserve">Esimerkki 7.2306</w:t>
      </w:r>
    </w:p>
    <w:p>
      <w:r>
        <w:t xml:space="preserve">asiakas: Asiakas: Päivää. asiamies: Päivää, miten voin auttaa teitä tänään? asiakas: Päivää: Agentti: Voitteko auttaa minua varaamaan lentolipun DFW:stä SEA:han? Asiakas: Voisitteko kertoa matkapäivänne? asiak: Asiamies: Matkapäiväni ovat 27.-29. toukokuuta: Asiakas: Onko teillä luokkatoivomuksia? Agentti: Minulle sopii mikä tahansa luokka: Asiakas: Tarvitsetteko liityntärajoituksen? Asiamies: Minulle kelpaa yksi välilasku. agentti: Minulle kelpaa yksi välilasku: Asiakas: Saanko tietää nimenne? Kenneth Evans: Löysimme Southwest Airline -lentoyhtiön, jonka hinta on 200 ja lennon numero on 1011 jatkolennolla. Jatkanko varauksen tekemistä?  __ agentti: Asiakas: Varauksenne on tehty: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Voit jatkaa varauksen tekemistä.</w:t>
      </w:r>
    </w:p>
    <w:p>
      <w:r>
        <w:rPr>
          <w:b/>
        </w:rPr>
        <w:t xml:space="preserve">Esimerkki 7.2307</w:t>
      </w:r>
    </w:p>
    <w:p>
      <w:r>
        <w:t xml:space="preserve">asiakas: Agentti: Hei. Miten voin auttaa teitä? Olen Amy Lewis. Haluan muuttaa olemassa olevaa varausta jonkin terveysongelman vuoksi. Voitteko muuttaa varaustani? Lewis, olen täällä auttamassa teitä siinä. Odottakaa hetki. asiakas: - Voisitteko auttaa minua? Asiakas: Toki: Valitettavasti Lewis, nimellänne ei löydy varausta, jonka perusteella voisitte muuttaa olemassa olevaa varaustanne.  __ agentti: Asiakas: Hyvä on: Kiitos palvelustanne. agentti: Asiakas: Tervetuloa.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Ei se mitään.</w:t>
      </w:r>
    </w:p>
    <w:p>
      <w:r>
        <w:rPr>
          <w:b/>
        </w:rPr>
        <w:t xml:space="preserve">Esimerkki 7.2308</w:t>
      </w:r>
    </w:p>
    <w:p>
      <w:r>
        <w:t xml:space="preserve">asiakas: Asiakas: Hei: Asiakas: Olen Nicole Baker: Asiakas: Toivottavasti voitte hyvin tänään, miten voin auttaa teitä? asiakas: Haluan matkustaa PHX:stä ATL:ään. Voitteko varata minulle lentolipun? agentti: Totta kai, autan teitä. Kertokaa, mille päivälle haluatte varata lipun. asiakas: Agentti: Haluan matkustaa 16.01. ja 18.01. päivinä: Odota hetki, tarkistan asian ja ilmoitan sinulle tarkemmat tiedot.  __ agentti: Asiakas: On olemassa lento, jonka yhteysraja on 1 ja hinta 100, sopiiko se sinulle? asiakas: Ei: Asiamies: Jatkakaa varauksen tekemistä: Asiakas: Lippunne on varattu, lento numero 1010 Frontier airlines -lentoyhtiöltä. asiakas: Kiitos avusta. agentti: Kiitos, että valitsitte meidät. Hyvää päivänjatkoa.</w:t>
      </w:r>
    </w:p>
    <w:p>
      <w:r>
        <w:rPr>
          <w:b/>
        </w:rPr>
        <w:t xml:space="preserve">Tulos</w:t>
      </w:r>
    </w:p>
    <w:p>
      <w:r>
        <w:t xml:space="preserve">asiakas: Ota rauhassa.</w:t>
      </w:r>
    </w:p>
    <w:p>
      <w:r>
        <w:rPr>
          <w:b/>
        </w:rPr>
        <w:t xml:space="preserve">Esimerkki 7.2309</w:t>
      </w:r>
    </w:p>
    <w:p>
      <w:r>
        <w:t xml:space="preserve">asiakas: Asiakas: Päivää, miten voin auttaa teitä tänään? asiakasta: Olen Katherine Clark: Asiakas: Katherine Clark: Haluan adoptoida pojan, joka asuu orpokodissa Houstonissa. Voisitteko varata lipun, jolla on yksi yhteys? asiamies: Asiakas: Toki, autan mielelläni: Kiitos: Asiakas: Saanko kysyä, mistä haluatte aloittaa ja lopettaa matkanne? asiakas: Mihin suuntaan haluatte matkan?  Asiamies: Minun on lähdettävä lähimmältä AUS-lentoasemaltani IAH:lle. asiamies: Minun on lähdettävä lähimmältä AUS-lentoasemalta IAH:lle: Asiakas: Kertokaa matkustuspäivämäärät: Haluan matkustaa 01/12, ja paluulennolle on päästävä 01/14.  __ asiakas: Agentti: Varmista, että tarkistat lennon, jonka hintaraja on 5000. Agentti: Tarkista, että lento on 5000: Asiakas: Selvä. Pyyntösi perusteella löysimme JetBluen koneen, joka tarjotaan jatkolennolla. Voinko jatkaa varausta lennolla numero 1016? asiakas: Jatkakaa varauksen tekemistä. agentti: Lippunne on varattu. asiakas: Kiitos avusta. agentti: Kiitos.</w:t>
      </w:r>
    </w:p>
    <w:p>
      <w:r>
        <w:rPr>
          <w:b/>
        </w:rPr>
        <w:t xml:space="preserve">Tulos</w:t>
      </w:r>
    </w:p>
    <w:p>
      <w:r>
        <w:t xml:space="preserve">agentti: Okei, onko teillä muita vaatimuksia?</w:t>
      </w:r>
    </w:p>
    <w:p>
      <w:r>
        <w:rPr>
          <w:b/>
        </w:rPr>
        <w:t xml:space="preserve">Esimerkki 7.2310</w:t>
      </w:r>
    </w:p>
    <w:p>
      <w:r>
        <w:t xml:space="preserve">asiakas: Asiakas: Hei. asiamies: Hei, miten voin auttaa teitä tänään omalta osaltani? asiakas: Miten voin auttaa teitä tänään? Agentti: Auttakaa minua varaamaan lippu LAX:stä BOS:iin: Totta kai, olen täällä auttamassa. Ilmoittakaa minulle matkanne päivämäärät. asiakas: Asiamies: Matkan päivämäärät ovat 01/11-01/13. Agentti: Matkapäiväni ovat 01/11-01/13: Asiakas: Saanko tietää nimenne, jotta voisin jatkaa eteenpäin? Olen Rebecca Carter.  __ asiakas: Carter Carter: Selvä, ei ongelmaa. Kiitos: Kiitos, että otitte yhteyttä.</w:t>
      </w:r>
    </w:p>
    <w:p>
      <w:r>
        <w:rPr>
          <w:b/>
        </w:rPr>
        <w:t xml:space="preserve">Tulos</w:t>
      </w:r>
    </w:p>
    <w:p>
      <w:r>
        <w:t xml:space="preserve">agentti: Valitettavasti joudun ilmoittamaan, että reitillänne ei ole yhtään lentoa. Pahoittelut aiheutuneesta haitasta.</w:t>
      </w:r>
    </w:p>
    <w:p>
      <w:r>
        <w:rPr>
          <w:b/>
        </w:rPr>
        <w:t xml:space="preserve">Esimerkki 7.2311</w:t>
      </w:r>
    </w:p>
    <w:p>
      <w:r>
        <w:t xml:space="preserve">asiakas: Asiakas: Hei. asiamies: Päivää, miten voin auttaa? asiakas: Hei: Andrew Carter: Asiakas: Andrew Carter: Carter: Haluan käydä Philadelphiassa, voitteko auttaa minua varaamaan lipun OAK:sta PHL:ään?  __ asiakas: Okei, lähtö- ja paluupäiväni ovat 01.09. ja 03.09. välisenä aikana. Varmista, että hinta ei saa ylittää 500. agentti: Asiakas: Okei, anna minulle hetki aikaa, laitan keskustelun mykistykseen ja palaan asiaan lentotietojen kanssa. asiakas: Okei, anna minulle hetki aikaa, laitan keskustelun mykistykseen ja palaan asiaan lentotietojen kanssa. asiakas: Okei: Asiakas: Toki, kaikessa rauhassa: Kyllä, pyyntösi alla löytyy lento Spirit airlinesilta ja matkasi välissä on 1 pudotus. Voinko varata lentolippuvarauksenne? asiakas: Asiamies: Jatkakaa tämän lipun varaamista: Ok, lippusi on varattu laskeutumisalueellesi turistiluokan lennolla. Nauttikaa lentomatkastanne. asiakas: Kiitos avusta lippuni varaamisessa. agentti: On ilo auttaa teitä.</w:t>
      </w:r>
    </w:p>
    <w:p>
      <w:r>
        <w:rPr>
          <w:b/>
        </w:rPr>
        <w:t xml:space="preserve">Tulos</w:t>
      </w:r>
    </w:p>
    <w:p>
      <w:r>
        <w:t xml:space="preserve">agentti: Kyllä, autan lippujen varaamisessa. Ilmoittaisitteko matkanne päivämäärät?</w:t>
      </w:r>
    </w:p>
    <w:p>
      <w:r>
        <w:rPr>
          <w:b/>
        </w:rPr>
        <w:t xml:space="preserve">Esimerkki 7.2312</w:t>
      </w:r>
    </w:p>
    <w:p>
      <w:r>
        <w:t xml:space="preserve">asiakas: Agentti: Hei. Miten voin palvella teitä? Wilson. Minulla on jo varaus kokoukseeni, mutta joidenkin ongelmien vuoksi kokouspaikkaa on muutettu. Tarvitsen siis muutamia muutoksia varaukseeni. asiamies: Hyvä on: Asiakas: Voitteko auttaa minua? Toki. Odottakaa, olkaa hyvä. asiakas: Toki. __ asiakas: Asiakas: Ei mitään ongelmaa. Kiitos: Kiitos.</w:t>
      </w:r>
    </w:p>
    <w:p>
      <w:r>
        <w:rPr>
          <w:b/>
        </w:rPr>
        <w:t xml:space="preserve">Tulos</w:t>
      </w:r>
    </w:p>
    <w:p>
      <w:r>
        <w:t xml:space="preserve">agentti: Kiitos kun odotitte. Nimellänne ei ole varausta.</w:t>
      </w:r>
    </w:p>
    <w:p>
      <w:r>
        <w:rPr>
          <w:b/>
        </w:rPr>
        <w:t xml:space="preserve">Esimerkki 7.2313</w:t>
      </w:r>
    </w:p>
    <w:p>
      <w:r>
        <w:t xml:space="preserve">asiakas: Agentti: Hei. Miten voin auttaa? BOS, MA - BOS perheeni kanssa. Voitteko auttaa varaamaan jatkolennon? agentti: Asiakas: Totta kai, autan teitä: Kiitos: Asiakas: Mistä haluatte matkustaa? Agentti: Haluan matkustaa Chicagosta, IL - ORD. agentti: Haluan matkustaa Chicagosta, IL - ORD: Saanko tietää matkanne päivämäärät? asiakas: Asiamies: Toki, suunnitellut matkapäiväni ovat 22.06.-24.06.-06.06: Asiakas: Antakaa minulle hetki aikaa tarkistaa, onko lentoa saatavilla. asiakas: Voisitteko antaa minulle hetken aikaa: Asiakas: OK: Asiakas: Kiitos ajastanne: OK: Spirit-lentoyhtiön jatkolento hintaan 100 on saatavilla. Jatkanko eteenpäin? asiakas: Asiakas: Kyllä, voitte jatkaa nyt: Vahvistaaksesi lippusi, anna nimesi. asiakas: Jonathan Miller on nimeni. asiamies: Lippunne vahvistettiin lennolle numero 1021.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ystävällisestä avusta.</w:t>
      </w:r>
    </w:p>
    <w:p>
      <w:r>
        <w:rPr>
          <w:b/>
        </w:rPr>
        <w:t xml:space="preserve">Esimerkki 7.2314</w:t>
      </w:r>
    </w:p>
    <w:p>
      <w:r>
        <w:t xml:space="preserve">asiakas: Agentti: Hei. Miten voin auttaa teitä? Olen Anna Brown. Haluan varata lentoliput päivämäärille 23.03. ja 25.03., auttakaa minua varauksen kanssa. agentti: Asiakas: Saanko tietää lähtö- ja kohdelentokenttänne koodit? asiakas: Agentti: Tässä on yksi jatkolento, jonka lennon numero on 1008 ja hinta on 100. Jatkanko varauksen tekemistä? asiakas: Asiakas: Kyllä, kiitos: Lippunne on vahvistettu.  __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7.2315</w:t>
      </w:r>
    </w:p>
    <w:p>
      <w:r>
        <w:t xml:space="preserve">asiakas: Hei. Olen Emma Hernandez. asiamies: Päivää, miten voin auttaa teitä tänään? asiakas: Miten voin auttaa teitä tänään? BOS:ssä järjestettävään kokoukseen, jossa käsitellään uuden auton suunnittelua. Voisitteko auttaa minua varaamaan lipun DCA:sta?  __ asiakas: Asiamies: Matkapäiväni ovat 26.02. ja paluu 28.02: Asiakas: Okei, voisinko saada tietää budjettinne? asiakas: Voisitteko kertoa minulle, mitä haluatte? Asiamies: Voin maksaa enintään 500: Asiakas: Voin maksaa: Selvä, olkaa hyvä ja odottakaa: Asiakas: Toki: Thank you for waiting, there is a flight with 1006 number found in UA airlines and the fare is 100.  customer: Asiamies: Voitte jatkaa varausta: Ok, lippunne on vahvistettu. asiakas: Kiitos avusta. agentti: Kiitos, että lähestyitte meitä.</w:t>
      </w:r>
    </w:p>
    <w:p>
      <w:r>
        <w:rPr>
          <w:b/>
        </w:rPr>
        <w:t xml:space="preserve">Tulos</w:t>
      </w:r>
    </w:p>
    <w:p>
      <w:r>
        <w:t xml:space="preserve">agentti: Totta kai, me autamme sinua. Milloin olet suunnitellut matkustavasi?</w:t>
      </w:r>
    </w:p>
    <w:p>
      <w:r>
        <w:rPr>
          <w:b/>
        </w:rPr>
        <w:t xml:space="preserve">Esimerkki 7.2316</w:t>
      </w:r>
    </w:p>
    <w:p>
      <w:r>
        <w:t xml:space="preserve">asiakas: Asiakas: Hei: Gary Moore: Moore, miten voin auttaa teitä? asiakas: Gary Moore, miten voin auttaa teitä? Moore: Haluaisin peruuttaa varaukseni, koska lapsuudenystäväni joutui onnettomuuteen. agentti: Moore: Toki, autan teitä varauksenne peruuttamisessa. Odottakaa hetki, tarkistan varauksenne tilan ja palaan asiaan.  __ agentti: Moore, en ole löytänyt tietokannastamme yhtään varausta nimellänne. asiakas: Selvä, se ei ole ongelma. Kiitos avusta. agentti: Asiakas: Olkaa hyvä ja kiitos, että otitte meihin yhteyttä.</w:t>
      </w:r>
    </w:p>
    <w:p>
      <w:r>
        <w:rPr>
          <w:b/>
        </w:rPr>
        <w:t xml:space="preserve">Tulos</w:t>
      </w:r>
    </w:p>
    <w:p>
      <w:r>
        <w:t xml:space="preserve">asiakas: Odotan vastaustasi.</w:t>
      </w:r>
    </w:p>
    <w:p>
      <w:r>
        <w:rPr>
          <w:b/>
        </w:rPr>
        <w:t xml:space="preserve">Esimerkki 7.2317</w:t>
      </w:r>
    </w:p>
    <w:p>
      <w:r>
        <w:t xml:space="preserve">asiakas: Asiakas: Päivää. asiamies: Päivää, miten voin auttaa teitä tällä hetkellä? asiakas: Miten voin auttaa teitä tällä hetkellä? Asiakas: Auttakaa minua varaamaan lentolippu JFK:sta LAX:iin. asiamies: Auttakaa minua varaamaan lentolippu JFK:sta LAX:iin: Asiakas: Toki, saanko kysyä teidän hyvää nimeänne? asiakas: Kyllä: Debra Baker: Asiakas: Kertokaa minulle liityntäkorvauksenne raja: Asiamies: Kyllä, tarvitsen 1 välilaskun reitilläni. agentti: Kyllä, tarvitsen 1 välilaskun reitilläni: Asiakas: Voisitteko varmistaa haluamanne päivämäärät? Asiakas: Voisitteko varmistaa haluamanne päivämäärät? Matkapäiväni ovat 7. helmikuuta ja 9. helmikuuta. agentti: Asiakas: Onko muita tarkennuksia? Paluun on tapahduttava iltapäivällä.  __ asiakas: Asiakas: Jatkakaa, olkaa hyvä: Asiakas: Matkalippunne on vahvistettu turistiluokkaan. asiakas: Matkustakaa: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Lentoyhtiön JetBlue-lentoyhtiön jatkolennon 1003 hinta on 100 ja saapumisaika on 13:00. Jatkanko matkaa?</w:t>
      </w:r>
    </w:p>
    <w:p>
      <w:r>
        <w:rPr>
          <w:b/>
        </w:rPr>
        <w:t xml:space="preserve">Esimerkki 7.2318</w:t>
      </w:r>
    </w:p>
    <w:p>
      <w:r>
        <w:t xml:space="preserve">asiakas: Asiakas: Hei: Olen Catherine Phillips.  __ asiakas: Agentti: Etsin lentoa DFW:stä HOU:hun, voitteko auttaa minua? agentti: Etsin lentoa DFW:stä HOU:hun: Asiakas: Totta kai, antakaa matkasuunnitelmanne päivämäärät. asiak: Agentti: Matkapäiväni ovat 4. syyskuuta - 6. syyskuuta: Asiakas: Onko teillä tarkempia tietoja? Asiamies: Tarvitsen suoran lennon: Asiakas: Odottakaa hetki: Asiakas: Toki: Asiakas: Olen pahoillani, reitillenne ei ole saatavilla suoraa lentoa. asiakas: Ei se mitään, ei haittaa.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Catherine Phillips, miten voin auttaa teitä?</w:t>
      </w:r>
    </w:p>
    <w:p>
      <w:r>
        <w:rPr>
          <w:b/>
        </w:rPr>
        <w:t xml:space="preserve">Esimerkki 7.2319</w:t>
      </w:r>
    </w:p>
    <w:p>
      <w:r>
        <w:t xml:space="preserve">asiakas: Asiakas: Hei: Asiakas: Miten voin auttaa? asiakas: Kyllä, Sandra Taylor: Haluan varata lentolipun DEN:stä DCA:han.  __ asiakas: Asiamies: Haluan matkustaa päivinä 12.10. ja 12.12. Agentti: Haluan matkustaa päivinä 12.10. ja 12.12: Asiakas: Olen pahoillani Sandra, mutta matkanne osalta ei ole saatavilla lentoja. asiakas: Asiakas: Okei, kiitos tiedoista. asiamies: Kiitos, että kerroitte: Kiitos ja hyvää päivänjatkoa.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7.2320</w:t>
      </w:r>
    </w:p>
    <w:p>
      <w:r>
        <w:t xml:space="preserve">asiakas: Miten voin auttaa?  __ agentti: Asiakas: Toki, saanko tietää nimenne? asiakas: Kyllä, kiitos: Alexander Edwardsin nimellä. asiamies: Asiakas: Odottakaa hetki: Toki: Valitettavasti nimellänne ei löydy varausta. asiakas: Asiakas: Okei. Kiitos tiedoistanne.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Voisitteko auttaa minua muuttamaan äskettäisen varaukseni, koska turnaukseni siirrettiin?</w:t>
      </w:r>
    </w:p>
    <w:p>
      <w:r>
        <w:rPr>
          <w:b/>
        </w:rPr>
        <w:t xml:space="preserve">Esimerkki 7.2321</w:t>
      </w:r>
    </w:p>
    <w:p>
      <w:r>
        <w:t xml:space="preserve">asiakas: Hei.  __ asiakas: Agentti: Voitteko auttaa minua varaamaan lentolipun Washingtonista, IAD:stä Bostoniin, BOS:iin: Asiakas: Totta kai, autan teitä lentolippujen varaamisessa. asiakas: Asiamies: Kiitos: Asiakas: Kertokaa minulle, milloin haluatte lähteä ja saapua. asiakas: Asiamies: Matkapäiväni ovat 29. huhtikuuta - 01. toukokuuta: Asiakas: Onko teillä jokin luokka, kertokaa se minulle? asiakas: Missä luokassa haluatte matkustaa? asiakas: Missä luokassa? Agentti: Minulle sopii mikä tahansa luokka: Ilmoittakaa ystävällisesti yhteysrajanne? asiakas: Tarvitsen jatkoyhteyden matkan välissä. asiamies: Asiakas: Ilmoittakaa minulle nimenne lentolippujen varausprosessia varten. asiakas: Asiamies: Nimeni on Nicholas Davis: United airlines -nimisen lentoyhtiön lento 1009 turistiluokassa yhdellä yhteydellä. Voinko vahvistaa varauksenne? asiakas: Toki, voitte jatkaa varauksen tekemistä. agentti: Varaus on tehty Nicholas Davisin nimellä. asiakas: Asiamies: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agentti: Hei. Miten voin auttaa teitä tänään?</w:t>
      </w:r>
    </w:p>
    <w:p>
      <w:r>
        <w:rPr>
          <w:b/>
        </w:rPr>
        <w:t xml:space="preserve">Esimerkki 7.2322</w:t>
      </w:r>
    </w:p>
    <w:p>
      <w:r>
        <w:t xml:space="preserve">asiakas: Asiakas: Hei, olen Elizabeth Hill. agentti: Hei, miten voin auttaa teitä tänään? asiakas: Hei, olen Elizabeth Hill: Voitteko varata minulle lipun?  __ asiakas: Getty: Alkuperä: ATL ja määränpää: GET: ATL, ATL, ATL, ATL, ATL, ATL, ATL: LAX: Asiakas: Saanko tietää matkapäivänne? asiakas: Voisinko saada tietää matkustuspäivänne? 04/04 ja paluu 04/06. Tarvitsen 1 jatkoyhteyden: Asiakas: Saanko tietää hintarajanne? Hinta 500: Asiakas: Valitettavasti emme löydä lentoja haluamillenne päivämäärille. asiakas: Valitettavasti emme löydä lentoja haluamillenne päivämäärille: Asiakas: Selvä. Kiitos: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Saanko tietää lentokenttäkoodinne?</w:t>
      </w:r>
    </w:p>
    <w:p>
      <w:r>
        <w:rPr>
          <w:b/>
        </w:rPr>
        <w:t xml:space="preserve">Esimerkki 7.2323</w:t>
      </w:r>
    </w:p>
    <w:p>
      <w:r>
        <w:t xml:space="preserve">asiakas: Asiakas: Hei, miten voin auttaa teitä tänään? asiakasta: Asiakas: Lääkäriaikani on lykätty, joten minun on muutettava olemassa olevaa varaustani. agentti: Asiakas: Mitä haluatte? Asiakas: Toki, saanko tietää nimenne? asiakas: Kyllä: Olen muuten Amanda Clark.  __ asiakas: Kiitos tiedoista: Kiitos, että valitsitte meidät.</w:t>
      </w:r>
    </w:p>
    <w:p>
      <w:r>
        <w:rPr>
          <w:b/>
        </w:rPr>
        <w:t xml:space="preserve">Tulos</w:t>
      </w:r>
    </w:p>
    <w:p>
      <w:r>
        <w:t xml:space="preserve">agentti: Emme ole löytäneet mitään varausta nimellesi.</w:t>
      </w:r>
    </w:p>
    <w:p>
      <w:r>
        <w:rPr>
          <w:b/>
        </w:rPr>
        <w:t xml:space="preserve">Esimerkki 7.2324</w:t>
      </w:r>
    </w:p>
    <w:p>
      <w:r>
        <w:t xml:space="preserve">asiakas: Hei. Olen Brian Parker. asiamies: Päivää, miten voin auttaa teitä tänään? Voitteko auttaa minua äskettäisen varaukseni peruuttamisessa?  __ asiakas: Asiakas: Toki: Asiakas: Valitettavasti nimellänne ei löytynyt varausta. asiakas: Valitettavasti nimellänne ei löytynyt varausta. asiakas: Valitettavasti nimellänne ei löytynyt varausta: Ei se mitään, ei ongelmaa.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7.2325</w:t>
      </w:r>
    </w:p>
    <w:p>
      <w:r>
        <w:t xml:space="preserve">asiakas: Agentti: Hei. Miten voin auttaa? Michael Lopez. Suunnittelen matkaa DTW:stä LGA:han serkkuni häitä varten, voitteko auttaa lentolippujen varaamisessa? agentti: Asiakas: Toki, saanko tietää lähtöpäivänne ja paluupäivänne? asiakas: Kyllä: Asiamies: Matkapäiväni on 22.8.-24.8. agentti: Mihin aikaan? lentoyhtiö JetBlue:lla, ja lennon numero on 1011. Vahvistanko lippunne? asiakas: Voitteko vahvistaa minulle lipun?  __ asiakas: Asiamies: Kiitos tiedoistanne: Kiitos, että valitsitte meidät.</w:t>
      </w:r>
    </w:p>
    <w:p>
      <w:r>
        <w:rPr>
          <w:b/>
        </w:rPr>
        <w:t xml:space="preserve">Tulos</w:t>
      </w:r>
    </w:p>
    <w:p>
      <w:r>
        <w:t xml:space="preserve">agentti: Kyllä, lippusi on varattu. Turvallista matkaa.</w:t>
      </w:r>
    </w:p>
    <w:p>
      <w:r>
        <w:rPr>
          <w:b/>
        </w:rPr>
        <w:t xml:space="preserve">Esimerkki 7.2326</w:t>
      </w:r>
    </w:p>
    <w:p>
      <w:r>
        <w:t xml:space="preserve">asiakas: Agentti: Hei. Miten voin auttaa teitä tällä hetkellä? asiakas: Asiakas: Voisitteko varata minulle lentoliput päivämäärille 27.5.-29.5. agentti: Voisitteko varata minulle lentoliput päivämäärille 27.5: Totta kai, olen täällä auttamassa teitä. Voisitteko ystävällisesti antaa matkan lentokenttäkoodit? asiakas: Asiamies: Lähtöpaikkani on CLT ja määränpääni JFK. asiamies: Asiakas: Onko teillä jokin yhteysrajoitus mieltymys? asiakas: Onko teillä jokin yhteysrajoitus mieltymys? Agentti: Kyllä, etsin suoraa lentoa. agentti: Kyllä, etsin suoraa lentoa: Onko teillä muita tarkennuksia tälle matkalle? asiakas: Asiakas: Ei: Saanko tietää hyvän nimenne? asiakas: Olen Shirley Lee: Shirley Lee, tällä reitillä ei ole tarjolla suoria lentoja antamianne päivämääriä varten.  __ agentti: Shirley Lee: Kiitos, että otitte meihin yhteyttä.</w:t>
      </w:r>
    </w:p>
    <w:p>
      <w:r>
        <w:rPr>
          <w:b/>
        </w:rPr>
        <w:t xml:space="preserve">Tulos</w:t>
      </w:r>
    </w:p>
    <w:p>
      <w:r>
        <w:t xml:space="preserve">asiakas: Kiitos avustanne.</w:t>
      </w:r>
    </w:p>
    <w:p>
      <w:r>
        <w:rPr>
          <w:b/>
        </w:rPr>
        <w:t xml:space="preserve">Esimerkki 7.2327</w:t>
      </w:r>
    </w:p>
    <w:p>
      <w:r>
        <w:t xml:space="preserve">asiakas: Asiakas: Päivää. asiamies: Päivää, miten voin auttaa teitä? Asiakas: Tarkistakaa, onko DTW:n ja LGA:n välillä saatavilla lentoja, jotta voisin tavata isovanhempani New Yorkissa: Asiakas: Saanko tietää matkanne päivämäärät? Asiamies: Kiitos, nousuni lennolle on 29.2. ja pyydän teitä varaamaan paluulippuni 02.3. agentti: Kiitos, matkani on 29.2: Asiakas: Haluatteko mieluiten jatkoyhteyksiä? Asiamies: Kyllä, tarvitsen matkalleni yhden jatkoyhteyden. asiamies: Kyllä, tarvitsen yhden jatkoyhteyden: Asiakas: Saanko tietää tarkemmat tiedot? Asiamies: Minulla ei ole muita eritelmiä. agentti: Jos haluatte, että matkustan, minulla ei ole muita eritelmiä: Odottakaa, olkaa hyvä: Asiakas: Toki: JetBlue airlinesilla on jatkolento, jonka hinta on 100. Asiakas: Agentti: Minulle sopii tämä lento, voitte jatkaa varausta nyt. agentti: Minulle sopii tämä lento, voitte jatkaa varausta nyt. agentti: Minulle sopii tämä lento: Asiakas: Saanko tietää nimenne? George Martin.  __ asiakas: Kiitos avustanne. agentti: Kiitos.</w:t>
      </w:r>
    </w:p>
    <w:p>
      <w:r>
        <w:rPr>
          <w:b/>
        </w:rPr>
        <w:t xml:space="preserve">Tulos</w:t>
      </w:r>
    </w:p>
    <w:p>
      <w:r>
        <w:t xml:space="preserve">agentti: Varaus on tehty.</w:t>
      </w:r>
    </w:p>
    <w:p>
      <w:r>
        <w:rPr>
          <w:b/>
        </w:rPr>
        <w:t xml:space="preserve">Esimerkki 7.2328</w:t>
      </w:r>
    </w:p>
    <w:p>
      <w:r>
        <w:t xml:space="preserve">asiakas: Asiakas: Hei, olen Patrick Wright. agentti: Hei,. Miten voin auttaa teitä tänään? Wright: Aion lähteä Seattlesta Orlandossa pidettävään hallituksen kokoukseen. Voitteko auttaa minua varaamaan lentolipun? agentti: Totta kai, olemme täällä auttamassa teitä. Kertokaa minulle lentokenttäkoodinne. asiakas: SEA:sta MCO:han.  __ asiakas: Lähden 31.12. ja palaan 02.01. agentti: Missä on lento? Kiitos, että odotitte. Reitillenne ei löytynyt lentoa. asiakas: Kiitos: Asiakas: Kiitos, että käytitte meitä.</w:t>
      </w:r>
    </w:p>
    <w:p>
      <w:r>
        <w:rPr>
          <w:b/>
        </w:rPr>
        <w:t xml:space="preserve">Tulos</w:t>
      </w:r>
    </w:p>
    <w:p>
      <w:r>
        <w:t xml:space="preserve">agentti: Auttakaa minua matkustuspäivienne kanssa.</w:t>
      </w:r>
    </w:p>
    <w:p>
      <w:r>
        <w:rPr>
          <w:b/>
        </w:rPr>
        <w:t xml:space="preserve">Esimerkki 7.2329</w:t>
      </w:r>
    </w:p>
    <w:p>
      <w:r>
        <w:t xml:space="preserve">asiakas: Hei. Olen Melissa Jones. asiamies: Päivää, miten voin auttaa teitä tänään? asiakas: Olen Melissa Jones: Voitteko auttaa minua varaamaan lentoliput DTW:stä?  __ asiakas: Agentti: Haluaisin matkustaa 18. ja 20. lokakuuta: Asiakas: Tarvitsetteko pysähdyksen matkanne välissä? asiakas: Tarvitsetteko pysähdyksen matkanne välissä? Asiamies: Haluan matkustaa mieluiten yhdellä jatkolennolla: Asiakas: Onko teillä mitään tarkennuksia? Asiakas: Ei: Asiakas: Odottakaa hetki. Tarkistan lentojen saatavuuden. asiakas: Asiamies: Kyllä, kiitos: Löysimme lentoyhtiön: JetBlue, lennon numero: 1001 ja hinta on 100 yhdellä jatkoyhteydellä. asiakas: Okei, vahvistakaa varaukseni. agentti: Lentolippunne on varattu. asiakas: Kiitos avusta. agentti: Kiitos, että autoitte: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tietää matkanne päivämäärät?</w:t>
      </w:r>
    </w:p>
    <w:p>
      <w:r>
        <w:rPr>
          <w:b/>
        </w:rPr>
        <w:t xml:space="preserve">Esimerkki 7.2330</w:t>
      </w:r>
    </w:p>
    <w:p>
      <w:r>
        <w:t xml:space="preserve">asiakas: Agentti: Hei. Miten voin auttaa teitä? James Lewis on nimeni. Haluan peruuttaa varaukseni, voitteko auttaa? agentti: Totta kai, odottakaa hetki. asiakas: Asiakas: Hyvä on, odotan vastaustanne.  __ asiakas: Asiakas: Ei se mitään, ei mitään ongelmaa. Kiitos, että autoitte minua. agentti: Kiitos, että lähestyitte meitä.</w:t>
      </w:r>
    </w:p>
    <w:p>
      <w:r>
        <w:rPr>
          <w:b/>
        </w:rPr>
        <w:t xml:space="preserve">Tulos</w:t>
      </w:r>
    </w:p>
    <w:p>
      <w:r>
        <w:t xml:space="preserve">agentti: James, sinun nimelläsi ei ole varausta.</w:t>
      </w:r>
    </w:p>
    <w:p>
      <w:r>
        <w:rPr>
          <w:b/>
        </w:rPr>
        <w:t xml:space="preserve">Esimerkki 7.2331</w:t>
      </w:r>
    </w:p>
    <w:p>
      <w:r>
        <w:t xml:space="preserve">asiakas: Asiakas: Hei: Asiakas: Miten voin auttaa teitä tänään? asiakas: Olen Richard White: Agentti: Voitteko auttaa minua varaamaan lipun SEA:sta LAX:iin, koska minun on osallistuttava äitini syntymäpäiville? Asiakas: Toki, olen täällä auttamassa teitä. asiakas: Totta kai, olen täällä auttamassa teitä: Asiakas: Matkapäiväni ovat 27.12.-29.12. agentti: Matkustan 27.12.-29.12: Voitteko antaa matkapäivänne? Odottakaa hetki, olkaa hyvä. asiakas: Asiakas: Hyvä on: UA airlinesin lento 1005 on saatavilla haluamillanne päivämäärillä. Jatkanko varauksen tekemistä? asiakas: Agentti: Jos hinta on 500, varaa se. agentti: Jos hinta on 500, varaa se: Kyllä, hinta on 100 ja lippusi on varattu onnistuneesti.  __ agentti: Asiakas: Kiitos ja turvallista matkaa.</w:t>
      </w:r>
    </w:p>
    <w:p>
      <w:r>
        <w:rPr>
          <w:b/>
        </w:rPr>
        <w:t xml:space="preserve">Tulos</w:t>
      </w:r>
    </w:p>
    <w:p>
      <w:r>
        <w:t xml:space="preserve">asiakas: Varaa se. Kiitos varauksesta.</w:t>
      </w:r>
    </w:p>
    <w:p>
      <w:r>
        <w:rPr>
          <w:b/>
        </w:rPr>
        <w:t xml:space="preserve">Esimerkki 7.2332</w:t>
      </w:r>
    </w:p>
    <w:p>
      <w:r>
        <w:t xml:space="preserve">asiakas: Agentti: Hei. Miten voin auttaa teitä?  __ agentti: Asiakas: Saanko tietää matkapäivänne? Asiakas: Saanko tietää matkapäivänne? Asiakas: Matkapäiväni ovat 26.04. ja 28.04. asiamies: Matkustan 26.04. ja 28.04: Asiakas: On olemassa lento, jolla on yksi yhteys, voinko jatkaa varausta? asiakas: Voitte tehdä varauksen: Agentti: Okei, vahvistakaa lippuni Linda Davisin kanssa. agentti: Voitte vahvistaa lippuni Linda Davisin kanssa: Asiakas: Varauksenne on tehty lennolle 1027? Asiakas: Varauksenne on tehty lennolle 1027: Asiakas: Kiitos avusta: Kiitos.</w:t>
      </w:r>
    </w:p>
    <w:p>
      <w:r>
        <w:rPr>
          <w:b/>
        </w:rPr>
        <w:t xml:space="preserve">Tulos</w:t>
      </w:r>
    </w:p>
    <w:p>
      <w:r>
        <w:t xml:space="preserve">asiakas: Voitteko auttaa minua?</w:t>
      </w:r>
    </w:p>
    <w:p>
      <w:r>
        <w:rPr>
          <w:b/>
        </w:rPr>
        <w:t xml:space="preserve">Esimerkki 7.2333</w:t>
      </w:r>
    </w:p>
    <w:p>
      <w:r>
        <w:t xml:space="preserve">asiakas: Asiakas: Hei: Asiakas: Miten voin auttaa teitä tänään? asiakas: Olen Kimberly Jackson: Agentti: Voitteko auttaa minua äskettäisen varaukseni peruuttamisessa? agentti: Voisitteko auttaa minua peruuttamaan äskettäin tekemäni varauksen? Totta kai, autan teitä siinä. Odottakaa hetki. asiakas: Asiakas: Selvä, toki: Jackson, verkkosivuillamme ei ole nimellänne tehtyä varausta.  __ agentti: Hauskaa päivänjatkoa.</w:t>
      </w:r>
    </w:p>
    <w:p>
      <w:r>
        <w:rPr>
          <w:b/>
        </w:rPr>
        <w:t xml:space="preserve">Tulos</w:t>
      </w:r>
    </w:p>
    <w:p>
      <w:r>
        <w:t xml:space="preserve">asiakas: Kiitos, että tarkistit asian.</w:t>
      </w:r>
    </w:p>
    <w:p>
      <w:r>
        <w:rPr>
          <w:b/>
        </w:rPr>
        <w:t xml:space="preserve">Esimerkki 7.2334</w:t>
      </w:r>
    </w:p>
    <w:p>
      <w:r>
        <w:t xml:space="preserve">asiakas: Asiakas: Päivää. asiamies: Päivää, miten voin auttaa teitä tänään? asiakas: Päivää: Olen Susan Adams. Minun on muutettava olemassa olevaa varaustani, koska suunniteltua tenttiäni on lykätty. Auttakaa minua siis muuttamaan olemassa olevaa varaustani? agentti: Totta kai, autan teitä. Odottakaa hetki. asiakas: Asiakas: Odottakaa hetki: Asiakas: Anteeksi, mutta nimellänne ei ole varausta. asiakas: Okei, ei mitään hätää.  __ asiakas: Kiitos, että otitte yhteyttä meihin.</w:t>
      </w:r>
    </w:p>
    <w:p>
      <w:r>
        <w:rPr>
          <w:b/>
        </w:rPr>
        <w:t xml:space="preserve">Tulos</w:t>
      </w:r>
    </w:p>
    <w:p>
      <w:r>
        <w:t xml:space="preserve">agentti: Kiitos, että valitsit meidät.</w:t>
      </w:r>
    </w:p>
    <w:p>
      <w:r>
        <w:rPr>
          <w:b/>
        </w:rPr>
        <w:t xml:space="preserve">Esimerkki 7.2335</w:t>
      </w:r>
    </w:p>
    <w:p>
      <w:r>
        <w:t xml:space="preserve">asiakas: Hei. Olen Lisa Parker. Miten voin auttaa? New Yorkista.  Koska minun täytyy käydä Museum of Modern Artissa New Yorkissa? agentti: Asiakas: Saanko tietää matkapäivänne? Asiamies: Matkapäivät ovat 31.10. ja 02.11. Agentti: Minulla on matkustuspäivä: Asiakas: Auttakaa minua lentokenttäkoodienne kanssa. asiakas: Asiamies: Lähtö- ja määräpaikkakuntani lentokenttäkoodit ovat LGA ja EWR. agentti: Asiakas: Tietojenne mukaan löysin matkallenne lennon, jossa on yksi välilasku ja jonka minimihinta on 500 ja lennon numero 1017. Jatkanko tällä lennolla? asiakas: Voin käyttää kiinnityksen vain 200. Voisitteko etsiä jonkin muun lennon, joka vastaa hintarajaani? agentti: Varauksenne on tehty 200:n hinnalla.  __ agentti: Asiakas: Ole hyvä.</w:t>
      </w:r>
    </w:p>
    <w:p>
      <w:r>
        <w:rPr>
          <w:b/>
        </w:rPr>
        <w:t xml:space="preserve">Tulos</w:t>
      </w:r>
    </w:p>
    <w:p>
      <w:r>
        <w:t xml:space="preserve">asiakas: Kiitos paljon avusta.</w:t>
      </w:r>
    </w:p>
    <w:p>
      <w:r>
        <w:rPr>
          <w:b/>
        </w:rPr>
        <w:t xml:space="preserve">Esimerkki 7.2336</w:t>
      </w:r>
    </w:p>
    <w:p>
      <w:r>
        <w:t xml:space="preserve">asiakas: Asiakas: Hei: Agentti: Miten voin auttaa? asiakas: Robert Davis: Asiakas: Haluan peruuttaa lippuni henkilökohtaisesta syystä. Voitteko tehdä sen puolestani? Asiakas: Odottakaa hetki, tarkistan varauksenne peruuttaakseni sen. asiakas: Voitte tehdä tämän: Asiakas: Toki: Se sopii hyvin. Joka tapauksessa, kiitos avustanne.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Robert Davis: Robert Davisin nimellä ei ole varausta.</w:t>
      </w:r>
    </w:p>
    <w:p>
      <w:r>
        <w:rPr>
          <w:b/>
        </w:rPr>
        <w:t xml:space="preserve">Esimerkki 7.2337</w:t>
      </w:r>
    </w:p>
    <w:p>
      <w:r>
        <w:t xml:space="preserve">asiakas: Asiakas: Hei: Asiakas: Olen Helen Moore. asiamies: Miten voin auttaa? asiakas: Olen Helen Moore: Voitteko auttaa minua varaukseni peruuttamisessa? asiamies: Minulla on tarve peruuttaa varaukseni henkilökohtaisten asioiden vuoksi: Asiakas: Toki, tarkistan varauksenne tiedot tietokannastamme. asiakas: Voitte auttaa minua varauksen peruuttamisessa: Okei.  __ asiakas: Asiamies: Ei mitään ongelmaa, kiitos tiedoistanne. agentti: Asiakas: Kiitos, että otitte yhteyttä meihin.</w:t>
      </w:r>
    </w:p>
    <w:p>
      <w:r>
        <w:rPr>
          <w:b/>
        </w:rPr>
        <w:t xml:space="preserve">Tulos</w:t>
      </w:r>
    </w:p>
    <w:p>
      <w:r>
        <w:t xml:space="preserve">agentti: Valitettavasti en löytänyt tietokannastamme yhtään varausta nimellänne.</w:t>
      </w:r>
    </w:p>
    <w:p>
      <w:r>
        <w:rPr>
          <w:b/>
        </w:rPr>
        <w:t xml:space="preserve">Esimerkki 7.2338</w:t>
      </w:r>
    </w:p>
    <w:p>
      <w:r>
        <w:t xml:space="preserve">asiakas: Agentti: Hei. Miten voin auttaa teitä tänään? Agentti: Voitteko auttaa minua varaamaan lentoliput IAD:stä EWR:ään? Joo, yritän varmasti parhaani mukaan auttaa teitä lentolippujen varaamisessa. Voisitteko ilmoittaa suunnitellut matkapäivänne? asiakas: Agentti: Toki, matkapäiväni ovat 01. kesäkuuta - 03. kesäkuuta: Asiakas: Onko teillä mitään rajoituksia jatkoyhteyksien määrässä? Asiamies: Haluaisin mieluiten jatkolennon matkalleni: Asiakas: Saanko tietää muut eritelmänne? Asiakas: Mihin matkustatte? Minulla ei ole muita vaatimuksia.  __ asiakas: Itse olen Anna White: Asiakas: Anna White White: Toki: American Airlines tarjoaa teille jatkolennon, pitäisikö minun varata se? asiakas: Agentti: Okei, varatkaa se: Lippunne on varattu lennolle 1012. asiakas: Kiitos varauksesta. asiamies: Kiitos, että valitsitte meidät, hyvää matkaa.</w:t>
      </w:r>
    </w:p>
    <w:p>
      <w:r>
        <w:rPr>
          <w:b/>
        </w:rPr>
        <w:t xml:space="preserve">Tulos</w:t>
      </w:r>
    </w:p>
    <w:p>
      <w:r>
        <w:t xml:space="preserve">agentti: Kerro minulle hyvä nimesi, jotta voin jatkaa eteenpäin.</w:t>
      </w:r>
    </w:p>
    <w:p>
      <w:r>
        <w:rPr>
          <w:b/>
        </w:rPr>
        <w:t xml:space="preserve">Esimerkki 7.2339</w:t>
      </w:r>
    </w:p>
    <w:p>
      <w:r>
        <w:t xml:space="preserve">asiakas: Hei.  __ asiakas:  Tahdon peruuttaa varaukseni, koska projektini sai rampin alas. Voitteko auttaa minua siinä? Asiakas: Saanko, tiedänkö hyvän nimenne? asiakas: Voisitteko auttaa minua? William Evans: Asiakas: Odottakaa hetki: Asiakas: Toki: Asiakas: Anteeksi, emme löytäneet varausta etunimellesi. asiakas: Asiamies: Ei mitään ongelmaa, kiitos tiedoista.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7.2340</w:t>
      </w:r>
    </w:p>
    <w:p>
      <w:r>
        <w:t xml:space="preserve">asiakas: Hei.  __ asiakas: Agentti: Haluaisin vierailla Washingtonissa, varaa lippu MCO:sta IAD:hen: Asiakas: Toki, saisinko tietää matkanne päivämäärät, kiitos? Asiamies: Matkapäiväni ovat 09/05 ja 09/07. Asiamies: Mihin aikaan haluatte matkustaa? Asiakas: Odottakaa hetki: Asiakas: Toki, kaikessa rauhassa: Löysin AA airlinesin lennon, jonka hinta on 100. Varaanko lipun teille? asiakas: Agentti: Okei, varaa lippuni nimellä George Davis. agentti: Hyvä on: Lentolippunne on vahvistettu ja lennon numero on 1007. asiakas: Asiamies: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7.2341</w:t>
      </w:r>
    </w:p>
    <w:p>
      <w:r>
        <w:t xml:space="preserve">asiakas: Hei.  __ asiakas: Auttakaa minua varaamaan lippu DTW:stä AUS:iin. asiamies: Haluan käydä Angel Islandilla kiipeilemässä ystäväni kanssa: Asiakas: Saanko tietää matkanne päivämäärät? Agentti: Matkapäiväni ovat 18.06. ja 20.06: Deltan lentoyhtiöllä on sinulle lento, jossa on 1 jatkoyhteys ja jonka hinta on 100. Jatkanko matkaa? asiakas: Okei, varaa lippu nimellä Dorothy Collins. agentti: Asiakas: Lippunne on varattu: Kiitos avusta lippuni varaamisessa. agentti: Eipä kestä.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7.2342</w:t>
      </w:r>
    </w:p>
    <w:p>
      <w:r>
        <w:t xml:space="preserve">asiakas: Hei.  __ asiakas: Mark Phillips tässä. Voisitteko auttaa minua varaamaan lipun LGA:sta AUS:iin? agentti: Asiakas: Saanko tietää matkanne päivämäärät? Asiamies: Matkapäiväni ovat 21.03. ja 23.03: Asiakas: On olemassa suora lento lennon numerolla 1018, voinko jatkaa? Asiakas: Voitte tehdä sen: Pyydän teitä etsimään lentoa, jossa on 1 pysähdys. agentti: Asiakas: Valitettavasti teille ei ole saatavilla lentoa, jossa on 1 pysähdys. asiakas: Agentti: Ei se mitään, kiitos tiedoista. agentti: Ei se mitään, kiitos tiedoista. agentti: Ei se mitään, kiitos tiedoista: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Haloo\. Miten voin auttaa?</w:t>
      </w:r>
    </w:p>
    <w:p>
      <w:r>
        <w:rPr>
          <w:b/>
        </w:rPr>
        <w:t xml:space="preserve">Esimerkki 7.2343</w:t>
      </w:r>
    </w:p>
    <w:p>
      <w:r>
        <w:t xml:space="preserve">asiakas: Asiakas: Päivää. asiamies: Päivää, miten voin auttaa teitä tänään? asiakas: Päivää: Harris. Haluaisin vierailla Shri Lakshmi Narayan Mandirissa New Yorkissa. Voisitteko auttaa yhden yhteyden kanssa. agentti: Asiakas: Voisitteko ilmoittaa matkanne päivämäärät? asiakas: Voisitteko kertoa matkanne päivämäärät? 09/04 ja paluu 09/06.  __ asiakas: Asiamies: Lentoasemani on Seattle, WA - SEA: Saisinko lentokenttäkoodinne? Okei, odottakaa. asiakas: OK: Asiakas: Kiitos ajastanne, valitettavasti kyseisenä päivänä ei löytynyt lentoa. asiakas: Kiitos tiedoista. agentti: Ei mitään ongelmaa, kiitos tiedoista. agentti: Ei mitään ongelmaa, kiitos tiedoista: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Saanko tietää lentokenttien sijainnit? Selvä, odottakaa hetki.</w:t>
      </w:r>
    </w:p>
    <w:p>
      <w:r>
        <w:rPr>
          <w:b/>
        </w:rPr>
        <w:t xml:space="preserve">Esimerkki 7.2344</w:t>
      </w:r>
    </w:p>
    <w:p>
      <w:r>
        <w:t xml:space="preserve">asiakas: Hei. Olen Elizabeth White. asiamies: Hei, miten voin auttaa teitä nyt? asiakas: Olen Elizabeth White: Asiakas: Jostain syystä haluan peruuttaa varaukseni, voisitteko auttaa minua? asiamies: Asiakas: Totta kai, voin auttaa teitä mielelläni: Asiakas: Kiitos: Asiakas: Anteeksi, portaalissamme ei ole varausta, joka vastaisi nimeäsi ja jonka voisit peruuttaa edelleen.  __ agentti: Ei kestä.</w:t>
      </w:r>
    </w:p>
    <w:p>
      <w:r>
        <w:rPr>
          <w:b/>
        </w:rPr>
        <w:t xml:space="preserve">Tulos</w:t>
      </w:r>
    </w:p>
    <w:p>
      <w:r>
        <w:t xml:space="preserve">asiakas: Kaikki on hyvin. Kiitos tiedoista.</w:t>
      </w:r>
    </w:p>
    <w:p>
      <w:r>
        <w:rPr>
          <w:b/>
        </w:rPr>
        <w:t xml:space="preserve">Esimerkki 7.2345</w:t>
      </w:r>
    </w:p>
    <w:p>
      <w:r>
        <w:t xml:space="preserve">asiakas: Asiakas: Päivää. asiamies: Päivää, miten voin auttaa teitä tänään? asiakas: Päivää: Agentti: Auttakaa minua varaamaan lentolippu OAK:sta LAS:iin: LAS: Toki, saanko tietää suunnitellut matkapäivänne?  __ agentti: Asiakas: Onko teillä rajoituksia jatkoyhteyksien määrässä? asiakas: Onko teillä rajoituksia jatkoyhteyksien määrässä? Agentti: Minulle kelpaa mikä tahansa lento: Asiakas: Onko teillä mitään tarkennuksia matkanne suhteen? Agentti: Ei: Saanko tietää nimenne varausprosessia varten? asiakas: Justin Taylor: Frontier Airlines tarjoaa lennon hintaan 200 yhdellä jatkoyhteydellä. Voinko jatkaa varausta? asiakas: Agentti: Voitte tehdä varauksen: Lentolippuvarauksenne on tehty lennon numerolla 1000. asiakas: Asiamies: Kiitos varauksesta: Tervetuloa, kiitos, että tavoititte meidät.</w:t>
      </w:r>
    </w:p>
    <w:p>
      <w:r>
        <w:rPr>
          <w:b/>
        </w:rPr>
        <w:t xml:space="preserve">Tulos</w:t>
      </w:r>
    </w:p>
    <w:p>
      <w:r>
        <w:t xml:space="preserve">asiakas: Matkapäiväni ovat 12.1.-14.1.</w:t>
      </w:r>
    </w:p>
    <w:p>
      <w:r>
        <w:rPr>
          <w:b/>
        </w:rPr>
        <w:t xml:space="preserve">Esimerkki 7.2346</w:t>
      </w:r>
    </w:p>
    <w:p>
      <w:r>
        <w:t xml:space="preserve">asiakas: Jonathan Parker.  __ asiakas: Parker Parker: Hätätilanteen vuoksi minun on peruutettava varaukseni. Voitteko auttaa minua siinä? agentti: Voisitteko auttaa minua siinä? asiamies: Voin peruuttaa peruutuksen: Asiakas: Odottakaa hetki, tarkistan asian ja palaan asiaan. asiakas: Odottakaa hetki, tarkistan asian ja palaan asiaan. asiakas: Odottakaa hetki: Asiakas: Selvä: Asiakkaan nimellä ei löydy varausta. asiakas: Okei, ei ole ongelma. Kiitos, että valitsitte meidät. agentti: Kiitos, että lähestyitte meitä.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7.2347</w:t>
      </w:r>
    </w:p>
    <w:p>
      <w:r>
        <w:t xml:space="preserve">asiakas: Hei.  __ asiakas: Olen Daniel King. Suunnittelen osallistuvani jääkiekkokilpailuun New York JFK:lla osoitteesta DEN. Voitteko etsiä minulle lentolippua? agentti: Voitteko löytää minulle lentolippua? Asiakas: Toki, voisitteko kertoa matkanne päivämäärät? Asiakas: Voisitteko kertoa matkanne päivämäärät? Asiamies: Okei, suunnitellut matkapäiväni ovat 18.4. ja paluu 20.4. agentti: Asiakas: Onko teillä mitään toiveita? Asiamies: Okei, haluan palata ilta-aikaan. agentti: lentoyhtiö Hawaiianilla on jatkolento numerolla 1017, hinta on 300 turistiluokassa. Voinko varata sen? Agentti: Kyllä, voitte jatkaa lipun varaamista. agentti: Kyllä, voitte jatkaa lipun varaamista. agentti: Kyllä: Asiakas: Lippunne on varattu, lähtöaika on klo 5:00 aamulla ja paluuaika on klo 20:00. Asiakas: Asiakas: Kiitos palvelustanne: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7.2348</w:t>
      </w:r>
    </w:p>
    <w:p>
      <w:r>
        <w:t xml:space="preserve">asiakas: Hei. Olen Dorothy Roberts. asiamies: Hei Roberts, miten voin auttaa teitä? asiakas: Olen Dorothy Roberts: Haluan siis varata lipun LAX:sta IAD:hen. Voisitteko auttaa minua varauksen tekemisessä? agentti: Asiakas: Toki Roberts, anna minulle matkapäivänne. asiakas: Agentti: Matkapäiväni ovat 29.12. ja 31.12. välisenä aikana. agentti: Matkapäiväni ovat 29.12. ja 31.12. välisenä aikana: Asiakas: Okei, antakaa minulle hetki aikaa, tarkistan lennon saatavuuden kyseisenä päivänä. asiakas: Okei, antakaa minulle hetki aikaa, tarkistan lennon saatavuuden kyseisenä päivänä. asiakas: Okei: Asiakas: Toki: Kiitos kärsivällisyydestänne Roberts, lento on saatavilla annettuna päivämääränä, varaanko lippunne? asiakas: Asiamies: Toki, jatka varausta. agentti: Kyllä, jatka varausta: Hyvää matkaa.  __ agentti: Asiakas: On ilo palvella teitä, Kiitos, että tavoititte meidät. asiakas: Asiakas: Ilo on minun puolellani: Lentonumeronne on 1022 ja lentoyhtiönne on Spirit. asiakas: Okei, kiitos. agentti: Jatkakaa yhteydenottoa myös tulevissa varauksissa, palvelemme teitä mielellämme milloin tahansa.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7.2349</w:t>
      </w:r>
    </w:p>
    <w:p>
      <w:r>
        <w:t xml:space="preserve">asiakas: Asiakas: Hei. asiamies: Päivää, miten voin auttaa? asiakas: Hei: Voitteko auttaa minua?  __ asiakas: Asiamies: Olen William Thompson: Asiakas: Okei, olkaa hyvä ja odottakaa hetki. asiakas: Asiakas: Toki: Asiakas: Olen pahoillani, mutta tiedoissamme ei ole aktiivista varausta nimellänne. asiakas: Olen pahoillani: Asiamies: Ei se mitään, kiitos tarkistuksesta: Asiakas: Olkaa hyvä.</w:t>
      </w:r>
    </w:p>
    <w:p>
      <w:r>
        <w:rPr>
          <w:b/>
        </w:rPr>
        <w:t xml:space="preserve">Tulos</w:t>
      </w:r>
    </w:p>
    <w:p>
      <w:r>
        <w:t xml:space="preserve">agentti: Agentti: Toki, saanko tietää nimenne?</w:t>
      </w:r>
    </w:p>
    <w:p>
      <w:r>
        <w:rPr>
          <w:b/>
        </w:rPr>
        <w:t xml:space="preserve">Esimerkki 7.2350</w:t>
      </w:r>
    </w:p>
    <w:p>
      <w:r>
        <w:t xml:space="preserve">asiakas: Agentti: Hei. Miten voin auttaa? Ystäväni on kutsunut Detroitissa järjestettävään rodeoon. Voitteko auttaa minua lipun varaamisessa? asiamies: Asiakas: Voisitteko kertoa lentokenttäkoodinne, kiitos: Asiamies: Lähtö- ja kohdelentokenttäni koodit ovat CLT ja DTW. asiamies: Asiakas: Kertokaa minulle matkanne päivämäärät: Suunnittelen matkaa 26.03. ja paluuta 28.03.  __ asiakas: Varmistakaa, että yhteydet ovat alle 1. agentti: Valitettavasti ei ole lentoa, jossa on 1 yhteys. Saisinko muuten tietää nimenne? asiakas: Asiakas: Se on ok ja nimeni on Jennifer Lee. asiamies: Nimeni on Jennifer Lee: Ok, kiitos, että otitte yhteyttä. asiakas: Kiitos tiedoistanne.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7.2351</w:t>
      </w:r>
    </w:p>
    <w:p>
      <w:r>
        <w:t xml:space="preserve">asiakas: Agentti: Hei. Miten voin auttaa teitä Frank Lopez? asiakas: Lopez Lopez: Koska olen lääkäri, haluan järjestää ilmaisen lääkärileirin Los Angelesissa. Voisitteko auttaa minua varauksen tekemisessä? agentti: Lopez Lopez: Toki, autan mielelläni. Voisitteko antaa matkakohteenne lentokenttäkoodit parempaa hakua varten? asiakas: LGA: Toki, olen matkalla New Yorkista, NY - LGA. Los Angelesin lentokenttäkoodi on CA - LAX. agentti: Asiakas: Saanko tietää, minä päivinä olette halukas matkustamaan? asiakas: Asiamies: Lähden 14.6. ja palaan 16.6. agentti: Mihin päivämäärään? Asiakas: Odottakaa hetki, tarkistan parhaat palvelut tällä reitillä ja palaan asiaan. asiakas: Odottakaa hetki, pyydän: Asiakas: Toki: Asiakas: Delta airlines tarjoaa palvelua, jonka lipun hinta on 100 tällä reitillä, varaanko lippunne tältä lentoyhtiöltä? asiakas: Kyllä: Asiamies: Toki, voitte jatkaa varausta. agentti: Lipunne on vahvistettu onnistuneesti lennolle numero 1020.  __ agentti: Kiitos, että valitsitte palvelumme, turvallista matkaa.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7.2352</w:t>
      </w:r>
    </w:p>
    <w:p>
      <w:r>
        <w:t xml:space="preserve">asiakas: Asiakas: Hei, olen Emily White. asiamies: Päivää, miten voin auttaa? asiakas: Hei, olen Emily White: Minun on osallistuttava Metropolitan Museum Art -taidemuseossa järjestettävään taidekilpailuun, joten minun on varattava lentolippu 03/02. Voitteko auttaa minua tässä asiassa? Asiakas: Toki, saanko tietää lähtö- ja määräpaikkakoodinne? asiakas: Kyllä: Charlotte, NC - CLT. Ja määränpääni on New York, NY - EWR. agentti: Asiakas: Mainitsetteko paluupäivänne? Asiamies: Haluaisin palata 03/04. Agentti: Mihin aikaan? Voisitteko ilmoittaa hintarajanne ja yhteysrajanne? asiakas: Hintarajani on 5000. Tarvitsen jatkolennon. agentti: Mihin hintaan? Asiakas: Antakaa minulle hetki aikaa, tarkistan asian ja palaan asiaan. asiakas: Asiakas: Hyvä on, kaikessa rauhassa: Löysimme Southwest airlinesin lennon 1013. Jatkanko sen kanssa? asiakas: Okei, saanko tietää hinnan? agentti: Asiakas: Hintataso on 100: Voitte varata sen.  __ asiakas: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Lippusi on vahvistettu.</w:t>
      </w:r>
    </w:p>
    <w:p>
      <w:r>
        <w:rPr>
          <w:b/>
        </w:rPr>
        <w:t xml:space="preserve">Esimerkki 7.2353</w:t>
      </w:r>
    </w:p>
    <w:p>
      <w:r>
        <w:t xml:space="preserve">asiakas: Asiakas: Päivää. asiamies: Päivää, miten voin auttaa teitä tänään? asiakas: Päivää: Agentti: Haluaisin varata lipun DEN:stä DTW:hen, voisitteko auttaa minua? agentti: Haluaisin varata lipun DEN:stä DTW:hen: Olen täällä auttamassa teitä siinä asiassa. Voisitteko ilmoittaa suunnitellut matkapäivänne? asiakas: Asiamies: Matkustan näinä päivinä 31. maaliskuuta ja 2. huhtikuuta. agentti: Asiakas: Voisitteko antaa nimenne varausta varten? asiakas: Voisitteko antaa nimenne varausta varten? George Perez tässä: Asiakas: Tarvitsetteko jatkolentoa matkaanne varten? Tarvitsen yhden jatkolennon.  __ asiakas: Asiamies: Minulla ei ole muita vaatimuksia. agentti: Spirit airlinesin tarjoama jatkolento turistiluokassa, jonka lipun hinta on 200 dollaria. Jatkanko varauksen tekemistä? asiakas: Asiamies: Hyvä on, voitte jatkaa: Varasin lentolippunne lennolle 1007. asiakas: Asiamies: Kiitos palveluistanne: Asiakas: Olkaa hyvä, kiitos, että käytätte palveluitamme. Turvallista matkaa.</w:t>
      </w:r>
    </w:p>
    <w:p>
      <w:r>
        <w:rPr>
          <w:b/>
        </w:rPr>
        <w:t xml:space="preserve">Tulos</w:t>
      </w:r>
    </w:p>
    <w:p>
      <w:r>
        <w:t xml:space="preserve">agentti: Onko teillä muita vaatimuksia matkaa varten?</w:t>
      </w:r>
    </w:p>
    <w:p>
      <w:r>
        <w:rPr>
          <w:b/>
        </w:rPr>
        <w:t xml:space="preserve">Esimerkki 7.2354</w:t>
      </w:r>
    </w:p>
    <w:p>
      <w:r>
        <w:t xml:space="preserve">asiakas: Asiakas: Hei: Asiakas: Liiketapaamiseni on peruttu. Haluaisin siis peruuttaa varaukseni, joka on minun nimissäni. Voitteko auttaa minua siinä? agentti: Voisitteko auttaa minua siinä? Asiakas: Toki, mainitkaa nimenne jatkokäsittelyä varten. asiakas: Garcia.  __ asiakas: Asiakas: Toki, ei kiirettä: Asiakas: Löysin varauksen nimellänne. asiakas: Okei, peruuttakaa varaukseni: Asiakas: Okei, varauksenne on peruutettu. asiakas: Okei, varauksenne on peruutettu. asiakas: Okei: Kiitos avusta: Kiitos, hyvää päivänjatkoa.</w:t>
      </w:r>
    </w:p>
    <w:p>
      <w:r>
        <w:rPr>
          <w:b/>
        </w:rPr>
        <w:t xml:space="preserve">Tulos</w:t>
      </w:r>
    </w:p>
    <w:p>
      <w:r>
        <w:t xml:space="preserve">agentti: Odottakaa, palaan asiaan.</w:t>
      </w:r>
    </w:p>
    <w:p>
      <w:r>
        <w:rPr>
          <w:b/>
        </w:rPr>
        <w:t xml:space="preserve">Esimerkki 7.2355</w:t>
      </w:r>
    </w:p>
    <w:p>
      <w:r>
        <w:t xml:space="preserve">asiakas: Asiakas: Päivää. asiamies: Päivää, miten voin auttaa? Roberts. Haluan tavata perheeni Washingtonissa, IAD:ssä, voisitteko varata minulle lipun MCO:sta? asiamies: Totta kai, saanko tietää haluamanne päivämäärät?  __ agentti: JetBlue-lentoyhtiön lento, jossa on 1 jatkoyhteys ja jonka hinta on 300 ja lennon numero 1002. Jatkanko matkaa? Asiakas: Hyvä on, varaa tämä lippu minulle. asiamies: Voisitteko varata tämän lipun? Asiakas: Lippunne on varattu: Kiitos: Kiitos, että tavoititte meidät.</w:t>
      </w:r>
    </w:p>
    <w:p>
      <w:r>
        <w:rPr>
          <w:b/>
        </w:rPr>
        <w:t xml:space="preserve">Tulos</w:t>
      </w:r>
    </w:p>
    <w:p>
      <w:r>
        <w:t xml:space="preserve">asiakas: Matkustan 31.10. ja 02.11.</w:t>
      </w:r>
    </w:p>
    <w:p>
      <w:r>
        <w:rPr>
          <w:b/>
        </w:rPr>
        <w:t xml:space="preserve">Esimerkki 7.2356</w:t>
      </w:r>
    </w:p>
    <w:p>
      <w:r>
        <w:t xml:space="preserve">asiakas: Hei. Eric Jackson täällä. asiamies: Hei, miten voin auttaa teitä tänään? asiakas: Miten voin auttaa teitä tänään? Agentti: Minun on mentävä Orlandoon tuomaan vanhempani tänne, auttakaa minua lippujen varaamisessa. agentti: Asiakas: Voitteko antaa minulle lentokenttäkoodinne ja matkustuspäivämäärät? ATL ja MCO. Haluan matkustaa 29.07. ja 31.07. agentti: Haluan matkustaa 29.07. ja 31.07. välisenä aikana: Lento numero 1012. Voinko jatkaa?  __ agentti: JetBlue airlines. asiakas: Kyllä, kiitos: Agentti: Hyvä on, jatkakaa varauksen tekemistä. agentti: Asiakas: Lippunne on vahvistettu: Kiitos avusta. agentti: Asiakas: Olkaa hyvä.</w:t>
      </w:r>
    </w:p>
    <w:p>
      <w:r>
        <w:rPr>
          <w:b/>
        </w:rPr>
        <w:t xml:space="preserve">Tulos</w:t>
      </w:r>
    </w:p>
    <w:p>
      <w:r>
        <w:t xml:space="preserve">asiakas: Lentoyhtiön nimi, kiitos?</w:t>
      </w:r>
    </w:p>
    <w:p>
      <w:r>
        <w:rPr>
          <w:b/>
        </w:rPr>
        <w:t xml:space="preserve">Esimerkki 7.2357</w:t>
      </w:r>
    </w:p>
    <w:p>
      <w:r>
        <w:t xml:space="preserve">asiakas: Asiakas: Hei, olen Brian Jones. asiamies: Päivää, miten voin palvella teitä tänään? Tarvitsen suoran lennon Chicagosta tapaamaan häntä. Voitteko olla apunani tässä asiassa? agentti: Voisitteko auttaa minua? Asiakas: Toki, kertokaa matkanne sijainnit lentokenttäkoodeineen. asiakas: Voisitteko auttaa minua? Chicagosta, ORD:stä San Franciscoon, SFO:hon.  __ asiakas: Minun on aloitettava matkani mahdollisimman pian, joten tarkista lennot 05/07. Suunnittelen paluumatkani 05/09. Agentti: Mihin mennessä? Asiakas: Okei, odottakaa hetki, tarkistan ja ilmoitan teille lentotiedot. asiakas: Odottakaa hetki, tarkistan ja ilmoitan teille lentotiedot. asiakas: Asiamies: Kyllä, kiitos: Asiakas: Valitettavasti ei löytynyt lentoja haluamillanne matkapäivillä. asiakas: Asiamies: Okei, kiitos nopeasta vastauksesta. asiamies: Kiitos, että valitsitte meidät, toivottavasti palvelemme teitä uudelleen.</w:t>
      </w:r>
    </w:p>
    <w:p>
      <w:r>
        <w:rPr>
          <w:b/>
        </w:rPr>
        <w:t xml:space="preserve">Tulos</w:t>
      </w:r>
    </w:p>
    <w:p>
      <w:r>
        <w:t xml:space="preserve">agentti: Ilmoittakaa minulle, milloin olette valmis matkustamaan.</w:t>
      </w:r>
    </w:p>
    <w:p>
      <w:r>
        <w:rPr>
          <w:b/>
        </w:rPr>
        <w:t xml:space="preserve">Esimerkki 7.2358</w:t>
      </w:r>
    </w:p>
    <w:p>
      <w:r>
        <w:t xml:space="preserve">asiakas: Asiakas: Hei: Olen Linda Hill.  __ asiakas: Asiamies: Voisitteko varata lipun 09/12? koska minun on osallistuttava mummoni hautajaisiin: Asiakas: Toki, saanko tietää matkakoodinne: HOU- DFW. asiamies: HOU- DFW. asiamies: HOU- DFW: Asiakas: Saanko tietää paluupäivänne? Agentti: Voin palata 14.09: Kiitos tiedoista, löysimme lennon numerolla 1008 ja lentoyhtiönä AA. Lipun hinta on 300 jatkoyhteyden kanssa. Menenkö varaamaan. asiakas: Missä on lento? Hyvä on, jatkakaa varauksen tekemistä. agentti: Varauksenne on tehty. asiakas: Kiitos. agentti: Kiitos, että käytitte meitä.</w:t>
      </w:r>
    </w:p>
    <w:p>
      <w:r>
        <w:rPr>
          <w:b/>
        </w:rPr>
        <w:t xml:space="preserve">Tulos</w:t>
      </w:r>
    </w:p>
    <w:p>
      <w:r>
        <w:t xml:space="preserve">agentti: Miten voin auttaa?</w:t>
      </w:r>
    </w:p>
    <w:p>
      <w:r>
        <w:rPr>
          <w:b/>
        </w:rPr>
        <w:t xml:space="preserve">Esimerkki 7.2359</w:t>
      </w:r>
    </w:p>
    <w:p>
      <w:r>
        <w:t xml:space="preserve">asiakas: Asiakas: Hei: Asiakas: Olen Jessica Lewis:  Jessica Lewis. Miten voin auttaa? Voitteko auttaa minua varaamaan lentoliput BOS:sta?  __ asiakas: Asiamies: Haluaisin matkustaa 14. toukokuuta ja 16. toukokuuta: Asiakas: Odottakaa hetki: Asiakas: Toki: Asiakas: Onko teillä mitään mieltymyksiä: Asiamies: Haluan matkustaa mieluiten yhdellä jatkolennolla. asiamies: Haluan matkustaa yhdellä jatkolennolla: Asiakas: Frontier Airlines lennolla 1010 liikennöi reittiänne yhdellä pysähdyksellä. asiakas: Lentoyhtiö Frontier Airlines tarjoaa palvelua reitillänne yhdellä pysähdyksellä. asiakas: Okei, vahvistakaa varaukseni. agentti: Rastinne on varattu turistiluokkaan hintaan 200. asiakas: Kiitos avusta. agentti: Arvoisa matkustaja, kiitos, että olette auttaneet: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Matkapäivät: Toki, ilmoita minulle matkapäivät.</w:t>
      </w:r>
    </w:p>
    <w:p>
      <w:r>
        <w:rPr>
          <w:b/>
        </w:rPr>
        <w:t xml:space="preserve">Esimerkki 7.2360</w:t>
      </w:r>
    </w:p>
    <w:p>
      <w:r>
        <w:t xml:space="preserve">asiakas: Hei,... Olen Susan Gonzalez. asiamies: Päivää, miten voin auttaa teitä? Seattlessa asuvien isovanhempieni tapaamista varten pitkästä aikaa Washingtonissa. Voitteko auttaa minua varauksen tekemisessä? agentti: Saanko tietää suunnitellut matkapäivänne?  __ agentti: Asiakas: Kerro minulle lähtö- ja kohdekoodisi. asiakas: Kerro minulle lähtö- ja kohdekoodisi: Agentti: Lähdekoodini on WA-SEA ja kohdekoodini on DC-IAD. agentti: Asiakas: Saanko tietää hintarajanne? Agentti: Voin käyttää enintään 5000: Asiakas: Odottakaa hetki: Selvä: Asiakas: Kiitos odotuksesta, valitettavasti ei löytynyt lentoja, joissa olisi teidän tietonne. asiakas: Asiamies: Hyvä on, ei hätää: Asiakas: Kiitos, että valitsitte meidät: Kiitos tuestanne.</w:t>
      </w:r>
    </w:p>
    <w:p>
      <w:r>
        <w:rPr>
          <w:b/>
        </w:rPr>
        <w:t xml:space="preserve">Tulos</w:t>
      </w:r>
    </w:p>
    <w:p>
      <w:r>
        <w:t xml:space="preserve">asiakas: Lähtö on 17.03. ja saapuminen 19.03.</w:t>
      </w:r>
    </w:p>
    <w:p>
      <w:r>
        <w:rPr>
          <w:b/>
        </w:rPr>
        <w:t xml:space="preserve">Esimerkki 7.2361</w:t>
      </w:r>
    </w:p>
    <w:p>
      <w:r>
        <w:t xml:space="preserve">asiakas: Asiakas: Hei. asiamies: Päivää, miten voin auttaa teitä tänään? asiakas: Hei: JFK:sta LGA:han. Voitteko auttaa minua siinä? asiamies: Voin pyytää lentoyhtiöltä lippua, joka on tarkoitettu lentolipun lipunmyyntiin: Asiakas: Toki, voisitteko antaa matkanne päivämäärät? asiakas: Matkapäiväni ovat 01/10 ja 01/12. agentti: Mihin päivämäärään haluatte matkustaa? Tarvitsetteko mitään ensisijaisia yhteyksiä? asiakas: Jos haluatte, että minulla on jokin etuoikeutettu yhteys, pyydän teitä ilmoittamaan, että minulla on jokin etuoikeutettu yhteys: Tarvitsen suoran lennon. asiamies: Tarvitsen suoran lennon: Onko teillä muita vaatimuksia? asiakas: Haluan mieluiten turistiluokassa.  __ asiakas: Agentti: Olen Samantha Lopez: Asiakas: Okei, odottakaa: Asiakas: Toki: Asiakas: Kiitos arvokkaasta ajastanne, valitettavasti kyseisellä reitillä ei ole lentoja saatavilla. asiakas: Ei se mitään. Kiitos palvelustanne. agentti: Asiakas: Kiitos, että käytitte meitä.</w:t>
      </w:r>
    </w:p>
    <w:p>
      <w:r>
        <w:rPr>
          <w:b/>
        </w:rPr>
        <w:t xml:space="preserve">Tulos</w:t>
      </w:r>
    </w:p>
    <w:p>
      <w:r>
        <w:t xml:space="preserve">agentti: Saanko nimenne, jotta voin jatkaa eteenpäin?</w:t>
      </w:r>
    </w:p>
    <w:p>
      <w:r>
        <w:rPr>
          <w:b/>
        </w:rPr>
        <w:t xml:space="preserve">Esimerkki 7.2362</w:t>
      </w:r>
    </w:p>
    <w:p>
      <w:r>
        <w:t xml:space="preserve">asiakas: Asiakas: Päivää, olen Ronald Williams. asiamies: Päivää, miten voin auttaa teitä? Haluan varata lennon DFW:hen nauttiakseni kulttuurista ja oppiakseni uusia kieliä siellä. Voitteko auttaa minua lennon varaamisessa? agentti: Voitteko kertoa matkan päivämäärät? asiakas: Toki: Asiamies: Okei, matkapäiväni ovat 05/09 - 05/11. Agentti: Jos haluatte, että matkustan, niin pyydän, että teette matkanne: Asiakas: Saanko tietää lähtöpaikkanne? Asiamies: Lähtöpaikkani on EWR: Onko teillä mitään rajoituksia? asiakas: Kyllä, hintaraja on 200. Yhteysraja on 1. Agentti: - Mihin hintaan? Kiitos tiedoista. Löysimme lennon AA-lentoyhtiöltä lennon numerolla:1004. Hinta on 100 yhdellä yhteydellä. Voinko jatkaa varausta? Asiamies: Jatkakaa: Lentolippunne on varattu.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7.2363</w:t>
      </w:r>
    </w:p>
    <w:p>
      <w:r>
        <w:t xml:space="preserve">asiakas: Janet Hernandez tässä.  __ asiakas: Hernandez Hernandez: Haluan esitellä taiteeni näyttelyssä Washington DC- IAD:ssä. Auttakaa minua lentolipun varaamisessa. agentti: Voin auttaa varauksen tekemisessä. Saanko tietää matkapäivänne? asiakas: Kiitos, että otitte huomioon tarjouspyyntöni. Haluan lentää 06.06. ja palata 06.08. Agentti: Haluan lentää 06.06. ja palata 06.08. Agentti: Haluan lentää 06.06. ja palata 06.08: Okei, kertokaa minulle nousupaikkanne? asiakas: Asiamies: Southwest-lentoyhtiön lento 1029 on käytettävissäsi hintaan 200. Lento on saatavilla sinulle. Jatkanko varausta? asiakas: - Jos haluatte, että varauksenne on voimassa, pyydän teitä tekemään varauksenne, mutta en voi tehdä sitä: Asiamies: Jatkakaa, kiitos: Ok, varauksenne on vahvistettu. asiakas: Kiitos ystävällisestä avustanne. agentti: Kiitos yhteydenotosta, hyvää matkaa.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7.2364</w:t>
      </w:r>
    </w:p>
    <w:p>
      <w:r>
        <w:t xml:space="preserve">asiakas: Asiakas: Hei: Asiakas: Miten voin auttaa? asiakas: Olen Ruth Hill: Asiamies: Suunnittelen matkaa SFO:sta JFK:hon, voitteko auttaa minua löytämään lennon? agentti: Aion matkustaa SFO:sta JFK:hon: Voisitteko kertoa matkapäivänne?  __ agentti: Löysin lennon, jossa on 1 jatkoyhteys ja lipun hinta on vain 200. Jatkanko sen kanssa? Asiamies: Jatkakaa varausta kyseisellä lennolla. agentti: Jatkakaa: Asiakas: Varauksenne on vahvistettu lennolle 1008 ja se on Frontier-lentoyhtiö. asiakas: Asiakas: Kiitos avusta: Kiitos ja hyvää päivänjatkoa.</w:t>
      </w:r>
    </w:p>
    <w:p>
      <w:r>
        <w:rPr>
          <w:b/>
        </w:rPr>
        <w:t xml:space="preserve">Tulos</w:t>
      </w:r>
    </w:p>
    <w:p>
      <w:r>
        <w:t xml:space="preserve">asiakas: Matkapäiväni on 06/10 ja palaan 06/12.</w:t>
      </w:r>
    </w:p>
    <w:p>
      <w:r>
        <w:rPr>
          <w:b/>
        </w:rPr>
        <w:t xml:space="preserve">Esimerkki 7.2365</w:t>
      </w:r>
    </w:p>
    <w:p>
      <w:r>
        <w:t xml:space="preserve">asiakas: Asiakas: Hei, olen Jonathan Gonzalez. agentti: Hei, miten voin auttaa? Asiamies: Haluan osallistua haastatteluun Philadelphiassa, voitteko auttaa minua varauksen tekemisessä? agentti: Voisitteko kertoa matkatietonne?  __ agentti: Asiakas: Saanko tietää matkustuspäivämääränne? asiak: Asiamies: Matkapäiväni ovat 12.08.-14.08.14 välisenä aikana: Asiakas: Hetkinen: Asiakas: Selvä: Asiakas: Kiitos, että odotitte, löysin teille lennon. Delta-lentoyhtiö, lento numero 1026, hinta 100. Jatkanko varausta? asiakas: Asiamies: Hyvä on, voitte jatkaa varausta. agentti: Varauksenne on vahvistettu. Kiitos, että käytitte meitä, hyvää päivänjatkoa. asiakas: Kiitos avusta.</w:t>
      </w:r>
    </w:p>
    <w:p>
      <w:r>
        <w:rPr>
          <w:b/>
        </w:rPr>
        <w:t xml:space="preserve">Tulos</w:t>
      </w:r>
    </w:p>
    <w:p>
      <w:r>
        <w:t xml:space="preserve">asiakas: Lähde on CA - SFO ja määränpää on PA - PHL.</w:t>
      </w:r>
    </w:p>
    <w:p>
      <w:r>
        <w:rPr>
          <w:b/>
        </w:rPr>
        <w:t xml:space="preserve">Esimerkki 7.2366</w:t>
      </w:r>
    </w:p>
    <w:p>
      <w:r>
        <w:t xml:space="preserve">asiakas: Agentti: Hei. Miten voin palvella teitä tänään? Asiamies: Aion mennä Karry Parkiin Bostoniin, voisitteko etsiä lentolippua, jonka hinta on 1000? agentti: Aion mennä Karry Parkiin Bostoniin: Totta kai, olen iloinen voidessani auttaa teitä. Kertokaa minulle lähtö- ja määräpaikkanne. asiakas: Agentti: Lähdön koodini on LGA ja määränpääni on BOS. agentti: Asiakas: Onko teillä jokin yhteysraja? Agentti: Kyllä, tarvitsen 1 yhteysrajan matkani välissä. agentti: Kyllä, tarvitsen 1 yhteysrajan matkani välissä. agentti: Kyllä: Ilmoittakaa matkapäivänne. asiakas: Ilmoittakaa matkapäivänne. asiakas: Ilmoittakaa matkapäivänne: Matkapäiväni ovat 10.02. ja 12.02. agentti: Matkapäiväni ovat 10.02. ja 12.02: Kiitos tietojen antamisesta, löysimme sinulle sopivan lennon. Lennon tiedot ovat lentoyhtiö-AA, lennon numero-1013 yhdellä yhteydellä ja hinta 100. asiakas: Asiakas: Hyvä on, jatkakaa. agentti: Asiakkaan on hyvä jatkaa: Saanko tietää nimenne, jotta voin jatkaa varausta?  __ agentti: Asiakas: Lippuvarauksenne on vahvistettu: Kiitos. agentti: Asiakas: Kiitos, että tavoititte meidät, turvallista lentoa.</w:t>
      </w:r>
    </w:p>
    <w:p>
      <w:r>
        <w:rPr>
          <w:b/>
        </w:rPr>
        <w:t xml:space="preserve">Tulos</w:t>
      </w:r>
    </w:p>
    <w:p>
      <w:r>
        <w:t xml:space="preserve">asiakas: Edward Gonzalez.</w:t>
      </w:r>
    </w:p>
    <w:p>
      <w:r>
        <w:rPr>
          <w:b/>
        </w:rPr>
        <w:t xml:space="preserve">Esimerkki 7.2367</w:t>
      </w:r>
    </w:p>
    <w:p>
      <w:r>
        <w:t xml:space="preserve">asiakas: Agentti: Hei. Miten voin auttaa teitä tänään?  __ agentti: Asiakas: Toki, olen täällä auttamassa teitä: Asiakas: Kiitos: Asiakas: Saanko tietää matkanne päivämäärät? Asiakas: Saanko kysyä matkapäivänne? Asiamies: Aion lähteä 24. syyskuuta ja palata takaisin 26. syyskuuta. agentti: Asiakas: Okei, onko teillä mitään tarkennuksia? asiakas: Kyllä, kiitos: Asiakas: Varmista, että yhteysraja on 1. agentti: Asiakkaan on varmistettava, että yhteysraja on 1: Odottakaa hetki. Tarkistan teille parhaan saatavilla olevan lennon. asiakas: Asiamies: Ei kiirettä: Löysin teille lennon Frontier Airlinesilla, ja se maksaa 300. Jatkanko matkaa? asiakas: Varatkaa se nimellä Dennis Allen. agentti: Asiakas: Lippunne on varattu lennon numerolla 1013. Asiakas: Kiitos tuesta. agentti: Tervetuloa, kiitos, että valitsitte meidät. Hyvää päivänjatkoa.</w:t>
      </w:r>
    </w:p>
    <w:p>
      <w:r>
        <w:rPr>
          <w:b/>
        </w:rPr>
        <w:t xml:space="preserve">Tulos</w:t>
      </w:r>
    </w:p>
    <w:p>
      <w:r>
        <w:t xml:space="preserve">asiakas: ORD-LGA-lento: Voitteko auttaa minua varaamaan lentolipun ORD:stä LGA:han?</w:t>
      </w:r>
    </w:p>
    <w:p>
      <w:r>
        <w:rPr>
          <w:b/>
        </w:rPr>
        <w:t xml:space="preserve">Esimerkki 7.2368</w:t>
      </w:r>
    </w:p>
    <w:p>
      <w:r>
        <w:t xml:space="preserve">asiakas: Agentti: Hei. Miten voin auttaa teitä tänään? Donald Lewis. Minun täytyy varata lentolippu Charlottesta. Voisitteko auttaa minua varaamaan lentoliput CLT:stä LAS:iin?  __ asiakas: Kiitos nopeasta vastauksestanne. Mieluiten haluamani matkapäivät ovat 03/04 - 03/06. Agentti: Voin tarjota teille lentolipun, jonka hinta on noin 50 dollaria: Asiakas: Odottakaa hetki: Asiakas: Toki, odotan vastaustanne. asiamies: Asiakas: Löysin teille lipun, jossa on 2 jatkoyhteyttä. Sopiiko se teille? asiakas: Agentti: Haluan jatkolennon matkalleni, tarkistakaa se uudelleen. agentti: Löysin teille lipun, jonka hinta on 100, lennon numero on 1019 ja jatkoyhteys on 1. Sopiiko se teille? asiakas: Agentti: Se on täydellinen, voitte jatkaa tuon lipun varaamista. agentti: Se on täydellinen, voitte jatkaa tuon lipun varaamista. agentti: Se on täydellinen: Asiakas: Vahvistin lippunne onnistuneesti: Kiitos avustanne lippuni varaamisessa lennolle 1019.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Agentti: Toki, autan sinua siinä. Voisitteko kertoa haluamanne matkapäivät?</w:t>
      </w:r>
    </w:p>
    <w:p>
      <w:r>
        <w:rPr>
          <w:b/>
        </w:rPr>
        <w:t xml:space="preserve">Esimerkki 7.2369</w:t>
      </w:r>
    </w:p>
    <w:p>
      <w:r>
        <w:t xml:space="preserve">asiakas: Alexander Anderson. asiamies: Hei,. Voinko auttaa teitä? Asiamies: Olen suunnitellut osallistuvani urheilutapahtumaan Phoenixissa, joten haluan varata lipun. agentti: Asiakas: Antakaa matkan tiedot: Agentti: Lähtöpaikkani on Minneapolis &amp; St. Paul, MN - MSP 03/20. Agentti: MSP, MN - MSP: Voinko tietää hintarajan ?  __ agentti: Lento lentoyhtiö Spiritillä, lennon numero 1018, hinta 200 yhteydellä 1 on olemassa. Pitäisikö minun jatkaa ? Agentti: Kyllä, voit jatkaa: Lippu varattu. asiakas: Kiitos palvelustanne. agentti: Kiitos.</w:t>
      </w:r>
    </w:p>
    <w:p>
      <w:r>
        <w:rPr>
          <w:b/>
        </w:rPr>
        <w:t xml:space="preserve">Tulos</w:t>
      </w:r>
    </w:p>
    <w:p>
      <w:r>
        <w:t xml:space="preserve">asiakas: Hinta on 500. Palautuspäiväni on 22.03. Määränpäälentokentän koodi on AZ - PHX.</w:t>
      </w:r>
    </w:p>
    <w:p>
      <w:r>
        <w:rPr>
          <w:b/>
        </w:rPr>
        <w:t xml:space="preserve">Esimerkki 7.2370</w:t>
      </w:r>
    </w:p>
    <w:p>
      <w:r>
        <w:t xml:space="preserve">asiakas: Asiakas: Hei, olen Dennis Wilson. asiamies: Hei, miten voin auttaa? asiakas: Olen Dennis Wilson: Olen kukkakauppias ja minun on vietettävä kukkajuhlia Denverissä. Voitteko tehdä varauksen IAD:stä?  __ asiakas: Asiamies: Toki, määränpääni on DEN. asiamies: Kyllä, määränpääni on DEN: Asiakas: Auttakaa minua matkapäivienne kanssa. asiakas: Voisitteko auttaa minua matkapäivienne kanssa: Asiamies: Toki, matkapäiväni ovat 07/05 ja 07/07. Asiamies: Asiakas: Odottakaa hetki: Asiakas: Toki: Asiakas: Anteeksi, ei löytynyt lentoja haluamillanne päivämäärillä. asiakas: Okei, ei mitään hätää.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määränpään koodin?</w:t>
      </w:r>
    </w:p>
    <w:p>
      <w:r>
        <w:rPr>
          <w:b/>
        </w:rPr>
        <w:t xml:space="preserve">Esimerkki 7.2371</w:t>
      </w:r>
    </w:p>
    <w:p>
      <w:r>
        <w:t xml:space="preserve">asiakas: Hei,... Olen Catherine Collins. asiamies: Päivää, miten voin auttaa teitä? asiakas: Miten voin auttaa teitä? Washington DC - DCA:ssa sijaitsevalle Arlingtonin kansallishautausmaan hop-on hop-off -kierrokselle. Voitteko käyttää minua varaamaan lennon yhdellä pysähdyksellä? asiamies: Asiakas: Toki, Saanko tietää, mistä haluatte nousta koneeseen? asiakas: Voitte ottaa lennon vastaan: Asiamies: Haluan nousta kyytiin Oaklandista, CA - OAK:sta: Asiakas: Mille päiville haluatte, että varaan teille lentoliput? asiakas: Mihin päivämääriin? Haluan lentää 08/05 ja palata 08/07.  __ asiakas: Asiakas: Hyvä on, kiitos tiedoista: Kiitos, että valitsitte meidät.</w:t>
      </w:r>
    </w:p>
    <w:p>
      <w:r>
        <w:rPr>
          <w:b/>
        </w:rPr>
        <w:t xml:space="preserve">Tulos</w:t>
      </w:r>
    </w:p>
    <w:p>
      <w:r>
        <w:t xml:space="preserve">agentti: Valitettavasti tällä hetkellä ei ole lentoja kyseisiin paikkoihin epänormaalien sääolosuhteiden vuoksi.</w:t>
      </w:r>
    </w:p>
    <w:p>
      <w:r>
        <w:rPr>
          <w:b/>
        </w:rPr>
        <w:t xml:space="preserve">Esimerkki 7.2372</w:t>
      </w:r>
    </w:p>
    <w:p>
      <w:r>
        <w:t xml:space="preserve">asiakas: Agentti: Hei. Miten voin auttaa teitä? Patrick Collins. Voitteko auttaa minua varaamaan lentolippuni HOU:sta DTW:hen? agentti: Asiakas: Toki, autan mielelläni ja voisitteko auttaa minua ilmoittamaan matkustuspäivämääränne? asiakas: Voisitteko auttaa minua antamaan matkustuspäivämääränne? Asiamies: Matkapäiväni ovat 31.12. ja 02.01: Asiakas: Antakaa minulle hetki aikaa: Asiakas: Selvä, toki: Olen löytänyt lennon turistiluokassa, jonka lipun hinta on 100, ja matkasi välissä on 1 pysähdys UA airlinesissa, voinko vahvistaa lentolippuvarauksesi?  __ agentti: Ok, pyyntösi mukaisesti lentolippuvaraus tehdään matkasi päivämäärillä 1000 lennon numerolla. Hyvää matkaa: Kiitos.</w:t>
      </w:r>
    </w:p>
    <w:p>
      <w:r>
        <w:rPr>
          <w:b/>
        </w:rPr>
        <w:t xml:space="preserve">Tulos</w:t>
      </w:r>
    </w:p>
    <w:p>
      <w:r>
        <w:t xml:space="preserve">asiakas: Jatkakaa varauksen tekemistä.</w:t>
      </w:r>
    </w:p>
    <w:p>
      <w:r>
        <w:rPr>
          <w:b/>
        </w:rPr>
        <w:t xml:space="preserve">Esimerkki 7.2373</w:t>
      </w:r>
    </w:p>
    <w:p>
      <w:r>
        <w:t xml:space="preserve">asiakas: Hei. Olen Andrew Hill. agentti: Hei, miten voin auttaa teitä? asiakas: Miten voin auttaa teitä? Hill: Haluan lähteä Seattlessa Death Valley Adventure -seikkailuun. Voitteko auttaa minua varauksen tekemisessä? agentti: Auttakaa minua matkustuspäivienne kanssa. asiakas: Toki: Matkani alkaa 14.01. Palaan takaisin 16.01. agentti: Asiakas: Saanko tietää lentokenttäkoodinne? Lähtevän lentokenttäni koodi on Phoenix, AZ - PHX. Määränpääni on Seattle, WA - SEA. asiamies: Asiakas: Onko teillä mitään tarkennuksia? Tarvitsen pysähdyksen matkallani. Voin maksaa tästä lentolipusta enintään 1000. agentti: Voin maksaa tästä lentolipusta enintään 1000. agentti: Voin maksaa tästä lentolipusta jopa 1000: Asiakas: Odottakaa hetki, tarkistan lentojen saatavuuden ja palaan asiaan. asiakas: Odottakaa hetki: Asiakas: Toki, ei kiirettä: Kiitos ajastanne: Asiakas: Selvä.  __ asiakas: Asiakas: Ei mitään ongelmaa. Kiitos ystävällisistä tiedoistanne. agentti: Kiitos, että lähestyitte meitä.</w:t>
      </w:r>
    </w:p>
    <w:p>
      <w:r>
        <w:rPr>
          <w:b/>
        </w:rPr>
        <w:t xml:space="preserve">Tulos</w:t>
      </w:r>
    </w:p>
    <w:p>
      <w:r>
        <w:t xml:space="preserve">agentti: Valitettavasti ei ollut saatavilla lentoja, jotka vastasivat vaatimuksiasi.</w:t>
      </w:r>
    </w:p>
    <w:p>
      <w:r>
        <w:rPr>
          <w:b/>
        </w:rPr>
        <w:t xml:space="preserve">Esimerkki 7.2374</w:t>
      </w:r>
    </w:p>
    <w:p>
      <w:r>
        <w:t xml:space="preserve">asiakas: Agentti: Hei. Miten voin auttaa teitä? Voitteko varata lipun ORD:stä LAX:iin? agentti: Olen Christine Brown ja haluan käydä Los Angelesissa: Asiakas: Kyllä, voinko saada tietää matkapäivänne? asiakas: Kyllä: Asiamies: Toki, matkapäiväni ovat 30.12. ja 01.01. agentti: Voitte kysyä, onko teillä matkustuspäiviä? Asiakas: Odottakaa hetki: Asiakas: Selvä.  __ asiakas: Asiamies: Kyllä, jatka varaukseni tekemistä: OK, lippunne on varattu. asiakas: Kiitos: Asiakas: Kiitos, että otitte yhteyttä meihin.</w:t>
      </w:r>
    </w:p>
    <w:p>
      <w:r>
        <w:rPr>
          <w:b/>
        </w:rPr>
        <w:t xml:space="preserve">Tulos</w:t>
      </w:r>
    </w:p>
    <w:p>
      <w:r>
        <w:t xml:space="preserve">agentti: Lentolippu, jonka hinta on 100 ja jossa on 1 jatkoyhteys.</w:t>
      </w:r>
    </w:p>
    <w:p>
      <w:r>
        <w:rPr>
          <w:b/>
        </w:rPr>
        <w:t xml:space="preserve">Esimerkki 7.2375</w:t>
      </w:r>
    </w:p>
    <w:p>
      <w:r>
        <w:t xml:space="preserve">asiakas: Agentti: Hei. Miten voin auttaa? Agentti: Olen Donna Hernandez, voisitteko auttaa minua varaamaan lentolippuni ATL:stä DTW:hen? agentti: Olen Donna Hernandez: Okei, saanko tietää suunnitellut matkapäivänne?  __ agentti: Asiakas: Antakaa minulle hetki aikaa tarkistaa asia: Asiakas: Selvä: Spirit airlinesin lento-1001 on käytettävissä matkallesi 1 jatkoyhteyden rajoituksella ja lippu maksaa vain 100. Varaanko sen teille? asiakas: Asiakas: Hyvä on, jatkakaa: Asiakas: Varauksenne on vahvistettu, kiitos, että valitsitte palvelumme. asiakas: Asiamies: Turvallista lentoa, nauttikaa matkastanne.</w:t>
      </w:r>
    </w:p>
    <w:p>
      <w:r>
        <w:rPr>
          <w:b/>
        </w:rPr>
        <w:t xml:space="preserve">Tulos</w:t>
      </w:r>
    </w:p>
    <w:p>
      <w:r>
        <w:t xml:space="preserve">asiakas: Matkapäiväni ovat 10/08 ja 10/10.</w:t>
      </w:r>
    </w:p>
    <w:p>
      <w:r>
        <w:rPr>
          <w:b/>
        </w:rPr>
        <w:t xml:space="preserve">Esimerkki 7.2376</w:t>
      </w:r>
    </w:p>
    <w:p>
      <w:r>
        <w:t xml:space="preserve">asiakas: Asiakas: Hei. asiamies: Hei, miten voin auttaa teitä tänään? asiakas: Hei: Agentti: Sulkapalloturnaukseni peruuntui äkillisen ilmaston muutoksen vuoksi, joten olkaa hyvä ja muuttakaa olemassa oleva varaukseni. agentti: Voisitteko muuttaa olemassa olevaa varaustani? Asiakas: Toki, saanko tietää nimenne tarkistaakseni, onko varauksenne vapaana vai ei? asiakas: Voisitteko muuttaa varauksenne? Agentti: Toki, Benjamin Young tässä: Asiakas: Okei, odottakaa: Asiamies: Kyllä, kiitos: Kiitos kun odotitte, nimellänne ei löydy varausta.  __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Asiakas: Selvä, ei ongelmia. Kiitos avustanne.</w:t>
      </w:r>
    </w:p>
    <w:p>
      <w:r>
        <w:rPr>
          <w:b/>
        </w:rPr>
        <w:t xml:space="preserve">Esimerkki 7.2377</w:t>
      </w:r>
    </w:p>
    <w:p>
      <w:r>
        <w:t xml:space="preserve">asiakas: Hei.  __ asiakas: Agentti: Haluaisin matkustaa SEA:han, voisitteko varata lentolipun MCO:sta? Asiakas: Okei, voisitteko auttaa minua ilmoittamalla matkanne päivämäärät? asiak: Asiamies: Toki, suunnitellut matkapäiväni ovat syyskuun 11. ja 13. päivä. agentti: Asiakas: Okei, voinko saada tietää nimenne varausta varten? asiakas: Voisinko saada nimenne varausta varten? asiakas: Okei: Carolyn King: Asiakas: Ok, voisinko saada tietää haluamanne yhteysrajat? Asiamies: Kyllä, lennon on oltava yhdellä yhteydellä. agentti: Kyllä, lento on oltava yhdellä yhteydellä: Asiakas: Okei, onko muita tarkennuksia? Asiakas: Kyllä, kiitos: Asiakas: Ei, kiitos kysymästä: Okei, tarjolla on lentolippu jatkolennolle hintaan 200 ja lentoyhtiö on American Airlines. Voinko varata lentolipun turistiluokan lennolle? asiakas: Asiamies: Jatkakaa varausta: Ok, lentolippu on vahvistettu ja lennon numero on 1020. Lähtöaika on 6 tuntia ja paluuaika 3 tuntia. asiakas: Asiakas: Kiitos palveluistanne: Kiitos, että valitsitte toimistomme.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7.2378</w:t>
      </w:r>
    </w:p>
    <w:p>
      <w:r>
        <w:t xml:space="preserve">asiakas: Asiakas: Päivää. asiamies: Päivää, miten voin auttaa teitä? Haluan vain peruuttaa varaukseni, koska määränpäässäni on rankat tulvat. Voitteko auttaa minua? Asiakas: Toki, voimme auttaa teitä. Saanko tietää nimenne, kiitos? asiakas: Asiakas: Toki, nimeni on Rachel Collins. agentti: Collins: Okei, odottakaa.  __ agentti: Asiakas: Anteeksi, nimellänne ei löytynyt varausta. asiakas: Asiakas: Ei mitään ongelmia, kiitos vastauksestanne. agentti: Kiitos, hyvää päivänjatkoa.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7.2379</w:t>
      </w:r>
    </w:p>
    <w:p>
      <w:r>
        <w:t xml:space="preserve">asiakas: Agentti: Hei. Miten voin puhutella teitä tänään? Asiakas: Haluaisin osallistua kokoukseen Washingtonissa, auttakaa minua varaamaan lippu ATL:stä IAD:hen. asiamies: Auttakaa minua varaamaan lippu ATL:stä IAD:hen, kiitos: Asiakas: Toki, voinko tietää matkapäivänne, jotta voin varata lipun: Asiamies: Suunnitellut matkapäiväni ovat 1. heinäkuuta ja 3. heinäkuuta: Onko muita vaatimuksia? Haluaisin palata illalla.  __ asiakas: Asiamies: Nimeni on Charles Jackson: Asiakas: Valitettavasti annetuilla tiedoillanne ei löydy lentoa. asiakas: Asiakas: Selvä, ei ongelmia. Kiitos tiedoistanne. asiamies: Kiitos.</w:t>
      </w:r>
    </w:p>
    <w:p>
      <w:r>
        <w:rPr>
          <w:b/>
        </w:rPr>
        <w:t xml:space="preserve">Tulos</w:t>
      </w:r>
    </w:p>
    <w:p>
      <w:r>
        <w:t xml:space="preserve">agentti: Anna nimesi.</w:t>
      </w:r>
    </w:p>
    <w:p>
      <w:r>
        <w:rPr>
          <w:b/>
        </w:rPr>
        <w:t xml:space="preserve">Esimerkki 7.2380</w:t>
      </w:r>
    </w:p>
    <w:p>
      <w:r>
        <w:t xml:space="preserve">asiakas: Agentti: Hei. Miten voin auttaa? Asiamies: Voitteko auttaa minua varaamaan lentoliput HOU:sta DTW:hen: Asiakas: Kyllä, voisitteko kertoa matkapäivänne? asiakas: Kyllä, voisitteko kertoa matkapäivänne? Agentti: Matkapäiväni ovat 22. ja 24. joulukuuta: Asiakas: Onko teillä muita toiveita? Asiamies: Haluaisin lähteä ilta-aikaan ja jatkolennon. agentti: Haluan, että lento lähtee illalla: Asiakas: Odottakaa hetki: Asiakas: Toki: Asiakas: Olen pahoillani, mutta toivomillenne päivämäärille ei löydy lentoja. asiakas: Kiitos tiedoista.  __ asiakas: Asiakas: Olen Amanda Thompson. asiamies: Olen Amanda Thompson: Kiitos.</w:t>
      </w:r>
    </w:p>
    <w:p>
      <w:r>
        <w:rPr>
          <w:b/>
        </w:rPr>
        <w:t xml:space="preserve">Tulos</w:t>
      </w:r>
    </w:p>
    <w:p>
      <w:r>
        <w:t xml:space="preserve">agentti: Kiitos yhteydenotosta. Saanko tietää nimenne?</w:t>
      </w:r>
    </w:p>
    <w:p>
      <w:r>
        <w:rPr>
          <w:b/>
        </w:rPr>
        <w:t xml:space="preserve">Esimerkki 7.2381</w:t>
      </w:r>
    </w:p>
    <w:p>
      <w:r>
        <w:t xml:space="preserve">asiakas: Miten voin auttaa teitä tänään?  __ agentti: Asiakas: Toki, kertokaa minulle suunnitellut matkanne päivämäärät? asiakas: Asiamies: Lennän 02.12. ja palaan 04.12. agentti: Mihin mennessä? Asiakas: Onko teillä jokin yhteysraja? Agentti: Minulla on vain yksi lento: Onko muita tarkennuksia? asiakas: Asiamies: Haluan, että lähtevä lento lähtee aamulla. asiamies: Mitä muuta haluatte? Asiakas: Saanko tietää nimenne? Asiamies: Nimeni on Mark Jackson: Asiakas: Kiitos tiedoistanne, haluamastanne matkakohteesta ei löytynyt lentoa. asiakas: Kiitos, että kerroitte: Asiakas: Hyvä on, kiitos tiedoista. agentti: Kiitos, että kerroitte: Kiitos.</w:t>
      </w:r>
    </w:p>
    <w:p>
      <w:r>
        <w:rPr>
          <w:b/>
        </w:rPr>
        <w:t xml:space="preserve">Tulos</w:t>
      </w:r>
    </w:p>
    <w:p>
      <w:r>
        <w:t xml:space="preserve">asiakas: PHL: Voitteko löytää minulle lennon DEN:stä PHL:ään?</w:t>
      </w:r>
    </w:p>
    <w:p>
      <w:r>
        <w:rPr>
          <w:b/>
        </w:rPr>
        <w:t xml:space="preserve">Esimerkki 7.2382</w:t>
      </w:r>
    </w:p>
    <w:p>
      <w:r>
        <w:t xml:space="preserve">asiakas: Asiakas: Päivää. asiamies: Päivää, miten voin auttaa teitä? Agentti: Haluaisin tavata liikekumppanini Philadelphiassa, auttakaa minua varaamaan lippu EWR:stä PHL:ään. agentti: Auttakaa minua varaamaan lippu EWR:stä PHL:ään: Asiakas: Toki, voisitteko kertoa matkapäivänne? asiakas: Voisitteko kertoa matkapäivänne? Asiamies: Suunnitellut matkapäiväni ovat 29. ja 31. maaliskuuta: Asiakas: Hyvä on, saanko tietää nimenne?  __ agentti: Charles Mitchell, onko teillä mitään luokkatoivomuksia? asiakas: Charles Mitchell: Agentti: Kyllä, tarvitsen turistiluokan lipun: Southwest airlinesin lento on saatavilla toiveittesi mukaisesti, ja lipun hinta on vain 100. Voinko jatkaa lipun varaamista? asiakas: Asiamies: Hyvä on, jatkakaa varausta: Asiakas: Lippunne on varattu onnistuneesti ja lentonne numero on 1009. asiakas: Varauksenne on onnistunut: Asiakas: Kiitos palvelustanne: Asiakas: Olkaa hyvä ja kiitos, että otitte meihin yhteyttä.</w:t>
      </w:r>
    </w:p>
    <w:p>
      <w:r>
        <w:rPr>
          <w:b/>
        </w:rPr>
        <w:t xml:space="preserve">Tulos</w:t>
      </w:r>
    </w:p>
    <w:p>
      <w:r>
        <w:t xml:space="preserve">asiakas: Mitchell.</w:t>
      </w:r>
    </w:p>
    <w:p>
      <w:r>
        <w:rPr>
          <w:b/>
        </w:rPr>
        <w:t xml:space="preserve">Esimerkki 7.2383</w:t>
      </w:r>
    </w:p>
    <w:p>
      <w:r>
        <w:t xml:space="preserve">asiakas: Agentti: Hei. Miten voin opastaa teitä tänään? Haluan lentää LAS:sta ORD:hen. Voitteko tarkistaa lentojen saatavuuden kyseisellä reitillä? agentti: Totta kai, autan teitä siinä. Voisitteko kertoa haluamanne matkustuspäivämäärät? asiakas: Agentti: Suunnitellut matkapäiväni ovat 08/09 ja 08/11: Asiakas: Saanko tietää nimenne? Frank Collins tässä: Asiakas: Onko teillä jokin luokkatoivomus? Agentti: Minulle sopii turistiluokka: Onko matkanne suhteen muita vaatimuksia? asiakas: Haluan lennon yhdellä jatkoyhteydellä.  __ asiakas: Agentti: Kyllä, voitte jatkaa varausta. agentti: Kyllä, voitte jatkaa varausta: Frank Collins, varauksenne on tehty turistiluokassa. asiakas: Kiitos varauksesta. asiamies: Asiakas: Kiitos, että tavoititte meidät, turvallista matkaa.</w:t>
      </w:r>
    </w:p>
    <w:p>
      <w:r>
        <w:rPr>
          <w:b/>
        </w:rPr>
        <w:t xml:space="preserve">Tulos</w:t>
      </w:r>
    </w:p>
    <w:p>
      <w:r>
        <w:t xml:space="preserve">agentti: United Airlines tarjoaa lennon, jossa on yhden jatkoyhteyden rajoitus ja lipun hinta on 100. Varaanko sen?</w:t>
      </w:r>
    </w:p>
    <w:p>
      <w:r>
        <w:rPr>
          <w:b/>
        </w:rPr>
        <w:t xml:space="preserve">Esimerkki 7.2384</w:t>
      </w:r>
    </w:p>
    <w:p>
      <w:r>
        <w:t xml:space="preserve">asiakas: Hei,... Minä olen Angela Mitchell: Asiakas: Haluan muuttaa olemassa olevaa varaustani tenttieni lykkäämisen vuoksi. Voitteko auttaa minua tässä asiassa? asiamies: Voisitteko auttaa minua tässä asiassa? asiamies: Voisitteko auttaa minua tässä asiassa? Asiakas: Totta kai, voin auttaa teitä siinä. asiakas: Kiitos: Asiakas: Odottakaa hetki: Asiakas: Toki: Valitettavasti nimellänne ei ole aktiivista varausta.  __ agentti: Asiakas: Kiitos, että otitte yhteyttä, toivottavasti palvelemme teitä uudelleen.</w:t>
      </w:r>
    </w:p>
    <w:p>
      <w:r>
        <w:rPr>
          <w:b/>
        </w:rPr>
        <w:t xml:space="preserve">Tulos</w:t>
      </w:r>
    </w:p>
    <w:p>
      <w:r>
        <w:t xml:space="preserve">asiakas: Asiakas: Ei hätää, ei ongelmia. Kiitos nopeasta vastauksestanne.</w:t>
      </w:r>
    </w:p>
    <w:p>
      <w:r>
        <w:rPr>
          <w:b/>
        </w:rPr>
        <w:t xml:space="preserve">Esimerkki 7.2385</w:t>
      </w:r>
    </w:p>
    <w:p>
      <w:r>
        <w:t xml:space="preserve">asiakas: Asiakas: Hei,: Asiakas: Miten voin auttaa? asiakas: Olen Kenneth Harris: Asiamies: Haluan muuttaa olemassa olevaa varaustani joidenkin ongelmien vuoksi, voisitteko auttaa minua siinä? asiamies: Okei, odottakaa, otan yhteyttä. asiakas: Asiakas: Okei:  Asiakas: Anteeksi, nimellänne ei löytynyt varausta. asiakas: Okei, ei ongelmia.  __ asiakas: Asiakas: Kiitos tiedoistanne.</w:t>
      </w:r>
    </w:p>
    <w:p>
      <w:r>
        <w:rPr>
          <w:b/>
        </w:rPr>
        <w:t xml:space="preserve">Tulos</w:t>
      </w:r>
    </w:p>
    <w:p>
      <w:r>
        <w:t xml:space="preserve">agentti:  Kiitos, että käytätte meitä.</w:t>
      </w:r>
    </w:p>
    <w:p>
      <w:r>
        <w:rPr>
          <w:b/>
        </w:rPr>
        <w:t xml:space="preserve">Esimerkki 7.2386</w:t>
      </w:r>
    </w:p>
    <w:p>
      <w:r>
        <w:t xml:space="preserve">asiakas: Asiakas: Päivää. asiamies: Päivää, miten voin palvella teitä tänään? asiakas: Päivää: Agentti: Voitteko auttaa minua varaamaan lentoliput SFO:sta DEN:iin? Asiakas: Toki, saanko tietää, minä päivinä haluatte matkustaa? asiakas: Asiamies: Haluan aloittaa matkani 23. joulukuuta ja palata 25. joulukuuta. agentti: Mihin päivämäärään? Asiakas: Saanko tietää nimenne? Asiakas: Olen Timothy Williams: Onko matkallanne jokin lentoyhtiömuoto mieluisin? asiakas: Mihin lentoyhtiöön haluatte matkustaa? Asiakas: Ei: Haluan yhden vaihdon matkani välissä. asiamies: Asiakas: Onko teillä muita matkanne yksityiskohtia? asiakas: Onko teillä muita matkanne yksityiskohtia? asiakas: Ei: Asiamies: Haluan lähteä iltapäivällä: Asiakas: Valitettavasti haluamillanne reiteillä ei ole lentoja saatavilla huonojen sääolosuhteiden vuoksi. asiakas: Selvä, ei ongelmia. Kiitos. asiamies: Asiakas: Ei se mitään,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Kerro minulle yhteysrajasi.</w:t>
      </w:r>
    </w:p>
    <w:p>
      <w:r>
        <w:rPr>
          <w:b/>
        </w:rPr>
        <w:t xml:space="preserve">Esimerkki 7.2387</w:t>
      </w:r>
    </w:p>
    <w:p>
      <w:r>
        <w:t xml:space="preserve">asiakas: Agentti: Hei. Miten voin auttaa teitä? Asiakas: Nimeni on Rebecca Thomas, aion varata lentolippua EWR:stä MSP:hen. asiamies: Nimeni on Rebecca Thomas, aion varata lentolippua EWR:stä MSP:hen: Thomas, voisinko saada tietää matkustuspäivämäärät? asiakas: Asiamies: Toki, matkapäiväni ovat 25.03. - 27.03. agentti: Asiakas: Okei, odottakaa hetki: Asiakas: Selvä.  __ asiakas: Asiakas: Täydellistä, jatkakaa: Matkalippunne on varattu lennolle numero 1016. asiakas: Kiitos avustanne: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Voinko varata Spirit-lentoyhtiön lennon, jonka hinta on 200?</w:t>
      </w:r>
    </w:p>
    <w:p>
      <w:r>
        <w:rPr>
          <w:b/>
        </w:rPr>
        <w:t xml:space="preserve">Esimerkki 7.2388</w:t>
      </w:r>
    </w:p>
    <w:p>
      <w:r>
        <w:t xml:space="preserve">asiakas: Agentti: Hei, miten voin auttaa teitä?  __ agentti: Asiakas: Toki Angela, autamme sinua mielellämme. asiakas: Kiitos: Asiakas: Saanko kysyä, milloin olette käymässä Philadelphiassa? asiakas: Milloin? Agentti: Kyllä, olen suunnitellut matkustavani 10/06. agentti: Kyllä, olen suunnitellut matkustavani 10/06: Angela, voisitko auttaa minua Philadelphian lentokenttäkoodin kanssa? asiakas: Angela, voisitko auttaa minua Philadelphian lentokenttäkoodin kanssa: Lentokenttäkoodi on PA-PHL. asiamies: Asiakas: Milloin aiotte palata? Asiamies: Haluaisin palata 10/08. Agentti: Mihin aikaan? Asiakas: Odottakaa hetki, yritän löytää teille lennon ja palaan asiaan pian. asiakas: Odottakaa hetki, yritän löytää teille lennon ja palaan asiaan pian. asiakas: Odottakaa hetki: Asiakas: Hyvä on, kaikessa rauhassa: Asiakas: Olen pahoillani, mutta tällä hetkellä kyseiseen paikkaan ei ole lentoja epänormaalien sääolosuhteiden vuoksi. asiakas: Ei se mitään. Kiitos vastauksesta. agentti: Kiitos, että otitte yhteyttä palveluumme, toivottavasti palvelemme teitä parhaiten ensi kerralla.</w:t>
      </w:r>
    </w:p>
    <w:p>
      <w:r>
        <w:rPr>
          <w:b/>
        </w:rPr>
        <w:t xml:space="preserve">Tulos</w:t>
      </w:r>
    </w:p>
    <w:p>
      <w:r>
        <w:t xml:space="preserve">asiakas: Voitteko varata minulle suoran lennon, koska suunnittelen edestakaista matkaa osallistuakseni naisten muotiviikolle, jonka serkkuni järjestää Philadelphiassa?</w:t>
      </w:r>
    </w:p>
    <w:p>
      <w:r>
        <w:rPr>
          <w:b/>
        </w:rPr>
        <w:t xml:space="preserve">Esimerkki 7.2389</w:t>
      </w:r>
    </w:p>
    <w:p>
      <w:r>
        <w:t xml:space="preserve">asiakas: Asiakas: Hei. asiamies: Hei, miten voin auttaa? asiakas: Hei: Agentti: Voitteko auttaa minua varaamaan lennon LAS:sta AUS:iin? Saanko tietää matkustuspäivämäärät?  __ agentti: Asiakas: Onko teillä jokin yhteysrajoitus? Agentti: Tarvitsen jatkolennon: Asiakas: Onko teillä jokin lentoyhtiö, jota haluatte valita? asiakas: Onko teillä jokin lentoyhtiö, jota haluatte valita? Asiakas: Mieluiten normaalihintainen lentoyhtiö: Asiakas: Saanko tietää nimenne? Asiakas: Nimeni on Pamela Wilson. asiamies: Nimeni on Pamela Wilson: Asiakas: Odottakaa hetki: Asiakas: Okei: Asiakas: Valitettavasti ei löytynyt lentoja valitsemillanne päivämäärillä. asiakas: Valitettavasti ei löytynyt lentoja: Agentti: Ei ongelmia, kiitos ajastanne: Kiitos, että valitsitte meidät.</w:t>
      </w:r>
    </w:p>
    <w:p>
      <w:r>
        <w:rPr>
          <w:b/>
        </w:rPr>
        <w:t xml:space="preserve">Tulos</w:t>
      </w:r>
    </w:p>
    <w:p>
      <w:r>
        <w:t xml:space="preserve">asiakas: Matkapäiväni ovat 29.11. ja 1.12.</w:t>
      </w:r>
    </w:p>
    <w:p>
      <w:r>
        <w:rPr>
          <w:b/>
        </w:rPr>
        <w:t xml:space="preserve">Esimerkki 7.2390</w:t>
      </w:r>
    </w:p>
    <w:p>
      <w:r>
        <w:t xml:space="preserve">asiakas: Asiakas: Hei. agentti: Hei, miten voin auttaa teitä tänään? asiakas: Hei:  Tahdon peruuttaa varaukseni, koska projektini sai rampin alas. Voitteko auttaa minua siinä?  __ asiakas: Asiakas: Olen Linda Robinson: Asiakas: Anteeksi, emme löytäneet varausta omalla nimellänne. asiakas: Okei, ei ongelmia. Kiitos tiedoista. asiamies: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May, saanko tietää hyvän nimenne?</w:t>
      </w:r>
    </w:p>
    <w:p>
      <w:r>
        <w:rPr>
          <w:b/>
        </w:rPr>
        <w:t xml:space="preserve">Esimerkki 7.2391</w:t>
      </w:r>
    </w:p>
    <w:p>
      <w:r>
        <w:t xml:space="preserve">asiakas: Agentti: Hei. Miten voin auttaa teitä nyt? Nimeni on Debra Lee. Haluaisin tavata veljeni Dallasissa. Voitteko auttaa minua varaamaan lipun SEA:sta DFW:hen?  __ asiakas: Asiamies: Kyllä, suunnitellut matkapäivät ovat 01/06 ja 01/08. Agentti: Voitte auttaa minua: Asiakas: Okei, odottakaa hetki, jotta voimme tarkistaa lentojen saatavuuden. asiakas: Asiamies: Kyllä, kiitos: Asiakas: Löysin lennon yhteydellä 1 ja hinnalla 100, sopiiko se teille? asiakas: - Kyllä: Agentti: Kyllä, varaa lippu: Asiakas: Okei Debra Lee, olen varannut lipun lennolle numero 1024. Asiakas: Okei Debra Lee, olen varannut lipun lennolle numero 1024: Asiamies: Kiitos avustanne: Kiitos, että valitsitte meidät, hyvää matkaa.</w:t>
      </w:r>
    </w:p>
    <w:p>
      <w:r>
        <w:rPr>
          <w:b/>
        </w:rPr>
        <w:t xml:space="preserve">Tulos</w:t>
      </w:r>
    </w:p>
    <w:p>
      <w:r>
        <w:t xml:space="preserve">agentti: Debra Lee, saanko matkapäivänne?</w:t>
      </w:r>
    </w:p>
    <w:p>
      <w:r>
        <w:rPr>
          <w:b/>
        </w:rPr>
        <w:t xml:space="preserve">Esimerkki 7.2392</w:t>
      </w:r>
    </w:p>
    <w:p>
      <w:r>
        <w:t xml:space="preserve">asiakas: Miten voin auttaa?  __ agentti: Asiakas: Toki, olemme täällä auttamassa. Kertokaa minulle, milloin olette valmis matkustamaan? asiakas: Asiamies: Matkapäiväni ovat 24.2.-26.2. agentti: Matkustan 24.2.-26.2: Asiakas: Okei, tarvitsetteko mitään pysähdyksiä matkallanne? asiakas: Kyllä: Agentti: Kyllä, tarvitsen pysähdyksen matkallani. agentti: Kyllä, tarvitsen pysähdyksen matkallani: Odottakaa hetki: Toki: Löysimme Jetblue-lentoyhtiön jatkolennon ja numerolla 1028 hinnan 100. Vahvistanko sen? asiakas: Asiakas: Hyvä on, voitte jatkaa: Lippunne on vahvistettu. asiakas: Kiitos.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Olen Donna Carter. Varatkaa lentolippu Chicagosta, ORD, Seattleen, SEA.</w:t>
      </w:r>
    </w:p>
    <w:p>
      <w:r>
        <w:rPr>
          <w:b/>
        </w:rPr>
        <w:t xml:space="preserve">Esimerkki 7.2393</w:t>
      </w:r>
    </w:p>
    <w:p>
      <w:r>
        <w:t xml:space="preserve">asiakas: Asiakas: Hei: Asiamies: Voitteko auttaa minua varaamaan lentolippuni SFO:sta PHX:ään: Asiakas: Totta kai, olen täällä auttamassa teitä. asiakas: Voin auttaa teitä: Asiakas: Kiitos: Asiakas: Kertokaa minulle suunnitellut päivämääränne: Asiamies: Lähden 29. marraskuuta ja minun on palattava takaisin 1. joulukuuta. agentti: Mihin mennessä? Asiakas: Okei, kertokaa luokkapreferenssinne. asiakas: Voisitteko kertoa, mitä luokkaa haluatte: Asiamies: Minulle kelpaa mikä tahansa luokka: Onko teillä jokin lentoyhtiön mieltymys? asiakas: Lentoyhtiö: Valitsen mieluiten normaalihintaisen lentoyhtiön.  __ asiakas: Asiakas: Tarvitsen lennon, jossa on vain yksi jatkoyhteys. asiamies: Tarvitsen lennon, jossa on yksi jatkoyhteys: Asiakas: Hyvä on, odottakaa muutama minuutti. asiakas: Asiakas: Toki: Kiitos odotuksesta, löysimme jatkolennon hintaan 200 hintaan 1019 United Airline. Jatkanko turistiluokassa? asiakas: Agentti: Mukava kuulla, varatkaa lippu minulle. agentti: Asiakas: Saanko tietää nimenne varauksen tekemistä varten? asiakas: Saanko kysyä nimenne? Asiamies: Nimeni on Timothy Wilson: Asiakas: Okei, lippunne on vahvistettu teidän hyvällä nimellänne. asiakas: Asiamies: Kiitos paljon: Kiitos, että valitsitte meidät.</w:t>
      </w:r>
    </w:p>
    <w:p>
      <w:r>
        <w:rPr>
          <w:b/>
        </w:rPr>
        <w:t xml:space="preserve">Tulos</w:t>
      </w:r>
    </w:p>
    <w:p>
      <w:r>
        <w:t xml:space="preserve">agentti: Onko teillä muita eritelmiä?</w:t>
      </w:r>
    </w:p>
    <w:p>
      <w:r>
        <w:rPr>
          <w:b/>
        </w:rPr>
        <w:t xml:space="preserve">Esimerkki 7.2394</w:t>
      </w:r>
    </w:p>
    <w:p>
      <w:r>
        <w:t xml:space="preserve">asiakas: Asiakas: Päivää. asiamies: Päivää, miten voin auttaa teitä? Agentti: Voitteko auttaa minua varaamaan lentoliput LAX:sta LAS:iin? Asiakas: Toki, kertokaa minulle matkapäivänne. asiakas: Asiamies: Matkapäiväni ovat 27.2. ja 29.2. agentti: Matkapäiväni ovat 27. helmikuuta ja 29. helmikuuta: Asiakas: Kerro yhteysrajasi: Asiakas: Yhteysrajani on 1: Asiakas: Onko teillä mitään tarkennuksia? Asiamies: Haluaisin valita turistiluokan. agentti: Mihin matkustatte? Asiakas: Saisinko nimenne? Agentti: Nimeni on Eric Hall: Löysimme Hawaiian Airlinesin yhden jatkoyhteyden ja lennon numero on 1020.  __ agentti: Asiakas: Jatkanko matkaa? Lippunne on vahvistettu turistiluokkaan. asiakas: Kiitos: Kiitos.</w:t>
      </w:r>
    </w:p>
    <w:p>
      <w:r>
        <w:rPr>
          <w:b/>
        </w:rPr>
        <w:t xml:space="preserve">Tulos</w:t>
      </w:r>
    </w:p>
    <w:p>
      <w:r>
        <w:t xml:space="preserve">asiakas: Lentolippu tällä lentoyhtiöllä: Ole hyvä ja varaa lentolippuni tällä lentoyhtiöllä.</w:t>
      </w:r>
    </w:p>
    <w:p>
      <w:r>
        <w:rPr>
          <w:b/>
        </w:rPr>
        <w:t xml:space="preserve">Esimerkki 7.2395</w:t>
      </w:r>
    </w:p>
    <w:p>
      <w:r>
        <w:t xml:space="preserve">asiakas: Hei. Olen Alexander Anderson. asiamies: Päivää, miten voin auttaa teitä? asiakas: Olen Alexander Anderson: Voitteko auttaa minua peruuttamaan varaukseni? Koska krikettiotteluni on peruttu tällä viikolla.  __ asiakas: Asiamies: Toki, tarkistakaa tietoni arkistostanne. agentti: Kyllä, kiitos: Asiakas: Olen pahoillani, nimellänne ei löydy varausta. asiakas: Agentti: Ei mitään ongelmia, kiitos avusta tarkistuksessa. agentti: Ei mitään ongelmia, kiitos avusta tarkistuksessa. agentti: Ei mitään ongelmia: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Odota hetki.</w:t>
      </w:r>
    </w:p>
    <w:p>
      <w:r>
        <w:rPr>
          <w:b/>
        </w:rPr>
        <w:t xml:space="preserve">Esimerkki 7.2396</w:t>
      </w:r>
    </w:p>
    <w:p>
      <w:r>
        <w:t xml:space="preserve">asiakas: Agentti: Hei. Miten voin palvella teitä tänään? asiakas: Olen Helen Turner. Koska lomamatkaani on lykätty, minun on muutettava varaustani. Voitteko auttaa minua? Asiakas: Toki, odottakaa hetki, tarkistan varauksen tilan. asiakas: Asiamies: Kyllä, kiitos: Emme löytäneet yhtään varausta nimellänne.  __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Ei ongelmaa. Kiitos.</w:t>
      </w:r>
    </w:p>
    <w:p>
      <w:r>
        <w:rPr>
          <w:b/>
        </w:rPr>
        <w:t xml:space="preserve">Esimerkki 7.2397</w:t>
      </w:r>
    </w:p>
    <w:p>
      <w:r>
        <w:t xml:space="preserve">asiakas: Agentti: Hei, Robert Turner. Miten voin auttaa? Turner: Haluaisin käydä kaikissa turistikohteissa Denverissä ja sen ympäristössä. Haluaisin varata edestakaisen lipun reitiltä CO - DEN kohteeseen CO - DEN. Voisitteko auttaa minua? agentti: Voisitteko auttaa minua? Toki: Matkapäiväni ovat 21.02. - 23.02. välisenä aikana. Minulla on hintaraja 1000. Varmista, että, Yhteysrajani on 1. agentti: Okei, odota hetki. Ilmoitan sinulle lentotiedot. asiakas: __ asiakas: Toki. __ asiakas: __ asiakas: __ asiakas: __ asiakas: __ asiakas: __ asiakas: Varaa lippu. agentti: Asiakas: Lippunne on vahvistettu: Kiitos, että autoitte minua varaamaan lipun helposti. agentti: Kiitos ja hyvää matkaa.</w:t>
      </w:r>
    </w:p>
    <w:p>
      <w:r>
        <w:rPr>
          <w:b/>
        </w:rPr>
        <w:t xml:space="preserve">Tulos</w:t>
      </w:r>
    </w:p>
    <w:p>
      <w:r>
        <w:t xml:space="preserve">agentti: Kiitos ajastanne. Sinulla on 1025 Spirit-lentoyhtiön lento hintaan 100, jossa on 1 jatkoyhteys. Voinko jatkaa tämän yksityiskohdan kanssa?</w:t>
      </w:r>
    </w:p>
    <w:p>
      <w:r>
        <w:rPr>
          <w:b/>
        </w:rPr>
        <w:t xml:space="preserve">Esimerkki 7.2398</w:t>
      </w:r>
    </w:p>
    <w:p>
      <w:r>
        <w:t xml:space="preserve">asiakas: Asiakas: Hei, nimeni on Andrew Robinson. asiamies: Päivää, miten voin palvella teitä tänään? Aion lentää Phoenixista osallistuakseni perheeni kokoukseen Detroitiin. Voitteko auttaa minua varaamaan jatkolennon? asiamies: Voisitteko auttaa minua varaamaan jatkolennon: Asiakas: Toki, voisitteko kertoa minulle matkanne päivämäärät? asiakas: Voisitteko kertoa minulle matkanne päivämäärät? Matkapäivieni on tarkoitus olla 14.04. ja 16.04.  __ asiakas: PHX:stä minun on päästävä DTW:hen. asiamies: Asiakas: Okei, odottakaa hetki. asiakas: Jos haluatte, että lennän DTW:hen, pyydän, odottakaa hetki: Asiakas: Toki: Löysimme yhdistetyn lennon lennon numerolla 1025 ja hinnalla 100. asiakas: Mene varaamaan tällä lentoyhtiöllä. agentti: Asiakas: Lippunne on varattu Frontier airlines -yhtiöltä. asiakas: Kiitos varauksesta. agentti: Kiitos, että käytitte meitä.</w:t>
      </w:r>
    </w:p>
    <w:p>
      <w:r>
        <w:rPr>
          <w:b/>
        </w:rPr>
        <w:t xml:space="preserve">Tulos</w:t>
      </w:r>
    </w:p>
    <w:p>
      <w:r>
        <w:t xml:space="preserve">agentti: Voisitteko ystävällisesti osoittaa nousu- ja laskeutumispaikkanne?</w:t>
      </w:r>
    </w:p>
    <w:p>
      <w:r>
        <w:rPr>
          <w:b/>
        </w:rPr>
        <w:t xml:space="preserve">Esimerkki 7.2399</w:t>
      </w:r>
    </w:p>
    <w:p>
      <w:r>
        <w:t xml:space="preserve">asiakas: Asiakas: Hei: Asiakas: Olen Dennis Garcia: Dennis Garcia. Miten voin auttaa? Agentti: Aion osallistua musiikkikonserttiin DFW:ssä, voitteko auttaa minua lentolippujen varaamisessa CLT:stä? agentti: Voisitteko auttaa minua varaamaan lentoliput CLT:stä? Asiakas: Toki, voisitteko antaa minulle matkustuspäivämäärät: Haluaisin lähteä 21. huhtikuuta ja palata 23. huhtikuuta.  __ asiakas: Agentti: Hyvä on, mutta varmistakaa, että yhteysraja on 1. Agentti: Voisitteko varmistaa, että yhteysraja on 1? JetBlue airlines lennolla 1027 liikennöi reitillänne yhdellä yhteydellä. asiakas: Agentti: Kyllä, jatka varauksen tekemistä. agentti: Kyllä, jatka varausta: Asiakas: Lippunne on varattu turistiluokkaan, jonka hinta on 200. Asiakas: Varauksenne on varattu turistiluokkaan: Asiakas: Kiitos avusta. asiamies: Kiitos, että autoitte: Asiakas: Kiitos, että lähestyitte meitä: Asiakas: Olkaa hyvä.</w:t>
      </w:r>
    </w:p>
    <w:p>
      <w:r>
        <w:rPr>
          <w:b/>
        </w:rPr>
        <w:t xml:space="preserve">Tulos</w:t>
      </w:r>
    </w:p>
    <w:p>
      <w:r>
        <w:t xml:space="preserve">agentti: Agentti: Odottakaa hetki.</w:t>
      </w:r>
    </w:p>
    <w:p>
      <w:r>
        <w:rPr>
          <w:b/>
        </w:rPr>
        <w:t xml:space="preserve">Esimerkki 7.2400</w:t>
      </w:r>
    </w:p>
    <w:p>
      <w:r>
        <w:t xml:space="preserve">asiakas: Moore.  __ asiakas: Asiamies: Auttakaa minua muuttamaan olemassa olevaa varaustani, koska yliopistokokeeni lykkääntyi: Asiakas: Toki, odottakaa hetki: Asiakas: Selvä: Voisitteko kertoa uuden matkanne tiedot? asiakas: Uusi matkani alkaa SEA:sta IAD:hen. Matkapäiväni ovat 18.02. ja 20.02. Agentti: Delta airlines yhdellä jatkoyhteydellä ja hinta on 200 lennosta 1008. Jatkanko matkaa? asiakas: Asiakas: Hyvä on, jatka: Lippusi on vahvistettu. asiakas: Kiitos. agentti: Kiitos.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7.2401</w:t>
      </w:r>
    </w:p>
    <w:p>
      <w:r>
        <w:t xml:space="preserve">asiakas: Hei. Robert Mitchell täällä. asiamies: Päivää, miten voin palvella teitä tänään? asiakas: Etsin lentolippua, jonka paluuaika on aamulla. Voitteko varata sen? Totta kai, autan teitä varauksen tekemisessä. Kertokaa minulle lähtö- ja kohdelentokentän koodinne? asiakas: Agentti: Kyllä, lentokenttäkoodit ovat DEN:stä SEA:han. agentti: Kyllä, lentokenttäkoodit ovat DEN:stä SEA:han: Asiakas: Saanko tietää liityntäkorkeutenne? Etsin yhtä yhteyttä. agentti: Mainitsisitteko suunnitellut matkapäivänne?  __ agentti: Asiakas: Kiitos yksityiskohdista, valitettavasti lentoa ei ole saatavilla antamianne matkapäiviä varten. asiakas: Asiakas: Selvä, ei mitään ongelmaa: Asiakas: Kiitos, että vierailitte luonamme, toivottavasti näemme teidät uudelleen. asiakas: Kiitos.</w:t>
      </w:r>
    </w:p>
    <w:p>
      <w:r>
        <w:rPr>
          <w:b/>
        </w:rPr>
        <w:t xml:space="preserve">Tulos</w:t>
      </w:r>
    </w:p>
    <w:p>
      <w:r>
        <w:t xml:space="preserve">asiakas: Jan 10.-12.1.</w:t>
      </w:r>
    </w:p>
    <w:p>
      <w:r>
        <w:rPr>
          <w:b/>
        </w:rPr>
        <w:t xml:space="preserve">Esimerkki 7.2402</w:t>
      </w:r>
    </w:p>
    <w:p>
      <w:r>
        <w:t xml:space="preserve">asiakas: Miller.  __ asiakas: Asiamies: Voitteko auttaa minua varaamaan lentolippua WA - SEA - AZ - PHX: Joo, voin auttaa teitä siinä. Saanko tietää suunnitellut matkapäivänne? asiakas: Asiamies: Haluan lentää 14.8. ja palata 16.8. agentti: Asiakas: Hyvä on, odottakaa hetki. asiakas: Voisitteko odottaa hetken? Asiakas: Toki: Southwest airlinesilla on kyseisellä reitillä lento, jonka matkustusmaksu on 100. Jatkanko varausta? asiakas: Agentti: Voitte jatkaa varausta: Olen onnistuneesti varannut lippunne lennolla 1000, turvallista matkaa.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7.2403</w:t>
      </w:r>
    </w:p>
    <w:p>
      <w:r>
        <w:t xml:space="preserve">asiakas: Agentti: Hei. Miten voin auttaa teitä? Agentti: Voitteko auttaa minua etsimään lentoa reitiltä CA-SFO kohteeseen NV-LAS: Asiakas: Toki, voinko saada tietää matkapäivänne?. asiakas: Agentti: Matkapäivät ovat 28.06. - 30.06. agentti: Antakaa minulle matkapäivänne. Antakaa minulle hetki aikaa. asiakas: Voisitteko antaa minulle hetken aikaa: Asiakas: Toki: Hawaiian airlinesin lento 1029 on saatavilla haluamillanne päivämäärillä hintaan 100 ja 1 jatkoyhteydellä.  __ agentti: Hall, varauksenne on tehty onnistuneesti. asiakas: Kiitos avusta. agentti: Asiakas: Olkaa hyvä.</w:t>
      </w:r>
    </w:p>
    <w:p>
      <w:r>
        <w:rPr>
          <w:b/>
        </w:rPr>
        <w:t xml:space="preserve">Tulos</w:t>
      </w:r>
    </w:p>
    <w:p>
      <w:r>
        <w:t xml:space="preserve">asiakas: Elizabeth Hallin nimissä: Kyllä, jatka varaukseni tekemistä.</w:t>
      </w:r>
    </w:p>
    <w:p>
      <w:r>
        <w:rPr>
          <w:b/>
        </w:rPr>
        <w:t xml:space="preserve">Esimerkki 7.2404</w:t>
      </w:r>
    </w:p>
    <w:p>
      <w:r>
        <w:t xml:space="preserve">asiakas: Baker, miten voin auttaa teitä tänään? asiakas: Hei, Stephanie Baker tässä: Agentti: Haluaisin tavata veljenpoikani, joten varaa minulle lippu PHL:stä IAH:hen. asiamies: Varaa minulle lippu PHL:stä IAH:hen: Asiakas: Kerro matkasi päivämäärät jatkokäsittelyä varten. asiakas: Kerro matkasi päivämäärät: Agentti: Matkapäiväni ovat 27.09. ja 29.09. agentti: Matkan kesto on noin 10 tuntia: Asiakas: Odottakaa hetki: Asiakas: Toki: Frontier airlinesin lento 1000 käytettävissäsi. asiakas: Menkää vain varaamaan lippuni. agentti: Lippunne on varattu onnistuneesti.  __ agentti: Tervetuloa.</w:t>
      </w:r>
    </w:p>
    <w:p>
      <w:r>
        <w:rPr>
          <w:b/>
        </w:rPr>
        <w:t xml:space="preserve">Tulos</w:t>
      </w:r>
    </w:p>
    <w:p>
      <w:r>
        <w:t xml:space="preserve">asiakas: Asiakas: Kiitos avusta.</w:t>
      </w:r>
    </w:p>
    <w:p>
      <w:r>
        <w:rPr>
          <w:b/>
        </w:rPr>
        <w:t xml:space="preserve">Esimerkki 7.2405</w:t>
      </w:r>
    </w:p>
    <w:p>
      <w:r>
        <w:t xml:space="preserve">asiakas: Asiakas: Hei: Asiakas: Miten voin auttaa teitä tänään? asiakas: Olen Debra Brown: Agentti: Haluaisin varata lipun DEN:stä ATL:ään, voisitteko auttaa minua? agentti: Haluaisin varata lipun DEN:stä ATL:ään: Asiakas: Toki, voisitteko kertoa matkapäivänne? asiak: Asiamies: Matkustan näinä päivinä 25.12. ja 27.12. agentti: Mihin päivämäärään? Asiakas: Tarkistan lennon saatavuuden. asiakas: Tarkistakaa, että lento on saatavilla: Agentti: Varmista, että yhteysrajani on 0. Agentti: Tarkista, että yhteysrajani on 0: Debra, joudun valitettavasti ilmoittamaan, että pyyntösi mukaista lentoa ei ole saatavilla.  __ agentti: Kiitos yhteydenotosta, hyvää päivänjatkoa.</w:t>
      </w:r>
    </w:p>
    <w:p>
      <w:r>
        <w:rPr>
          <w:b/>
        </w:rPr>
        <w:t xml:space="preserve">Tulos</w:t>
      </w:r>
    </w:p>
    <w:p>
      <w:r>
        <w:t xml:space="preserve">asiakas: Kiitos palveluistanne.</w:t>
      </w:r>
    </w:p>
    <w:p>
      <w:r>
        <w:rPr>
          <w:b/>
        </w:rPr>
        <w:t xml:space="preserve">Esimerkki 7.2406</w:t>
      </w:r>
    </w:p>
    <w:p>
      <w:r>
        <w:t xml:space="preserve">asiakas: Agentti: Hei. Miten voin auttaa? Asiakas: Voitteko auttaa minua varaamaan lentoliput DEN:stä IAH:hen? agentti: Voisitteko auttaa minua varaamaan lentoliput DEN:stä IAH:hen? IAH: Kyllä. Kertokaa minulle matkapäivänne, olkaa hyvä? asiakas: Asiamies: Suosittelen matkapäiviä 06. heinäkuuta ja 08. heinäkuuta. agentti: Asiakas: Saanko tietää nimenne? Helen Clark: Asiakas: Etsittekö matkallenne välilaskupaikkaa? Asiakas: Kyllä, kiitos: Asiamies: Tarvitsen lennon, jossa on vain yksi jatkoyhteys. agentti: Onko muita toiveita? Asiakas: Ei, kiitos kysymästä: Odottakaa hetki.  __ agentti: Asiakas: Kiitos kärsivällisyydestänne. Löysin Jet blue airlinesin, joka on välilaskulento. asiakas: Asiamies: Toki, voitte jatkaa varausta. agentti: Asiakas: Kyllä, olen vahvistanut lentolippunne lennolla numero 1001. Asiakas: Kyllä, olen vahvistanut lentolippunne lennolla numero 1001. Asiakas: Kyllä: Asiamies: Kiitos avusta: Kiitos.</w:t>
      </w:r>
    </w:p>
    <w:p>
      <w:r>
        <w:rPr>
          <w:b/>
        </w:rPr>
        <w:t xml:space="preserve">Tulos</w:t>
      </w:r>
    </w:p>
    <w:p>
      <w:r>
        <w:t xml:space="preserve">asiakas: Asiakas: Hyvä on, minä odotan.</w:t>
      </w:r>
    </w:p>
    <w:p>
      <w:r>
        <w:rPr>
          <w:b/>
        </w:rPr>
        <w:t xml:space="preserve">Esimerkki 7.2407</w:t>
      </w:r>
    </w:p>
    <w:p>
      <w:r>
        <w:t xml:space="preserve">asiakas: Asiakas: Päivää. asiamies: Päivää, miten voin palvella teitä? asiakas: Päivää: Agentti: Etsin lentoa CLT:stä IAD:hen, voitteko auttaa minua varauksen tekemisessä? agentti: Etsin lentoa CLT:stä IAD:hen: Totta kai, autan teitä. Lähettäkää matkapäivänne. asiakas: Marraskuun 14. ja 16. marraskuuta.  __ asiakas: Etsi suora lento. agentti: Asiakas: Olkaa hyvä ja pysykää yhteydessä: Okei, varatkaa lippu nimellä William Moore. agentti: JetBlue-lentoyhtiön suora lento on saatavilla, jatkanko? asiakas: Agentti: Se sopii hyvin, jatkakaa varausta. agentti: Jatkakaa varausta: Varauksenne on tehty lennolle numero 1002. Hyvää matkaa. asiakas: Asiamies: Kiitos palvelusta: Olkaa hyvä, hyvää päivänjatkoa.</w:t>
      </w:r>
    </w:p>
    <w:p>
      <w:r>
        <w:rPr>
          <w:b/>
        </w:rPr>
        <w:t xml:space="preserve">Tulos</w:t>
      </w:r>
    </w:p>
    <w:p>
      <w:r>
        <w:t xml:space="preserve">agentti: Onko teillä jokin haluamanne yhteys?</w:t>
      </w:r>
    </w:p>
    <w:p>
      <w:r>
        <w:rPr>
          <w:b/>
        </w:rPr>
        <w:t xml:space="preserve">Esimerkki 7.2408</w:t>
      </w:r>
    </w:p>
    <w:p>
      <w:r>
        <w:t xml:space="preserve">asiakas: Asiakas: Hei: Olen Laura Johnson.  __ asiakas: Asiakas: Aion muuttaa olemassa olevaa varausta terveysongelman vuoksi. Voisitteko muuttaa varaustani? agentti: Voisitteko muuttaa varaustani? agentti: Voisitteko muuttaa varaustani? Totta kai, olen velvollinen auttamaan teitä tuossa lentolippujen muutoksessa. Antakaa minulle hetki aikaa. asiakas: Asiamies: Kiitos, odotan vastaustanne. agentti: Asiakas: Kiitos, että odotitte, varaustilaa ei löytynyt käyttäjänimelle, jonka mainitsitte tarkistusta varten. asiakas: Asiakas: Ei se mitään. Kiitos tiedoistanne. agentti: Kiitos yhteydenotostanne ja hyvää päivänjatkoa.</w:t>
      </w:r>
    </w:p>
    <w:p>
      <w:r>
        <w:rPr>
          <w:b/>
        </w:rPr>
        <w:t xml:space="preserve">Tulos</w:t>
      </w:r>
    </w:p>
    <w:p>
      <w:r>
        <w:t xml:space="preserve">agentti: Millaista apua odotatte minulta?</w:t>
      </w:r>
    </w:p>
    <w:p>
      <w:r>
        <w:rPr>
          <w:b/>
        </w:rPr>
        <w:t xml:space="preserve">Esimerkki 7.2409</w:t>
      </w:r>
    </w:p>
    <w:p>
      <w:r>
        <w:t xml:space="preserve">asiakas: Asiakas: Päivää. asiamies: Päivää, miten voin auttaa teitä tänään? asiakas: Päivää: Jennifer Gonzalez. Aion matkustaa ATL:stä OAK:iin tapaamaan ystävääni, voitteko auttaa minua varauksen tekemisessä? agentti: Asiakas: Toki, voisitteko kertoa minulle matkanne päivämäärät, kiitos: Agentti: Matkapäiväni ovat 30.10. ja 1.11: Asiakas: Hyvä on, odottakaa jonkin aikaa. Löysimme Deltan lentoyhtiön, jolla on yhdensuuntainen yhteys alle 100:n hintaan. Jatkanko varausta lentoyhtiön numerolla 1007?  __ agentti: Lentolippunne on vahvistettu. Kiitos, että yhdistitte meidät.</w:t>
      </w:r>
    </w:p>
    <w:p>
      <w:r>
        <w:rPr>
          <w:b/>
        </w:rPr>
        <w:t xml:space="preserve">Tulos</w:t>
      </w:r>
    </w:p>
    <w:p>
      <w:r>
        <w:t xml:space="preserve">asiakas: Voisitteko tarkistaa sen uudelleen 0 yhteydellä?</w:t>
      </w:r>
    </w:p>
    <w:p>
      <w:r>
        <w:rPr>
          <w:b/>
        </w:rPr>
        <w:t xml:space="preserve">Esimerkki 7.2410</w:t>
      </w:r>
    </w:p>
    <w:p>
      <w:r>
        <w:t xml:space="preserve">asiakas: Agentti: Päivää, miten voin auttaa? asiakas: Hei, olen Robert Turner: Agentti: Haluaisin käydä Angel Islandilla OAK:lla, voisitteko varata minulle lipun: Totta kai, olen iloinen voidessani auttaa teitä. Mainitsisitteko ystävällisesti matkapäivänne? asiakas: Lähtö on 01/05 ja paluu 01/07. Suoralla lennolla. Lähtöpaikka: LAX: Asiakas: Onko teillä jokin hintaraja? Asiakas: Hintaraja 5000: Asiakas: Okei, odota hetki, ilmoitan sinulle uudelleen saatavuuden. asiakas: Agentti: Kyllä: Lento löytyi numerolla 1007 ja lentoyhtiönä on Southwest. Jatkanko varauksen tekemistä? asiakas: Agentti: Onko kyseessä suora lento? Asiakas: Kyllä, se on suora lento hintaan 200. Asiakas: Kyllä: Asiakas: Voitte jatkaa: Lentolippunne on varattu.  __ agentti: Kiitos, että otitte yhteyttä, turvallista matkaa.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7.2411</w:t>
      </w:r>
    </w:p>
    <w:p>
      <w:r>
        <w:t xml:space="preserve">asiakas: Hei.  __ asiakas: Haluan peruuttaa varaukseni työni aiheuttamien haittojen vuoksi. Voitteko auttaa minua siinä? agentti: Voisitteko auttaa minua siinä? Asiakas: Toki, voinko tietää nimenne tarkistaakseni tietonne? asiakas: Voisitteko kertoa minulle nimenne, jotta voin tarkistaa tietonne? Edward Lopez tässä: Asiakas: Olen pahoillani, mutta teidän nimellänne ei löydy varausta. asiakas: Asiamies: Kiitos tiedoista: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7.2412</w:t>
      </w:r>
    </w:p>
    <w:p>
      <w:r>
        <w:t xml:space="preserve">asiakas: Asiakas: Hei. asiamies: Päivää, miten voin palvella teitä tänään? asiakas: Hei: Agentti: Olen Richard Miller, suunnittelen lomamatkaa PHX:stä DCA:han: Asiakas: Okei, voisitteko ilmoittaa matkapäivänne? asiakas: Voisitteko kertoa matkapäivänne? Tarkistakaa lentojen saatavuus 25.08. Haluan jatkolennon. Ja palaan 27.08. agentti: Jos haluatte, että lennän takaisin 27.08: Asiakas: Okei, odottakaa, tarkistan lentojen saatavuuden ja palaan asiaan hetken kuluttua. asiakas: Agentti: Minulla on varaa 500 euron hintaan: Valitettavasti ei löytynyt lentoja antamillasi tiedoilla.  __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Kiitos tiedoistanne.</w:t>
      </w:r>
    </w:p>
    <w:p>
      <w:r>
        <w:rPr>
          <w:b/>
        </w:rPr>
        <w:t xml:space="preserve">Esimerkki 7.2413</w:t>
      </w:r>
    </w:p>
    <w:p>
      <w:r>
        <w:t xml:space="preserve">asiakas: Asiakas: Päivää. asiamies: Päivää, miten voin auttaa teitä? Auttakaa minua varaamaan lippu MSP:stä AUS:iin.  __ asiakas: Asiamies: Matkan suunnitellut päivämäärät ovat 14.12. ja 16.12. agentti: Matkan tarkoitus on tehdä 14.12. ja 16.12. päivä: Asiakas: Onko teillä tarkempia tietoja? Agentti: Tarkistakaa alla oleva hinta 200: Lentoyhtiö UA:lla on jatkolento numerolla 1027, hinta on 200. asiakas: Asiakas: Okei, jatkakaa varauksen tekemistä: Asiakas: Saanko tietää nimenne varausta varten? asiakas: Saanko kysyä nimenne? Asiamies: Nimeni on Ronald Jones: Jones Jones: Lippunne on varattu, hyvää matkaa. asiakas: Kiitos avusta.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Voitteko kertoa matkanne päivämäärät?</w:t>
      </w:r>
    </w:p>
    <w:p>
      <w:r>
        <w:rPr>
          <w:b/>
        </w:rPr>
        <w:t xml:space="preserve">Esimerkki 7.2414</w:t>
      </w:r>
    </w:p>
    <w:p>
      <w:r>
        <w:t xml:space="preserve">asiakas: Hei.  __ asiakas: Davis. Haluaisin muuttaa olemassa olevaa varaustani. Voisitteko auttaa minua? Asiakas: Toki, odottakaa hetki, tarkastan asian. asiakas: Voisitteko auttaa minua? Asiakas: Toki, olkaa hyvä ja ottakaa rauhassa. agentti: Kyllä, kiitos: Asiakas: Saanko tietää haluamanne päivämäärät? asiakas: Saanko kysyä, milloin haluatte varata varauksenne? Haluan matkustaa CLT:stä LGA:han. Matkapäivät ovat 09/05 ja paluu takaisin 09/07. Agentti: Asiakas: Löysin Delta airlinesin lennon 1008, joka vastaa mieltymyksiänne, voinko jatkaa? asiakas: Asiakas: Kyllä, jatka vain: Lippunne on varattu. asiakas: Kiitos avusta. agentti: Kiitos, hyvää päivänjatkoa.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7.2415</w:t>
      </w:r>
    </w:p>
    <w:p>
      <w:r>
        <w:t xml:space="preserve">asiakas: Agentti: Hei. Miten voin auttaa teitä tänään? Agentti: Haluan varata lipun ATL:stä IAH:hen lomamatkalle: Totta kai, olen täällä auttamassa teitä. Saanko tietää matkapäivänne? asiakas: Matkapäivät ovat 29.10.-31.10. agentti: Matkustan 29.10.-31.10.2019: Odottakaa hetki.  __ agentti: A: Pyyntönne perusteella löysin lennon, jossa on 1 jatkoyhteys. Sopiiko se teille? asiakas: Asiakas: Kyllä, se sopii minulle. agentti: Kyllä, se sopii minulle: Asiakas: Okei, saanko tietää nimenne, jotta voin varata lippunne? asiakas: Kyllä, kiitos: Agentti: Nimeni on Larry Hernandez: Larry Hernandez, lippunne vahvistaa lennon numero 1000. asiakas: Asiamies: Kiitos, että autoitte minua: Hernandez Hernandez: Ilo on minun puolellani. Kiitos, että lähestyitte meitä.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7.2416</w:t>
      </w:r>
    </w:p>
    <w:p>
      <w:r>
        <w:t xml:space="preserve">asiakas: Päivää, Samantha Moore täällä. agentti: Päivää. Miten voin auttaa? Asiamies: Olen suunnitellut käyväni Washingtonissa työmatkalla, joten voisitteko auttaa minua varaamaan lennon LGA:sta DCA:han? asiamies: Voisitteko auttaa minua varaamaan lennon LGA:sta DCA:han: Asiakas: Toki, saanko tietää matkanne päivämäärät? Asiamies: Lähtöpäiväni on 10.02. ja paluupäiväni olisi 12.02. agentti: Mihin mennessä? Asiakas: Okei, odottakaa hetki: Varmista, että lennon pitäisi sisältää 1 jatkoyhteys ja lipun hinnan kanssa 200. Onko minulle saatavilla jokin lento?  __ asiakas: Asiamies: Okei, kiitos tiedoista. asiamies: Hyvää päivänjatkoa.</w:t>
      </w:r>
    </w:p>
    <w:p>
      <w:r>
        <w:rPr>
          <w:b/>
        </w:rPr>
        <w:t xml:space="preserve">Tulos</w:t>
      </w:r>
    </w:p>
    <w:p>
      <w:r>
        <w:t xml:space="preserve">agentti: Valitettavasti vaatimuksia ei ole löytynyt lentoa.</w:t>
      </w:r>
    </w:p>
    <w:p>
      <w:r>
        <w:rPr>
          <w:b/>
        </w:rPr>
        <w:t xml:space="preserve">Esimerkki 7.2417</w:t>
      </w:r>
    </w:p>
    <w:p>
      <w:r>
        <w:t xml:space="preserve">asiakas: Asiakas: Hei, olen Brian Young. agentti: Hei, miten voin auttaa teitä tänään? asiakas: Hei, olen Brian Young: Asiamies: Voitteko auttaa minua varaamaan lentolippuni PHX:stä SFO:han kiireellistä tapaamistani varten. asiamies: Voitteko auttaa minua varaamaan lentolippuni PHX:stä SFO:hon kiireellistä tapaamistani varten: Asiakas: Toki, voisitteko kertoa matkapäivänne? Asiakas: Voisitteko kertoa matkapäivänne? Agentti: Matkapäiväni ovat 05.-07. kesäkuuta: Asiakas: Onko teillä mitään tarkennuksia? Agentti: Tarvitsen jatkolennon hintaan 1000. Agentti: Tarvitsen jatkolennon hintaan 1000: AA-lentoyhtiön jatkolento 1012, jonka hinta on 100.  __ agentti: Asiakas: Jatkanko varauksen tekemistä? Agentti: Hyvä on, jatka: Ok, lentolippunne on varattu. asiakas: Kiitos avusta.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7.2418</w:t>
      </w:r>
    </w:p>
    <w:p>
      <w:r>
        <w:t xml:space="preserve">asiakas: Asiakas: Päivää, olen George Clark. asiamies: Päivää, miten voin auttaa teitä tällä hetkellä? asiakas: Päivää, olen George Clark: Asiamies: Haluaisin käydä City Mill Centerissä Minneapolisissa, joten voisitteko varata minulle lipun? asiamies: Voisitteko varata minulle lipun? Asiakas: Voitteko lähettää matkapäivät? Asiamies: Haluaisin lähteä 31.12. ja palata takaisin 02.01. agentti: Haluaisin lähteä 31.12. ja palata 02.01: Asiakas: Lähettäkää lähialueen lentokentän lyhenne. asiakas: Lähettäkää lähialueen lentokentän lyhenne: Agentti: Lentokenttäkoodini ovat PHX ja MSP: Asiakas: Odottakaa hetki: Agentti: Selvä, varmistakaa, että kyseessä on yksittäinen jatkolento. agentti: Hawaiian airlinesin lento on saatavilla. Jatkanko matkaa? asiakas: Okei, jatkakaa, jos se maksaa alle 1000.  __ asiakas: Asiakas: Kiitos: Asiakas: Kiitos, että tavoititte meidät. Hyvää matkaa. asiakas: Tervetuloa.</w:t>
      </w:r>
    </w:p>
    <w:p>
      <w:r>
        <w:rPr>
          <w:b/>
        </w:rPr>
        <w:t xml:space="preserve">Tulos</w:t>
      </w:r>
    </w:p>
    <w:p>
      <w:r>
        <w:t xml:space="preserve">agentti: Lentolippusi on vahvistettu lennolle numero 1026.</w:t>
      </w:r>
    </w:p>
    <w:p>
      <w:r>
        <w:rPr>
          <w:b/>
        </w:rPr>
        <w:t xml:space="preserve">Esimerkki 7.2419</w:t>
      </w:r>
    </w:p>
    <w:p>
      <w:r>
        <w:t xml:space="preserve">asiakas: Asiakas: Päivää. asiamies: Päivää, miten voin auttaa teitä? Miller. Haluaisin vierailla Phoenixissa. Voitteko auttaa minua varaamaan lentolipun ATL:stä PHX:ään? agentti: Asiakas: Toki, voin auttaa teitä ja voisitteko mainita matkustuspäivämääränne? asiakas: Agentti: Matkapäiväni ovat 09. elokuuta ja 11. elokuuta: Asiakas: Onko teillä muita tarkennuksia? Asiamies: Tarvitsen matkallani suoran lennon. asiamies: Tarvitsen suoran lennon: Agentti: Odottakaa hetki. Pahoittelen vaivaa, matkapäivillenne ei ole saatu lentoa, jonka perusteella voisin varata lentolippua.  __ agentti: Asiakas: Olkaa hyvä ja kiitos, että tavoititte meidät.</w:t>
      </w:r>
    </w:p>
    <w:p>
      <w:r>
        <w:rPr>
          <w:b/>
        </w:rPr>
        <w:t xml:space="preserve">Tulos</w:t>
      </w:r>
    </w:p>
    <w:p>
      <w:r>
        <w:t xml:space="preserve">asiakas: Kiitos, että tarkistit asian.</w:t>
      </w:r>
    </w:p>
    <w:p>
      <w:r>
        <w:rPr>
          <w:b/>
        </w:rPr>
        <w:t xml:space="preserve">Esimerkki 7.2420</w:t>
      </w:r>
    </w:p>
    <w:p>
      <w:r>
        <w:t xml:space="preserve">asiakas: Asiakas: Päivää. asiamies: Päivää, miten voin auttaa teitä? Voisitteko auttaa minua viimeaikaisen varaukseni muuttamisessa? asiamies: Asiakas: Toki, odottakaa hetki: Asiakas: Toki, kaikessa rauhassa.  __ asiakas: Asiamies: Varaukseni tehtiin nimellä Samantha Roberts. agentti: Varaukseni on tehty nimellä Samantha Roberts: Asiakas: Olen pahoillani, tiedoissamme ei ole aktiivista varausta nimellänne. asiakas: Selvä, ei haittaa. Joka tapauksessa, kiitos tiedoista. agentti: Asiakas: Eipä kestä.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7.2421</w:t>
      </w:r>
    </w:p>
    <w:p>
      <w:r>
        <w:t xml:space="preserve">asiakas: Asiakas: Päivää, olen Nicole Moore. asiamies: Päivää, miten voin auttaa teitä? Agentti: Haluaisin ottaa yhden jatkolennon, voisitteko auttaa minua? agentti: Haluaisin ottaa yhden jatkolennon: Asiakas: Toki, voinko tietää lentokentän lyhenteet? asiakas: Voisitteko auttaa minua? Asiamies: Lähtö- ja kohdelentokenttäni koodit ovat LAX ja PHL. asiamies: Asiakas: Kertokaa matkanne päivämäärät: Asiamies: Haluaisin lähteä 26.12. ja palata takaisin 28.12. Agentti: Haluaisin lähteä 26.12. ja palata 28.12: Asiakas: Toki, anna minulle hetki aikaa. asiakas: Kyllä, kiitos: Asiakas: Selvä: Asiakas: Delta airlinesin lento on vapaana, varaanko sen? Asiakas: Agentti: Hyvä on, jatkakaa, jos kyseessä on suora lento. agentti: Hyvä on, jatkakaa, jos kyseessä on suora lento: Asiakas: Valitettavasti ei ole saatavilla suoria lentoja haluamillanne päivämäärillä. asiakas: Ei se mitään, pääsen määränpäähäni muulla kulkuvälineellä.  __ asiakas: Tervetuloa.</w:t>
      </w:r>
    </w:p>
    <w:p>
      <w:r>
        <w:rPr>
          <w:b/>
        </w:rPr>
        <w:t xml:space="preserve">Tulos</w:t>
      </w:r>
    </w:p>
    <w:p>
      <w:r>
        <w:t xml:space="preserve">agentti: Kiitos, että otitte yhteyttä.</w:t>
      </w:r>
    </w:p>
    <w:p>
      <w:r>
        <w:rPr>
          <w:b/>
        </w:rPr>
        <w:t xml:space="preserve">Esimerkki 7.2422</w:t>
      </w:r>
    </w:p>
    <w:p>
      <w:r>
        <w:t xml:space="preserve">asiakas: Asiakas: Hei: Asiakas: Miten voin auttaa teitä tänään? asiakas: Olen Steven Robinson: Robinson Robinson: Tarvitsen lennon matkustaakseni 04.08. paikkakunnalle SEA uuden yritykseni avajaisiin, voisitteko löytää minulle lennon matkaa varten?  __ asiakas: Asiamies: Lentokenttäkoodini on OAK ja paluupäiväni on 04/10. Agentti: Missä lento on? Asiakas: Olen pahoillani, Steven, en löydä yhtään lentoa matkustuspäivilläsi: Ei se mitään, ei mitään ongelmaa. Matkustan jonain toisena päivänä. agentti: Asiakas: Kiitos yhteydenotosta, hyvää päivänjatkoa. asiakas: Kiitos, että otitte yhteyttä, hyvää päivänjatkoa: Kiitos.</w:t>
      </w:r>
    </w:p>
    <w:p>
      <w:r>
        <w:rPr>
          <w:b/>
        </w:rPr>
        <w:t xml:space="preserve">Tulos</w:t>
      </w:r>
    </w:p>
    <w:p>
      <w:r>
        <w:t xml:space="preserve">agentti: Autan sinua löytämään lennon. Saanko ennen sitä tietää lennolle nousevan lentoaseman koodin ja paluupäivän?</w:t>
      </w:r>
    </w:p>
    <w:p>
      <w:r>
        <w:rPr>
          <w:b/>
        </w:rPr>
        <w:t xml:space="preserve">Esimerkki 7.2423</w:t>
      </w:r>
    </w:p>
    <w:p>
      <w:r>
        <w:t xml:space="preserve">asiakas: Agentti: Hei. Miten voin auttaa teitä? Brian Martin tässä, voisitteko auttaa minua varaamaan lipun LGA:sta PHL:ään? Koska aion vierailla Philadelphiassa. asiamies: Asiakas: Toki, saanko tietää suunnitellut matkustuspäivämääränne? asiakas: Kyllä: Asiamies: Toki, suunnitellut matkapäiväni ovat 07/02 ja 07/04. Agentti: Kyllä: Asiakas: Hyvä on, odottakaa hetki. asiakas: Odottakaa hetki: Asiakas: Toki, kaikessa rauhassa. asiamies: Asiakas: Kiitos, että odotitte. Tässä, löysin lennon, jossa on 1 jatkoyhteys ja lentolippu maksaa noin 100. Jatkanko varauksen tekemistä?  __ agentti: AA airlinesin lennolle 1002. Asiakas: Kiitos paljon avusta lipun varaamisessa.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Voit jatkaa lipun varaamista.</w:t>
      </w:r>
    </w:p>
    <w:p>
      <w:r>
        <w:rPr>
          <w:b/>
        </w:rPr>
        <w:t xml:space="preserve">Esimerkki 7.2424</w:t>
      </w:r>
    </w:p>
    <w:p>
      <w:r>
        <w:t xml:space="preserve">asiakas: Asiakas: Päivää, olen Sharon Walker. agentti: Päivää. Miten voin auttaa teitä Sharon Walker? asiakas: Agentti: Haluaisin vierailla Los Angelesissa, varaa lippu MCO:sta LAX:iin. agentti: MCO:sta LAX:iin: Asiakas: Toki, voisitteko antaa matkustuspäivämääränne? asiakas: Voisitteko antaa matkustuspäivämääränne? Asiamies: Matkapäiväni ovat 29.02. ja 02.03. agentti: Matkapäiväni ovat 29.02. ja 02.03: Asiakas: Odottakaa hetki: Asiakas: Toki: UA airlines on käytettävissä tällä reitillä lipun hinnalla 100, varaanko lippunne? asiakas: Okei, vahvistakaa varaukseni.  __ asiakas: Kiitos avusta. agentti: Kiitos, turvallista matkaa.</w:t>
      </w:r>
    </w:p>
    <w:p>
      <w:r>
        <w:rPr>
          <w:b/>
        </w:rPr>
        <w:t xml:space="preserve">Tulos</w:t>
      </w:r>
    </w:p>
    <w:p>
      <w:r>
        <w:t xml:space="preserve">agentti: Lentolippu on varattu lennolle numero 1022.</w:t>
      </w:r>
    </w:p>
    <w:p>
      <w:r>
        <w:rPr>
          <w:b/>
        </w:rPr>
        <w:t xml:space="preserve">Esimerkki 7.2425</w:t>
      </w:r>
    </w:p>
    <w:p>
      <w:r>
        <w:t xml:space="preserve">asiakas: Hei.  __ asiakas: Asiakas: Hätätilanteen vuoksi. Haluan peruuttaa äskettäisen varaukseni. Voitteko auttaa minua? Asiakas: Toki, saanko kysyä nimenne? asiakas: Voisinko kysyä nimenne? Asiakas: Olen Emily Anderson: Asiakas: Olen Emily Anderson, Emily Anderson: Asiakas: Hyvä on, ei kiirettä: Asiakas: Olen pahoillani, nimellänne ei ole varausta. asiakas: Olen pahoillani, nimellänne ei ole varausta: Ei se mitään. Joka tapauksessa, kiitos avusta.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7.2426</w:t>
      </w:r>
    </w:p>
    <w:p>
      <w:r>
        <w:t xml:space="preserve">asiakas: Asiakas: Päivää. asiamies: Päivää, miten voin auttaa teitä? Asiakas: Voitteko auttaa minua varaamaan lentoliput SEA:sta PHX:ään: Asiakas: Toki, saanko tietää matkanne päivämäärät? asiakas: Voisinko saada tietää matkanne päivämäärät? Asiamies: Matkapäiväni ovat 24.3.-26.3. agentti: Mihin aikaan? Asiakas: Onko teillä muita toiveita? Asiamies: Haluaisin valita turistiluokan: Asiakas: Hyvä on, saanko tietää nimenne? Asiakas: Kyllä: Joseph Brown: Olemme löytäneet lennon turistiluokassa, jossa on 0 yhteyttä Hawaiian Airlinesilla, ja lentonne hinta on 100. Haluatteko, että jatkan varaustanne tällä lennolla?  __ agentti: Asiakas: Okei, lippunne on varattu: Kiitos: Asiakas: Ole hyvä.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7.2427</w:t>
      </w:r>
    </w:p>
    <w:p>
      <w:r>
        <w:t xml:space="preserve">asiakas: Agentti: Hei. Miten voin auttaa? Olen Patrick Hall. Haluan varata lentolipun lennolta PA-PHL kohteeseen NY-EWR. Voitteko auttaa minua? Asiakas: Saanko tietää matkapäivänne? Asiakas: Saanko kysyä, milloin matkustatte? Matkapäiväni ovat 01/09 ja 01/11.  __ asiakas: Asiamies: Okei: Asiakas: Spirit airlinesilla on jatkolento 1014, jatkanko matkaa? Asiakas: Jatkakaa: Agentti: Voitte varata sen: Ok, varaus on tehty nimellänne. asiakas: Kiitos palvelustanne.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Odota hetki.</w:t>
      </w:r>
    </w:p>
    <w:p>
      <w:r>
        <w:rPr>
          <w:b/>
        </w:rPr>
        <w:t xml:space="preserve">Esimerkki 7.2428</w:t>
      </w:r>
    </w:p>
    <w:p>
      <w:r>
        <w:t xml:space="preserve">asiakas: Asiakas: Hei: Hall, miten voin auttaa teitä?  __ agentti: Odottakaa hetki. asiakas: Asiakas: Toki: Asiakas: Anteeksi, nimellänne ei löytynyt varausta. asiakas: Kiitos tiedoistanne. asiamies: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Liiketoimintasuunnitelmassani tapahtuneen äkillisen muutoksen vuoksi haluan muuttaa nykyistä varaustani.</w:t>
      </w:r>
    </w:p>
    <w:p>
      <w:r>
        <w:rPr>
          <w:b/>
        </w:rPr>
        <w:t xml:space="preserve">Esimerkki 7.2429</w:t>
      </w:r>
    </w:p>
    <w:p>
      <w:r>
        <w:t xml:space="preserve">asiakas: Agentti: Hei. Miten voin auttaa teitä tällä hetkellä? asiakas: Christopher Scott tässä. Voitteko peruuttaa lentolippuvaraukseni? asiamies: Totta kai, autan teitä mielelläni. Odottakaa hetki. asiakas: Asiakas: Toki. __ asiakas: __ asiakas: __ asiakas: __ asiakas: __ asiakas: __ asiakas: Ei mitään ongelmaa. Kiitos. agentti: Asiakas: Ei kestä.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Christopher Scott, sinun nimelläsi ei ole varausta, jonka voisit peruuttaa.</w:t>
      </w:r>
    </w:p>
    <w:p>
      <w:r>
        <w:rPr>
          <w:b/>
        </w:rPr>
        <w:t xml:space="preserve">Esimerkki 7.2430</w:t>
      </w:r>
    </w:p>
    <w:p>
      <w:r>
        <w:t xml:space="preserve">asiakas: Miten voin auttaa teitä?  __ agentti: Asiakas: Toki, saisinko tietää teidän hyvän nimenne, kiitos? Agentti: Nimeni on Carol Evans: Asiakas: Löysin nimellänne olevan varauksen ja peruutin sen onnistuneesti. asiakas: Carol Carol: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Voitteko auttaa minua äskettäisen varaukseni peruuttamisessa?</w:t>
      </w:r>
    </w:p>
    <w:p>
      <w:r>
        <w:rPr>
          <w:b/>
        </w:rPr>
        <w:t xml:space="preserve">Esimerkki 7.2431</w:t>
      </w:r>
    </w:p>
    <w:p>
      <w:r>
        <w:t xml:space="preserve">asiakas: Olen Paul Adams.  __ asiakas: Voisitteko auttaa minua varaamaan lentolipun, jossa on vain yksi yhteys? agentti: Voisitteko auttaa minua varaamaan lentolipun, jossa on vain yksi yhteys: Totta kai, autan teitä. Milloin haluaisitte matkustaa? asiakas: Asiamies: Matkustan 1.11.-03.11. klo 11.01: Asiakas: Hyvä on, saanko tietää matkanne sijainnit? asiakas: Asiamies: Haluaisin lentää SEA-JFK. agentti: Haluaisin lentää SEA-JFK: Asiakas: Okei, odottakaa hetki. asiakas: Jos haluatte, että lennän JFK-JFK: Asiakas: Toki: Asiakas: Kiitos kärsivällisyydestänne, löysimme suoran lennon antamienne tietojen perusteella. asiakas: Asiakas: Okei, älkää jatkako. agentti: Toki: Kiitos palvelustanne. agentti: Kiitos, että tavoititte meidät, hyvää päivänjatkoa. asiakas: Kiitos.</w:t>
      </w:r>
    </w:p>
    <w:p>
      <w:r>
        <w:rPr>
          <w:b/>
        </w:rPr>
        <w:t xml:space="preserve">Tulos</w:t>
      </w:r>
    </w:p>
    <w:p>
      <w:r>
        <w:t xml:space="preserve">agentti: Päivää, miten voin auttaa teitä, Paul Adams?</w:t>
      </w:r>
    </w:p>
    <w:p>
      <w:r>
        <w:rPr>
          <w:b/>
        </w:rPr>
        <w:t xml:space="preserve">Esimerkki 7.2432</w:t>
      </w:r>
    </w:p>
    <w:p>
      <w:r>
        <w:t xml:space="preserve">asiakas: Asiakas: Päivää. asiamies: Päivää, miten voin auttaa teitä? Agentti: Voitteko auttaa minua varaamaan lipun DTW:stä MSP:hen? Asiakas: Toki, saanko tietää nimenne? asiakas: Kyllä: Larry Smith: Larry Smith: Saanko tietää matkapäivänne? Asiamies: Matkapäiväni ovat 5.12.-7.12. agentti: Mihin aikaan matkustatte? Asiakas: Saanko tietää liityntämääränne? Tarvitsen jatkolennon.  __ asiakas: Haluan palata iltapäivällä business-luokassa. Haluaisin mieluiten normaalihintaisen lentoyhtiön. asiamies: Asiakas: Hyvä on, odottakaa hetki: Asiakas: Selvä: Asiakas: Anteeksi, emme löytäneet yhtään lentoa. asiakas: Selvä, ei mitään ongelmaa.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Onko teillä muita vaatimuksia?</w:t>
      </w:r>
    </w:p>
    <w:p>
      <w:r>
        <w:rPr>
          <w:b/>
        </w:rPr>
        <w:t xml:space="preserve">Esimerkki 7.2433</w:t>
      </w:r>
    </w:p>
    <w:p>
      <w:r>
        <w:t xml:space="preserve">asiakas: Agentti: Hei. Miten voin auttaa teitä? Voitteko auttaa minua varaamaan lentoliput ATL:stä DTW:hen? agentti: Aion käydä Detroitissa tapaamassa isääni: Asiakas: Toki, saanko tietää suunnitellut matkustuspäivät? asiakas: Asiamies: Matkapäiväni ovat 06. marraskuuta ja 08. marraskuuta: Asiakas: Onko teillä tarkempia tietoja? Agentti: Tarvitsen jatkolennon: Asiakas: Saanko tietää nimen, jolla lippu voidaan varata? asiakas: Saanko tietää nimen, jolla lippu varataan? Agentti: Tässä, löysin lennon, jossa on 1 jatkoyhteys ja jonka hinta on noin 100. Jatkanko varauksen tekemistä? asiakas: Asiamies: Jatkakaa, olkaa hyvä: Southwest airlinesin lennolle 1015 turistiluokassa, lippunne on vahvistettu.  __ agentti: Kiitos, että otitte yhteyttä meihin.</w:t>
      </w:r>
    </w:p>
    <w:p>
      <w:r>
        <w:rPr>
          <w:b/>
        </w:rPr>
        <w:t xml:space="preserve">Tulos</w:t>
      </w:r>
    </w:p>
    <w:p>
      <w:r>
        <w:t xml:space="preserve">asiakas: Kiitos varauksesta.</w:t>
      </w:r>
    </w:p>
    <w:p>
      <w:r>
        <w:rPr>
          <w:b/>
        </w:rPr>
        <w:t xml:space="preserve">Esimerkki 7.2434</w:t>
      </w:r>
    </w:p>
    <w:p>
      <w:r>
        <w:t xml:space="preserve">asiakas: Asiakas: Hei: Larry Allen täällä. asiamies: Miten voin auttaa? asiakas: Larry Allen täällä: Agentti: Haluan matkustaa SEA:sta LAX:iin työmatkaani varten, voitteko auttaa minua lentolippujen varaamisessa kyseisiin paikkoihin? agentti: Voisitteko auttaa minua varaamaan lentoliput kyseisiin paikkoihin? Saanko tietää matkustuspäivämääränne?  __ agentti: Asiakas: Hyvä on, odottakaa hetki: Asiakas: Toki: Lento-1007 on saatavilla teille 1 jatkoyhteydellä hintaan 100, voinko jatkaa varausta? asiakas: Agentti: Se sopii minulle matkalle, voitte jatkaa varausta. agentti: Varauksenne on tehty. asiakas: Kiitos avustanne lippuni varaamisessa. agentti: Asiakas: Kiitos, että valitsitte meidät: Tervetuloa.</w:t>
      </w:r>
    </w:p>
    <w:p>
      <w:r>
        <w:rPr>
          <w:b/>
        </w:rPr>
        <w:t xml:space="preserve">Tulos</w:t>
      </w:r>
    </w:p>
    <w:p>
      <w:r>
        <w:t xml:space="preserve">asiakas: Varaathan paluulippuni myös 11/09.</w:t>
      </w:r>
    </w:p>
    <w:p>
      <w:r>
        <w:rPr>
          <w:b/>
        </w:rPr>
        <w:t xml:space="preserve">Esimerkki 7.2435</w:t>
      </w:r>
    </w:p>
    <w:p>
      <w:r>
        <w:t xml:space="preserve">asiakas: Asiakas: Hei, olen Betty Anderson. asiamies: Hei, miten voin olla avuksi? asiakas: Olen Betty Anderson: Agentti: Voisitteko auttaa minua varaamaan lentoliput ORD:stä DEN:iin osallistuakseni Pagan-festivaaleille? Asiakas: Toki, voinko saada suunnitellut matkapäivänne? Asiamies: Matkapäiväni ovat 22.06. - 24.06: Asiakas: Kiitos tiedoistanne, lennon numero 1007 ja lentoyhtiön Havaijin hinta 200. Asiakas: Jatkakaa varauksen tekemistä.  __ asiakas: Kiitos avustanne. agentti: Kiitos, että saimme palvella teitä.</w:t>
      </w:r>
    </w:p>
    <w:p>
      <w:r>
        <w:rPr>
          <w:b/>
        </w:rPr>
        <w:t xml:space="preserve">Tulos</w:t>
      </w:r>
    </w:p>
    <w:p>
      <w:r>
        <w:t xml:space="preserve">agentti: Lentolippusi on käsitelty.</w:t>
      </w:r>
    </w:p>
    <w:p>
      <w:r>
        <w:rPr>
          <w:b/>
        </w:rPr>
        <w:t xml:space="preserve">Esimerkki 7.2436</w:t>
      </w:r>
    </w:p>
    <w:p>
      <w:r>
        <w:t xml:space="preserve">asiakas: Asiakas: Päivää. asiamies: Päivää, miten voin auttaa teitä? Thomas. Haluan peruuttaa varaukseni, voisitteko auttaa minua? agentti: Toki, odottakaa vain hetki tarkistaaksenne.  __ agentti: Thomas, valitettavasti tietokannastamme ei löydy varausta nimellänne. asiakas: Kiitos välittömästä vastauksestanne. agentti: Kiitos, hyvää päivänjatkoa.</w:t>
      </w:r>
    </w:p>
    <w:p>
      <w:r>
        <w:rPr>
          <w:b/>
        </w:rPr>
        <w:t xml:space="preserve">Tulos</w:t>
      </w:r>
    </w:p>
    <w:p>
      <w:r>
        <w:t xml:space="preserve">asiakas: ASIAKAS: OK.</w:t>
      </w:r>
    </w:p>
    <w:p>
      <w:r>
        <w:rPr>
          <w:b/>
        </w:rPr>
        <w:t xml:space="preserve">Esimerkki 7.2437</w:t>
      </w:r>
    </w:p>
    <w:p>
      <w:r>
        <w:t xml:space="preserve">asiakas: Asiakas: Hei: Olen Patricia Thomas.  __ asiakas: Asiamies: Aion vierailla New Yorkin keskuspuistossa, voisitteko auttaa minua lentolipun varaamisessa? asiamies: Voisitteko auttaa minua lentolippujen varaamisessa? Totta kai, olen täällä auttaakseni teitä. Voisitteko kertoa minulle matkapäivänne? asiakas: Asiamies: Matkapäiväni ovat 24.05. ja 26.05: Asiakas: Okei, saanko tietää lentokenttäkoodinne? asiakas: Kyllä: Asiamies: Lähtökoodini on EWR ja määränpääni on JFK. agentti: JetBlue-lentoyhtiö tarjoaa palvelua reitillänne yhdellä jatkoyhteydellä ja hinta on 300. asiakas: Jatkakaa, olkaa hyvä. agentti: Asiakas: Lippunne on vahvistettu lennon numerolla 1016. asiakas: Kiitos avusta. asiamies: Asiakas: Tervetuloa, turvallista lentoa.</w:t>
      </w:r>
    </w:p>
    <w:p>
      <w:r>
        <w:rPr>
          <w:b/>
        </w:rPr>
        <w:t xml:space="preserve">Tulos</w:t>
      </w:r>
    </w:p>
    <w:p>
      <w:r>
        <w:t xml:space="preserve">agentti: Miten voin auttaa teitä?</w:t>
      </w:r>
    </w:p>
    <w:p>
      <w:r>
        <w:rPr>
          <w:b/>
        </w:rPr>
        <w:t xml:space="preserve">Esimerkki 7.2438</w:t>
      </w:r>
    </w:p>
    <w:p>
      <w:r>
        <w:t xml:space="preserve">asiakas: Asiakas: Hei. asiamies: Päivää, miten voin auttaa teitä tänään? asiakas: Hei: Seattlessa järjestettävään live-konserttiin. Voitteko auttaa minua varaamaan jatkolennon? agentti: Asiakas: Toki, kertokaa minulle matkanne päivämäärät. asiakas: Agentti: Matkapäiväni ovat 30.11. ja 02.12. Agentti: Mihin aikaan haluatte matkustaa? Asiakas: Hyvä on, saanko tietää matkan kohteet? asiakas: Missä matkustusajankohtanne ovat? Agentti: Lentokenttäkoodini ovat DTW ja SEA: Asiakas: Okei, voinko saada nimenne? asiakas: Okei, voinko saada nimenne? asiakas: Okei, voinko saada nimenne? Agentti: Nimeni on Pamela Mitchell: Ok, odottakaa hetki. asiakas: Asiakas: Toki: Kiitos arvokkaasta ajastanne, 1025-numeroinen lento, jolla on jatkoyhteys UA-lentoyhtiössä, vastaa täsmälleen tietojasi. asiakas: Jatkakaa varauksen tekemistä.  __ asiakas: Asiamies: Kiitos, että autoitte minua: Kiitos, että valitsitte meidät.</w:t>
      </w:r>
    </w:p>
    <w:p>
      <w:r>
        <w:rPr>
          <w:b/>
        </w:rPr>
        <w:t xml:space="preserve">Tulos</w:t>
      </w:r>
    </w:p>
    <w:p>
      <w:r>
        <w:t xml:space="preserve">agentti: Varaus on tehty.</w:t>
      </w:r>
    </w:p>
    <w:p>
      <w:r>
        <w:rPr>
          <w:b/>
        </w:rPr>
        <w:t xml:space="preserve">Esimerkki 7.2439</w:t>
      </w:r>
    </w:p>
    <w:p>
      <w:r>
        <w:t xml:space="preserve">asiakas: Asiakas: Hei. asiamies: Päivää, miten voin auttaa? asiakas: Hei: Asiakas: Haluan varata lentolipun, jossa on yksi jatkoyhteys. agentti: Haluan varata lentolipun, jossa on yksi jatkoyhteys: Asiakas: Hyvä on, voisitteko kertoa matkanne tiedot? asiakas: Voisitteko kertoa matkanne tiedot? MN-MSP:hen 20.9. päivä. Tarkoitukseni on aloittaa lento NY-LGA:sta ja paluupäiväni olisi 22.09. agentti: Jos haluatte, että lennän New Yorkiin, niin pyydän teitä tulemaan takaisin: JetBlue-lentoyhtiö, jonka hinta on 100. Se on jatkolento: Asiamies: Voitte jatkaa: Saanko tietää nimenne, jotta voin jatkaa prosessia?  __ agentti: Asiakas: Lippunne on varattu onnistuneesti: Kiitos: Kiitos, että käytitte meitä, turvallista matkaa.</w:t>
      </w:r>
    </w:p>
    <w:p>
      <w:r>
        <w:rPr>
          <w:b/>
        </w:rPr>
        <w:t xml:space="preserve">Tulos</w:t>
      </w:r>
    </w:p>
    <w:p>
      <w:r>
        <w:t xml:space="preserve">asiakas: George Lee.</w:t>
      </w:r>
    </w:p>
    <w:p>
      <w:r>
        <w:rPr>
          <w:b/>
        </w:rPr>
        <w:t xml:space="preserve">Esimerkki 7.2440</w:t>
      </w:r>
    </w:p>
    <w:p>
      <w:r>
        <w:t xml:space="preserve">asiakas: Agentti: Hei.  __ agentti: Miten voin auttaa teitä? asiakas: Haluaisin tavata isovanhempani Denverissä. Voitteko auttaa minua varaamaan lipun PHL:stä DENiin? agentti: Asiakas: Saanko tietää matkanne päivämäärät? Asiakas: Voisitteko kertoa minulle matkanne päivämäärät? Asiamies: Suunnitellut matkapäiväni ovat 18.10. ja 20.10. agentti: Mihin aikaan? Asiakas: Odottakaa hetki: Asiakas: Toki: Löysin teille Spirit airlinesin lennon, jonka hinta on 200 dollaria. Voinko jatkaa? asiakas: Agentti: Varatkaa lippu: Asiakas: Okei, varauksenne on vahvistettu lennolle numero 1022. Asiakas: Kiitos palvelustanne.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Nimeni on Nancy Green.</w:t>
      </w:r>
    </w:p>
    <w:p>
      <w:r>
        <w:rPr>
          <w:b/>
        </w:rPr>
        <w:t xml:space="preserve">Esimerkki 7.2441</w:t>
      </w:r>
    </w:p>
    <w:p>
      <w:r>
        <w:t xml:space="preserve">asiakas: Agentti: Hei. Miten voin auttaa? Agentti: Haluan varata lentoliput MSP:stä DFW:hen, voitteko auttaa minua? agentti: Haluan varata lentoliput MSP:stä DFW:hen: Saanko tietää matkapäivänne? Onko teillä jokin vaihtoyhteysvaihtoehto? asiakas: Matkapäiväni ovat 27. tammikuuta ja 29. tammikuuta. Tarvitsen jatkolennon: Hyvä on. Onko teillä muita tarkennuksia? asiakas: Ei. __ asiakas: Selvä, ei ongelmia. Olkaa hyvä ja jatkakaa. agentti: Varauksenne on vahvistettu lennolle 1003. asiakas: Kiitos: Asiakas: Saanko tietää nimenne? Nancy Harris: Harris: Kiitos.</w:t>
      </w:r>
    </w:p>
    <w:p>
      <w:r>
        <w:rPr>
          <w:b/>
        </w:rPr>
        <w:t xml:space="preserve">Tulos</w:t>
      </w:r>
    </w:p>
    <w:p>
      <w:r>
        <w:t xml:space="preserve">agentti: United Airlines tarjoaa jatkolennon tällä reitillä ja 200 euron hinnan.</w:t>
      </w:r>
    </w:p>
    <w:p>
      <w:r>
        <w:rPr>
          <w:b/>
        </w:rPr>
        <w:t xml:space="preserve">Esimerkki 7.2442</w:t>
      </w:r>
    </w:p>
    <w:p>
      <w:r>
        <w:t xml:space="preserve">asiakas: Agentti: Hei. Miten voin auttaa? Moore. Voisitteko auttaa minua äskettäisen varaukseni peruuttamisessa? asiamies: Okei. Olen pahoillani, että nimellänne ei löytynyt varausta.  __ agentti: Kiitos.</w:t>
      </w:r>
    </w:p>
    <w:p>
      <w:r>
        <w:rPr>
          <w:b/>
        </w:rPr>
        <w:t xml:space="preserve">Tulos</w:t>
      </w:r>
    </w:p>
    <w:p>
      <w:r>
        <w:t xml:space="preserve">asiakas: Kiitos tarkistuksesta.</w:t>
      </w:r>
    </w:p>
    <w:p>
      <w:r>
        <w:rPr>
          <w:b/>
        </w:rPr>
        <w:t xml:space="preserve">Esimerkki 7.2443</w:t>
      </w:r>
    </w:p>
    <w:p>
      <w:r>
        <w:t xml:space="preserve">asiakas: Asiakas: Hei, olen Williams Hernandez. agentti: Hei,. Miten voin auttaa?  __ agentti: Okei. Ilmoittakaa matkanne päivämäärät? asiakas: Agentti: Lähtö on 12.9. ja paluu 12.11. Agentti: Mihin aikaan? Lento numero 1011, hinta on 200. Lentoyhteydet ovat 1 lentoyhtiö Southwestillä. asiakas: Asiakas: OK, jatka varauksen tekemistä: Asiakas: Lippu on varattu: Kiitos avusta. asiamies: Asiakas: Kiitos, että autoitte: Kiitos.</w:t>
      </w:r>
    </w:p>
    <w:p>
      <w:r>
        <w:rPr>
          <w:b/>
        </w:rPr>
        <w:t xml:space="preserve">Tulos</w:t>
      </w:r>
    </w:p>
    <w:p>
      <w:r>
        <w:t xml:space="preserve">asiakas: Voitteko auttaa minua yksittäisen lentoyhteyden kanssa?</w:t>
      </w:r>
    </w:p>
    <w:p>
      <w:r>
        <w:rPr>
          <w:b/>
        </w:rPr>
        <w:t xml:space="preserve">Esimerkki 7.2444</w:t>
      </w:r>
    </w:p>
    <w:p>
      <w:r>
        <w:t xml:space="preserve">asiakas: Agentti: Hei. Saanko tietää nimenne, kiitos? asiakas: Asiakas: Olen Robert Evan ja haluan nähdä Washingtonissa järjestettävän jalkapallo-ottelun. asiamies: Miten voin auttaa? asiakas: Olen Robert Evan ja haluan nähdä Washingtonissa järjestettävän jalkapallo-ottelun:  Agentti: Voitteko varata lipun 08/02? Asiakas: Toki. Saanko tietää lentokenttäkoodinne, kiitos? DC-IAD. Palaan takaisin 08/04. Agentti: Mihin aikaan? Asiakas: Saanko kysyä, onko teillä rajoituksia liittymien rajoissa? asiakas: Onko teillä rajoituksia liittymien rajoissa? Asiamies: Tarvitsen lipun hintaan 200. agentti: ASIAKAS: HYVÄ ON. Tarjolla on lentoyhtiö:Frontier, jonka lennon numero:1015, hinta:100 ja jatkoyhteysrajoitus on 1. Jatkanko lipun varaamista? asiakas: Voitte jatkaa varausta.  __ asiakas:  Kiitos varauksesta. agentti: Kiitos, että valitsitte meidät varaamaan lippunne. Hyvää matkaa.</w:t>
      </w:r>
    </w:p>
    <w:p>
      <w:r>
        <w:rPr>
          <w:b/>
        </w:rPr>
        <w:t xml:space="preserve">Tulos</w:t>
      </w:r>
    </w:p>
    <w:p>
      <w:r>
        <w:t xml:space="preserve">agentti: Lippunne on varattu.</w:t>
      </w:r>
    </w:p>
    <w:p>
      <w:r>
        <w:rPr>
          <w:b/>
        </w:rPr>
        <w:t xml:space="preserve">Esimerkki 7.2445</w:t>
      </w:r>
    </w:p>
    <w:p>
      <w:r>
        <w:t xml:space="preserve">asiakas: Hei. Olen Dennis Collins. agentti: Päivää, miten voin palvella teitä?  __ agentti: Asiakas: Toki, saanko tietää lähdepisteenne? asiakas: Kyllä: Asiamies: Haluaisin aloittaa NV - LA:sta. agentti: Asiakas: Voisitteko ilmoittaa matkanne päivämäärät? asiakas: Voisitteko ilmoittaa matkanne päivämäärät? Asiamies: Haluaisin lähteä 26.11. ja palata 28.11. agentti: Mihin aikaan? Asiakas: Hyvä on, odottakaa: Asiakas: Toki: Asiakas: Kiitos, että odotitte. Southwest-lentoyhtiöllä on jatkolento, lennon numero on 1017 ja hinta 200. Voinko jatkaa varausta? asiakas: Asiakas: Varatkaa tämä lippu: Asiakas: Lippunne on varattu: Kiitos avustanne: Kiitos, että valitsitte toimistomme.</w:t>
      </w:r>
    </w:p>
    <w:p>
      <w:r>
        <w:rPr>
          <w:b/>
        </w:rPr>
        <w:t xml:space="preserve">Tulos</w:t>
      </w:r>
    </w:p>
    <w:p>
      <w:r>
        <w:t xml:space="preserve">asiakas: CLT:ssä loman vuoksi. Voitteko varata lipun, jonka hintaraja on 200? Tarvitsen yhdensuuntaisen yhteyden.</w:t>
      </w:r>
    </w:p>
    <w:p>
      <w:r>
        <w:rPr>
          <w:b/>
        </w:rPr>
        <w:t xml:space="preserve">Esimerkki 7.2446</w:t>
      </w:r>
    </w:p>
    <w:p>
      <w:r>
        <w:t xml:space="preserve">asiakas: Agentti: Hei. Miten voin auttaa teitä tänään? Agentti: Voitteko varata lentolippuni EWR:stä MSP:hen? Totta kai, autan teitä. Minä päivinä haluatte matkustaa? asiakas: Asiakas: Matkapäiväni ovat 13.04. ja 15.04. Agentti: Mihin päivämäärään haluatte matkustaa? Asiakas: Voisitteko antaa nimenne, jotta voitte varata lentolippunne? asiakas: Voisitteko antaa nimenne, jotta voitte varata lentolippunne: Dennis Brown: Asiakas: Okei, odottakaa hetki tarkistaakseni lentojen saatavuuden. asiakas: Asiakas: Selvä: Tietojenne perusteella teille on saatavilla Frontier airlinesin lento numero 1018, jolla on 1 yhteys ja jonka hinta on 300. Jatkanko tämän kanssa? asiakas: Voisitteko etsiä lentolippua, jonka hinta on 200, tai muuten älkää vahvistako tätä lippua. agentti: Valitettavasti teille on ilmoitettava, että kyseisellä budjetilla ei ole saatavilla lentoja.  __ agentti: Asiakas: Kiitos, että otitte yhteyttä, hyvää päivänjatkoa.</w:t>
      </w:r>
    </w:p>
    <w:p>
      <w:r>
        <w:rPr>
          <w:b/>
        </w:rPr>
        <w:t xml:space="preserve">Tulos</w:t>
      </w:r>
    </w:p>
    <w:p>
      <w:r>
        <w:t xml:space="preserve">asiakas: Kiitos, että etsit minulle lentolippua.</w:t>
      </w:r>
    </w:p>
    <w:p>
      <w:r>
        <w:rPr>
          <w:b/>
        </w:rPr>
        <w:t xml:space="preserve">Esimerkki 7.2447</w:t>
      </w:r>
    </w:p>
    <w:p>
      <w:r>
        <w:t xml:space="preserve">asiakas: Asiakas: Hei: Asiakas: Jerry Brown täällä. asiamies: Miten voin auttaa? asiakas: Jerry Brown täällä: Agentti: Olen suunnitellut käyväni Seattlen taidemuseossa, voisitteko varata lippuni New Yorkista? agentti: Voisitteko varata lippuni New Yorkista? Asiakas: Toki, voisitteko kertoa matkapäivänne? asiakas: Voisitteko kertoa minulle matkapäivänne? Asiamies: Matkapäiväni ovat 04/03 ja 04/05. Agentti: Mihin mennessä? Saanko tietää lentokenttäkoodinne?  __ agentti: Asiakas: Spirit airlinesilla on lento, jonka matkustusmaksu on 100. Jatkanko varausta? asiakas: Voisinko tehdä varauksen? Asiamies: Olkaa hyvä ja jatkakaa: Matkalippunne on varattu lennolle 1029, turvallista matkaa.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JFK:sta SEA:han.</w:t>
      </w:r>
    </w:p>
    <w:p>
      <w:r>
        <w:rPr>
          <w:b/>
        </w:rPr>
        <w:t xml:space="preserve">Esimerkki 7.2448</w:t>
      </w:r>
    </w:p>
    <w:p>
      <w:r>
        <w:t xml:space="preserve">asiakas: Hei. Olen Sarah Thomas. asiamies: Päivää, miten voin auttaa teitä tänään? Enoni äkillisen poismenon vuoksi haluan peruuttaa äskettäisen varaukseni. Voisitteko auttaa minua?  __ asiakas: Asiakas: Toki: Asiakas: Olen pahoillani, mutta nimellänne ei löytynyt varausta. asiakas: Ei hätää.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7.2449</w:t>
      </w:r>
    </w:p>
    <w:p>
      <w:r>
        <w:t xml:space="preserve">asiakas: Miten voin auttaa?  __ agentti: Asiakas: Kyllä, olen täällä auttaakseni teitä. Saanko tietää nimenne? asiakas: Asiakas: Olen Ruth Evans: Ruth Ruth: Okei, odottakaa hetki, palaan asiaan. asiakas: Asiakas: Okei: Asiakas: Kiitos ajastanne, pahoittelen, että nimenne kohdalla ei löytynyt varausta. asiakas: Ei mitään ongelmaa. Kiitos: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Voitteko auttaa minua varaukseni muuttamisessa?</w:t>
      </w:r>
    </w:p>
    <w:p>
      <w:r>
        <w:rPr>
          <w:b/>
        </w:rPr>
        <w:t xml:space="preserve">Esimerkki 7.2450</w:t>
      </w:r>
    </w:p>
    <w:p>
      <w:r>
        <w:t xml:space="preserve">asiakas: Asiakas: Päivää. asiamies: Päivää, miten voin auttaa teitä? Susan Rodriguez. Haluan matkustaa PHL:stä DTW:hen, voisitteko auttaa minua varaamaan lentoliput? agentti: Totta kai, saanko matkustuspäivämääränne?  __ agentti: Okei, odottakaa hetki. Kyllä, löysin lennon-1010 Southwest airlinesilla, voinko jatkaa? asiakas: Agentti: Voitte jatkaa: Asiakas: Kyllä, Susan, lippusi on vahvistettu. asiakas: Kyllä, Susan, lippusi on vahvistettu: Kiitos paljon. agentti: Asiakas: Kiitos, että tavoititte meidät, turvallista matkaa.</w:t>
      </w:r>
    </w:p>
    <w:p>
      <w:r>
        <w:rPr>
          <w:b/>
        </w:rPr>
        <w:t xml:space="preserve">Tulos</w:t>
      </w:r>
    </w:p>
    <w:p>
      <w:r>
        <w:t xml:space="preserve">asiakas: Matkapäiväni ovat 22.09. ja 24.09.</w:t>
      </w:r>
    </w:p>
    <w:p>
      <w:r>
        <w:rPr>
          <w:b/>
        </w:rPr>
        <w:t xml:space="preserve">Esimerkki 7.2451</w:t>
      </w:r>
    </w:p>
    <w:p>
      <w:r>
        <w:t xml:space="preserve">asiakas: Asiakas: Hei: Jennifer Taylor tältä puolelta, joka haluaa matkustaa suoralla lennolla Phoenixiin. Voitteko auttaa minua varaamaan lipun? asiamies: Totta kai, antakaa matkasuunnitelmanne päivämäärät.  __ agentti: Asiakas: Saanko tietää lentokenttäkoodinne? Agentti: Lentokenttäkoodit ovat SFO ja PHX: Asiakas: Odottakaa hetki: Asiamies: Hawaiian airlines lennolla 1007 on käytettävissä. asiakas: Varatkaa se. agentti: Taylor, lippunne on varattu. asiakas: Kiitos, että autoitte minua.</w:t>
      </w:r>
    </w:p>
    <w:p>
      <w:r>
        <w:rPr>
          <w:b/>
        </w:rPr>
        <w:t xml:space="preserve">Tulos</w:t>
      </w:r>
    </w:p>
    <w:p>
      <w:r>
        <w:t xml:space="preserve">asiakas: Suunnittelen aloittavani 10/07 ja palaavani 10/09.</w:t>
      </w:r>
    </w:p>
    <w:p>
      <w:r>
        <w:rPr>
          <w:b/>
        </w:rPr>
        <w:t xml:space="preserve">Esimerkki 7.2452</w:t>
      </w:r>
    </w:p>
    <w:p>
      <w:r>
        <w:t xml:space="preserve">asiakas: Asiakas: Hei: Stephanie Jones. asiamies: Miten voin opastaa teitä tällä hetkellä? asiakas: Agentti: Voitteko auttaa minua varaamaan lentoliput PHX:stä LAS:n paikkakunnalle? agentti: Voisitteko auttaa minua varaamaan lentoliput PHX:stä LAS:n paikkakunnalle? Asiakas: Toki, voisitteko antaa matkapäivänne? asiakas: Voisitteko antaa matkapäivänne? asiakas: Agentti: Matkapäiväni ovat 29.07. ja 31.07: Asiakas: Southwest airlinesilla on palvelu, jonka lipun hinta on 100. Varaanko lippusi? asiakas: Mihin mennessä? Olkaa hyvä ja jatkakaa.  __ asiakas: Asiakas: Kiitos paljon: Asiakas: Kiitos, hyvää matkaa.</w:t>
      </w:r>
    </w:p>
    <w:p>
      <w:r>
        <w:rPr>
          <w:b/>
        </w:rPr>
        <w:t xml:space="preserve">Tulos</w:t>
      </w:r>
    </w:p>
    <w:p>
      <w:r>
        <w:t xml:space="preserve">agentti: Stephanie Jones, lippunne on varattu lennolle numero 1003.</w:t>
      </w:r>
    </w:p>
    <w:p>
      <w:r>
        <w:rPr>
          <w:b/>
        </w:rPr>
        <w:t xml:space="preserve">Esimerkki 7.2453</w:t>
      </w:r>
    </w:p>
    <w:p>
      <w:r>
        <w:t xml:space="preserve">asiakas: Hei,...  __ asiakas: Asiakas: Miten voin auttaa? asiakas: Olen Brandon Jackson: Asiamies: Voitteko auttaa minua varaamaan lentolippua JFK:sta DTW:hen: Totta kai, olen iloinen voidessani auttaa teitä. Auttakaa minua matkapäivienne kanssa. asiakas: Asiamies: Haluan matkustaa 09/04, ja minun täytyy ehtiä paluulennolle 09/06. Asiamies: Haluan matkustaa 09/04, ja minun täytyy ehtiä paluulennolle 09/06: Asiakas: Onko teillä mitään pysähdyksiä matkan välissä? asiakas: Onko teillä mitään pysähdyksiä matkan välissä? Agentti: Kyllä, tarvitsen pysähdyksen: Onko muita toivomuksia? asiakas: Asiakas: Ei: Kiitos tietojen antamisesta, Southwest-lentoyhtiöltä löytyy lento, jonka hinta on 100 ja lennon numero on 1020. Varaammeko lennon? asiakas: Jos haluatte, että teen varauksen, niin pyydän, että teette varauksen: Jatkakaa varauksen tekemistä. agentti: Ok, lippunne on varattu turistiluokkaan. asiakas: Kiitos avusta. asiamies: Kiitos, että tavoititte meidät.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7.2454</w:t>
      </w:r>
    </w:p>
    <w:p>
      <w:r>
        <w:t xml:space="preserve">asiakas: Hei.  __ asiakas: Walker. Etsin lentoa, joka lähtee aamulla Denveristä, voisitteko auttaa minua varaamaan lentolippuni? agentti: Gary Gary: Toki, autan teitä varaamaan lentoliput. Voisitteko kertoa minulle matkapäivänne? asiakas: Kiitos, että hyväksytte pyyntöni. Suunnitellut matkapäiväni ovat 16.11. ja 18.11. Agentti: Voin tarjota teille lentolipun: Asiakas: Hyvä on, saanko tietää lentokenttäkoodinne? asiakas: Kyllä, kiitos: Asiamies: Lähtö- ja kohdelentokentän koodit ovat DEN ja IAH. agentti: Odottakaa hetki. Tässä, löysin teille lennon yhdellä jatkoyhteydellä ja lipun hinta on 300 turistiluokassa. asiakas: Etsin business-luokan lentoa, joka palaa illalla. Tarkistakaa siis uudelleen. asiamies: Jos haluatte, että lento lähtee, pyydän, että tarkistatte sen: Asiakas: Valitettavasti reitillenne ei ole saatavilla lentoja. asiakas: Asiamies: Ei se mitään, se ei ole ongelma. asiamies: Ei se mitään: Asiakas: Kiitos, että valitsitte meidät: Agentti: Kiitos ajastanne: Asiakas: Tervetuloa, hyvää päivänjatkoa.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7.2455</w:t>
      </w:r>
    </w:p>
    <w:p>
      <w:r>
        <w:t xml:space="preserve">asiakas: Agentti: Hei, miten voin auttaa teitä tänään?  __ agentti: Asiakas: Toki, saanko tietää suunnitellut matkapäivänne? asiakas: Kyllä: Agentti: Toki, suunnitellut matkapäiväni ovat 28.05. ja 30.05: Asiakas: Ilmoittakaa lähtö- ja määräpaikkanne: Detroit DTW. agentti: Toki, olen lähdössä Los Angeles LAX:stä Detroit DTW:hen: Odottakaa hetki. Tarkistan asian ja palaan asiaan. asiakas: Asiakas: Toki: Kiitos, että odotitte, löysimme lentoyhtiön: UA, lennon numero: 1026 yhdellä jatkoyhteydellä ja hinta on 100. Jatkanko varauksen tekemistä? asiakas: Agentti: Kyllä, voitte: Lentolippunne on varattu. asiakas: Kiitos tuestanne.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Haluaisin mennä Detroitiin nauttimaan musiikkifestivaaleista, koska olen musiikin ystävä. Voitteko tehdä varauksen yhdellä yhteydellä?</w:t>
      </w:r>
    </w:p>
    <w:p>
      <w:r>
        <w:rPr>
          <w:b/>
        </w:rPr>
        <w:t xml:space="preserve">Esimerkki 7.2456</w:t>
      </w:r>
    </w:p>
    <w:p>
      <w:r>
        <w:t xml:space="preserve">asiakas: Asiakas: Hei. asiamies: Päivää, miten voin palvella teitä tänään? asiakas: Hei: EWR:stä 30.8. klo 1 yhteys. Olkaa hyvä ja auttakaa minua siinä, kun hintaraja on 1000. agentti: Asiakas: Okei, saanko tietää nimenne? asiakas: Saanko kysyä, mikä on nimenne? Olen Sarah Carter. Ja määränpääni on LAS ja paluu 09/01. Agentti: Asiakas: Odottakaa hetki: Asiakas: Toki: AA ja lennon numero: 1024 ja hinta 100. Jatkanko matkaa?  __ agentti: Matkalippunne on vahvistettu. Kiitos, hyvää päivänjatkoa. asiakas: Kiitos, että käytitte meitä.</w:t>
      </w:r>
    </w:p>
    <w:p>
      <w:r>
        <w:rPr>
          <w:b/>
        </w:rPr>
        <w:t xml:space="preserve">Tulos</w:t>
      </w:r>
    </w:p>
    <w:p>
      <w:r>
        <w:t xml:space="preserve">asiakas: Kyllä.</w:t>
      </w:r>
    </w:p>
    <w:p>
      <w:r>
        <w:rPr>
          <w:b/>
        </w:rPr>
        <w:t xml:space="preserve">Esimerkki 7.2457</w:t>
      </w:r>
    </w:p>
    <w:p>
      <w:r>
        <w:t xml:space="preserve">asiakas: Agentti: Hei. Miten voin auttaa teitä tänään? Asiamies: Työmatkani peruuntui, voisitteko peruuttaa äskeisen varaukseni? agentti: Asiakas: Toki, saanko tietää nimenne tarkistaakseni edellisen varauksen? asiakas: Voisitteko peruuttaa edellisen varauksenne? Asiamies: Olen varannut lentolippuni John Youngin nimellä. asiamies: Olen varannut lentolipun John Youngin nimellä: Löysin varauksenne ja peruutin varauksen onnistuneesti.  __ agentti: Kiitos yhteydenotostanne.</w:t>
      </w:r>
    </w:p>
    <w:p>
      <w:r>
        <w:rPr>
          <w:b/>
        </w:rPr>
        <w:t xml:space="preserve">Tulos</w:t>
      </w:r>
    </w:p>
    <w:p>
      <w:r>
        <w:t xml:space="preserve">asiakas: Hyvä. Kiitos avusta.</w:t>
      </w:r>
    </w:p>
    <w:p>
      <w:r>
        <w:rPr>
          <w:b/>
        </w:rPr>
        <w:t xml:space="preserve">Esimerkki 7.2458</w:t>
      </w:r>
    </w:p>
    <w:p>
      <w:r>
        <w:t xml:space="preserve">asiakas: Asiakas: Päivää. asiamies: Päivää, miten voin auttaa? PHX:stä BOS:iin lomamatkalla. Voitteko tehdä varauksen? asiamies: Voitte tehdä varauksen: Asiakas: Toki, voisitteko kertoa matkanne päivämäärät? asiakas: Agentti: Matkapäiväni ovat 04/02 ja 04/04. Agentti: Matkan ajankohdat ovat 04/02 ja 04/04: Asiakas: Onko teillä jokin lentoyhtiömuoto? Asiamies: Minulle kelpaa normaalihintainen lento. agentti: Mihin lentoyhtiöön? Asiakas: Onko teillä muita tarkennuksia? Asiakas: Tarvitsen jatkolennon: Saanko tietää nimenne?  __ agentti: Lentoyhtiö UA:lla on jatkolento numerolla 1005, hinta on 100 turistiluokassa. Voinko varata sen? asiakas: Voitte tehdä sen: Lippunne on varattu, lähtöaika on klo 11:00 ja paluuaika klo 13:00. asiakas: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Nicholas Nelson täällä.</w:t>
      </w:r>
    </w:p>
    <w:p>
      <w:r>
        <w:rPr>
          <w:b/>
        </w:rPr>
        <w:t xml:space="preserve">Esimerkki 7.2459</w:t>
      </w:r>
    </w:p>
    <w:p>
      <w:r>
        <w:t xml:space="preserve">asiakas: Hei. Olen Susan Jackson. asiamies: Päivää, miten voin auttaa teitä?  __ agentti: Asiakas: Hyvä on: Agentti: Voisitteko varata lipun New Yorkista, LGA:sta? Asiakas: Totta kai, olen iloinen voidessani auttaa teitä. asiakas: Voin auttaa teitä: Kiitos. agentti: Asiakas: Kertokaa minulle, milloin aiotte lähteä? asiakas: Asiamies: Haluan aloittaa matkani 16.10. agentti: Asiakas: Tarvitsetteko lomaa matkanne välissä? Agentti: Tarvitsen jatkolennon: Asiakas: Kertokaa ystävällisesti paluupäivänne, jotta voimme jatkaa matkaa. asiakas: Kertokaa, milloin palaatte: Asiamies: Palaan takaisin 18.10. asiamies: Palaan takaisin 18.10: Kiitos, että kerroitte tietonne. Olkaa hyvä ja odottakaa hetki. asiakas: Asiakas: Toki: Asiakas: Kiitos kärsivällisyydestänne, Southwest-lentoyhtiön lento numero 1001, jonka hinta on 200 ja lay by. asiakas: Asiakas: Voitte jatkaa: Asiakas: Varauksenne on käsitelty: Kiitos: Kiitos, että käytitte meitä.</w:t>
      </w:r>
    </w:p>
    <w:p>
      <w:r>
        <w:rPr>
          <w:b/>
        </w:rPr>
        <w:t xml:space="preserve">Tulos</w:t>
      </w:r>
    </w:p>
    <w:p>
      <w:r>
        <w:t xml:space="preserve">asiakas: Koska olen kilpaurheilija, haluan osallistua hevoskilpailufestivaaleille, jotka järjestetään San Franciscossa, SFO:ssa.</w:t>
      </w:r>
    </w:p>
    <w:p>
      <w:r>
        <w:rPr>
          <w:b/>
        </w:rPr>
        <w:t xml:space="preserve">Esimerkki 7.2460</w:t>
      </w:r>
    </w:p>
    <w:p>
      <w:r>
        <w:t xml:space="preserve">asiakas: Asiakas: Päivää. asiamies: Päivää, miten voin auttaa teitä tänään? asiakasta: Agentti: Olen Patricia Thompson, aion lähteä ystävieni kanssa Detroitiin Yosemite-seikkailuun, voisitteko varata lipun hintaan 200? agentti: Olen Patricia Thompson, aion lähteä ystävieni kanssa Detroitiin Yosemite-seikkailuun: Asiakas: Toki, ilmoittakaa minulle, jos tarvitsette jatkolentoa matkareittienne välissä. asiakas: Voitte ostaa lipun, jos haluatte: Agentti: Kyllä, tarvitsen jatkolennon: Mille päivämäärille haluatte minun varaavan teille lentoliput? asiakas: Agentti: Matkapäiväni ovat 24.6. ja 26.6. Agentti: Matkan ajankohdat ovat 24.6. ja 26.6: Saanko tietää nousu- ja laskeutumispaikkanne? asiakas: Lähtöpaikkani on Washington DCA ja laskeutumiseni DTW.  __ asiakas: Toki: Löysimme teille jatkolennon, lennon tiedot ovat seuraavat: Hawaiian lentoyhtiö, hinta 100 ja lennon numero 1026. Jatkanko varauksen tekemistä? asiakas: Voitte jatkaa. agentti: Varauksenne on vahvistettu. asiakas: Kiitos.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Kiitos, että annoitte tietonne, odottakaa hetki.</w:t>
      </w:r>
    </w:p>
    <w:p>
      <w:r>
        <w:rPr>
          <w:b/>
        </w:rPr>
        <w:t xml:space="preserve">Esimerkki 7.2461</w:t>
      </w:r>
    </w:p>
    <w:p>
      <w:r>
        <w:t xml:space="preserve">asiakas: Miten voin auttaa?  __ agentti: Asiakas: Toki, voisitteko kertoa matkanne päivämäärät? asiak: Asiakas: Matkapäiväni ovat 30.1. ja 1.2. agentti: Asiakas: Onko teillä toiveita? Asiamies: Haluan turistiluokassa jatkolennolla. agentti: Mihin haluatte matkustaa? Asiakas: Saanko tietää nimenne? Richard Garcia. asiamies: Nimeni on Richard Garcia: lentoyhtiö Hawaiianilla on jatkolento numerolla 1014, hinta on 200 turistiluokassa. Voinko varata sen? asiakas: Asiakas: Kyllä, voitte varata lipun. agentti: Kyllä, voitte varata lipun: Lippunne on varattu, lähtöaika on klo 6:00 aamulla ja paluuaika klo 18:00. asiakas: Asiakas: Okei, kiitos: Kiitos, että tavoititte meidät.</w:t>
      </w:r>
    </w:p>
    <w:p>
      <w:r>
        <w:rPr>
          <w:b/>
        </w:rPr>
        <w:t xml:space="preserve">Tulos</w:t>
      </w:r>
    </w:p>
    <w:p>
      <w:r>
        <w:t xml:space="preserve">asiakas: Voitteko auttaa minua lentolippujen varaamisessa?</w:t>
      </w:r>
    </w:p>
    <w:p>
      <w:r>
        <w:rPr>
          <w:b/>
        </w:rPr>
        <w:t xml:space="preserve">Esimerkki 7.2462</w:t>
      </w:r>
    </w:p>
    <w:p>
      <w:r>
        <w:t xml:space="preserve">asiakas: Hei. Kathleen Wright täällä. asiamies: Päivää, miten voin auttaa teitä tänään? asiakas: Miten voin auttaa? Asiakas: Minun on osallistuttava seminaariin toimistossani. Voisitteko auttaa minua varaamaan lipun DCA:sta DEN:hen? agentti: Totta kai, autan teitä. Kertokaa matkapäivänne? asiakas: Asiamies: Matkapäiväni ovat 11.12. ja 13.12. välisenä aikana: Asiakas: Haluatteko jonkin jatkoyhteyden matkanne välissä? Tarvitsen jatkolennon. asiamies: Tarvitsen jatkolennon: Okei, odottakaa hetki. asiakas: Okei.  __ asiakas: Voitte jatkaa varauksen tekemistä. agentti: Asiakas: Varauksenne on vahvistettu: Kiitos.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AA lento 1019, jolla on hinta 300 halt. Jatkanko varauksen tekemistä?</w:t>
      </w:r>
    </w:p>
    <w:p>
      <w:r>
        <w:rPr>
          <w:b/>
        </w:rPr>
        <w:t xml:space="preserve">Esimerkki 7.2463</w:t>
      </w:r>
    </w:p>
    <w:p>
      <w:r>
        <w:t xml:space="preserve">asiakas: Hei. agentti: Hei, saanko tietää nimenne?  __ agentti: Asiakas: Saanko tietää, mitä palvelua haette palvelustamme? asiakas: Agentti: Voisitteko varata lipun BOS:stä DTW:hen? Asiakas: Kyllä, autan mielelläni: Kiitos: Asiakas: Voisitteko ilmoittaa suunnitellut matkustuspäivämääränne? asiakas: Voisitteko ilmoittaa suunnitellut matkustuspäivämääränne? Asiamies: Haluan aloittaa matkani 07/11 ja paluupäivät ovat 07/13. Asiamies: Asiakas: Löysin lennon Spirit airlines -lentoyhtiöltä, lipun hinta on 100, jossa on yhteys 1, haluatteko jatkaa varausta? asiakas: Voisitteko jatkaa varauksen tekemistä? Agentti: Kyllä, voitte jatkaa: Lento 1018 on varattu onnistuneesti. asiakas: Kiitos avusta. agentti: Toivottavasti matkanne on turvallinen.</w:t>
      </w:r>
    </w:p>
    <w:p>
      <w:r>
        <w:rPr>
          <w:b/>
        </w:rPr>
        <w:t xml:space="preserve">Tulos</w:t>
      </w:r>
    </w:p>
    <w:p>
      <w:r>
        <w:t xml:space="preserve">asiakas: Gary Rodriguez.</w:t>
      </w:r>
    </w:p>
    <w:p>
      <w:r>
        <w:rPr>
          <w:b/>
        </w:rPr>
        <w:t xml:space="preserve">Esimerkki 7.2464</w:t>
      </w:r>
    </w:p>
    <w:p>
      <w:r>
        <w:t xml:space="preserve">asiakas: Hei.  __ asiakas: Matthew Young. Aion osallistua DCA:n tenniskilpailuun CLT:stä. Voitteko etsiä minulle lentolippua? agentti: Voitte etsiä minulle lentolippua: Asiakas: Okei, mainitse matkasi päivämäärät, jolloin voit lähteä. asiakas: Agentti: Matkapäiväni ovat 11/05-11/07. Agentti: Mihin matkapäiviin? Asiakas: Odottakaa hetki: Toki: asiakas: Löysin lennon-1016 Frontier airlinesilla hintaan 100, vahvistanko sen? asiakas: Agentti: Voitte varata sen: Ok, lippu on tehty nimellä Matthew Young. asiakas: Kiitos. agentti: Matthew Young.</w:t>
      </w:r>
    </w:p>
    <w:p>
      <w:r>
        <w:rPr>
          <w:b/>
        </w:rPr>
        <w:t xml:space="preserve">Tulos</w:t>
      </w:r>
    </w:p>
    <w:p>
      <w:r>
        <w:t xml:space="preserve">agentti: Hei. Kuinka voin auttaa teitä?</w:t>
      </w:r>
    </w:p>
    <w:p>
      <w:r>
        <w:rPr>
          <w:b/>
        </w:rPr>
        <w:t xml:space="preserve">Esimerkki 7.2465</w:t>
      </w:r>
    </w:p>
    <w:p>
      <w:r>
        <w:t xml:space="preserve">asiakas: Carol Lopez.  __ asiakas: Haluan käydä Alcatrazin saarella San Franciscossa yhdellä jatkolennolla. Voitteko auttaa minua varaamaan lentolippuni hintaan 200? agentti: Totta kai, autamme teitä mielellämme. Saanko tietää lähtö- ja tulopäivänne? asiakas: Asiamies: Toki, lähden 14.10. ja aion palata 16.10. Agentti: Kyllä, lähden 14.10. ja aion palata 16.10: Asiakas: Mitkä ovat lähtö- ja määräpaikan lentokenttäkoodit? Asiakas: Mikä on lähtö- ja määräpaikan lentokenttäkoodi? NV:stä - LAS:iin. agentti: Haluan suunnata CA:n - SFO:n. agentti: Mihin kohteeseen? We found a flight on Spirit airline with single connection, flight number as 1013 and 100 fare.  customer: Asiamies: Olen tyytyväinen tähän lentoyhtiöön, voitte jatkaa varausta. agentti: Olen tyytyväinen tähän lentoyhtiöön: Asiakas: Okei. Lippunne on varattu. asiakas: Kiitos vastauksestanne.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7.2466</w:t>
      </w:r>
    </w:p>
    <w:p>
      <w:r>
        <w:t xml:space="preserve">asiakas: Hei.  __ asiakas: Agentti: Voitteko auttaa minua muuttamaan olemassa olevaa varausta? agentti: Voisitteko auttaa minua muuttamaan olemassa olevaa varausta? Asiakas: Voin auttaa teitä siinä: Kiitos: Asiakas: Odottakaa hetki. Saanko tietää nimenne? asiakas: Asiamies: Toki, tarkistakaa, että varaus on tehty Richard Evansin nimellä. asiamies: Kyllä: Asiakas: Valitettavasti varausta ei ole löytynyt. asiakas: Selvä, ei mitään ongelmaa. Kiitos tiedoistanne.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Hei. Miten voin auttaa teitä tänään?</w:t>
      </w:r>
    </w:p>
    <w:p>
      <w:r>
        <w:rPr>
          <w:b/>
        </w:rPr>
        <w:t xml:space="preserve">Esimerkki 7.2467</w:t>
      </w:r>
    </w:p>
    <w:p>
      <w:r>
        <w:t xml:space="preserve">asiakas: Asiakas: Hei: Asiakas: Kimberly Mitchell täällä. asiamies: Miten voin auttaa teitä Kimberly Mitchell? asiakas: Kimberly Mitchell täällä: Asiamies: Voitteko auttaa minua äskeisen varaukseni peruuttamisessa? agentti: Voisitteko auttaa minua peruuttamaan äskeisen varaukseni? Totta kai, autan teitä tässä. Löysin varauksenne tietokannastamme ja olen onnistuneesti peruuttanut sen.  __ agentti: Kiitos, että käytitte palveluitamme.</w:t>
      </w:r>
    </w:p>
    <w:p>
      <w:r>
        <w:rPr>
          <w:b/>
        </w:rPr>
        <w:t xml:space="preserve">Tulos</w:t>
      </w:r>
    </w:p>
    <w:p>
      <w:r>
        <w:t xml:space="preserve">asiakas: Kiitos paljon avusta.</w:t>
      </w:r>
    </w:p>
    <w:p>
      <w:r>
        <w:rPr>
          <w:b/>
        </w:rPr>
        <w:t xml:space="preserve">Esimerkki 7.2468</w:t>
      </w:r>
    </w:p>
    <w:p>
      <w:r>
        <w:t xml:space="preserve">asiakas: Asiakas: Päivää. asiamies: Päivää, miten voin auttaa teitä? Christopher Gonzalez. Haluan muuttaa olemassa olevaa varaustani terveysongelmien vuoksi, voitteko auttaa minua varauksen muuttamisessa?  __ asiakas: Asiakas: Toki: Asiakas: Kiitos, että odotitte, nimellänne ei ole varausta, jota voisitte muuttaa. asiakas: Kiitos, että odotitte: Asiamies: Ei ongelmaa, kiitos: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Olemme täällä auttamassa sinua. Antakaa minulle hetki aikaa tarkistaa tietonne varausluettelosta.</w:t>
      </w:r>
    </w:p>
    <w:p>
      <w:r>
        <w:rPr>
          <w:b/>
        </w:rPr>
        <w:t xml:space="preserve">Esimerkki 7.2469</w:t>
      </w:r>
    </w:p>
    <w:p>
      <w:r>
        <w:t xml:space="preserve">asiakas: Agentti: Hei. Miten voin auttaa? Agentti: Voisitteko varata lentolipun DTW:stä LGA:han: Asiakas: Saanko tietää, minä päivinä haluaisitte matkustaa? asiakas: Kiitos. Olen suunnitellut matkapäiviksi 17. elokuuta ja 19. elokuuta. agentti: Tarvitsetteko välilaskuja matkanne aikana?  __ agentti: Asiakas: Onko teillä muita toiveita? Agentti: Haluaisin matkustaa mieluiten turistiluokassa, joten varmistakaa, että. agentti: Asiakas: Saanko tietää nimenne? Mary Brown: JetBlue airlinesilla on jatkolento, jonka hinta on 100. asiakas: Asiakas: Se sopii hyvin, jatkakaa varauksen tekemistä. agentti: Asiakas: Varauksenne on tehty: Kiitos avustanne. agentti: Kiitos. asiakas: Asiakas: Ole hyvä.</w:t>
      </w:r>
    </w:p>
    <w:p>
      <w:r>
        <w:rPr>
          <w:b/>
        </w:rPr>
        <w:t xml:space="preserve">Tulos</w:t>
      </w:r>
    </w:p>
    <w:p>
      <w:r>
        <w:t xml:space="preserve">asiakas: Tarkistakaa, että etsin yksittäistä jatkolentoa.</w:t>
      </w:r>
    </w:p>
    <w:p>
      <w:r>
        <w:rPr>
          <w:b/>
        </w:rPr>
        <w:t xml:space="preserve">Esimerkki 7.2470</w:t>
      </w:r>
    </w:p>
    <w:p>
      <w:r>
        <w:t xml:space="preserve">asiakas: Asiakas: Hei. asiamies: Hei, miten voin palvella teitä parhaiten tänään? OAK:sta MSP:hen, voisitteko auttaa minua? agentti: Asiakas: Toki, saanko tietää hyvän nimenne? asiakas: Voisitteko auttaa minua? Nimeni on Patricia Anderson.  __ asiakas: Asiamies: Etsin lentoa, jossa on 1 jatkoyhteys. asiamies: Missä lento on? Asiakas: Mille päiville haluatte, että varaan teille lentoliput? asiakas: Mihin päivämääriin? Asiamies: Suunnitellut matkapäiväni ovat 12.12. ja 14.12. Agentti: Mihin päivämäärään aiotte matkustaa? Asiakas: Onko teillä muita toivomuksia? asiakas: Onko teillä muita toivomuksia? Asiakas: Ei: Löysimme JetBlue-lentoyhtiön, hinta on 100 turistiluokassa yhdellä välilaskulla. Jatkanko matkaa? asiakas: Okei, vahvistakaa varaukseni. agentti: Varaukseni on vahvistettu: Asiakas: Varauksenne on vahvistettu lennon numerolla 1016. Asiakas: Varauksenne on vahvistettu: Kiitos avusta. asiamies: Asiakas: Kiitos, että käytitte meitä.</w:t>
      </w:r>
    </w:p>
    <w:p>
      <w:r>
        <w:rPr>
          <w:b/>
        </w:rPr>
        <w:t xml:space="preserve">Tulos</w:t>
      </w:r>
    </w:p>
    <w:p>
      <w:r>
        <w:t xml:space="preserve">agentti: Onko yhteysrajoituksia?</w:t>
      </w:r>
    </w:p>
    <w:p>
      <w:r>
        <w:rPr>
          <w:b/>
        </w:rPr>
        <w:t xml:space="preserve">Esimerkki 7.2471</w:t>
      </w:r>
    </w:p>
    <w:p>
      <w:r>
        <w:t xml:space="preserve">asiakas: Asiakas: Hei. asiamies: Päivää, miten voin auttaa? asiakas: Hei: TX-DFW:n edestakaista matkaa siskoni kanssa. Auttakaa minua varaamaan suora lento.  __ asiakas: Asiamies: Minun on mentävä 10.10.-12.10. agentti: Minun on mentävä 10.10.-12.10: Asiakas: Onko teillä tarkempia tietoja? Asiamies: Voin maksaa enintään 500: Asiakas: Odottakaa muutama minuutti: Asiakas: Selvä: Asiakkaan nimi: Valitan, ei ole lentoa, joka vastaa eritelmiänne. Saanko tietää nimenne? asiakas: Kiitos tiedoista. Olen Samuel Harris: Harris: Kiitos, että otitte yhteyttä.</w:t>
      </w:r>
    </w:p>
    <w:p>
      <w:r>
        <w:rPr>
          <w:b/>
        </w:rPr>
        <w:t xml:space="preserve">Tulos</w:t>
      </w:r>
    </w:p>
    <w:p>
      <w:r>
        <w:t xml:space="preserve">agentti: Kertokaa minulle matkapäivänne.</w:t>
      </w:r>
    </w:p>
    <w:p>
      <w:r>
        <w:rPr>
          <w:b/>
        </w:rPr>
        <w:t xml:space="preserve">Esimerkki 7.2472</w:t>
      </w:r>
    </w:p>
    <w:p>
      <w:r>
        <w:t xml:space="preserve">asiakas: Agentti: Hei. Miten voin auttaa teitä tänään? Agentti: Voitteko auttaa minua varaamaan lentolippuni DTW:stä SEA:han? agentti: Voitteko auttaa minua varaamaan lentolippuni DTW:stä SEA:han? Okei, olen täällä auttamassa teitä siinä. Saanko tietää suunnitellun matkanne päivämäärät? asiakas: Agentti: Matkapäiväni ovat 10.1.-12.1. välisenä aikana: Asiakas: Hyvä on, odottakaa hetki: Asiakas: Toki: Asiakas: Saanko tietää nimenne?  __ agentti: Asiakas: Onko teillä muita tarkennuksia? Asiakas: Tarvitsen bisnesluokan lennon: Asiakas: Saanko tietää liityntämääränne? Asiakas: Tarvitsen lennon, jossa on välilasku. asiamies: Tarvitsen lennon, jossa on välilasku: Asiakas: Minun on valitettavasti sanottava, että matkanne tietojen perusteella ei ole saatavilla lentoja. asiakas: Valitettavasti ei ole saatavilla lentoja. asiakas: Asiakkaani: Ei, ei, ei, ei, ei, ei, ei, ei, ei: Asiakas: Ei se mitään,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Olen Brandon Allen.</w:t>
      </w:r>
    </w:p>
    <w:p>
      <w:r>
        <w:rPr>
          <w:b/>
        </w:rPr>
        <w:t xml:space="preserve">Esimerkki 7.2473</w:t>
      </w:r>
    </w:p>
    <w:p>
      <w:r>
        <w:t xml:space="preserve">asiakas: Asiakas: Päivää. asiamies: Päivää, miten voin palvella teitä? Agentti: Voisitteko varata lippuni jatkolennolle? Asiakas: Toki, auttakaa minua matkan päivämäärien kanssa? asiakas: Asiakas: Matkapäiväni ovat 19. heinäkuuta ja 21. heinäkuuta. agentti: Matkan päivämäärät ovat 19. heinäkuuta ja 21. heinäkuuta: Asiakas: Saanko tietää lentokenttäkoodinne, johon haluatte nousta ja laskeutua? asiakas: Saanko kysyä lentokenttäkoodinne? Asiamies: Haluan matkustaa ATL:stä ORD:hen. agentti: Haluan matkustaa ATL:stä ORD:hen: Asiakas: Onko teillä jokin luokkatoive? Asiamies: Haluan turistiluokassa: Saanko tietää nimenne?  __ agentti: Löysimme lentoyhtiön Deltan lennon numerolla 1004, jonka yhden jatkoyhteyden hinta on 200 turistiluokassa. Varaammeko sen? asiakas: - Varaamme sen: Agentti: Varatkaa lippuni: Asiakas: Lentolippunne on varattu: Kiitos. agentti: Kiitos, että otitte yhteyttä.</w:t>
      </w:r>
    </w:p>
    <w:p>
      <w:r>
        <w:rPr>
          <w:b/>
        </w:rPr>
        <w:t xml:space="preserve">Tulos</w:t>
      </w:r>
    </w:p>
    <w:p>
      <w:r>
        <w:t xml:space="preserve">asiakas: Sandra Green täällä.</w:t>
      </w:r>
    </w:p>
    <w:p>
      <w:r>
        <w:rPr>
          <w:b/>
        </w:rPr>
        <w:t xml:space="preserve">Esimerkki 7.2474</w:t>
      </w:r>
    </w:p>
    <w:p>
      <w:r>
        <w:t xml:space="preserve">asiakas: Hei, nimeni on Andrew Wilson. agentti: Hei, Andrew Wilson. Miten voin auttaa teitä tänään? asiakas: Asiamies: Suunnittelen matkaa Dallasiin ja Fort Worthiin nauttimaan kylmästä säästä talvikaudella koulukavereideni kanssa, voisitteko tehdä varauksen yhdellä yhteydellä? asiamies: Voitte tehdä varauksen yhdellä yhteydellä: Asiakas: Toki. Saanko tietää lentokenttäkoodinne, kiitos? OAK:sta DFW:hen. agentti: Toki, haluan lähteä OAK:sta DFW:hen. agentti: OAK:sta DFW:hen: Pyydän, kertokaa matkapäivänne.  __ agentti: Asiakas: Saanko kysyä, Onko teillä mitään rajoituksia hintarajoitusten suhteen? asiakas: Mihin hintaan? Agentti: Pyydän teitä varmistamaan, että hintaraja ei ylitä 5000:ta. agentti: Kyllä, kiitos: ASIAKAS: OK. Olemme erittäin iloisia voidessamme ilmoittaa teille, että, Lentoyhtiöllä: Southwest on saatavilla lento, jonka lennon numero: 1024 ja hinta: 200, joka vastaa kaikkia vaatimuksianne. Jatkanko lippuvarausta? asiakas: Agentti: Kyllä, voitte: OK. Lippunne on varattu. asiakas: Kiitos ystävällisestä palvelustanne.</w:t>
      </w:r>
    </w:p>
    <w:p>
      <w:r>
        <w:rPr>
          <w:b/>
        </w:rPr>
        <w:t xml:space="preserve">Tulos</w:t>
      </w:r>
    </w:p>
    <w:p>
      <w:r>
        <w:t xml:space="preserve">asiakas: 27.02. ja 29.02.</w:t>
      </w:r>
    </w:p>
    <w:p>
      <w:r>
        <w:rPr>
          <w:b/>
        </w:rPr>
        <w:t xml:space="preserve">Esimerkki 7.2475</w:t>
      </w:r>
    </w:p>
    <w:p>
      <w:r>
        <w:t xml:space="preserve">asiakas: Hei.  __ asiakas: Olen Brian Evans. Olen suunnitellut meneväni monsuunimatkalle, mutta valitettavasti matkaa lykättiin, voisitteko muuttaa olemassa olevaa varaustani? asiamies: Toki, odottakaa hetki. Anteeksi Evans, en löytänyt varausta nimellänne. asiakas: Hyvä on, ei se mitään. Kiitos tiedoistanne. agentti: Asiakas: Olkaa hyvä.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7.2476</w:t>
      </w:r>
    </w:p>
    <w:p>
      <w:r>
        <w:t xml:space="preserve">asiakas: Agentti: Päivää, miten voin auttaa teitä tällä hetkellä?  __ agentti: Asiakas: Saisinko matkanne päivämäärät? Agentti: Toki, haluaisin lähteä 11.12. ja palata takaisin 13.12. agentti: Asiakas: Saanko tietää lähialueen lentokenttäkoodinne? asiakas: Saanko kysyä, mitä lentokenttäkoodeja teillä on? Agentti: Lähtö- ja kohdelentokenttäni koodit ovat LGA ja SFO. agentti: Asiakas: Odottakaa hetki: Okei, varmistakaa, että kyseessä on yksittäinen jatkolento. agentti: Spirit-lentoyhtiön jatkolento on saatavilla, varaanko sen? asiakas: Selvä, jatkakaa eteenpäin. agentti: Varauksenne on tehty lennolle numero 1009. Hyvää matkaa: Asiamies: Kiitos varauksesta: Asiakas: Tervetuloa. Kiitos, että valitsitte meidät. asiakas: Tervetuloa.</w:t>
      </w:r>
    </w:p>
    <w:p>
      <w:r>
        <w:rPr>
          <w:b/>
        </w:rPr>
        <w:t xml:space="preserve">Tulos</w:t>
      </w:r>
    </w:p>
    <w:p>
      <w:r>
        <w:t xml:space="preserve">asiakas: Voisitteko varata minulle lipun?</w:t>
      </w:r>
    </w:p>
    <w:p>
      <w:r>
        <w:rPr>
          <w:b/>
        </w:rPr>
        <w:t xml:space="preserve">Esimerkki 7.2477</w:t>
      </w:r>
    </w:p>
    <w:p>
      <w:r>
        <w:t xml:space="preserve">asiakas: Asiakas: Hei: Asiakas: Olen Ryan Williams. asiamies: Miten voin auttaa teitä Ryan Williams? asiakas: Olen Ryan Williams: Williams Williams: Aion vierailla Disney Landissa ystävieni kanssa LAX:ssa. Voitteko varata lipun LGA:sta? agentti: Asiakas: Hienoa, saisinko tietää matkanne päivämäärät, kiitos: Asiamies: Suunnittelemani päivämäärät ovat 10/01-10/03: Asiakas: Odottakaa hetki: Asiakas: Hyvä on: Asiakas: Olen pahoillani, sillä ilmoittamillenne päivämäärille ei ole saatavilla lentoa. asiakas: Valitettavasti: Ei se mitään.  __ asiakas: Kiitos vastauksestanne. Ei. agentti: Okei, kiitos yhteydenotostanne. asiakas: Olkaa hyvä.</w:t>
      </w:r>
    </w:p>
    <w:p>
      <w:r>
        <w:rPr>
          <w:b/>
        </w:rPr>
        <w:t xml:space="preserve">Tulos</w:t>
      </w:r>
    </w:p>
    <w:p>
      <w:r>
        <w:t xml:space="preserve">agentti: Voinko vielä auttaa teitä jotenkin?</w:t>
      </w:r>
    </w:p>
    <w:p>
      <w:r>
        <w:rPr>
          <w:b/>
        </w:rPr>
        <w:t xml:space="preserve">Esimerkki 7.2478</w:t>
      </w:r>
    </w:p>
    <w:p>
      <w:r>
        <w:t xml:space="preserve">asiakas: Asiakas: Päivää. asiamies: Päivää, miten voin auttaa teitä tänään? asiakas: Päivää: Voitteko auttaa minua siinä? asiamies: Haluan muuttaa äskettäistä varaustani: Asiakas: Toki, saanko tietää nimenne, kiitos: Asiakas: Nimeni on Brandon Robinson. asiamies: Nimeni on Brandon Robinson: Robinson Robinson: Odottakaa hetki.  __ agentti: Asiakas: Anteeksi Robinson, tietokannastamme ei löytynyt varausta nimenne mukaisesti. asiakas: Se ei ole ongelma. Kiitos tiedoistanne.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7.2479</w:t>
      </w:r>
    </w:p>
    <w:p>
      <w:r>
        <w:t xml:space="preserve">asiakas: Asiakas: Hei: Agentti: Miten voin auttaa? asiakas: Olen Barbara Young: Asiamies: Auttakaa minua varaukseni peruuttamisessa, koska suunnitelmani osallistua seminaariin peruuntui. asiamies: Auttakaa minua varaukseni peruuttamisessa: Asiakas: Totta kai, autan teitä varauksenne peruuttamisessa. asiakas: Asiamies: Kiitos: Asiakas: Odottakaa hetki: Asiakas: Toki, kaikessa rauhassa.  __ asiakas: Asiakas: Ei se mitään, ei mitään ongelmaa. Kiitos tiedoista. agentti: Asiakas: Tervetuloa, hyvää päivänjatkoa. Kiitos, että valitsitte meidät.</w:t>
      </w:r>
    </w:p>
    <w:p>
      <w:r>
        <w:rPr>
          <w:b/>
        </w:rPr>
        <w:t xml:space="preserve">Tulos</w:t>
      </w:r>
    </w:p>
    <w:p>
      <w:r>
        <w:t xml:space="preserve">agentti: Varauksen peruutus: Valitan, ei löytynyt varausta nimelläsi.</w:t>
      </w:r>
    </w:p>
    <w:p>
      <w:r>
        <w:rPr>
          <w:b/>
        </w:rPr>
        <w:t xml:space="preserve">Esimerkki 7.2480</w:t>
      </w:r>
    </w:p>
    <w:p>
      <w:r>
        <w:t xml:space="preserve">asiakas: Asiakas: Hei. agentti: Hei, miten voin auttaa teitä tänään? asiakas: Hei: Agentti: Haluaisin varata lipun DTW:stä CLT:hen, voisitteko auttaa minua siinä? asiamies: Haluaisin varata lipun DTW:stä CLT:hen: Saanko, tiedänkö teidän hyvän nimenne?  __ agentti: Asiakas: Milloin olette valmis matkustamaan? Asiamies: Matkustuspäivämäärät ovat 10/07 - 10/09: Asiakas: Onko teillä jokin yhteysraja? Agentti: Tarvitsen lennon, jossa on 1 yhteysrajoitus. agentti: Tarvitsen lennon, jossa on 1 yhteysrajoitus: Asiakas: Löysimme 1028 Deltan lentoyhtiötä, joilla on yksi yhteys hintaan 100. Asiakas: Asiakas: Jatkakaa, olkaa hyvä: Asiakas: Teidän, varaus on vahvistettu: Kiitos.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Larry Phillips täällä.</w:t>
      </w:r>
    </w:p>
    <w:p>
      <w:r>
        <w:rPr>
          <w:b/>
        </w:rPr>
        <w:t xml:space="preserve">Esimerkki 7.2481</w:t>
      </w:r>
    </w:p>
    <w:p>
      <w:r>
        <w:t xml:space="preserve">asiakas: Agentti: Hei. Miten voin auttaa teitä nyt? Agentti: Toki, autan mielelläni. Saisinko matkapäivänne? asiakas: Asiamies: Olen lähdössä 10.3. ja palaan 12.3. Agentti: Mihin mennessä? Asiakas: Hyvä on, kertokaa minulle matkanne ajankohdat. asiakas: Hyvä on: Asiamies: Minulla ei ole mitään aikatoivomuksia. agentti: Asiakas: Haluatteko matkustaa jossakin tietyssä matkustusluokassa? Asiamies: Minulla ei ole mitään luokkatoivomuksia. asiamies: Minulla ei ole mitään luokkatoivomuksia: Etsittekö vain haluamaanne jatkolentoa vai suoraa lentoa? asiakas: Haluan mieluiten jatkolennon.  __ asiakas: Agentti: Nimeni on Matthew Campbell: Asiakas: Okei, odottakaa hetki: Asiakas: Toki: UA airlines liikennöi suoraa lentoa reitillänne, josta voi saada lipun hintaan 200 turistiluokassa. Sopiiko teille tämä lento? asiakas: Asiamies: Jatkakaa varauksen tekemistä: Ok Matthew Campbell, lippuvarauksenne on tehty ja lennon numero on 1001. asiakas: Asiamies: Kiitos avusta: Kiitos, että valitsitte meidät, hyvää matkaa.</w:t>
      </w:r>
    </w:p>
    <w:p>
      <w:r>
        <w:rPr>
          <w:b/>
        </w:rPr>
        <w:t xml:space="preserve">Tulos</w:t>
      </w:r>
    </w:p>
    <w:p>
      <w:r>
        <w:t xml:space="preserve">agentti: Agentti: Saisinko hyvän nimenne?</w:t>
      </w:r>
    </w:p>
    <w:p>
      <w:r>
        <w:rPr>
          <w:b/>
        </w:rPr>
        <w:t xml:space="preserve">Esimerkki 7.2482</w:t>
      </w:r>
    </w:p>
    <w:p>
      <w:r>
        <w:t xml:space="preserve">asiakas: Agentti: Hei. Miten voin auttaa? Haluan varata lentoliput meno-paluu matkalle heinäkuulle. Voisitteko auttaa minua varaamaan lentoliput CLT:stä CLT:hen? agentti: Asiakas: Toki, autan teitä lipun varaamisessa. asiakas: Kiitos: Saanko tietää matkapäivänne? asiakas: Asiamies: Matkapäiväni ovat 19.07. ja 21.07. agentti: Asiakas: Hyvä on, odottakaa hetki. asiakas: Odottakaa hetki: Asiakas: Hyvä on: Asiakas: On olemassa lento yhteydellä 1 ja hinnalla 100, voinko jatkaa tällä lennolla? asiakas: Voisinko jatkaa tällä lennolla? asiakas: Voisinko jatkaa tällä lennolla? Agentti: Kyllä, jatkakaa varausta nimelläni Lisa Johnson. agentti: Kyllä, jatkakaa varausta nimelläni Lisa Johnson. agentti: Kyllä: Lisa Johnson Johnson: Okei, lippunne on varattu.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Kiitos, että varasitte lentolippuni.</w:t>
      </w:r>
    </w:p>
    <w:p>
      <w:r>
        <w:rPr>
          <w:b/>
        </w:rPr>
        <w:t xml:space="preserve">Esimerkki 7.2483</w:t>
      </w:r>
    </w:p>
    <w:p>
      <w:r>
        <w:t xml:space="preserve">asiakas: Asiakas: Päivää. asiamies: Päivää, miten voin opastaa teitä tänään? asiakas: Päivää: Agentti: Voitteko auttaa minua varaamaan lentolipun DFW:stä IAD:hen? Asiakas: Voisitteko kertoa, minä päivinä olette valmis matkustamaan? asiakas: Voisitteko kertoa, minä päivinä haluatte matkustaa? Asiamies: Haluan matkustaa 02.08. ja palata 04.08: Asiakas: Etsittekö jatkolentoa vai suoraa lentoa? Agentti: Tarvitsen suoran lennon: Asiakas: Onko teillä mitään luokkatoivomuksia? Olen Anthony Hall. Ei. __ asiakas: Agentti: Ei: Asiakas: Valitettavasti ei ole saatavilla lentoja pyynnöstänne. asiakas: Asiamies: Ei mitään ongelmaa, kiitos tiedoista. agentti: Ei mitään ongelmaa, kiitos tiedoista: Asiakas: Kiitos, että otitte yhteyttä, hyvää päivänjatkoa.</w:t>
      </w:r>
    </w:p>
    <w:p>
      <w:r>
        <w:rPr>
          <w:b/>
        </w:rPr>
        <w:t xml:space="preserve">Tulos</w:t>
      </w:r>
    </w:p>
    <w:p>
      <w:r>
        <w:t xml:space="preserve">agentti: Onko sinulla muita vaatimuksia, joita etsit?</w:t>
      </w:r>
    </w:p>
    <w:p>
      <w:r>
        <w:rPr>
          <w:b/>
        </w:rPr>
        <w:t xml:space="preserve">Esimerkki 7.2484</w:t>
      </w:r>
    </w:p>
    <w:p>
      <w:r>
        <w:t xml:space="preserve">asiakas: Hei.  __ asiakas: Asiakas: Miten voisin olla avuksi tänään? Asiamies: Voitteko auttaa minua varaamaan lentoliput EWR:stä LAS:iin: Asiakas: Toki, antakaa matkustuspäivämääränne. asiakas: Voitte ilmoittaa matkustuspäivämääränne: Asiamies: Matkapäiväni ovat 14. ja 16. marraskuuta: Asiakas: Tarvitsetteko taukoa matkan välissä? Agentti: Tarvitsen jatkolennon: Asiakas: Hyvä on, ilmoittakaa muut tarpeenne: Asiamies: Haluaisin palata illalla. asiamies: Mihin aikaan haluatte palata? Asiakas: Hyvä on, onko teillä jokin luokkatoivomus? Asiakas: Mihin luokkaan haluatte matkustaa? Agentti: Minulle sopii mikä tahansa luokka: Lento-1006 on ilmoittamillanne päivämäärillä ja sillä on yksi jatkoyhteys, ja lipun hinta on 100. Varaanko turistiluokan lipun? asiakas: Agentti: Voitte jatkaa varausta:  Lippunne on vahvistettu Southwest-lentoyhtiön kanssa, lähtö on klo 12:00 ja saapuminen klo 22:00. asiakas: Asiakas: Kiitos: Kiitos, että tavoititte meidät.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7.2485</w:t>
      </w:r>
    </w:p>
    <w:p>
      <w:r>
        <w:t xml:space="preserve">asiakas: Asiakas: Päivää. asiamies: Päivää, miten voin auttaa? Harris. Haluan peruuttaa varaukseni rankkasateiden vuoksi. asiamies: Harris Harris: Kyllä, voin auttaa teitä. Odottakaa hetki.  __ agentti: Valitettavasti nimellänne ei löytynyt varausta. Kiitos, että valitsitte meidät. asiakas: Kiitos tietojen antamisesta.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7.2486</w:t>
      </w:r>
    </w:p>
    <w:p>
      <w:r>
        <w:t xml:space="preserve">asiakas: Agentti: Hei. Miten voin auttaa? EWR-lentoyhtiöltä lomamatkalle: Haluan varata lentoliput New Yorkista, NY - EWR. Voitteko varata minulle lentolipun hintaan 200? agentti: Asiakas: Hyvä on, saanko tietää matkapäivänne? asiakas: Saanko kysyä, milloin matkustatte? Asiamies: Auttakaa minua määränpäässä? asiakas: Agentti: Haluan päästä Bostoniin, MA - BOS. agentti: Haluan päästä Bostoniin, MA - BOS: Asiakas: Onko teillä jokin mieltymys? Tarvitsen jatkolennon. agentti: Jos haluatte, että lennän BOSOSiin, niin valitkaa seuraavaksi lento: Asiakas: Okei, odottakaa, otan yhteyttä. asiakas: Jos haluatte, että lentoyhtiönne lähtee, pyydän, että odotatte, otan yhteyttä: Agentti: Löysimme jatkolennon Spirit lennolla numero 1004 ja hinta on 200. Jatkanko matkaa?  __ agentti:  Asiakas: Varauksenne on tehty: Kiitos: 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Jatkakaa. Nimeni on Edward Lopez.</w:t>
      </w:r>
    </w:p>
    <w:p>
      <w:r>
        <w:rPr>
          <w:b/>
        </w:rPr>
        <w:t xml:space="preserve">Esimerkki 7.2487</w:t>
      </w:r>
    </w:p>
    <w:p>
      <w:r>
        <w:t xml:space="preserve">asiakas: Agentti: Päivää. Miten saan puhutella teitä? Asiamies: Haluan varata lipun Bostonista osallistuakseni ystäväni kihlajaisiin. asiamies: Haluan varata lipun Bostonista: Kertokaa minulle, mitä haluatte tehdä. Kertokaa matkapäivänne. asiakas: Asiamies: Matkapäiväni ovat 12.09. ja 14.09. Agentti: Mihin aikaan? Asiakas: Saanko tietää lentokenttäkoodinne? Asiamies: Lentokenttäkoodini ovat NC - CLT ja MA - BOS. agentti: Olkaa hyvä ja odottakaa.  __ agentti: Asiakas: Kiitos kärsivällisyydestänne. Teillä on 1024 UA-lentoyhtiön lento hintaan 100, jolla on 1 jatkoyhteys. Varaanko lipun näillä tiedoilla? asiakas: Agentti: Voitte jatkaa varausta: Asiakas: Lippunne on vahvistettu: Kiitos palvelustanne.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7.2488</w:t>
      </w:r>
    </w:p>
    <w:p>
      <w:r>
        <w:t xml:space="preserve">asiakas: Asiakas: Hei: Asiakas: Miten voin auttaa?  __ agentti: Asiakas: Toki, kertokaa matkustuspäivämääränne. asiakasta: Asiamies: Haluaisin matkustaa 08/10-08/12 välisenä aikana: Asiakas: Olen pahoillani, mutta kyseiseen aikatauluun on saatavilla lentoja. asiakas: Olen pahoillani: Agentti: Ei se mitään: Asiakas: Kiitos, että tavoititte meidät: Kiitos ajastanne.</w:t>
      </w:r>
    </w:p>
    <w:p>
      <w:r>
        <w:rPr>
          <w:b/>
        </w:rPr>
        <w:t xml:space="preserve">Tulos</w:t>
      </w:r>
    </w:p>
    <w:p>
      <w:r>
        <w:t xml:space="preserve">asiakas: Voisitteko auttaa minua?</w:t>
      </w:r>
    </w:p>
    <w:p>
      <w:r>
        <w:rPr>
          <w:b/>
        </w:rPr>
        <w:t xml:space="preserve">Esimerkki 7.2489</w:t>
      </w:r>
    </w:p>
    <w:p>
      <w:r>
        <w:t xml:space="preserve">asiakas: Asiakas: Päivää. asiamies: Päivää, miten voin auttaa teitä tänään? asiakas: Päivää: Haluan varata lentolipun 16.09. ja 18.09. väliseksi ajaksi.  __ asiakas: Asiamies: Suunnittelen tapaavani serkkuni NY - LGA:ssa ja lähteeni IL - ORD:ssä. agentti: Missä on serkkuni? Asiakas: Onko teillä tarkempia tietoja? Tarvitsen yhden jatkoyhteyden matkani välissä. Hintarajani on 500. agentti: Mihin hintaan? Asiakas: Okei, odota hetki, tarkistan lentojen saatavuuden. asiakas: Mihin hintaan? Toki: Kiitos arvokkaasta ajastanne. Löysimme lennon Spirit lentoyhtiön lennon numerolla 1027 sillä on 1 yhteys, joka on täydellinen sinulle. asiakas: Asiakas: Hyvä on, jatka varauksen tekemistä: Asiakas: Lippunne on varattu 100 hinnalla. asiakas: Asiamies: Kiitos palvelustanne: Kiitos, että käytitte meitä.</w:t>
      </w:r>
    </w:p>
    <w:p>
      <w:r>
        <w:rPr>
          <w:b/>
        </w:rPr>
        <w:t xml:space="preserve">Tulos</w:t>
      </w:r>
    </w:p>
    <w:p>
      <w:r>
        <w:t xml:space="preserve">agentti: Saanko tietää lähtö- ja laskeutumislentokenttänne koodit?</w:t>
      </w:r>
    </w:p>
    <w:p>
      <w:r>
        <w:rPr>
          <w:b/>
        </w:rPr>
        <w:t xml:space="preserve">Esimerkki 7.2490</w:t>
      </w:r>
    </w:p>
    <w:p>
      <w:r>
        <w:t xml:space="preserve">asiakas: Agentti: Hei. Miten voin auttaa teitä tänään? Asiamies: Olen Mark Young, voisitteko auttaa minua varaamaan lentolippuni Seattlen kaupunkiin elokuussa: Asiakas: Toki, mainitsisitteko matkustuspäivämääränne? asiakas: Kyllä, kiitos: Agentti: Toki, matkapäiväni ovat 09. elokuuta ja 11. elokuuta: Asiakas: Ilmoittakaa lentokenttäkoodit, joille haluatte matkustaa. asiakas: Ilmoittakaa lentokenttäkoodit, joille haluatte matkustaa: Asiamies: Toki, lentokenttäkoodini on SEA. asiamies: Kyllä, lentokenttäkoodini on SEA: Asiakas: Odottakaa hetki: Asiakas: Toki: Kiitos odottamisesta, saatavilla on lento hintaan 100 ja yhteydet 1. Vahvistanko lippunne? asiakas: Kyllä, jatka varaukseni tekemistä.  __ asiakas: Kiitos, että varasitte lentolippuni lennolle 1017. agentti: Tervetuloa, hyvää päivänjatkoa.</w:t>
      </w:r>
    </w:p>
    <w:p>
      <w:r>
        <w:rPr>
          <w:b/>
        </w:rPr>
        <w:t xml:space="preserve">Tulos</w:t>
      </w:r>
    </w:p>
    <w:p>
      <w:r>
        <w:t xml:space="preserve">agentti: Lippusi on varattu. Lennon numero on 1017 ja lentoyhtiö on UA.</w:t>
      </w:r>
    </w:p>
    <w:p>
      <w:r>
        <w:rPr>
          <w:b/>
        </w:rPr>
        <w:t xml:space="preserve">Esimerkki 7.2491</w:t>
      </w:r>
    </w:p>
    <w:p>
      <w:r>
        <w:t xml:space="preserve">asiakas: Asiakas: Hei. asiamies: Päivää, miten voin auttaa? asiakas: Hei: Agentti: Haluan varata lippuni PHX:stä JFK:hon, voitteko auttaa minua varauksen tekemisessä? agentti: Haluan varata lippuni PHX:stä JFK:hon: Asiakas: Toki, saanko tietää nimenne? asiakas: Voisitteko auttaa minua varauksen tekemisessä? Asiamies: Toki, nimeni on Benjamin Martinez. asiamies: Nimeni on Benjamin Martinez: Asiakas: Milloin haluatte matkustaa? Helmikuun 04. - 06. helmikuuta. agentti: Hyvä on, suunnitellut päivämääräni ovat 04. helmikuuta - 06. helmikuuta: Asiakas: Saanko tietää yhteysrajanne? Kyllä, haluan lentää jatkolennolla. agentti: Frontier lentoyhtiön lento numero 1023, jonka hinta on 200. Jatkanko matkaa? asiakas: Agentti: Okei, voitte jatkaa tämän lipun varaamista. agentti: Voitte jatkaa lipun varaamista: Lippunne on varattu.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avusta lippuni varaamisessa.</w:t>
      </w:r>
    </w:p>
    <w:p>
      <w:r>
        <w:rPr>
          <w:b/>
        </w:rPr>
        <w:t xml:space="preserve">Esimerkki 7.2492</w:t>
      </w:r>
    </w:p>
    <w:p>
      <w:r>
        <w:t xml:space="preserve">asiakas: Agentti: Hei. Miten voin auttaa? Voitteko auttaa minua varaukseni muuttamisessa? asiamies: Voitteko auttaa minua varaukseni muuttamisessa? asiamies: Voin tehdä varaukseni Phoenixiin suoralla lennolla: Asiakas: Toki, autan teitä: Kiitos.  __ asiakas: Asiakas: Olen Sandra Carter: Asiakas: Odottakaa hetki: Asiakas: Okei: Asiakas: Kiitos, että odotitte, nimellänne ei löytynyt varausta, jonka perusteella voisimme jatkaa muutosta. asiakas: Asiakas: Ei ongelmaa.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7.2493</w:t>
      </w:r>
    </w:p>
    <w:p>
      <w:r>
        <w:t xml:space="preserve">asiakas: Agentti: Hei.  __ agentti: Asiakas: Minkälaista palvelua odotatte meiltä? asiakas: Haluaisin peruuttaa äskettäisen varaukseni eräiden henkilökohtaisten ongelmien vuoksi. Olkaa hyvä ja auttakaa minua: Asiakas: Toki, olen täällä auttamassa teitä siinä. asiakas: Asiakas: Kiitos: Asiakas: Odottakaa hetki: Asiakas: Toki, kaikessa rauhassa: Asiakas: Olen pahoillani, mutta tietokannastamme ei löydy varausta nimellänne. asiakas: Olen pahoillani, mutta tietokannastamme ei löytynyt varausta nimellänne: Selvä, ei ongelmia. Kiitos tiedoistanne.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Lisa Gonzalez täällä.</w:t>
      </w:r>
    </w:p>
    <w:p>
      <w:r>
        <w:rPr>
          <w:b/>
        </w:rPr>
        <w:t xml:space="preserve">Esimerkki 7.2494</w:t>
      </w:r>
    </w:p>
    <w:p>
      <w:r>
        <w:t xml:space="preserve">asiakas: Asiakas: Hei, olen Jessica Miller. agentti: Hei, miten voin auttaa teitä tänään? Asiamies: Varatkaa minulle lentolippu Dallas &amp; Fort Worth, TX-DFW-Dallas &amp; Fort Worth, TX-DFW-Charlotte, NC-CLT: Asiakas: Toki, saanko tietää suunnitellut matkustuspäivämääränne? asiakas: Kyllä: Asiamies: Matkapäiväni ovat 10.12. ja 12.12. agentti: Asiakas: Saanko tietää hintarajanne? Asiamies: Minulla on varaa enintään 500: Asiakas: Odottakaa hetki: Asiakas: Toki: Löysimme lentoyhtiön: UA, lennon numero: 1009 ja hinta on 100 yhdellä jatkoyhteydellä. asiakas: Agentti: Olkaa hyvä ja jatkakaa varausta: Lentolippunne on varattu.  __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7.2495</w:t>
      </w:r>
    </w:p>
    <w:p>
      <w:r>
        <w:t xml:space="preserve">asiakas: Hei. Janet White täällä. asiamies: Päivää, miten voin auttaa? asiakas: Janet White täällä: Agentti: Voitteko varata lentolipun lentokenttäkoodeilleni ORD:stä AUS:iin? Totta kai, saanko tietää haluamanne päivämäärät?  __ agentti: Asiakas: Saanko tietää haluamanne lentoyhtiön? asiakas: Saanko tietää haluamanne lentoyhtiön? Se ei ole tärkeää. Voitte varata minkä tahansa lentoyhtiön. agentti: Asiakas: Odottakaa hetki, jotta voimme tarkistaa lentojen saatavuuden. asiakas: Asiakas: Toki: Löysimme Spirit-lentoyhtiön lennon, jossa on 1 jatkoyhteys, ja hinta on 100 turistiluokassa. jatkanko? asiakas: Lentoyhtiö ja hinta sopivat minulle. Voitte varata sen. agentti: Asiakas: Lippunne on varattu lennon numerolla 1002.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05/05 - 05/07.</w:t>
      </w:r>
    </w:p>
    <w:p>
      <w:r>
        <w:rPr>
          <w:b/>
        </w:rPr>
        <w:t xml:space="preserve">Esimerkki 7.2496</w:t>
      </w:r>
    </w:p>
    <w:p>
      <w:r>
        <w:t xml:space="preserve">asiakas: Asiakas: Hei, olen Laura Campbell. asiamies: Hei, miten voin auttaa teitä? Epicentre Recording Studion näyttelijälle. Voitteko varata minulle lipun MCO:sta PHX:ään? agentti: Asiakas: Toki, saanko tietää matkapäivänne? asiakas: Kyllä: Asiamies: Aion lähteä 17.05. ja palata 19.05. agentti: Aion lähteä 17.05. ja palata 19.05: Asiakas: Onko teillä pysähdyksiä matkan välissä? Agentti: Kyllä, tarvitsen tauon kesken matkan: Löysimme suoran lennon. Jatkanko matkaa? asiakas: Voisitteko tarkistaa uudelleen kerran jatkolennon? Jos sitä ei ole saatavilla, sopeudun vain tähän. agentti: Okei, odottakaa hetki. Tarkistan ja palaan asiaan. asiakas: Toki: Anteeksi, emme löytäneet jatkolentoa. Jatkanko suoralla lennolla?  __ agentti: Asiakas: Teidän lippunne on varattu lennon numerolla 1026 turistiluokassa hintaan 100. Asiakas: Voisitteko jättää lipun? Asiakas: Kiitos nopeasta palvelustanne: Kiitos, että tavoititte meidät.</w:t>
      </w:r>
    </w:p>
    <w:p>
      <w:r>
        <w:rPr>
          <w:b/>
        </w:rPr>
        <w:t xml:space="preserve">Tulos</w:t>
      </w:r>
    </w:p>
    <w:p>
      <w:r>
        <w:t xml:space="preserve">asiakas: Jatka sitten edellisen kerran.</w:t>
      </w:r>
    </w:p>
    <w:p>
      <w:r>
        <w:rPr>
          <w:b/>
        </w:rPr>
        <w:t xml:space="preserve">Esimerkki 7.2497</w:t>
      </w:r>
    </w:p>
    <w:p>
      <w:r>
        <w:t xml:space="preserve">asiakas: Asiakas: Hei: Asiakas: Miten voin auttaa? asiakas: Olen Amy Thompson: Asiamies: Minun on muutettava olemassa olevaa varaustani Houstonissa järjestettävän tapahtumani lykkäyksen vuoksi. asiamies: Minulla on asiaa: Odottakaa, olkaa hyvä ja odottakaa.  __ agentti: Asiakas: Olen pahoillani, nimellänne ei löytynyt muutettavaa varausta. asiakas: Asiamies: Ei mitään ongelmaa, kiitos tiedoista. agentti: Ei mitään ongelmaa: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Voisitteko auttaa minua?</w:t>
      </w:r>
    </w:p>
    <w:p>
      <w:r>
        <w:rPr>
          <w:b/>
        </w:rPr>
        <w:t xml:space="preserve">Esimerkki 7.2498</w:t>
      </w:r>
    </w:p>
    <w:p>
      <w:r>
        <w:t xml:space="preserve">asiakas: Asiakas: Hei: Asiakas: Miten voin palvella teitä tänään? asiakas: Olen Stephen Perez: Perez Perez: Aion varata lipun BOS:stä CLT:hen. Voisitteko auttaa minua varaamaan lipun minulle? agentti: Asiakas: Toki, kertokaa minulle matkapäivänne, olkaa hyvä: Aikomukseni on matkustaa 09.2. ja palata takaisin 11.2. agentti: Asiakas: Onko teillä tarkat lähtö- ja tuloaikataulut? asiakas: Onko teillä tarkat lähtö- ja tuloaikataulut? Paluuaikani on aamulla.  __ asiakas: Asiamies: Etsin jatkolentoa: Asiakas: Onko teillä jokin lentoyhtiön mieltymys? Asiakas: Mihin lentoyhtiöön haluatte liittyä? Asiakas: Ei: Okei, onko jokin luokka mieltymys? asiakas: Agentti: Ei, minulle kelpaa mikä tahansa luokka: AA airlines tarjoaa jatkolennon, jonka lipun hinta on 100, lähtöaika on 09:00 ja saapumisaika 05:00. Jatkanko matkaa? Asiamies: Hyvä on, jatkakaa varausta. asiamies: Jatkakaa varausta: Asiakas: Lippunne on vahvistettu lennon numerolla 1029 ja turistiluokassa. asiakas: Kiitos palvelustanne. asiamies: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yhteysrajasi?</w:t>
      </w:r>
    </w:p>
    <w:p>
      <w:r>
        <w:rPr>
          <w:b/>
        </w:rPr>
        <w:t xml:space="preserve">Esimerkki 7.2499</w:t>
      </w:r>
    </w:p>
    <w:p>
      <w:r>
        <w:t xml:space="preserve">asiakas: Asiakas: Hei. asiamies: Hei, miten voin auttaa teitä? asiakas: Hei: Phoenixiin suuntautuvalle työmatkalleni haluaisin mieluummin yhden jatkolennon. Voitteko siis varata lentoliput puolestani? agentti: Totta kai, autamme teitä mielellämme. Ilmoittakaa minulle matkapäivänne. asiakas: Asiamies: Matkapäivät ovat 17. kesäkuuta - 19. kesäkuuta. agentti: Mihin aikaan? Asiakas: Saanko tietää lähtölentokenttänne koodin? Asiakas: Saanko kysyä, mikä on lentokenttä, josta lähdette? Agentti: Lentokenttäkoodini ovat EWR:stä PHX:ään. agentti: Lentokenttäkoodini ovat EWR:stä PHX:ään: Asiakas: Onko teillä muita tarkennuksia? asiakas: Asiamies: Etsin turistiluokkaa. asiamies: Asiakas: Saanko hyvän nimenne? Olen Patrick King: Asiakas: Okei, odottakaa hetki. asiakas: Olen King King: Asiakas: Toki: United Airlinesin turistiluokan lento, jossa on 1 jatkoyhteys, ja lentonne hinta on 100. Kiitos, että odotitte. Haluatteko, että jatkan varaustanne tällä lennolla? asiakas: Lentoyhtiö ja hinta sopivat minulle. Voit varata sen.  __ asiakas: Asiakas: Kiitos: Asiakas: Kiitos, että käytitte meitä.</w:t>
      </w:r>
    </w:p>
    <w:p>
      <w:r>
        <w:rPr>
          <w:b/>
        </w:rPr>
        <w:t xml:space="preserve">Tulos</w:t>
      </w:r>
    </w:p>
    <w:p>
      <w:r>
        <w:t xml:space="preserve">agentti: Lento numero 1002 on vahvistettu. Lähtöaika on klo 12:00 ja saapumisaika klo 1:00.</w:t>
      </w:r>
    </w:p>
    <w:p>
      <w:r>
        <w:rPr>
          <w:b/>
        </w:rPr>
        <w:t xml:space="preserve">Esimerkki 7.2500</w:t>
      </w:r>
    </w:p>
    <w:p>
      <w:r>
        <w:t xml:space="preserve">asiakas: Agentti: Hei. Miten voin auttaa teitä tänään? Virginia Lopez. Varatkaa lentolippu SEA:sta DFW:hen. asiamies: Asiakas: Toki, mainitsisitteko matkustuspäivämääränne? asiakas: Kyllä: Asiamies: Lähden 14. helmikuuta ja palaan 16. helmikuuta: Asiakas: Odottakaa hetki: Asiakas: Toki: Lento hintaan 100 ja yhteydet 1 ovat vapaana. Vahvistanko lippunne? asiakas: Olkaa hyvä ja jatkakaa.  __ asiakas: Kiitos avusta. agentti: Asiakas: Tervetuloa, hyvää päivänjatkoa.</w:t>
      </w:r>
    </w:p>
    <w:p>
      <w:r>
        <w:rPr>
          <w:b/>
        </w:rPr>
        <w:t xml:space="preserve">Tulos</w:t>
      </w:r>
    </w:p>
    <w:p>
      <w:r>
        <w:t xml:space="preserve">agentti: Lippusi on varattu. Lennon numero on 1008 ja lentoyhtiö on Southwest.</w:t>
      </w:r>
    </w:p>
    <w:p>
      <w:r>
        <w:rPr>
          <w:b/>
        </w:rPr>
        <w:t xml:space="preserve">Esimerkki 7.2501</w:t>
      </w:r>
    </w:p>
    <w:p>
      <w:r>
        <w:t xml:space="preserve">asiakas: Miten voin auttaa teitä tänään?  __ agentti: Asiakas: Toki, saanko tietää lentokenttäkoodinne? asiak: Asiakas: PHX ja OAK ovat lentokenttäkoodini. agentti: PHX ja OAK ovat lentokenttäkoodini: Asiakas: Voisitteko kertoa suunnitellun matkanne päivämäärät: Asiamies: 12.07. ja 14.07. ovat matkapäiväni. agentti: Asiakas: Onko teillä jokin yhteysrajoitus? Tarvitsen tauon matkani välissä. agentti: Saanko tietää saapumis- ja lähtöaikanne? asiakas: Asiamies: Ei ole etusija ajoissa. agentti: Asiakas: Onko teillä muita tarkennuksia? Asiakas: Ei: Löysimme jatkolennon hintaan 100 lentoyhtiö Hawaiianilla ja numero on 1027. Voinko jatkaa? Agentti: Voitte varata sen: Asiakas: Lippunne on vahvistettu turistiluokassa. asiakas: Kiitos avusta. agentti: Kiitos, että autoitte: Saanko tietää hyvän nimenne? asiakas: Andrew Lopez: Lopez Lopez: Kiitos, että käytitte meitä.</w:t>
      </w:r>
    </w:p>
    <w:p>
      <w:r>
        <w:rPr>
          <w:b/>
        </w:rPr>
        <w:t xml:space="preserve">Tulos</w:t>
      </w:r>
    </w:p>
    <w:p>
      <w:r>
        <w:t xml:space="preserve">asiakas: Haluan varata normaalihintaisen lentoyhtiön osallistuakseni CA:ssa järjestettävään kulttuuritapahtumaan. Voitteko auttaa minua?</w:t>
      </w:r>
    </w:p>
    <w:p>
      <w:r>
        <w:rPr>
          <w:b/>
        </w:rPr>
        <w:t xml:space="preserve">Esimerkki 7.2502</w:t>
      </w:r>
    </w:p>
    <w:p>
      <w:r>
        <w:t xml:space="preserve">asiakas: Agentti: Päivää, miten voin auttaa? asiakas: Hei, nimeni on Jerry Smith: NHL:n Stanley Cupin pudotuspelit San Franciscossa, SFO:ssa. Haluaisin varata lipun. Voisitteko auttaa minua varaamaan lentolippua 12/02? agentti: Voisitteko auttaa minua varaamaan lentolippua 12/02? Asiakas: Toki, saanko tietää paluupäivänne? Asiamies: 12/04 on paluupäiväni: Asiakas: Antakaa ystävällisesti lähdekoodinne: Lähdekoodi: Las Vegas, LAS: Koodi: Valitettavasti ei löytynyt tarpeitanne vastaavaa lentoa.  __ agentti: Agentti: Kiitos, että otitte yhteyttä.</w:t>
      </w:r>
    </w:p>
    <w:p>
      <w:r>
        <w:rPr>
          <w:b/>
        </w:rPr>
        <w:t xml:space="preserve">Tulos</w:t>
      </w:r>
    </w:p>
    <w:p>
      <w:r>
        <w:t xml:space="preserve">asiakas: Asiakas: Selvä, ei ongelmaa. Kiitos nopeasta vastauksestanne.</w:t>
      </w:r>
    </w:p>
    <w:p>
      <w:r>
        <w:rPr>
          <w:b/>
        </w:rPr>
        <w:t xml:space="preserve">Esimerkki 7.2503</w:t>
      </w:r>
    </w:p>
    <w:p>
      <w:r>
        <w:t xml:space="preserve">asiakas: Hei.  __ asiakas: Asiakas: Miten voin auttaa teitä? Hätätilanteen vuoksi minun on peruutettava äskettäinen varaukseni. Voitteko auttaa minua peruutuksessa? agentti: Voitteko auttaa minua peruuttamisessa? Totta kai, autan teitä. Odottakaa hetki. asiakas: Asiakas: Toki: Asiakas: Kiitos, että odotitte, nimellänne ei ole varausta. asiakas: Selvä, ei ole ongelma. Kiitos tiedoistanne. agentti: Asiakas: Kiitos, että käytitte meitä.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7.2504</w:t>
      </w:r>
    </w:p>
    <w:p>
      <w:r>
        <w:t xml:space="preserve">asiakas: Asiakas: Hei, tässä on William Hall, joka kaipaa apuanne. asiamies: Hei, täsmentäkää minulle, miten voin palvella teitä nyt? Orlando, MCO - Dallas, DFW?  __ asiakas: Asiamies: 01/09, haluan lähteä ja palata 01/11. Agentti: Mihin lennolle? Asiakas: Tarvitsetteko mitään välilaskua matkan välissä? Agentti: Kyllä, tarvitsen välilaskun: Okei, olkaa hyvä ja odottakaa: Asiamies: Toki, tehkää se mahdollisessa ajassa. agentti: Havaijin lentoyhtiöstä löytyy lento numero 1007 ja hinta on 100. Asiakas: Asiakkaan on oltava valmis: Asiamies: Hyvä on, voitte nyt jatkaa varausta. agentti: Asiakas: Lippunne on varattu: Kiitos erinomaisesta palvelusta. agentti: Kiitos, että lähestyitte meitä. Toivotan teille hyvää matkaa.</w:t>
      </w:r>
    </w:p>
    <w:p>
      <w:r>
        <w:rPr>
          <w:b/>
        </w:rPr>
        <w:t xml:space="preserve">Tulos</w:t>
      </w:r>
    </w:p>
    <w:p>
      <w:r>
        <w:t xml:space="preserve">agentti: Voisitteko ilmoittaa matkapäivänne?</w:t>
      </w:r>
    </w:p>
    <w:p>
      <w:r>
        <w:rPr>
          <w:b/>
        </w:rPr>
        <w:t xml:space="preserve">Esimerkki 7.2505</w:t>
      </w:r>
    </w:p>
    <w:p>
      <w:r>
        <w:t xml:space="preserve">asiakas: Agentti: Hei. Miten voin auttaa? Mary Rodriguez tässä. Aion osallistua CLT:stä jääkiekkokilpailuun JFK:ssa. Voitteko etsiä minulle lentolippua? asiamies: Voitteko etsiä minulle lentolippua? asiamies: Voitteko löytää minulle lentolippua? Asiakas: Toki, saanko tietää matkustuspäivämääränne? asiakas: Kyllä, kiitos: Asiamies: Hyvä on, suunnitellut matkapäiväni ovat 25.04.-27.04. agentti: Mihin aikaan? Asiakas: Delta airlines on saatavilla reitillenne lipun hinnalla 200, jatkanko varauksen tekemistä? Asiakas: Mihin hintaan? Asiamies: Jatkakaa varauksen tekemistä: Lentolippusi on varattu lennolla-1001.  __ agentti: Kiitos, että otitte yhteyttä meihin.</w:t>
      </w:r>
    </w:p>
    <w:p>
      <w:r>
        <w:rPr>
          <w:b/>
        </w:rPr>
        <w:t xml:space="preserve">Tulos</w:t>
      </w:r>
    </w:p>
    <w:p>
      <w:r>
        <w:t xml:space="preserve">asiakas: Asiakas: Kiitos avusta.</w:t>
      </w:r>
    </w:p>
    <w:p>
      <w:r>
        <w:rPr>
          <w:b/>
        </w:rPr>
        <w:t xml:space="preserve">Esimerkki 7.2506</w:t>
      </w:r>
    </w:p>
    <w:p>
      <w:r>
        <w:t xml:space="preserve">asiakas: Asiakas: Hei. asiamies: Päivää, miten voin auttaa? asiakas: Hei: Asiamies: Haluan mennä Austinin panimokierrokselle kollegoideni kanssa lomallani, voitteko auttaa minua lentolippujen varaamisessa? agentti: Voisitteko auttaa minua lentolipun varaamisessa? Totta kai, olemme täällä auttamassa teitä. Ilmoittakaa hintarajanne. asiakas: Asiamies: Minulla on varaa enintään 1000 dollaria lippuun. asiamies: Minulla on varaa enintään 1000 dollaria lippuun: Asiakas: Hyvä on, ilmoittakaa matkanne suunnitellut päivämäärät. asiakas: Voitteko maksaa lipun? Asiamies: Suunnitellut matkapäiväni ovat 12.06.-14.06: Asiakas: Hyvä on, mainitse Austinin lentoaseman koodi. asiakas: Hyvä on, mainitse Austinin lentoaseman koodi: Asiakas: Austinin lentokenttäkoodi on TX-AUS. agentti: Asiakas: Ok, Voisitteko ilmoittaa lähtöpaikkanne? asiakas: Voisitteko ilmoittaa lähtöpaikkanne? Haluaisin nousta koneeseen Washington, DC-IAD. agentti: Ok, Saanko tietää nimenne? asiakas: Olen Jessica Turner: Asiakas: Okei, odottakaa hetki. Asiakas: Asiakas: Selvä: Kiitos, että odotitte. Vaatimustenne mukaisesti löysimme UA-lentoyhtiön jatkolennon hintaan 100. Jatkanko varauksen tekemistä?  __ agentti: Asiakas: Toki, lippunne on varattu lennolle numero 1007. asiakas: Kiitos: Kiitos, että tavoititte meidät.</w:t>
      </w:r>
    </w:p>
    <w:p>
      <w:r>
        <w:rPr>
          <w:b/>
        </w:rPr>
        <w:t xml:space="preserve">Tulos</w:t>
      </w:r>
    </w:p>
    <w:p>
      <w:r>
        <w:t xml:space="preserve">asiakas: Kyllä, voit jatkaa varausta.</w:t>
      </w:r>
    </w:p>
    <w:p>
      <w:r>
        <w:rPr>
          <w:b/>
        </w:rPr>
        <w:t xml:space="preserve">Esimerkki 7.2507</w:t>
      </w:r>
    </w:p>
    <w:p>
      <w:r>
        <w:t xml:space="preserve">asiakas: Asiakas: Päivää, olen George Roberts. asiamies: Päivää, miten voin palvella teitä tänään? asiakas: Olen George Roberts: Agentti: Haluaisin matkustaa AUS:sta DFW:hen kokoukseen, voisitteko varata minulle lipun: Saanko tietää matkustuspäivänne?  __ agentti: Asiakas: Odottakaa hetki, tarkistan lentojen saatavuuden ja ilmoitan teille. asiakas: Odottakaa hetki: Asiakas: Toki: Asiakas: Kiitos, että odotitte. Olen pahoillani, että valitettavasti lentoja ei ole saatavilla ilmoitettuina päivinä. asiakas: Asiamies: Kiitos: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ja paluu on 29.05.</w:t>
      </w:r>
    </w:p>
    <w:p>
      <w:r>
        <w:rPr>
          <w:b/>
        </w:rPr>
        <w:t xml:space="preserve">Esimerkki 7.2508</w:t>
      </w:r>
    </w:p>
    <w:p>
      <w:r>
        <w:t xml:space="preserve">asiakas: Asiakas: Päivää. asiamies: Päivää, miten voin auttaa teitä tänään? asiakas: Päivää: Agentti: Voitteko auttaa minua varaamaan lentolipun OAK:sta MSP:hen: Asiakas: Voisitteko kertoa matkapäivänne? asiak: Asiakas: Matkapäiväni ovat 09.-11. helmikuuta. asiamies: Mihin aikaan matkustatte? Asiakas: Haluatteko mieluummin luokassa? Asiakas: Mieluiten turistiluokassa: Tarvitsetteko liityntärajoituksen?  __ agentti: Asiakas: Saanko tietää nimenne? Ronald Parker: Asiakas: Valitan, kyseisellä reitillä ei löytynyt lentoa. asiakas: Agentti: Ei mitään ongelmaa, kiitos tiedoista. agentti: Ei mitään ongelmaa, kiitos tiedoista. agentti: Ei mitään ongelmaa: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Tarvitsen jatkolennon.</w:t>
      </w:r>
    </w:p>
    <w:p>
      <w:r>
        <w:rPr>
          <w:b/>
        </w:rPr>
        <w:t xml:space="preserve">Esimerkki 7.2509</w:t>
      </w:r>
    </w:p>
    <w:p>
      <w:r>
        <w:t xml:space="preserve">asiakas: Hei.  __ asiakas: Joidenkin ongelmien vuoksi juhlat siirrettiin toiselle päivälle. Voitteko auttaa minua varaukseni muuttamisessa? agentti: Voisitteko auttaa minua muuttamaan varaustani? Asiakas: Toki, autamme mielellämme teitä varauksen muuttamisessa. asiakas: Asiamies: Kiitos, että hyväksytte pyyntöni. asiamies: Kiitos, että hyväksyitte pyyntöni: Asiakas: Saisinko nimenne, jotta voin tarkistaa edellisen varauksenne? asiakas: Voisitteko kertoa minulle nimenne? Asiamies: Voitte tarkistaa varauksen nimellä Anthony Brown. asiamies: Kiitos, että annoitte nimenne. Odottakaa hetki, tarkistan varauksenne tilan tietokannastamme ja palaan asiaan. asiakas: Asiakas: Toki, kaikessa rauhassa. asiamies: Kyllä, kiitos: Asiakas: Olen pahoillani, mutta emme löytäneet nimellänne tehtyä varausta, jotta voisimme muuttaa sen. asiakas: Asiamies: Ei se haittaa, kiitos, että ilmoititte minulle. agentti: Kiitos, että lähestyitte meitä.</w:t>
      </w:r>
    </w:p>
    <w:p>
      <w:r>
        <w:rPr>
          <w:b/>
        </w:rPr>
        <w:t xml:space="preserve">Tulos</w:t>
      </w:r>
    </w:p>
    <w:p>
      <w:r>
        <w:t xml:space="preserve">agentti: Hei, millaisia palveluja meiltä odotatte?</w:t>
      </w:r>
    </w:p>
    <w:p>
      <w:r>
        <w:rPr>
          <w:b/>
        </w:rPr>
        <w:t xml:space="preserve">Esimerkki 7.2510</w:t>
      </w:r>
    </w:p>
    <w:p>
      <w:r>
        <w:t xml:space="preserve">asiakas: Miten voin auttaa?  __ agentti: Asiakas: Toki, voisitteko antaa nimenne, jotta voimme tarkistaa varauksenne tilan? asiakas: Voisitteko kertoa nimenne, jotta voimme tarkistaa varauksenne tilan? Asiakas: Nimeni on Robert Anderson: Asiakas: Okei, odottakaa hetki, tarkistan täydelliset tietonne ja jatkan eteenpäin. asiakas: Asiamies: Toki, tarkistakaa rauhassa. agentti: Asiakas: Valitettavasti tietokannassani ei ole varausta nimellänne. Asiakas: Olen pahoillani, mutta tietokannassani ei ole varausta nimellänne: Asiakas: Ei, ongelmia: Asiakas: Kiitos, että tavoititte meidät, hyvää päivänjatkoa. asiakas: Kiitos ajastanne.</w:t>
      </w:r>
    </w:p>
    <w:p>
      <w:r>
        <w:rPr>
          <w:b/>
        </w:rPr>
        <w:t xml:space="preserve">Tulos</w:t>
      </w:r>
    </w:p>
    <w:p>
      <w:r>
        <w:t xml:space="preserve">asiakas: Voitteko auttaa minua peruuttamaan varaukseni? Koska minulla on töitä kyseisinä päivinä.</w:t>
      </w:r>
    </w:p>
    <w:p>
      <w:r>
        <w:rPr>
          <w:b/>
        </w:rPr>
        <w:t xml:space="preserve">Esimerkki 7.2511</w:t>
      </w:r>
    </w:p>
    <w:p>
      <w:r>
        <w:t xml:space="preserve">asiakas: Asiakas: Päivää. asiamies: Päivää, miten voin auttaa teitä? Hill. Haluaisin matkustaa EWR:stä PHL:ään, voisitteko auttaa minua?  __ asiakas: Asiamies: Haluaisin matkustaa 09.-11. syyskuuta: Asiakas: Olen pahoillani, mutta kyseisinä päivinä ei ole saatavilla lentoja. asiakas: Olen pahoillani, mutta kyseisinä päivinä ei ole saatavilla lentoja: Ei se mitään. Thank you for your help.  agent: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7.2512</w:t>
      </w:r>
    </w:p>
    <w:p>
      <w:r>
        <w:t xml:space="preserve">asiakas: Asiakas: Hei. asiamies: Hei, miten voin auttaa teitä nyt? asiakas: Hei: Orlando: Työmatkani on siirretty ensi kuuhun. Voitteko siis muuttaa lentolippuvaraustani? asiamies: Voisitteko muuttaa lentolippuvaraustani? Asiakas: Toki, autan teitä siinä. asiakas: Asiakas: Selvä.  __ asiakas: Asiakas: Olen Ronald Davis: Asiakas: Okei, odottakaa hetki: Asiakas: Toki: Asiakas: Kyllä Ronald Davis, varauksenne on löytynyt, joten kertokaa minulle matkustuspäivät, joita halusitte muuttaa. asiakas: Agentti: Matkapäivät ovat 10.1.-12.1. Agentti: Mihin päivämäärään haluatte matkustaa? Asiakas: Saisinko matkustuspaikkanne lentokenttäkoodit? asiakas: Voisitteko kertoa minulle matkustuspaikkanne lentokenttäkoodit: Agentti: Lentokenttäkoodini ovat BOS:stä MCO:han: Asiakas: Onko teillä erityisiä toiveita, jotta saisin teille parhaan lennon? asiakas: Onko teillä jokin erityinen toivomus, jotta saisin teille parhaan lennon? Tarvitsen yhden jatkolennon. Paluuaika olisi illalla. agentti: - Jos haluatte, että paluu on illalla, niin pyydän, että palaatte illalla: Asiakas: Selvä, kertokaa nyt itsellenne myös muita tarkennuksia. asiakas: Hyvä on: Asiakas: Siinä kaikki: Asiakas: Okei, Ronald Davis, odottakaa hetki. asiakas: Selvä: Asiakas: Valitettavasti Ronald Davis, teille ei ole saatavilla lentoa päivämäärillänne. asiakas: Ei mitään ongelmaa. Kiitos: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Voisinko saada nimenne tarkistaakseni varauksenne tilan?</w:t>
      </w:r>
    </w:p>
    <w:p>
      <w:r>
        <w:rPr>
          <w:b/>
        </w:rPr>
        <w:t xml:space="preserve">Esimerkki 7.2513</w:t>
      </w:r>
    </w:p>
    <w:p>
      <w:r>
        <w:t xml:space="preserve">asiakas: Agentti: Hei. Miten voin auttaa teitä tällä hetkellä? asiakas: Agentti: Minun on peruutettava lentolippuvaraukseni jonkin toimiston vuoksi samana päivänä, voitteko auttaa minua? agentti: Voisitteko auttaa minua? Asiakas: Toki, autan teitä tässä asiassa. asiakas: Kiitos: Voisitteko ilmoittaa nimen, jolla olette tehnyt varauksen aiemmin?  __ agentti: Thomas Scott, tietokannastamme ei löydy aktiivista varausta nimellänne. asiakas: Asiamies: Okei, ei ongelmia, kiitos tiedoistanne. agentti: Asiakas: Kiitos, että käytätte palveluitamme.</w:t>
      </w:r>
    </w:p>
    <w:p>
      <w:r>
        <w:rPr>
          <w:b/>
        </w:rPr>
        <w:t xml:space="preserve">Tulos</w:t>
      </w:r>
    </w:p>
    <w:p>
      <w:r>
        <w:t xml:space="preserve">asiakas: Scott.</w:t>
      </w:r>
    </w:p>
    <w:p>
      <w:r>
        <w:rPr>
          <w:b/>
        </w:rPr>
        <w:t xml:space="preserve">Esimerkki 7.2514</w:t>
      </w:r>
    </w:p>
    <w:p>
      <w:r>
        <w:t xml:space="preserve">asiakas: Hei.  __ asiakas: Jonathan Campbell, etsin jatkolentoa Oaklandista ystäväni luokse hänen häihinsä. Voitteko auttaa minua varaamaan lennon alle 1000 euron hintaan? agentti: Totta kai, voin auttaa teitä. Saanko tietää matkapäivänne? asiakas: Asiamies: Lennän 13.3. ja palaan 15.3. agentti: Mihin aikaan? Asiakas: Kertokaa minulle matkakohteenne lentokenttäkoodit. asiakas: Kertokaa minulle matkakohteenne lentokenttäkoodi: Asiamies: Lähtöpaikkani on CA-OAK ja määränpääni TX-IAH. agentti: Asiakas: Valitettavasti ei löytynyt teidän määrittelyjenne mukaisia lentoja. asiakas: Asiakas: Hyvä on, kiitos tiedoista. asiamies: Ei,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Hei. Miten voin palvella teitä?</w:t>
      </w:r>
    </w:p>
    <w:p>
      <w:r>
        <w:rPr>
          <w:b/>
        </w:rPr>
        <w:t xml:space="preserve">Esimerkki 7.2515</w:t>
      </w:r>
    </w:p>
    <w:p>
      <w:r>
        <w:t xml:space="preserve">asiakas: Asiakas: Päivää. asiamies: Päivää, miten voin auttaa teitä tänään? asiakas: Päivää: Agentti: Haluaisin peruuttaa äskettäisen varaukseni, voisitteko auttaa minua siinä? agentti: Haluaisin peruuttaa äskettäin tekemäni varauksen: Totta kai, ratkaisen mielelläni huolenne lentolippujen peruuttamisessa. Saanko tietää nimenne, jotta voin tarkistaa varauksenne tilan nimenne tietokannastamme? asiakas: Asiamies: Toki, olen Joseph Scott: Asiakas: Joseph Scott, suokaa minulle hetki aikaa. asiakas: Joseph Scott: Scott Scott: Toki, odotan vastaustanne.  __ asiakas: Asiakas: Ei se mitään, ei mitään ongelmaa. Kiitos tiedoista. agentti: Kiitos, että otitte yhteyttä.</w:t>
      </w:r>
    </w:p>
    <w:p>
      <w:r>
        <w:rPr>
          <w:b/>
        </w:rPr>
        <w:t xml:space="preserve">Tulos</w:t>
      </w:r>
    </w:p>
    <w:p>
      <w:r>
        <w:t xml:space="preserve">agentti: Scott, en voi auttaa sinua lentolipun peruuttamisessa, koska en löytänyt varauslistaltamme yhtään aktiivista varausta nimellesi.</w:t>
      </w:r>
    </w:p>
    <w:p>
      <w:r>
        <w:rPr>
          <w:b/>
        </w:rPr>
        <w:t xml:space="preserve">Esimerkki 7.2516</w:t>
      </w:r>
    </w:p>
    <w:p>
      <w:r>
        <w:t xml:space="preserve">asiakas: Asiakas: Hei, olen Ryan Young: Agentti: Voitteko auttaa minua varaamaan lipun PHL:stä BOS:iin turistiluokassa: Totta kai, olen täällä auttamassa sinua. Saanko tietää matkustuspäivämääränne? asiakas: Asiamies: Suunnittelen lähtöä 17.08. ja paluuta takaisin 19.08. agentti: Okei, odottakaa hetki. Tarkistan teille parhaan lennon. asiakas: Varmista, että yhteysraja on 1. agentti: Löysin teille lennon Havaijin lentoyhtiöllä ja se maksaa 200. Jatkanko matkaa? asiakas: Asiakas: Kyllä, voitte jatkaa. agentti: Lentolippunne on varattu lennon numerolla 1014. asiakas: Kiitos tuesta.  __ asiakas: Asiakas: Olkaa hyvä.</w:t>
      </w:r>
    </w:p>
    <w:p>
      <w:r>
        <w:rPr>
          <w:b/>
        </w:rPr>
        <w:t xml:space="preserve">Tulos</w:t>
      </w:r>
    </w:p>
    <w:p>
      <w:r>
        <w:t xml:space="preserve">agentti: Tervetuloa, kiitos, että valitsitte meidät. Turvallista lentoa.</w:t>
      </w:r>
    </w:p>
    <w:p>
      <w:r>
        <w:rPr>
          <w:b/>
        </w:rPr>
        <w:t xml:space="preserve">Esimerkki 7.2517</w:t>
      </w:r>
    </w:p>
    <w:p>
      <w:r>
        <w:t xml:space="preserve">asiakas: Asiakas: Hei, olen Larry Robinson. agentti: Hei, miten voin auttaa teitä? asiakas: Hei, olen Larry Robinson: Asiamies: Voitteko varata minulle lipun suoralle lennolle BOS:iin DCA:sta? Asiakas: Saanko tietää, minä päivinä aiotte lähteä ja palata? asiakas: Saanko tietää, minä päivinä aiotte lähteä ja palata: Elokuun 25. päivä ja paluu 27. elokuuta.  __ asiakas: Asiamies: Minulle sopii mikä tahansa luokka: Okei, odottakaa hetki. asiakas: Asiakas: Toki, minä odotan. agentti: Valitettavasti emme löydä suoraa lentoa haluamillanne päivämäärillä. asiakas: Asiakas: Selvä, ei mitään ongelmaa. Kiitos. asiamies: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Minkä tyyppistä luokkaa haluatte matkallanne käyttää?</w:t>
      </w:r>
    </w:p>
    <w:p>
      <w:r>
        <w:rPr>
          <w:b/>
        </w:rPr>
        <w:t xml:space="preserve">Esimerkki 7.2518</w:t>
      </w:r>
    </w:p>
    <w:p>
      <w:r>
        <w:t xml:space="preserve">asiakas: Agentti: Hei. Miten voin auttaa teitä tänään? AUS:sta MCO:han. Voitteko auttaa minua lentolippujen varaamisessa? agentti: Asiakas: Toki, mainitsisitteko matkustuspäivämääränne? asiakas: Kyllä, kiitos: Agentti: Hyvä on, matkapäiväni ovat 13. toukokuuta - 15. toukokuuta: Asiakas: Onko teillä tarkempia tietoja lentoyhteyksistä? asiakas: Agentti: Kyllä, etsin lentoa, jossa on yhden jatkoyhteyden rajoitus. agentti: Asiakas: Onko teillä toivomuksia luokan suhteen? Olen tyytyväinen mihin tahansa luokkaan.  __ asiakas: Toki, itse olen Dorothy Brown. agentti: Asiakas: Ei löytynyt lentoja haluamiesi tietojen alta. asiakas: Ei ole: Kiitos joka tapauksessa tiedoista. agentti: Asiakas: Tervetuloa, hyvää päivänjatkoa.</w:t>
      </w:r>
    </w:p>
    <w:p>
      <w:r>
        <w:rPr>
          <w:b/>
        </w:rPr>
        <w:t xml:space="preserve">Tulos</w:t>
      </w:r>
    </w:p>
    <w:p>
      <w:r>
        <w:t xml:space="preserve">agentti: Mainitse nimesi.</w:t>
      </w:r>
    </w:p>
    <w:p>
      <w:r>
        <w:rPr>
          <w:b/>
        </w:rPr>
        <w:t xml:space="preserve">Esimerkki 7.2519</w:t>
      </w:r>
    </w:p>
    <w:p>
      <w:r>
        <w:t xml:space="preserve">asiakas: Asiakas: Päivää. asiamies: Päivää, miten voin auttaa teitä? Agentti: Olen Mark Smith, voisitteko auttaa minua varaamaan jatkolennon matkaani varten? agentti: Olen Mark Smith, voisitteko auttaa minua varaamaan jatkolennon matkaani varten? agentti: Olen Mark Smith: Asiakas: Toki, voisitteko kertoa matkanne päivämäärät? asiak: Asiamies: Toki, matkapäiväni ovat 14. ja 16. joulukuuta. agentti: Voisitteko kertoa matkanne päivämäärät? Asiakas: Onko teillä toiveita? Asiamies: Minun on lähdettävä aamulla: Asiakas: Saanko tietää matkakohteenne lentokenttäkoodit? asiakas: Mihin matkustatte? Asiamies: Toki, matkakohteeni lentokenttäkoodit ovat MSP ja OAK. agentti: Asiakas: Odottakaa hetki: Asiakas: Toki, odotan vastaustanne. asiamies: Kyllä: Lentoyhtiö Frontierilla on jatkolento numerolla 1014, hinta on 100 turistiluokassa. Voinko varata sen? asiakas: Agentti: Kyllä, jatka varauksen tekemistä. agentti: Kyllä, jatka varausta: Lentolippunne on varattu, lähtöaika on klo 8:00 aamulla ja paluuaika on klo 13:00 iltapäivällä.  __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Lentolippu lennolle 1014.</w:t>
      </w:r>
    </w:p>
    <w:p>
      <w:r>
        <w:rPr>
          <w:b/>
        </w:rPr>
        <w:t xml:space="preserve">Esimerkki 7.2520</w:t>
      </w:r>
    </w:p>
    <w:p>
      <w:r>
        <w:t xml:space="preserve">asiakas: Asiakas: Päivää. asiamies: Päivää, miten voin palvella teitä? asiakasta: Carolyn Lopez. Haluan nauttia rantalomasta New Yorkissa serkkuni kanssa. Haluan varata lipun LGA-lentoasemalle Houstonin, HOU-lentoasemalta. agentti: Asiakas: Toki, Auttakaa minua matkapäivienne kanssa. asiakas: Voitte auttaa minua: Matkapäivät ovat 10/08 ja 10/10.  __ asiakas: Asiamies: Kyllä, kiitos: Asiakas: Valitettavasti ei löytynyt lentoja haluamillasi päivämäärillä. asiakas: Valitettavasti ei löytynyt lentoja haluamillasi päivämäärillä: Asiamies: Okei, kiitos tiedottamisesta: Asiakas: Kiitos, että käytitte meitä.</w:t>
      </w:r>
    </w:p>
    <w:p>
      <w:r>
        <w:rPr>
          <w:b/>
        </w:rPr>
        <w:t xml:space="preserve">Tulos</w:t>
      </w:r>
    </w:p>
    <w:p>
      <w:r>
        <w:t xml:space="preserve">agentti: Odota.</w:t>
      </w:r>
    </w:p>
    <w:p>
      <w:r>
        <w:rPr>
          <w:b/>
        </w:rPr>
        <w:t xml:space="preserve">Esimerkki 7.2521</w:t>
      </w:r>
    </w:p>
    <w:p>
      <w:r>
        <w:t xml:space="preserve">asiakas: Agentti: Hei. Miten voin auttaa teitä tänään? Agentti: Lomamatkani on peruttu, voisitteko auttaa minua äskeisen varaukseni peruuttamisessa? agentti: Voisitteko auttaa minua peruuttamaan äskeisen varaukseni? Totta kai, autan teitä mielelläni. Saanko tietää nimenne? asiakas: Asiamies: Varaukseni oli tehty nimellä Andrew Robinson. agentti: Valitan, nimelläsi ei löytynyt varausta, jonka perusteella voisin peruuttaa varauksenne.  __ agentti: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Asiakas: Selvä, ei ole ongelma. Joka tapauksessa, kiitos tiedoista.</w:t>
      </w:r>
    </w:p>
    <w:p>
      <w:r>
        <w:rPr>
          <w:b/>
        </w:rPr>
        <w:t xml:space="preserve">Esimerkki 7.2522</w:t>
      </w:r>
    </w:p>
    <w:p>
      <w:r>
        <w:t xml:space="preserve">asiakas: Agentti: Hei. Miten voin auttaa? Agentti: Haluan varata lentoliput LAX:stä DTW:hen, voisitteko auttaa minua: Asiakas: Toki, kertokaa matkasuunnitelmanne päivämäärät. asiakas: Agentti: Matkapäiväni ovat 28.02. ja 01.03. Agentti: Mihin mennessä? Asiakas: Odottakaa hetki: __ asiakas: Okei, varmista, että yhteysraja on 1. __ asiakas: Asiakas: Kyllä, nimeni on Deborah Young. agentti: Kyllä, nimeni on Deborah Young: Valitettavasti Young, reitillänne ei ole saatavilla lentoa. asiakas: Agentti: Ei se mitään, kiitos etsinnästä. agentti: Ei se mitään, kiitos etsinnästä. agentti: Ei se mitään, kiitos etsinnästä: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7.2523</w:t>
      </w:r>
    </w:p>
    <w:p>
      <w:r>
        <w:t xml:space="preserve">asiakas: Agentti: Hei. Miten voin olla avuksi? asiakas: Agentti: Minun täytyy varata lentolippu MSP:stä OAK:iin, voitteko auttaa minua lentolipun varaamisessa? agentti: Voisitteko auttaa minua lentolipun varaamisessa? Totta kai, autamme mielellämme varauksen tekemisessä. Voisitteko kertoa suunnitellut matkapäivänne, jotta voisimme edetä pidemmälle? asiakas: Agentti: Toki, suunnitellut matkapäiväni ovat 1. ja 3. lokakuuta: Asiakas: Saisinko nimenne? Totta kai, Susan Allen tässä. asiamies: Nimeni on Susan Allen: Asiakas: Tarvitsetteko välilaskua matkanne välissä? Asiakas: Haluan enintään yhden jatkoyhteyden: Onko muita toivomuksia, joita haluatte lisätä ennen varauksen tekemistä?  __ agentti: Asiakas: Olkaa hyvä ja odottakaa hetki, sillä voin tarkistaa matkallenne sopivan lennon parhailta lentoyhtiöiltä. asiakas: Olkaa hyvä ja odottakaa hetki: Asiakas: Toki: Kiitos odotuksesta, löysimme Spirt-lentoyhtiön tarjoaman turistiluokan lipun, jonka lennon numero on-1011 ja hinta 100. Varaanko jatkolennon? asiakas: Asiamies: Kyllä, kiitos: Asiakas: Lippunne on vahvistettu: Kiitos avustanne. agentti: Kiitos, että käytitte meitä.</w:t>
      </w:r>
    </w:p>
    <w:p>
      <w:r>
        <w:rPr>
          <w:b/>
        </w:rPr>
        <w:t xml:space="preserve">Tulos</w:t>
      </w:r>
    </w:p>
    <w:p>
      <w:r>
        <w:t xml:space="preserve">asiakas: Ei.</w:t>
      </w:r>
    </w:p>
    <w:p>
      <w:r>
        <w:rPr>
          <w:b/>
        </w:rPr>
        <w:t xml:space="preserve">Esimerkki 7.2524</w:t>
      </w:r>
    </w:p>
    <w:p>
      <w:r>
        <w:t xml:space="preserve">asiakas: Asiakas: Päivää. asiamies: Päivää, miten voin auttaa teitä tänään? asiakas: Päivää: Asiamies: Haluaisin matkustaa DFW:stä PHX:ään lomamatkalle. agentti: Haluaisin matkustaa DFW:stä PHX:ään lomamatkalle: Asiakas: Toki, saanko tietää suunnitellun matkanne päivämäärät: Asiamies: Matkapäiväni ovat 04/05 ja 04/07. Agentti: Mihin mennessä? Onko teillä jokin yhteysrajoitus? asiakas: Tarvitsen taukoa matkallani. agentti: Onko muita vaatimuksia? asiakas: Asiakas: Ei: Asiakas: Saanko tietää nimenne? Nancy Lopez: Nancy Lopez Nancy: Olen pahoillani, mutta antamillanne tiedoilla ei löydy lentoja.  __ agentti: Agentti: Kiitos, että otitte yhteyttä.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7.2525</w:t>
      </w:r>
    </w:p>
    <w:p>
      <w:r>
        <w:t xml:space="preserve">asiakas: Hei. Olen Samuel Clark. asiamies: Päivää, miten voin auttaa teitä tänään? Haluan osallistua SEA:n uskonnollisiin festivaaleihin. Voisitteko auttaa minua varaamaan lennon LAX:sta? agentti: Totta kai, saanko tietää suunnitellun matkanne päivämäärät?  __ agentti: Asiakas: Onko teillä mitään tarkempia tietoja? Asiakas: Kyllä, tarvitsen jatkolennon. agentti: Kyllä, tarvitsen jatkolennon: Löysimme jatkolennon, jonka hinta on 100 ja lentoyhtiö UA:n numero on 1012. Voinko jatkaa? asiakas: Agentti: Okei, voitte jatkaa varausta. agentti: Voitte jatkaa varausta: Lippunne on vahvistettu. asiakas: Kiitos, että autoitte minua.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helmikuuta ja aion palata 6. helmikuuta.</w:t>
      </w:r>
    </w:p>
    <w:p>
      <w:r>
        <w:rPr>
          <w:b/>
        </w:rPr>
        <w:t xml:space="preserve">Esimerkki 7.2526</w:t>
      </w:r>
    </w:p>
    <w:p>
      <w:r>
        <w:t xml:space="preserve">asiakas: Agentti: Päivää, voinko palvella teitä tänään?  __ agentti: Asiakas: Toki, odottakaa: Asiakas: Toki: Asiakas: Anteeksi, nimellänne ei ole varausta. asiakas: Asiakas: Ei se mitään, kiitos: Kiitos.</w:t>
      </w:r>
    </w:p>
    <w:p>
      <w:r>
        <w:rPr>
          <w:b/>
        </w:rPr>
        <w:t xml:space="preserve">Tulos</w:t>
      </w:r>
    </w:p>
    <w:p>
      <w:r>
        <w:t xml:space="preserve">asiakas: Christopher Scott. Haluan peruuttaa äskettäisen lippuvaraukseni toimistotyön takia, koska esimieheni ei hyväksynyt lehtiäni, joten voisitteko peruuttaa sen?</w:t>
      </w:r>
    </w:p>
    <w:p>
      <w:r>
        <w:rPr>
          <w:b/>
        </w:rPr>
        <w:t xml:space="preserve">Esimerkki 7.2527</w:t>
      </w:r>
    </w:p>
    <w:p>
      <w:r>
        <w:t xml:space="preserve">asiakas: Hei.  __ asiakas: Miten voin auttaa teitä tänään? asiakas: Olen Charles Martin: Asiamies: Minun täytyy peruuttaa varaukseni, voitteko auttaa minua? asiamies: Voisitteko peruuttaa varaukseni? Asiakas: Toki, voisitteko antaa minulle hetken aikaa: Asiakas: Toki: Asiakas: Kiitos, että odotitte, teidän nimellänne ei ole varausta. asiakas: Asiamies: Ei se mitään, kiitos tiedoistanne. asiamies: Ei se mitään, kiitos tiedoistanne. asiamies: Ei se mitään: Asiakas: Tervetuloa, hyvää päivänjatkoa.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7.2528</w:t>
      </w:r>
    </w:p>
    <w:p>
      <w:r>
        <w:t xml:space="preserve">asiakas: Asiakas: Päivää. asiamies: Päivää, miten voin auttaa teitä? Agentti: Auttakaa minua varaamaan lentolippu LAS:sta LGA:han? Kyllä, autan teitä. Saanko tietää matkanne päivämäärät? asiakas: Asiamies: Matkapäiväni ovat 27.1.-29.1. Agentti: Mihin aikaan haluatte matkustaa? Okei, voinko tietää haluamanne yhteysrajan?  __ agentti: Asiakas: Selvä, kertokaa muutkin tiedot. asiakas: Missä matkustusmuodossa haluatte matkustaa? Asiakas: Ei: Ok, on jatkolento 200:n lentohintaan ja luokka on economy. Saanko tietää nimenne, jotta voin varata tämän lentolipun? asiakas: Jonathan Hall. Okei, jatkakaa varausta. agentti: Ok, lippu on varattu ja lennon numero on 1013. Lähtöaika on 18 tuntia ja paluuaika on 10 tuntia. asiakas: Kiitos: Kiitos, että valitsitte toimistomme.</w:t>
      </w:r>
    </w:p>
    <w:p>
      <w:r>
        <w:rPr>
          <w:b/>
        </w:rPr>
        <w:t xml:space="preserve">Tulos</w:t>
      </w:r>
    </w:p>
    <w:p>
      <w:r>
        <w:t xml:space="preserve">asiakas: Asiakkaan nimi: Tarvitsen yhden lentoyhteyden.</w:t>
      </w:r>
    </w:p>
    <w:p>
      <w:r>
        <w:rPr>
          <w:b/>
        </w:rPr>
        <w:t xml:space="preserve">Esimerkki 7.2529</w:t>
      </w:r>
    </w:p>
    <w:p>
      <w:r>
        <w:t xml:space="preserve">asiakas: Asiakas: Hei. asiamies: Hei, miten voin olla avuksi? Agentti: Minun täytyy varata lentolippu ORD:stä DEN:iin, voisitteko auttaa minua varauksen tekemisessä? agentti: Voisitteko auttaa minua varauksen tekemisessä: Toki, milloin aiotte tehdä matkanne?  __ agentti: Asiakas: Tarvitsetteko turisti- vai bisnesluokan? Asiakas: Tarvitsen turistiluokan. agentti: Kuinka monta jatkoyhteyttä tarvitsette? asiakas: Tarvitsen turistiluokan: Agentti: Tarvitsen jatkolennon: Asiakas: Saanko tietää nimenne? Shirley Garcia: Shirley Garcia, matkallesi on menossa Delta-lentoyhtiön lento numero 1005, jolla on 1 jatkoyhteys ja hinta on 100. Menenkö tällä? asiakas: Selvä, jatka varauksen tekemistä. agentti: Varaus on vahvistettu turistiluokassa. asiakas: Kiitos tiedoistanne. asiamies: Kiitos, että tavoititte meidät.</w:t>
      </w:r>
    </w:p>
    <w:p>
      <w:r>
        <w:rPr>
          <w:b/>
        </w:rPr>
        <w:t xml:space="preserve">Tulos</w:t>
      </w:r>
    </w:p>
    <w:p>
      <w:r>
        <w:t xml:space="preserve">asiakas: Haluaisin matkustaa 31.01. ja palata 02.02.</w:t>
      </w:r>
    </w:p>
    <w:p>
      <w:r>
        <w:rPr>
          <w:b/>
        </w:rPr>
        <w:t xml:space="preserve">Esimerkki 7.2530</w:t>
      </w:r>
    </w:p>
    <w:p>
      <w:r>
        <w:t xml:space="preserve">asiakas: Asiakas: Hei, Brian Wilson täällä. agentti: Hei, millaista apua tarvitsette meiltä? Agentti: Minun täytyy varata lentolippu, voisitteko auttaa minua varauksen tekemisessä? agentti: Asiakas: Totta kai, olemme täällä tehdaksemme matkastanne mukavan. asiakas: Asiamies: Kiitos: Asiakas: Saanko tietää, mistä haluatte aloittaa matkanne? Asiakas: Mistä haluatte aloittaa matkanne? Agentti: Kyllä, haluaisin aloittaa matkani Philadelphiasta, PA-PHL osallistuakseni musiikkifestivaaleille, jotka pidetään 24.2: Asiakas: Minä päivänä haluatte lähteä Philadelphiasta? asiakas: Agentti: Olen suunnitellut matkustavani 23.02. Philadelphiasta: Okei, mistä Philadelphiasta haluatte lentää? asiakas:     Philadelphiasta haluan päästä Houstoniin, TX-HOU. agentti: Mihin haluatte lentää? Asiakas: Saanko tietää paluupäivänne? Asiamies: Paljonko teillä on varaa tähän matkaan? asiakas: Asiamies: Minulla on varaa enintään 500 tähän lentolippuun. agentti: Minulla on varaa enintään 500 tähän lentolippuun: Asiakas: Kiitos, että annoitte tietonne, odottakaa hetki, tarkistan lentojen saatavuuden ja palaan asiaan. asiakas: Kiitos, että annoitte tietonne, odottakaa hetki, tarkistan lentojen saatavuuden ja palaan asiaan. asiakas: Kiitos: Asiakas: Hyvä on, kaikessa rauhassa: lentoyhtiö on UA, hinta 100 ja yhdensuuntainen yhteys. Jatkanko varauksen tekemistä? asiakas: Agentti: Se on täydellinen, olkaa hyvä ja varatkaa lippu minulle. agentti: Brain Wilson -nimelle varattu lippunne.  __ agentti: Brain Brain: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7.2531</w:t>
      </w:r>
    </w:p>
    <w:p>
      <w:r>
        <w:t xml:space="preserve">asiakas: Asiakas: Hei: Asiakas: Miten voin olla avuksi tänään? asiakas: Olen Paul Scott: Haluan varata lennon DCA:sta DEN:hen. Voisitteko auttaa minua varauksen tekemisessä? Asiakas: Totta kai, olen täällä auttamassa teitä. asiakas: Kiitos: Milloin olette valmis matkustamaan? asiakas: Asiamies: Haluaisin matkustaa 14.06.-16.06.16 välisenä aikana: Asiakas: Onko teillä mitään tarkennuksia? Agentti: Kyllä, tarvitsen pysähtymispaikan: Selvä, odottakaa.  __ agentti: Asiakas: Kiitos, että odotitte. Valitettavasti nimellänne ei löydy lentoja. asiakas: Ei se mitään, ei mitään ongelmaa. Kiitos.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7.2532</w:t>
      </w:r>
    </w:p>
    <w:p>
      <w:r>
        <w:t xml:space="preserve">asiakas: Hei. Olen Janet Hernandez. asiamies: Päivää, miten voin palvella teitä tänään? asiakas: JFK:lla New Yorkissa, haluan varata lentoliput osallistuakseni isoäitini muistotilaisuuteen. Voitteko siis auttaa minua varaamaan lentolippua CA-OAK:sta? agentti: Asiakas: Toki, voisitteko kertoa suunnitellut matkustuspäivämääränne? asiakas: Voisitteko kertoa suunnitellut matkustuspäivämääränne? Matkapäiväni ovat 29.03.-31.03.  __ asiakas: Asiamies: Tarvitsen lipun välilaskun matkan välissä. agentti: Mihin mennessä? Kiitos, että annoitte tietonne. Löysimme Spirit-lentoyhtiön lennon, jolla on pysähdys ja jonka hinta on 100. Asiakas: Asiamies: Jatkakaa varauksen tekemistä: Asiakas: Varauksenne on vahvistettu lennolle numero 1014. Asiakas: Varauksenne on vahvistettu: Kiitos: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Onko teillä eritelmiä?</w:t>
      </w:r>
    </w:p>
    <w:p>
      <w:r>
        <w:rPr>
          <w:b/>
        </w:rPr>
        <w:t xml:space="preserve">Esimerkki 7.2533</w:t>
      </w:r>
    </w:p>
    <w:p>
      <w:r>
        <w:t xml:space="preserve">asiakas: Asiakas: Hei. asiamies: Hei, miten voin parhaiten opastaa teitä tänään? asiakasta: DTW:hen, voitteko auttaa minua?  __ asiakas: Agentti: Matkan päivämäärät ovat 22.3.-24.3. agentti: Mihin lennolle? Asiakas: Tarvitsetteko jatkolentoa? Agentti: Etsin jatkolentoa: Asiakas: Onko teillä muita tarkennuksia? Asiamies: Haluaisin palata iltapäivällä 24.3. agentti: Haluaisin palata iltapäivällä 24.3. agentti: Haluaisin palata iltapäivällä: Asiakas: Saanko tietää hyvän nimenne? Daniel Green: Asiakas: Kiitos tiedoistanne, annetuilla tiedoilla ei löydy lentoja. asiakas: Kiitos: Ei se mitään, ei se haittaa.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Milloin haluatte aloittaa ja milloin haluatte palata?</w:t>
      </w:r>
    </w:p>
    <w:p>
      <w:r>
        <w:rPr>
          <w:b/>
        </w:rPr>
        <w:t xml:space="preserve">Esimerkki 7.2534</w:t>
      </w:r>
    </w:p>
    <w:p>
      <w:r>
        <w:t xml:space="preserve">asiakas: Agentti: Hei. Miten voin auttaa teitä tänään? Timothy Baker. Suunnittelen matkaa New Yorkiin, voitteko auttaa minua lentolippujen varaamisessa? agentti: Totta kai, autan teitä varauksen tekemisessä. Voisitteko kertoa matkanne suunnittelupäivät? asiakas: Asiamies: Matkapäiväni ovat 20.09.-22.09.2019: Asiakas: Kertoisitteko ystävällisesti matkakohteenne lentokenttäkoodit? asiakas: Kyllä: Agentti: Matkustan PHX:stä JFK:hon: Asiakas: Odottakaa hetki, tarkastan saatavuuden. asiakas: Jatkakaa: Varmista, että yhteysrajani on 1.  __ asiakas: Asiakas: Okei, jatkakaa varauksen tekemistä: Asiakas: Lippunne on varattu lennolle 1012 ja lentoyhtiö on JetBlue. asiakas: Kiitos varauksesta. agentti: Tervetuloa, turvallista lentoa.</w:t>
      </w:r>
    </w:p>
    <w:p>
      <w:r>
        <w:rPr>
          <w:b/>
        </w:rPr>
        <w:t xml:space="preserve">Tulos</w:t>
      </w:r>
    </w:p>
    <w:p>
      <w:r>
        <w:t xml:space="preserve">agentti: Tässä, löysin sinulle lennon, jossa on 1 jatkoyhteys ja jonka hinta on 100. Jatkanko matkaa?</w:t>
      </w:r>
    </w:p>
    <w:p>
      <w:r>
        <w:rPr>
          <w:b/>
        </w:rPr>
        <w:t xml:space="preserve">Esimerkki 7.2535</w:t>
      </w:r>
    </w:p>
    <w:p>
      <w:r>
        <w:t xml:space="preserve">asiakas: Asiakas: Päivää. asiamies: Päivää, miten voin auttaa teitä tänään? asiakas: Päivää: Agentti: Voitteko auttaa minua varaamaan lentoliput DTW:stä SEA:han? Asiakas: Toki, saanko tietää suunnitellut matkustuspäivämääränne? asiakas: Voisitteko kertoa minulle, milloin matkustatte? Agentti: Matkapäiväni ovat 18.-20. marraskuuta: Asiakas: Saanko tietää nimenne, jotta voin jatkaa asian käsittelyä: Olen Susan Clark.  __ asiakas: Tarvitsen jatkolennon: Asiakas: Onko teillä muita tarkennuksia? Asiakas: Haluaisin palata illalla. asiamies: Asiakkaan nimi: Asiakkaan nimi: Asiakas: Haluaisin palata illalla: Asiakas: Olen pahoillani Susan Clark, mutta matkustuspäivienne mukaista lentoa ei löydy. asiakas: Olen pahoillani Susan Clark, mutta matkustuspäivienne mukaista lentoa ei löydy: Asiamies: Ei se mitään, ei se mitään, kiitos. asiamies: Ei se mitään: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tietää yhteysrajasi?</w:t>
      </w:r>
    </w:p>
    <w:p>
      <w:r>
        <w:rPr>
          <w:b/>
        </w:rPr>
        <w:t xml:space="preserve">Esimerkki 7.2536</w:t>
      </w:r>
    </w:p>
    <w:p>
      <w:r>
        <w:t xml:space="preserve">asiakas: Agentti: Hei. Miten voin auttaa teitä? Haluan muuttaa varaukseni, joka tehtiin hiljattain. Voitteko auttaa minua siinä?  __ asiakas: Kevin Allen tässä: Asiakas: Odottakaa hetki: Asiakas: Hyvä on, kaikessa rauhassa: Asiakas: Kevin Allen, emme löytäneet tietokannastamme yhtään viimeaikaista varausta nimellänne. asiakas: Voisitteko auttaa minua? Kiitos, että annoitte meille tietoja. asiamies: Ei mitään ongelmaa: Kiitos, että tavoititte meidät.</w:t>
      </w:r>
    </w:p>
    <w:p>
      <w:r>
        <w:rPr>
          <w:b/>
        </w:rPr>
        <w:t xml:space="preserve">Tulos</w:t>
      </w:r>
    </w:p>
    <w:p>
      <w:r>
        <w:t xml:space="preserve">agentti: Agentti: Toki, autan sinua siinä. Saanko tietää nimenne?</w:t>
      </w:r>
    </w:p>
    <w:p>
      <w:r>
        <w:rPr>
          <w:b/>
        </w:rPr>
        <w:t xml:space="preserve">Esimerkki 7.2537</w:t>
      </w:r>
    </w:p>
    <w:p>
      <w:r>
        <w:t xml:space="preserve">asiakas: Agentti: Hei. Miten voin auttaa? Vanhempieni takia, he eivät anna minun matkustaa yksin. Voitteko auttaa minua? Asiakas: Saanko tietää nimenne? John Thomas.  __ asiakas: Asiamies: Toki, ei kiirettä: Asiakas: Valitettavasti varausta ei löytynyt tietojesi perusteella. asiakas: Kiitos kun tarkistitte. Olkaa hyvä.</w:t>
      </w:r>
    </w:p>
    <w:p>
      <w:r>
        <w:rPr>
          <w:b/>
        </w:rPr>
        <w:t xml:space="preserve">Tulos</w:t>
      </w:r>
    </w:p>
    <w:p>
      <w:r>
        <w:t xml:space="preserve">agentti: Odottakaa hetki, tarkistan tietonne.</w:t>
      </w:r>
    </w:p>
    <w:p>
      <w:r>
        <w:rPr>
          <w:b/>
        </w:rPr>
        <w:t xml:space="preserve">Esimerkki 7.2538</w:t>
      </w:r>
    </w:p>
    <w:p>
      <w:r>
        <w:t xml:space="preserve">asiakas: Asiakas: Päivää. asiamies: Päivää, miten voin auttaa? Olen Nicole Robinson. Aion katsoa elokuvan Broadway-teatterissa New Yorkissa, JFK:lla ystäväni kanssa. Voisitteko varata lipun 04/20?  __ asiakas: Asiamies: Tulen takaisin 22.04: Asiakas: Saanko tietää lähtölentokenttänne koodin? asiakas: Lähdölentokentän koodi on Charlotte, CLT. agentti: Asiakas: Odottakaa hetki: Asiakas: Toki: Asiakas: Valitettavasti ei löytynyt lentoja antamillanne päivämäärillä. asiakas: Asiakas: Ei mitään ongelmaa. Kiitos.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Voisitteko kertoa paluupäivänne?</w:t>
      </w:r>
    </w:p>
    <w:p>
      <w:r>
        <w:rPr>
          <w:b/>
        </w:rPr>
        <w:t xml:space="preserve">Esimerkki 7.2539</w:t>
      </w:r>
    </w:p>
    <w:p>
      <w:r>
        <w:t xml:space="preserve">asiakas: Hei. Jonathan Jones tässä. agentti: Hei. Miten voin auttaa? Etsi minulle lentolippu, joka on ATL:stä LAS:iin. Työmatkalleni Las Vegasiin. agentti: Asiakas: Kyllä, voisitteko kertoa minulle matkapäivänne? asiakas: Asiamies: Annan matkapäiväni 04/03 - 04/05. Agentti: Asiakas: Antakaa minulle hetki aikaa: Hintarajani on alle 200.  __ asiakas: Asiamies: Okei, ei ongelmaa: Kiitos, että tavoititte meidät. asiakas: Kiitos.</w:t>
      </w:r>
    </w:p>
    <w:p>
      <w:r>
        <w:rPr>
          <w:b/>
        </w:rPr>
        <w:t xml:space="preserve">Tulos</w:t>
      </w:r>
    </w:p>
    <w:p>
      <w:r>
        <w:t xml:space="preserve">agentti: Valitettavasti emme ole löytäneet lentoja pyytämällesi reitille.</w:t>
      </w:r>
    </w:p>
    <w:p>
      <w:r>
        <w:rPr>
          <w:b/>
        </w:rPr>
        <w:t xml:space="preserve">Esimerkki 7.2540</w:t>
      </w:r>
    </w:p>
    <w:p>
      <w:r>
        <w:t xml:space="preserve">asiakas: Asiakas: Päivää, olen Margaret Roberts. agentti: Päivää, miten voin auttaa teitä tänään? asiakas: Hei, olen Margaret Roberts:  Veljeltäni sain kutsun Woodinvillen viininmaistelukierrokselle, joka järjestetään Seattlessa. Voitteko varata minulle lipun hintaan 200? asiamies: Voitteko varata minulle lipun hintaan 200? asiamies: Voitte varata minulle lipun hintaan 200? Asiakas: Toki, olemme täällä auttamassa teitä. asiakasta: Kiitos: Asiakas: Voisitteko varmistaa matkanne päivämäärät? asiakas: Voisitteko varmistaa matkan päivämäärät? Asiamies: Haluan matkustaa 29.10., ja paluulennolle on päästävä 31.10. Agentti: Haluan matkustaa 29.10: Asiakas: Saanko tietää lähtö- ja laskeutumislentokenttänne koodit? Asiakas: Saanko kysyä, mitä haluatte? Agentti: Minun on lähdettävä lähimmältä lentokentältäni SFO:lta päästäkseni SEA:han. agentti: Asiakas: Haluatteko pysähtyä matkan välissä? Agentti: Kyllä, tarvitsen pysähdyksen: Okei, odottakaa hetki. asiakas: Asiakas: Toki: Asiakas: Kiitos, että odotitte: Asiakas: Selvä: Löysimme Deltan lentoyhtiön lennon numero 1016, joka vastaa annettuja kriteerejä. Jatkanko? asiakas: Asiakas: Ole hyvä ja jatka: Varaus on käsitelty.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ystävällisestä avusta.</w:t>
      </w:r>
    </w:p>
    <w:p>
      <w:r>
        <w:rPr>
          <w:b/>
        </w:rPr>
        <w:t xml:space="preserve">Esimerkki 7.2541</w:t>
      </w:r>
    </w:p>
    <w:p>
      <w:r>
        <w:t xml:space="preserve">asiakas: Agentti: Hei. Miten voin auttaa? Agentti: Voitteko auttaa minua varaamaan lentoliput LAS:sta OAK:iin? Totta kai, autan teitä lipun varaamisessa. Saanko tietää matkapäivänne?  __ agentti: Asiakas: Onko teillä muita tarkennuksia? Asiamies: Haluaisin jatkolennon turistiluokassa. agentti: Asiakas: Olkaa hyvä ja auttakaa minua varauksen tekemisessä. asiakas: Asiamies: Toki, olen Kenneth Jackson. asiamies: Kyllä, olen Kenneth Jackson: Olen tietojenne mukaan löytänyt matkallenne yhden välilaskun sisältävän lennon, jonka minimihinta on 100 ja lennon numero 1028. Jatkanko tällä lennolla? asiakas: Agentti: Kyllä, voitte jatkaa: Varaus on tehty. asiakas: Kiitos: Asiakas: Ole hyvä.</w:t>
      </w:r>
    </w:p>
    <w:p>
      <w:r>
        <w:rPr>
          <w:b/>
        </w:rPr>
        <w:t xml:space="preserve">Tulos</w:t>
      </w:r>
    </w:p>
    <w:p>
      <w:r>
        <w:t xml:space="preserve">asiakas: Matkapäiväni ovat 23. ja 25. syyskuuta.</w:t>
      </w:r>
    </w:p>
    <w:p>
      <w:r>
        <w:rPr>
          <w:b/>
        </w:rPr>
        <w:t xml:space="preserve">Esimerkki 7.2542</w:t>
      </w:r>
    </w:p>
    <w:p>
      <w:r>
        <w:t xml:space="preserve">asiakas: Agentti: Hei. Miten voin auttaa teitä tänään? Olen Ashley Walker.  __ asiakas: Agentti: Minä ja ystäväni matkustamme Detroitiin retkeilemään, joten haluan varata lipun Philadelphiasta. agentti: Asiakas: Okei, kertokaa minulle lentokenttäkoodinne? asiakas: Agentti: Lähtökenttäni on PHL ja määränpääni on DTW-lentokenttä. agentti: Lentoasemani on PHL ja määränpää on DTW-lentokenttä: Asiakas: Kertokaa matkapäivänne? Asiamies: Halutut matkapäiväni ovat 17.06. ja paluu 19.06. agentti: Asiakas: Okei, odottakaa hetki. asiakas: Odottakaa hetki: Varmista, että yhteysraja on 0. agentti: Löysin UA-lentoyhtiön lennon, jolla on 0 yhteyttä, voinko jatkaa varausta? asiakas: Ole hyvä ja jatka varausta. agentti: Lippunne on vahvistettu lennolle numero 1002. asiakas: Kiitos avusta. agentti: Asiakas: Ilo on minun puolellani, hyvää päivänjatkoa.</w:t>
      </w:r>
    </w:p>
    <w:p>
      <w:r>
        <w:rPr>
          <w:b/>
        </w:rPr>
        <w:t xml:space="preserve">Tulos</w:t>
      </w:r>
    </w:p>
    <w:p>
      <w:r>
        <w:t xml:space="preserve">agentti: Walker.</w:t>
      </w:r>
    </w:p>
    <w:p>
      <w:r>
        <w:rPr>
          <w:b/>
        </w:rPr>
        <w:t xml:space="preserve">Esimerkki 7.2543</w:t>
      </w:r>
    </w:p>
    <w:p>
      <w:r>
        <w:t xml:space="preserve">asiakas: Agentti: Hei. Miten voin auttaa teitä tänään? MSP:stä LAS:iin. Voitteko auttaa minua siinä? asiamies: Asiakas: Toki, voisitteko kertoa haluamanne matkustuspäivämäärät? asiakas: Asiamies: Matkapäiväni ovat 07.3.-09.3. agentti: Matkan ajankohdat ovat 07.3: Asiakas: Saanko tietää nimenne? Donna Hernandez tässä. agentti: Donna Hernandez Hernandez: Onko teillä mitään tarkennuksia? Asiamies: Haluaisin matkustaa jatkolennolla. asiamies: Millaisella lennolla haluatte matkustaa? Onko muita yksityiskohtia? Asiakas: Ei: Löysin teille lipun, jonka hinta on 100, lennon numero on 1002 turistiluokassa ja jatkoyhteys on 1. asiakas: Voitte jatkaa.  __ asiakas: Kiitos varauksesta.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Agentti: Vahvistin lippusi onnistuneesti.</w:t>
      </w:r>
    </w:p>
    <w:p>
      <w:r>
        <w:rPr>
          <w:b/>
        </w:rPr>
        <w:t xml:space="preserve">Esimerkki 7.2544</w:t>
      </w:r>
    </w:p>
    <w:p>
      <w:r>
        <w:t xml:space="preserve">asiakas: Agentti: Hei. Miten voin palvella teitä nyt? Asiamies: Voisitteko muuttaa varausta ilmasto-ongelmien vuoksi? agentti: Voisitteko vaihtaa ilmasto-olosuhteisiin liittyviä kysymyksiä: Hyvä on. Voidakseni muuttaa varaustanne, saisinko nimenne, kiitos? asiakas: Agentti: Nimeni on Brandon Miller: Miller Miller: Valitan, teidän nimellänne ei ollut varausta.  __ agentti: Asiakas: Kiitos, että otitte yhteyttä: Kiitos tiedoistanne.</w:t>
      </w:r>
    </w:p>
    <w:p>
      <w:r>
        <w:rPr>
          <w:b/>
        </w:rPr>
        <w:t xml:space="preserve">Tulos</w:t>
      </w:r>
    </w:p>
    <w:p>
      <w:r>
        <w:t xml:space="preserve">asiakas: Asiakas: Selvä, ei ongelmia.</w:t>
      </w:r>
    </w:p>
    <w:p>
      <w:r>
        <w:rPr>
          <w:b/>
        </w:rPr>
        <w:t xml:space="preserve">Esimerkki 7.2545</w:t>
      </w:r>
    </w:p>
    <w:p>
      <w:r>
        <w:t xml:space="preserve">asiakas: Agentti: Hei. Miten voin auttaa? Agentti: Olen Paul Scott, haluan matkustaa OAK:sta IAD:hen: Asiakas: Haluan varata teille lentolipun: Kyllä.  __ asiakas: Asiamies: Toki,matkapäiväni ovat 18.01. ja 20.01. välisenä aikana. asiamies: Kyllä: Asiakas: Onko teillä mitään rajoituksia hinnan ja yhteyksien suhteen? asiakas: Agentti: Lennon pitäisi olla 1 yhteydellä ja hinnan pitäisi olla 200:n sisällä. agentti: Paul Scott: Valitettavasti ei ole lentoja, jotka vastaavat vaatimuksiasi. Kiitos, että tavoititte meidät. asiakas: Scott Scott: Ei se mitään.</w:t>
      </w:r>
    </w:p>
    <w:p>
      <w:r>
        <w:rPr>
          <w:b/>
        </w:rPr>
        <w:t xml:space="preserve">Tulos</w:t>
      </w:r>
    </w:p>
    <w:p>
      <w:r>
        <w:t xml:space="preserve">agentti: Voitteko antaa minulle matkapäivänne?</w:t>
      </w:r>
    </w:p>
    <w:p>
      <w:r>
        <w:rPr>
          <w:b/>
        </w:rPr>
        <w:t xml:space="preserve">Esimerkki 7.2546</w:t>
      </w:r>
    </w:p>
    <w:p>
      <w:r>
        <w:t xml:space="preserve">asiakas: Asiakas: Hei. asiamies: Päivää, miten voin auttaa? asiakas: Hei: Asiakas: Voisitteko peruuttaa äskeisen varaukseni? agentti: Voisitteko peruuttaa äskeisen varaukseni? Totta kai, olen täällä auttaakseni teitä. Voisitteko auttaa minua nimenne tarkistamaan nimellänne olevat aktiiviset varaukset? asiakas: Williamsin nimi: Olen varannut lentolippuni nimellä Emily Williamsin nimi.  __ asiakas: Emily Emily: Okei, hyvä ei ole ongelma. Joka tapauksessa kiitos, että tarkistatte varaukseni tilan nimelläni tietokannastanne. agentti: Se on velvollisuuteni, kiitos, että otitte yhteyttä tänne.</w:t>
      </w:r>
    </w:p>
    <w:p>
      <w:r>
        <w:rPr>
          <w:b/>
        </w:rPr>
        <w:t xml:space="preserve">Tulos</w:t>
      </w:r>
    </w:p>
    <w:p>
      <w:r>
        <w:t xml:space="preserve">agentti: Williams, sinun nimelläsi ei ole aktiivisia varauksia, jotka voitaisiin peruuttaa.</w:t>
      </w:r>
    </w:p>
    <w:p>
      <w:r>
        <w:rPr>
          <w:b/>
        </w:rPr>
        <w:t xml:space="preserve">Esimerkki 7.2547</w:t>
      </w:r>
    </w:p>
    <w:p>
      <w:r>
        <w:t xml:space="preserve">asiakas: Asiakas: Hei. asiamies: Hei, miten voin opastaa teitä? asiakas: Hei: Agentti: Voitteko muuttaa varaustani, koska en voi matkustaa suunnitelluilla matkapäivillä: Asiakas: Toki, saanko tietää nimenne, jotta voin tarkistaa lentovarauksen? asiakas: Voisitteko kertoa minulle nimenne? Justin Allen: Justin Allen: Valitettavasti lentoyhtiön tietokannastamme ei löydy varausta, jossa on teidän nimenne.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7.2548</w:t>
      </w:r>
    </w:p>
    <w:p>
      <w:r>
        <w:t xml:space="preserve">asiakas: Hei. Nimeni on Shirley Wright. asiamies: Päivää, miten voin palvella teitä tänään? asiakas: Denver, CO-DEN. Voitteko auttaa minua varaamaan lipun Oaklandista, CA-OAK? agentti: OCH: Toki, saanko tietää matkapäivänne?  __ agentti: Asiakas: Odottakaa hetki, tarkistan asian ja palaan asiaan. asiakas: Asiakas: Selvä: Lentoyhtiö Southwestin lentoyhtiöllä, lennon numero: 1014. Kiitos, että odotitte, löysimme teidän tietoihinne sopivan lennon. Jatkanko varauksen tekemistä? asiakas: Agentti: Voitte varata lippuni: Asiakas: Lippunne on varattu: Kiitos tuestanne. agentti: Kiitos paljon, että valitsitte meidät. Hyvää päivänjatkoa.</w:t>
      </w:r>
    </w:p>
    <w:p>
      <w:r>
        <w:rPr>
          <w:b/>
        </w:rPr>
        <w:t xml:space="preserve">Tulos</w:t>
      </w:r>
    </w:p>
    <w:p>
      <w:r>
        <w:t xml:space="preserve">asiakas: Matkustustietoni ovat 11/08-11/10.</w:t>
      </w:r>
    </w:p>
    <w:p>
      <w:r>
        <w:rPr>
          <w:b/>
        </w:rPr>
        <w:t xml:space="preserve">Esimerkki 7.2549</w:t>
      </w:r>
    </w:p>
    <w:p>
      <w:r>
        <w:t xml:space="preserve">asiakas: Asiakas: Päivää. asiamies: Päivää, miten voin auttaa teitä tänään? asiakas: Päivää: Isoisäni äkillisen poismenon vuoksi. Voitteko auttaa minua tässä asiassa? asiamies: Asiakas: Toki, saanko tietää nimenne? asiakas: Kyllä, kiitos: William Perez: Asiakas: Odottakaa hetki: Perez Perez: Okei.  __ asiakas: Asiakas: Selvä, ei mitään ongelmaa: Asiakas: Kiitos, että tavoititte meidät: Kiitos, että tarkistitte asian.</w:t>
      </w:r>
    </w:p>
    <w:p>
      <w:r>
        <w:rPr>
          <w:b/>
        </w:rPr>
        <w:t xml:space="preserve">Tulos</w:t>
      </w:r>
    </w:p>
    <w:p>
      <w:r>
        <w:t xml:space="preserve">agentti: Valitettavasti varausta ei löytynyt nimellänne.</w:t>
      </w:r>
    </w:p>
    <w:p>
      <w:r>
        <w:rPr>
          <w:b/>
        </w:rPr>
        <w:t xml:space="preserve">Esimerkki 7.2550</w:t>
      </w:r>
    </w:p>
    <w:p>
      <w:r>
        <w:t xml:space="preserve">asiakas: Thomas.  __ asiakas: Agentti: Tarvitsen apuanne lentolippujen varaamisessa ATL:stä IAD:hen, voitteko auttaa minua? agentti: Voisitteko auttaa minua? Agentti: Toki, voin auttaa teitä. Saanko tietää matkanne päivämäärät? asiakas: Asiamies: Toki, haluaisin lähteä 17.01. ja palata 19.01. agentti: Asiakas: Odottakaa hetki: Asiakas: Toki: Spirit airlinesin lento 1015 on käytettävissä reitillenne. asiakas: Agentti: Se sopii matkalleni, voitte jatkaa lipun varaamista. agentti: Se sopii minulle: Asiakas: Lippunne on varattu: Kiitos paljon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Hei Jack, miten voin auttaa?</w:t>
      </w:r>
    </w:p>
    <w:p>
      <w:r>
        <w:rPr>
          <w:b/>
        </w:rPr>
        <w:t xml:space="preserve">Esimerkki 7.2551</w:t>
      </w:r>
    </w:p>
    <w:p>
      <w:r>
        <w:t xml:space="preserve">asiakas: Agentti: Hei. Miten voin auttaa? Voitteko auttaa minua etsimään lentoa, jossa on 0 yhteyden rajoitus?  __ asiakas: Asiamies: Toki, suunnitellut päivämäärät ovat 31.05.-02.06. agentti: Voitte ottaa yhteyttä agenttiin: Asiakas: Okei, saanko tietää paikkakuntanne? asiakas: Agentti: Lentokenttäkoodit ovat CA-LAX - NC-CLT. agentti: Lentokenttäkoodit ovat CA-LAX - NC-CLT: Asiakas: Hyvä on, saisinko tietää nimenne? asiakas: Toki, nimeni on Amy Roberts. agentti: Tietojenne mukaan reitillänne ei ole teille sopivaa lentoa. asiakas: Selvä, ei ongelmaa.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Voitteko auttaa minua ilmoittamalla suunnitellut päivämäärät?</w:t>
      </w:r>
    </w:p>
    <w:p>
      <w:r>
        <w:rPr>
          <w:b/>
        </w:rPr>
        <w:t xml:space="preserve">Esimerkki 7.2552</w:t>
      </w:r>
    </w:p>
    <w:p>
      <w:r>
        <w:t xml:space="preserve">asiakas: Hei. Olen Gregory Smith. asiamies: Päivää, miten voin auttaa teitä tänään? asiakas: IAH:sta LGA:han, koska aion vierailla New Yorkin Central Parkissa?  __ asiakas: Asiamies: Haluaisin lähteä 06. kesäkuuta ja palata 08. kesäkuuta: Asiakas: Tarvitsetteko jatkolentoa? Agentti: Kyllä, tarvitsen lennon, jossa on yksi jatkoyhteys. agentti: Kyllä, tarvitsen lennon, jossa on yksi jatkoyhteys: Asiakas: Tarvitsetteko bisnes- vai turistiluokan lennon? Asiamies: Minulle kelpaa mikä tahansa luokka: Asiakas: Onko teillä toiveita aikataulun suhteen? Asiakas: Onko teillä toiveita aikataulun suhteen? Asiamies: Lähtöaikani on oltava aamulla: Asiakas: Kiitos tiedoistanne, annetuilla tiedoilla ei löydy yhtään lentoa. asiakas: Asiakas: Selvä, ei ongelmaa. Kiitos vastauksestanne.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Milloin aiotte matkustaa?</w:t>
      </w:r>
    </w:p>
    <w:p>
      <w:r>
        <w:rPr>
          <w:b/>
        </w:rPr>
        <w:t xml:space="preserve">Esimerkki 7.2553</w:t>
      </w:r>
    </w:p>
    <w:p>
      <w:r>
        <w:t xml:space="preserve">asiakas: Hei.  __ asiakas: Haluan varata lippuni JFK:sta ATL:ään. Voitteko auttaa minua? Asiakas: Toki, voinko saada tietää matkustuspäivämäärät, kiitos? Asiamies: Matkapäiväni ovat 21.07. ja 02.08. välisenä aikana: Asiakas: Okei, odottakaa hetki: Asiakas: Toki, odotan tietojasi. agentti: Kyllä, odottelen: Asiakas: Havaijin lentoyhtiössä on lento, jonka hinta on 200, voinko varata sen? asiakas: Asiamies: Jos kyseessä on jatkolento, voitte varata sen. agentti: Asiakas: Lippunne on varattu lennolle numero 1028. Asiakas: Asiakas: Kiitos, että varasitte lippuni. agentti: Kiitos, että varasitte lippuni: Kiitos, että lähestyitte meitä.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7.2554</w:t>
      </w:r>
    </w:p>
    <w:p>
      <w:r>
        <w:t xml:space="preserve">asiakas: Asiakas: Hei: Asiakas: Olen Amanda Jackson: Asiakas: Amanda Amanda: Haluan peruuttaa äskettäisen varaukseni sairauden vuoksi. Voitteko auttaa minua?  __ asiakas: Asiakas: Toki, kaikessa rauhassa. asiamies: Asiakas: Kiitos, että odotitte, nimellänne ei löydy aktiivista varausta. asiakas: Asiamies: Ei se mitään, kiitos kun tarkistitte.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Olemme täällä auttamassa sinua. Odottakaa hetki.</w:t>
      </w:r>
    </w:p>
    <w:p>
      <w:r>
        <w:rPr>
          <w:b/>
        </w:rPr>
        <w:t xml:space="preserve">Esimerkki 7.2555</w:t>
      </w:r>
    </w:p>
    <w:p>
      <w:r>
        <w:t xml:space="preserve">asiakas: Asiakas: Hei, olen Ronald Lopez. asiamies: Hei, miten voin parhaiten palvella teitä? asiakas: Hei, olen Ronald Lopez: Asiamies: Varatkaa minulle lentolippu IAH:sta HOU:hun, koska minun on toimitettava tietoni: Asiakas: Kertokaa hintarajanne. Asiakas: Kertokaa, mikä on hintarajanne: Agentti: Voin maksaa enintään 5000: Asiakas: Saanko tietää matkapäivänne, jotta voin etsiä teille lennon? asiakas: Saanko tietää matkapäivänne? Lähden 01/123 ja palaan 01/25.  __ asiakas: Asiakas: OK: Asiakas: Ei löytynyt lentoja matkareitillenne. asiakas: Agentti: Ei se mitään, kiitos avusta. agentti: Ei se mitään, kiitos avusta. agentti: Ei se mitään: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Tarkistan listan ja ilmoitan sinulle lennon yksityiskohdat.</w:t>
      </w:r>
    </w:p>
    <w:p>
      <w:r>
        <w:rPr>
          <w:b/>
        </w:rPr>
        <w:t xml:space="preserve">Esimerkki 7.2556</w:t>
      </w:r>
    </w:p>
    <w:p>
      <w:r>
        <w:t xml:space="preserve">asiakas: Agentti: Hei. Miten voin auttaa teitä? Voisitteko auttaa minua? agentti: Olen Kenneth Wilson, haluan muuttaa olemassa olevaa varaustani, koska päivämäärät eivät sovi yhteen ystäviemme kanssa, kaikki eivät sovi näihin päivämääriin: Asiakas: Totta kai, autan teitä siinä: Kiitos: Asiakas: Odottakaa hetki, tarkistan tietonne. asiakas: Asiakas: Hyvä on, ei kiirettä: Wilson, teidän nimellänne ei ole varausta.  __ agentti: Wilson: Tervetuloa. Kiitos, että valitsitte meidät. asiakas: Asiakkaamme: Olkaa hyvä.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7.2557</w:t>
      </w:r>
    </w:p>
    <w:p>
      <w:r>
        <w:t xml:space="preserve">asiakas: Hei. Olen Christine Scott. asiamies: Päivää, miten voin auttaa teitä tänään? asiakas: Olen Christine Scott: Voitteko auttaa minua?  __ asiakas: Asiamies: Matkustan seuraavina päivinä: 11. ja 13. elokuuta. agentti: Mihin päivämäärään? Asiakas: Tarvitsetteko jatkolennon vai suoran lennon? asiak: Agentti: Tarvitsen jatkolennon: Asiakas: Ei löydy lentoja annetuilla tiedoilla. asiakas: Asiakas: Selvä, ei ongelmaa, kiitos palveluistanne. asiamies: Ei ole mitään ongelmaa: Asiakas: Kiitos, käykää uudelleen.</w:t>
      </w:r>
    </w:p>
    <w:p>
      <w:r>
        <w:rPr>
          <w:b/>
        </w:rPr>
        <w:t xml:space="preserve">Tulos</w:t>
      </w:r>
    </w:p>
    <w:p>
      <w:r>
        <w:t xml:space="preserve">agentti: Milloin aiot aloittaa ja milloin aiot palata?</w:t>
      </w:r>
    </w:p>
    <w:p>
      <w:r>
        <w:rPr>
          <w:b/>
        </w:rPr>
        <w:t xml:space="preserve">Esimerkki 7.2558</w:t>
      </w:r>
    </w:p>
    <w:p>
      <w:r>
        <w:t xml:space="preserve">asiakas: Agentti: Päivää, miten voin auttaa? asiakas: Hei, Sarah Carter täällä: Asiamies: Olen suunnitellut osallistuvani kokoukseen Phoenixissa, joten voisitteko auttaa minua varaamaan lipun AUS:sta PHX:ään: Asiakas: Toki, voisitteko antaa matkanne tiedot? asiakas: Voisitteko antaa matkanne tiedot? Halutut päivämäärät ovat 30.08. ja 01.09. välisenä aikana. Varmista, että lennon pitäisi sisältää 0 jatkoyhteyttä. Voisitteko tarkistaa sen? agentti: Asiakas: Kiitos, Anna minulle minuutti, Tarkistan ja palata sinulle in while. asiakas: Asiakas: Selvä: Asiakas: Kiitos, että odotitte. Valitettavasti emme löytäneet mieltymyksiänne vastaavaa lentoa.  __ agentti: Kiitos, että otitte yhteyttä.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7.2559</w:t>
      </w:r>
    </w:p>
    <w:p>
      <w:r>
        <w:t xml:space="preserve">asiakas: Asiakas: Päivää. asiamies: Päivää, miten voin auttaa teitä? Olen Carol Taylor. Erään henkilökohtaisen asian vuoksi haluan muuttaa äskettäin tekemäni varauksen, voitteko auttaa tässä? agentti: Toki, odottakaa hetki. asiakas: Asiakas: Selvä: Nimellänne on löytynyt varaus, voisitteko kertoa vaihtoehtoiset lentokenttäkoodinne? asiakas: Asiamies: Haluan matkustaa EWR:stä SEA:han. asiamies: Haluan matkustaa EWR:stä SEA:han: Saanko tietää suunnitellut matkapäivänne? asiakas: Asiamies: Matkapäiväni ovat 12.05. ja 14.05. agentti: Asiakas: Kyllä, AA airlinesilta on saatavilla lento yhteydellä 1, vahvistanko varauksenne tällä lennolla? asiakas: Kyllä, AA airlinesilta on saatavilla lento yhteydellä 1, vahvistanko varauksenne tällä lennolla? Voitte vahvistaa.  __ asiakas: Kiitos avusta. agentti: Asiakas: Kiitos, että autoitte: Eipä kestä.</w:t>
      </w:r>
    </w:p>
    <w:p>
      <w:r>
        <w:rPr>
          <w:b/>
        </w:rPr>
        <w:t xml:space="preserve">Tulos</w:t>
      </w:r>
    </w:p>
    <w:p>
      <w:r>
        <w:t xml:space="preserve">agentti: Lentolippu on varattu lennolle 1018.</w:t>
      </w:r>
    </w:p>
    <w:p>
      <w:r>
        <w:rPr>
          <w:b/>
        </w:rPr>
        <w:t xml:space="preserve">Esimerkki 7.2560</w:t>
      </w:r>
    </w:p>
    <w:p>
      <w:r>
        <w:t xml:space="preserve">asiakas: Agentti: Hei. Miten voin auttaa teitä tällä hetkellä? asiakas: Agentti: Auttakaa minua varaamaan lento MCO:sta DEN:ään: Totta kai, autan teitä siinä. Voisitteko mainita haluamanne matkustuspäivämäärät? asiakas: Matkapäiväni ovat 30.10.-01.11. agentti: Asiakas: Saanko tietää nimenne jatkokäsittelyä varten? asiakas: Voisitteko kertoa minulle nimenne? Agentti: Olen Justin Smith: Tarvitsetteko tiettyä lähtö- ja saapumisaikaa tälle matkalle?  __ agentti: Asiakas: Onko teillä muita tarkennuksia? Asiakas: Ei: Asiakas: Hyvä on, olkaa hyvä ja odottakaa hetki. Asiakas: Ei: Asiakas: Selvä: Delta-lentoyhtiön lento saatavilla yhteysrajoituksella 1 ja hinta on 200, vahvistanko tämän turistiluokan lennon? asiakas: Agentti: Jatkakaa varausta: Lentolippunne on varattu onnistuneesti, lennon numero on 1024. asiakas: Kiitos: Justin Smith.</w:t>
      </w:r>
    </w:p>
    <w:p>
      <w:r>
        <w:rPr>
          <w:b/>
        </w:rPr>
        <w:t xml:space="preserve">Tulos</w:t>
      </w:r>
    </w:p>
    <w:p>
      <w:r>
        <w:t xml:space="preserve">asiakas: Matkustan mieluiten yhdellä jatkolennolla turistiluokassa.</w:t>
      </w:r>
    </w:p>
    <w:p>
      <w:r>
        <w:rPr>
          <w:b/>
        </w:rPr>
        <w:t xml:space="preserve">Esimerkki 7.2561</w:t>
      </w:r>
    </w:p>
    <w:p>
      <w:r>
        <w:t xml:space="preserve">asiakas: Asiakas: Päivää. asiamies: Päivää, miten voin parhaiten auttaa teitä tänään? asiakasta: Agentti: Auttakaa minua varaamaan lentolippu EWR:stä MSP:hen: Asiakas: Toki, milloin haluatte lähteä ja milloin palata? asiakas: Matkapäiväni ovat 16.1.-18.1.  __ asiakas: Tarvitsen jatkolennon: Asiakas: Onko teillä muita tarkennuksia? Asiakas: Ei: Asiakas: Saanko tietää hyvän nimenne? Justin Garcia: Southwest Airline: Kiitos tiedoistanne, löysimme jatkolennon 1005. Jatkanko matkaa? asiakas: Asiakas: Voitte varata: Asiakas: Lippunne on vahvistettu: Kiitos: Asiakas: Kiitos.</w:t>
      </w:r>
    </w:p>
    <w:p>
      <w:r>
        <w:rPr>
          <w:b/>
        </w:rPr>
        <w:t xml:space="preserve">Tulos</w:t>
      </w:r>
    </w:p>
    <w:p>
      <w:r>
        <w:t xml:space="preserve">agentti: Tarvitsetteko jatkolentoa?</w:t>
      </w:r>
    </w:p>
    <w:p>
      <w:r>
        <w:rPr>
          <w:b/>
        </w:rPr>
        <w:t xml:space="preserve">Esimerkki 7.2562</w:t>
      </w:r>
    </w:p>
    <w:p>
      <w:r>
        <w:t xml:space="preserve">asiakas: Asiakas: Päivää. asiamies: Päivää, miten voin palvella teitä tänään? LGA:sta LAS:iin. Voisitteko auttaa minua? agentti: Voisitteko auttaa minua? Asiakas: Okei, saanko tietää suunnitellut päivämääränne tälle matkalle? asiakas: Voisitteko kertoa minulle, milloin matka on tarkoitus tehdä? Asiamies: Haluaisin matkustaa 02. helmikuuta ja palata takaisin 04. helmikuuta. agentti: Haluaisin matkustaa 02. helmikuuta ja palata 04. helmikuuta: Asiakas: Tarvitsetteko suoran lennon? Agentti: Jos haluatte suoran lennon, tarvitsette suoran lennon: Se sopii minulle: Asiakas: Saanko tietää muut vaatimuksenne? Asiamies: Minulle kelpaa kaikki vaatimukset: Saanko tietää nimenne? asiakas: Asiamies: Kyllä, olen Daniel Martin: American Airlinesin lento-1001, jossa on 1 yhteys hintaan 100 turistiluokassa, lähtö klo 21:00 ja paluu klo 16:00. Voinko varata sen teille nyt?  __ agentti: Daniel Martin, lippunne on varattu. asiakas: Kiitos palvelustanne: Asiakas: Kiitos, että käännyitte toimistomme puoleen.</w:t>
      </w:r>
    </w:p>
    <w:p>
      <w:r>
        <w:rPr>
          <w:b/>
        </w:rPr>
        <w:t xml:space="preserve">Tulos</w:t>
      </w:r>
    </w:p>
    <w:p>
      <w:r>
        <w:t xml:space="preserve">asiakas: Jatkakaa varauksen tekemistä.</w:t>
      </w:r>
    </w:p>
    <w:p>
      <w:r>
        <w:rPr>
          <w:b/>
        </w:rPr>
        <w:t xml:space="preserve">Esimerkki 7.2563</w:t>
      </w:r>
    </w:p>
    <w:p>
      <w:r>
        <w:t xml:space="preserve">asiakas: Asiakas: Päivää. asiamies: Päivää, miten voin opastaa teitä tänään? asiakasta: Haluan matkustaa LAS:sta EWR:ään liikematkalle. Voisitteko etsiä minulle lennon? agentti: Asiakas: Voisitteko kertoa, minä päivinä olette halukas matkustamaan? asiakas: Voisitteko kertoa, minä päivinä haluatte matkustaa? Asiamies: Toki, haluan aloittaa matkani 13. heinäkuuta ja paluu on 15. heinäkuuta. agentti: Asiakas: Onko teillä mitään luokkatoivomuksia? Agentti: Ei: Etsittekö jatkolentoa vai suoraa lentoa?  __ agentti: Onko teillä muita toivomuksia? asiakas: Asiakas: Ei: Southwest airlinesilla on suora lento, jonka lipun hinta on 200 ja jossa on välilasku. Sopiiko se teille? asiakas: Jos se sopii teille, olkaa hyvä: Asiakas: Okei, jatkakaa varauksen tekemistä. agentti: Asiakas: Varauksenne on vahvistettu lennolle numero 1003 turistiluokassa. asiakas: Kiitos paljon avusta. asiamies: Asiakas: Kiitos, että otitte yhteyttä, hyvää päivänjatkoa.</w:t>
      </w:r>
    </w:p>
    <w:p>
      <w:r>
        <w:rPr>
          <w:b/>
        </w:rPr>
        <w:t xml:space="preserve">Tulos</w:t>
      </w:r>
    </w:p>
    <w:p>
      <w:r>
        <w:t xml:space="preserve">asiakas: Minulle kelpaa jatkolento.</w:t>
      </w:r>
    </w:p>
    <w:p>
      <w:r>
        <w:rPr>
          <w:b/>
        </w:rPr>
        <w:t xml:space="preserve">Esimerkki 7.2564</w:t>
      </w:r>
    </w:p>
    <w:p>
      <w:r>
        <w:t xml:space="preserve">asiakas: Hei.  __ asiakas: Haluan varata lentolipun DFW:stä AUS:iin: Nimeni on Lisa Miller ja haluan varata lentoliput DFW:stä AUS:iin. Voitteko auttaa minua lentolippujen varaamisessa? agentti: Voisitteko auttaa minua varaamaan lentoliput? Asiakas: Kyllä, voisitteko kertoa matkustuspäivänne? asiakas: Kyllä, voisitteko kertoa matkustuspäivänne? Agentti: Matkapäiväni ovat 12.06. ja 14.06: Asiakas: Odottakaa hetki: Asiakas: Hyvä on, ei kiirettä: Asiakas: Valitettavasti emme löydä lentoja haluamillenne päivämäärille. asiakas: Asiakas: Hyvä on, kiitos tiedoista. asiamies: Kiitos: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Hei. Miten voin auttaa teitä tänään?</w:t>
      </w:r>
    </w:p>
    <w:p>
      <w:r>
        <w:rPr>
          <w:b/>
        </w:rPr>
        <w:t xml:space="preserve">Esimerkki 7.2565</w:t>
      </w:r>
    </w:p>
    <w:p>
      <w:r>
        <w:t xml:space="preserve">asiakas: Asiakas: Hei: Kathleen Garcia tässä.  __ asiakas: Kathleen Garcia: Olen matkalla Denveriin johtajani jäähyväisjuhliin. Lennän SFO:sta DEN:hen. agentti: - SFO - DEN: Agentti: Mukava kuulla. Saanko tietää lentokenttäkoodinne? asiakas: Asiamies: Nämä ovat matkapäiväni 16.05. ja 18.05. agentti: Asiakas: Selvä. Odottakaa hetki. asiakas: Asiakas: Toki: Minulla on teille lento, jossa on 1 jatkoyhteys. Jatkanko? asiakas: Jatkakaa varausta: Asiakas: Toki. Lippunne on varattu 1022-lennolle Hawaiian airlinesilla: Kiitos varauksesta. agentti: Asiakas: Ilo on minun puolellani.</w:t>
      </w:r>
    </w:p>
    <w:p>
      <w:r>
        <w:rPr>
          <w:b/>
        </w:rPr>
        <w:t xml:space="preserve">Tulos</w:t>
      </w:r>
    </w:p>
    <w:p>
      <w:r>
        <w:t xml:space="preserve">agentti: Miten voin auttaa?</w:t>
      </w:r>
    </w:p>
    <w:p>
      <w:r>
        <w:rPr>
          <w:b/>
        </w:rPr>
        <w:t xml:space="preserve">Esimerkki 7.2566</w:t>
      </w:r>
    </w:p>
    <w:p>
      <w:r>
        <w:t xml:space="preserve">asiakas: Asiakas: Hei: Asiakas: Miten voin auttaa teitä tänään? asiakas: Olen Kenneth Gonzalez: Voisitteko auttaa minua varaamaan lentolipun DTW:stä IAH:hen? agentti: Asiakas: Toki, voisitteko kertoa matkapäivänne? asiak: Haluaisin lähteä 22.02. ja palata 24.02. takaisin.  __ asiakas: Asiakas: Toki, kaikessa rauhassa: Asiakas: Kenneth, lentoa ei ole saatavilla haluamillanne päivämäärillä. asiakas: Missä olet ollut? Ei se mitään, etsin toisen vaihtoehtoisen tavan toteuttaa matkani. Joka tapauksessa, kiitos tiedoista.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Tarkistan, onko lentoa saatavilla.</w:t>
      </w:r>
    </w:p>
    <w:p>
      <w:r>
        <w:rPr>
          <w:b/>
        </w:rPr>
        <w:t xml:space="preserve">Esimerkki 7.2567</w:t>
      </w:r>
    </w:p>
    <w:p>
      <w:r>
        <w:t xml:space="preserve">asiakas: Asiakas: Hei. asiamies: Päivää, miten voin auttaa? asiakas: Hei: LAS:sta MCO:han. Voisitteko varata lipun? Totta kai, olen täällä auttamassa teitä tässä asiassa. Voisitteko kertoa minulle tarkemmat tietonne? asiakas: Haluan mieluummin jatkolennon.  __ asiakas: Matkapäivät ovat 26.8.-28.8. agentti: Matkustan lentokoneella: Asiakas: Onko teillä muita kriteerejä? Asiamies: Haluan lentää normaalihintaisella lentoyhtiöllä. asiamies: Mihin lennon haluatte? Tietojesi mukaan lento on United Airlinesilla ja lipun hinta on 200. Haluaisitteko, että teen varauksen nyt? asiakas: Agentti: Varatkaa lento: Lipun varaamista varten. Saanko tietää nimenne? asiakas: Asiakas: Nimeni on Jeffrey Turner. asiamies: Nimeni on Jeffrey Turner: Turistiluokan lippunne on varattu lennolle 1021. Lähtöaikanne on klo 20:00 ja saapumisaikanne taas klo 21:00. Asiakas: Kiitos: Asiakas: Paljon kiitoksia, että otitte yhteyttä toimistoomme.</w:t>
      </w:r>
    </w:p>
    <w:p>
      <w:r>
        <w:rPr>
          <w:b/>
        </w:rPr>
        <w:t xml:space="preserve">Tulos</w:t>
      </w:r>
    </w:p>
    <w:p>
      <w:r>
        <w:t xml:space="preserve">agentti: Milloin haluatte matkustaa?</w:t>
      </w:r>
    </w:p>
    <w:p>
      <w:r>
        <w:rPr>
          <w:b/>
        </w:rPr>
        <w:t xml:space="preserve">Esimerkki 7.2568</w:t>
      </w:r>
    </w:p>
    <w:p>
      <w:r>
        <w:t xml:space="preserve">asiakas: Asiakas: Päivää. asiamies: Päivää, miten voin auttaa? Matkan äkillisen muutoksen vuoksi minun on muutettava varaustani. Voitteko auttaa minua? Asiakas: Toki, saisinko tietää nimenne? Nancy Roberts: Nancy Roberts: Odottakaa hetki , ystävällisesti. asiakas: Toki. __ asiakas: Asiamies: Ei se mitään, kiitos kun autoitte minua.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Emme ole löytäneet mitään varausta nimissänne, jotta voisimme tehdä muutoksia.</w:t>
      </w:r>
    </w:p>
    <w:p>
      <w:r>
        <w:rPr>
          <w:b/>
        </w:rPr>
        <w:t xml:space="preserve">Esimerkki 7.2569</w:t>
      </w:r>
    </w:p>
    <w:p>
      <w:r>
        <w:t xml:space="preserve">asiakas: Agentti: Hei. Miten voin auttaa teitä?  __ agentti: Asiakas: Voitteko kertoa matkanne päivämäärät? Asiakas: Toki, matkapäiväni ovat 16.1. ja 18.1. agentti: Matkapäiväni ovat 16.1. ja 18.1. agentti: Mihin aikaan? Asiakas: Haluatteko yhteyksiä? Agentti: Kyllä, tarvitsen lennon, jossa on yksi jatkoyhteys. agentti: Kyllä, tarvitsen lennon, jossa on yksi jatkoyhteys: Onko muita mieltymyksiä? asiakas: Ei, kiitos kysymästä. agentti: Saanko tietää nimenne? asiakas: Asiakas: Nimeni on Christopher Edwards: Asiakas: Valitettavasti ei löytynyt lentoja, joihin tietonne sopisivat. asiakas: Olen pahoillani, ei löytynyt yhtään lentoa: Selvä, ei ongelmia. Kiitos tiedoistanne.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Auttakaa minua varaamaan lippu DTW:stä ATL:ään.</w:t>
      </w:r>
    </w:p>
    <w:p>
      <w:r>
        <w:rPr>
          <w:b/>
        </w:rPr>
        <w:t xml:space="preserve">Esimerkki 7.2570</w:t>
      </w:r>
    </w:p>
    <w:p>
      <w:r>
        <w:t xml:space="preserve">asiakas: Asiakas: Päivää. asiamies: Päivää, miten voin auttaa teitä? DTW Detroitiin HOU:sta. Voitteko etsiä minulle lentolippua? asiamies: Voitteko etsiä minulle lentolippua? asiamies: Voitteko löytää minulle lentolippua? Asiakas: Toki, saanko tietää suunnitellut matkustuspäivämääränne? asiakas: Saanko kysyä, milloin olette matkalla? Asiamies: Hyvä on, matkapäiväni ovat 13. elokuuta ja paluu 15. elokuuta. agentti: Mihin mennessä? Asiakas: Onko teillä jokin luokkatoive? Asiakas: Ei: Haluaisitteko matkustaa jatkolennolla vai suoralla lennolla? asiakas: Agentti: Kyllä, tarvitsen yhdensuuntaisen jatkolennon. agentti: Kyllä, tarvitsen yhdensuuntaisen jatkolennon. agentti: Kyllä: Onko teillä jokin tietty lähtö- ja paluuaika?  __ agentti: Asiakas: Saanko tietää hyvän nimenne? asiakas: Missä on teidän nimenne? Kyllä, olen Melissa Miller. agentti: Löysimme amerikkalaisen lentoyhtiön turistiluokan lennon numero on 1012, jonka saapumisaika on klo 15.00 ja lähtöaika on klo 11.00. Jatkanko varauksen tekemistä? asiakas: Asiakas: Okei, voitte jatkaa lipun varaamista. agentti: Voitte jatkaa lipun varaamista: Lippunne on varattu. asiakas: Kiitos palvelustanne. agentti: Olkaa hyvä.</w:t>
      </w:r>
    </w:p>
    <w:p>
      <w:r>
        <w:rPr>
          <w:b/>
        </w:rPr>
        <w:t xml:space="preserve">Tulos</w:t>
      </w:r>
    </w:p>
    <w:p>
      <w:r>
        <w:t xml:space="preserve">asiakas: Minulla ei ole mitään aikatauluja.</w:t>
      </w:r>
    </w:p>
    <w:p>
      <w:r>
        <w:rPr>
          <w:b/>
        </w:rPr>
        <w:t xml:space="preserve">Esimerkki 7.2571</w:t>
      </w:r>
    </w:p>
    <w:p>
      <w:r>
        <w:t xml:space="preserve">asiakas: Asiakas: Päivää. asiamies: Päivää, miten voin auttaa teitä? BOS:iin tapaamaan perhettäni.  __ asiakas: Asiamies: Matkan päivämäärät ovat 11. helmikuuta - 13. helmikuuta: Asiakas: Onko teillä jokin luokkatoivomus? Asiamies: Haluaisin mieluiten bisnesluokan: Haluaisitteko matkustaa jatkolennolla vai suoralla lennolla? asiakas: Agentti: Tarvitsen jatkolennon: Onko teillä muita tarkennuksia? asiakas: Asiakas: Ei: Saanko tietää hyvän nimenne? asiakas: Katherine Collins: Asiakas: Olen pahoillani, mutta haluamillanne päivämäärillä ei ole saatavilla lentoa: Asiamies: Ei se mitään, kiitos: Asiakas: Olkaa hyvä.</w:t>
      </w:r>
    </w:p>
    <w:p>
      <w:r>
        <w:rPr>
          <w:b/>
        </w:rPr>
        <w:t xml:space="preserve">Tulos</w:t>
      </w:r>
    </w:p>
    <w:p>
      <w:r>
        <w:t xml:space="preserve">agentti: Saanko tietää suunnitellut matkapäivänne?</w:t>
      </w:r>
    </w:p>
    <w:p>
      <w:r>
        <w:rPr>
          <w:b/>
        </w:rPr>
        <w:t xml:space="preserve">Esimerkki 7.2572</w:t>
      </w:r>
    </w:p>
    <w:p>
      <w:r>
        <w:t xml:space="preserve">asiakas: Asiakas: Päivää. asiamies: Päivää, miten voin auttaa? Agentti: Voitteko auttaa minua etsimään lentoa, jossa on 1 yhteyden rajoitus? agentti: Voitteko auttaa minua etsimään lentoa, jossa on 1 yhteyden rajoitus? Asiakas: Totta kai, autan mielelläni. asiakas: Voin auttaa teitä: Kiitos.  __ asiakas: Lentokenttäkoodit ovat DC-IAD:stä TX-IAH:hen. asiamies: Asiakas: Ilmoittakaa minulle, milloin olette valmis matkustamaan? asiakas: Asiamies: Matkustuspäivämäärät ovat 27.02.-29.02. agentti: Asiakas: Saanko tietää nimenne? Asiamies: Toki, nimeni on Stephanie Williams. asiamies: Nimeni on Stephanie Williams: Löysimme Frontier-lentoyhtiön jatkolennon numerolla 1004 hintaan 200. asiakas: Asiakas: Kyllä, jatka varaukseni tekemistä: Asiakas: Lippunne on vahvistettu: Kiitos avustanne.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Voitteko kertoa minulle lentoonlähtö- ja laskeutumisaikanne?</w:t>
      </w:r>
    </w:p>
    <w:p>
      <w:r>
        <w:rPr>
          <w:b/>
        </w:rPr>
        <w:t xml:space="preserve">Esimerkki 7.2573</w:t>
      </w:r>
    </w:p>
    <w:p>
      <w:r>
        <w:t xml:space="preserve">asiakas: Hei.  __ asiakas: Jerry Young. Haluaisin peruuttaa äskettäisen varaukseni, voisitteko auttaa siinä? agentti: Totta kai, olen täällä ratkaisemassa ongelmaanne. Sallikaa minun tarkistaa hetki, löytyykö tietokannastamme mitään aktiivista varausta nimellänne. asiakas: Asiamies: Kiitos ja odotan vastaustanne. asiamies: Kiitos, ja odotan vastaustanne: Asiakas: Olen pahoillani, Jerry Young, varaustilastossamme ei ole nimellänne olevaa varausta. asiakas: Olen pahoillani, Jerry Young, mutta nimellänne ei ole varausta: Ei se mitään, ei mitään ongelmaa. Kiitos tiedoista. agentti: Kiitos, että otitte yhteyttä meihin.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 omalta osaltani?</w:t>
      </w:r>
    </w:p>
    <w:p>
      <w:r>
        <w:rPr>
          <w:b/>
        </w:rPr>
        <w:t xml:space="preserve">Esimerkki 7.2574</w:t>
      </w:r>
    </w:p>
    <w:p>
      <w:r>
        <w:t xml:space="preserve">asiakas: Hei. Olen Williams Gonzalez. asiamies: Hei, miten voin olla avuksi? asiakas: Washingtonin Nicollet Mallissa sijaitsevaan hiljattain rakennettuun kotiini haluaisin varata lipun huonekalujen ostamista varten. Voisitteko auttaa minua varauksen tekemisessä AUS:sta DCA:han? asiamies: Asiakas: Toki, saanko tietää matkapäivänne? Asiakas: Kyllä, saanko tietää matkapäivänne? Asiamies: Paljonko teillä on varaa lippuunne? asiakas: Paljonko teillä on varaa lippuunne? asiakas: Paljonko teillä on varaa lippuunne? Agentti: Voin maksaa enintään 1000 dollaria: Asiakas: Löysimme Spirit-lentoyhtiön lennon, lennon numero on 1000 ja hinta 300. Asiakas: Voitte maksaa 300 dollaria: Asiakas: Hyvä on, jatkakaa varauksen tekemistä.  __ asiakas: Asiamies: Kiitos tiedoistanne: Kiitos, että valitsitte meidät.</w:t>
      </w:r>
    </w:p>
    <w:p>
      <w:r>
        <w:rPr>
          <w:b/>
        </w:rPr>
        <w:t xml:space="preserve">Tulos</w:t>
      </w:r>
    </w:p>
    <w:p>
      <w:r>
        <w:t xml:space="preserve">agentti: Lippunne on varattu.</w:t>
      </w:r>
    </w:p>
    <w:p>
      <w:r>
        <w:rPr>
          <w:b/>
        </w:rPr>
        <w:t xml:space="preserve">Esimerkki 7.2575</w:t>
      </w:r>
    </w:p>
    <w:p>
      <w:r>
        <w:t xml:space="preserve">asiakas: Asiakas: Päivää. asiamies: Päivää, miten voin auttaa teitä? Asiakas: Minun on muutettava varaustani, koska suunniteltua tapahtumaani lykättiin. Auttakaa minua siinä: Asiakas: Toki, olemme täällä auttaaksemme teitä. asiakas: Totta kai, olemme täällä auttamassa teitä: Kiitos: Asiakas: Saanko tietää nimenne? Barbara Mitchell.  __ asiakas: Voi! Sitä ei ehkä ole varattu oikein palvelinongelmien vuoksi. Joka tapauksessa, kiitos ajastanne. agentti: Asiakas: Kiitos, että otitte yhteyttä: Eipä kestä.</w:t>
      </w:r>
    </w:p>
    <w:p>
      <w:r>
        <w:rPr>
          <w:b/>
        </w:rPr>
        <w:t xml:space="preserve">Tulos</w:t>
      </w:r>
    </w:p>
    <w:p>
      <w:r>
        <w:t xml:space="preserve">agentti: Valitettavasti nimellänne ei ole aktiivista varausta.</w:t>
      </w:r>
    </w:p>
    <w:p>
      <w:r>
        <w:rPr>
          <w:b/>
        </w:rPr>
        <w:t xml:space="preserve">Esimerkki 7.2576</w:t>
      </w:r>
    </w:p>
    <w:p>
      <w:r>
        <w:t xml:space="preserve">asiakas: Asiakas: Hei: Agentti: Voitteko auttaa minua varaamaan lentoliput Las Vegasista, LAS, San Franciscoon, SFO, San Franciscoon, SFO? Asiakas: Toki, saanko tietää suunnitellun matkanne päivämäärät? asiak: Asiamies: Matkapäiväni ovat 19.9.-21.9. agentti: Mihin aikaan matkasta on tarkoitus matkustaa? Asiakas: Onko teillä jokin yhteysrajoitus? Tarvitsen jatkoyhteyden matkan välissä. agentti: Onko teillä jokin lentoyhtiön mieltymys? asiakas: Onko teillä jokin lentoyhtiö? Agentti: Ei, mutta paluuaikani on ilta: Voisitteko kertoa meille hyvän nimenne?  __ agentti: Asiakas: Olen pahoillani, mutta ilmoittamillenne matkapäiville ei löydy lentoja: Asiakas: Okei, se ei ole ongelma. Kiitos tiedoistanne. agentti: Kiitos.</w:t>
      </w:r>
    </w:p>
    <w:p>
      <w:r>
        <w:rPr>
          <w:b/>
        </w:rPr>
        <w:t xml:space="preserve">Tulos</w:t>
      </w:r>
    </w:p>
    <w:p>
      <w:r>
        <w:t xml:space="preserve">asiakas: Anderson.</w:t>
      </w:r>
    </w:p>
    <w:p>
      <w:r>
        <w:rPr>
          <w:b/>
        </w:rPr>
        <w:t xml:space="preserve">Esimerkki 7.2577</w:t>
      </w:r>
    </w:p>
    <w:p>
      <w:r>
        <w:t xml:space="preserve">asiakas: Asiakas: Hei, olen Eric Martinez. asiamies: Hei, miten voin auttaa teitä? Aion juhlia Halloweenia ystävieni kanssa Denverissä. Voisitteko auttaa minua varaamaan minulle lipun, jossa on vain yksi yhteys? agentti: Totta kai, olemme täällä auttamassa teitä. Kertokaa matkanne päivämäärät? asiakas: Matkapäiväni ovat 31.10.-02.11.  __ asiakas: Asiamies: Lentokenttäkoodini ovat CA-OAK - CO-DEN. asiamies: Lentokenttäkoodini ovat CA-OAK - CO-DEN: Odottakaa hetki. Palaan asiaan uudelleen: Asiakas: Toki: Kiitos kärsivällisyydestänne. Valitettavasti vaatimuksia vastaavia lentoja ei löytynyt. asiakas: Se ei ole ongelma. Kiitos. asiamies: Asiakas: Kiitos, että valitsitte palvelumme. Toivotan teille värikästä päivää.</w:t>
      </w:r>
    </w:p>
    <w:p>
      <w:r>
        <w:rPr>
          <w:b/>
        </w:rPr>
        <w:t xml:space="preserve">Tulos</w:t>
      </w:r>
    </w:p>
    <w:p>
      <w:r>
        <w:t xml:space="preserve">agentti: Ilmoittakaa ystävällisesti lentokenttäkoodinne?</w:t>
      </w:r>
    </w:p>
    <w:p>
      <w:r>
        <w:rPr>
          <w:b/>
        </w:rPr>
        <w:t xml:space="preserve">Esimerkki 7.2578</w:t>
      </w:r>
    </w:p>
    <w:p>
      <w:r>
        <w:t xml:space="preserve">asiakas: Asiakas: Hei, täällä Karen Scott: Asiamies: Haluaisin tavata opiskelukaverini Las Vegasissa, auttakaa minua lipun varaamisessa. asiamies: Haluaisin tavata opiskelukaverini Las Vegasissa: Asiakas: Toki, antakaa minulle sijaintinne lentokenttäkoodit? asiakas: Kyllä: Agentti: Lentokenttäkoodini ovat IAH:sta LAS:iin: Asiakas: Kertokaa matkapäivänne? Asiamies: Suunnitellut matkapäiväni ovat 18.07. ja 20.07. välisenä aikana: Asiakas: Odottakaa hetki: Asiakas: Toki: Asiakas: Okei, ei mitään ongelmaa. Kiitos tiedoistanne. asiamies: Asiakas: Tervetuloa, kiitos, että tavoititte meidät.</w:t>
      </w:r>
    </w:p>
    <w:p>
      <w:r>
        <w:rPr>
          <w:b/>
        </w:rPr>
        <w:t xml:space="preserve">Tulos</w:t>
      </w:r>
    </w:p>
    <w:p>
      <w:r>
        <w:t xml:space="preserve">agentti: Scott, emme voi lentää pyyntösi kanssa.</w:t>
      </w:r>
    </w:p>
    <w:p>
      <w:r>
        <w:rPr>
          <w:b/>
        </w:rPr>
        <w:t xml:space="preserve">Esimerkki 7.2579</w:t>
      </w:r>
    </w:p>
    <w:p>
      <w:r>
        <w:t xml:space="preserve">asiakas: Asiakas: Hei: Olen Alexander Roberts. Haluaisin varata lipun DCA:sta LAS:iin, voisitteko auttaa minua? agentti: Robert, voisitteko kertoa minulle matkapäivänne?  __ agentti: Asiakas: Odottakaa hetki, jotta voimme tarkistaa saatavuuden. asiakas: Olkaa hyvä ja odottakaa hetki: Asiakas: Toki: Asiakas: On lento, jonka jatkolento maksaa 300 ja lentoyhtiön nimi on JetBlue, sopiiko sinulle tämä varaus? asiakas: Agentti: Kyllä, voitte jatkaa: Ok, lippunne on vahvistettu lennon numerolla 1006. asiakas: Asiamies: Kiitos palveluistanne: Olkaa hyvä, turvallista lentoa.</w:t>
      </w:r>
    </w:p>
    <w:p>
      <w:r>
        <w:rPr>
          <w:b/>
        </w:rPr>
        <w:t xml:space="preserve">Tulos</w:t>
      </w:r>
    </w:p>
    <w:p>
      <w:r>
        <w:t xml:space="preserve">asiakas: Matkustan näinä päivinä 01/17 ja 01/19.</w:t>
      </w:r>
    </w:p>
    <w:p>
      <w:r>
        <w:rPr>
          <w:b/>
        </w:rPr>
        <w:t xml:space="preserve">Esimerkki 7.2580</w:t>
      </w:r>
    </w:p>
    <w:p>
      <w:r>
        <w:t xml:space="preserve">asiakas: Asiakas: Hei: IAH:sta OAK:hon. Auttakaa minua: Asiakas: Toki, voisitteko kertoa matkapäivänne, kiitos? Asiamies: 7. ja 9. elokuuta ovat suunnitellut matkapäiväni. asiamies: Asiakas: Saisinko tietää hyvän nimenne? asiakas: Saanko kysyä, mikä on teidän nimenne? Agentti: Nimeni on Ashley Walker: Asiakas: Olkaa hyvä ja kertokaa yhteysrajanne: Tarvitsen taukoa matkallani. agentti: Onko teillä muita tarkennuksia?  __ agentti: Löysimme Spirit airlinesin turistiluokan lipun, jonka hinta on 200, ja kyseessä on jatkolento. Voinko varata lippunne? asiakas: Agentti: Kyllä, varaa lippu: Varauksenne on tehty lennolle numero 1017. asiakas: Asiamies: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Haluan lähteä aamulla.</w:t>
      </w:r>
    </w:p>
    <w:p>
      <w:r>
        <w:rPr>
          <w:b/>
        </w:rPr>
        <w:t xml:space="preserve">Esimerkki 7.2581</w:t>
      </w:r>
    </w:p>
    <w:p>
      <w:r>
        <w:t xml:space="preserve">asiakas: Agentti: Hei. Miten voin auttaa teitä tällä hetkellä? asiakas: Asiamies: Voitteko auttaa minua varaamaan lentolippua CLT:stä SEA:han: Totta kai, olen täällä auttamassa teitä siinä. Saanko tietää matkanne päivämäärät, kiitos? asiakas: Asiamies: Suunnittelen lähtöä 19. lokakuuta ja paluuta takaisin 21. lokakuuta. agentti: Asiakas: Onko teillä rajoituksia jatkoyhteyksien määrälle? Varmistakaa, että yhteysraja on 1. agentti: Kyllä, kiitos: Saanko tietää matkustusluokkapreferenssinne? asiakas: Agentti: Mikä tahansa luokka sopii minulle: Asiakas: Kertokaa minulle tarkat lähtö- ja saapumisajankohtanne. asiakas: Ilmoittakaa, milloin lähdette ja milloin tulette: Kaikki aikataulut sopivat minulle.  __ asiakas: Asiamies: Mikä tahansa lentoyhtiö sopii minulle. asiamies: Mikä tahansa lentoyhtiö sopii minulle: Asiakas: Saanko tietää nimenne asiakirjoja varten? asiakas: Saanko tietää nimenne? Olen Melissa Nelson: JetBlue airlines tarjoaa teille jatkolennon turistiluokassa, joka lähtee klo 10:00 ja saapuu klo 11:00. Jatkanko matkaa? asiakas: Asiamies: Kyllä, voitte jatkaa: Lippunne on varattu lennolle 1018 ja sen hinta on 200. Asiakas: Kiitos tuesta. asiamies: On ilo palvella teitä. Kiitos, että valitsitte meidät. asiakas: Olkaa hyvä, hyvää päivänjatkoa.</w:t>
      </w:r>
    </w:p>
    <w:p>
      <w:r>
        <w:rPr>
          <w:b/>
        </w:rPr>
        <w:t xml:space="preserve">Tulos</w:t>
      </w:r>
    </w:p>
    <w:p>
      <w:r>
        <w:t xml:space="preserve">agentti: Saanko tietää lentoyhtiönne lentovarauksenne osalta?</w:t>
      </w:r>
    </w:p>
    <w:p>
      <w:r>
        <w:rPr>
          <w:b/>
        </w:rPr>
        <w:t xml:space="preserve">Esimerkki 7.2582</w:t>
      </w:r>
    </w:p>
    <w:p>
      <w:r>
        <w:t xml:space="preserve">asiakas: Hei, David Smith täällä. agentti: Hei. Miten voin auttaa?  __ agentti: Asiakas: Saanko tietää matkustuspäivämääränne, kiitos? Agentti: Toki, lähden 23.01. ja palaan 25.01: JetBlue airlines: Löysin lennon, jossa on 1 jatkoyhteys. Jatkanko matkaa? asiakas: Jatkakaa, olkaa hyvä. agentti: Asiakas: Lippunne on varattu lennon numerolla 1017. Asiakas: Agentti: Kiitos varauksesta: Tervetuloa.</w:t>
      </w:r>
    </w:p>
    <w:p>
      <w:r>
        <w:rPr>
          <w:b/>
        </w:rPr>
        <w:t xml:space="preserve">Tulos</w:t>
      </w:r>
    </w:p>
    <w:p>
      <w:r>
        <w:t xml:space="preserve">asiakas:  Voitteko etsiä lentolippua minulle?</w:t>
      </w:r>
    </w:p>
    <w:p>
      <w:r>
        <w:rPr>
          <w:b/>
        </w:rPr>
        <w:t xml:space="preserve">Esimerkki 7.2583</w:t>
      </w:r>
    </w:p>
    <w:p>
      <w:r>
        <w:t xml:space="preserve">asiakas: Asiakas: Päivää, saisinko tietää nimenne, kiitos? Agentti: Miten voin puhutella teitä? asiakas: Nimeni on Brian Wright: Haluan matkustaa 28.03. ja palata 30.03. Voitteko auttaa minua varaamaan lentolipun yhdellä jatkoyhteydellä? asiamies:  Asiakas: Toki, saanko tietää lentokenttäkoodinne? asiak: Paikkatunnukseni ovat IL - ORD - CA - LAX.  __ asiakas: Asiamies: Hintaraja on 200: UA-lentoyhtiön lennolle, lennon numero 1007, löysimme teille paikan. Jatkanko varausta, jonka hinta on 100 ja joka sisältää yhden jatkoyhteyden? asiakas: Agentti: Toki, voitte jatkaa: Paikkanne on varattu Brian Wrightin nimellä. Turvallista matkaa. asiakas: Asiakas: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agentti: Onko teillä muita eritelmiä?</w:t>
      </w:r>
    </w:p>
    <w:p>
      <w:r>
        <w:rPr>
          <w:b/>
        </w:rPr>
        <w:t xml:space="preserve">Esimerkki 7.2584</w:t>
      </w:r>
    </w:p>
    <w:p>
      <w:r>
        <w:t xml:space="preserve">asiakas: Agentti: Hei. Miten voin auttaa teitä?  __ agentti: Asiakas: Toki, voisitteko auttaa minua nimenne kanssa? asiakas: Voisitteko auttaa minua nimenne kanssa: Deborah Lee: Asiakas: Valitan, nimelläsi ei ole varausta. asiakas: Ei se mitään. Joka tapauksessa, kiitos: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Haluan peruuttaa äskettäisen varaukseni. Voitteko auttaa minua?</w:t>
      </w:r>
    </w:p>
    <w:p>
      <w:r>
        <w:rPr>
          <w:b/>
        </w:rPr>
        <w:t xml:space="preserve">Esimerkki 7.2585</w:t>
      </w:r>
    </w:p>
    <w:p>
      <w:r>
        <w:t xml:space="preserve">asiakas: Asiakas: Hei. asiamies: Päivää, miten voin auttaa? asiakas: Hei: Benjamin Thompson, voisitteko etsiä minulle lennon? Suunnittelen matkaa LAG:stä LAX:iin. agentti: Asiakas: Hyvä on, saanko tietää matkustustietonne? asiakas: Voisitteko kertoa minulle matkanne yksityiskohdat? Matkapäiväni ovat 29.08. ja 31.08. Löysittekö minulle lennon? agentti: - Ei: Valitettavasti teille ei ole saatavilla lentoa.  __ agentti: Asiakas: Kiitos, että otitte yhteyttä: Kiitos avusta.</w:t>
      </w:r>
    </w:p>
    <w:p>
      <w:r>
        <w:rPr>
          <w:b/>
        </w:rPr>
        <w:t xml:space="preserve">Tulos</w:t>
      </w:r>
    </w:p>
    <w:p>
      <w:r>
        <w:t xml:space="preserve">asiakas: Se on hyvä.</w:t>
      </w:r>
    </w:p>
    <w:p>
      <w:r>
        <w:rPr>
          <w:b/>
        </w:rPr>
        <w:t xml:space="preserve">Esimerkki 7.2586</w:t>
      </w:r>
    </w:p>
    <w:p>
      <w:r>
        <w:t xml:space="preserve">asiakas: Agentti: Hei. Miten voin auttaa? Taylor. Haluaisin viettää viikonloppuni huvipuistossa Oaklandissa. Voitteko auttaa minua varaamaan lipun JFK:sta OAK:iin? agentti: Asiakas: Minä päivinä haluatte matkustaa? asiakas: Mihin päivämääriin haluatte matkustaa? Matkapäiväni ovat 16.07. ja 18.07.  __ asiakas: Jatkakaa, olkaa hyvä. agentti: Varauksenne on vahvistettu se maksaa teille 200. Kiitos, että valitsitte meidät. asiakas: Kiitos avusta.</w:t>
      </w:r>
    </w:p>
    <w:p>
      <w:r>
        <w:rPr>
          <w:b/>
        </w:rPr>
        <w:t xml:space="preserve">Tulos</w:t>
      </w:r>
    </w:p>
    <w:p>
      <w:r>
        <w:t xml:space="preserve">agentti: Voinko tehdä varauksen lennolle 1019?</w:t>
      </w:r>
    </w:p>
    <w:p>
      <w:r>
        <w:rPr>
          <w:b/>
        </w:rPr>
        <w:t xml:space="preserve">Esimerkki 7.2587</w:t>
      </w:r>
    </w:p>
    <w:p>
      <w:r>
        <w:t xml:space="preserve">asiakas: Agentti: Hei. Miten voin auttaa teitä? Davis Lewis. Voitteko auttaa minua varaamaan lipun SFO:sta PHX:ään? asiamies: Asiakas: Toki, auttakaa minua matkustuspäivienne kanssa. asiakas: Voitte auttaa minua: Suunnittelupäiväni ovat 23.05. - 25.05. välisenä aikana.  __ asiakas: Okei. Se sopii hyvin,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Odota hetki. Valitettavasti emme voi lentää haluamillanne päivämäärillä.</w:t>
      </w:r>
    </w:p>
    <w:p>
      <w:r>
        <w:rPr>
          <w:b/>
        </w:rPr>
        <w:t xml:space="preserve">Esimerkki 7.2588</w:t>
      </w:r>
    </w:p>
    <w:p>
      <w:r>
        <w:t xml:space="preserve">asiakas: Agentti: Hei. Miten voin auttaa?  __ agentti: Asiakas: Toki, saanko tietää matkanne päivämäärät? asiakas: Saanko puhua kanssanne? Agentti: Matkapäiväni ovat 31.12.-02.1: Asiakas: Onko teillä muita toiveita? Asiakas: Tarvitsen jatkolennon: Asiakas: Saanko tietää nimenne? Olen Samantha Garcia. asiamies: Olen Samantha Garcia: Asiakas: Odottakaa hetki: Asiakas: Okei: Delta airlinesin lentoyhtiöltä löytyi lento turistiluokassa, jossa on 1 jatkoyhteys, ja lentonne hinta on 100. Haluatteko, että jatkan varaustanne tällä lennolla? asiakas: Agentti: Voitte jatkaa varausta: Okei, lippunne on varattu lennolle numero 1029. asiakas: Kiitos: Asiakas: Ole hyvä.</w:t>
      </w:r>
    </w:p>
    <w:p>
      <w:r>
        <w:rPr>
          <w:b/>
        </w:rPr>
        <w:t xml:space="preserve">Tulos</w:t>
      </w:r>
    </w:p>
    <w:p>
      <w:r>
        <w:t xml:space="preserve">asiakas: Voitteko auttaa minua varaamaan lennon LAS:iin SEA:sta?</w:t>
      </w:r>
    </w:p>
    <w:p>
      <w:r>
        <w:rPr>
          <w:b/>
        </w:rPr>
        <w:t xml:space="preserve">Esimerkki 7.2589</w:t>
      </w:r>
    </w:p>
    <w:p>
      <w:r>
        <w:t xml:space="preserve">asiakas: Asiakas: Päivää. asiamies: Päivää, miten voin palvella teitä? asiakasta: Aion käydä ystäväni luona tapaamassa hänen perhettään Dallasissa. Voitteko auttaa minua varaamaan lentolipun? agentti: Asiakas: Toki, kertokaa suunnitellut matkanne päivämäärät. asiakas: Lento on 29.8. ja paluu 31.8.  __ asiakas: Asiamies: Tarvitsen pysähdyksen matkan välissä. asiamies: Voisitteko mainita lentokenttäkoodinne? asiakas: Asiamies: Lähtöpaikkani on NY-EWR ja määränpääni TX-DFW. agentti: Asiakas: Okei, odottakaa hetki: Asiakas: Toki: Löysimme tietojasi vastaavan AA-lentoyhtiön, jonka lennon numero on 1005 ja hinta on 100. Asiakas: Asiamies: Jatkakaa varausta: Asiakas: Lentolippunne on vahvistettu: Kiitos, että autoitte minua. agentti: Asiakas: Kiitos, että konsultoitte meitä.</w:t>
      </w:r>
    </w:p>
    <w:p>
      <w:r>
        <w:rPr>
          <w:b/>
        </w:rPr>
        <w:t xml:space="preserve">Tulos</w:t>
      </w:r>
    </w:p>
    <w:p>
      <w:r>
        <w:t xml:space="preserve">agentti: Tarvitsetko välilaskua matkasi aikana?</w:t>
      </w:r>
    </w:p>
    <w:p>
      <w:r>
        <w:rPr>
          <w:b/>
        </w:rPr>
        <w:t xml:space="preserve">Esimerkki 7.2590</w:t>
      </w:r>
    </w:p>
    <w:p>
      <w:r>
        <w:t xml:space="preserve">asiakas: Asiakas: Päivää, olen Jeffery Roberts. asiamies: Päivää, miten voin auttaa? Los Angeles, CA-LAX. Voisitteko auttaa minua varaamaan lentolipun Seattlesta, WA-SEA? agentti: Totta kai, olen täällä auttamassa teitä. Saanko tietää matkapäivänne? asiakas: Saanko tietää matkapäivänne? Agentti: Toki, matkapäiväni ovat 11.12. ja 13.12: Tarvitsetteko pysähdyksiä matkanne välissä? asiakas: Agentti: Kyllä, tarvitsen yhden pysähdyksen matkan välissä. agentti: Kyllä, tarvitsen yhden pysähdyksen matkan välissä: Odottakaa hetki, tarkistan ja ilmoitan teille lennon yksityiskohdat.  __ agentti: Asiakas: Olen pahoillani, mutta emme löytäneet yhtään lentoa, joka vastaisi määrityksiänne. asiakas: Olen pahoillani: Agentti: Ei se mitään, etsin toisen tavan päästä määränpäähäni. agentti: Ei se mitään: Asiakas: Kiitos, että lähestyitte meitä: Kiitos tiedoista.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7.2591</w:t>
      </w:r>
    </w:p>
    <w:p>
      <w:r>
        <w:t xml:space="preserve">asiakas: Asiakas: Hei. asiamies: Päivää, miten voin auttaa? asiakas: Hei: Asiakas: Minun on peruttava varaukseni asiakastapaamista varten, mutta sain äkillisen puhelun ystävältäni, että yksi ystäväni joutui onnettomuuteen, joten minun on peruttava varaukseni. Voitteko auttaa minua?  __ asiakas: Asiakas: Amy Hill täällä: Asiakas: Olen pahoillani, mutta nimellänne ei ole aktiivista varausta, jonka voisin peruuttaa. asiakas: Olen pahoillani, mutta nimellänne ei ole aktiivista varausta: Asiamies: Ei se mitään, kiitos avusta. asiamies: Ei tarvitse, kiitos avusta: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Voisitteko kertoa nimenne peruuttamista varten?</w:t>
      </w:r>
    </w:p>
    <w:p>
      <w:r>
        <w:rPr>
          <w:b/>
        </w:rPr>
        <w:t xml:space="preserve">Esimerkki 7.2592</w:t>
      </w:r>
    </w:p>
    <w:p>
      <w:r>
        <w:t xml:space="preserve">asiakas: Saanko tietää nimenne?  __ agentti: Miten voin auttaa teitä? asiakas: Miten voin auttaa teitä? Asiamies: Isäni kunniatoimitus siirtyi, voitteko auttaa minua varauksen muuttamisessa? agentti: Asiakas: Toki. Odottakaa hetki, tarkistan asian ja ilmoitan teille tiedon. asiakas: Voitte tehdä varauksen: Asiakas: Selvä: Asiakas: Havaitsimme, että nimellänne ei ole vapaata varausta. asiakas: Asiamies: Kiitos tiedoista: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Olen Sharon Brown.</w:t>
      </w:r>
    </w:p>
    <w:p>
      <w:r>
        <w:rPr>
          <w:b/>
        </w:rPr>
        <w:t xml:space="preserve">Esimerkki 7.2593</w:t>
      </w:r>
    </w:p>
    <w:p>
      <w:r>
        <w:t xml:space="preserve">asiakas: Agentti: Hei, miten voin auttaa?  __ agentti: Asiakas: Toki, olemme täällä auttamassa teitä. Kertokaa matkanne alkamispäivämäärä. asiakas: Asiamies: Haluaisin aloittaa 09/07. agentti: Haluaisin aloittaa 09/07: Asiakas: Ilmoittakaa ystävällisesti hintarajanne. asiakasta: Asiamies: Asiakkaani lipunhintaraja on 1000: Asiakas: Saanko tietää paluupäivänne? asiakas: Saanko kysyä, milloin matka päättyy? Asiamies: Aion palata 09/09. Agentti: Aion palata 09/09: Asiakas: Olkaa hyvä ja pysykää verkossa: Asiakas: Toki: Kiitos ajastanne. Teillä on lento lentoyhtiö Frontierilla ja lennon numero on 1022 pysähdyksellä ja hinta on 100. Voinko varata teille paikan? asiakas: Okei, varatkaa lippuni. agentti: Asiakas: Varauksenne on tehty: Kiitos paljon. agentti: Kiitos, että tavoititte meidät, turvallista matkaa.</w:t>
      </w:r>
    </w:p>
    <w:p>
      <w:r>
        <w:rPr>
          <w:b/>
        </w:rPr>
        <w:t xml:space="preserve">Tulos</w:t>
      </w:r>
    </w:p>
    <w:p>
      <w:r>
        <w:t xml:space="preserve">asiakas: Haluan lentää MN-MSP:stä GA-ATL:ään, joten minun on varattava lento, jossa on jatkoyhteys.</w:t>
      </w:r>
    </w:p>
    <w:p>
      <w:r>
        <w:rPr>
          <w:b/>
        </w:rPr>
        <w:t xml:space="preserve">Esimerkki 7.2594</w:t>
      </w:r>
    </w:p>
    <w:p>
      <w:r>
        <w:t xml:space="preserve">asiakas: Asiakas: Hei. asiamies: Päivää, miten voin auttaa teitä tänään? asiakas: Hei: Nicole Parker tässä. Haluaisin varata lipun DCA:sta SEA:han, voisitteko auttaa minua siinä? asiamies: Totta kai, autamme teitä mielellämme. Olkaa ystävällinen ja kertokaa matkapäivänne.  __ agentti: Asiakas: Valitettavasti kyseisellä reitillä ei ole lentoja. asiakas: Valitettavasti kyseisellä reitillä ei ole lentoja: Agentti: Ei se mitään, kiitos avusta. agentti: Ei se mitään, kiitos avusta. agentti: Ei se mitään, kiitos avusta: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Matkapäivät ovat 30.04.-02.05.</w:t>
      </w:r>
    </w:p>
    <w:p>
      <w:r>
        <w:rPr>
          <w:b/>
        </w:rPr>
        <w:t xml:space="preserve">Esimerkki 7.2595</w:t>
      </w:r>
    </w:p>
    <w:p>
      <w:r>
        <w:t xml:space="preserve">asiakas: Hei. Gary King täällä. agentti: Päivää, miten voin auttaa?  __ agentti: Asiakas: Toki, voisitteko mainita matkustuspäivämääränne? asiak: Matkapäiväni ovat 17.12. ja 19.12. välisenä aikana. Etsin suoraa lentoa. asiamies: Asiakas: Hyvä on, odottakaa hetki: Asiakas: Toki, ei kiirettä: Löysimme Southwest-lentoyhtiön jatkolennon ja numerolla 1013 hinnan 200. Jatkanko varauksen tekemistä? asiakas: Asiakas: Etsin suoraa lentoa, kuten sanoin aiemmin. agentti: Asiakas: Olen pahoillani, emme ole löytäneet suoraa lentoa. asiakas: Asiamies: Okei, kiitos sitten tiedoistanne. asiamies: Kiitos, että otitte yhteyttä.</w:t>
      </w:r>
    </w:p>
    <w:p>
      <w:r>
        <w:rPr>
          <w:b/>
        </w:rPr>
        <w:t xml:space="preserve">Tulos</w:t>
      </w:r>
    </w:p>
    <w:p>
      <w:r>
        <w:t xml:space="preserve">asiakas: Varaa lippu PHX:stä DFW:hen tapaamaan kouluni opettajaa: Varaa lippu PHX:stä DFW:hen.</w:t>
      </w:r>
    </w:p>
    <w:p>
      <w:r>
        <w:rPr>
          <w:b/>
        </w:rPr>
        <w:t xml:space="preserve">Esimerkki 7.2596</w:t>
      </w:r>
    </w:p>
    <w:p>
      <w:r>
        <w:t xml:space="preserve">asiakas: Agentti: Hei.  __ agentti: Miten voin auttaa teitä tänään? asiakas: Agentti: Voitteko auttaa minua varauksen tekemisessä ORD:stä JFK:hon? JFK: Toki, autan teitä siinä. Saisinko matkapäivänne? asiakas: Agentti: Matkapäiväni ovat 24.12.-26.12. agentti: Mihin aikaan matkustatte? Asiakas: Okei, odottakaa hetki: Asiakas: Toki: Asiakas: Löysin Hawaiian airlinesin lennon yhteydellä 1 ja hinnalla 100. Jatkanko varauksen tekemistä? asiakas: Agentti: Voitte varata sen: Ok Brian, olen vahvistanut lipun lennon numerolla 1027. asiakas: Kiitos avusta. agentti: Eipä kestä. Kiitos, että valitsitte meidät, hyvää matkaa.</w:t>
      </w:r>
    </w:p>
    <w:p>
      <w:r>
        <w:rPr>
          <w:b/>
        </w:rPr>
        <w:t xml:space="preserve">Tulos</w:t>
      </w:r>
    </w:p>
    <w:p>
      <w:r>
        <w:t xml:space="preserve">asiakas: Olen Brian Carter.</w:t>
      </w:r>
    </w:p>
    <w:p>
      <w:r>
        <w:rPr>
          <w:b/>
        </w:rPr>
        <w:t xml:space="preserve">Esimerkki 7.2597</w:t>
      </w:r>
    </w:p>
    <w:p>
      <w:r>
        <w:t xml:space="preserve">asiakas: Asiakas: Hei, olen Amy Johnson. asiamies: Hei, miten voin auttaa teitä? Agentti: Auttakaa minua matkapäivienne kanssa?  __ agentti: Asiakas: Okei, odottakaa: Asiakas: Selvä:  Asiakas: Valitettavasti matkapäivinäsi ei ole saatavilla jatkolentoja. asiakas: Okei, ei mitään hätää. Kiitos palvelustanne. agentti:  Kiitos, että valitsitte meidät.</w:t>
      </w:r>
    </w:p>
    <w:p>
      <w:r>
        <w:rPr>
          <w:b/>
        </w:rPr>
        <w:t xml:space="preserve">Tulos</w:t>
      </w:r>
    </w:p>
    <w:p>
      <w:r>
        <w:t xml:space="preserve">asiakas: Matkapäiväni ovat 13.01.-15.01.</w:t>
      </w:r>
    </w:p>
    <w:p>
      <w:r>
        <w:rPr>
          <w:b/>
        </w:rPr>
        <w:t xml:space="preserve">Esimerkki 7.2598</w:t>
      </w:r>
    </w:p>
    <w:p>
      <w:r>
        <w:t xml:space="preserve">asiakas: Asiakas: Hei: Asiakas: Miten voin auttaa teitä tänään? asiakas: Olen Joshua Allen: Agentti: Voisitteko varata lentolipun EWR:stä ORD:hen: Asiakas: Totta kai, mainitsisitteko matkustuspäivämääränne, kiitos? Agentti: Kiitos ja olen suunnitellut muuttavani 28.12. ja palaavani 30.12. Agentti: Kiitos: Asiakas: Antakaa minulle hetki aikaa.  __ agentti: Kiitos odotuksesta, lento hintaan 100 ja yhteydet 1 on käytettävissä. Vahvistanko lippunne? asiakas: Kyllä, voitte varata lentolippuni. agentti: Lippunne on varattu. Lennon numero on 1008 ja lentoyhtiö on UA. asiakas: Kiitos avustanne lentolippuni varaamisessa. agentti: Asiakas: Tervetuloa, hyvää päivänjatkoa.</w:t>
      </w:r>
    </w:p>
    <w:p>
      <w:r>
        <w:rPr>
          <w:b/>
        </w:rPr>
        <w:t xml:space="preserve">Tulos</w:t>
      </w:r>
    </w:p>
    <w:p>
      <w:r>
        <w:t xml:space="preserve">asiakas: Odotan vastaustasi.</w:t>
      </w:r>
    </w:p>
    <w:p>
      <w:r>
        <w:rPr>
          <w:b/>
        </w:rPr>
        <w:t xml:space="preserve">Esimerkki 7.2599</w:t>
      </w:r>
    </w:p>
    <w:p>
      <w:r>
        <w:t xml:space="preserve">asiakas: Asiakas: Hei, olen Susan Robinson. asiamies: Päivää, miten voin auttaa? asiakas: Hei, olen Susan Robinson: Agentti: Voitteko auttaa minua varauksen muuttamisessa? Asiakas: Toki, me autamme teitä. asiakas: Asiakas: Okei: Asiakas: Odottakaa hetki, tarkistan tietonne ja palaan asiaan. asiakas: Asiakas: Selvä: Asiakas: Kiitos, että odotitte, valitettavasti joudumme ilmoittamaan teille, että nimellänne ei ole varausta, jota voisitte muuttaa.  __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Asiakas: Selvä, ei ongelmia. Kiitos avusta.</w:t>
      </w:r>
    </w:p>
    <w:p>
      <w:r>
        <w:rPr>
          <w:b/>
        </w:rPr>
        <w:t xml:space="preserve">Esimerkki 7.2600</w:t>
      </w:r>
    </w:p>
    <w:p>
      <w:r>
        <w:t xml:space="preserve">asiakas: Hei. Thomas Phillips täällä. asiamies: Päivää, miten saan puhutella teitä? asiakas: Auttakaa minua varaamaan lentolippu 27.03.-29.03. agentti: Haluan osallistua Austinissa järjestettäviin jäähyväisjuhliin: Asiakas: Okei, onko teillä mitään tarkennuksia. asiakas: Okei: Minulla on yhden yhteyden raja. agentti: Asiakas: Okei, kertokaa matkanne kohdat? asiakas: Mihin matkustatte? Asiamies: Lentokenttäkoodini ovat CO-DEN - TX-AUS. agentti: Asiakas: Okei, odottakaa hetki. asiakas: Asiakas: Selvä: Kiitos odotuksesta, löysimme lennon, jonka hinta on 100 ja joka sisältää yhden jatkoyhteyden. Jatkanko varauksen tekemistä Spirit-lentoyhtiössä, lennon numero 1025?  __ agentti: Okei, varauksenne on tehty. Kiitos yhteydenotosta, hyvää matkaa. asiakas: Kiitos arvokkaasta palvelustanne.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7.2601</w:t>
      </w:r>
    </w:p>
    <w:p>
      <w:r>
        <w:t xml:space="preserve">asiakas: Asiakas: Hei: Olen Anna Walker. Haluaisin muuttaa olemassa olevaa varaustani, joka on tehty äskettäin. Voitteko auttaa minua varaukseni muuttamisessa? asiamies: Voisitteko auttaa minua varaukseni muuttamisessa? Totta kai, autan teitä mielelläni. Odottakaa hetki. asiakas: Asiamies: Kiitos, että harkitsitte pyyntöäni, ja odotan vastaustanne. asiamies: Kiitos, että otitte pyyntöni huomioon: Kiitos ajastanne, olemme iloisia voidessamme ilmoittaa teille, että löysimme varauksen nimellänne. Voisitteko kertoa matkanne päivämäärät? asiakas: Toukokuun 01. päivä: Toki, uudet matkapäiväni ovat 29. huhtikuuta ja 01. toukokuuta.  __ asiakas: Edullisimmat lentokenttäkoodini ovat SEA:sta DFW:hen. agentti: Finnair: Tietojesi mukaan löysimme suoran lennon numerolla 1015, ja hinta on 100. Jatkanko vaihtoa? asiakas: - Asiakkaani ei ole vielä valmis vaihtamaan lentoa, mutta hän ei ole vielä valmis vaihtamaan: Asiamies: Kyllä, jatkakaa kyseisen lentolippuvarauksen tekemistä. agentti: Asiakas: Okei, olen muuttanut varauksenne onnistuneesti AA-lentoyhtiössä. asiakas: Vaihdoin varauksenne: Asiamies: Kiitos avustanne varaukseni muuttamisessa onnistuneesti. agentti: Kiitos, että käytitte meitä.</w:t>
      </w:r>
    </w:p>
    <w:p>
      <w:r>
        <w:rPr>
          <w:b/>
        </w:rPr>
        <w:t xml:space="preserve">Tulos</w:t>
      </w:r>
    </w:p>
    <w:p>
      <w:r>
        <w:t xml:space="preserve">agentti: Lentokenttäkoodit.</w:t>
      </w:r>
    </w:p>
    <w:p>
      <w:r>
        <w:rPr>
          <w:b/>
        </w:rPr>
        <w:t xml:space="preserve">Esimerkki 7.2602</w:t>
      </w:r>
    </w:p>
    <w:p>
      <w:r>
        <w:t xml:space="preserve">asiakas: Asiakas: Hei: Asiakas: Pyydän, peruuttakaa äskettäinen varaukseni: Asiakas: Olkaa ystävällinen ja mainitkaa hyvä nimenne. asiakas: Asiakas: Nimeni on Sandra Taylor: Taylor Taylor: Nimellänne ei löydy varausta.  __ agentti: Asiakas: Kiitos yhteydenotostanne, hyvää päivänjatkoa.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7.2603</w:t>
      </w:r>
    </w:p>
    <w:p>
      <w:r>
        <w:t xml:space="preserve">asiakas: Asiakas: Hei. asiamies: Päivää, miten voin auttaa? asiakas: Hei: Agentti: Voitteko auttaa minua varaamaan lennon MSP:stä IAD:hen, koska siellä on tiimiretki? Totta kai, olen iloinen voidessani auttaa teitä. Voisitteko antaa matkapäivänne, jotta voisin etsiä lennon? asiakas: Agentti: Matkapäiväni ovat 30.7.-1.8: Asiakas: Onko teillä jokin yhteysraja? Agentti: Tarvitsen jatkolennon, joka palaa illalla. agentti: Tarvitsen jatkolennon, joka palaa illalla: Asiakas: Saanko tietää nimenne? Asiakas: Olen David Lopez: Frontier airlinesin jatkolento 1003, voinko jatkaa? asiakas: Voitte varata sen.  __ asiakas: Asiakas: Ei kestä,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Valitettavasti paluumatkallanne ei ole lentoa ilta-aikaan.</w:t>
      </w:r>
    </w:p>
    <w:p>
      <w:r>
        <w:rPr>
          <w:b/>
        </w:rPr>
        <w:t xml:space="preserve">Esimerkki 7.2604</w:t>
      </w:r>
    </w:p>
    <w:p>
      <w:r>
        <w:t xml:space="preserve">asiakas: Hei. Olen Donald White. asiamies: Päivää, miten voin auttaa teitä tänään? Minulla on tärkeä tapaaminen yritykseni toimitusjohtajan kanssa Detroitissa sijaitsevassa pääkonttorissa. Voisitteko siis varata minulle suoran lennon? agentti: Asiakas: Totta kai, olemme täällä auttamassa teitä. asiakas: Kiitos: Asiakas: Voisitteko ystävällisesti kertoa lentoonlähtökentän koodin? asiakas: Voisitteko kertoa lentoonlähtökentän koodin? Asiamies: Toki, nousukenttäkoodini on Phoenix, AZ - PHX. agentti: Asiakas: Saanko tietää suunnitellut matkustuspäivämääränne? asiakas: Saanko kysyä, milloin aiotte matkustaa? Asiamies: Toki, suunnitellut matkapäiväni ovat 14.01. ja 16.01. agentti: Asiakas: Mainitse ystävällisesti Detroitin lentokenttäkoodi. asiakas: DTW.  __ asiakas: Toki: Asiakas: Kiitos, että odotitte, lähteestänne ei ole saatavilla lentoja. asiakas: Asiakas: Selvä, ei ongelmaa. Yritän toisella vaihtoehdolla. Kiitos ystävällisestä vastauksestanne.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7.2605</w:t>
      </w:r>
    </w:p>
    <w:p>
      <w:r>
        <w:t xml:space="preserve">asiakas: Agentti: Hei. Miten voin auttaa teitä tänään? Asiamies: Voitteko auttaa minua varaamaan lentoliput ATL:stä IAH:hen? asiamies: Voitteko auttaa minua varaamaan lentoliput ATL:stä IAH:hen? Asiakas: Toki, saanko tietää matkapäivänne? asiak: Syyskuun 15. ja 17. syyskuuta.  __ asiakas: Michelle Allen tässä: Asiakas: Olen pahoillani, että olen myöhässä: Asiakas: Minun on palattava ilta-aikaan. agentti: Lento-1023 on saatavilla Delta airlinesilla, jolla on yksi yhteys ja lippu maksaa sinulle 200 vain turistiluokassa. Sopiiko teille tämä lento? asiakas: - Ei, ei, ei, ei, ei, ei, ei, ei, ei, ei, ei, ei: Asiamies: Kyllä, pyydän, varatkaa: Asiakas: Matkalippunne on varattu: Kiitos: Kiitos.</w:t>
      </w:r>
    </w:p>
    <w:p>
      <w:r>
        <w:rPr>
          <w:b/>
        </w:rPr>
        <w:t xml:space="preserve">Tulos</w:t>
      </w:r>
    </w:p>
    <w:p>
      <w:r>
        <w:t xml:space="preserve">agentti: Kerro nimesi.</w:t>
      </w:r>
    </w:p>
    <w:p>
      <w:r>
        <w:rPr>
          <w:b/>
        </w:rPr>
        <w:t xml:space="preserve">Esimerkki 7.2606</w:t>
      </w:r>
    </w:p>
    <w:p>
      <w:r>
        <w:t xml:space="preserve">asiakas: Agentti: Hei. Miten voin auttaa? Asiakas: Voisitteko varata minulle lentoliput Christine Youngin nimellä? asiamies: Voisitteko varata minulle lentoliput Christine Youngin nimellä? Asiakas: Toki, olen iloinen voidessani auttaa teitä. asiakas: Olen iloinen voidessani auttaa teitä: Asiakas: Kiitos: Asiakas: Minne haluatte mennä? Agentti: Haluan laskeutua Los Angelesiin, Kaliforniaan - LAX:iin. agentti: Mihin haluatte lentää? LAX: Selvä. Mistä lähdette? asiakas: Minun lähtöpaikkani on Minneapolis &amp; St.Paul, MN - MSP. agentti: Lähettäisittekö matkustuspäivämäärät?  __ agentti: Asiakas: Kiitos tiedoistanne: Asiakas: Ilo on minun puolellani: Asiakas: Emme löytäneet hakusanalla yhtään lentoa. asiakas: Agentti: Ei se mitään, kiitos. agentti: Ei ole mitään hätää: Kiitos.</w:t>
      </w:r>
    </w:p>
    <w:p>
      <w:r>
        <w:rPr>
          <w:b/>
        </w:rPr>
        <w:t xml:space="preserve">Tulos</w:t>
      </w:r>
    </w:p>
    <w:p>
      <w:r>
        <w:t xml:space="preserve">asiakas: Matkan päivämäärät ovat 29.11.-01.12.</w:t>
      </w:r>
    </w:p>
    <w:p>
      <w:r>
        <w:rPr>
          <w:b/>
        </w:rPr>
        <w:t xml:space="preserve">Esimerkki 7.2607</w:t>
      </w:r>
    </w:p>
    <w:p>
      <w:r>
        <w:t xml:space="preserve">asiakas: Asiakas: Hei. asiamies: Hei, miten voin olla palveluksessanne tänään?  Asiakas: Minun täytyy peruuttaa varaukseni asiakastapaamista varten, mutta sain äkillisen puhelun ystävältäni, että yksi ystäväni joutui onnettomuuteen, joten minun täytyy peruuttaa varaukseni. Voitteko auttaa minua? Asiakas: Saanko tietää nimenne, jotta voin tarkistaa varauksenne tilan? asiakas: Saanko kysyä nimenne? Jessica Davis.  __ asiakas: Davis Davis: Toki: Asiakas: Anteeksi, portaalissamme ei ole varausta, joka vastaa nimeänne. asiakas: Asiamies: Ei se mitään, kiitos tarkistuksesta.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Kiitos. Olkaa hyvä ja pysykää hetki verkossa, tarkistan varauksenne tilan ja ilmoitan teille.</w:t>
      </w:r>
    </w:p>
    <w:p>
      <w:r>
        <w:rPr>
          <w:b/>
        </w:rPr>
        <w:t xml:space="preserve">Esimerkki 7.2608</w:t>
      </w:r>
    </w:p>
    <w:p>
      <w:r>
        <w:t xml:space="preserve">asiakas: Agentti: Hei. Miten voin auttaa? Agentti: Haluaisin varata lipun LAX:stä IAD:hen, voisitteko auttaa minua? agentti: Haluaisin varata lipun LAX:stä IAD:hen: Asiakas: Voitteko kertoa matkanne päivämäärät? Agentti: Matkustan näillä päivämäärillä 13. ja 15. toukokuuta. agentti: Tarvitsetteko jatkoyhteyksiä?  __ agentti: Asiakas: Onko muita toiveita? Agentti: Mihin haluatte matkustaa? Asiakas: Saanko tietää nimenne? Emma Lewis: Asiakas: Olen pahoillani, mutta teidän tiedoillanne ei ole lentoa. asiakas: Emma Lewis: Asiamies: Hyvä on, kiitos palveluistanne. agentti: Ei mitään ongelmaa: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Asiakas: Tarvitsen yhden yhdistetyn lennon.</w:t>
      </w:r>
    </w:p>
    <w:p>
      <w:r>
        <w:rPr>
          <w:b/>
        </w:rPr>
        <w:t xml:space="preserve">Esimerkki 7.2609</w:t>
      </w:r>
    </w:p>
    <w:p>
      <w:r>
        <w:t xml:space="preserve">asiakas: Asiakas: Päivää. asiamies: Päivää, miten voin auttaa teitä? Agentti: Haluan muuttaa olemassa olevan varaukseni kohdelentokentän koodia, voitteko auttaa minua? agentti: Voisitteko auttaa minua? Totta kai, olen täällä auttamassa teitä tässä asiassa. Saanko tietää nimenne? asiakas: Asiakas: Toki, nimeni on Nicholas White. agentti: Asiakas: Hetkinen, tarkastan varauksenne tilan tietokannastamme. asiakas: Kyllä, kiitos: Asiamies: Hyvä on, ei kiirettä: Asiakas: Pahoittelen häiriötä, teidän nimellänne ei löydy varausta.  __ agentti: Kiitos paljon, että otitte yhteyttä toimistoomme.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7.2610</w:t>
      </w:r>
    </w:p>
    <w:p>
      <w:r>
        <w:t xml:space="preserve">asiakas: Hei.  __ asiakas: Christopher Rodriguez. Haluaisin peruuttaa äskettäisen varaukseni, voisitteko auttaa minua siinä? agentti: Asiakas: Toki, olen täällä auttaakseni teitä siinä. asiakas: Kiitos: Asiakas: Odottakaa hetki: Asiakas: Odotan vastaustanne: Asiakas: Anteeksi, nimellänne ei löytynyt varausta varauksenne peruuttamiseksi. asiakas: Ei se mitään, ei mitään ongelmaa. Kiitos tiedoista.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Hei. Miten voin auttaa teitä tänään?</w:t>
      </w:r>
    </w:p>
    <w:p>
      <w:r>
        <w:rPr>
          <w:b/>
        </w:rPr>
        <w:t xml:space="preserve">Esimerkki 7.2611</w:t>
      </w:r>
    </w:p>
    <w:p>
      <w:r>
        <w:t xml:space="preserve">asiakas: Asiakas: Päivää. asiamies: Päivää, saanko tietää nimenne? asiakas: Päivää: Hernandez, haluan yllättää isoisäni. Voitteko varata lipun? Asiakas: Toki, kertokaa minulle lentokenttäkoodinne: Asiamies: Matkustan TX-HOU:sta TX-DFW:hen: Milloin haluatte matkustaa?  __ agentti: Asiakas: Odottakaa hetki: Asiakas: Selvä: Asiakas: Kiitos odottamisesta, valitettavasti matkatiedoistanne ei löytynyt yhtään lentoa. asiakas: Asiamies: Kiitos: Asiakas: Kiitos, että tavoititte meidät. Hyvää päivänjatkoa.</w:t>
      </w:r>
    </w:p>
    <w:p>
      <w:r>
        <w:rPr>
          <w:b/>
        </w:rPr>
        <w:t xml:space="preserve">Tulos</w:t>
      </w:r>
    </w:p>
    <w:p>
      <w:r>
        <w:t xml:space="preserve">asiakas: Matkapäiväni ovat 13.04. ja 15.04.</w:t>
      </w:r>
    </w:p>
    <w:p>
      <w:r>
        <w:rPr>
          <w:b/>
        </w:rPr>
        <w:t xml:space="preserve">Esimerkki 7.2612</w:t>
      </w:r>
    </w:p>
    <w:p>
      <w:r>
        <w:t xml:space="preserve">asiakas: Agentti: Hei. Miten voin auttaa teitä tänään? Agentti: Aion osallistua musiikkikonserttiin ATL:ssä, voisitteko auttaa minua varaamaan lentolipun LAX:stä: Totta kai, autan teitä mielelläni. Saanko tietää nimenne? asiakas: Asiakas: Nimeni on Janet Edwards. asiamies: Nimeni on Janet Edwards: Edwards: Saanko tietää matkapäivänne? asiakas: Agentti: Toki, haluaisin lähteä 7. tammikuuta ja palata 9. tammikuuta: Onko teillä muita toiveita? Asiamies: Haluaisin lähteä ilta-aikaan. agentti: Asiakas: Saanko tietää liityntäkorkeutenne? Etsin jatkolentoa. asiamies: Asiakas: Odottakaa hetki: Asiakas: Toki, kaikessa rauhassa: Pahoittelen, mutta matkustuspäivienne perusteella ei ole saatavilla lentoa.  __ agentti: Asiakas: Kiitos, että otitte yhteyttä: Olkaa hyvä.</w:t>
      </w:r>
    </w:p>
    <w:p>
      <w:r>
        <w:rPr>
          <w:b/>
        </w:rPr>
        <w:t xml:space="preserve">Tulos</w:t>
      </w:r>
    </w:p>
    <w:p>
      <w:r>
        <w:t xml:space="preserve">asiakas: Asiakas: Selvä, ei ongelmia. Kiitos tarkistuksesta.</w:t>
      </w:r>
    </w:p>
    <w:p>
      <w:r>
        <w:rPr>
          <w:b/>
        </w:rPr>
        <w:t xml:space="preserve">Esimerkki 7.2613</w:t>
      </w:r>
    </w:p>
    <w:p>
      <w:r>
        <w:t xml:space="preserve">asiakas: Agentti: Hei. Miten voin auttaa teitä tämän päivän aikana? asiakas: Agentti: Minun täytyy matkustaa Orlandoon, voisitteko varata lentolipun BOS:sta ja MCO:sta: Totta kai, olen täällä auttamassa teitä siinä. Saanko tietää matkapäivänne, kiitos? asiakas: Asiamies: Matkapäiväni ovat 08.04. ja 10.04: Onko teillä jokin lentoyhtiö mieluisin? asiakas: Onko teillä jokin lentoyhtiö? Agentti: Minulla ei ole varauksessani mitään tarkennuksia. asiamies: Minulla ei ole mitään tarkennuksia: Asiakas: Odottakaa hetki: Asiakas: Toki: Asiakas: Saanko tietää nimenne? David Rodriguez.  __ asiakas: Asiakas: Ei kestä, kiitos, että etsitte saatavilla olevia lentoja. asiamies: Kiitos tiedoista.</w:t>
      </w:r>
    </w:p>
    <w:p>
      <w:r>
        <w:rPr>
          <w:b/>
        </w:rPr>
        <w:t xml:space="preserve">Tulos</w:t>
      </w:r>
    </w:p>
    <w:p>
      <w:r>
        <w:t xml:space="preserve">agentti: Matkapäiviäsi vastaavia lentoja ei löydy tälle reitille.</w:t>
      </w:r>
    </w:p>
    <w:p>
      <w:r>
        <w:rPr>
          <w:b/>
        </w:rPr>
        <w:t xml:space="preserve">Esimerkki 7.2614</w:t>
      </w:r>
    </w:p>
    <w:p>
      <w:r>
        <w:t xml:space="preserve">asiakas: Agentti: Hei. Miten voin auttaa? Voisitteko varata minulle lipun? asiamies: Haluan nähdä taideteoksen DM Weil Galleriassa New Yorkissa: Asiakas: Toki, autan teitä lipun varaamisessa. asiakas: Kiitos.  __ asiakas: Asiamies: Aion aloittaa matkani Charlottesta, NC-CLT:stä: Asiakas: Voisitteko kertoa matkanne päivämäärät? Asiakas: Voisitteko kertoa matkanne päivämäärät? Asiamies: Matkapäiväni ovat 14.10.-16.10. agentti: Asiakas: Saanko tietää laskeutumislentokenttänne koodin? Asiakas: Saanko kysyä, onko teillä jokin seuraavista? Asiamies: Laskeutumislentokentän koodi on NY-JFK. agentti: Asiakas: Kiitos yksityiskohtien jakamisesta, anna minulle hetki aikaa etsiä saatavilla olevia lentoja reitillenne. asiakas: Asiamies: Hyvä on: Asiakas: Kiitos, että annoitte arvokasta aikaanne. Reitillänne on UA-lentoyhtiön jatkolento, jonka hinta on 300 ja lennon numero 1019. Haluatko, että vahvistan tämän lennon matkallesi? asiakas: Ei vahvistusta. Koska budjettini on vain 200. agentti: Asiakas: Hyvä on, antakaa nimenne dokumentointia varten. asiakas: Ei, kiitos: Jeffrey Wright. agentti: Asiakas: Kiitos, että otitte yhteyttä: Kiitos.</w:t>
      </w:r>
    </w:p>
    <w:p>
      <w:r>
        <w:rPr>
          <w:b/>
        </w:rPr>
        <w:t xml:space="preserve">Tulos</w:t>
      </w:r>
    </w:p>
    <w:p>
      <w:r>
        <w:t xml:space="preserve">agentti: Mistä aiotte lähteä?</w:t>
      </w:r>
    </w:p>
    <w:p>
      <w:r>
        <w:rPr>
          <w:b/>
        </w:rPr>
        <w:t xml:space="preserve">Esimerkki 7.2615</w:t>
      </w:r>
    </w:p>
    <w:p>
      <w:r>
        <w:t xml:space="preserve">asiakas: Asiakas: Päivää. asiamies: Päivää, miten voin auttaa teitä tänään omalta osaltani? asiakas: Päivää: PHX:stä PHL:ään. Voitteko auttaa minua? Asiakas: Toki, olen täällä auttamassa teitä. Ilmoittakaa minulle matkanne päivämäärät. asiakas: Asiamies: Matkapäiväni ovat 14.04.-16.04.16 välisenä aikana: Asiakas: Saanko tietää nimenne, jotta voisin jatkaa? Edward Nelson: Nelson Nelson: Voisitteko ilmoittaa liittymärajanne?  __ agentti: Edward Nelson, reitillänne ei ole pyyntösi mukaista lentoa. Kiitos yhteydenotostanne.</w:t>
      </w:r>
    </w:p>
    <w:p>
      <w:r>
        <w:rPr>
          <w:b/>
        </w:rPr>
        <w:t xml:space="preserve">Tulos</w:t>
      </w:r>
    </w:p>
    <w:p>
      <w:r>
        <w:t xml:space="preserve">asiakas: Haluan yhden jatkolennon.</w:t>
      </w:r>
    </w:p>
    <w:p>
      <w:r>
        <w:rPr>
          <w:b/>
        </w:rPr>
        <w:t xml:space="preserve">Esimerkki 7.2616</w:t>
      </w:r>
    </w:p>
    <w:p>
      <w:r>
        <w:t xml:space="preserve">asiakas: Asiakas: Päivää. asiamies: Päivää, miten voin auttaa teitä tänään? asiakas: Päivää: Asiamies: Olen Lisa Williams, voisitteko auttaa varaamaan lentoliput SEA:sta CLT:hen: Totta kai, mainitsisitteko ystävällisesti matkapäivänne?  __ agentti: Asiakas: Okei, odottakaa hetki: Asiakas: Selvä, odotan: Lentoyhtiö on UA, hinta 200 ja yhdensuuntainen yhteys. Jatkanko varausta? asiakas: Asiamies: Jatkakaa, olkaa hyvä: Voitte jatkaa varausta. Varauksenne on tehty. asiakas: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Suunnittelupäiväni ovat 08/09 - 08/11.</w:t>
      </w:r>
    </w:p>
    <w:p>
      <w:r>
        <w:rPr>
          <w:b/>
        </w:rPr>
        <w:t xml:space="preserve">Esimerkki 7.2617</w:t>
      </w:r>
    </w:p>
    <w:p>
      <w:r>
        <w:t xml:space="preserve">asiakas: Asiakas: Hei. asiamies: Hei, miten voin auttaa teitä tänään? asiakas: Hei: Asiakas: Muuttakaa olemassa olevaa varaustani: Asiakas: Totta kai, autan teitä: Asiakas: Kiitos: Asiakas: Saanko tietää hyvän nimenne, jotta voin edetä pidemmälle? asiakas: Saanko kysyä, mikä on teidän nimenne? Ashley Harris on nimeni. agentti: Harris Harris: Kiitos tiedoista, nimellänne ei löydy aktiivista varausta.  __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Asiakas: Selvä, ei ongelmaa. Kiitos tiedoista.</w:t>
      </w:r>
    </w:p>
    <w:p>
      <w:r>
        <w:rPr>
          <w:b/>
        </w:rPr>
        <w:t xml:space="preserve">Esimerkki 7.2618</w:t>
      </w:r>
    </w:p>
    <w:p>
      <w:r>
        <w:t xml:space="preserve">asiakas: Asiakas: Hei: Asiakas: Olen Jack Phillips. asiamies: Miten voin auttaa? asiakas: Olen Jack Phillips: Asiakas: Minun täytyy peruuttaa varaukseni asiakastapaamista varten, mutta sain äkillisen puhelun ystävältäni, että yksi ystäväni joutui onnettomuuteen, joten minun täytyy peruuttaa varaukseni. Voitteko auttaa minua? Asiakas: Odottakaa hetki: Asiakas: Toki: Asiamies: Ei mitään ongelmaa, kiitos tiedoistanne.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Valitettavasti portaalissamme ei ole varausta, joka vastaisi nimeäsi.</w:t>
      </w:r>
    </w:p>
    <w:p>
      <w:r>
        <w:rPr>
          <w:b/>
        </w:rPr>
        <w:t xml:space="preserve">Esimerkki 7.2619</w:t>
      </w:r>
    </w:p>
    <w:p>
      <w:r>
        <w:t xml:space="preserve">asiakas: Asiakas: Päivää. asiamies: Päivää, miten voin palvella teitä tänään? Haluan varata lennon 15.8. klo 8.15 osallistuakseni kokoukseen Dallasissa. Voitteko varata minulle jatkolennon? agentti: Asiakas: Toki, voisitteko ilmoittaa lentokenttien sijainnit? asiakas: Voisitteko ilmoittaa lentokenttien sijainnit? TFW: Lennän MA-BOS:sta TX-DFW:hen.  __ asiakas: Asiamies: Palaan takaisin 17.08: Asiakas: Saanko hintarajanne? Asiamies: Voitte ilmoittaa hintahaarukan: Budjettini on 500: Asiakas: Hyvä on, odottakaa hetki: Asiakas: Toki: Asiakas: Kiitos ajastanne, anteeksi, meillä on pari yhteyttä kyseisellä reitillä. Jatkanko? asiakas: Asiakas: Älä jatka: Selvä. asiakas: Asiakas: Kiitos tiedoista: Asiakas: Kiitos, että käytitte meitä.</w:t>
      </w:r>
    </w:p>
    <w:p>
      <w:r>
        <w:rPr>
          <w:b/>
        </w:rPr>
        <w:t xml:space="preserve">Tulos</w:t>
      </w:r>
    </w:p>
    <w:p>
      <w:r>
        <w:t xml:space="preserve">agentti: Saanko tietää paluupäivänne?</w:t>
      </w:r>
    </w:p>
    <w:p>
      <w:r>
        <w:rPr>
          <w:b/>
        </w:rPr>
        <w:t xml:space="preserve">Esimerkki 7.2620</w:t>
      </w:r>
    </w:p>
    <w:p>
      <w:r>
        <w:t xml:space="preserve">asiakas: Asiakas: Hei: Melissa Green. asiamies: Miten voin auttaa?  __ agentti: Asiakas: Toki, olen täällä auttamassa teitä. asiakas: Voin auttaa teitä: Asiakas: Okei, odotan vastaustanne. agentti: Okei, odotan vastaustanne. agentti: Okei, odotan vastaustanne: Green, emme löytäneet rekisteristämme varausta nimellänne. asiakas: Asiamies: Ei se mitään, kiitos paljon avusta. agentti: Ei se mitään, kiitos paljon avusta: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Peruutan varaukseni jonkin liiketapaamisen vuoksi. Voisitteko auttaa minua varaukseni peruuttamisessa?</w:t>
      </w:r>
    </w:p>
    <w:p>
      <w:r>
        <w:rPr>
          <w:b/>
        </w:rPr>
        <w:t xml:space="preserve">Esimerkki 7.2621</w:t>
      </w:r>
    </w:p>
    <w:p>
      <w:r>
        <w:t xml:space="preserve">asiakas: Asiakas: Hei: Rebecca Perez tässä. Voitteko auttaa minua varaamaan lipun OAK:sta DFW:hen? agentti: Asiakas: Toki, kertokaa minulle yhteysrajanne. asiakas: Asiakas: Toki, yhteysrajani on 1. agentti: Kyllä, yhteysrajani on 1. agentti: Kyllä: Asiakas: Toki, saanko tietää matkanne päivämäärät: Asiamies: Lähtöpäiväni on 10/05 ja paluupäiväni on 10/07. Agentti: Asiakas: Selvä, odottakaa: __ asiakas: Hyvä on, jatkakaa varauksen tekemistä. agentti: Toki, lippunne on vahvistettu ja lennon numero on 1023. asiakas: Kiitos paljon: Asiakas: Kiitos.</w:t>
      </w:r>
    </w:p>
    <w:p>
      <w:r>
        <w:rPr>
          <w:b/>
        </w:rPr>
        <w:t xml:space="preserve">Tulos</w:t>
      </w:r>
    </w:p>
    <w:p>
      <w:r>
        <w:t xml:space="preserve">agentti: Southwest lentoyhtiön lento, jossa on pysähdys.</w:t>
      </w:r>
    </w:p>
    <w:p>
      <w:r>
        <w:rPr>
          <w:b/>
        </w:rPr>
        <w:t xml:space="preserve">Esimerkki 7.2622</w:t>
      </w:r>
    </w:p>
    <w:p>
      <w:r>
        <w:t xml:space="preserve">asiakas: Asiakas: Päivää. asiamies: Päivää, miten voin auttaa? Alexander Jackson tässä. Haluan matkustaa New Yorkista Charlotteen työmatkalle. Voisitteko auttaa minua lentolippujen varaamisessa? agentti: Totta kai, olemme täällä auttamassa teitä. Voisitteko mainita matkanne sijainnit? asiakas: Asiamies: Lentokenttäkoodini ovat JFK:sta CLT:hen. agentti: Milloin olette valmis matkustamaan?  __ agentti: Asiakas: Hyvä on, odottakaa jonkin aikaa: Selvä, varmista, että hintarajani on 200. agentti: Löysimme Spirit-lentoyhtiön jatkolennolla ja numerolla 1005 hinnan 100. Jatkanko varauksen tekemistä? asiakas: Agentti: Jos jatkoyhteyksien hintaraja on 1, jatka lentolippujen varaamista. agentti: Jos jatkoyhteyksien hintaraja on 1, jatka lentolipun varaamista: Asiakas: Lippunne on vahvistettu: Kiitos, että autoitte minua.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Lähtöpäiväni on 21.02. ja paluupäiväni 23.02.</w:t>
      </w:r>
    </w:p>
    <w:p>
      <w:r>
        <w:rPr>
          <w:b/>
        </w:rPr>
        <w:t xml:space="preserve">Esimerkki 7.2623</w:t>
      </w:r>
    </w:p>
    <w:p>
      <w:r>
        <w:t xml:space="preserve">asiakas: Asiakas: Hei, täällä Anna Robinson. agentti: Hei. Miten voin auttaa? Agentti: Haluaisin tavata serkkuni, voisitteko varata lippuni PHL:stä OAK:iin: Asiakas: Millä päivämäärillä olette valmis matkustamaan? asiak: Asiamies: Matkapäiväni ovat 20.08. ja 22.08. agentti: Mihin päivämäärään haluatte matkustaa? Southwest-lentoyhtiön lento numero 1028 on saatavilla 1 jatkoyhteydellä ja hinta on 200. Jatkanko matkaa?  __ agentti: Asiakas: Lipunne on varattu edellä mainitulla tavalla. asiakas: Asiakas: Kiitos, että varasitte lippuni: Tervetuloa.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7.2624</w:t>
      </w:r>
    </w:p>
    <w:p>
      <w:r>
        <w:t xml:space="preserve">asiakas: Agentti: Hei. Minkälaista apua odotatte minulta? asiakas: Terveysongelmien vuoksi haluaisin peruuttaa äskettäin tekemäni varauksen. Voitteko auttaa minua tässä? agentti: Voisitteko auttaa minua tässä? agentti: Voisitteko auttaa minua tässä? Asiakas: Toki, anna minun tarkistaa. Valitettavasti joudun ilmoittamaan, että nimellänne ei ole varauksia. Saanko tietää nimenne? asiakas: Nimeni on Janet Scott. Kiitos tiedoistanne.  __ asiakas: Tervetuloa.</w:t>
      </w:r>
    </w:p>
    <w:p>
      <w:r>
        <w:rPr>
          <w:b/>
        </w:rPr>
        <w:t xml:space="preserve">Tulos</w:t>
      </w:r>
    </w:p>
    <w:p>
      <w:r>
        <w:t xml:space="preserve">agentti: Kiitos Janet, hyvää päivänjatkoa.</w:t>
      </w:r>
    </w:p>
    <w:p>
      <w:r>
        <w:rPr>
          <w:b/>
        </w:rPr>
        <w:t xml:space="preserve">Esimerkki 7.2625</w:t>
      </w:r>
    </w:p>
    <w:p>
      <w:r>
        <w:t xml:space="preserve">asiakas: Agentti: Hei. Miten voin auttaa teitä tänään? Wilson. Voitteko auttaa minua äskettäisen varaukseni peruuttamisessa, koska tenttini on lykätty?  __ asiakas: Asiakas: Selvä: Asiakas: Kiitos, että odotitte, emme löytäneet yhtään varausta tällä nimellä. asiakas: Asiamies: Ei se mitään,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Tarkistan varauksen tilan.</w:t>
      </w:r>
    </w:p>
    <w:p>
      <w:r>
        <w:rPr>
          <w:b/>
        </w:rPr>
        <w:t xml:space="preserve">Esimerkki 7.2626</w:t>
      </w:r>
    </w:p>
    <w:p>
      <w:r>
        <w:t xml:space="preserve">asiakas: Hei,...  __ asiakas: Asiakas: Miten voin auttaa? asiakas: Hyvin, kiitos: Minun pitäisi peruuttaa varaus hätätyön vuoksi. Tarkistakaa ja peruuttakaa lippuni. asiamies: Joo toki. Voisitteko antaa varauksenne tiedot? asiakas: Asiamies: Olen Stephanie Brown: Kiitos: Asiakas: OK: Asiakas: Pahoittelen häiriötä,. Tietojenne perusteella ei varausta ole tehty teidän nimissänne. Kiitos, että valitsitte palvelumme. asiakas: Kiitos.</w:t>
      </w:r>
    </w:p>
    <w:p>
      <w:r>
        <w:rPr>
          <w:b/>
        </w:rPr>
        <w:t xml:space="preserve">Tulos</w:t>
      </w:r>
    </w:p>
    <w:p>
      <w:r>
        <w:t xml:space="preserve">agentti: Hei. Mitä kuuluu?</w:t>
      </w:r>
    </w:p>
    <w:p>
      <w:r>
        <w:rPr>
          <w:b/>
        </w:rPr>
        <w:t xml:space="preserve">Esimerkki 7.2627</w:t>
      </w:r>
    </w:p>
    <w:p>
      <w:r>
        <w:t xml:space="preserve">asiakas: Asiakas: Hei: Asiakas: Olen Eric Lee: Agentti: Voitteko auttaa minua varaamaan lentoliput MSP:hen ATL:stä elokuussa? agentti: Voitteko auttaa minua varaamaan lentoliput MSP:hen ATL:stä elokuussa? Totta kai, olen täällä auttaakseni teitä. Saanko tietää matkapäivänne? asiakas: Matkapäiväni ovat 15.08. ja 17.08. Agentti: Kiitos, että otitte pyyntöni huomioon, matkapäiväni ovat 15.08. ja 17.08: Asiakas: Odottakaa hetki: Asiakas: Toki, odotan vastaustanne.  __ asiakas: Voitte jatkaa varaukseni tekemistä. agentti: Asiakas: Lippunne on varattu lennolle-1017. asiakas: Kiitos, että varasitte lentolippuni lennolle 1017.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Jatkanko varauksen tekemistä, kun Frontier airlines on saatavilla reitillenne lipun hinnalla 100?</w:t>
      </w:r>
    </w:p>
    <w:p>
      <w:r>
        <w:rPr>
          <w:b/>
        </w:rPr>
        <w:t xml:space="preserve">Esimerkki 7.2628</w:t>
      </w:r>
    </w:p>
    <w:p>
      <w:r>
        <w:t xml:space="preserve">asiakas: Hei.  __ asiakas: Asiakas: Olen Matthew Young: Asiakas: Mitä voin tehdä puolestanne? Haluan peruuttaa äskettäisen varaukseni, koska haluan matkustaa ystävieni kanssa maanteitse. Voitteko auttaa minua? Asiakas: Toki Matthew Young, odottakaa hetki. asiakas: Selvä: Asiakas: Valitettavasti joudumme ilmoittamaan, että tällä hetkellä kyseisiin paikkoihin ei ole lentoja epänormaalien sääolosuhteiden vuoksi. asiakas: Asiamies: Ei se mitään, kiitos vastauksestanne.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7.2629</w:t>
      </w:r>
    </w:p>
    <w:p>
      <w:r>
        <w:t xml:space="preserve">asiakas: Asiakas: Päivää, miten voin auttaa? asiakasta: Olen Laura Lewis. Haluan varata lentolipun Detroitiin, koska minulla on liittymistilaus eräässä organisaatiossa. Olkaa hyvä ja auttakaa minua jatkolennon kanssa. asiamies: Asiakas: Toki, kertoisitteko matkapäivänne? asiakas: Kyllä: Asiamies: Lähtöpäiväni on 11/05 ja paluupäiväni on 11/07: Asiakas: Mainitsetteko ystävällisesti lentokenttäkoodinne? Asiamies: Haluan lentää CA- OAK:sta MI- DTW:hen: Asiakas: Okei, odottakaa hetki. asiakas: Okei, odottakaa hetki. asiakas: Okei, odottakaa hetki: Asiakas: Selvä: Kiitos odottamisesta, löysimme lentolipun, jonka hinta on 100 frontier airline. Jatkanko varauksen tekemistä lennon numerolla 1001?  __ agentti: Lentolippunne on varattu. Kiitos, että lähestyitte meitä. asiakas: Agentti: Turvallista matkaa.</w:t>
      </w:r>
    </w:p>
    <w:p>
      <w:r>
        <w:rPr>
          <w:b/>
        </w:rPr>
        <w:t xml:space="preserve">Tulos</w:t>
      </w:r>
    </w:p>
    <w:p>
      <w:r>
        <w:t xml:space="preserve">asiakas: Mene varauksen kanssa.</w:t>
      </w:r>
    </w:p>
    <w:p>
      <w:r>
        <w:rPr>
          <w:b/>
        </w:rPr>
        <w:t xml:space="preserve">Esimerkki 7.2630</w:t>
      </w:r>
    </w:p>
    <w:p>
      <w:r>
        <w:t xml:space="preserve">asiakas: Hei,...  __ asiakas: James Wright. Minun on osallistuttava perheeni tapaamiseen Phoenixissa. Auttakaa minua varaamaan lentolippu. agentti: Asiakas: Toki, saanko tietää matkanne päivämäärät? Asiakas: Kyllä, kiitos: Haluan aloittaa matkani 26.4. Charlotte, NC- CLT. Tarvitsen jatkoyhteyden matkani ja paluuni välille 26.04. päivä. Minulla on hintaraja 500 ja määränpään lentokenttäkoodi on AZ- PHX. agentti: Asiakas: Odottakaa hetki: Asiakas: Selvä: Kiitos odotuksesta, löysin lennon antamillasi tiedoilla. Lennon numero: 1002, lentoyhtiö: UA, hinta:200. Yhteys on yksi. Jatkanko varauksen tekemistä? asiakas: Okei, jatkakaa varauksen tekemistä. agentti: Lippunne on vahvistettu. asiakas: Kiitos varauksesta. agentti: Kiitos.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7.2631</w:t>
      </w:r>
    </w:p>
    <w:p>
      <w:r>
        <w:t xml:space="preserve">asiakas: Hei.  __ asiakas: Justin Wright. Jostain syystä haluan peruuttaa varaukseni, voisitteko auttaa minua? agentti: Asiakas: Kyllä, voin auttaa teitä: Asiakas: Hyvä on: Asiakas: Olen pahoillani, että nimellänne ei ole varausta. asiakas: Ei se mitään. Kiitos tiedosta.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Hei. Miten voin auttaa teitä tänään?</w:t>
      </w:r>
    </w:p>
    <w:p>
      <w:r>
        <w:rPr>
          <w:b/>
        </w:rPr>
        <w:t xml:space="preserve">Esimerkki 7.2632</w:t>
      </w:r>
    </w:p>
    <w:p>
      <w:r>
        <w:t xml:space="preserve">asiakas: Agentti: Hei.  __ agentti: Miten voin auttaa teitä tänään? asiakas: Haluan muuttaa olemassa olevaa varaustani, koska turnaukseni on siirretty. Auttakaa minua: Asiakas: Toki, odottakaa hetki, tarkistan, onko varaus vapaana vai ei. asiakas: Asiakas: Selvä: Asiakas: Kiitos, että odotitte, emme löytäneet mitään varausta tällä nimellä. asiakas: Kiitos, että odotitte, emme löytäneet mitään varausta tällä nimellä: Kiitos.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Olen Jeffrey Williams.</w:t>
      </w:r>
    </w:p>
    <w:p>
      <w:r>
        <w:rPr>
          <w:b/>
        </w:rPr>
        <w:t xml:space="preserve">Esimerkki 7.2633</w:t>
      </w:r>
    </w:p>
    <w:p>
      <w:r>
        <w:t xml:space="preserve">asiakas: Agentti: Hei. Miten voin auttaa? Asiamies: Voitteko auttaa minua varaamaan lippuni DCA:sta LGA:han: Asiakas: Toki, mainitsisitteko ystävällisesti suunnitellut matkanne päivämäärät? asiak: Agentti: Toki, suunnitellut matkapäiväni ovat tammikuun 05. - tammikuun 07. päivä: Asiakas: Kertokaa nimenne: Agentti: Toki, nimeni on Margaret Taylor. agentti: Kyllä, nimeni on Margaret Taylor: Asiakas: Ilmoittakaa tarkemmat tiedot: Kyllä, haluan lentää jatkolennolla.  __ asiakas: Okei, voitte jatkaa tämän lipun varaamista. agentti: Asiakas: Varauksenne on tehty: Kiitos avustanne lippuni varaamisessa. agentti: Kiitos.</w:t>
      </w:r>
    </w:p>
    <w:p>
      <w:r>
        <w:rPr>
          <w:b/>
        </w:rPr>
        <w:t xml:space="preserve">Tulos</w:t>
      </w:r>
    </w:p>
    <w:p>
      <w:r>
        <w:t xml:space="preserve">agentti: Lento 1005 amerikkalaisen lentoyhtiön kanssa turistiluokassa yhdellä yhteydellä. Voinko jatkaa?</w:t>
      </w:r>
    </w:p>
    <w:p>
      <w:r>
        <w:rPr>
          <w:b/>
        </w:rPr>
        <w:t xml:space="preserve">Esimerkki 7.2634</w:t>
      </w:r>
    </w:p>
    <w:p>
      <w:r>
        <w:t xml:space="preserve">asiakas: Hei, Lisa Johnson tässä. agentti: Hei,. Miten voin auttaa? San Francisco, CA - SFO, olen menossa Grand Canyon -seikkailulle. Voitteko antaa minulle lentolippua yhdellä jatkoyhteydellä? asiamies: Ilmoittakaa matkanne päivämäärät, jotta voin varata lipun. asiakas: Asiamies: Haluan matkustaa 26.11. ja palata 28.11. Agentti: Haluan matkustaa 26.11. ja palata 28.11: Saanko tietää lennolle nousevan lentokentän koodin?  __ agentti: Lentoaseman numero: Okei. Lentolippu on saatavilla hintaan 200, lentoyhtiö on Delta. Lennon numero on 1027 ja jatkoyhteydet 1. Asiakas: Asiamies: Olkaa hyvä ja jatkakaa: Asiakas: Lippu on varattu: Kiitos avustanne. agentti: Kiitos.</w:t>
      </w:r>
    </w:p>
    <w:p>
      <w:r>
        <w:rPr>
          <w:b/>
        </w:rPr>
        <w:t xml:space="preserve">Tulos</w:t>
      </w:r>
    </w:p>
    <w:p>
      <w:r>
        <w:t xml:space="preserve">asiakas: SEA.</w:t>
      </w:r>
    </w:p>
    <w:p>
      <w:r>
        <w:rPr>
          <w:b/>
        </w:rPr>
        <w:t xml:space="preserve">Esimerkki 7.2635</w:t>
      </w:r>
    </w:p>
    <w:p>
      <w:r>
        <w:t xml:space="preserve">asiakas: Hei. Olen Linda Smith. agentti: Hei Linda, miten voin auttaa sinua tänään? Linda Linda: Minun on osallistuttava häihin Oaklandissa. Voitteko auttaa minua lentämään DFW:stä OAK:iin? Haluan 1 jatkolennon. asiamies: Varmasti voin auttaa sinua siinä. asiakas: Matkapäiväni ovat 24.08. ja 26.08.  __ asiakas: Asiamies: Kiitos vahvistuksesta. asiakas: Kiitos avusta. agentti: Asiakas: Odottakaa vain hetki. Lentonne on varattu onnistuneesti. asiakas: Kiitos.</w:t>
      </w:r>
    </w:p>
    <w:p>
      <w:r>
        <w:rPr>
          <w:b/>
        </w:rPr>
        <w:t xml:space="preserve">Tulos</w:t>
      </w:r>
    </w:p>
    <w:p>
      <w:r>
        <w:t xml:space="preserve">agentti: Hei Linda, luulen, että minulla on lento 1005 - JetBlue airways saatavilla 100 dollarilla. Pitäisikö minun varata se sinulle?</w:t>
      </w:r>
    </w:p>
    <w:p>
      <w:r>
        <w:rPr>
          <w:b/>
        </w:rPr>
        <w:t xml:space="preserve">Esimerkki 7.2636</w:t>
      </w:r>
    </w:p>
    <w:p>
      <w:r>
        <w:t xml:space="preserve">asiakas: Hei. Nimeni on Ryan Rodriguez. agentti: Päivää, miten voin auttaa? Kyllä, Ryan: Haluan matkustaa PHL:stä OAK:iin syntymäpäiväjuhliin. Voitteko auttaa minua lipun varaamisessa? asiamies: Asiakas: Toki, kertokaa matkapäivänne? asiakas: Kyllä: Asiamies: Aion matkustaa päivämäärinä 04/02 ja 04/04. Agentti: Aion matkustaa päivinä 04/02 ja 04/04: Asiakas: Odottakaa hetki: Asiakas: Selvä: Anteeksi, vaatimuksia vastaavia lentoja ei löytynyt.  __ agentti: Asiakas: Kiitos, että otitte yhteyttä: Asiakas: Kiitos tiedoista.</w:t>
      </w:r>
    </w:p>
    <w:p>
      <w:r>
        <w:rPr>
          <w:b/>
        </w:rPr>
        <w:t xml:space="preserve">Tulos</w:t>
      </w:r>
    </w:p>
    <w:p>
      <w:r>
        <w:t xml:space="preserve">asiakas: Ei se mitään.</w:t>
      </w:r>
    </w:p>
    <w:p>
      <w:r>
        <w:rPr>
          <w:b/>
        </w:rPr>
        <w:t xml:space="preserve">Esimerkki 7.2637</w:t>
      </w:r>
    </w:p>
    <w:p>
      <w:r>
        <w:t xml:space="preserve">asiakas: Hei.  __ asiakas: Agentti: Haluan peruuttaa varaukseni, koska en voi matkustaa kyseisinä päivinä terveysongelmien vuoksi: Voisitteko peruuttaa peruutuksenne: Toki, autan mielelläni. Voisitteko antaa nimenne tarkistaaksenne varauksenne tilan? asiakas: Agentti: Kiitos, nimeni on Elizabeth Perez: Asiakas: Olen pahoillani, mutta nimellänne ei löydy varausta. asiakas: Asiamies: Voi, ei se mitään: Asiakas: Kiitos, että valitsitte meidät, hyvää päivänjatkoa. asiakas: Kiitos tiedoistanne.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7.2638</w:t>
      </w:r>
    </w:p>
    <w:p>
      <w:r>
        <w:t xml:space="preserve">asiakas: Asiakas: Päivää. asiamies: Päivää, miten voin auttaa teitä tänään? asiakas: Päivää: Kimberly Nelson. Haluan peruuttaa äskettäisen varaukseni eräiden terveysongelmien vuoksi, voitteko auttaa minua?  __ asiakas: Asiamies: Hyvä on, odotan vastaustanne. agentti: Asiakas: Valitan Kimberly Nelson, varauslistallamme ei ole varausta nimellänne. asiakas: Se ei haittaa, saattaa olla, että lipun varaamisen aikana meni pieleen jonkin palvelinongelman vuoksi. Joka tapauksessa kiitos tiedosta. agentti: Asiakas: Kiitos, että otitte yhteyttä meihin.</w:t>
      </w:r>
    </w:p>
    <w:p>
      <w:r>
        <w:rPr>
          <w:b/>
        </w:rPr>
        <w:t xml:space="preserve">Tulos</w:t>
      </w:r>
    </w:p>
    <w:p>
      <w:r>
        <w:t xml:space="preserve">agentti: Totta kai, olen täällä auttaakseni sinua. Sallikaa minun tarkistaa hetki nimenne varaustilanne.</w:t>
      </w:r>
    </w:p>
    <w:p>
      <w:r>
        <w:rPr>
          <w:b/>
        </w:rPr>
        <w:t xml:space="preserve">Esimerkki 7.2639</w:t>
      </w:r>
    </w:p>
    <w:p>
      <w:r>
        <w:t xml:space="preserve">asiakas: Hei. Olen Matthew Perez. asiamies: Päivää, miten voin auttaa teitä tänään? asiakas: Asiamies: Voitteko auttaa minua varaamaan lentolippua MSP:stä AUS:iin:   Asiakas: Toki, voin auttaa teitä ja voisitteko mainita matkanne lähtö- ja saapumispäivämäärät? asiakas: Voin auttaa teitä: Agentti: Lähden 28. heinäkuuta ja palaan 30. heinäkuuta: Asiakas: Onko teillä mitään tarkempia tietoja matkastanne? Asiamies: Tarvitsen tauon matkallani: JetBlue Airlines tarjoaa teille lennon, jonka hinta on 200 ja jatkoyhteysraja on 1. Voinko jatkaa varausta? asiakas: Jatkakaa varauksen tekemistä.  __ asiakas: Kiitos: Asiakas: Tervetuloa, kiitos, että tavoititte meidät.</w:t>
      </w:r>
    </w:p>
    <w:p>
      <w:r>
        <w:rPr>
          <w:b/>
        </w:rPr>
        <w:t xml:space="preserve">Tulos</w:t>
      </w:r>
    </w:p>
    <w:p>
      <w:r>
        <w:t xml:space="preserve">agentti: Lentolippuvarauksenne on tehty lennon numerolla 1011.</w:t>
      </w:r>
    </w:p>
    <w:p>
      <w:r>
        <w:rPr>
          <w:b/>
        </w:rPr>
        <w:t xml:space="preserve">Esimerkki 7.2640</w:t>
      </w:r>
    </w:p>
    <w:p>
      <w:r>
        <w:t xml:space="preserve">asiakas: Miten voin auttaa?  __ agentti: Gregory, voinko saada tietää matkapäivänne? asiakas: Asiamies: 14.12.-16.12: Asiakas: Onko teillä mitään vaatimuksia hinnan ja yhteyksien suhteen? asiakas: Onko teillä mitään vaatimuksia hinnan ja yhteyksien suhteen? asiakas: Ei: Hintaraja on 500 ja 1 yhteys. agentti: Asiakas: Kiitos tietojen antamisesta, antakaa minulle hetki aikaa. Valitettavasti en onnistunut löytämään lentolippua kriteerienne perusteella. Kiitos yhteydenotosta, hyvää päivänjatkoa. asiakas: Kiitos: Asiakas: Tervetuloa.</w:t>
      </w:r>
    </w:p>
    <w:p>
      <w:r>
        <w:rPr>
          <w:b/>
        </w:rPr>
        <w:t xml:space="preserve">Tulos</w:t>
      </w:r>
    </w:p>
    <w:p>
      <w:r>
        <w:t xml:space="preserve">asiakas: Gregory Brown. Auttakaa minua varaamaan lippu reitiltä MI-DTW kohteeseen CA-OAK.</w:t>
      </w:r>
    </w:p>
    <w:p>
      <w:r>
        <w:rPr>
          <w:b/>
        </w:rPr>
        <w:t xml:space="preserve">Esimerkki 7.2641</w:t>
      </w:r>
    </w:p>
    <w:p>
      <w:r>
        <w:t xml:space="preserve">asiakas: Hei. Olen Angela Parker. asiamies: Päivää, miten voin palvella teitä tänään?  __ agentti: Asiakas: Toki, autan teitä siinä. Odottakaa hetki: Asiakas: Selvä: Asiakas: Kiitos, että odotitte, pahoittelen, että nimellänne ei löytynyt varausta. asiakas: Asiamies: Ei hätää, kiitos tiedoista.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Baseball-ottelun lykkäämisen vuoksi minun on muutettava olemassa olevaa varaustani. Voisitteko auttaa minua?</w:t>
      </w:r>
    </w:p>
    <w:p>
      <w:r>
        <w:rPr>
          <w:b/>
        </w:rPr>
        <w:t xml:space="preserve">Esimerkki 7.2642</w:t>
      </w:r>
    </w:p>
    <w:p>
      <w:r>
        <w:t xml:space="preserve">asiakas: Asiakas: Hei, Stephanie Carter tässä. asiamies: Hei Stephanie, miten voin auttaa? asiakas: Hei, Stephanie, miten voin auttaa? Stephanie Stephanie: Haluan vierailla PHL:ssä. Voitteko varata lippuni EWR:stä? agentti: Voisitteko varata lippuni EWR:stä? Asiakas: Toki, kertokaa minulle matkapäivänne, olkaa hyvä: Matkapäiväni ovat 09/09 ja 09/11. Varmista, että tällä lennolla on vähintään 1 jatkoyhteys.  __ asiakas: Asiakas: Selvä. Kiitos: Asiakas: Olkaa hyvä.</w:t>
      </w:r>
    </w:p>
    <w:p>
      <w:r>
        <w:rPr>
          <w:b/>
        </w:rPr>
        <w:t xml:space="preserve">Tulos</w:t>
      </w:r>
    </w:p>
    <w:p>
      <w:r>
        <w:t xml:space="preserve">agentti: Valitettavasti ei ole saatavilla lentoa, jossa olisi 1 yhteys.</w:t>
      </w:r>
    </w:p>
    <w:p>
      <w:r>
        <w:rPr>
          <w:b/>
        </w:rPr>
        <w:t xml:space="preserve">Esimerkki 7.2643</w:t>
      </w:r>
    </w:p>
    <w:p>
      <w:r>
        <w:t xml:space="preserve">asiakas: Agentti: Hei. Miten voin auttaa? Agentti: Aion käydä Philadelphiassa, voisitteko varata minulle lipun LAS:stä PHL:ään: Totta kai, autan teitä. Voisitteko kertoa matkapäivänne? asiakas: Asiamies: Suosittelen matkapäiviä 17.03. ja 19.03. välisenä aikana: Asiakas: Odottakaa hetki: Asiakas: Toki: Varatkaa lippuni nimellä Margaret King. asiamies: King: Okei. Varauksenne on tehty lennolle 1012. asiakas: Kiitos, että varasitte lippuni: Kiitos, että valitsitte meidät.</w:t>
      </w:r>
    </w:p>
    <w:p>
      <w:r>
        <w:rPr>
          <w:b/>
        </w:rPr>
        <w:t xml:space="preserve">Tulos</w:t>
      </w:r>
    </w:p>
    <w:p>
      <w:r>
        <w:t xml:space="preserve">asiamies: Hawaiian airlines liikennöi reitilläsi yhdellä yhteydellä, ja hinta on 100. Voinko jatkaa matkaa?</w:t>
      </w:r>
    </w:p>
    <w:p>
      <w:r>
        <w:rPr>
          <w:b/>
        </w:rPr>
        <w:t xml:space="preserve">Esimerkki 7.2644</w:t>
      </w:r>
    </w:p>
    <w:p>
      <w:r>
        <w:t xml:space="preserve">asiakas: Agentti: Hei. Miten voin auttaa teitä?  __ agentti: Asiakas: Toki, voinko saada tietää matkapäivämäärät, kiitos? Asiakas: Matkapäiväni ovat 23.02. ja 25.02. agentti: Mihin aikaan matkustan? Asiakas: Okei, odottakaa hetki: Asiakas: Okei: Asiakas: Saanko tietää nimenne? Jessica Lewis: Asiakas: Olen pahoillani, Lewis, päivämäärillenne ei ole saatavilla lentoja. asiakas: Agentti: Hyvä on, kiitos kun tarkistitte: Kiitos, että lähestyitte meitä.</w:t>
      </w:r>
    </w:p>
    <w:p>
      <w:r>
        <w:rPr>
          <w:b/>
        </w:rPr>
        <w:t xml:space="preserve">Tulos</w:t>
      </w:r>
    </w:p>
    <w:p>
      <w:r>
        <w:t xml:space="preserve">asiakas: OAK?</w:t>
      </w:r>
    </w:p>
    <w:p>
      <w:r>
        <w:rPr>
          <w:b/>
        </w:rPr>
        <w:t xml:space="preserve">Esimerkki 7.2645</w:t>
      </w:r>
    </w:p>
    <w:p>
      <w:r>
        <w:t xml:space="preserve">asiakas: Miten voin auttaa?  __ agentti: Asiakas: Toki, saanko tietää nimenne tarkistusta varten? asiakas: Saanko kysyä nimenne? Asiakas: Ronald Martinez. asiamies: Ronald Martinez: Martinez Martinez: Okei, odottakaa hetki. Tarkistan ja ilmoitan teille varauksenne tilan. asiakas: Asiamies: Toki, odotan vastaustanne. agentti: Asiakas: Olen pahoillani, nimellänne ei ole varausta: Okei, ei ongelmia. Kiitos, että ilmoittauduitte.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Voitteko auttaa minua varaukseni muuttamisessa, koska tenttini peruttiin?</w:t>
      </w:r>
    </w:p>
    <w:p>
      <w:r>
        <w:rPr>
          <w:b/>
        </w:rPr>
        <w:t xml:space="preserve">Esimerkki 7.2646</w:t>
      </w:r>
    </w:p>
    <w:p>
      <w:r>
        <w:t xml:space="preserve">asiakas: Asiakas: Hei, olen Sharon Edwards. asiamies: Päivää, miten voin auttaa teitä tänään? Asiakas: Minun on varattava lentolippu Washingtoniin, jotta voin nauttia uskonnollisista juhlista perheen kanssa. Voitteko tehdä varauksen LGA-lentoasemalta? asiamies: Voitte tehdä varauksen LGA-lentoasemalta: Asiakas: Toki, saanko tietää määränpäänne lentokenttäkoodin? asiakas: Kyllä, kiitos: Asiamies: Toki, laskeutumispaikkani on IAD. agentti: Asiakas: Saanko tietää matkanne päivämäärät? Toki, minun on lennettävä 02.03. ja 04.03.  __ asiakas: Asiakas: Toki: Southwest-lentoyhtiön lento numero 1009 on käytettävissä. Ja lipun hinta 100 yhdellä jatkoyhteydellä on saatavilla. asiakas: Asiamies: Olkaa hyvä ja jatkakaa varauksen tekemistä: Asiakas: Varauksenne on vahvistettu: Kiitos ystävällisestä palvelustanne. agentti: Kiitos, että otitte yhteyden meihin.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7.2647</w:t>
      </w:r>
    </w:p>
    <w:p>
      <w:r>
        <w:t xml:space="preserve">asiakas: Agentti: Hei. Miten voin auttaa teitä tänään? MCO:sta käsin aion vierailla Coco Cola -yhtiössä HOU:ssa. Voitteko löytää minulle lipun? agentti: Kyllä, autan teitä lentolipun löytämisessä varausprosessissa. Ilmoittaisitteko matkapäivänne lentolippuvarausta varten? asiakas: Asiakas: Selvä. Toki, matkapäiväni ovat 25.9.-27.9. Agentti: Kyllä: Asiakas: Okei, odottakaa hetki, niin ilmoitan, onko lentolippua saatavilla vai ei. asiakas: Okei: Agentti: Selvä, varmista, että yhteysraja on 1. Agentti: Selvä: Kiitos kärsivällisyydestänne. Pyytämiesi päivämäärien mukaisesti on saatavilla lento, lentoyhtiö on JetBlue ja lennon numero on 1007. Jatkanko matkaa? asiakas: Kyllä, jatka varauksen tekemistä.  __ asiakas: Asiakas: Kyllä, olen Ryan Adams: Asiakas: Lentolippunne on varattu onnistuneesti. asiakas: Asiakkaan nimi: Adams Adams: Kiitos avusta: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Saanko tietää nimenne lipun varaamista varten?</w:t>
      </w:r>
    </w:p>
    <w:p>
      <w:r>
        <w:rPr>
          <w:b/>
        </w:rPr>
        <w:t xml:space="preserve">Esimerkki 7.2648</w:t>
      </w:r>
    </w:p>
    <w:p>
      <w:r>
        <w:t xml:space="preserve">asiakas: Agentti: Hei. Miten voin auttaa? Agentti: Olen Stephen Mitchell, pyydän varaamaan lentoliput lennolta Austin, TX-AUS kohteeseen Atlanta, GA-ATL. agentti: Olen Stephen Mitchell, pyydän varaamaan lentoliput lennolta Austin, TX-AUS kohteeseen Atlanta, GA-ATL: Asiakas: Totta kai, onko teillä jokin yhteysraja? asiakas: Ei ole: Kyllä, tarvitsen jatkoyhteyden matkan välissä. agentti: Auttakaa minua matkan päivämäärien kanssa? asiakas: Agentti: Toki, matkapäiväni ovat 03/04 ja 03/06. Agentti: Voisitteko auttaa minua matkapäivinä? AA-lentoyhtiön 1018-numerolla löytyi lento, jonka yhden jatkoyhteyden hinta on 100. Jatkanko varausta? asiakas: - Varaukseni on valmis: Kyllä, jatka vain.  __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Lentolippusi on käsitelty.</w:t>
      </w:r>
    </w:p>
    <w:p>
      <w:r>
        <w:rPr>
          <w:b/>
        </w:rPr>
        <w:t xml:space="preserve">Esimerkki 7.2649</w:t>
      </w:r>
    </w:p>
    <w:p>
      <w:r>
        <w:t xml:space="preserve">asiakas: Agentti: Hei. Miten voin auttaa teitä? Paul White tässä. Olen matkalla maailmankiertueelle, joten haluan aloittaa matkani PHL:stä DFW:hen. asiamies: Asiakas: Saanko tietää matkustuspäivämääränne? Asiakas: Saanko tietää matkustuspäivämääränne? Matkapäiväni ovat 06/09 - 06/11.  __ asiakas: Asiamies: Kyllä, kiitos: Varaus on vahvistettu. asiakas: Kiitos avusta. agentti: Asiakas: Olkaa hyvä.</w:t>
      </w:r>
    </w:p>
    <w:p>
      <w:r>
        <w:rPr>
          <w:b/>
        </w:rPr>
        <w:t xml:space="preserve">Tulos</w:t>
      </w:r>
    </w:p>
    <w:p>
      <w:r>
        <w:t xml:space="preserve">agentti: Haluatteko jatkaa varauksen tekemistä, kun lento numero on 1007?</w:t>
      </w:r>
    </w:p>
    <w:p>
      <w:r>
        <w:rPr>
          <w:b/>
        </w:rPr>
        <w:t xml:space="preserve">Esimerkki 7.2650</w:t>
      </w:r>
    </w:p>
    <w:p>
      <w:r>
        <w:t xml:space="preserve">asiakas: Hei,...  __ asiakas: Aion juhlia ja osallistua äitini syntymäpäiville Seattlessa, CA:sta - SFO:sta. Voitteko varata minulle lentolipun? agentti: Kyllä varmasti. Kertokaa matkanne yksityiskohdat. asiakas: Tarvitsen jatkolennon. Määränpääni koodi on WA - SEA. agentti: Asiakkaan nimi: SEA - SEA - SEA: Asiamies: Matkapäiväni ovat 03/10 - 03/12. Asiamies: Asiakkaani matkustuspäivä on 03/10 - 03/12: Asiakas: Odottakaa hetki: Asiakas: Selvä: Löysimme lennon, joka vastaa tarpeitanne. Lentoyhtiö: Southwest. Lennon numero: 1013. Hinta:200. Ja yhdellä yhteydellä. asiakas: Voitte jatkaa varauksen tekemistä. Olen Christopher King. Agentti: KING: OK. Lentolippunne on varattu. asiakas: Asiakas: Kiitos avusta: Kiitos, että tavoititte meidät.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7.2651</w:t>
      </w:r>
    </w:p>
    <w:p>
      <w:r>
        <w:t xml:space="preserve">asiakas: Asiakas: Päivää. asiamies: Päivää, miten voin auttaa teitä? Jonathan Robinson tässä. Voisitteko varata minulle lentoliput OAK:sta LAS:iin? agentti: Asiakas: Toki, mainitsisitteko ystävällisesti suunnitellut matkapäivänne? asiakas: Kyllä, kiitos: Agentti: Toki, suunnitellut matkapäiväni ovat 26.7.-28.7. Agentti: Kyllä, matkapäiväni ovat 26.7.-28.7: Asiakas: Kertokaa minulle liityntärajanne. asiakas: Kertokaa minulle liityntärajanne: Tarvitsen jatkolennon. asiamies: Missä on jatkolento? Asiakas: Onko teillä jokin luokka mieleenne? asiakas: Onko teillä jokin luokka mieleenne? Asiakas: Ei: Tarvitsetteko muita vaatimuksia?  __ agentti: Asiakas: Valitettavasti emme ole löytäneet lentoja, jotka sopisivat teidän tietoihinne. asiakas: Asiakas: Selvä, ei ongelmia. Kiitos tiedoista.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Haluaisin palata illalla.</w:t>
      </w:r>
    </w:p>
    <w:p>
      <w:r>
        <w:rPr>
          <w:b/>
        </w:rPr>
        <w:t xml:space="preserve">Esimerkki 7.2652</w:t>
      </w:r>
    </w:p>
    <w:p>
      <w:r>
        <w:t xml:space="preserve">asiakas: Agentti: Hei. Miten voin auttaa teitä? Lopez. Itse asiassa varasin lipun New Yorkiin musiikkikonserttiin, mutta huonon sään vuoksi matka on peruttu. agentti: Okei, haluatteko, että muutan olemassa olevan varauksenne?  __ agentti: Asiakas: Hyvä on, odottakaa hetki: Asiakas: Toki, kaikessa rauhassa: Asiakas: Anteeksi, en löytänyt yhtään lippua, joka olisi varattu nimellänne. asiakas: Ei se mitään. Kiitos ajastanne. agentti: Kiitos, hyvää päivänjatkoa.</w:t>
      </w:r>
    </w:p>
    <w:p>
      <w:r>
        <w:rPr>
          <w:b/>
        </w:rPr>
        <w:t xml:space="preserve">Tulos</w:t>
      </w:r>
    </w:p>
    <w:p>
      <w:r>
        <w:t xml:space="preserve">asiakas: Auta minua.</w:t>
      </w:r>
    </w:p>
    <w:p>
      <w:r>
        <w:rPr>
          <w:b/>
        </w:rPr>
        <w:t xml:space="preserve">Esimerkki 7.2653</w:t>
      </w:r>
    </w:p>
    <w:p>
      <w:r>
        <w:t xml:space="preserve">asiakas: Agentti: Päivää, miten voin auttaa? asiakas: Päivää, olen Jeffrey Collins: Paul, MN - MSP:ssä sijaitsevaan Nicollet Mall -ostoskeskukseen, Minneapolis &amp; St. Paul, MN - MSP. Voitteko varata minulle lentolipun? agentti: Totta kai, milloin olette valmis matkustamaan?  __ agentti: Auttakaa minua alkuperäkoodin kanssa? asiakas: Lähden Houstonista, TX - HOU. agentti: Jos haluatte, että lähden Houstonista, TX - HOU: Asiakas: Olkaa hyvä ja odottakaa: Asiakas: Toki: Asiakas: Kiitos, että odotitte, joudumme valitettavasti ilmoittamaan teille, että valitettavasti lentoja ei ole saatavilla annetuilla tiedoilla. asiakas: Kiitos: Agentti: Kiitos ystävällisestä tiedosta: Kiitos, että valitsitte meidät.</w:t>
      </w:r>
    </w:p>
    <w:p>
      <w:r>
        <w:rPr>
          <w:b/>
        </w:rPr>
        <w:t xml:space="preserve">Tulos</w:t>
      </w:r>
    </w:p>
    <w:p>
      <w:r>
        <w:t xml:space="preserve">asiakas: 04/02 - 04/04.</w:t>
      </w:r>
    </w:p>
    <w:p>
      <w:r>
        <w:rPr>
          <w:b/>
        </w:rPr>
        <w:t xml:space="preserve">Esimerkki 7.2654</w:t>
      </w:r>
    </w:p>
    <w:p>
      <w:r>
        <w:t xml:space="preserve">asiakas: Asiakas: Hei. asiamies: Päivää, miten voin auttaa? asiakas: Hei: Olen Jonathan Brown. Haluaisin järjestää Pioneerifestivaalin Philadelphiassa, voisitteko auttaa minua varauksen tekemisessä? agentti: Saanko tietää budjettinne tätä matkaa varten?  __ agentti: Asiakas: Antakaa minulle matkapäivänne: Matkapäiväni ovat 25.9.-27.9. agentti: Matkapäiväni ovat 25.9.-27.9: Asiakas: Ilmoittakaa ystävällisesti lentokenttäkoodinne: Agentti: Lentokenttäkoodini ovat SFO:sta PHL:ään: Löysimme jatkolennon hintaan 100, lennon numero 1015. asiakas: Asiamies: Hyvä on: Asiakas: Jatkanko varauksen tekemistä? Jatkakaa varaustani. agentti: Jatkakaa varausta: Spirit airlines on vahvistanut lippunne. asiakas: Kiitos avustanne, te teitte varaukseni helpoksi. agentti: Hyvää päivänjatkoa.</w:t>
      </w:r>
    </w:p>
    <w:p>
      <w:r>
        <w:rPr>
          <w:b/>
        </w:rPr>
        <w:t xml:space="preserve">Tulos</w:t>
      </w:r>
    </w:p>
    <w:p>
      <w:r>
        <w:t xml:space="preserve">asiakas: 5000:een asti.</w:t>
      </w:r>
    </w:p>
    <w:p>
      <w:r>
        <w:rPr>
          <w:b/>
        </w:rPr>
        <w:t xml:space="preserve">Esimerkki 7.2655</w:t>
      </w:r>
    </w:p>
    <w:p>
      <w:r>
        <w:t xml:space="preserve">asiakas: Asiakas: Hei. asiamies: Hei, miten voin auttaa? asiakas: Hei: Asiakas: Koska olen sairastunut äkillisesti huonon sään vuoksi, haluaisin peruuttaa äskettäisen varaukseni. asiamies: Olen pahoillani: Asiakas: Toki, olen täällä auttaakseni teitä tässä asiassa, voinko saada tietää hyvän nimenne, jotta voin edetä pidemmälle? asiakas: Voisitteko kertoa minulle nimenne? David Perez: Pahoittelen, emme löytäneet varausta nimellänne.  __ agentti: Kiitos, että otitte yhteyttä meihin.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7.2656</w:t>
      </w:r>
    </w:p>
    <w:p>
      <w:r>
        <w:t xml:space="preserve">asiakas: Asiakas: Hei: Asiakas: Jennifer Lewis täällä. asiamies: Miten voin auttaa? asiakas: Jennifer Lewis täällä: Jennifer Lewis: Etsin yhdensuuntaista jatkolentolippua Washingtoniin työmatkaani varten. Voitteko varata sen? agentti: Voitte varata sen: Asiakas: Saanko tietää lentokenttäkoodinne? Asiakas: Saanko kysyä lentokenttäkoodejanne? Lentokenttäkoodit ovat DEN:stä DCA:han. asiamies: Matkapäivänne, kiitos?  __ agentti: Tässä on jatkolento, jonka lennon numero on 1000 ja hinta on 100, joka tarjoaa lipun turistiluokassa. Jatkanko varauksen tekemistä? asiakas: Lentoyhtiön hinta ja lentoyhtiöt sopivat minulle. Voitte varata sen. agentti: Varaus on tehty Spirit airlines -yhtiössä.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Joulukuun 3. ja 5. joulukuuta välisenä aikana.</w:t>
      </w:r>
    </w:p>
    <w:p>
      <w:r>
        <w:rPr>
          <w:b/>
        </w:rPr>
        <w:t xml:space="preserve">Esimerkki 7.2657</w:t>
      </w:r>
    </w:p>
    <w:p>
      <w:r>
        <w:t xml:space="preserve">asiakas: Agentti: Hei. Miten voin auttaa? Emma Wilson:  Asiakas: Emma Wilson, hauska tavata. asiakas: Emma Wilson, hauska tavata: Agentti: Haluaisin varata lipun OAK:sta JFK:hon, voisitteko auttaa minua? agentti: Haluaisin varata lipun OAK:sta JFK:hon: Asiakas: Toki, kertokaa minulle myös matkustuspäivät. asiakas: Agentti: Matkapäiväni ovat 12/11 ja 12/13. Agentti: Missä matkapäiväni ovat? Johtaja: Minulla on sinulle lento, jossa on 0 jatkoyhteyttä. Jatkanko matkaa? asiakas: Asiakas: Kyllä, jatka.  __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Lentolippu on varattu lennolle numero 1016, ja lentoyhtiönne on Spirit.</w:t>
      </w:r>
    </w:p>
    <w:p>
      <w:r>
        <w:rPr>
          <w:b/>
        </w:rPr>
        <w:t xml:space="preserve">Esimerkki 7.2658</w:t>
      </w:r>
    </w:p>
    <w:p>
      <w:r>
        <w:t xml:space="preserve">asiakas: Asiakas: Hei, olen Donna White. agentti: Hei, miten voin auttaa teitä tänään? asiakas: Hei, olen Donna White: Donna Donna: Haluan peruuttaa varaukseni kiireellisen kokouksen vuoksi. Voitteko auttaa minua siinä? asiamies: Voin peruuttaa peruutuksen: Totta kai, olkaa hyvä ja odottakaa.  __ agentti: Asiakas: Kiitos, että odotitte, nimellänne ei löydy varausta. asiakas: Agentti: Ei mitään ongelmaa, kiitos tiedoista. agentti: Ei mitään ongelmaa, kiitos tiedoista: Asiakas: Kiitos, että käytätte meitä.</w:t>
      </w:r>
    </w:p>
    <w:p>
      <w:r>
        <w:rPr>
          <w:b/>
        </w:rPr>
        <w:t xml:space="preserve">Tulos</w:t>
      </w:r>
    </w:p>
    <w:p>
      <w:r>
        <w:t xml:space="preserve">asiakas: ASIAKAS: OK.</w:t>
      </w:r>
    </w:p>
    <w:p>
      <w:r>
        <w:rPr>
          <w:b/>
        </w:rPr>
        <w:t xml:space="preserve">Esimerkki 7.2659</w:t>
      </w:r>
    </w:p>
    <w:p>
      <w:r>
        <w:t xml:space="preserve">asiakas: Miten voin auttaa?  __ agentti: Asiakas: Toki, saanko kysyä teidän hyvää nimeänne? asiakas: Kyllä: Agentti: Olen tehnyt varauksen nimellä Jessica Baker. agentti: Olen tehnyt varauksen nimellä Jessica Baker: Asiakas: Olkaa hyvä ja odottakaa hetki: Okei. agentti: Asiakas: Ei löytynyt varausta nimellänne: Agentti: Ei mitään hätää, kiitos avusta. agentti: Ei mitään hätää: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Voisitteko auttaa minua varaukseni peruuttamisessa, koska matkani peruuntui rankkasateen vuoksi kohteessani?</w:t>
      </w:r>
    </w:p>
    <w:p>
      <w:r>
        <w:rPr>
          <w:b/>
        </w:rPr>
        <w:t xml:space="preserve">Esimerkki 7.2660</w:t>
      </w:r>
    </w:p>
    <w:p>
      <w:r>
        <w:t xml:space="preserve">asiakas: Asiakas: Päivää. asiamies: Päivää, miten voin auttaa teitä tänään? asiakas: Päivää: Olen Jennifer Mitchell. Aion varata lipun, jossa on 1 yhteys, voisitteko auttaa minua varaamaan lipun minulle? agentti: Asiakas: Toki, autan teitä lentolippujen varaamisessa. asiakas: Totta kai, autan teitä: Kiitos: Milloin aiotte matkustaa, ilmoittakaa se? asiakas: Asiamies: Haluaisin matkustaa 15.03. ja palata takaisin 17.03. Agentti: Haluaisin matkustaa 15.03. ja palata 17.03: Ilmoittakaa paikkakuntakoodinne. asiakas: Lähimmän lähdelentokenttäni koodi on LAS ja kohdelentokenttäni koodi on LGA.  __ asiakas: Asiamies: Hyvä on, jatkakaa varauksen tekemistä. agentti: Olen varannut lentolippunne tälle lennolle turistiluokkaan onnistuneesti. Turvallista matkaa. asiakas: Kiitos tiedoistanne. agentti: Asiakas: Olkaa hyvä, kiitos, että saitte palvelumme avustavaksi kädeksenne lentolippuvarauksessanne.</w:t>
      </w:r>
    </w:p>
    <w:p>
      <w:r>
        <w:rPr>
          <w:b/>
        </w:rPr>
        <w:t xml:space="preserve">Tulos</w:t>
      </w:r>
    </w:p>
    <w:p>
      <w:r>
        <w:t xml:space="preserve">agentti: 1005-lennolla on 1 pysähdys ja matka on 1005-lennolla, voinko jatkaa lipun varaamista?</w:t>
      </w:r>
    </w:p>
    <w:p>
      <w:r>
        <w:rPr>
          <w:b/>
        </w:rPr>
        <w:t xml:space="preserve">Esimerkki 7.2661</w:t>
      </w:r>
    </w:p>
    <w:p>
      <w:r>
        <w:t xml:space="preserve">asiakas: Agentti: Päivää, miten voin auttaa?  __ agentti: Asiakas: Toki, saanko tietää lähdekoodinne? Asiakas: Kyllä: agentti: Auttakaa minua matkapäivien kanssa? asiakas: Agentti: Lähtö on 26.9. ja paluu 28.9. Agentti: Missä on matkapäiväni? Asiakas: Olkaa hyvä ja odottakaa: OK: Olemme löytäneet lennon lentoyhtiö Deltalta lennon numerolla 1009. asiakas: OK, jatka varauksen tekemistä. agentti: Lentolippunne on varattu. asiakas: Kiitos avusta. asiamies: Kiitos, että valitsitte meidät.</w:t>
      </w:r>
    </w:p>
    <w:p>
      <w:r>
        <w:rPr>
          <w:b/>
        </w:rPr>
        <w:t xml:space="preserve">Tulos</w:t>
      </w:r>
    </w:p>
    <w:p>
      <w:r>
        <w:t xml:space="preserve">asiakas: Voitteko auttaa minua varauksen kanssa?</w:t>
      </w:r>
    </w:p>
    <w:p>
      <w:r>
        <w:rPr>
          <w:b/>
        </w:rPr>
        <w:t xml:space="preserve">Esimerkki 7.2662</w:t>
      </w:r>
    </w:p>
    <w:p>
      <w:r>
        <w:t xml:space="preserve">asiakas: Hei.  __ asiakas: Agentti: Voitteko auttaa minua vaihtamaan varaukseni ensi viikolle? agentti: Voisitteko auttaa minua vaihtamaan varaukseni ensi viikolle? Asiakas: Toki, voisitteko antaa nimenne tarkistaaksenne varauksenne tilan? asiakas: Agentti: Nimeni on Alexander Hernandez: Asiakas: Okei, odottakaa hetki. Asiakas: Asiakas: Toki, kaikessa rauhassa: Asiakas: Olen pahoillani, mutta tietokannassani ei ole varausta nimellänne: Asiamies: Hyvä on, ei ongelmia: Asiakas: Kiitos, että valitsitte meidät, hyvää päivänjatkoa. asiakas: Kiitos tiedoistanne.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7.2663</w:t>
      </w:r>
    </w:p>
    <w:p>
      <w:r>
        <w:t xml:space="preserve">asiakas: Hei. Olen Patrick Robinson.  __ asiakas: HOU: Etsin lentoa IAD:stä HOU:hun. Voitteko auttaa minua lentolippujen varaamisessa? agentti: Asiakas: Totta kai, olemme täällä auttamassa teitä. asiakas: Kiitos: Asiakas: Ilmoittakaa suunnitellut matkapäivänne: Maaliskuun 04. - 06. maaliskuuta. asiamies: Matkan suunnitellut päivämäärät ovat 04.3. - 06.3: Tarvitsetteko välilaskua matkanne välissä? asiakas: Asiamies: Paljonko teillä on varaa tähän lippuun? asiakas: Asiamies: Minulla on varaa 200 euroon asti tällä lipulla. agentti: Minulla on varaa 200 euroon asti tällä lipulla: Asiakas: Odottakaa hetki: Asiakas: Toki, odotan vastaustanne. agentti: Kyllä, odotan vastaustanne: Asiakas: Kiitos, että odotitte. Valitettavasti teille on ilmoitettava, että vaatimuksia vastaavia lentoja ei löytynyt. asiakas: Ei mitään ongelmaa. Joka tapauksessa, kiitos tiedoista. agentti: Asiakas: Kiitos, että tavoititte meidät: Kiitos etsinnästä.</w:t>
      </w:r>
    </w:p>
    <w:p>
      <w:r>
        <w:rPr>
          <w:b/>
        </w:rPr>
        <w:t xml:space="preserve">Tulos</w:t>
      </w:r>
    </w:p>
    <w:p>
      <w:r>
        <w:t xml:space="preserve">agentti: Päivää, miten voin palvella teitä tänään?</w:t>
      </w:r>
    </w:p>
    <w:p>
      <w:r>
        <w:rPr>
          <w:b/>
        </w:rPr>
        <w:t xml:space="preserve">Esimerkki 7.2664</w:t>
      </w:r>
    </w:p>
    <w:p>
      <w:r>
        <w:t xml:space="preserve">asiakas: Hei.  __ asiakas: Agentti: Haluan muuttaa varaustani, voisitteko auttaa minua siinä: Asiakas: Voin auttaa teitä, saanko tietää nimenne? asiakas: Voin auttaa teitä: Deborah Nelson tässä. agentti: Asiakas: Nelson Nelson Nelson: Asiakas: Toki: Nelson, teidän nimellänne ei löydy aktiivista varausta. asiakas: Nelson: Voi, on hyvin surullista kuulla teidän puoleltanne. Kiitos tiedosta. agentti: Ilo on minun puolellani.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7.2665</w:t>
      </w:r>
    </w:p>
    <w:p>
      <w:r>
        <w:t xml:space="preserve">asiakas: Asiakas: Päivää. asiamies: Päivää, miten voin auttaa teitä? Haluan osallistua Chicagossa järjestettävään seminaariin. Voisitteko auttaa minua lentolippujen varaamisessa? agentti: Asiakas: Toki, voisitteko kertoa minulle matkustuspäivämääränne? asiakas: Voisitteko kertoa minulle matkustuspäivämääränne? Asiamies: Matkapäiväni ovat 20. lokakuuta ja 22. lokakuuta. agentti: Mihin aikaan matkustatte? Asiakas: Saanko tietää lentokenttäkoodinne? Agentti: Lentokenttäkoodini ovat DTW ja ORD: Asiakas: Saanko tietää jatkoyhteysrajanne? Asiamies: Haluan yhden jatkolennon: Asiakas: Saanko tietää nimenne? Nimeni on Stephanie Roberts.  __ asiakas: Haluan palata iltapäivällä, tarkistakaa se. agentti: Kyllä, se on iltapäivälento. asiakas: Olkaa hyvä ja jatkakaa. agentti: Asiakas: Varauksenne on tehty: Asiakas: Kiitos, että autoitte minua: Asiakas: Tervetuloa.</w:t>
      </w:r>
    </w:p>
    <w:p>
      <w:r>
        <w:rPr>
          <w:b/>
        </w:rPr>
        <w:t xml:space="preserve">Tulos</w:t>
      </w:r>
    </w:p>
    <w:p>
      <w:r>
        <w:t xml:space="preserve">agentti: Southwest Airlinesin jatkolento 1000, voinko jatkaa?</w:t>
      </w:r>
    </w:p>
    <w:p>
      <w:r>
        <w:rPr>
          <w:b/>
        </w:rPr>
        <w:t xml:space="preserve">Esimerkki 7.2666</w:t>
      </w:r>
    </w:p>
    <w:p>
      <w:r>
        <w:t xml:space="preserve">asiakas: Asiakas: Hei, olen Betty Turner. asiamies: Hei Betty, miten voin auttaa sinua tänään? Asiamies: Aion vierailla Old Red Museumissa tutkimustyön merkeissä. asiamies: Missä olet? Red Redin museoon: Selvä. Etsitte siis lentolippua? asiakas: Agentti: Kyllä, voisitteko auttaa minua lipun varaamisessa? agentti: Kyllä: Totta kai, olen täällä auttamassa teitä siinä. Onko teillä jokin hintaraja?  __ agentti: Asiakas: Hyvä on, kertokaa haluamanne päivämäärät: Asiamies: Matkapäiväni ovat 15.06.-17.06: Asiakas: Hyvä on, saanko tietää lähtö- ja kohdelentokenttänne koodit? asiakas: Hyvä on: Agentti: Lähtölentokenttäni koodi on DTW ja määränpääni koodi on DFW. agentti: Ok Betty, anna minulle hetki aikaa tarkistaa. asiakas: Okei. agentti: Voin ilokseni ilmoittaa, että reitillenne on saatavilla UA-lentoyhtiön lento, jonka hinta on 100 ja jossa on 1 jatkoyhteys. Voinko jatkaa sen varaamista teille? asiakas: Agentti: Kyllä, olkaa hyvä ja jatkakaa sen kanssa: Onnistuneesti varauksenne on vahvistettu lennolla numero 1001. asiakas: Kiitos ystävällisestä palvelustanne. asiamies: Olkaa hyvä. Kiitos, että lennätte palvelumme avulla. Turvallista matkaa.</w:t>
      </w:r>
    </w:p>
    <w:p>
      <w:r>
        <w:rPr>
          <w:b/>
        </w:rPr>
        <w:t xml:space="preserve">Tulos</w:t>
      </w:r>
    </w:p>
    <w:p>
      <w:r>
        <w:t xml:space="preserve">asiakas: 1000.</w:t>
      </w:r>
    </w:p>
    <w:p>
      <w:r>
        <w:rPr>
          <w:b/>
        </w:rPr>
        <w:t xml:space="preserve">Esimerkki 7.2667</w:t>
      </w:r>
    </w:p>
    <w:p>
      <w:r>
        <w:t xml:space="preserve">asiakas: Agentti: Hei. Miten voin auttaa teitä tänään? Asiakas: Nimeni on Mark Jones: Asiakas: Jones Jones: Haluaisin matkustaa DTW:stä JFK:lle tapaamaan ystävääni. Voisitteko kertoa minulle matkapäivänne? agentti: Asiakas: Toki, kertokaa myös matkapäivänne. asiakas: Agentti: Löysin teille lennon, jossa on yksi jatkoyhteys ja jonka hinta on 100. Jatkanko matkaa?  __ agentti: Asiakas: Varauksenne on tehty lennolle 1023 ja lentoyhtiö on Spirit. asiakas: Varauksenne on tehty lennolle 1023 ja lentoyhtiö on Spirit: Asiamies: Kiitos varauksesta: Asiakas: Kiitos, että otitte yhteyttä, turvallista matkaa. asiakas: Kiitos, että otitte yhteyttä, turvallista matkaa: Tervetuloa.</w:t>
      </w:r>
    </w:p>
    <w:p>
      <w:r>
        <w:rPr>
          <w:b/>
        </w:rPr>
        <w:t xml:space="preserve">Tulos</w:t>
      </w:r>
    </w:p>
    <w:p>
      <w:r>
        <w:t xml:space="preserve">asiakas: Jatkakaa varauksen tekemistä.</w:t>
      </w:r>
    </w:p>
    <w:p>
      <w:r>
        <w:rPr>
          <w:b/>
        </w:rPr>
        <w:t xml:space="preserve">Esimerkki 7.2668</w:t>
      </w:r>
    </w:p>
    <w:p>
      <w:r>
        <w:t xml:space="preserve">asiakas: Agentti: Päivää. Miten voin auttaa teitä?  __ agentti: Asiakas: Toki, saanko tietää matkanne yksityiskohdat? asiakas: Agentti: Haluan lipun lennolle MN - MSP kohteesta TX - HOU: Asiakas: Voitte pyytää minua tulemaan tänne, jos haluatte: Asiakas: Haluan aloittaa matkani 08/09 ja palata 08/11. Asiamies: Matkan on oltava valmis: Asiakas: Odottakaa hetki, ilmoitan teille. asiakas: Odottakaa hetki: lentoyhtiönne on Hawaiian, jonka lennon numero on 1002 ja jonka hinta on 100 suoralla yhteydellä. Saanko jatkaa? asiakas: Toki, voitte jatkaa. asiamies: Voitte jatkaa: Ok, tietonne on käsitelty. asiakas: Asiakas: Kiitos, että palvelitte minua. agentti: Kiitos, että palvelitte minua: Kiitos, että tavoititte meidät.</w:t>
      </w:r>
    </w:p>
    <w:p>
      <w:r>
        <w:rPr>
          <w:b/>
        </w:rPr>
        <w:t xml:space="preserve">Tulos</w:t>
      </w:r>
    </w:p>
    <w:p>
      <w:r>
        <w:t xml:space="preserve">asiakas: Haluan osallistua veljentyttäreni häihin, joten haluan varata lennon.</w:t>
      </w:r>
    </w:p>
    <w:p>
      <w:r>
        <w:rPr>
          <w:b/>
        </w:rPr>
        <w:t xml:space="preserve">Esimerkki 7.2669</w:t>
      </w:r>
    </w:p>
    <w:p>
      <w:r>
        <w:t xml:space="preserve">asiakas: Asiakas: Hei: Asiakas: Olen Ashley Parker: Parker Parker: Okei: Asiakas: Voitteko auttaa minua varaamaan minulle lentolipun CLT:stä EWR:ään osallistuakseni isoisäni muistotilaisuuteen? Voisitteko antaa matkustuspäivämäärät? asiakas: Toki: Asiamies: Matkapäiväni ovat 09/02 - 09/04. Asiamies: Asiakkaan nimi: 09/02 - 09/04: Asiakas: Okei, Onko teillä muita rajoituksia? Asiamies: Minulla on vain 200 dollaria: Kiitos, että kerroitte yksityiskohdat.  __ agentti: Löysimme JetBluen koneen, jonka hinta on 100. 1007 lennon numero ja sillä on jatkolento. asiakas: Jatkakaa varaukseni tekemistä. agentti: Varauksenne on tehty. asiakas: Kiitos. agentti: Asiakas: Kiitos.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7.2670</w:t>
      </w:r>
    </w:p>
    <w:p>
      <w:r>
        <w:t xml:space="preserve">asiakas: Asiakas: Päivää, olen Emma Taylor. asiamies: Päivää, miten voin auttaa teitä tällä hetkellä? asiakas: Olen Emma Taylor: Voisitteko auttaa minua peruuttamaan äskettäisen varaukseni?  __ asiakas: Kiitos. Toki: Asiakas: Kiitos, että odotitte, emme löytäneet mitään varausta ilmoittamallenne nimelle. asiakas: Kiitos. agentti: Asiakas: Kiitos, että valitsitte palvelumme.</w:t>
      </w:r>
    </w:p>
    <w:p>
      <w:r>
        <w:rPr>
          <w:b/>
        </w:rPr>
        <w:t xml:space="preserve">Tulos</w:t>
      </w:r>
    </w:p>
    <w:p>
      <w:r>
        <w:t xml:space="preserve">agentti: Totta kai, autamme sinua mielellämme peruutuksen kanssa. Odottakaa hetki.</w:t>
      </w:r>
    </w:p>
    <w:p>
      <w:r>
        <w:rPr>
          <w:b/>
        </w:rPr>
        <w:t xml:space="preserve">Esimerkki 7.2671</w:t>
      </w:r>
    </w:p>
    <w:p>
      <w:r>
        <w:t xml:space="preserve">asiakas: Asiakas: Hei: BOS: Haluaisin mennä ruokafestivaaleille Bostonissa, MA - BOS:ssä tutustuakseni eri lajikkeisiin. Voitteko auttaa minua varauksen tekemisessä jatkolennon kanssa? agentti: Asiakas: Toki, autan teitä varauksen tekemisessä. asiakas: Kiitos: Ilmoittakaa suunnitellut matkapäivänne? asiakas: Haluan matkustaa 11/09 ja palata 11/11.  __ asiakas: Lähteeni on Houstonista, HOU. agentti: Asiakas: Odottakaa hetki: Toki: Asiakas: Kiitos, että odotitte, valitettavasti matkatietoihinne ei ole saatavilla lentoa. asiakas: Agentti: Ei mitään ongelmaa, kiitos tiedoista. agentti: Ei mitään ongelmaa, kiitos tiedoista: Asiakas: Saanko tietää hyvän nimenne? Agentti: Nimeni on Daniel Young: Young: Kiitos käynnistä, toivottavasti tapaamme uudelleen.</w:t>
      </w:r>
    </w:p>
    <w:p>
      <w:r>
        <w:rPr>
          <w:b/>
        </w:rPr>
        <w:t xml:space="preserve">Tulos</w:t>
      </w:r>
    </w:p>
    <w:p>
      <w:r>
        <w:t xml:space="preserve">agentti: Saanko tietää lähteenne?</w:t>
      </w:r>
    </w:p>
    <w:p>
      <w:r>
        <w:rPr>
          <w:b/>
        </w:rPr>
        <w:t xml:space="preserve">Esimerkki 7.2672</w:t>
      </w:r>
    </w:p>
    <w:p>
      <w:r>
        <w:t xml:space="preserve">asiakas: Asiakas: Päivää. asiamies: Päivää, miten voin auttaa teitä? Haluaisin peruuttaa äskettäisen varaukseni hätätilanteen vuoksi. Voitteko auttaa minua tässä?  __ asiakas: Asiakas: Nimeni on Kevin Garcia: Asiakas: Odottakaa hetki: Asiakas: Toki: Asiakas: Kevin Garcia, nimellänne ei löydy aktiivista varausta, jonka peruuttamista voisi tehdä. asiakas: Asiakas: Selvä, ei mitään ongelmaa. Kiitos tietojen antamisesta.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Totta kai, voin auttaa sinua siinä. Saisinko tietää hyvän nimenne?</w:t>
      </w:r>
    </w:p>
    <w:p>
      <w:r>
        <w:rPr>
          <w:b/>
        </w:rPr>
        <w:t xml:space="preserve">Esimerkki 7.2673</w:t>
      </w:r>
    </w:p>
    <w:p>
      <w:r>
        <w:t xml:space="preserve">asiakas: Hei.  __ asiakas: Asiakas: Miten voin auttaa teitä? Agentti: Minun täytyy peruuttaa varaukseni, voitteko auttaa minua? Hyvä on, autan teitä. Odottakaa, olkaa hyvä. asiakas: Asiakas: Kiitos: Asiakas: Olen pahoillani, varaustiedoistamme ei löydy nimeä. asiakas: Olen pahoillani: Ei se mitään, ei mitään ongelmaa. Kiitos tiedoista. agentti: Kiitos, että otitte yhteyttä toimistoomme.</w:t>
      </w:r>
    </w:p>
    <w:p>
      <w:r>
        <w:rPr>
          <w:b/>
        </w:rPr>
        <w:t xml:space="preserve">Tulos</w:t>
      </w:r>
    </w:p>
    <w:p>
      <w:r>
        <w:t xml:space="preserve">agentti: Helllo.</w:t>
      </w:r>
    </w:p>
    <w:p>
      <w:r>
        <w:rPr>
          <w:b/>
        </w:rPr>
        <w:t xml:space="preserve">Esimerkki 7.2674</w:t>
      </w:r>
    </w:p>
    <w:p>
      <w:r>
        <w:t xml:space="preserve">asiakas: Hei.  __ asiakas: Voitteko auttaa minua siinä? asiamies: Haluan muuttaa äskettäisen varaukseni: Asiakas: Saanko tietää nimenne? Asiakas: Nimeni on Anthony Miller: Miller: Odottakaa, olkaa hyvä: Asiakas: Kyllä, kiitos: Asiakas: Anteeksi, nimellänne ei löytynyt varausta muutettavaksi. asiakas: Asiamies: Hyvä on, se ei ole ongelma. asiamies: Hyvä on: Asiakas: Kiitos, että valitsitte meidät: Kiitos.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7.2675</w:t>
      </w:r>
    </w:p>
    <w:p>
      <w:r>
        <w:t xml:space="preserve">asiakas: Päivää. agentti: Päivää, miten voin auttaa teitä tällä hetkellä?  __ agentti: Asiakas: Toki, saanko tietää nimenne tarkistaakseni varauksenne tilan? asiakas: Kyllä, kiitos: Ryan Perez: Asiakas: Okei, olkaa hyvä ja odottakaa: Asiakas: Kyllä, kiitos: Asiakas: Anteeksi, teidän nimellänne ei ole varausta. asiakas: Kiitos tiedoista.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Haluan peruuttaa varaukseni rankkasateen vuoksi. Voitteko auttaa minua?</w:t>
      </w:r>
    </w:p>
    <w:p>
      <w:r>
        <w:rPr>
          <w:b/>
        </w:rPr>
        <w:t xml:space="preserve">Esimerkki 7.2676</w:t>
      </w:r>
    </w:p>
    <w:p>
      <w:r>
        <w:t xml:space="preserve">asiakas: Miten voin auttaa teitä tänään?  __ agentti: Totta kai, olen täällä auttamassa teitä varauksen tekemisessä. Voisitteko kertoa matkanne päivämäärät? asiakas: Asiamies: Toki, matkapäiväni ovat 16.10. ja 18.10. asiamies: Kyllä, matkapäiväni ovat 16.10. ja 18.10: Asiakas: Mainitkaa nimenne: Asiamies: Toki, olen Kathleen Clark. asiamies: Kyllä, olen Kathleen Clark: Asiakas: Onko teillä jotain tarkennuksia? Asiamies: Kyllä, matkustan mieluiten jatkolennolla. asiamies: Kyllä: AA airlinesin lento 1002, jossa on 1 välilasku ja joka maksaa 100. Voinko jatkaa matkaa? asiakas: Voitte jatkaa varauksen tekemistä. agentti: Varaus on tehty. asiakas: Kiitos avusta. agentti: Kiitos, että tavoititte meidät, turvallista lentoa.</w:t>
      </w:r>
    </w:p>
    <w:p>
      <w:r>
        <w:rPr>
          <w:b/>
        </w:rPr>
        <w:t xml:space="preserve">Tulos</w:t>
      </w:r>
    </w:p>
    <w:p>
      <w:r>
        <w:t xml:space="preserve">asiakas: Haluaisin varata lentoliput BOS:sta JFK:hon tapaamaan ystäviäni.</w:t>
      </w:r>
    </w:p>
    <w:p>
      <w:r>
        <w:rPr>
          <w:b/>
        </w:rPr>
        <w:t xml:space="preserve">Esimerkki 7.2677</w:t>
      </w:r>
    </w:p>
    <w:p>
      <w:r>
        <w:t xml:space="preserve">asiakas: Asiakas: Hei. asiamies: Päivää, miten voin auttaa? asiakas: Hei: Asiakas: Varatkaa suora lento Bostonista, BOS, nimellä Stephanie Hill. agentti: Varatkaa suora lento Bostonista, BOS: Asiakas: Toki, kertokaa minulle haluamanne päivämäärät? asiakas: Okei, haluamani päivämäärät ovat 13.01. ja 15.01.  __ asiakas: Asiakas: Toki, määränpääni on Denver, CO - DEN. asiamies: Frontier airlines on käytettävissäsi 1 jatkoyhteydellä ja lennon numero on 1008. Jatkanko matkaa? asiakas: Agentti: Valitan, tarvitsen suoran lennon: Asiakas: Valitan, kyseiseen aikatauluun ei ole saatavilla lentoja. asiakas: Olen pahoillani, ei ole saatavilla lentoja: Asiakas: Selvä, ei ongelmaa. Kiitos tiedoista. asiamies: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tietää määränpäälentokenttänne koodin?</w:t>
      </w:r>
    </w:p>
    <w:p>
      <w:r>
        <w:rPr>
          <w:b/>
        </w:rPr>
        <w:t xml:space="preserve">Esimerkki 7.2678</w:t>
      </w:r>
    </w:p>
    <w:p>
      <w:r>
        <w:t xml:space="preserve">asiakas: Agentti: Hei. Miten voin auttaa teitä tänään? Asiamies: Aion vierailla San Franciscossa, auttaisitteko minua varaamaan lentoliput PHX:stä SFO:han? asiamies: Voisitteko auttaa minua varaamaan lentoliput PHX:stä SFO:han? Asiakas: Toki, voisitteko kertoa matkapäivänne? asiak: Asiamies: Suosittelen matkapäiviä 14.4. ja 16.4. agentti: Mihin päivämääriin haluatte matkustaa? Asiakas: Saanko tietää liityntäkorkeutenne? Agentti: Tarvitsen lennon, jossa on yksi yhteys. agentti: Tarvitsen lennon, jossa on yksi yhteys: Asiakas: Onko teillä muita tarkennuksia, joita etsitte? asiakas: Onko teillä muita tarkennuksia, joita haluatte? Asiamies: Ei, kiitos kysymästä: Asiakas: Saanko tietää nimenne, jotta voisin jatkaa eteenpäin? Eric Parker: Lento on saatavilla hintaan 100 ja yhteys on 1 Frontier-lentoyhtiön lennolla. Haluatteko, että jatkan varauksen tekemistä? asiakas: Asiakas: Toki, voitte jatkaa varauksen tekemistä. agentti: Voitte jatkaa varauksen tekemistä: Varauksenne on vahvistettu lennon numerolla 1029 ja lähtöaika on klo 4:00, paluuaika on klo 5:00.  __ agentti: Agentti: Kiitos, että otitte yhteyttä.</w:t>
      </w:r>
    </w:p>
    <w:p>
      <w:r>
        <w:rPr>
          <w:b/>
        </w:rPr>
        <w:t xml:space="preserve">Tulos</w:t>
      </w:r>
    </w:p>
    <w:p>
      <w:r>
        <w:t xml:space="preserve">asiakas: Kiitos, että autoitte minua lentolippuvarauksessa.</w:t>
      </w:r>
    </w:p>
    <w:p>
      <w:r>
        <w:rPr>
          <w:b/>
        </w:rPr>
        <w:t xml:space="preserve">Esimerkki 7.2679</w:t>
      </w:r>
    </w:p>
    <w:p>
      <w:r>
        <w:t xml:space="preserve">asiakas: Asiakas: Hei: Agentti: Miten voin auttaa?  __ agentti: Asiakas: Toki, autan teitä varaamaan lentolipun. asiakas: Agentti: Kiitos: Asiakas: Kertokaa minulle matkanne päivämäärät. asiakas: Kertokaa minulle matkapäivänne: Asiamies: Suunnitellut matkapäiväni ovat 05/09 - 05/11. Agentti: Mihin aikaan matkustatte? Asiakas: Odottakaa hetki: Asiakas: Toki, odotan vastaustanne. agentti: Kyllä, odotan vastaustanne: Asiakas: Olen pahoillani, mutta reitillenne ei ole saatavilla lentoja. asiakas: Olen pahoillani, mutta reitillenne ei ole tarjolla lentoja: Selvä, ei haittaa. Löydän minkä tahansa vaihtoehdon tälle matkalle. Kiitos tietojen antamisesta. asiamies: Asiakas: Tervetuloa, hyvää päivänjatkoa.</w:t>
      </w:r>
    </w:p>
    <w:p>
      <w:r>
        <w:rPr>
          <w:b/>
        </w:rPr>
        <w:t xml:space="preserve">Tulos</w:t>
      </w:r>
    </w:p>
    <w:p>
      <w:r>
        <w:t xml:space="preserve">asiakas: Voitteko varata minulle lentoliput DCA:sta DTW:hen?</w:t>
      </w:r>
    </w:p>
    <w:p>
      <w:r>
        <w:rPr>
          <w:b/>
        </w:rPr>
        <w:t xml:space="preserve">Esimerkki 7.2680</w:t>
      </w:r>
    </w:p>
    <w:p>
      <w:r>
        <w:t xml:space="preserve">asiakas: Hei.  __ asiakas: Asiakas: Toivottavasti voitte hyvin. asiakas: Nimeni on Stephanie Carter: Itse asiassa assistenttini varasi varaukseni, mutta väärinkäsityksen vuoksi hän varasi varauksen väärälle päivälle. agentti: Asiakas: Okei: Voisitteko muuttaa olemassa olevaa varaustani? agentti: Totta kai, olen täällä auttamassa teitä. Odottakaa hetki tarkistaakseni tietonne. asiakas: Asiakas: Toki, kaikessa rauhassa: Asiakas: Olen pahoillani, tiedoistani ei löydy varausta nimellänne. asiakas: Asiamies: Ei se mitään: Asiakas: Haluatteko tietää vielä jotain muuta? asiakas: Ei, kiitos ajastanne. agentti: Asiakas: Tervetuloa.</w:t>
      </w:r>
    </w:p>
    <w:p>
      <w:r>
        <w:rPr>
          <w:b/>
        </w:rPr>
        <w:t xml:space="preserve">Tulos</w:t>
      </w:r>
    </w:p>
    <w:p>
      <w:r>
        <w:t xml:space="preserve">agentti: Hei, hyvää huomenta. Miten voin auttaa teitä tänään?</w:t>
      </w:r>
    </w:p>
    <w:p>
      <w:r>
        <w:rPr>
          <w:b/>
        </w:rPr>
        <w:t xml:space="preserve">Esimerkki 7.2681</w:t>
      </w:r>
    </w:p>
    <w:p>
      <w:r>
        <w:t xml:space="preserve">asiakas: Asiakas: Päivää. asiamies: Päivää, miten voin auttaa? Asiamies: Auttakaa minua varaamaan lento EWR:stä OAK:hon: Asiakas: Toki, saanko tietää matkustuspäivämäärät? asiak: Agentti: Toki, haluan lähteä 26.8. ja minun on palattava 28.8. agentti: Kyllä, haluan lähteä 26.8. ja palata 28.8: Onko teillä jokin yhteysrajoitus?  __ agentti: Asiakas: Saanko tietää nimenne? Jonathan Hernandez tässä. agentti: Odottakaa hetki. asiakas: Asiakas: Toki: Asiakas: Valitettavasti ei löytynyt lentoja valitsemillenne päivämäärille. asiakas: Valitettavasti ei löytynyt lentoja valitsemillenne päivämäärille: Hyvä on, ei ongelmaa.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Tarvitsen suoran lennon.</w:t>
      </w:r>
    </w:p>
    <w:p>
      <w:r>
        <w:rPr>
          <w:b/>
        </w:rPr>
        <w:t xml:space="preserve">Esimerkki 7.2682</w:t>
      </w:r>
    </w:p>
    <w:p>
      <w:r>
        <w:t xml:space="preserve">asiakas: Asiakas: Hei. asiamies: Päivää, miten voin auttaa? asiakas: Hei: Agentti: Olen Shirley Rodriguez: Asiakas: Okei: Agentti: Haluan nähdä New Yorkin historiallisia paikkoja, voisitteko varata minulle lipun jatkolennolle? agentti: Voisitteko varata minulle lipun jatkolennolle: Asiakas: Toki, ilmoittakaa matkan lähtö- ja saapumispäivämäärät? asiakas: Kyllä, kiitos: Asiamies: Matkapäiväni ovat 16.03.-18.03: Asiakas: Ilmoittakaa ystävällisesti lentokenttäkoodinne? Agentti: Lentokenttäkoodini ovat New York NY-JFK - New York, NY-LGA. agentti: Lentokenttäkoodini ovat New York NY-JFK - New York, NY-LGA. agentti: Okei, olkaa hyvä ja odottakaa.  __ agentti: Asiakas: Kiitos, että odotatte, suora lento löytyi antamillanne tiedoilla. asiakas: Asiakas: Älkää jatkako: Asiakas: Ei, ei, ei, ei, ei, ei, ei, ei, ei, ei, ei, ei: Asiakas: Kiitos: Asiakas: Kiitos.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7.2683</w:t>
      </w:r>
    </w:p>
    <w:p>
      <w:r>
        <w:t xml:space="preserve">asiakas: Asiakas: Hei: Asiakas: Miten voin auttaa teitä nyt? asiakas: Olen Carol Johnson:  Asiamies: Olen muotisuunnittelija ja haluaisin esitellä suunnittelemiani vaatteita Denverissä, mutta valitettavasti aikatauluni on muuttunut toiselle viikolle. asiamies: Missä asiamies on? Hyvä on.  __ agentti: Asiakas: Toki, minä autan teitä. Odottakaa hetki. asiakas: Asiakas: Toki: Asiakas: Kiitos, että odotitte, joudun valitettavasti ilmoittamaan teille, että nimellänne ei ole varausta. asiakas: Selvä, ei mitään ongelmaa.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Voisitteko auttaa minua muuttamaan olemassa olevaa varaustani?</w:t>
      </w:r>
    </w:p>
    <w:p>
      <w:r>
        <w:rPr>
          <w:b/>
        </w:rPr>
        <w:t xml:space="preserve">Esimerkki 7.2684</w:t>
      </w:r>
    </w:p>
    <w:p>
      <w:r>
        <w:t xml:space="preserve">asiakas: Asiakas: Päivää. asiamies: Päivää, miten voin auttaa teitä? Haluaisin peruuttaa äskettäisen varaukseni rankkasateiden vuoksi. Auttakaa minua: Totta kai, voin auttaa teitä siinä. Saanko tietää hyvän nimenne, kiitos? asiakas: Agentti: Nimeni on Mary Mitchell: Mitchell: Okei, odottakaa hetki. asiakas: Asiakas: Toki, kaikessa rauhassa.  __ asiakas: Asiakas: Selvä, ei ongelmia. Kiitos tiedoistanne.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Mary Mitchell, sinun nimelläsi ei ole aktiivista varausta peruutusta varten.</w:t>
      </w:r>
    </w:p>
    <w:p>
      <w:r>
        <w:rPr>
          <w:b/>
        </w:rPr>
        <w:t xml:space="preserve">Esimerkki 7.2685</w:t>
      </w:r>
    </w:p>
    <w:p>
      <w:r>
        <w:t xml:space="preserve">asiakas: Asiakas: Hei. asiamies: Päivää, miten voin palvella teitä tänään? asiakas: Hei: Agentti: Haluan matkustaa DFW:stä LGA:han, voisitteko auttaa minua varaamaan lentolipun: Asiakas: Toki, kertokaa minulle suunnitellut matkapäivänne? asiakas: Kyllä: Asiamies: Matkapäiväni ovat helmikuussa 27.-29. helmikuuta. asiamies: Matkustan siis helmikuussa 27.-29. helmikuuta: Asiakas: Saanko tietää liityntäkorkeutenne? Matkustan mieluiten jatkolennolla.  __ asiakas: Agentti: Ei, kiitos kysymästä: Mainitsisitteko hyvän nimenne? asiakas: Jessica Green tässä: Asiakas: Kiitos nimestäsi, valitettavasti kyseisillä matkatiedoillasi ei ole saatavilla lentoa. asiakas: Asiamies: Ei se mitään, kiitos palvelustanne. agentti: Ei se mitään, kiitos: Kiitos, että tavoititte meidät, toivottavasti näemme teidät uudelleen.</w:t>
      </w:r>
    </w:p>
    <w:p>
      <w:r>
        <w:rPr>
          <w:b/>
        </w:rPr>
        <w:t xml:space="preserve">Tulos</w:t>
      </w:r>
    </w:p>
    <w:p>
      <w:r>
        <w:t xml:space="preserve">agentti: Onko teillä muita vaatimuksia?</w:t>
      </w:r>
    </w:p>
    <w:p>
      <w:r>
        <w:rPr>
          <w:b/>
        </w:rPr>
        <w:t xml:space="preserve">Esimerkki 7.2686</w:t>
      </w:r>
    </w:p>
    <w:p>
      <w:r>
        <w:t xml:space="preserve">asiakas: Agentti: Hei. Miten voin auttaa teitä? Haluan varata lentoliput MCO:sta DEN:iin. Voitteko auttaa minua? agentti: Asiakas: Saanko tietää matkanne päivämäärät? Agentti: Matkapäiväni ovat 3. marraskuuta ja 5. marraskuuta. agentti: Saanko tietää liityntämääränne rajan?  __ agentti: Asiakas: Onko teillä muita vaatimuksia? Asiakas: Ei: Asiakas: Saanko tietää nimenne? Jason Wright: Spirit Airline -lentoyhtiöltä olen etsinyt jatkolentoa lipun hinnalla 100 ja lennon numerolla 1005. Jatkanko varauksen tekemistä? asiakas: Asiamies: Jatkakaa varausta: Asiakas: Okei, lippunne on vahvistettu: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Tarvitsen yhden jatkolennon.</w:t>
      </w:r>
    </w:p>
    <w:p>
      <w:r>
        <w:rPr>
          <w:b/>
        </w:rPr>
        <w:t xml:space="preserve">Esimerkki 7.2687</w:t>
      </w:r>
    </w:p>
    <w:p>
      <w:r>
        <w:t xml:space="preserve">asiakas: Asiakas: Päivää. asiamies: Päivää, miten voin auttaa? Agentti: Voitteko varata minulle lentoliput IAD:stä DTW:hen? Asiakas: Sopiiko teille jatkolento? Asiakas: Kyllä, minulle sopii jatkolento. agentti: Kyllä, minulle sopii jatkolento: Voisitteko ystävällisesti täsmentää minulle matkapäivänne?  __ agentti: Asiakas: Saanko tietää tarkemmat tiedot? Asiakas: Ei enempää tarkennuksia: Asiakas: Voisitteko kertoa nimenne? Ruth Nelson. asiamies: Asiakas: Valitettavasti teille ei ole saatavilla lentoa. asiakas: Nelson Nelson: Ei se mitään, ei se mitään. Kiitos tiedoista.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Matka-ajankohtani ovat 16.5.-18.5.</w:t>
      </w:r>
    </w:p>
    <w:p>
      <w:r>
        <w:rPr>
          <w:b/>
        </w:rPr>
        <w:t xml:space="preserve">Esimerkki 7.2688</w:t>
      </w:r>
    </w:p>
    <w:p>
      <w:r>
        <w:t xml:space="preserve">asiakas: Hei. Kathleen Hall täällä. asiamies: Päivää, miten voin auttaa teitä? asiakas: Varaa minulle lentolippu, joka on PHL:stä DTW:hen. Tarvitsen jatkolennon: Asiakas: Toki, voisitteko mainita matkakohteenne lentokenttäkoodit? asiakas: Voisitteko mainita matkakohteenne lentokenttäkoodit? Agentti: Matkapäiväni ovat 17.07.-19.07.19. Agentti: Mihin lentoyhtiöön matkustan? Asiakas: Hyvä on, odottakaa hetki: Toki: Asiakas: Kiitos, että odotitte. Tarpeidesi mukaisia lentoja ei löytynyt.  __ agentti: Kiitos, että käytitte meitä.</w:t>
      </w:r>
    </w:p>
    <w:p>
      <w:r>
        <w:rPr>
          <w:b/>
        </w:rPr>
        <w:t xml:space="preserve">Tulos</w:t>
      </w:r>
    </w:p>
    <w:p>
      <w:r>
        <w:t xml:space="preserve">asiakas: Asiakas: Selvä, ei ongelmaa. Kiitos.</w:t>
      </w:r>
    </w:p>
    <w:p>
      <w:r>
        <w:rPr>
          <w:b/>
        </w:rPr>
        <w:t xml:space="preserve">Esimerkki 7.2689</w:t>
      </w:r>
    </w:p>
    <w:p>
      <w:r>
        <w:t xml:space="preserve">asiakas: Asiakas: Hei, olen Justin Garcia. agentti: Hei,. Miten voin auttaa?  __ agentti: Asiakas: Odottakaa hetki: Asiakas: Okei: Asiakas: Anteeksi, nimellänne ei löytynyt varausta. asiakas: Asiamies: Ei mitään ongelmaa, kiitos tiedoista. agentti: Kiitos.</w:t>
      </w:r>
    </w:p>
    <w:p>
      <w:r>
        <w:rPr>
          <w:b/>
        </w:rPr>
        <w:t xml:space="preserve">Tulos</w:t>
      </w:r>
    </w:p>
    <w:p>
      <w:r>
        <w:t xml:space="preserve">asiakas: Haluan peruuttaa äskettäin tekemäni varauksen. Voitteko auttaa minua siinä?</w:t>
      </w:r>
    </w:p>
    <w:p>
      <w:r>
        <w:rPr>
          <w:b/>
        </w:rPr>
        <w:t xml:space="preserve">Esimerkki 7.2690</w:t>
      </w:r>
    </w:p>
    <w:p>
      <w:r>
        <w:t xml:space="preserve">asiakas: Hei. Olen Michelle Thompson. asiamies: Päivää, miten voin opastaa teitä tänään? asiakas: Olen Michelle Thompson: Minun on jätettävä tutkimustulokseni Houstonin yliopistoon New Yorkista kotoisin olevan opiskelukaverini kanssa. Voisitteko auttaa minua lentovarauksen tekemisessä? asiamies: Totta kai, autan teitä. Voisitteko antaa minulle lentokenttäkoodinne? asiakas: Asiamies: Lähtökoodini on NY-EWR ja kohdekoodini on TX-IAH. asiamies: Asiakas: Milloin olette suunnitellut matkustavanne? Asiamies: Suunnitellut matkapäiväni ovat 12/11 ja 12/13. Agentti: Asiakas: Mainitsetteko ystävällisesti hintarajanne? Asiamies: Hintaraja on alle 5000: Asiakas: Löysimme lennon Southwest lentoyhtiön ja 1000 lennon hinnalla 100 ottaa lay by. asiakas: Voitte jatkaa varauksen tekemistä.  __ asiakas: Kiitos ystävällisestä palvelustanne: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Agentti: Rastisi on vahvistettu.</w:t>
      </w:r>
    </w:p>
    <w:p>
      <w:r>
        <w:rPr>
          <w:b/>
        </w:rPr>
        <w:t xml:space="preserve">Esimerkki 7.2691</w:t>
      </w:r>
    </w:p>
    <w:p>
      <w:r>
        <w:t xml:space="preserve">asiakas: Agentti: Hei. Miten voin auttaa teitä tänään? asiakas: Olen kiinnostunut autoista, sillä Detroit on kuuluisa autojen räätälöinnistä. Haluan käydä siellä ostamassa uuden auton sieltä. agentti: Se on hienoa. Saanko tietää matkapäivänne? asiakas: Matkapäiväni ovat 19.06. ja 21.06. agentti: Suunnittelen kahden päivän matkaa: Asiakas: Hyvä on, voisitteko ilmoittaa lähimmän lentokentän koodin, josta haluatte nousta lennolle, sekä määränpään lentokentän koodin, johon haluatte laskeutua? asiakas: Hyvä on: Agentti: Etsikää, jos lennot ovat saatavilla LAX:stä DTW:hen, näiltä lentokentiltä pääsen helposti lennolle: Asiakas: Hyvä on, antakaa minulle hetki aikaa tarkistaa varauksenne. asiakas: Voitte tehdä varauksenne: Ok, pysyn verkossa, varmista, että yhteysraja on 1. agentti: Löysin sinulle lentolippua, jonka hinta on 200 ja jossa on 1 jatkolento. Voinko jatkaa tämän lipun varaamista teille? asiakas: Asiamies: Ok, se sopii täydellisesti myös minun budjettiini, voitte jatkaa varauksen tekemistä. agentti: Okei, lippusi on varattu Ryan. Lentonumerosi on Southwest airlinesin 1018. Asiakas: Kiitos välittömästä avusta lipun varaamisessa, se oli hyvä kokemus lippua varatessa.  __ asiakas: Asiamies: Ei kestä: Asiakas: Voitte ottaa meihin yhteyttä milloin tahansa. asiakas: Kiitos: Asiakas: Toki, valitsen palveluitanne myös jatkossa. agentti: Kiitos.</w:t>
      </w:r>
    </w:p>
    <w:p>
      <w:r>
        <w:rPr>
          <w:b/>
        </w:rPr>
        <w:t xml:space="preserve">Tulos</w:t>
      </w:r>
    </w:p>
    <w:p>
      <w:r>
        <w:t xml:space="preserve">agentti: Kiitos, että otitte yhteyttä.</w:t>
      </w:r>
    </w:p>
    <w:p>
      <w:r>
        <w:rPr>
          <w:b/>
        </w:rPr>
        <w:t xml:space="preserve">Esimerkki 7.2692</w:t>
      </w:r>
    </w:p>
    <w:p>
      <w:r>
        <w:t xml:space="preserve">asiakas: Asiakas: Hei, olen Cynthia Lee. asiamies: Päivää, miten voin auttaa teitä? Asiamies: Voisitteko varata lentoliput päivämäärille 07/01 ja 07/03? asiamies: Voisitteko varata lentoliput päivämäärille 07/01 ja 07/03? Cynthia Cynthia: Toki, olen täällä auttamassa teitä. Saanko tietää lähtö- ja kohdelentokentän koodit? asiakas: Agentti: Lentokenttäkoodini ovat DEN ja DFW: Asiakas: Okei, kertokaa minulle tarkemmat tiedot. asiakas: Jos haluatte, että tiedän, mitä lennot lähtevät: Haluan palata iltapäivällä.  __ asiakas: Asiamies: On ilo kertoa teille, että AA airlinesilla on saatavana vaatimustenne mukainen lento ja lipun hinta on 600 vain bisnesluokassa. Voinko varata lipun teille? asiakas: Asiamies: Kyllä, kiitos: Lippunne on varattu lennolle 1005. Lennon lähtöaika on klo 2:00 aamulla ja saapumisaika on klo 16:00. asiakas: Asiakas: Kiitos avusta: Asiakas: Olkaa hyvä ja hyvää päivänjatkoa.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7.2693</w:t>
      </w:r>
    </w:p>
    <w:p>
      <w:r>
        <w:t xml:space="preserve">asiakas: Asiakas: Hei: Asiakas: Miten voin auttaa? asiakas: Olen Sarah Hall: Hall Hall: Haluaisin muuttaa varaukseni, joka on minun nimelläni. Voitteko auttaa minua siinä? agentti: Voisitteko auttaa minua siinä? Asiakas: Toki, olkaa hyvä ja odottakaa hetki: Asiakas: Toki, kaikessa rauhassa: Kiitos ajastanne. Pahoittelen, portaalissamme ei ole varausta, joka vastaisi nimeänne, jotta voisimme tehdä muutoksia edelleen. asiakas: Okei, ei ongelmia. Kiitos, että tarkistitte asian.  __ asiakas: Asiakas: Olkaa hyvä.</w:t>
      </w:r>
    </w:p>
    <w:p>
      <w:r>
        <w:rPr>
          <w:b/>
        </w:rPr>
        <w:t xml:space="preserve">Tulos</w:t>
      </w:r>
    </w:p>
    <w:p>
      <w:r>
        <w:t xml:space="preserve">agentti: Kiitos, että valitsitte meidät.</w:t>
      </w:r>
    </w:p>
    <w:p>
      <w:r>
        <w:rPr>
          <w:b/>
        </w:rPr>
        <w:t xml:space="preserve">Esimerkki 7.2694</w:t>
      </w:r>
    </w:p>
    <w:p>
      <w:r>
        <w:t xml:space="preserve">asiakas: Justin Gonzalez.  __ asiakas: Voisitteko auttaa minua varaamaan lipun ATL:stä ORD:hen? asiamies: Haluaisin käydä Chicagossa tapaamassa veljeäni: Asiakas: Totta kai, saanko tietää haluamanne matkapäivät? asiakas: Voisitteko kertoa, milloin haluatte matkustaa? Asiamies: Suunnitellut matkapäiväni ovat 16.12. ja 18.12. agentti: Mihin päivämäärään haluatte matkustaa? Asiakas: Odottakaa hetki: Asiakas: Toki, kaikessa rauhassa: Asiakas: Tällä hetkellä ei ole lentoja saatavilla. asiakas: Ei ole: Asiakas: Selvä, ei ongelmaa. Kiitos tiedoistanne. asiamies: Asiakas: Kiitos, että käytätte palveluitamme.</w:t>
      </w:r>
    </w:p>
    <w:p>
      <w:r>
        <w:rPr>
          <w:b/>
        </w:rPr>
        <w:t xml:space="preserve">Tulos</w:t>
      </w:r>
    </w:p>
    <w:p>
      <w:r>
        <w:t xml:space="preserve">agentti: Hei Justin, miten voin auttaa sinua?</w:t>
      </w:r>
    </w:p>
    <w:p>
      <w:r>
        <w:rPr>
          <w:b/>
        </w:rPr>
        <w:t xml:space="preserve">Esimerkki 7.2695</w:t>
      </w:r>
    </w:p>
    <w:p>
      <w:r>
        <w:t xml:space="preserve">asiakas: Hei,... Olen Jacob Gonzalez. asiamies: Päivää, miten voin auttaa teitä tänään? asiakas: Miten voin auttaa teitä tänään? SFO:ssa San Franciscossa järjestettävälle How Weird Street Faire -festivaalille. Voitteko tehdä varauksen hintaan 1000? agentti: Asiakas: Toki, saanko tietää nousupaikkanne? Asiamies: Minun nousupaikkani on Orlando, MCO. asiamies: MCO, MCO: Okei, minä päivinä haluatte lähteä ja palata? asiakas: Mihin päivinä haluatte lähteä ja palata? Matkapäiväni ovat, lähtö 29.6. ja paluu 1.7. Agentti: Mihin päivämäärään haluatte matkustaa? Asiakas: Hyvä on, odottakaa hetki. asiakas: Jos haluatte, että matkustan takaisin, niin pyydän, että odotatte hetken: Asiakas: Toki: Löysimme UA-lentoyhtiön, lennon numero: 1016, hinta: 100 yhdellä jatkoyhteydellä. asiakas: Ok, käykää läpi varaus. agentti: Lentolippunne on varattu.  __ agentti: Kiitos, hyvää päivänjatkoa.</w:t>
      </w:r>
    </w:p>
    <w:p>
      <w:r>
        <w:rPr>
          <w:b/>
        </w:rPr>
        <w:t xml:space="preserve">Tulos</w:t>
      </w:r>
    </w:p>
    <w:p>
      <w:r>
        <w:t xml:space="preserve">asiakas: Kiitos palvelustanne.</w:t>
      </w:r>
    </w:p>
    <w:p>
      <w:r>
        <w:rPr>
          <w:b/>
        </w:rPr>
        <w:t xml:space="preserve">Esimerkki 7.2696</w:t>
      </w:r>
    </w:p>
    <w:p>
      <w:r>
        <w:t xml:space="preserve">asiakas: Asiakas: Hei, olen Stephanie Carter. asiamies: Hei, miten voin auttaa? OAK, Kalifornia - OAK, voidakseni jättää tutkimustulokseni Oaklandin yliopistoon. Voitteko auttaa minua varauksen tekemisessä New Yorkista, NY - LGA? agentti: Asiakas: Toki, tarvitsetteko mitään pysäytysmahdollisuutta? Agentti: Kyllä, tarvitsen pysähdyksen: Okei, kertokaa minulle matkapäivänne. asiakas: Asiamies: Matkapäiväni ovat 09.09.-09.11. välisenä aikana: Asiakas: Okei, odottakaa hetki. asiakas: Mihin mennessä? Asiakas: Toki: Asiakas: Kiitos kärsivällisyydestänne, löysimme lennon Deltan koneella hintaan 100. Asiakas: Kiitos: Lentoyhtiö: Toki, voitte jatkaa varauksen tekemistä.  __ asiakas: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Lentolippu on varattu lennolle numero 1024.</w:t>
      </w:r>
    </w:p>
    <w:p>
      <w:r>
        <w:rPr>
          <w:b/>
        </w:rPr>
        <w:t xml:space="preserve">Esimerkki 7.2697</w:t>
      </w:r>
    </w:p>
    <w:p>
      <w:r>
        <w:t xml:space="preserve">asiakas: Asiakas: Päivää. asiamies: Päivää, miten voin olla palveluksessanne tänään? Agentti: Koska liiketapaamiseni muuttui äkillisesti jonkin teknisen ongelman vuoksi, minun on muutettava varaustani, joten voisitteko auttaa minua siinä? agentti: Voisitteko auttaa minua siinä? Asiakas: Saanko tietää nimenne, jotta voin tarkistaa varauksenne tilan? Asiakas: Saanko kysyä nimenne? Asiamies: Olen Matthew Thomas: Thomas Thomas: Kiitos. Olkaa hyvä ja pysykää hetki verkossa, tarkistan varauksenne tilan ja ilmoitan teille.  __ agentti: Asiakas: Olen pahoillani, portaalissamme ei ole nimenne kanssa yhteensopivaa varausta, johon voisimme tehdä muutoksia: Asiamies: Ei mitään ongelmaa, kiitos tiedoista. agentti: Asiakas: Kiitos, että otitte yhteyttä meihin.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7.2698</w:t>
      </w:r>
    </w:p>
    <w:p>
      <w:r>
        <w:t xml:space="preserve">asiakas: Hei. Olen Carol Edwards. asiamies: Päivää, miten voin auttaa teitä? Agentti: Koska olen pakanafestivaalien tapahtumajärjestäjä, joten huolehtiakseni kaikista tapahtumista minun on varattava lippu Charlottessa, CLT:ssä.  __ asiakas: Asiamies: Olen valmis aloittamaan matkani 20.05. ja palaamaan takaisin 22.05. agentti: Olen valmis aloittamaan matkani 20.05. ja palaamaan takaisin 22.05: Asiakas: Onko teillä jokin yhteysraja? Kyllä, tarvitsen pysähdyksen matkani välissä. agentti: Kertokaa ystävällisesti hintarajanne. asiakas: Agentti: Minulla on varaa enintään 5000: Asiakas: Kertokaa alkuperänne: Agentti: Denver, DEN on lähin pisteeni, haluan nousta koneeseen täältä. agentti: Denver, DEN on lähin pisteeni, haluan nousta koneeseen tästä: Teillä on lento Havaijin lentoyhtiöllä ja lennon numero 1011 ja hinta 100 pysähdyksellä ja se on turistiluokka. Jatkanko matkaa? asiakas: Asiamies: Voit jatkaa: Lippunne on luotu ja se lähetetään pian sähköpostiosoitteeseenne. asiakas: Kiitos: Asiakas: Kiitos.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7.2699</w:t>
      </w:r>
    </w:p>
    <w:p>
      <w:r>
        <w:t xml:space="preserve">asiakas: Asiakas: Päivää. asiamies: Päivää, voinko olla avuksi? asiakas: Päivää: Asiamies: Voitteko auttaa minua varaamaan lentoni CLT:stä JFK:hon: JFK: Toki, saisinko tietää hyvän nimenne, kiitos?  __ agentti: Asiakas: Mihin päivämääriin aiotte matkustaa? Asiakas: Suunnitellut matkapäiväni ovat 20. toukokuuta ja 22. toukokuuta. agentti: Onko teillä mitään toiveita? Asiamies: Minulla ei ole muita mieltymyksiä. asiamies: Minulla ei ole muita mieltymyksiä: Hetkinen: Selvä, toki. agentti: Löysimme Spirit-lentoyhtiön lennon, lento numero 1009, jonka hinta on 100 ja jossa on 2 jatkoyhteyttä. Voinko jatkaa? asiakas: Asiakas: Valitan, tarvitsen suoran lennon. asiamies: Asiakas: Okei, odottakaa hetki, tarkistetaan suora lento. asiakas: Okei, odottakaa hetki, tarkistetaan suora lento. asiakas: Okei: Asiamies: Selvä, toki: Löysimme suoran lennon United lentoyhtiön lennolla numero 1020 ja hinta on 200. asiakas: Agentti: Hyvä on, vahvistakaa se: Lippunne on varattu. asiakas: Kiitos hyvästä palvelusta. agentti: Kiitos, että lähestyitte meitä. Hyvää päivänjatkoa.</w:t>
      </w:r>
    </w:p>
    <w:p>
      <w:r>
        <w:rPr>
          <w:b/>
        </w:rPr>
        <w:t xml:space="preserve">Tulos</w:t>
      </w:r>
    </w:p>
    <w:p>
      <w:r>
        <w:t xml:space="preserve">asiakas: Lewis: Toki, nimeni on Margaret Lewis.</w:t>
      </w:r>
    </w:p>
    <w:p>
      <w:r>
        <w:rPr>
          <w:b/>
        </w:rPr>
        <w:t xml:space="preserve">Esimerkki 7.2700</w:t>
      </w:r>
    </w:p>
    <w:p>
      <w:r>
        <w:t xml:space="preserve">asiakas: Agentti: Hei. Hauska tavata Ryan Scott. Miten voin auttaa teitä tällä hetkellä? asiakas: Agentti: Aion tavata serkkuni DCA:ssa, voisitteko auttaa minua varaamaan lentolipun SEA:sta: Totta kai, autan sinua siinä. Saisinko matkustuspäivämääränne? asiakas: 19.4. ja 19.4.  __ asiakas: Asiamies: Kyllä, kiitos: Asiakas: Kyllä, löysin lennon Frontier airlinesilta yhteydellä 1 ja hinnalla 100, sopiiko se teille? asiakas: Kyllä, löysin lennon Frontier airlinesilta yhteydellä 1 ja hinnalla 100, sopiiko se teille? asiakas: Kyllä, löysin lennon Frontier airlinesilta yhteydellä 1 ja hinnalla 100: Agentti: Voisitteko etsiä suoran lennon: Toki, tarkistan sen. Valitettavasti Ryan Scott, sinulle ei ole saatavilla lentoa yhteydellä 0. asiakas: Okei, ei ongelmaa. Kiitos tiedoistanne. agentti: Mielelläni.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7.2701</w:t>
      </w:r>
    </w:p>
    <w:p>
      <w:r>
        <w:t xml:space="preserve">asiakas: Asiakas: Hei. asiamies: Päivää, miten voin auttaa? asiakas: Hei: Olen Gregory Brown. Haluan varata lentolipun tavatakseni ystäväni Washington, DC-IAD, voitteko varata minulle lennon Austin, TX-AUS?  __ asiakas: Asiamies: Paljonko teillä on varaa tähän lippuun? asiakas: Kuinka paljon teillä on varaa tähän lippuun? asiakas: Paljonko teillä on varaa tähän lippuun? Agentti: Voin maksaa enintään 200: Asiakas: Valitettavasti reitillänne ei ole lentoa. asiakas: Valitettavasti reitilläsi ei ole lentoa: Asiamies: Ei se mitään, kiitos tiedoista. agentti: Kiitos.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7.2702</w:t>
      </w:r>
    </w:p>
    <w:p>
      <w:r>
        <w:t xml:space="preserve">asiakas: Asiakas: Päivää. asiamies: Päivää, miten voin opastaa teitä tänään? asiakas: Päivää: LGA:sta BOS:iin? asiamies: Voitteko auttaa minua varaamaan lentolipun LGA:sta BOS:iin? Asiakas: Voisitteko kertoa matkapäivänne? asiak: Asiakas: Matkapäiväni ovat 29.-31.3. agentti: Matkustan 29.-31.3. välisenä aikana: Asiakas: Onko teillä luokkatoivomuksia? Agentti: Minulle sopii mikä tahansa luokka: Tarvitsetteko liityntärajoituksen?  __ agentti: Asiakas: Saanko tietää nimenne? Patricia Scott tässä: Asiakas: Olen pahoillani, kyseisellä reitillä ei löytynyt lentoa. asiakas: Olen pahoillani: Agentti: Ei mitään ongelmaa, kiitos tiedoista. asiamies: Ei mitään ongelmaa, kiitos tiedoista: Kiitos, että valitsitte meidät.</w:t>
      </w:r>
    </w:p>
    <w:p>
      <w:r>
        <w:rPr>
          <w:b/>
        </w:rPr>
        <w:t xml:space="preserve">Tulos</w:t>
      </w:r>
    </w:p>
    <w:p>
      <w:r>
        <w:t xml:space="preserve">asiakas: Suoralla lennolla: Lennän mieluummin suoralla lennolla.</w:t>
      </w:r>
    </w:p>
    <w:p>
      <w:r>
        <w:rPr>
          <w:b/>
        </w:rPr>
        <w:t xml:space="preserve">Esimerkki 7.2703</w:t>
      </w:r>
    </w:p>
    <w:p>
      <w:r>
        <w:t xml:space="preserve">asiakas: Hei,... Olen Debra Lopez. asiamies: Hei,Miten voin auttaa teitä matkanne helpottamisessa? asiakas: Miten voin auttaa teitä matkanne helpottamisessa? Agentti: Voitteko auttaa minua varaamaan lentolippua SFO:sta DTW:hen? Asiakas: Toki, milloin aiotte lähteä ja palata? asiakas: Asiamies: Haluan matkustaa 27.05., ja minun täytyy ehtiä paluulennolle 29.05. agentti: Mihin aikaan? Asiakas: Haluatteko mieluummin lay out kanssa matkallanne? asiakas: Agentti: Kyllä, haluan mieluiten lay outin. agentti: Kyllä, haluan lay outin: Missä luokassa matkustatte mieluiten? asiakas: Missä luokassa matkustatte mieluiten? Asiamies: Haluan matkustaa turistiluokassa: Onko teillä jokin lentoyhtiön mieltymys? asiakas: Onko teillä jokin lentoyhtiön mieltymys? asiakas: Onko teillä jokin lentoyhtiö? Tarvitsen Frontier-lentoyhtiötä. agentti: Löysimme jatkolennon 1018 Frontier-lentoyhtiön turistiluokassa. Jatkanko matkaa?  __ agentti: Asiakas: Lippunne on vahvistettu: Kiitos avusta. agentti: Kiitos.</w:t>
      </w:r>
    </w:p>
    <w:p>
      <w:r>
        <w:rPr>
          <w:b/>
        </w:rPr>
        <w:t xml:space="preserve">Tulos</w:t>
      </w:r>
    </w:p>
    <w:p>
      <w:r>
        <w:t xml:space="preserve">asiakas: Jatka varauksen tekemistä.</w:t>
      </w:r>
    </w:p>
    <w:p>
      <w:r>
        <w:rPr>
          <w:b/>
        </w:rPr>
        <w:t xml:space="preserve">Esimerkki 7.2704</w:t>
      </w:r>
    </w:p>
    <w:p>
      <w:r>
        <w:t xml:space="preserve">asiakas: Asiakas: Päivää. asiamies: Päivää, miten voin auttaa? PHX:stä DTW:hen. Voisitteko auttaa minua siinä? asiamies: Totta kai, saanko tietää matkustuspäivämääränne?  __ agentti: Asiakas: Onko teillä jokin yhteysraja? Agentti: Tarvitsen yhden jatkolennon: Asiakas: Onko muita toiveita? Asiamies: Haluaisin palata mieluiten illalla. agentti: Mihin aikaan? Asiakas: Saanko tietää nimenne? Jessica Turner: Turner: Valitettavasti teidän tiedoillanne ei löydy lentoja. asiakas: Kiitos tiedoistanne: Kiitos.</w:t>
      </w:r>
    </w:p>
    <w:p>
      <w:r>
        <w:rPr>
          <w:b/>
        </w:rPr>
        <w:t xml:space="preserve">Tulos</w:t>
      </w:r>
    </w:p>
    <w:p>
      <w:r>
        <w:t xml:space="preserve">asiakas: Kesäkuun 12.-14. kesäkuuta.</w:t>
      </w:r>
    </w:p>
    <w:p>
      <w:r>
        <w:rPr>
          <w:b/>
        </w:rPr>
        <w:t xml:space="preserve">Esimerkki 7.2705</w:t>
      </w:r>
    </w:p>
    <w:p>
      <w:r>
        <w:t xml:space="preserve">asiakas: Agentti: Hei. Miten voin olla avuksi? asiakas: Paulissa järjestettäville elokuvafestivaaleille, haluaisin matkustaa Bostonista. Voitteko auttaa minua varaamaan jatkolennon? agentti: Asiakas: Toki, saisinko tietää nimenne? Helen Carter on nimeni: Carter: Kertokaa minulle hintarajanne. asiakas: Agentti: Se ei saa ylittää 1000: Asiakas: Saanko tietää haluamanne matkustuspäivämäärät? Asiakas: Voisinko saada tietää haluamanne matkustuspäivämäärän? Asiamies: Haluaisin matkustaa 21.03. ja 23.03. asiamies: Haluan matkustaa 21.03. ja 23.03: Asiakas: Voisitteko kertoa tarkat lentokenttäattribuutit? Haluan lentää lähimmältä lentoasemaltani, BOS:ltä MSP:hen.  __ asiakas: Asiakas: Toki: Asiakas: Kiitos odottamisesta, valitettavasti ei löytynyt lentoja pyydetyillä tiedoillasi. asiakas: Agentti: Ei se mitään, kiitos tiedoista. agentti: Ei se mitään: Kiitos, että valitsitte meidät.</w:t>
      </w:r>
    </w:p>
    <w:p>
      <w:r>
        <w:rPr>
          <w:b/>
        </w:rPr>
        <w:t xml:space="preserve">Tulos</w:t>
      </w:r>
    </w:p>
    <w:p>
      <w:r>
        <w:t xml:space="preserve">agentti: Hetki vain, tarkistan asian ja ilmoitan sitten.</w:t>
      </w:r>
    </w:p>
    <w:p>
      <w:r>
        <w:rPr>
          <w:b/>
        </w:rPr>
        <w:t xml:space="preserve">Esimerkki 7.2706</w:t>
      </w:r>
    </w:p>
    <w:p>
      <w:r>
        <w:t xml:space="preserve">asiakas: Asiakas: Hei, Richard White tässä. asiamies: Päivää, miten voin auttaa? asiakas: Hei, Richard White täällä: Äkillisen terveysongelmani vuoksi haluan peruuttaa varaukseni. Olkaa hyvä ja auttakaa.  __ asiakas: Asiakas: Ei mitään ongelmaa. Kiitos tiedoistanne. agentti: Kiitos, hyvää päivänjatkoa.</w:t>
      </w:r>
    </w:p>
    <w:p>
      <w:r>
        <w:rPr>
          <w:b/>
        </w:rPr>
        <w:t xml:space="preserve">Tulos</w:t>
      </w:r>
    </w:p>
    <w:p>
      <w:r>
        <w:t xml:space="preserve">agentti: Valkoinen, nimelläsi ei ole varausta.</w:t>
      </w:r>
    </w:p>
    <w:p>
      <w:r>
        <w:rPr>
          <w:b/>
        </w:rPr>
        <w:t xml:space="preserve">Esimerkki 7.2707</w:t>
      </w:r>
    </w:p>
    <w:p>
      <w:r>
        <w:t xml:space="preserve">asiakas: Asiakas: Hei. asiamies: Päivää, miten voin auttaa teitä tänään? asiakas: Hei: Catherine Anderson tässä. Haluaisin valita turistiluokan New Yorkin työmatkalleni. Voitteko siis varata lentoliput puolestani? agentti: Asiakas: Toki, olkaa hyvä ja kertokaa minulle lähtö- ja kohdelentokentän koodinne. asiakas: Voisitteko kertoa minulle lähtö- ja kohdelentokentän koodinne? Agentti: Lentokenttäkoodit ovat HOU:sta EWR:ään: Asiakas: Saanko tietää matkapäivänne? Agentti: Matkapäiväni ovat 18.6.-20.6. välisenä aikana: Tarvitsetteko tarkennuksia?  __ agentti: Asiakas: Kertokaa minulle luokkatoiveenne: Asiamies: Haluaisin turistiluokan: Asiakas: Odottakaa hetki: Asiakas: Toki: Löysimme Spirit-lentoyhtiön ja 1022 on lennon numero, jonka hinta on 200. Jatkanko matkaa? asiakas: Agentti: Voitte varata lentoliput: Asiakas: Lentolippunne on vahvistettu turistiluokkaan. asiakas: Kiitos.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Tarvitsen yhden jatkolennon.</w:t>
      </w:r>
    </w:p>
    <w:p>
      <w:r>
        <w:rPr>
          <w:b/>
        </w:rPr>
        <w:t xml:space="preserve">Esimerkki 7.2708</w:t>
      </w:r>
    </w:p>
    <w:p>
      <w:r>
        <w:t xml:space="preserve">asiakas: Asiakas: Päivää. asiamies: Päivää, miten voin auttaa? Deborah Nelson. Haluan varata lentoliput reitiltä NV - LAS kohteeseen NC - CLT, joten auttakaa minua lentolippujen varaamisessa. agentti: Asiakas: Toki, kertokaa minulle matkapäivänne? asiakas: Agentti: Haluaisin lentää 20.03. ja palata 22.03: Onko teillä tarkempia tietoja?  __ agentti: Spirit-lentoyhtiön 1013 yhdensuuntaisella yhteydellä ja hintaan 100. Kiitos tiedoistanne. Jatkanko varauksen tekemistä? asiakas: Voitte jatkaa varausta. agentti: Varauksenne on tehty. asiakas: Kiitos. agentti: Asiakas: Kiitos, että otitte yhteyttä meihin.</w:t>
      </w:r>
    </w:p>
    <w:p>
      <w:r>
        <w:rPr>
          <w:b/>
        </w:rPr>
        <w:t xml:space="preserve">Tulos</w:t>
      </w:r>
    </w:p>
    <w:p>
      <w:r>
        <w:t xml:space="preserve">asiakas: Kyllä, tarvitsen pysähdyksen matkani välissä.</w:t>
      </w:r>
    </w:p>
    <w:p>
      <w:r>
        <w:rPr>
          <w:b/>
        </w:rPr>
        <w:t xml:space="preserve">Esimerkki 7.2709</w:t>
      </w:r>
    </w:p>
    <w:p>
      <w:r>
        <w:t xml:space="preserve">asiakas: Agentti: Hei. Miten voin auttaa teitä nyt? Olen Jerry Scott. Haluaisin varata lipun LGA:sta IAD:hen, voitteko auttaa minua? agentti: Asiakas: Toki, olen iloinen voidessani auttaa teitä. asiakas: Kiitos: Minä päivinä olette suunnitellut lähtevänne ja saapuvanne? asiakas: Asiamies: Paljonko lippujenne hinta tulisi olemaan? asiakas: Hintaraja on 200. agentti: Asiakas: Kiitos, että kerroitte yksityiskohdat, odottakaa hetki. asiakas: Toki. __ asiakas: Okei, voitte jatkaa tätä lentoa. agentti: Asiakas: Varauksenne on vahvistettu: Kiitos palveluistanne.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Jet Blue -lentoyhtiön jatkolento, jonka numero on 1026, ja jonka hinta on 200. Kiitos ajastanne. Vahvistanko sen?</w:t>
      </w:r>
    </w:p>
    <w:p>
      <w:r>
        <w:rPr>
          <w:b/>
        </w:rPr>
        <w:t xml:space="preserve">Esimerkki 7.2710</w:t>
      </w:r>
    </w:p>
    <w:p>
      <w:r>
        <w:t xml:space="preserve">asiakas: Agentti: Hei. Miten voin auttaa? Stephanie Carter tässä. Haluan varata lipun ATL:stä HOU:hun.  __ asiakas: Asiamies: Matkapäiväni ovat 09.09.-09.11. välisenä aikana: Odottakaa hetki. Teille on tarjolla Frontier airlinesin lento 1001. Jatkanko matkaa? asiakas: Asiamies: Olkaa hyvä ja jatkakaa: Lentolippunne on varattu. Kiitos ja turvallista matkaa. asiakas: Kiitos.</w:t>
      </w:r>
    </w:p>
    <w:p>
      <w:r>
        <w:rPr>
          <w:b/>
        </w:rPr>
        <w:t xml:space="preserve">Tulos</w:t>
      </w:r>
    </w:p>
    <w:p>
      <w:r>
        <w:t xml:space="preserve">agentti: Voisitteko ilmoittaa matkanne päivämäärät?</w:t>
      </w:r>
    </w:p>
    <w:p>
      <w:r>
        <w:rPr>
          <w:b/>
        </w:rPr>
        <w:t xml:space="preserve">Esimerkki 7.2711</w:t>
      </w:r>
    </w:p>
    <w:p>
      <w:r>
        <w:t xml:space="preserve">asiakas: Asiakas: Hei: Walker.  __ asiakas: Olen suunnitellut matkustavani Las Vegasista, NV- LAS- Oaklandiin, CA- OAK . Lisäksi lähtöpäiväni on 30. kesäkuuta ja paluupäiväni on 2. heinäkuuta. agentti: Asiakas: Hyvä on, onko teillä muita tarkennuksia? Asiakas: Ei: Agentti: Minulla ei ole yhteysrajaa, mutta minulla on hintaraja 1000 ja lentoyhtiön preferenssi normaalihintaisena. agentti: Minulla on vain yksi rajoitus: Asiakas: OK, Odottakaa, palaan asiaan hetken kuluttua. asiakas: OK, Odottakaa, palaan asiaan hetken päästä: Asiakas: Hyvä on, toki: Asiakas: Saanko tietää nimenne? Asiakas: Olen jo maininnut nimeni: Asiakas: Pahoittelen häiriötä. Kiitos kärsivällisyydestänne. Anteeksi, ei ollut saatavissa toiveittenne mukaisia lentoja. asiakas: Kiitos palvelustanne.</w:t>
      </w:r>
    </w:p>
    <w:p>
      <w:r>
        <w:rPr>
          <w:b/>
        </w:rPr>
        <w:t xml:space="preserve">Tulos</w:t>
      </w:r>
    </w:p>
    <w:p>
      <w:r>
        <w:t xml:space="preserve">agentti: Auttakaa minua matkanne yksityiskohdissa.</w:t>
      </w:r>
    </w:p>
    <w:p>
      <w:r>
        <w:rPr>
          <w:b/>
        </w:rPr>
        <w:t xml:space="preserve">Esimerkki 7.2712</w:t>
      </w:r>
    </w:p>
    <w:p>
      <w:r>
        <w:t xml:space="preserve">asiakas: Agentti: Hei. Miten voin auttaa? OAK:sta IAD:hen?  __ asiakas: Asiamies: Matkapäiväni ovat 24.-26. toukokuuta: Asiakas: Onko teillä jokin mieltymys? Asiamies: Tarvitsen jatkolennon: Asiakas: Saanko tietää nimenne? Matthew Garcia: Asiakas: Olen pahoillani, mutta matkustuspäivillenne ei ole lentoa. asiakas: Olen pahoillani, mutta matkustuspäivillenne ei ole lentoa: Hyvä on, ei ongelmia. Kiitos tiedoista. agentti: Kiitos.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7.2713</w:t>
      </w:r>
    </w:p>
    <w:p>
      <w:r>
        <w:t xml:space="preserve">asiakas: Hei. Matthew Edwards täällä. asiamies: Päivää, miten voin auttaa teitä? asiakas: Agentti: Haluaisin tehdä lomamatkan, voisitteko auttaa minua varaamaan lippuni SFO:sta MCO:han: Asiakas: Toki, voisitteko kertoa matkanne päivämäärät? asiak: Matkapäiväni ovat 07/09 - 07/11.  __ asiakas: Agentti: Tarvitsen jatkolennon matkallani: lentoyhtiö Southwestillä on jatkolento numerolla 1014, hinta on 100. asiakas: Asiakas: Hyvä on, jatka varauksen tekemistä: Asiakas: Lippunne on varattu: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Onko teillä eritelmiä?</w:t>
      </w:r>
    </w:p>
    <w:p>
      <w:r>
        <w:rPr>
          <w:b/>
        </w:rPr>
        <w:t xml:space="preserve">Esimerkki 7.2714</w:t>
      </w:r>
    </w:p>
    <w:p>
      <w:r>
        <w:t xml:space="preserve">asiakas: Asiakas: Päivää. asiamies: Päivää, miten voin auttaa? Agentti: Haluaisin matkustaa Oaklandiin nähdäkseni siellä olevan luonnon, joten voisitteko auttaa minua varaamaan lennon? agentti: Voisitteko auttaa minua varaamaan lennon? Asiakas: Toki, saisinko tietää nimenne, kiitos? Asiakas: Olen Dennis Jackson: Jackson. Voisitteko auttaa minua antamalla lentokenttäkoodinne ja matkapäivänne? asiakas: OAK:sta OAK:iin: Okei, lentokenttäkoodini ovat OAK:sta OAK:iin. Matkani alkamispäivä on 19.09. ja paluupäivä 21.09. Agentti: Asiakas: Onko teillä muita vaatimuksia? Kyllä, varmista, että, minun yhteyksien rajan pitäisi olla 1.  __ asiakas: Agentti: Varatkaa lento: Lentolippunne on varattu. Kiitos, että valitsitte meidät. Turvallista matkaa. asiakas: Kiitos, että varasitte lipun.</w:t>
      </w:r>
    </w:p>
    <w:p>
      <w:r>
        <w:rPr>
          <w:b/>
        </w:rPr>
        <w:t xml:space="preserve">Tulos</w:t>
      </w:r>
    </w:p>
    <w:p>
      <w:r>
        <w:t xml:space="preserve">agentti: Agentti: Löysin teille lennon. Voinko jatkaa?</w:t>
      </w:r>
    </w:p>
    <w:p>
      <w:r>
        <w:rPr>
          <w:b/>
        </w:rPr>
        <w:t xml:space="preserve">Esimerkki 7.2715</w:t>
      </w:r>
    </w:p>
    <w:p>
      <w:r>
        <w:t xml:space="preserve">asiakas: Asiakas: Päivää. asiamies: Päivää, miten voin auttaa teitä tänään? asiakas: Päivää: Agentti: Varaisitteko lentoliput HOU:sta EWR:ään? Voisitteko antaa matkanne päivämäärät?  __ agentti: Asiakas: Etsittekö jotakin edullisempaa yhteyttä? asiakas: Agentti: Tarvitsen jatkolennon: Asiakas: Saanko nimenne, jotta voin jatkaa? asiakas: Voisitteko antaa minulle nimenne? Olen Dorothy Walker: Asiakkaan nimi: Walker Dorothy Walker: Asiakas: Ei: Asiakas: Hyvä on, odottakaa hetki: Asiakas: Toki: Asiakas: Kiitos arvokkaasta ajastanne, valitettavasti kyseisellä reitillä ei ole saatavilla lentoja. asiakas: Kiitos, että olette käyttänyt aikaa: Kiitos tiedoistanne. asiamies: Ei kestä,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heinäkuuta 04. ja 06. heinäkuuta.</w:t>
      </w:r>
    </w:p>
    <w:p>
      <w:r>
        <w:rPr>
          <w:b/>
        </w:rPr>
        <w:t xml:space="preserve">Esimerkki 7.2716</w:t>
      </w:r>
    </w:p>
    <w:p>
      <w:r>
        <w:t xml:space="preserve">asiakas: Agentti: Päivää, miten voin auttaa teitä tänään? asiakas: Hei, olen Scott Carter: Haluaisin matkustaa DCA:sta DTW:hen. Voitteko auttaa minua varaamaan lipun? agentti: Asiakas: Toki, kertokaa matkapäivänne? asiak: Asiamies: Matkapäiväni ovat 10/04-10/06. Asiamies: Matkustan 10/04-10/06: Asiakas: Okei, onko muita vaatimuksia, jotka on täytettävä? Tarvitsen jatkolennon.  __ asiakas: Asiamies: Hyvä on: Asiakas: Kiitos odottamisesta, ei löytynyt lentoja pyydetyillä tiedoilla. asiakas: Agentti: Ei mitään ongelmaa,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7.2717</w:t>
      </w:r>
    </w:p>
    <w:p>
      <w:r>
        <w:t xml:space="preserve">asiakas: Agentti: Hei. Miten voin auttaa teitä? Asiakas: Aion lähteä matkalle. Voitteko etsiä lentolippua DEN:stä IAH:hen? agentti: IAH: Toki, saanko tietää suunnitellut matkapäivät, jotta voin tarkistaa lentojen saatavuuden?  __ agentti: Asiakas: Saanko tietää tämän matkan liityntämäärän? asiakas: Tarvitsen yhden jatkolennon. agentti: Asiakas: Ilmoittakaa minulle nimi: Virginia Collins: Asiakas: Onko teillä muita tarkennuksia? Asiamies: Tässä, löysin lennon, jossa on 1 jatkoyhteys ja jonka hinta on noin 300. Jatkanko varauksen tekemistä? asiakas: Asiakas: Jatkakaa varausta: JetBlue Airlinesin lennolle 1027 turistiluokassa, lippunne on vahvistettu. asiakas: Kiitos avusta. agentti: Asiakkaan nimi: BlueBluue BlueBlue: Kiitos, että tavoititte meidät.</w:t>
      </w:r>
    </w:p>
    <w:p>
      <w:r>
        <w:rPr>
          <w:b/>
        </w:rPr>
        <w:t xml:space="preserve">Tulos</w:t>
      </w:r>
    </w:p>
    <w:p>
      <w:r>
        <w:t xml:space="preserve">asiakas: huhtikuuta 18. ja 20. huhtikuuta.</w:t>
      </w:r>
    </w:p>
    <w:p>
      <w:r>
        <w:rPr>
          <w:b/>
        </w:rPr>
        <w:t xml:space="preserve">Esimerkki 7.2718</w:t>
      </w:r>
    </w:p>
    <w:p>
      <w:r>
        <w:t xml:space="preserve">asiakas: Asiakas: Hei. asiamies: Päivää, miten voin auttaa? asiakas: Hei: Haluan lentää LAS:sta OAK:iin. Voitteko varata lennon kyseiseltä reitiltä?  __ asiakas: Asiamies: Suunnitellut matkapäiväni ovat 07.07. ja 07.09. agentti: Mihin lennolle? Asiakas: Onko teillä muita toiveita? Haluan lennon, jossa on yksi jatkoyhteys. agentti: Asiakas: Saanko tietää nimenne?  Jonathan Collins tässä: Asiakas: Odottakaa hetki: Asiakas: Toki: Kiitos, että odotitte, ja olemme löytäneet lennon turistiluokassa yhdellä jatkoyhteydellä JetBlue airlinesilta, ja lentonne hinta on 100. Haluatteko, että jatkan varaustanne tällä lennolla? asiakas: Agentti: Kyllä, voitte jatkaa varausta: Okei, lippusi on varattu. asiakas: Kiitos varauksesta. agentti: Asiakas: Olkaa hyvä.</w:t>
      </w:r>
    </w:p>
    <w:p>
      <w:r>
        <w:rPr>
          <w:b/>
        </w:rPr>
        <w:t xml:space="preserve">Tulos</w:t>
      </w:r>
    </w:p>
    <w:p>
      <w:r>
        <w:t xml:space="preserve">agentti: Saanko tietää matkanne päivämäärät?</w:t>
      </w:r>
    </w:p>
    <w:p>
      <w:r>
        <w:rPr>
          <w:b/>
        </w:rPr>
        <w:t xml:space="preserve">Esimerkki 7.2719</w:t>
      </w:r>
    </w:p>
    <w:p>
      <w:r>
        <w:t xml:space="preserve">asiakas: Asiakas: Hei, olen Virginia Hill. asiamies: Hei, miten voin auttaa teitä? DCA:ssa Washingtonissa järjestettävään sarjakuvakokoukseen. Voisitteko auttaa minua varaamaan lentolippuni San Franciscosta, SFO:sta? agentti: Voisitteko antaa minulle matkapäivänne?  __ agentti: Asiakas: Saanko tietää hintarajanne? Asiamies: 5000 on hintaraja: Asiakas: Onko teillä jokin yhteysraja? Asiamies: Tarvitsen pysähdyksen matkani välissä. asiamies: Voitte ilmoittaa, että matkan kesto on rajoitettu: Asiakas: Odottakaa hetki, tarkistan asian ja palaan asiaan. asiakas: Odottakaa hetki: Asiakas: Toki: Asiakas: Valitettavasti annettujen tietojenne perusteella ei löydy lentoa. asiakas: Hyvä on, valitsen toisen lentoyhtiön.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05/26 - 05/28 ovat halukkaita matkapäiviä.</w:t>
      </w:r>
    </w:p>
    <w:p>
      <w:r>
        <w:rPr>
          <w:b/>
        </w:rPr>
        <w:t xml:space="preserve">Esimerkki 7.2720</w:t>
      </w:r>
    </w:p>
    <w:p>
      <w:r>
        <w:t xml:space="preserve">asiakas: Asiakas: Hei: Agentti: Kuinka voin palvella teitä tällä hetkellä?  __ agentti: Asiakas: Okei, milloin haluatte minun varaavan lentolippunne? asiakas: Milloin haluatte minun varaavan lentolippunne? Agentti: Matkapäiväni ovat 16. ja 18. heinäkuuta: Tarvitsetteko pysähdyksiä matkan välissä? asiakas: Agentti: Tarvitsen yhden pysähdyksen matkani välissä. agentti: Tarvitsen yhden pysähdyksen matkani välissä: Asiakas: Hyvä on, odottakaa muutama minuutti. asiakas: Odottakaa hetki: Asiakas: Toki: Löysimme AA-lentoyhtiön, jonka hinta 100 vastaa aikatauluanne. Jatkanko varauksen tekemistä? asiakas: Agentti: Voitte varata sen: Lippunne on vahvistettu lennolle numero 1013. asiakas: Kiitos varauksesta. agentti: Kiitos, että käytitte meitä.</w:t>
      </w:r>
    </w:p>
    <w:p>
      <w:r>
        <w:rPr>
          <w:b/>
        </w:rPr>
        <w:t xml:space="preserve">Tulos</w:t>
      </w:r>
    </w:p>
    <w:p>
      <w:r>
        <w:t xml:space="preserve">asiakas: Voitteko auttaa minua, kun haluan varata lipun DEN:stä PHX:ään?</w:t>
      </w:r>
    </w:p>
    <w:p>
      <w:r>
        <w:rPr>
          <w:b/>
        </w:rPr>
        <w:t xml:space="preserve">Esimerkki 7.2721</w:t>
      </w:r>
    </w:p>
    <w:p>
      <w:r>
        <w:t xml:space="preserve">asiakas: Hei.  __ asiakas: Asiakkaan nimi: Nimeni on Melissa Young. Haluaisin muuttaa varaustani, voisitteko auttaa minua varaukseni muuttamisessa? asiamies: Asiakas: Toki, odottakaa hetki: Asiakas: Toki, kaikessa rauhassa: Asiakas: Olen pahoillani, tietokannastamme ei löydy nimellänne olevaa varausta muutettavaksi. asiakas: Asiamies: Ei se mitään: Asiakas: Kiitos, että lähestyitte meitä: Kiitos.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7.2722</w:t>
      </w:r>
    </w:p>
    <w:p>
      <w:r>
        <w:t xml:space="preserve">asiakas: Miten voin auttaa teitä?  __ agentti: Asiakas: Voin varmasti tehdä sen teille. Kertoisitteko minulle yhteyden enimmäisrajan? asiakas: Tarvitaan yksi yhteyslento. agentti: Asiakas: Mihin päivämääriin aiotte tehdä matkanne? asiakas: Mihin päivämääriin aiotte tehdä matkanne? Haluaisin matkustaa mieluiten 23. kesäkuuta ja 25. kesäkuuta. agentti: Millä lentoyhtiöllä haluatte mieluiten matkustaa? asiakas: Asiamies: Matkustan mieluiten normaalihintaisella lentoyhtiöllä. agentti: Asiakas: Tarvitsetteko turisti- vai bisnesluokan? Minulle sopii parhaiten turistiluokka. agentti: Asiakas: Ilmoittakaa nimenne: Asiakas: Täällä Samantha Lewis: Lewis Lewis: Löysimme suoran lennon matkallesi. Sopiiko se? asiakas: Asiakas: Toki, jatka varauksen tekemistä. agentti: Varauksenne on tehty United airlinesin lennolle 1012 arviolta 200. Asiakas: Asiakas: Kiitos varauksestanne. asiamies: Kiitos, että olette tehneet varauksen: Kiitos, että tavoititte meidät.</w:t>
      </w:r>
    </w:p>
    <w:p>
      <w:r>
        <w:rPr>
          <w:b/>
        </w:rPr>
        <w:t xml:space="preserve">Tulos</w:t>
      </w:r>
    </w:p>
    <w:p>
      <w:r>
        <w:t xml:space="preserve">asiakas: Auta minua varaamaan lentolippu SFO:sta DEN:iin: Auta minua varaamaan lentolippu SFO:sta DEN:iin.</w:t>
      </w:r>
    </w:p>
    <w:p>
      <w:r>
        <w:rPr>
          <w:b/>
        </w:rPr>
        <w:t xml:space="preserve">Esimerkki 7.2723</w:t>
      </w:r>
    </w:p>
    <w:p>
      <w:r>
        <w:t xml:space="preserve">asiakas: Miten voin palvella teitä tänään? asiakas: Päivää: Agentti: Voitteko auttaa minua muuttamaan äskettäisen varaukseni? agentti: Voitteko auttaa minua muuttamaan äskettäisen varaukseni? Asiakas: Toki, autan mielelläni. asiakasta: Asiakas: Kiitos: Asiakas: Saanko tietää hyvän nimenne, jotta voin edetä pidemmälle: Nimeni on Nancy Williams.  __ asiakas: Nancy Williams: Toki: Asiakas: Tietokannastamme ei löytynyt varausta nimellesi. asiakas: Ei se mitään, kiitos tarkistuksesta. agentti: Asiakas: Kiitos, että käytitte meitä.</w:t>
      </w:r>
    </w:p>
    <w:p>
      <w:r>
        <w:rPr>
          <w:b/>
        </w:rPr>
        <w:t xml:space="preserve">Tulos</w:t>
      </w:r>
    </w:p>
    <w:p>
      <w:r>
        <w:t xml:space="preserve">agentti: Olkaa hyvä ja odottakaa. Tarkistan listan ja palaan asiaan.</w:t>
      </w:r>
    </w:p>
    <w:p>
      <w:r>
        <w:rPr>
          <w:b/>
        </w:rPr>
        <w:t xml:space="preserve">Esimerkki 7.2724</w:t>
      </w:r>
    </w:p>
    <w:p>
      <w:r>
        <w:t xml:space="preserve">asiakas: Asiakas: Hei. asiamies: Päivää, miten voin palvella teitä tällä hetkellä? asiakas: Hei: Agentti: Voitteko auttaa minua varaamaan lentoliput LGA:sta MSP:hen? Totta kai, voisitteko välittää matkanne päivämäärät?  __ agentti: Asiakas: Onko teillä jokin yhteysraja? Agentti: Tarvitsen jatkolennon: Asiakas: Saanko tietää nimenne? Asiakas: Nimeni on Frank Collins: Asiakas: Voisitteko kertoa muut tarpeenne? Asiamies: Haluaisin palata aamulla. asiamies: Haluaisin palata aamulla: Asiakas: Hyvä on, olkaa hyvä ja odottakaa: Asiakas: Selvä: Asiakas: Kiitos kärsivällisyydestänne, joudumme valitettavasti ilmoittamaan teille, että emme löytäneet yhtään lentoa, joka vastaisi määrityksiänne. asiakas: Selvä, ei ongelmia... Kiitos: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Matkapäiväni ovat 02. ja 04. toukokuuta.</w:t>
      </w:r>
    </w:p>
    <w:p>
      <w:r>
        <w:rPr>
          <w:b/>
        </w:rPr>
        <w:t xml:space="preserve">Esimerkki 7.2725</w:t>
      </w:r>
    </w:p>
    <w:p>
      <w:r>
        <w:t xml:space="preserve">asiakas: Asiakas: Päivää. asiamies: Päivää, miten voin auttaa teitä tänään? asiakas: Päivää: Agentti: Voitteko auttaa minua varaamaan lentoliput päivämäärille 05.3. ja 07.3: Asiakas: Toki, kertokaa ystävällisesti lentokenttäkoodinne: Agentti: Toki, lentokenttäkoodini ovat AUS ja EWR: Asiakas: Onko teillä jokin yhteysrajoitus? Kyllä, tarvitsen tauon matkan välissä.  __ asiakas: Haluan lähteä illalla. asiamies: Mihin aikaan haluatte lähteä? Kertokaa nimenne. asiakas: Kyllä, nimeni on Larry Parker. asiamies: Asiakas: Okei, odottakaa hetki: Asiakas: Ei kiirettä: Asiakas: Valitettavasti ei löytynyt lentoja, jotka vastaisivat vaatimuksianne. asiakas: Valitan: Agentti: Ei se mitään, kiitos vastauksesta.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Onko muita eritelmiä?</w:t>
      </w:r>
    </w:p>
    <w:p>
      <w:r>
        <w:rPr>
          <w:b/>
        </w:rPr>
        <w:t xml:space="preserve">Esimerkki 7.2726</w:t>
      </w:r>
    </w:p>
    <w:p>
      <w:r>
        <w:t xml:space="preserve">asiakas: Asiakas: Hei, olen Matthew Thomas. agentti: Hei,. Miten voin auttaa? DFW:hen yllättääkseni äitini hänen syntymäpäivänään. Voisitteko varata minulle lentoliput? agentti: Asiakas: Toki. Saanko tietää, mistä paikkakunnalta matkustatte. asiakas: ORD:stä 21.07.  __ asiakas: Minun on palattava 23.07. Varmista, että tarvitsen yhden jatkoyhteyden, jonka hinta on 1000. agentti: Asiakas: Valitettavasti lentoa ei löydy. asiakas: Valitettavasti ei löydy: Asiakas: Hyvä on, ei ongelmaa: Kiitos: Kiitos palvelustanne. agentti: Kiitos kärsivällisyydestä.</w:t>
      </w:r>
    </w:p>
    <w:p>
      <w:r>
        <w:rPr>
          <w:b/>
        </w:rPr>
        <w:t xml:space="preserve">Tulos</w:t>
      </w:r>
    </w:p>
    <w:p>
      <w:r>
        <w:t xml:space="preserve">agentti: Ilmoittakaa saapumispäivä.</w:t>
      </w:r>
    </w:p>
    <w:p>
      <w:r>
        <w:rPr>
          <w:b/>
        </w:rPr>
        <w:t xml:space="preserve">Esimerkki 7.2727</w:t>
      </w:r>
    </w:p>
    <w:p>
      <w:r>
        <w:t xml:space="preserve">asiakas: Hei.  __ asiakas: Agentti: Amanda Wilson, voisitteko auttaa minua varaamaan lentolipun IAD-IAH? asiamies: Voisitteko auttaa minua varaamaan lentolipun IAD-IAH? IAH: Toki, autan teitä lipun varaamisessa. Saanko tietää matkustuspäivämääränne? asiakas: Asiamies: Okei, pyydän teitä varaamaan päivämäärät 23.11. ja 25.11. agentti: Asiakas: On lento, jolla on yhteys 1 ja hinta 100, voinko jatkaa? asiakas: Voisinko jatkaa? Asiakas: Hyvä on, jatkakaa: Ok, lippunne on varattu lennolle numero 1014. asiakas: Asiakas: Kiitos, että autoitte minua: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7.2728</w:t>
      </w:r>
    </w:p>
    <w:p>
      <w:r>
        <w:t xml:space="preserve">asiakas: Agentti: Hei. Miten voin palvella teitä?  __ agentti: Asiakas: Toki, saanko tietää lentokenttäkoodinne. asiak: Agentti: Kyllä, lentokenttäkoodini ovat NY-EWR ja DC-IAD. agentti: Kyllä: Asiakas: Tarvitsetteko mitään yhteysrajoitusta? Kyllä, tarvitsen yhteyden välille. agentti: Asiakas: Valitettavasti ei löydy toiveittesi mukaisia lentoja. asiakas: Valitettavasti ei löydy toiveittesi mukaisia lentoja. asiakas: Valitettavasti ei löydy toiveittesi mukaisia lentoja: Agentti: Ei se mitään, kiitos vastauksesta. agentti: Ei se mitään: Kiitos, että valitsitte meidät.</w:t>
      </w:r>
    </w:p>
    <w:p>
      <w:r>
        <w:rPr>
          <w:b/>
        </w:rPr>
        <w:t xml:space="preserve">Tulos</w:t>
      </w:r>
    </w:p>
    <w:p>
      <w:r>
        <w:t xml:space="preserve">asiakas: Voitteko auttaa minua lentolippujen varaamisessa?</w:t>
      </w:r>
    </w:p>
    <w:p>
      <w:r>
        <w:rPr>
          <w:b/>
        </w:rPr>
        <w:t xml:space="preserve">Esimerkki 7.2729</w:t>
      </w:r>
    </w:p>
    <w:p>
      <w:r>
        <w:t xml:space="preserve">asiakas: Asiakas: Päivää. asiamies: Päivää, miten voin auttaa teitä? Agentti: Voitteko auttaa minua varaamaan lentolippua JFK:hon ATL:stä: Asiakas: Toki, kertokaa matkanne päivämäärät? asiakas: Voisitteko kertoa matkanne päivämäärät? Agentti: Matkapäiväni ovat 26.8.-28.8. agentti: Matkan ajankohdat ovat 26.8.-28.8: Onko teillä mitään tarkennuksia?  __ agentti: Asiakas: Onko jokin luokka mieleinen? Asiakas: Ei: Löysimme lennon JetBlue airlinesilta, lennon numero on 1021 yhdellä jatkoyhteydellä ja hinta on 100 turistiluokassa. Jatkanko matkaa? asiakas: Agentti: Voitte jatkaa Daniel Robinsonin nimellä. agentti: Asiakas: Lippunne on varattu: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Tarvitsen jatkolennon.</w:t>
      </w:r>
    </w:p>
    <w:p>
      <w:r>
        <w:rPr>
          <w:b/>
        </w:rPr>
        <w:t xml:space="preserve">Esimerkki 7.2730</w:t>
      </w:r>
    </w:p>
    <w:p>
      <w:r>
        <w:t xml:space="preserve">asiakas: Asiakas: Hei. asiamies: Hei, miten voin auttaa teitä tänään? asiakas: Hei: Asiamies: Haluan varata lentoliput Washingtonista, joten voisitteko varata lipun bisnesluokkaan? asiamies: Voisitteko varata lipun business-luokkaan? Kyllä, yritän varmasti parhaani mukaan auttaa teitä lentolippujen varaamisessa. Voisitteko ilmoittaa suunnitellut matkapäivänne? asiakas: Voisitteko ilmoittaa suunnitellut matkapäivänne? asiakas: Asiamies: Matkapäiväni ovat 12. toukokuuta ja 14. toukokuuta. agentti: Asiakas: Saanko tietää lentokenttäkoodinne? Asiamies: Haluan lähteä IAD:stä LGA:han. asiamies: Onko teillä jokin jatkoyhteysrajoitus?  __ agentti: Mihin aikaan haluatte matkustaa? asiakas: Asiakas: Haluan palata illalla. agentti: Mihin aikaan? Asiakas: Valitettavasti haluamallenne yhteydelle ei ole saatavilla lentoja. asiakas: Ei se mitään, kiitos vastauksesta. agentti: Saanko tietää nimenne? asiakas: Asiakas: Nimeni on Michelle Jones: Jones Jones: Kiitos, että otitte yhteyttä.</w:t>
      </w:r>
    </w:p>
    <w:p>
      <w:r>
        <w:rPr>
          <w:b/>
        </w:rPr>
        <w:t xml:space="preserve">Tulos</w:t>
      </w:r>
    </w:p>
    <w:p>
      <w:r>
        <w:t xml:space="preserve">asiakas: Asiakas: Tarvitsen jatkolennon.</w:t>
      </w:r>
    </w:p>
    <w:p>
      <w:r>
        <w:rPr>
          <w:b/>
        </w:rPr>
        <w:t xml:space="preserve">Esimerkki 7.2731</w:t>
      </w:r>
    </w:p>
    <w:p>
      <w:r>
        <w:t xml:space="preserve">asiakas: Agentti: Hei. Miten voin auttaa teitä tällä hetkellä? asiakas: Agentti: Etsin lentoa ORD:stä MCO:han, voisitteko auttaa minua varauksen tekemisessä: Totta kai, autan teitä siinä. Voisitteko mainita haluamanne matkustuspäivämäärät? asiakas: Agentti: Matkapäiväni ovat 31.8. ja 02.9: Asiakas: Saanko tietää nimenne jatkotoimenpiteitä varten? asiakas: Saanko kysyä nimenne? Asiamies: Toki, nimeni on Joshua Mitchell. asiamies: Nimeni on Joshua Mitchell: Tarvitsetteko tiettyä lähtö- ja saapumisaikaa tälle matkalle? asiakas: Asiamies: Minulla ei ole mitään tiettyä aikaa matkallani. agentti: Onko teillä muita tarkennuksia?  __ agentti: Asiakas: Hyvä on, odottakaa hetki: Asiamies: Havaijin lentoyhtiön lento saatavilla, yhteysraja 1 ja hinta 100, vahvistanko tämän turistiluokan lennon? asiakas: Asiamies: Jatkakaa, olkaa hyvä: Lentolippunne on varattu onnistuneesti, lennon numero on 1002. asiakas: Kiitos varauksesta. asiamies: Joshua Mitchell.</w:t>
      </w:r>
    </w:p>
    <w:p>
      <w:r>
        <w:rPr>
          <w:b/>
        </w:rPr>
        <w:t xml:space="preserve">Tulos</w:t>
      </w:r>
    </w:p>
    <w:p>
      <w:r>
        <w:t xml:space="preserve">asiakas: Asiakas: Tarvitsen jatkolennon.</w:t>
      </w:r>
    </w:p>
    <w:p>
      <w:r>
        <w:rPr>
          <w:b/>
        </w:rPr>
        <w:t xml:space="preserve">Esimerkki 7.2732</w:t>
      </w:r>
    </w:p>
    <w:p>
      <w:r>
        <w:t xml:space="preserve">asiakas: Agentti: Hei. Miten voin auttaa? Phillips. Minulla on liiketapaaminen Washingtonissa, voisitteko auttaa minua lentolippujen varaamisessa IAD:stä IAD:hen? agentti: IAD: Toki, autan teitä. Voisitteko kertoa minulle matkapäivänne? asiakas: Matkapäiväni ovat 28.01. ja 30.01.  __ asiakas: Varmistakaa, että yhteysrajani on 1. agentti: Vaatimustenne mukaisesti on saatavilla lento Delta airlinesilla ja lipun hinta on vain 100. Varaanko lipun teille? asiakas: - Varaatko lipun teille? asiakas: Varaatko lipun teille? Agentti: Hyvä on, jatkakaa varausta: Phillips, lippunne on varattu ja lentonne numero on 1016. asiakas: Asiamies: Kiitos varauksesta: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7.2733</w:t>
      </w:r>
    </w:p>
    <w:p>
      <w:r>
        <w:t xml:space="preserve">asiakas: Asiakas: Päivää. asiamies: Päivää, miten voin auttaa teitä tänään? asiakas: Päivää: Agentti: Haluaisin muuttaa matkapäiviä varauksessani, joten voisitteko auttaa minua siinä? agentti: Voisitteko auttaa minua siinä? Asiakas: Toki, saanko tietää hyvän nimenne?  __ agentti: Asiakas: Odottakaa hetki: Asiakas: Selvä: Asiakas: Valitettavasti varausta ei löytynyt hyvällä nimellänne. asiakas: Ei se mitään, ei mitään ongelmaa. Kiitos tiedoistanne.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Nimeni on Kenneth Walker.</w:t>
      </w:r>
    </w:p>
    <w:p>
      <w:r>
        <w:rPr>
          <w:b/>
        </w:rPr>
        <w:t xml:space="preserve">Esimerkki 7.2734</w:t>
      </w:r>
    </w:p>
    <w:p>
      <w:r>
        <w:t xml:space="preserve">asiakas: Asiakas: Päivää. asiamies: Päivää, miten voin palvella teitä? Agentti: Haluaisin osallistua Sky High -musiikkitapahtumaan: Asiakas: Toki, ilmoittakaa matkapäivänne? asiakas: Kyllä, kiitos: Asiamies: Matkapäiväni ovat 22.05.-24.05.2014: Asiakas: Antakaa ystävällisesti matkakoodinne: Lentokenttäkoodini ovat Philadelphia, PA-PHL - New York, NY-EWR. agentti: Ilmoittakaa matkakoodinne: Saanko tietää nimenne? Löysimme lennon, jonka numero on 1006 ja lentoyhtiönä Hawaiian. asiakas: Agentti: Olen Jennifer Edwards: Edwards: Lipun hinta on 200. Menenkö varaamaan? asiakas: Jatkakaa varauksen tekemistä.  __ asiakas: Asiakas: Kiitos, että varasitte lippuni: Kiitos.</w:t>
      </w:r>
    </w:p>
    <w:p>
      <w:r>
        <w:rPr>
          <w:b/>
        </w:rPr>
        <w:t xml:space="preserve">Tulos</w:t>
      </w:r>
    </w:p>
    <w:p>
      <w:r>
        <w:t xml:space="preserve">agentti: Varaus on tehty.</w:t>
      </w:r>
    </w:p>
    <w:p>
      <w:r>
        <w:rPr>
          <w:b/>
        </w:rPr>
        <w:t xml:space="preserve">Esimerkki 7.2735</w:t>
      </w:r>
    </w:p>
    <w:p>
      <w:r>
        <w:t xml:space="preserve">asiakas: Asiakas: Hei: Asiakas: Olen Kimberly Hill: Asiamies: Aion matkustaa BOS:sta ATL:ään osallistuakseni Atlantan konserttiin, voitteko auttaa minua lentolippujen varaamisessa? agentti: Voisitteko auttaa minua lentolipun varaamisessa? Hill: Toki, olen täällä auttamassa teitä. asiakas: Voin auttaa teitä: Kiitos: Asiakas: Voisitteko antaa minulle matkustuspäivämääränne? asiakas: Voisitteko antaa minulle matkustuspäivämääränne? Asiamies: Toki, haluaisin lähteä 15.01. ja palata takaisin 17.01. agentti: Asiakas: Hyvä on, odottakaa hetki: Asiakas: Toki, kaikessa rauhassa: Asiakas: Pahoittelen häiriötä, emme löytäneet haluamianne päivämääriä vastaavaa lentoa teille. asiakas: Ei mitään ongelmaa. Etsin toisen tavan toteuttaa matkani. Kiitos, että tarkistitte asian.  __ asiakas: Asiakas: Ei kestä.</w:t>
      </w:r>
    </w:p>
    <w:p>
      <w:r>
        <w:rPr>
          <w:b/>
        </w:rPr>
        <w:t xml:space="preserve">Tulos</w:t>
      </w:r>
    </w:p>
    <w:p>
      <w:r>
        <w:t xml:space="preserve">agentti: Olet tervetullut. Kiitos, että valitsitte meidät.</w:t>
      </w:r>
    </w:p>
    <w:p>
      <w:r>
        <w:rPr>
          <w:b/>
        </w:rPr>
        <w:t xml:space="preserve">Esimerkki 7.2736</w:t>
      </w:r>
    </w:p>
    <w:p>
      <w:r>
        <w:t xml:space="preserve">asiakas: Hei,... Olen Anna Thomas. asiamies: Päivää, miten voin auttaa teitä tänään? asiakas: Olen Anna Thomas: Asiamies: Minun on mentävä oluttölkkitaloon Houstoniin, HOU:iin: Asiakkaan nimi: HOU, HOU, HOU, HOU, HOU, HOU, HOU: Agentti: Auttakaa minua varaamaan minulle lento Atlantasta, ATL. asiamies: Auttakaa minua varaamaan minulle lento Atlantasta, ATL: Asiakas: Totta kai, autan teitä. asiakas: Kiitos: Asiakas: Saisinko hintarajanne? Asiamies: 200 on budjetti: Asiakas: Lähettäkää matkustuspäivät: Asiamies: 29.01. - 31.01. ovat matkapäiväni. agentti: 29.01: Kiitos, kun kerroitte yksityiskohdat. Löysimme lentoyhtiön, joka vastaa pyyntöäsi. asiakas: Ok. agentti: Spirit-lentoyhtiö, lennon numero 1007. Jatkanko varauksen tekemistä? Varauksenne on tehty.  __ agentti: Kiitos.</w:t>
      </w:r>
    </w:p>
    <w:p>
      <w:r>
        <w:rPr>
          <w:b/>
        </w:rPr>
        <w:t xml:space="preserve">Tulos</w:t>
      </w:r>
    </w:p>
    <w:p>
      <w:r>
        <w:t xml:space="preserve">asiakas: Jatka varaukseni tekemistä. Kiitos.</w:t>
      </w:r>
    </w:p>
    <w:p>
      <w:r>
        <w:rPr>
          <w:b/>
        </w:rPr>
        <w:t xml:space="preserve">Esimerkki 7.2737</w:t>
      </w:r>
    </w:p>
    <w:p>
      <w:r>
        <w:t xml:space="preserve">asiakas: Asiakas: Päivää. asiamies: Päivää, miten voin auttaa teitä? Agentti: Voitteko auttaa minua varaamaan lennon EWR:stä DCA:han? Johtaja: Saanko tietää matkapäivänne?  __ agentti: Asiakas: Haluatteko mieluummin jatkolennon? Agentti: Etsin lentoa, jossa on yksi jatkoyhteys. agentti: Etsin lentoa, jossa on yksi jatkoyhteys: Asiakas: Onko teillä muita vaatimuksia? Asiakas: Ei: Asiakas: Saanko tietää hyvän nimenne? Charles Turner: Turistiluokassa on lento, jonka hinta on 200 ja jossa on yksi yhteys. Voinko jatkaa varauksen tekemistä? asiakas: Asiamies: Hyvä on, jatkakaa: Asiakas: Varauksenne on tehty lennolle numero 1018.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Totta kai, haluan lähteä 24. tammikuuta ja palata 26. tammikuuta.</w:t>
      </w:r>
    </w:p>
    <w:p>
      <w:r>
        <w:rPr>
          <w:b/>
        </w:rPr>
        <w:t xml:space="preserve">Esimerkki 7.2738</w:t>
      </w:r>
    </w:p>
    <w:p>
      <w:r>
        <w:t xml:space="preserve">asiakas: Asiakas: Hei, olen Benjamin Walker. agentti: Hei, miten voin auttaa teitä tänään? asiakas: Hei, olen Benjamin Walker: Houston, TX - IAH. Voitteko auttaa minua varauksen tekemisessä? asiamies: Voitte auttaa minua varauksen tekemisessä? Totta kai, saanko tietää matkanne päivämäärät?  __ agentti: Asiakas: Saanko tietää hintarajanne? Agentti: Kyllä, hintarajani on 5000. agentti: Kyllä, hintarajani on 5000. agentti: Kyllä, hintaraja on 5000: Asiakas: Saanko tietää liittymärajanne? Agentti: Kyllä, tarvitsen 1 yhteyden: Asiakas: Odottakaa hetki, tarkistan asian ja palaan asiaan. asiakas: Odottakaa hetki: Asiakas: Toki: Asiakas: Kiitos, että odotitte, löysin UA-lentoyhtiön, lennon numero: 1010, hinta: 100, yhdellä yhteydellä. asiakas: Asiakas: Okei, varaa lippuni. agentti: Voitte varata lippuni: Jatkanko varauksen tekemistä? Ok, lentolippunne on vahvistettu. asiakas: Kiitos palvelustanne.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Tuloni on 28.07. ja lähtö 26.07.</w:t>
      </w:r>
    </w:p>
    <w:p>
      <w:r>
        <w:rPr>
          <w:b/>
        </w:rPr>
        <w:t xml:space="preserve">Esimerkki 7.2739</w:t>
      </w:r>
    </w:p>
    <w:p>
      <w:r>
        <w:t xml:space="preserve">asiakas: Asiakas: Hei: Martinez ja haluan varata lennon pysähtymismatkalla Charlotteseen 28. huhtikuuta. Voitteko auttaa minua varaamaan lennon IAH:sta? agentti: Voisitteko auttaa minua varaamaan lennon IAH:sta: Asiakas: Toki, saanko tietää lopullisen määränpäälentokenttänne koodin? asiakas: Lentoasemakoodini on CLT.  __ asiakas: Aion palata takaisin saman kuukauden 30. päivä. agentti: Paljonko voitte maksaa lipun ostamisesta? asiakas: Asiamies: Voin maksaa enintään 5000: Asiakas: Käykö teille jatkolento vai tarvitsetteko suoran lennon? asiakas: Ei, kiitos: Agentti: Olen jo maininnut, että tarvitsen pysähdyksen. agentti: Onko turistiluokan tai bisnesluokan välillä etusija? asiakas: Agentti: Ei: Mihin aikaan haluatte mieluiten matkustaa? asiakas: Agentti: Minulle sopii mikä tahansa aika: Asiakas: Olkaa hyvä ja odottakaa hetki, sillä voin tarkistaa matkallenne sopivan lennon parhaiden lentoyhtiöiden kanssa. asiakas: Olkaa hyvä ja odottakaa hetki: Asiakas: Toki: On olemassa UA-lentoyhtiö lennolla numero 1012, joka lähtee IAH:sta ja saapuu CLT:hen, jonka kokonaishinta on 100. Sopiiko se? asiakas: Toki, voitte jatkaa. agentti: Varauspyyntönne on käsitelty onnistuneesti. asiakas: Kiitos. asiamies: Kiitos, että valitsitte meidät.</w:t>
      </w:r>
    </w:p>
    <w:p>
      <w:r>
        <w:rPr>
          <w:b/>
        </w:rPr>
        <w:t xml:space="preserve">Tulos</w:t>
      </w:r>
    </w:p>
    <w:p>
      <w:r>
        <w:t xml:space="preserve">agentti: Milloin haluatte palata?</w:t>
      </w:r>
    </w:p>
    <w:p>
      <w:r>
        <w:rPr>
          <w:b/>
        </w:rPr>
        <w:t xml:space="preserve">Esimerkki 7.2740</w:t>
      </w:r>
    </w:p>
    <w:p>
      <w:r>
        <w:t xml:space="preserve">asiakas: Asiakas: Päivää, olen Frank Allen. asiamies: Päivää, miten voin auttaa teitä? Asiamies: Voisitteko auttaa minua varaamaan lentolippua CO - DEN - MN - MSP? MSP: Toki, milloin haluaisitte matkustaa?  __ agentti: Asiakas: Onko teillä mitään hintarajoja? Asiakas: Hintarajani on 1000. agentti: Asiakkaan hinta on 1000: Lentoyhtiö löytyi: Southwest, lennon numero: 1005 ja hinta on 100 yhdellä jatkoyhteydellä. Jatkanko varauksen tekemistä? asiakas: Agentti: Voitte varata sen: Lentolippunne on varattu turistiluokkaan. asiakas: Kiitos avusta. agentti: Kiitos, että autoitte: Kiitos, että tavoititte meidät. Turvallista lentoa.</w:t>
      </w:r>
    </w:p>
    <w:p>
      <w:r>
        <w:rPr>
          <w:b/>
        </w:rPr>
        <w:t xml:space="preserve">Tulos</w:t>
      </w:r>
    </w:p>
    <w:p>
      <w:r>
        <w:t xml:space="preserve">asiakas: Haluan lentää 10. heinäkuuta ja palata 12. heinäkuuta.</w:t>
      </w:r>
    </w:p>
    <w:p>
      <w:r>
        <w:rPr>
          <w:b/>
        </w:rPr>
        <w:t xml:space="preserve">Esimerkki 7.2741</w:t>
      </w:r>
    </w:p>
    <w:p>
      <w:r>
        <w:t xml:space="preserve">asiakas: Agentti: Hei. Miten voin auttaa teitä tänään? JFK:lle. Voitteko auttaa minua? agentti: Asiakas: Toki, voisitteko kertoa minulle matkanne päivämäärät: Agentti: Matkapäiväni ovat 15. lokakuuta ja 17. lokakuuta. agentti: Asiakas: Onko teillä jokin yhteysrajoitus? Tarvitsen yhden jatkolennon. asiamies: Missä on jatkolentomahdollisuus? Asiakas: Onko muita eritelmiä? Asiakas: Ei: Löysin lennon, jonka hinta on 200 ja jossa on yksi jatkoyhteys ja turistiluokka. Voinko edetä varaukseen? asiakas: Jatkakaa varauksen tekemistä.  __ asiakas: Asiamies: Kiitos avusta: Asiakas: Saanko tietää hyvän nimenne? Agentti: Nimeni on Benjamin Young: Young: Kiitos, että otitte yhteyttä.</w:t>
      </w:r>
    </w:p>
    <w:p>
      <w:r>
        <w:rPr>
          <w:b/>
        </w:rPr>
        <w:t xml:space="preserve">Tulos</w:t>
      </w:r>
    </w:p>
    <w:p>
      <w:r>
        <w:t xml:space="preserve">agentti: 1027.</w:t>
      </w:r>
    </w:p>
    <w:p>
      <w:r>
        <w:rPr>
          <w:b/>
        </w:rPr>
        <w:t xml:space="preserve">Esimerkki 7.2742</w:t>
      </w:r>
    </w:p>
    <w:p>
      <w:r>
        <w:t xml:space="preserve">asiakas: Hei.  __ asiakas: Asiakas: Miten voin auttaa? asiakas: Nimeni on Kenneth Wilson: MSP Minneapolis, MSP tapaamaan ystävääni. Voisitteko auttaa minua varaamaan lentolippua LGA:sta? agentti: Totta kai, autan teitä mielelläni varauksen tekemisessä. Saanko tietää suunnitellut matkustuspäivämääränne? asiakas: Asiamies: Suunnitellut matkapäiväni ovat 21.2.-23.2. agentti: Mihin aikaan? Asiakas: Hyvä on, sallinette minun tarkistaa hetken, onko lentoja saatavilla. asiakas: Hyvä on: Asiamies: Toki, odotan vastaustanne. agentti: Kiitos, että odotitte. Täällä ei ole saatavilla lentoja haluamillenne päivämäärille. asiakas: Agentti: Ei se mitään, ei mitään ongelmaa, kiitos tarkistuksesta. agentti: Ei se mitään: Kiitos, että tavoititte meidät.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7.2743</w:t>
      </w:r>
    </w:p>
    <w:p>
      <w:r>
        <w:t xml:space="preserve">asiakas: Asiakas: Päivää. asiamies: Päivää, miten voin auttaa teitä? Olen Eric Baker ja haluan esitellä dokumenttini kansallisessa konferenssissa NY-EWR:ssä. Voitteko varata lipun TX-HOU:sta? agentti: HOU-HOU: Toki, olemme iloisia voidessamme palvella teitä. Saanko tietää matkanne päivämäärät?  __ agentti: Asiakas: Olen pahoillani, mutta ei ole saatavilla lentoja, jotka perustuvat vaatimuksiinne. asiakas: Valitettavasti emme ole käytettävissä: Asiakas: Okei, ei ongelmia. Kiitos avusta.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Matkapäiväni ovat 02/10 ja 02/12.</w:t>
      </w:r>
    </w:p>
    <w:p>
      <w:r>
        <w:rPr>
          <w:b/>
        </w:rPr>
        <w:t xml:space="preserve">Esimerkki 7.2744</w:t>
      </w:r>
    </w:p>
    <w:p>
      <w:r>
        <w:t xml:space="preserve">asiakas: Agentti: Hei. Miten voin auttaa? Agentti: Haluan varata lipun ATL:stä BOS:iin, voisitteko auttaa minua? asiamies: Haluan varata lipun ATL:stä BOS:iin: Asiakas: Okei, voinko saada tietää matkanne päivämäärät? asiakas: Voisitteko kertoa minulle matkanne päivämäärät? Matkapäiväni ovat 12.10. ja 14.10.  __ asiakas: Anthony Hill: Deltan lentoyhtiön lento-1012, yhteys 1 ja hinta 100. Sopiiko se teille? asiakas: Asiamies: Voitte varata sen: Asiakas: Okei, lippunne on tehty. asiakas: Kiitos varauksesta. agentti: Olkaa hyvä.</w:t>
      </w:r>
    </w:p>
    <w:p>
      <w:r>
        <w:rPr>
          <w:b/>
        </w:rPr>
        <w:t xml:space="preserve">Tulos</w:t>
      </w:r>
    </w:p>
    <w:p>
      <w:r>
        <w:t xml:space="preserve">agentti: Kerro nimesi.</w:t>
      </w:r>
    </w:p>
    <w:p>
      <w:r>
        <w:rPr>
          <w:b/>
        </w:rPr>
        <w:t xml:space="preserve">Esimerkki 7.2745</w:t>
      </w:r>
    </w:p>
    <w:p>
      <w:r>
        <w:t xml:space="preserve">asiakas: Asiakas: Hei, miten voin auttaa teitä tänään? asiakas: Hei: Evans. Minun on mentävä hätäleikkaukseen Denveriin, DEN. Voisitteko auttaa minua varaamaan minulle suoran valon? agentti: Asiakas: Toki, voinko saada tietää matkapäivänne? asiakas: Kyllä: Asiamies: Matkapäiväni ovat 15.06.15 - 17.06.17. Agentti: Asiakkaan nimi: 15.06.06 - 17.06.06: Asiakas: Saanko tietää lähtöpaikkanne? Lähdölentokenttäni on Chicago, ORD. agentti: Löysimme jetblue-lentoyhtiön lennon, lennon numero on 1015 ja hinta 200. Varaanko sen? Tarvitsen suoran lennon.  __ asiakas: Okei. Kiitos: Asiakas: Kiitos, että otitte meidät avuksi.</w:t>
      </w:r>
    </w:p>
    <w:p>
      <w:r>
        <w:rPr>
          <w:b/>
        </w:rPr>
        <w:t xml:space="preserve">Tulos</w:t>
      </w:r>
    </w:p>
    <w:p>
      <w:r>
        <w:t xml:space="preserve">agentti: Emme löytäneet suoraa lentoa.</w:t>
      </w:r>
    </w:p>
    <w:p>
      <w:r>
        <w:rPr>
          <w:b/>
        </w:rPr>
        <w:t xml:space="preserve">Esimerkki 7.2746</w:t>
      </w:r>
    </w:p>
    <w:p>
      <w:r>
        <w:t xml:space="preserve">asiakas: Asiakas: Päivää. asiamies: Päivää, miten voin auttaa teitä tänään? asiakas: Päivää: LAS:sta IAH:hen häihin. Voitteko auttaa minua lentolipun varaamisessa? agentti: Voitteko auttaa minua lentolipun varaamisessa? Asiakas: Toki, kertokaa minulle matkapäivänne. asiak: Agentti: Hyvä on, matkapäiväni ovat 24. tammikuuta ja 26. tammikuuta: Asiakas: Haluatteko jatkolennon vai suoran lennon? Tarvitsen jatkolennon matkaani varten.  __ asiakas: Ei. agentti: Asiakas: Saanko tietää nimenne? Asiakas: Toki, nimeni on Amanda Clark. asiamies: Nimeni on Amanda Clark: Asiakas: Olen pahoillani, mutta tietoihinne perustuvia lentoja ei löytynyt. asiakas: Olen pahoillani: Agentti: Ei se mitään, kiitos joka tapauksessa tiedoista. agentti: Ei se mitään: Kiitos, että valitsitte meidät.</w:t>
      </w:r>
    </w:p>
    <w:p>
      <w:r>
        <w:rPr>
          <w:b/>
        </w:rPr>
        <w:t xml:space="preserve">Tulos</w:t>
      </w:r>
    </w:p>
    <w:p>
      <w:r>
        <w:t xml:space="preserve">agentti: Onko muita eritelmiä?</w:t>
      </w:r>
    </w:p>
    <w:p>
      <w:r>
        <w:rPr>
          <w:b/>
        </w:rPr>
        <w:t xml:space="preserve">Esimerkki 7.2747</w:t>
      </w:r>
    </w:p>
    <w:p>
      <w:r>
        <w:t xml:space="preserve">asiakas: Asiakas: Hei. asiamies: Päivää, miten voin auttaa? asiakas: Hei: Asiakas: Olen Nancy Turner: Asiakas: Hyvää huomenta, Nancy: Nancy: Haluaisin matkustaa ORD yo AUS, voisitteko auttaa lentolippujen varaamisessa?  __ asiakas: Asiamies: Matkapäiväni on 05/02 - 05/04. Agentti: Matkustan 05/02 - 05/04: Asiakas: JetBlue airlinesilla on lento vapaana, jatkanko matkaa? Asiakas: Missä on lento? Agentti: Jatkakaa varausta: Asiakas: Lentolippunne on varattu lennolle numero 1022. asiakas: Kiitos: Asiakas: Kiitos, että otitte yhteyttä, hyvää matkaa.</w:t>
      </w:r>
    </w:p>
    <w:p>
      <w:r>
        <w:rPr>
          <w:b/>
        </w:rPr>
        <w:t xml:space="preserve">Tulos</w:t>
      </w:r>
    </w:p>
    <w:p>
      <w:r>
        <w:t xml:space="preserve">agentti: Saanko tietää matkustuspäivämäärät?</w:t>
      </w:r>
    </w:p>
    <w:p>
      <w:r>
        <w:rPr>
          <w:b/>
        </w:rPr>
        <w:t xml:space="preserve">Esimerkki 7.2748</w:t>
      </w:r>
    </w:p>
    <w:p>
      <w:r>
        <w:t xml:space="preserve">asiakas: Asiakas: Hei: Agentti: Olen Robert Robinson, haluan tehdä lentovarauksen Las Vegasiin, NV-LAS Bostonista MA-BOS: Asiakas: Toki, voisitteko antaa lähtö- ja saapumispäivämääränne? asiakas: Kyllä, voisitteko antaa lähtö- ja saapumispäivämääränne? asiakas: Kyllä: Asiamies: Haluaisin matkustaa 24. heinäkuuta - 26. heinäkuuta, hintarajalla 1000 ja yhdellä jatkoyhteydellä. agentti: Haluaisin matkustaa 24. heinäkuuta - 26. heinäkuuta, hintaraja 1000 ja yhdellä jatkoyhteydellä: Asiakas: Hyvä on, odottakaa pari minuuttia. asiakas: Asiakas: Toki,: Asiakas: Kiitos, että odotitte, voimme iloksemme ilmoittaa, että olemme löytäneet toiveitanne vastaavan lennon. asiakas: Kiitos, että odotitte: OK, voinko saada lennon yksityiskohdat?  __ asiakas: Asiamies: OK, Kiitos avuliaasta avustanne. agentti: Kiitos, että autoitte: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Lippusi on vahvistettu. Tässä ovat lentosi tiedot, lennon numero 1027, lennon nimi Delta, hinta 300 ja yhteysraja 1.</w:t>
      </w:r>
    </w:p>
    <w:p>
      <w:r>
        <w:rPr>
          <w:b/>
        </w:rPr>
        <w:t xml:space="preserve">Esimerkki 7.2749</w:t>
      </w:r>
    </w:p>
    <w:p>
      <w:r>
        <w:t xml:space="preserve">asiakas: Asiakas: Hei. asiamies: Hei, miten voin auttaa? asiakas: Hei: Linda Wilson tässä. Varatkaa minulle lippu SEA:sta ATL:ään.  __ asiakas: Asiamies: Matkan päivämäärät ovat 24.10. ja 26.10. agentti: Matkan hinta on 1,00 euroa: Lentoyhtiö JetBlue:lla on jatkolento numerolla 1008, hinta on 100. asiakas: Okei, vahvistakaa se. agentti: Asiakas: Lippunne on vahvistettu, hyvää matkaa. asiakas: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Voitteko kertoa matkanne päivämäärät?</w:t>
      </w:r>
    </w:p>
    <w:p>
      <w:r>
        <w:rPr>
          <w:b/>
        </w:rPr>
        <w:t xml:space="preserve">Esimerkki 7.2750</w:t>
      </w:r>
    </w:p>
    <w:p>
      <w:r>
        <w:t xml:space="preserve">asiakas: Asiakas: Hei, olen Donna Baker. asiamies: Päivää, miten voin auttaa teitä Donna Baker? asiakas: Hei, olen Donna Baker: Agentti: Haluan tavata ystäväni Central Parkissa New Yorkissa, voisitteko varata minulle suoran lennon? agentti: Totta kai, me varaamme lipun. Auttakaa minua matkapäivienne kanssa. asiakas: Matkapäiväni ovat 05.05.-05.07. agentti: Matkan päivämäärät ovat 05.05.-05.07: Asiakas: Selvä, kertokaa minulle paikkanne. asiakas: Missä päin maailmaa haluatte matkustaa? Lentokenttäkoodini ovat Bostonista, MA-BOS New Yorkiin, NY-LGA. agentti: Okei, odottakaa.  __ agentti: Asiakas: Kiitos odotuksesta, aikatauluunne perustuvia lentoja ei löytynyt. asiakas: Asiakas: Okei, ei ongelmia. Kiitos vastauksestanne.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Ok].</w:t>
      </w:r>
    </w:p>
    <w:p>
      <w:r>
        <w:rPr>
          <w:b/>
        </w:rPr>
        <w:t xml:space="preserve">Esimerkki 7.2751</w:t>
      </w:r>
    </w:p>
    <w:p>
      <w:r>
        <w:t xml:space="preserve">asiakas: Asiakas: Päivää. asiamies: Päivää, miten voin auttaa teitä? Frank Lee, haluan peruuttaa äskettäisen varaukseni jonkin henkilökohtaisen ongelman vuoksi. Auttakaa minua siinä: Asiakas: Toki, autan teitä.  __ agentti: Asiakas: Olen pahoillani, teidän nimellänne ei ole varausta. asiakas: Ei se mitään, ei ole ongelma. Kiitos avusta. agentti: Asiakas: Ei kestä.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7.2752</w:t>
      </w:r>
    </w:p>
    <w:p>
      <w:r>
        <w:t xml:space="preserve">asiakas: Asiakas: Päivää. asiamies: Päivää, miten voin auttaa teitä tänään? asiakas: Päivää: Agentti: Voisitteko muuttaa olemassa olevaa varaustani? asiamies: Voisitteko muuttaa olemassa olevaa varaustani: Totta kai, olemme täällä auttamassa teitä. Saanko tietää nimenne? asiakas: Asiakas: Toki, olen Helen Wilson. asiamies: Wilson Wilson: Okei , odottakaa hetki.  __ agentti: Asiakas: Kiitos, että odotitte ei löytynyt varausta nimellänne. Kiitos, että lähestyitte meitä.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7.2753</w:t>
      </w:r>
    </w:p>
    <w:p>
      <w:r>
        <w:t xml:space="preserve">asiakas: Agentti: Hei. Miten voin auttaa teitä tänään? HOU:sta DTW:hen?  __ asiakas: Asiamies: Haluaisin matkustaa 29. toukokuuta ja palaan takaisin 31. toukokuuta. asiamies: Missä lento on? Asiakas: Saanko tietää nimenne? Andrew Hill: Asiakas: Onko teillä jokin yhteysraja? Asiamies: Minulle sopii matkustaa suoralla lennolla. asiamies: Minulle sopii matkustaa suoralla lennolla: Asiakas: Olen pahoillani, mutta teidän tiedoillanne ei löydy lentoa. asiakas: Agentti: Ei se mitään, kiitos kuitenkin paljon tiedoistanne. agentti: Ei se mitään, kiitos paljon tiedoistanne: Kiitos.</w:t>
      </w:r>
    </w:p>
    <w:p>
      <w:r>
        <w:rPr>
          <w:b/>
        </w:rPr>
        <w:t xml:space="preserve">Tulos</w:t>
      </w:r>
    </w:p>
    <w:p>
      <w:r>
        <w:t xml:space="preserve">agentti: Voisitteko kertoa haluamanne matkustuspäivämäärät?</w:t>
      </w:r>
    </w:p>
    <w:p>
      <w:r>
        <w:rPr>
          <w:b/>
        </w:rPr>
        <w:t xml:space="preserve">Esimerkki 7.2754</w:t>
      </w:r>
    </w:p>
    <w:p>
      <w:r>
        <w:t xml:space="preserve">asiakas: Agentti: Hei. Miten voin auttaa? Anthony Rodriguez. Suunnittelen matkaa CLT:stä IAH:hen, voitteko auttaa lennon varaamisessa? agentti: Asiakas: Toki, voisitteko auttaa minua matkustuspäivienne kanssa lennon etsimisessä? asiakas: Voisitteko auttaa minua lentojen etsimisessä? Agentti: Matkapäiväni on 12.11.-14.11: Odottakaa hetki.  __ agentti: Asiakas: Olen pahoillani, mutta teille ei ole saatavilla lentoa. asiakas: Olen pahoillani, mutta teille ei ole saatavilla lentoa: Agentti: Ei se mitään: Asiakas: Kiitos, että valitsitte meidät, hyvää päivänjatkoa. asiakas: Kiitos avusta.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7.2755</w:t>
      </w:r>
    </w:p>
    <w:p>
      <w:r>
        <w:t xml:space="preserve">asiakas: Asiakas: Päivää, olen Edward Thompson. asiamies: Päivää, miten voin palvella teitä tänään? asiakas: Päivää, olen Edward Thompson: Haluan osallistua kulttuuritapahtumaan Houstonissa TX - HOU Denveristä, CO - DEN. Voitteko varata minulle lipun 12.03. ja paluu 14.03. agentti: Totta kai, autan teitä mielelläni. Voisitteko kertoa minulle hintarajanne? asiakas: Hintaraja on 5000. Tarvitsen yhdensuuntaisen yhteyden.  __ asiakas: Asiakas: Toki: Asiakas: Kiitos, että odotitte, Vierailunne aikana ei löytynyt lentoja. asiakas: Asiakas: Kiitos tiedoista: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Tarkistan asian ja palaan asiaan.</w:t>
      </w:r>
    </w:p>
    <w:p>
      <w:r>
        <w:rPr>
          <w:b/>
        </w:rPr>
        <w:t xml:space="preserve">Esimerkki 7.2756</w:t>
      </w:r>
    </w:p>
    <w:p>
      <w:r>
        <w:t xml:space="preserve">asiakas: Agentti: Hei. Miten voin olla avuksi? Asiakas: Pyydän teitä peruuttamaan äskettäisen varaukseni: Saanko tietää nimenne?  __ agentti: Asiakas: Odottakaa, olkaa hyvä: Asiakas: Toki: Asiakas: Kiitos, että odotitte. Nimeänne ei ole löytynyt varausta. asiakas: Asiakas: Kiitos: Asiakas: Kiitos.</w:t>
      </w:r>
    </w:p>
    <w:p>
      <w:r>
        <w:rPr>
          <w:b/>
        </w:rPr>
        <w:t xml:space="preserve">Tulos</w:t>
      </w:r>
    </w:p>
    <w:p>
      <w:r>
        <w:t xml:space="preserve">asiakas: Olen Joshua Young.</w:t>
      </w:r>
    </w:p>
    <w:p>
      <w:r>
        <w:rPr>
          <w:b/>
        </w:rPr>
        <w:t xml:space="preserve">Esimerkki 7.2757</w:t>
      </w:r>
    </w:p>
    <w:p>
      <w:r>
        <w:t xml:space="preserve">asiakas: Hei.  __ asiakas: Agentti: Haluan peruuttaa äskettäisen varaukseni: Asiakas: Toki, saanko tietää nimenne, kiitos: Asiakas: Varasin lippuni nimellä Richard Nelson. agentti: Varasin lipun nimellä Richard Nelson: Asiakas: Okei, olkaa hyvä ja odottakaa hetki: Asiakas: Toki, odotan: Asiakas: Olen pahoillani, emme löytäneet tietokannastamme varausta nimellänne. asiakas: Agentti: Ei mitään ongelmaa, kiitos joka tapauksessa tarkistuksesta. agentti: Ei mitään ongelmaa, kiitos joka tapauksessa tarkistuksesta. agentti: Ei mitään ongelmaa: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Hei, millaista apua etsit?</w:t>
      </w:r>
    </w:p>
    <w:p>
      <w:r>
        <w:rPr>
          <w:b/>
        </w:rPr>
        <w:t xml:space="preserve">Esimerkki 7.2758</w:t>
      </w:r>
    </w:p>
    <w:p>
      <w:r>
        <w:t xml:space="preserve">asiakas: Agentti: Hei. Miten voin auttaa teitä tänään?  Haluan peruuttaa äskettäin tekemäni varauksen matkani äkillisen peruuntumisen vuoksi. Voitteko auttaa minua? Asiakas: Totta kai, olen täällä auttamassa teitä siinä, voinko saada tietää hyvän nimenne, jotta voin edetä pidemmälle? asiakas: Amy Martinez tässä.  __ asiakas: Asiamies: Ei kestä, kiitos tiedoista. agentti: Ei kestä, kiitos tiedoista: Kiitos, että otitte yhteyttä.</w:t>
      </w:r>
    </w:p>
    <w:p>
      <w:r>
        <w:rPr>
          <w:b/>
        </w:rPr>
        <w:t xml:space="preserve">Tulos</w:t>
      </w:r>
    </w:p>
    <w:p>
      <w:r>
        <w:t xml:space="preserve">agentti:  Olen tarkistanut varausluettelon peruuttaakseni lippusi, mutta en löytänyt yhtään varausta, jossa olisi nimesi.</w:t>
      </w:r>
    </w:p>
    <w:p>
      <w:r>
        <w:rPr>
          <w:b/>
        </w:rPr>
        <w:t xml:space="preserve">Esimerkki 7.2759</w:t>
      </w:r>
    </w:p>
    <w:p>
      <w:r>
        <w:t xml:space="preserve">asiakas: Asiakas: Päivää. asiamies: Päivää, miten voin auttaa teitä tänään? asiakas: Päivää: Asiakas: Voitteko auttaa minua varaamaan lentoliput DEN:stä AUS:iin? asiamies: Voitteko auttaa minua varaamaan lentoliput DEN:stä AUS:iin? Asiakas: Toki, saanko tietää matkanne päivämäärät? asiakas: Voisinko saada tietää matkanne päivämäärät? Agentti: Matkapäiväni ovat 09. ja 11. toukokuuta: Asiakas: Onko teillä jokin haluamanne matkustusluokka? Asiamies: Ei: Onko muita vaatimuksia? asiakas: Asiakas: Tarvitsen jatkolennon: Saanko tietää lentoyhtiönne mieltymyksen?  __ agentti: Asiakas: Saanko tietää nimenne? Rebecca Adams: Southwest airlinesin lento 1007 hintaan 100, jatkoyhteys turistiluokassa vastaa antamianne tietoja, jatkanko? asiakas: Asiakas: Olkaa hyvä ja jatkakaa: Asiakas: Okei, lentolippunne on varattu. asiakas: Kiitos, että autoitte minua.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Lentoyhtiö ei ole minun mieltymykseni.</w:t>
      </w:r>
    </w:p>
    <w:p>
      <w:r>
        <w:rPr>
          <w:b/>
        </w:rPr>
        <w:t xml:space="preserve">Esimerkki 7.2760</w:t>
      </w:r>
    </w:p>
    <w:p>
      <w:r>
        <w:t xml:space="preserve">asiakas: Hei.  __ asiakas: Asiakas: Joseph Martin täällä. agentti: Miten voin auttaa teitä tänään? asiakas: Joseph Martin täällä: Asiakas: Äkillisen terveysongelman vuoksi en pysty matkustamaan lennolla sinä päivänä, jolloin haluaisin matkustaa lennolla. Voisitteko auttaa minua varaukseni peruuttamisessa? agentti: Asiakas: Totta kai, autan mielelläni varauksenne peruuttamisessa. asiakas: Agentti: Kiitos: Asiakas: Odottakaa hetki: Asiakas: Toki, kaikessa rauhassa: Asiakas: Anteeksi, en löytänyt tietokannastamme yhtään varausta nimellänne varauksenne peruuttamista varten. asiakas: Asiamies: Voi! Luulen, että lippua ei voitu varata palvelinongelman vuoksi. agentti: Asiakas: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7.2761</w:t>
      </w:r>
    </w:p>
    <w:p>
      <w:r>
        <w:t xml:space="preserve">asiakas: Asiakas: Hei, olen Anna Hill. agentti: Hei. Miten voin auttaa teitä Anna Hil? asiakas: Los Angles CA-LAX, sieltä käyn Hollywoodissa. Voitteko auttaa minua varaamaan jatkolennon?  __ asiakas: Agentti: Matkan päivämäärät ovat 11/08 ja 11/10. Agentti: Mihin aikaan matkustan? Asiakas: Saanko tietää lähtölentokenttänne koodin? asiakas: Agentti: Lähtöpaikkani on Las Vegas, NV - LAS. asiamies: Olen lähdössä Las Vegasista, NV - LAS: Asiakas: Odottakaa hetki: Asiakas: Toki: Tällä reitillä ei ole vapaita lentoja runsaan varaustilanteen vuoksi. asiakas: Asiakas: Selvä, ei ongelmia: Asiakas: Kiitos, että otitte yhteyttä: Kiitos ystävällisestä palvelustanne.</w:t>
      </w:r>
    </w:p>
    <w:p>
      <w:r>
        <w:rPr>
          <w:b/>
        </w:rPr>
        <w:t xml:space="preserve">Tulos</w:t>
      </w:r>
    </w:p>
    <w:p>
      <w:r>
        <w:t xml:space="preserve">agentti: Voisitteko ilmoittaa matkustuspäivämääränne?</w:t>
      </w:r>
    </w:p>
    <w:p>
      <w:r>
        <w:rPr>
          <w:b/>
        </w:rPr>
        <w:t xml:space="preserve">Esimerkki 7.2762</w:t>
      </w:r>
    </w:p>
    <w:p>
      <w:r>
        <w:t xml:space="preserve">asiakas: Asiakas: Päivää. asiamies: Päivää, miten voin auttaa teitä tänään? asiakas: Päivää: Voitteko auttaa minua varauksen tekemisessä? asiamies: Asiakas: Toki, voisitteko antaa matkanne päivämäärät? asiakas: Asiamies: Haluaisin matkustaa 21.01.-23.01: Asiakas: Okei, tarvitsetteko mitään pysähdyksiä matkanne välissä? asiakas: Kyllä: Agentti: Tarvitsen jatkolennon: Asiakas: Hyvä on, saanko tietää nimenne? Asiakas: Ei: Asiakas: Nimeni on Christopher Jones: Jones: Okei, odottakaa hetki. asiakas: Asiakas: Toki: Asiakas: Kiitos kärsivällisyydestänne, Löytyi lento 1003 AA-lentoyhtiön lentoyhtiöltä hintaan 200. Asiakas: Kiitos: Asiakas: Hyvä on, jatkakaa varausta: Toki, lippunne on varattu seis.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7.2763</w:t>
      </w:r>
    </w:p>
    <w:p>
      <w:r>
        <w:t xml:space="preserve">asiakas: Asiakas: Päivää. asiamies: Päivää, olemme iloisia, että olette asiakkaamme: MCO mieheni syntymäpäivää varten. Matkapäiväni ovat 17.07.-19.07.19. Agentti: Matkustan 17.07.-19.07.2019: Asiakas: Toki, voinko saada nimenne, jotta voin jatkaa? Emily Harris.  __ asiakas: Harris: Toki: Kiitos, että odotitte hetken, ilmoitamme mielellämme, että teille on löytynyt lento kyseisenä päivänä. Tiedot ovat seuraavat lentoyhtiö-Southwest lennon numero-1002 yhteydet-1 ja hintaraja on 100. Jatkanko varauksen tekemistä? asiakas: Agentti: Kyllä, voitte: Toki, päivämääränne on varattu. asiakas: Kiitos. agentti: Asiakas: Oli ilo palvella teitä, turvallista matkaa.</w:t>
      </w:r>
    </w:p>
    <w:p>
      <w:r>
        <w:rPr>
          <w:b/>
        </w:rPr>
        <w:t xml:space="preserve">Tulos</w:t>
      </w:r>
    </w:p>
    <w:p>
      <w:r>
        <w:t xml:space="preserve">agentti: Tarkistan asian lentoyhtiöiden kanssa ja ilmoitan teille.</w:t>
      </w:r>
    </w:p>
    <w:p>
      <w:r>
        <w:rPr>
          <w:b/>
        </w:rPr>
        <w:t xml:space="preserve">Esimerkki 7.2764</w:t>
      </w:r>
    </w:p>
    <w:p>
      <w:r>
        <w:t xml:space="preserve">asiakas: Agentti: Hei. Miten voin auttaa teitä tällä hetkellä? asiakas: DFW:stä DCA:han? Koska minun on osallistuttava häihin. agentti: Totta kai, autan teitä mielelläni. Saisinko matkapäivänne? asiakas: Asiamies: Toki, suunnitellut lähtö- ja paluupäiväni ovat 15. ja 17. maaliskuuta. agentti: Asiakas: Hyvä on, kertokaa minulle matkanne ajankohdat. asiakas: Kiitos: Asiamies: Minulla ei ole mitään aikahuolia. agentti: Asiakas: Onko teillä muita tarkennuksia? Asiamies: Kyllä, haluan yhden jatkoyhteyden lennon. agentti: Asiakas: Saisinko hyvän nimenne? asiakas: Kyllä, kiitos: Nimeni on Joseph Jackson: Southwest airlines liikennöi reitillänne lentoa, jossa on yhteys 1, ja lipun hinta on 200 turistiluokassa. Jatkanko varauksen tekemistä? asiakas: Asiamies: Hyvä on, voitte jatkaa lipun varaamista. asiamies: Voitte jatkaa lipun varaamista: Ok, lippuvarauksenne on tehty ja lennon numero on 1004.  __ agentti: Kiitos, että valitsitte meidät, hyvää matkaa.</w:t>
      </w:r>
    </w:p>
    <w:p>
      <w:r>
        <w:rPr>
          <w:b/>
        </w:rPr>
        <w:t xml:space="preserve">Tulos</w:t>
      </w:r>
    </w:p>
    <w:p>
      <w:r>
        <w:t xml:space="preserve">asiakas: Kiitos paljon avusta.</w:t>
      </w:r>
    </w:p>
    <w:p>
      <w:r>
        <w:rPr>
          <w:b/>
        </w:rPr>
        <w:t xml:space="preserve">Esimerkki 7.2765</w:t>
      </w:r>
    </w:p>
    <w:p>
      <w:r>
        <w:t xml:space="preserve">asiakas: Agentti: Päivää, miten voin auttaa teitä tänään? asiakas: Hei, olen Raymond Rodriguez: Voitteko auttaa minua varaamaan lipun DCA:sta MSP:hen? asiamies: Voisitteko auttaa minua varaamaan lipun DCA:sta MSP:hen? Asiakas: Toki, milloin olette halukas matkustamaan? Asiamies: Matkapäiväni ovat 19.09.09-21.09. agentti: Mihin haluatte matkustaa? Asiakas: Okei, onko muita tarkennuksia? Asiakas: Tarvitsen jatkolennon: Asiakas: Selvä, lento - 1026, lentoyhtiö - UA, hinta - 100 ja jatkoyhteys vastaa pyytämiänne tietoja. asiakas: Lento - 1026: Voitte jatkaa varauksen tekemistä.  __ asiakas: Asiakas: Kiitos.</w:t>
      </w:r>
    </w:p>
    <w:p>
      <w:r>
        <w:rPr>
          <w:b/>
        </w:rPr>
        <w:t xml:space="preserve">Tulos</w:t>
      </w:r>
    </w:p>
    <w:p>
      <w:r>
        <w:t xml:space="preserve">agentti: Lippusi on käsitelty. Kiitos yhteydenotosta.</w:t>
      </w:r>
    </w:p>
    <w:p>
      <w:r>
        <w:rPr>
          <w:b/>
        </w:rPr>
        <w:t xml:space="preserve">Esimerkki 7.2766</w:t>
      </w:r>
    </w:p>
    <w:p>
      <w:r>
        <w:t xml:space="preserve">asiakas: Asiakas: Päivää. asiamies: Päivää, miten voin auttaa teitä tänään? asiakas: Päivää: Agentti: Etsin lentomatkatoimistoa, joka voisi varata lentoliput MCO:sta PHL:ään: Totta kai, olen iloinen voidessani auttaa teitä. Ilmoittakaa minulle matkanne päivämäärät. asiakas: Asiamies: Kiitos, matkapäiväni ovat 03/05 - 03/07. Agentti: Kiitos, matkapäiväni ovat 03/05 - 03/07: Asiakas: Saanko tietää nimenne, jotta voisin jatkaa eteenpäin? Carol Phillips.  __ asiakas: Jatkakaa, olkaa hyvä: Asiakas: Teidän lippunne on varattu lennolle 1007. Asiakas: Kiitos tuestanne.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Tässä on lento, jossa on 1 pysähdys ja hinta on 100 Southwest airlinesissa, voinko jatkaa sitä?</w:t>
      </w:r>
    </w:p>
    <w:p>
      <w:r>
        <w:rPr>
          <w:b/>
        </w:rPr>
        <w:t xml:space="preserve">Esimerkki 7.2767</w:t>
      </w:r>
    </w:p>
    <w:p>
      <w:r>
        <w:t xml:space="preserve">asiakas: Hei.  __ asiakas: Asiakas: Jeffrey Parker: Parker, miten voin auttaa? asiakas: Parker: Haluaisin tavata perheeni pitkän tauon jälkeen, auttakaa minua varaamaan lippu MCO:sta DEN:hen. asiamies: MCO:sta DEN:hen. asiamies: Parker, auttakaa minua varaamaan lippu: Asiakas: Okei, kertokaa matkapäivänne. asiakas: Voisitteko kertoa matkanne päivämäärät? Asiakas: Matkapäiväni ovat 11.6. ja 11.8. Agentti: Missä on matkapäiväni? Asiakas: Odottakaa hetki: Asiakas: Toki, kaikessa rauhassa: Löysin teille Southwest airlinesin lennon 1018. asiakas: Asiakas: Okei, varaa lippuni: Asiakas: Okei, lippunne on varattu: Kiitos avusta.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7.2768</w:t>
      </w:r>
    </w:p>
    <w:p>
      <w:r>
        <w:t xml:space="preserve">asiakas: Asiakas: Päivää. asiamies: Päivää, miten voin auttaa teitä? Asiakas: Olen Matthew Clark ja haluan varata lentoliput osallistuakseni live-konserttiin, joka järjestetään AZ-PHX. agentti: Olen Matthew Clark ja haluan varata lentoliput osallistuakseni konserttiin, joka järjestetään AZ-PHX: Okei, voinko tietää matkanne päivämäärät ja lähtöpaikan?  __ agentti: Asiakas: Selvä, odottakaa hetki, tarkistan lentojen saatavuuden ja palaan asiaan. asiakas: Voisitteko kertoa, mitä lennot ovat saatavilla? Asiakas: Selvä: Asiakas: Olemme iloisia voidessamme ilmoittaa, että löysimme toiveitanne vastaavan lennon. UA-lentoyhtiö, lennon numero 1021 ja hinta 100 yhdellä jatkoyhteydellä. asiakas: Voitte jatkaa tällä lentoyhtiöllä. agentti: Toki. Lentonne on käsitelty. asiakas: Kiitos, että otitte yhteyttä meihin. agentti: Kiitos, että tavoititte meidät. Hyvää päivänjatkoa.</w:t>
      </w:r>
    </w:p>
    <w:p>
      <w:r>
        <w:rPr>
          <w:b/>
        </w:rPr>
        <w:t xml:space="preserve">Tulos</w:t>
      </w:r>
    </w:p>
    <w:p>
      <w:r>
        <w:t xml:space="preserve">asiakas: Matkapäiväni ovat 16.11.-18.11.</w:t>
      </w:r>
    </w:p>
    <w:p>
      <w:r>
        <w:rPr>
          <w:b/>
        </w:rPr>
        <w:t xml:space="preserve">Esimerkki 7.2769</w:t>
      </w:r>
    </w:p>
    <w:p>
      <w:r>
        <w:t xml:space="preserve">asiakas: Asiakas: Hei: Asiakas: Miten voin auttaa? asiakas: Olen Helen Allen: Ystäväni kanssa haluaisin osallistua Washingtonissa järjestettävään taivasajoon nauttiakseni ajamisesta. Voisitteko auttaa minua lentovarauksen tekemisessä? agentti: Asiakas: Ilmoittakaa matkanne päivämäärät? Asiamies: Lähtö- ja saapumispäiväni ovat 25.02. ja 27.02. Agentti: Mihin päivämäärään? Ilmoittaisitteko lentokenttäkoodit?  __ agentti: Ilmoittakaa yhteyksien rajoitus? asiakas: Agentti: Tarvitsen lennon, jossa on yksi jatkoyhteys. agentti: Tarvitsen lennon, jolla on yksi jatkoyhteys: Lentolippu on saatavilla lennolla numero 1016, lentoyhtiö UA hintaan 100. asiakas: Voitte jatkaa varauksen tekemistä. agentti: Lippu on varattu. asiakas: Kiitos vastauksestanne. agentti: Kiitos.</w:t>
      </w:r>
    </w:p>
    <w:p>
      <w:r>
        <w:rPr>
          <w:b/>
        </w:rPr>
        <w:t xml:space="preserve">Tulos</w:t>
      </w:r>
    </w:p>
    <w:p>
      <w:r>
        <w:t xml:space="preserve">asiakas: Lähtö- ja määräpaikkani ovat CA-LAX-DC-IAD.</w:t>
      </w:r>
    </w:p>
    <w:p>
      <w:r>
        <w:rPr>
          <w:b/>
        </w:rPr>
        <w:t xml:space="preserve">Esimerkki 7.2770</w:t>
      </w:r>
    </w:p>
    <w:p>
      <w:r>
        <w:t xml:space="preserve">asiakas: Asiakas: Päivää. asiamies: Päivää, miten voin auttaa teitä tänään? asiakas: Päivää: Agentti: Haluan peruuttaa varaukseni, koska määränpäässäni sataa paljon lunta, joten auttakaa minua peruuttamaan varaus. agentti: Auttakaa minua peruuttamaan varaus, koska määränpäässä sataa paljon lunta: Asiakas: Toki, voinko saada tietää hyvän nimenne? asiakas: Voisitteko peruuttaa peruutuksen? Asiamies: Toki, nimeni on Kevin Williams. asiamies: Kyllä, nimeni on Kevin Williams: Williams: Odottakaa hetki: Asiakas: Toki: Löysimme varauksen teidän hyvällä nimellänne. Se on peruutettu onnistuneesti.  __ agentti: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Kiitos tuestanne.</w:t>
      </w:r>
    </w:p>
    <w:p>
      <w:r>
        <w:rPr>
          <w:b/>
        </w:rPr>
        <w:t xml:space="preserve">Esimerkki 7.2771</w:t>
      </w:r>
    </w:p>
    <w:p>
      <w:r>
        <w:t xml:space="preserve">asiakas: Agentti: Hei. Miten voin auttaa teitä tällä hetkellä? asiakas: Minneapolisissa tässä kuussa. Voitteko auttaa minua varaamaan lipun DCA:sta MSP:hen? agentti: Okei, autan teitä siinä. Saanko tietää suunnitellun matkanne päivämäärät? asiakas: Olen valmis lähtemään 31. lokakuuta ja palaan takaisin 2. marraskuuta. __ asiakas: Agentti: Haluaisin lentää yhdellä jatkolennolla. agentti: Haluan lentää yhdellä jatkolennolla. agentti: Haluan lentää yhdellä jatkolennolla: Asiakas: Saanko tietää nimenne? Laura Nelson: Asiakas: Odottakaa hetki: Asiakas: Toki, odotan vastaustanne. asiamies: Kyllä, odotan vastaustanne. asiamies: Kyllä, odotan vastaustanne: Asiakas: Olen pahoillani, mutta matkapäivienne perusteella ei ole saatavilla lentoja. asiakas: Olen pahoillani: Asiamies: Ei se mitään, kiitos joka tapauksessa paljon palvelustanne. agentti: Ei se mitään, kiitos: Asiakas: Kiitos, että lähestyitte meitä: Asiakas: Eipä kestä.</w:t>
      </w:r>
    </w:p>
    <w:p>
      <w:r>
        <w:rPr>
          <w:b/>
        </w:rPr>
        <w:t xml:space="preserve">Tulos</w:t>
      </w:r>
    </w:p>
    <w:p>
      <w:r>
        <w:t xml:space="preserve">agentti: Onko teillä muita vaatimuksia?</w:t>
      </w:r>
    </w:p>
    <w:p>
      <w:r>
        <w:rPr>
          <w:b/>
        </w:rPr>
        <w:t xml:space="preserve">Esimerkki 7.2772</w:t>
      </w:r>
    </w:p>
    <w:p>
      <w:r>
        <w:t xml:space="preserve">asiakas: Asiakas: Hei. asiamies: Päivää, miten voin auttaa? asiakas: Hei: Voitteko auttaa minua, jos haluan varata lipun DCA:sta LGA:han?  __ asiakas: Asiamies: Matkapäiväni ovat 02.09. ja 04.09. agentti: Mihin mennessä? Asiakas: Haluatteko pysähtyä matkanne välissä? asiakas: Jos haluatte pysähtyä matkanne välissä, pyydän teitä tulemaan tänne: Asiamies: Haluaisin mieluummin jatkolennon: Asiakas: Kertokaa, jos teillä on muita tarkennuksia. asiakas: Asiamies: Haluan matkustaa turistiluokassa. asiamies: Haluan matkustaa turistiluokassa: Asiakas: Saanko hyvän nimenne? asiakas: Saanko puhua kanssanne? Olen Sarah Lopez: Southwest airlines tarjoaa turistiluokan lennon, jonka lipun hinta on 100 ja jossa on 1 jatkoyhteys, jatkanko varauksen tekemistä? asiakas: Asiakas: Kyllä, kiitos: Olen onnistuneesti varannut teille turistiluokan lipun lennolle 1029, turvallista matkaa. asiakas: Agentti: Kiitos varauksesta: Kiitos, että valitsitte meidät.</w:t>
      </w:r>
    </w:p>
    <w:p>
      <w:r>
        <w:rPr>
          <w:b/>
        </w:rPr>
        <w:t xml:space="preserve">Tulos</w:t>
      </w:r>
    </w:p>
    <w:p>
      <w:r>
        <w:t xml:space="preserve">agentti: Totta kai, voin auttaa sinua siinä. Saanko tietää matkapäivänne?</w:t>
      </w:r>
    </w:p>
    <w:p>
      <w:r>
        <w:rPr>
          <w:b/>
        </w:rPr>
        <w:t xml:space="preserve">Esimerkki 7.2773</w:t>
      </w:r>
    </w:p>
    <w:p>
      <w:r>
        <w:t xml:space="preserve">asiakas: Olen Patrick Hall.  __ asiakas: Tarvitsen jatkolennon San Franciscosta, SFO:sta, voidakseni osallistua yliopistoon: Asiakas: Saanko tietää matkapäivänne? Asiakas: Saanko kysyä, milloin matkustatte? Asiamies: Lähden 18.10. ja palaan 20.10. agentti: Mihin matkustatte? Asiakas: Mikä on lähtölentokentän koodi tälle matkalle? asiakas: Mikä on lähtölentokentän koodi tälle matkalle? Agentti: Olen jo maininnut sen: Odottakaa hetki. Saanko tietää määränpäänne lentokentän koodin? asiakas: Asiamies: Määränpääni on EWR, New York. asiamies:  Asiakas: Odottakaa hetki: Asiakas: Toki: Hawaiian airlinesin lento 1022 on saatavilla teille 1 jatkoyhteydellä hintaan 200, varaanko sen teille? asiakas: Agentti: Okei, voitte jatkaa varausta. agentti: Voitte tehdä varauksen: Varaus tehty. asiakas: Asiakas: Kiitos, että autoitte minua. agentti: Kiitos, että autoitte minua: Kiitos, että otitte yhteyttä palveluihimme.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7.2774</w:t>
      </w:r>
    </w:p>
    <w:p>
      <w:r>
        <w:t xml:space="preserve">asiakas: Agentti: Hei. Miten voin auttaa? Agentti: Etsin lentolippua Philadelphiasta Austiniin, voisitteko auttaa minua löytämään lentolippua minulle? agentti: Totta kai, autan teitä lipun varaamisessa. Saanko tietää matkapäivänne, kiitos? asiakas: Kiitos. Haluaisin matkustaa päivinä 09. kesäkuuta ja 11. kesäkuuta. agentti: Asiakas: Saanko tietää myös lentokenttäkoodinne? asiakas: Kyllä, kiitos: Asiamies: Lähimmät lentokenttäkoodit ovat PHL ja AUS. agentti: Saanko tietää nimenne?  __ agentti: Asiakas: Tarvitsetteko lentoyhtiöitä koskevia tarkennuksia? Asiamies: Ei, minulla ei ollut mitään lentoyhtiöitä, mutta haluan matkustaa jatkolennolla. asiamies: Ei, minulla ei ollut mitään lentoyhtiöitä, mutta haluan matkustaa jatkolennolla. asiamies: Ei: Asiakas: On olemassa lento, jolla on jatkoyhteys 1 ja hinta 200, voinko jatkaa? asiakas: Agentti: Minulle sopii tämä lento, varaa lentolippu. agentti: Voitte varata lipun, jos haluatte: Asiakas: Okei, lippunne on varattu lennolle numero 1003. Asiakas: Kiitos, että autoitte minua lentolippuvarauksessa.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Scott.</w:t>
      </w:r>
    </w:p>
    <w:p>
      <w:r>
        <w:rPr>
          <w:b/>
        </w:rPr>
        <w:t xml:space="preserve">Esimerkki 7.2775</w:t>
      </w:r>
    </w:p>
    <w:p>
      <w:r>
        <w:t xml:space="preserve">asiakas: Asiakas: Hei. asiamies: Hei, miten voin auttaa? asiakas: Hei: TX:ssä sijaitsevaan hätätapaukseen osallistuakseni haluan varata suoran lentolipun. Voitteko auttaa minua? Asiakas: Toki, voin auttaa teitä siinä. Saanko tietää matkapäivänne? asiakas: 09/09 ja 09/11 ovat matkapäiväni.  __ asiakas: IAD ja AUS ovat lentokenttäkoodini. asiamies: Asiakas: Onko teillä muita tarkennuksia? Asiakas: Ei muuta: Saanko tietää hyvän nimenne? asiakas: Sandra Hill tässä: Asiakas: Olen pahoillani, mutta teille ei ole saatavilla lentoja kyseisinä päivinä. asiakas: Olen pahoillani, mutta teille ei ole tarjolla lentoja kyseisinä päivinä: Asiamies: Ei se mitään,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Voisitteko auttaa minua lentoasemienne koodien kanssa?</w:t>
      </w:r>
    </w:p>
    <w:p>
      <w:r>
        <w:rPr>
          <w:b/>
        </w:rPr>
        <w:t xml:space="preserve">Esimerkki 7.2776</w:t>
      </w:r>
    </w:p>
    <w:p>
      <w:r>
        <w:t xml:space="preserve">asiakas: Hei. Olen Jeffrey Wilson. agentti: Päivää, miten voin auttaa teitä tänään?  __ agentti: Milloin olette valmis matkustamaan? Okei, antakaa minulle lentokenttäkoodinne? asiakas: Matkapäiväni ovat 06/05 - 06/07. Lentokenttäkoodini ovat IAH:sta DCA:han. asiamies: Asiakas: Okei, onko muita vaatimuksia? Asiakkaan nimi: Hintarajani on 200. Haluan tauon matkani välissä. agentti: Asiakas: Ok, lento - 1014, lentoyhtiö - Delta, hinta - 100, jossa yhteys vastaa pyytämiänne tietoja. asiakas: Asiakas: Ok, jatkakaa varauksen tekemistä: Ok, lippunne on käsitelty. asiakas: Kiitos.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Voitteko varata minulle lipun?</w:t>
      </w:r>
    </w:p>
    <w:p>
      <w:r>
        <w:rPr>
          <w:b/>
        </w:rPr>
        <w:t xml:space="preserve">Esimerkki 7.2777</w:t>
      </w:r>
    </w:p>
    <w:p>
      <w:r>
        <w:t xml:space="preserve">asiakas: Asiakas: Hei, olen Amanda Edwards. agentti: Hei, miten voin palvella teitä? Voitteko auttaa minua siinä?  __ asiakas: Asiakas: Toki: Asiakas: Anteeksi, nimellänne ei löytynyt varausta. asiakas: Okei, ei ongelmia. Kiitos nopeasta vastauksestanne. agentti: Asiakas: Kiitos, että käytätte meitä.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7.2778</w:t>
      </w:r>
    </w:p>
    <w:p>
      <w:r>
        <w:t xml:space="preserve">asiakas: Agentti: Hei. Miten voin auttaa teitä tänään? Agentti: Voitteko varata lipun ORD:stä LAX:iin? Asiakas: Toki, voitko kertoa minulle matkasi päivämäärät? asiakas: Voisitko kertoa minulle matkasi päivämäärät? Agentti: Toki, suunnitellut lähtö- ja paluupäiväni ovat 30. syyskuuta ja 2. lokakuuta. agentti: Asiakas: Onko teillä jokin yhteysraja? Agentti: Kyllä, se on 1: Onko muita eritelmiä? asiakas: Onko sinulla muita eritelmiä? asiakas: Onko sinulla muita eritelmiä? asiakas: Onko sinulla muita eritelmiä? Asiakas: Ei: Voisinko saada tietää hyvän nimenne? asiakas: Agentti: Nimeni on Kathleen Miller: Miller: Löysin lennon, jonka hinta on 200 ja jossa on yksi jatkoyhteys. Voinko siirtyä varaukseen? asiakas: Hyvä on, siirtykää varaukseen. agentti: Voitte siirtyä varaukseen: Lippunne on varattu lennolle 1014.  __ agentti: Agentti: Kiitos, että otitte yhteyttä.</w:t>
      </w:r>
    </w:p>
    <w:p>
      <w:r>
        <w:rPr>
          <w:b/>
        </w:rPr>
        <w:t xml:space="preserve">Tulos</w:t>
      </w:r>
    </w:p>
    <w:p>
      <w:r>
        <w:t xml:space="preserve">asiakas: Kiitos paljon avusta.</w:t>
      </w:r>
    </w:p>
    <w:p>
      <w:r>
        <w:rPr>
          <w:b/>
        </w:rPr>
        <w:t xml:space="preserve">Esimerkki 7.2779</w:t>
      </w:r>
    </w:p>
    <w:p>
      <w:r>
        <w:t xml:space="preserve">asiakas: Asiakas: Päivää. asiamies: Päivää, miten voin auttaa teitä? asiakas: Päivää: Asiakas: Voitteko muuttaa olemassa olevaa varaustani? Koska suunniteltua matkaani on siirretty toiselle päivälle. asiamies: Asiakas: Toki, olemme täällä auttamassa teitä. asiakas: Jos haluatte, voimme auttaa teitä: Asiakas: Kiitos: Asiakas: Saanko tietää hyvän nimenne? Nimeni on Mark Robinson.  __ asiakas: Asiamies: Toki, odotan vastaustanne. asiamies: Kiitos arvokkaasta ajastanne. asiakas: Asiakas: Hyvä on: Asiakas: Meidän on valitettavasti ilmoitettava teille, että, ei löytynyt varausta nimenne muuttamiseen. asiakas: Voi olla, että tein väärän varauksen, Joka tapauksessa kiitos. agentti: Asiakas: Selvä. Kiitos, että tavoititte meidät, hyvää päivänjatkoa. asiakas: Asiakas: Kiitos tiedoistanne: Kiitos.</w:t>
      </w:r>
    </w:p>
    <w:p>
      <w:r>
        <w:rPr>
          <w:b/>
        </w:rPr>
        <w:t xml:space="preserve">Tulos</w:t>
      </w:r>
    </w:p>
    <w:p>
      <w:r>
        <w:t xml:space="preserve">agentti: Ole hyvä ja pysy verkossa. Tarkistan edellisen listan ja palaan asiaan.</w:t>
      </w:r>
    </w:p>
    <w:p>
      <w:r>
        <w:rPr>
          <w:b/>
        </w:rPr>
        <w:t xml:space="preserve">Esimerkki 7.2780</w:t>
      </w:r>
    </w:p>
    <w:p>
      <w:r>
        <w:t xml:space="preserve">asiakas: Agentti: Hei. Miten voin auttaa? Agentti: Suunnittelen vierailua Austiniin, voisitteko varata minulle lipun LAX:sta AUS:iin: Asiakas: Kertokaa matkapäivänne? Asiamies: Suositeltavat matkapäiväni ovat 22.11.-24.11. agentti: Mihin aikaan haluatte matkustaa? Asiakas: Odottakaa hetki. On olemassa lento, jonka yhteysraja on 1 ja hinta 100, sopiiko se sinulle? asiakas: Agentti: Varatkaa lippuni nimellä Elizabeth Edwards. agentti: Voitte varata lippuni nimellä Elizabeth Edwards: Lippunne on varattu nimellä Elizabeth Edwards, lennon numero 1002.  __ agentti: Kiitos, että otitte yhteyttä meihin.</w:t>
      </w:r>
    </w:p>
    <w:p>
      <w:r>
        <w:rPr>
          <w:b/>
        </w:rPr>
        <w:t xml:space="preserve">Tulos</w:t>
      </w:r>
    </w:p>
    <w:p>
      <w:r>
        <w:t xml:space="preserve">asiakas: Kiitos, että varasitte lippuni.</w:t>
      </w:r>
    </w:p>
    <w:p>
      <w:r>
        <w:rPr>
          <w:b/>
        </w:rPr>
        <w:t xml:space="preserve">Esimerkki 7.2781</w:t>
      </w:r>
    </w:p>
    <w:p>
      <w:r>
        <w:t xml:space="preserve">asiakas: Asiakas: Hei: Agentti: Miten voin auttaa teitä tänään? asiakas: Nimeni on Jonathan Perez: Agentti: Minulla on tarkoitus osallistua musiikkikonserttiin Austinissa, voisitteko auttaa minua lentolippujen varaamisessa? agentti: Totta kai, autan mielelläni. Voisitteko kertoa lentokenttäkoodinne? asiakas: Asiamies: Matkakohteeni lentokenttäkoodit ovat DEN:stä AUS:iin. asiamies: Mihin lentokenttäkoodeihin? Asiakkaani: Millä päivämäärillä haluatte matkustaa? asiakas: Mihin päivämäärään haluatte matkustaa? Asiamies: Southwest airlinesin lento 1015 on käytettävissäsi 1 jatkoyhteydellä ja se maksaa sinulle 100. Jatkanko matkaa? asiakas: Okei, jatkakaa varauksen tekemistä.  __ asiakas: Asiamies: Kiitos varauksesta: Asiakas: Tervetuloa, turvallista lentoa.</w:t>
      </w:r>
    </w:p>
    <w:p>
      <w:r>
        <w:rPr>
          <w:b/>
        </w:rPr>
        <w:t xml:space="preserve">Tulos</w:t>
      </w:r>
    </w:p>
    <w:p>
      <w:r>
        <w:t xml:space="preserve">agentti: Varaus on tehty.</w:t>
      </w:r>
    </w:p>
    <w:p>
      <w:r>
        <w:rPr>
          <w:b/>
        </w:rPr>
        <w:t xml:space="preserve">Esimerkki 7.2782</w:t>
      </w:r>
    </w:p>
    <w:p>
      <w:r>
        <w:t xml:space="preserve">asiakas: Hei. Olen Nancy Nelson. asiamies: Päivää, miten voin opastaa teitä tänään? asiakas: Olen Nancy Nelson: Agentti: Auttakaa minua varaamaan lippu HOU:sta OAK:iin: Asiakas: Toki, kertokaa matkanne päivämäärät. asiakas: Voisitteko kertoa matkanne päivämäärät? Agentti: Toki, minun on lähdettävä 31.07. ja palaan 02.08: Asiakas: Okei, tarvitsetteko mitään pysähdyksiä matkanne välissä? asiakas: Mihin aikaan? Agentti: Kyllä, matkani välissä pitäisi olla jatkoyhteys. agentti: Kyllä, matkani välissä pitäisi olla jatkoyhteys: UA lentoyhtiö 1007, jonka hinta on 200 ja joka vastaa tietojasi. Jatkanko matkaa?  __ agentti: Asiakas: Toki, lippunne on vahvistettu. asiakas: Asiakas: Lippunne on vahvistettu: Kiitos. Hyvää päivänjatkoa.</w:t>
      </w:r>
    </w:p>
    <w:p>
      <w:r>
        <w:rPr>
          <w:b/>
        </w:rPr>
        <w:t xml:space="preserve">Tulos</w:t>
      </w:r>
    </w:p>
    <w:p>
      <w:r>
        <w:t xml:space="preserve">asiakas: Asiakas: Okei, voit.</w:t>
      </w:r>
    </w:p>
    <w:p>
      <w:r>
        <w:rPr>
          <w:b/>
        </w:rPr>
        <w:t xml:space="preserve">Esimerkki 7.2783</w:t>
      </w:r>
    </w:p>
    <w:p>
      <w:r>
        <w:t xml:space="preserve">asiakas: Asiakas: Hei: Olen Karen Edwards.  __ asiakas: Agentti: Voitteko auttaa minua varaukseni peruuttamisessa, koska kokoukseni peruuntui: Asiakas: Totta kai, olemme täällä auttamassa teitä. asiakas: Kiitos: Asiakas: Odottakaa hetki: Asiakas: Selvä: Asiakas: Löysimme nimellänne olevan varauksen ja se peruttiin onnistuneesti.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Miten voin auttaa teitä tänään?</w:t>
      </w:r>
    </w:p>
    <w:p>
      <w:r>
        <w:rPr>
          <w:b/>
        </w:rPr>
        <w:t xml:space="preserve">Esimerkki 7.2784</w:t>
      </w:r>
    </w:p>
    <w:p>
      <w:r>
        <w:t xml:space="preserve">asiakas: Asiakas: Hei, olen Scott Taylor. asiamies: Hei, miten voin auttaa teitä? Agentti: Voitteko varata lipun DTW:stä DCA:han? Voisitteko kertoa matkapäivänne?  __ agentti: Asiakas: Odottakaa hetki: Varmistakaa, että lipun hinta ei ylitä 200. agentti: JetBlue-lentoyhtiö: Löysin teille lennon, ja se maksaa 100. Jatkanko matkaa? asiakas: Varaa minulle 1 lippu. agentti: Varaa minulle 1 lippu: Asiakas: Lippunne on varattu lennon numerolla 1001. Asiakas: Kiitos varauksesta. agentti: Tervetuloa: Asiakas: Olkaa hyvä: Kiitos, että valitsitte meidät. Turvallista lentoa.</w:t>
      </w:r>
    </w:p>
    <w:p>
      <w:r>
        <w:rPr>
          <w:b/>
        </w:rPr>
        <w:t xml:space="preserve">Tulos</w:t>
      </w:r>
    </w:p>
    <w:p>
      <w:r>
        <w:t xml:space="preserve">asiakas: 06/28 ja palaan 06/30.</w:t>
      </w:r>
    </w:p>
    <w:p>
      <w:r>
        <w:rPr>
          <w:b/>
        </w:rPr>
        <w:t xml:space="preserve">Esimerkki 7.2785</w:t>
      </w:r>
    </w:p>
    <w:p>
      <w:r>
        <w:t xml:space="preserve">asiakas: Asiakas: Päivää. asiamies: Päivää, miten voin auttaa teitä tänään? asiakas: Päivää: Agentti: Voitteko auttaa minua varaamaan lentoliput DTW:stä DFW:hen? Asiakas: Toki, voisitteko ilmoittaa matkapäivänne? asiakas: Voisitteko kertoa matkapäivänne? Haluaisin lentää 18. tammikuuta ja palata 20. tammikuuta.  __ asiakas: Agentti: Betty Martinez: Asiakkaan nimi: Martinez Martinez: Ilmoittakaa yhteysrajanne: Agentti: Tarvitsen yhden yhteyden: Asiakas: Kertokaa muut tiedot, jos niitä on: Asiakas: Haluaisin palata ilta-aikaan. agentti: Haluaisin palata illalla: Asiakas: Valitettavasti lentopalvelua ei ole saatavilla haluamillanne päivämäärillä. asiakas: Ei ole ongelma. Kiitos. asiamies: Asiakas: Ei se mitään,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Agentti: Saanko tietää hyvän nimenne?</w:t>
      </w:r>
    </w:p>
    <w:p>
      <w:r>
        <w:rPr>
          <w:b/>
        </w:rPr>
        <w:t xml:space="preserve">Esimerkki 7.2786</w:t>
      </w:r>
    </w:p>
    <w:p>
      <w:r>
        <w:t xml:space="preserve">asiakas: Asiakas: Hei: Agentti: Miten voin auttaa teitä?  __ agentti: Asiakas: Toki: Asiamies: Matkustan näinä päivinä 12/04 ja 12/06. Asiamies: Olen matkalla näinä päivinä: Asiakas: Tarvitsetteko taukoa? Tarvitsen yhden jatkolennon: Löysimme Spirit-lentoyhtiön, lennon numero:1000 ja hinta on 100. asiakas: Agentti: Okei, voitte jatkaa tällä lennolla. agentti: Voitte ottaa tämän lennon: Lentolippunne on varattu. asiakas: Kiitos palveluistanne. agentti: Kiitos.</w:t>
      </w:r>
    </w:p>
    <w:p>
      <w:r>
        <w:rPr>
          <w:b/>
        </w:rPr>
        <w:t xml:space="preserve">Tulos</w:t>
      </w:r>
    </w:p>
    <w:p>
      <w:r>
        <w:t xml:space="preserve">asiakas: Voitteko auttaa minua?</w:t>
      </w:r>
    </w:p>
    <w:p>
      <w:r>
        <w:rPr>
          <w:b/>
        </w:rPr>
        <w:t xml:space="preserve">Esimerkki 7.2787</w:t>
      </w:r>
    </w:p>
    <w:p>
      <w:r>
        <w:t xml:space="preserve">asiakas: Hei.  __ asiakas: Agentti: Haluan varata lipun LAX:stä ORD:hen: Olen täällä auttaakseni sinua siinä asiassa. Voisitteko antaa suunnitellut matkapäivänne? asiakas: Agentti: Matkapäiväni ovat 04. ja 06. huhtikuuta: Asiakas: Haluaisitteko jatkolennon tälle matkalle? asiakas: Asiamies: Haluaisin mieluummin jatkolennon: Asiakas: Voisitteko antaa nimenne varausta varten? asiakas: Voisitteko ilmoittaa nimenne varausta varten? Agentti: Olen Margaret Garcia: Asiakas: Onko teillä muita vaatimuksia matkaa varten? Asiakas: Onko teillä muita vaatimuksia matkaa varten? Agentti: Haluan lähteä iltapäivällä: Asiakas: Olen pahoillani Margaret Garcia, mutta suunnitelluilla matkapäivillä ei ole lentoja, jotka kulkevat alueellenne: Asiamies: Ei mitään ongelmaa, kiitos tarkistuksesta: Asiakas: Ole hyvä, kiitos, että tavoitit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7.2788</w:t>
      </w:r>
    </w:p>
    <w:p>
      <w:r>
        <w:t xml:space="preserve">asiakas: Asiakas: Hei, olen Ashley Taylor. asiamies: Hei, miten voin auttaa teitä tällä hetkellä? Teknisten ongelmien vuoksi. Voisitteko auttaa minua äskettäisen varaukseni peruuttamisessa? asiamies: Asiakas: Totta kai, olemme täällä auttamassa teitä peruutuksen kanssa. asiakas: Kiitos: Asiakas: Olkaa hyvä ja odottakaa muutama minuutti. asiakas: Asiakas: Toki: Kiitos ajastanne, nimellänne ei löytynyt varausta.  __ agentti: Asiakas: Kiitos, että käytitte palveluitamme.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7.2789</w:t>
      </w:r>
    </w:p>
    <w:p>
      <w:r>
        <w:t xml:space="preserve">asiakas: Taylor.  __ asiakas: Taylor Taylor: Isoisoisäni äkillisen poismenon vuoksi haluan peruuttaa äskettäisen varaukseni. Voitteko auttaa minua tässä asiassa? Totta kai, olemme täällä auttamassa teitä peruutuksen kanssa. Odottakaa hetki. asiakas: Asiamies: Kyllä, kiitos: Asiakas: Kiitos, että odotitte, nimellänne ei löytynyt varausta. asiakas: Okei, kiitos palvelustanne.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7.2790</w:t>
      </w:r>
    </w:p>
    <w:p>
      <w:r>
        <w:t xml:space="preserve">asiakas: Asiakas: Päivää. asiamies: Päivää, miten voin auttaa teitä tänään? asiakas: Päivää: New Yorkiin. Voisitteko auttaa minua varaamaan lipun JFK:sta EWR:ään? agentti: Asiakas: Milloin olette valmis matkustamaan? Asiamies: Haluaisin matkustaa 4. elokuuta ja palaan takaisin 6. elokuuta. agentti: Asiakas: Saanko kysyä hyvää nimeänne? asiakas: Saanko kysyä hyvää nimeänne? Jack Moore: Asiakas: Onko teillä jokin yhteysraja? Agentti: Minulla on mukavuus matkustaa yhdellä jatkolennolla. agentti: Löysimme 1006 UA-lentoyhtiötä, joilla on yhden jatkolennon hinta 100. Jatkanko varauksen tekemistä? asiakas: Agentti: Kyllä, olkaa hyvä ja varatkaa lippu. agentti: Kyllä: Teidän, varaus on vahvistettu.  __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Kiitos paljon lipun varaamisesta.</w:t>
      </w:r>
    </w:p>
    <w:p>
      <w:r>
        <w:rPr>
          <w:b/>
        </w:rPr>
        <w:t xml:space="preserve">Esimerkki 7.2791</w:t>
      </w:r>
    </w:p>
    <w:p>
      <w:r>
        <w:t xml:space="preserve">asiakas: Hei. Janet Jackson täällä. asiamies: Hei Janet, miten voin auttaa teitä tänään? asiakas: Janet Jackson täällä: Varaa minulle lentolippu, joka on IAH:sta HOU:hun.  __ asiakas: Asiamies: Haluan matkalle mieluiten päivämäärät 23.04.-25.04: Asiakas: Okei, odottakaa hetki. asiakas: Mihin mennessä? Asiakas: Toki: On lento, jonka yhteydet rajoitus 1 on 300, varaanko tämän lipun? asiakas: Agentti: Toki, voitte varata lentolipun. agentti: Voitte varata lipun: Lippunne on varattu Spirit-lentoyhtiöltä. asiakas: Kiitos. agentti: Asiakas: Olkaa hyvä.</w:t>
      </w:r>
    </w:p>
    <w:p>
      <w:r>
        <w:rPr>
          <w:b/>
        </w:rPr>
        <w:t xml:space="preserve">Tulos</w:t>
      </w:r>
    </w:p>
    <w:p>
      <w:r>
        <w:t xml:space="preserve">agentti: Voisitteko mainita matkanne päivämäärät?</w:t>
      </w:r>
    </w:p>
    <w:p>
      <w:r>
        <w:rPr>
          <w:b/>
        </w:rPr>
        <w:t xml:space="preserve">Esimerkki 7.2792</w:t>
      </w:r>
    </w:p>
    <w:p>
      <w:r>
        <w:t xml:space="preserve">asiakas: Asiakas: Hei. asiamies: Hei, miten voin palvella teitä parhaiten tänään? Agentti: Voisitteko auttaa minua muuttamaan olemassa olevaa varaustani? agentti: Voisitteko auttaa minua muuttamaan olemassa olevaa varaustani? Asiakas: Kertokaa nimenne, jotta voin tarkistaa varauksenne? asiakas: Voisitteko kertoa minulle nimenne, jotta voin tarkistaa varauksenne? Agentti: Olen Mary Evans: Mary Mary Mary: Olen tarkistanut varausluettelosta lipunne muuttamista varten, mutta en löytänyt yhtään varausta, jossa olisi teidän nimenne.  __ agentti: Kiitos, että otitte yhteyttä.</w:t>
      </w:r>
    </w:p>
    <w:p>
      <w:r>
        <w:rPr>
          <w:b/>
        </w:rPr>
        <w:t xml:space="preserve">Tulos</w:t>
      </w:r>
    </w:p>
    <w:p>
      <w:r>
        <w:t xml:space="preserve">asiakas: Kiitos tiedosta.</w:t>
      </w:r>
    </w:p>
    <w:p>
      <w:r>
        <w:rPr>
          <w:b/>
        </w:rPr>
        <w:t xml:space="preserve">Esimerkki 7.2793</w:t>
      </w:r>
    </w:p>
    <w:p>
      <w:r>
        <w:t xml:space="preserve">asiakas: Asiakas: Päivää. asiamies: Päivää, miten voin auttaa teitä? Agentti: Haluaisin matkustaa JFK:sta IAH:hen, voisitteko löytää lennon reitilleni? agentti: Haluaisin matkustaa JFK:sta IAH:hen: Asiakas: Toki, saanko tietää matkapäivänne? asiak: Asiamies: Matkapäiväni ovat 19.04.-21.04.2019: Asiakas: Saanko tietää nimenne? Asiamies: Olkaa hyvä ja varatkaa lentolippu Anna Adamsilta.  __ asiakas: Varmista, että yhteysrajan tulee olla 1. agentti: Kyllä, lento on yhteydellä 1. asiakas: Jatkakaa sitä. asiamies: Kyllä, lippunne on varattu. asiakas: Kiitos palvelustanne.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Southwest Airlinesin lippu -1013, voinko jatkaa?</w:t>
      </w:r>
    </w:p>
    <w:p>
      <w:r>
        <w:rPr>
          <w:b/>
        </w:rPr>
        <w:t xml:space="preserve">Esimerkki 7.2794</w:t>
      </w:r>
    </w:p>
    <w:p>
      <w:r>
        <w:t xml:space="preserve">asiakas: Hei.  __ asiakas: Donna Carter. Haluan muuttaa olemassa olevaa varaustani kokeideni lykkäämisen vuoksi, joten voitteko auttaa minua tässä? asiamies: Odottakaa hetki: Asiakas: Toki: Nimelläsi ei löydy varausta, jonka voisi muuttaa. asiakas: Asiamies: Ei mitään ongelmaa, kiitos tiedosta. agentti: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7.2795</w:t>
      </w:r>
    </w:p>
    <w:p>
      <w:r>
        <w:t xml:space="preserve">asiakas: Asiakas: Päivää, olen Jack Adams. asiamies: Päivää, miten voin palvella teitä tänään? asiakas: Päivää, olen Jack Adams: Voisitteko auttaa minua? asiamies: Haluaisin peruuttaa äskettäin tekemäni varauksen, koska paikassa järjestettävän huippukokouksen päivämäärät muuttuivat äkillisesti: Asiakas: Toki, autan mielelläni. Olkaa hyvä ja odottakaa, niin otan yhteyttä. asiakas: Asiakas: Selvä.  __ asiakas: Kiitos palvelustanne. agentti: Kiitos, että tavoititte meidät, hyvää päivän jatkoa.</w:t>
      </w:r>
    </w:p>
    <w:p>
      <w:r>
        <w:rPr>
          <w:b/>
        </w:rPr>
        <w:t xml:space="preserve">Tulos</w:t>
      </w:r>
    </w:p>
    <w:p>
      <w:r>
        <w:t xml:space="preserve">agentti: Nimenne kanssa ei löytynyt varausta.</w:t>
      </w:r>
    </w:p>
    <w:p>
      <w:r>
        <w:rPr>
          <w:b/>
        </w:rPr>
        <w:t xml:space="preserve">Esimerkki 7.2796</w:t>
      </w:r>
    </w:p>
    <w:p>
      <w:r>
        <w:t xml:space="preserve">asiakas: Agentti: Hei. Miten voin auttaa teitä nyt? Auttakaa minua varaamaan lippu SEA:sta OAK:iin.  __ asiakas: Asiamies: Haluaisin suunnitella matkani 4.1. ja paluun 6.1. agentti: Mihin aikaan? Asiakas: Kenen nimissä minun on varattava lentolippu? asiakas: Kenen nimissä minun on varattava lentolippu? Asiamies: Nimeni on Anthony Johnson: Asiakas: Onko teillä jokin yhteysrajoitus? Tarvitsen jatkolennon matkaani varten. agentti: Tarvitsen jatkolennon: Onko teillä vielä muita tarkennuksia? asiakas: Asiamies: Suosin normaalihintaisia lentoyhtiöitä: Asiakas: Odottakaa hetki, niin tarkistetaan lennot. asiakas: Odottakaa hetki: Asiamies: Toki, kaikessa rauhassa: Asiakas: Valitettavasti reitillänne ei ole lentoja, jotka vastaisivat toivomianne asetuksia. asiakas: Asiakas: Selvä, ei ongelmaa. Kiitos tiedoistanne. asiamies: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agentti: Agentti: Toki, autan sinua siinä. Voisitteko ilmoittaa haluamanne matkustuspäivämäärät?</w:t>
      </w:r>
    </w:p>
    <w:p>
      <w:r>
        <w:rPr>
          <w:b/>
        </w:rPr>
        <w:t xml:space="preserve">Esimerkki 7.2797</w:t>
      </w:r>
    </w:p>
    <w:p>
      <w:r>
        <w:t xml:space="preserve">asiakas: Asiakas: Päivää. asiamies: Päivää, miten voin auttaa teitä tänään? Betty Thompson. Haluan varata lentoliput serkkuni häihin Houstoniin, voisitteko auttaa minua lentolippujen varaamisessa?  __ asiakas: Asiamies: Lähtöpaikkani on Denver, CO - DEN ja määränpään koodi on TX - HOU. asiamies: Asiakas: Kerro matkasi päivämäärät: Asiamies: Haluaisin lentää 06/03 ja palata 06/05. Agentti: Haluaisin lentää 06/03 ja palata 06/05. Asiamies: Haluaisin lentää 06/03 ja palata 06/05: Tarvitsetteko pysähdyksiä matkanne välissä? asiakas: Agentti: Kyllä, tarvitsen pysähdyksen matkani välissä. agentti: Kyllä, tarvitsen pysähdyksen matkani välissä: Okei, odottakaa pari minuuttia. asiakas: Asiakas: Toki: Asiakas: Kiitos odotuksesta, löysimme lennon 1001 Spirit lentoyhtiön lennolla, jonka hinta on 100. Asiakas: Kiitos, että odotitte: Agentti: Voitte jatkaa varauksen tekemistä: Ok, lippu on vahvistettu pysäytyksellä. asiakas: Kiitos palvelustanne.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Totta kai, olemme täällä auttamassa sinua varauksen tekemisessä. Ilmoittakaa minulle matkakohteenne lentokenttäkoodit.</w:t>
      </w:r>
    </w:p>
    <w:p>
      <w:r>
        <w:rPr>
          <w:b/>
        </w:rPr>
        <w:t xml:space="preserve">Esimerkki 7.2798</w:t>
      </w:r>
    </w:p>
    <w:p>
      <w:r>
        <w:t xml:space="preserve">asiakas: Asiakas: Päivää. asiamies: Päivää, miten voin auttaa teitä? Agentti: Voitteko etsiä minulle lennon LGA:sta ATL:ään? Asiakas: Toki, voisitteko kertoa matkanne päivämäärät? asiakas: Voisitteko kertoa matkanne päivämäärät? Agentti: Okei, suunnitellut päivämääräni ovat marraskuusta 03. - 05. marraskuuta: Onko teillä jokin yhteysrajoitus? asiakas: Onko teillä jokin yhteysrajoitus? Agentti: Haluaisin lähteä aamupäivän aikaan 1 jatkoyhteydellä. agentti: Onko jokin luokka mieltymys? asiakas: Onko sinulla jokin luokka mieltymys? asiakas: Onko sinulla jokin luokka mieltymys? Ei: Onko muita vaatimuksia? asiakas: Ei: Asiakas: Ei: Linda Allen tässä: Löysimme jatkolennon hintaan 100 lentoyhtiö Hawaiianilla ja numerolla 1028. Voinko tehdä varauksen? asiakas: Vahvistakaa se: Lippunne on vahvistettu. asiakas: Kiitos: Asiakas: Kiitos.</w:t>
      </w:r>
    </w:p>
    <w:p>
      <w:r>
        <w:rPr>
          <w:b/>
        </w:rPr>
        <w:t xml:space="preserve">Tulos</w:t>
      </w:r>
    </w:p>
    <w:p>
      <w:r>
        <w:t xml:space="preserve">agentti: Toimittakaa nimenne.</w:t>
      </w:r>
    </w:p>
    <w:p>
      <w:r>
        <w:rPr>
          <w:b/>
        </w:rPr>
        <w:t xml:space="preserve">Esimerkki 7.2799</w:t>
      </w:r>
    </w:p>
    <w:p>
      <w:r>
        <w:t xml:space="preserve">asiakas: Asiakas: Päivää. asiamies: Päivää, miten voin auttaa teitä tänään? asiakasta: BOS:sta IAD:iin: Auttakaa minua varaamaan lentolippu BOS:sta IAD:iin.  __ asiakas: Asiamies: Matkan päivämäärät ovat 20.1.-22.1. agentti: Matkan päivämäärä on 20.1: Asiakas: Onko teillä jokin yhteysrajoitus? Tarvitsen jatkolennon: Asiakas: Onko muita eritelmiä? Asiamies: Lähtöni tulisi olla illalla. agentti: Mihin aikaan? Asiakas: Saanko tietää hyvän nimenne? Jonathan Harris: Asiakas: Kiitos tiedoistanne, haluamastanne matkustuspaikasta ei löytynyt lentoa. asiakas: Asiakas: Selvä, ei ongelmaa. Kiitos. agentti: Asiakas: Kiitos, että käytitte meitä.</w:t>
      </w:r>
    </w:p>
    <w:p>
      <w:r>
        <w:rPr>
          <w:b/>
        </w:rPr>
        <w:t xml:space="preserve">Tulos</w:t>
      </w:r>
    </w:p>
    <w:p>
      <w:r>
        <w:t xml:space="preserve">agentti: Kertokaa minulle suunnitellut matkapäivänne.</w:t>
      </w:r>
    </w:p>
    <w:p>
      <w:r>
        <w:rPr>
          <w:b/>
        </w:rPr>
        <w:t xml:space="preserve">Esimerkki 7.2800</w:t>
      </w:r>
    </w:p>
    <w:p>
      <w:r>
        <w:t xml:space="preserve">asiakas: Tarvitsetteko meiltä apua? asiakas: Haloo: Agentti: Etsin lentoa SFO:sta LAS:iin, voitteko auttaa minua varauksen tekemisessä? agentti: Etsin lentoa SFO:sta LAS:iin: Asiakas: Toki, voisitteko kertoa lähtö- ja tulopäivänne? asiakas: Voisitteko kertoa lähtö- ja tulopäivänne? Agentti: Matkapäiväni ovat 24. lokakuuta ja 26. lokakuuta: Asiakas: Okei, voisinko saada nimenne, kiitos: Asiakas: Nimeni on Sharon Green: Green Green: Okei, tarvitsetteko suoran vai jatkolennon? asiakas: Agentti: Tarvitsen jatkolennon: Asiakas: Okei, onko teillä muita tietoja? asiakas: Kyllä: Haluan lähteä aamulla.  __ asiakas: Asiamies: Ei tarvitse, kiitos tarkistuksesta. agentti: Olkaa hyvä, hyvää päivänjatkoa.</w:t>
      </w:r>
    </w:p>
    <w:p>
      <w:r>
        <w:rPr>
          <w:b/>
        </w:rPr>
        <w:t xml:space="preserve">Tulos</w:t>
      </w:r>
    </w:p>
    <w:p>
      <w:r>
        <w:t xml:space="preserve">agentti: Valitettavasti ei ole tarjolla lentoa haluamallasi aikataululla.</w:t>
      </w:r>
    </w:p>
    <w:p>
      <w:r>
        <w:rPr>
          <w:b/>
        </w:rPr>
        <w:t xml:space="preserve">Esimerkki 7.2801</w:t>
      </w:r>
    </w:p>
    <w:p>
      <w:r>
        <w:t xml:space="preserve">asiakas: Hei. Deborah Brown tässä. asiamies: Päivää, miten voin auttaa teitä tänä miellyttävänä iltana.  __ agentti: Asiakas: Okei, saanko tietää matkanne päivämäärät? Asiakas: Mihin aikaan? Päivämäärät ovat 31.10.-02.11. Varmistakaa, että hinta on 200. agentti: Asiakas: Löysin lennon, jonka nimi on UA ja lennon numero 1004 ja joka vastaa lentotietojasi: Asiakas: Okei, jatkakaa tämän lennon kanssa. agentti: Asiakas: Ok, lippunne on varattu, teidän on maksettava 100 varausmaksun mukaisesti. asiakas: Asiakas: Kiitos avusta: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Voitteko auttaa minua varaamaan lipun?</w:t>
      </w:r>
    </w:p>
    <w:p>
      <w:r>
        <w:rPr>
          <w:b/>
        </w:rPr>
        <w:t xml:space="preserve">Esimerkki 7.2802</w:t>
      </w:r>
    </w:p>
    <w:p>
      <w:r>
        <w:t xml:space="preserve">asiakas: Hei,... Täällä on Janet Clark Las Vegasista. asiamies: Päivää, miten voin palvella teitä? Asiamies: Aion vierailla NASCAR Hall of Fame -museossa Charlottessa, voisitteko auttaa minua lentolippujen varaamisessa? asiamies: Voisitteko auttaa minua lentolipun varaamisessa? Asiakas: Toki, olemme iloisia voidessamme auttaa teitä. asiakasta: Kiitos: Asiakas: Voisitteko kertoa lentokenttäkoodinne?  Asiamies: Minun on lähdettävä lähimmältä LAS-lentoasemalta päästäkseni CLT:hen. agentti: Milloin aiotte tehdä matkanne?  __ agentti: Asiakas: Haluatteko mieluiten jonkin lippupysähdyksen matkan välissä? asiakas: Missä tahansa lipun alla? Agentti: Kyllä, tarvitsen lippupysähdyksen. agentti: Kyllä, tarvitsen lippupysähdyksen: Okei, olkaa hyvä ja odottakaa. asiakas: Agentti: Kyllä, kiitos: Asiakas: Olen pahoillani, mutta pyydettyinä päivinä ei ole lentoja saatavilla. asiakas: Olen pahoillani: Asiakas: Selvä, ei ongelmia. Kiitos tiedoista.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Haluan matkustaa 05/08, ja paluulennolle on päästävä 05/10.</w:t>
      </w:r>
    </w:p>
    <w:p>
      <w:r>
        <w:rPr>
          <w:b/>
        </w:rPr>
        <w:t xml:space="preserve">Esimerkki 7.2803</w:t>
      </w:r>
    </w:p>
    <w:p>
      <w:r>
        <w:t xml:space="preserve">asiakas: Agentti: Hei. Miten voin auttaa teitä tänään? Agentti: Voisitteko varata lentoliput EWR:stä SEA:han, koska haluan osallistua pioneerifestivaalille? Asiakas: Toki, autan mielelläni varauksen tekemisessä. asiakas: Asiakas: Kiitos: Asiakas: Kertoisitteko minulle suunnitellut matkapäivänne? asiakas: Voisitteko kertoa minulle suunnitellut matkapäivänne? Agentti: Matkapäiväni ovat 19. lokakuuta ja 21. lokakuuta: Onko muita vaatimuksia?  __ agentti: Asiakas: Saanko tietää nimenne asiakirjoja varten? asiakas: Saanko tietää nimenne? Asiakas: Nimeni on Paul Carter: Spirit-lentoyhtiön lento 1018 turistiluokassa yhdellä jatkoyhteydellä. Jatkanko varauksen tekemistä? asiakas: Asiamies: Kyllä, jatka: Lippunne on vahvistettu.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Tarvitsen yhden jatkolennon.</w:t>
      </w:r>
    </w:p>
    <w:p>
      <w:r>
        <w:rPr>
          <w:b/>
        </w:rPr>
        <w:t xml:space="preserve">Esimerkki 7.2804</w:t>
      </w:r>
    </w:p>
    <w:p>
      <w:r>
        <w:t xml:space="preserve">asiakas: Agentti: Hei.  __ agentti: Asiakas: Mainitsetteko matkapäivänne? Asiamies: Matkapäiväni ovat 01/12 ja 01/14. Agentti: Matkapäiväni ovat 01/12 ja 01/14: UA airlinesin lento numero 1026. Voinko jatkaa? asiakas: Asiamies: Okei, voitte jatkaa Anna Harrisin nimellä. agentti: Asiakas: Varauksenne on tehty lennon numerolla 1026. asiakas: Asiakas: Okei, kiitos avusta. agentti: Asiakas: Olkaa hyvä.</w:t>
      </w:r>
    </w:p>
    <w:p>
      <w:r>
        <w:rPr>
          <w:b/>
        </w:rPr>
        <w:t xml:space="preserve">Tulos</w:t>
      </w:r>
    </w:p>
    <w:p>
      <w:r>
        <w:t xml:space="preserve">asiakas: IAH:sta DCA:han?</w:t>
      </w:r>
    </w:p>
    <w:p>
      <w:r>
        <w:rPr>
          <w:b/>
        </w:rPr>
        <w:t xml:space="preserve">Esimerkki 7.2805</w:t>
      </w:r>
    </w:p>
    <w:p>
      <w:r>
        <w:t xml:space="preserve">asiakas: Asiakas: Hei: Asiakas: Olen James White: Asiakas: Toivottavasti voitte hyvin, miten voin auttaa teitä nyt? asiakas: Toivottavasti voitte hyvin: Voitteko auttaa minua varaamaan lipun? asiamies: Totta kai, autan teitä siinä. Saanko haluamanne matkustuspäivämäärät? asiakas: Haluaisin matkustaa 16.01. ja paluupäivä on 18.01. agentti: Okei, voisitteko mainita lentoonlähtö- ja laskeutumislentokentän koodit?  __ agentti: Asiakas: Odottakaa hetki, tarkistan yksityiskohdat ja palaan asiaan. asiakas: Asiakas: Toki, mutta yritä löytää minulle paras lento. agentti: Kyllä, mutta yritä löytää minulle paras lento. agentti: Asiakas: Kiitos, että odotitte, Deltan lentoyhtiöllä on lento 1006, jonka hinta on 100. Voinko jatkaa varauksen tekemistä? asiakas: Voisitteko jatkaa varausta? Agentti: Kyllä, jatkakaa varausta: Asiakas: Lippunne on varattu, hyvää matkaa. asiakas: Hienoa. Kiitos palvelustanne. agentti: Olkaa hyvä. Kiitos, että lähestyitte meitä.</w:t>
      </w:r>
    </w:p>
    <w:p>
      <w:r>
        <w:rPr>
          <w:b/>
        </w:rPr>
        <w:t xml:space="preserve">Tulos</w:t>
      </w:r>
    </w:p>
    <w:p>
      <w:r>
        <w:t xml:space="preserve">asiakas: Haluan matkustaa MSP:stä MSP:hen.</w:t>
      </w:r>
    </w:p>
    <w:p>
      <w:r>
        <w:rPr>
          <w:b/>
        </w:rPr>
        <w:t xml:space="preserve">Esimerkki 7.2806</w:t>
      </w:r>
    </w:p>
    <w:p>
      <w:r>
        <w:t xml:space="preserve">asiakas: Asiakas: Hei. asiamies: Päivää, miten voin auttaa? asiakas: Hei: Agentti: Voisitteko varata lentoliput EWR:stä DEN:iin: Voisinko saada matkanne päivämäärät?  __ agentti: Tarvitsetteko mitään liityntärajoitusta? asiakas: Tarvitsen jatkolennon. agentti: Tarvitsen jatkolennon: Onko muita eritelmiä, jotka on täytettävä? asiakas: Asiamies: Haluan mieluiten turistiluokassa: Asiakas: Saanko tietää nimenne? Asiakas: Olen Gregory Hill: Hawaiian Airlinesin jatkolento, jonka hinta on 200. Lento lähtee kello 16.00 ja paluu on kello 18.00. Jatkanko varauksen tekemistä? asiakas: Asiakas: Hyvä on, jatka: Asiakas: Lippunne on vahvistettu lennolle 1006.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Matkapäiväni ovat 26. ja 28. joulukuuta.</w:t>
      </w:r>
    </w:p>
    <w:p>
      <w:r>
        <w:rPr>
          <w:b/>
        </w:rPr>
        <w:t xml:space="preserve">Esimerkki 7.2807</w:t>
      </w:r>
    </w:p>
    <w:p>
      <w:r>
        <w:t xml:space="preserve">asiakas: Asiakas: Hei, olen Jerry Garcia. agentti: Hei, miten voin auttaa? Agentti: Voitteko varata lipun DCA:sta BOS:iin? Asiakas: Totta kai, saanko tietää matkapäivänne, kiitos? Aion lähteä 25.6. ja palata takaisin 27.6.  __ asiakas: Varmistakaa, että yhteysraja on 1. agentti: Löysin teille lennon Delta-lentoyhtiön lennolla ja se maksaa 400. Jatkanko matkaa? asiakas: Asiakas: Kyllä, voitte jatkaa. agentti: Asiakas: Lippunne on varattu lennon numerolla 1009. Asiakas: Kiitos: Asiakas: Tervetuloa, kiitos, että valitsitte meidät. Hyvää päivänjatkoa. asiakas: Asiakas: Olkaa hyvä.</w:t>
      </w:r>
    </w:p>
    <w:p>
      <w:r>
        <w:rPr>
          <w:b/>
        </w:rPr>
        <w:t xml:space="preserve">Tulos</w:t>
      </w:r>
    </w:p>
    <w:p>
      <w:r>
        <w:t xml:space="preserve">agentti: Odota hetki. Tarkistan teille parhaan lennon.</w:t>
      </w:r>
    </w:p>
    <w:p>
      <w:r>
        <w:rPr>
          <w:b/>
        </w:rPr>
        <w:t xml:space="preserve">Esimerkki 7.2808</w:t>
      </w:r>
    </w:p>
    <w:p>
      <w:r>
        <w:t xml:space="preserve">asiakas: Agentti: Hei. Miten voin auttaa? Agentti: Olen Ruth Garcia ja haluan käydä LAS:ssa: Asiakas: Toki, antakaa matkasuunnitelmanne päivämäärät: Matkapäiväni ovat 21.03. ja 23.03.  __ asiakas: Asiamies: Okei: Southwest airlines lennolla 1026 liikennöi reitillänne jatkolennolla. asiakas: Kiitos. Jatkakaa varaukseni tekemistä. agentti: Asiakas: Lippunne on varattu: Kiitos.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Tarkistan hetkeksi, onko lentoja saatavilla.</w:t>
      </w:r>
    </w:p>
    <w:p>
      <w:r>
        <w:rPr>
          <w:b/>
        </w:rPr>
        <w:t xml:space="preserve">Esimerkki 7.2809</w:t>
      </w:r>
    </w:p>
    <w:p>
      <w:r>
        <w:t xml:space="preserve">asiakas: Agentti: Päivää, miten voin auttaa?  __ agentti: Asiakas: Toki, saanko tietää matkapäivämäärän yksityiskohdat: Matkapäiväni ovat 03/04 - 03/06. Lentokenttäkoodit ovat DTW-DEN. asiamies: Asiakas: Saanko tietää yhteysrajan? Tarvitsen yhden yhteyden matkan välissä. agentti: Valitettavasti ei löytynyt lentoja tiedoillasi. Kiitos, että valitsitte meidät. asiakas: Ei se mitään. Kiitos avusta.</w:t>
      </w:r>
    </w:p>
    <w:p>
      <w:r>
        <w:rPr>
          <w:b/>
        </w:rPr>
        <w:t xml:space="preserve">Tulos</w:t>
      </w:r>
    </w:p>
    <w:p>
      <w:r>
        <w:t xml:space="preserve">asiakas: Voitteko auttaa minua siinä, jos haluan varata lentolipun Denveriin alle 200 euron hintaan?</w:t>
      </w:r>
    </w:p>
    <w:p>
      <w:r>
        <w:rPr>
          <w:b/>
        </w:rPr>
        <w:t xml:space="preserve">Esimerkki 7.2810</w:t>
      </w:r>
    </w:p>
    <w:p>
      <w:r>
        <w:t xml:space="preserve">asiakas: Asiakas: Päivää, olen Stephen Perez. asiamies: Päivää, miten voin auttaa teitä? Agentti: Haluaisin käydä Houstonissa sijaitsevassa eläintarhassa, voisitteko varata minulle lipun: Asiakas: Okei, voinko tietää paikkakuntanne, josta haluatte ottaa lennon? asiakas: Mihin haluatte lentää? Agentti: Toki, lähtö- ja kohdelentokenttäni koodit ovat DCA ja IAH. asiamies: Kyllä: Asiakas: Toki, minä päivinä olette halukas matkustamaan? asiakas: Haluaisin lähteä 02/09 ja palata takaisin 02/11.  __ asiakas: Asiamies: Hyvä on, varmistakaa, että kyseessä on yksittäinen jatkolento. agentti: Spirit-lentoyhtiön lento-1029, jonka hinta on 200, kiitos kärsivällisyydestänne. Jatkanko? Asiamies: Ok, jatkakaa eteenpäin, jos se maksaa alle 500. agentti: Asiakas: Okei, varauksenne on tehty nimellänne. asiakas: Asiamies: Kiitos varauksesta: Asiakas: Tervetuloa, hyvää matkaa.</w:t>
      </w:r>
    </w:p>
    <w:p>
      <w:r>
        <w:rPr>
          <w:b/>
        </w:rPr>
        <w:t xml:space="preserve">Tulos</w:t>
      </w:r>
    </w:p>
    <w:p>
      <w:r>
        <w:t xml:space="preserve">agentti: Odottakaa hetki, tarkastan asian.</w:t>
      </w:r>
    </w:p>
    <w:p>
      <w:r>
        <w:rPr>
          <w:b/>
        </w:rPr>
        <w:t xml:space="preserve">Esimerkki 7.2811</w:t>
      </w:r>
    </w:p>
    <w:p>
      <w:r>
        <w:t xml:space="preserve">asiakas: Agentti: Hei. Miten voin auttaa teitä tällä hetkellä? asiakas: Olen Brandon Parker. Haluan varata lipun HOU:sta ORD:hen tapaamaan serkkuani. asiamies: Serkkuni: Selvä.  __ agentti: Agentti: Toki, olen täällä auttamassa teitä. Saanko tietää lähtöpäivänne? asiakas: Asiamies: Haluan lähteä 12.11. ja palata 14.11. agentti: Haluan lähteä 12.11. ja palata 14.11: Asiakas: Haluaisitteko mieluummin lomailla matkanne välissä? asiakas: Kyllä, kiitos: Agentti: Tarvitsen vapaata aikaa: Asiakas: Kiitos, että kerroitte yksityiskohdat, löytyi lento, joka vastaa tarpeitanne. asiakas: Asiakas: Selvä: Asiakas: Lentonumero on 1005, hinta 100 ja yksi yhteys Southwest-lentoyhtiön lennolla. asiakas: Asiamies: Varatkaa se: Asiakas: Varauksenne on tehty: Kiitos. agentti: Asiakas: Kiitos, että käytitte meitä.</w:t>
      </w:r>
    </w:p>
    <w:p>
      <w:r>
        <w:rPr>
          <w:b/>
        </w:rPr>
        <w:t xml:space="preserve">Tulos</w:t>
      </w:r>
    </w:p>
    <w:p>
      <w:r>
        <w:t xml:space="preserve">asiakas: Voitteko tehdä varauksen?</w:t>
      </w:r>
    </w:p>
    <w:p>
      <w:r>
        <w:rPr>
          <w:b/>
        </w:rPr>
        <w:t xml:space="preserve">Esimerkki 7.2812</w:t>
      </w:r>
    </w:p>
    <w:p>
      <w:r>
        <w:t xml:space="preserve">asiakas: Asiakas: Päivää. asiamies: Päivää, miten voin auttaa teitä? Haluan vierailla kuuluisassa museossa New Yorkissa, EWR, ja lähin lentokenttä on Las Vegas, LAS. Voitteko auttaa minua? asiamies: Voitteko auttaa minua? Asiakas: Toki, voisitteko antaa matkapäivänne, jotta voisin etsiä lentoa? asiakas: Agentti: Okei, haluan aloittaa matkani 25.06. ja paluupäivä on 27.06. agentti: Mihin mennessä haluatte matkustaa? Okei, odottakaa hetki.  __ agentti: Asiakas: Valitettavasti päivämäärillenne ei löytynyt lentoja. asiakas: Okei, ei se mitään. Kiitos, että autoitte minua. agentti: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Asiakas: Selvä, ota aikaa ja tarjoa minulle sopiva lento.</w:t>
      </w:r>
    </w:p>
    <w:p>
      <w:r>
        <w:rPr>
          <w:b/>
        </w:rPr>
        <w:t xml:space="preserve">Esimerkki 7.2813</w:t>
      </w:r>
    </w:p>
    <w:p>
      <w:r>
        <w:t xml:space="preserve">asiakas: Agentti: Hei. Miten voin auttaa teitä tänään? Olen Lisa Scott, olkaa hyvä ja etsikää minulle lento 22.12. ja paluu 24.12. Tarvitsen lennon, jossa on yksi yhteys.  __ asiakas: Asiakas: Toki, se on 5000: Okei, antakaa matkakohteenne lentokenttäkoodit. asiakas: Lennän TX-AUS:sta CA-SFO:hon osallistuakseni ystäväni häihin. agentti: Asiakas: Okei, odottakaa hetki. asiakas: Voitte odottaa hetken: Asiakas: Toki: Asiakas: Kiitos kärsivällisyydestänne, annetuilla tiedoillanne ei ollut saatavilla lentoja. asiakas: Kiitos, että olette kärsivällinen: Asiakas: Okei, kiitos tiedoista. agentti: Kiitos, että otitte yhteyttä meihin.</w:t>
      </w:r>
    </w:p>
    <w:p>
      <w:r>
        <w:rPr>
          <w:b/>
        </w:rPr>
        <w:t xml:space="preserve">Tulos</w:t>
      </w:r>
    </w:p>
    <w:p>
      <w:r>
        <w:t xml:space="preserve">agentti: Hintaraja: Toki, ilmoittakaa hintaraja.</w:t>
      </w:r>
    </w:p>
    <w:p>
      <w:r>
        <w:rPr>
          <w:b/>
        </w:rPr>
        <w:t xml:space="preserve">Esimerkki 7.2814</w:t>
      </w:r>
    </w:p>
    <w:p>
      <w:r>
        <w:t xml:space="preserve">asiakas: Asiakas: Päivää. asiamies: Päivää, miten voin auttaa teitä? Agentti: Voisitteko etsiä suoraa lentoa OAK:sta ORD:hen? Asiakas: Toki, Saanko tietää matkapäivänne? asiakas: Voisitteko kertoa minulle matkapäivänne? Agentti: Matkan päivämäärät ovat 10/03 ja 10/05. Agentti: Mihin päivämääriin matkustatte? Okei, odottakaa hetki. Tarkistan teille parhaan lennon. asiakas: Asiakas: Toki: Asiakas: Saanko tietää nimenne? Nimeni on Robert Lee.  __ asiakas: Lee: Ei kestä, kiitos: Asiakas: Tervetuloa, kiitos, että valitsitte meidät.</w:t>
      </w:r>
    </w:p>
    <w:p>
      <w:r>
        <w:rPr>
          <w:b/>
        </w:rPr>
        <w:t xml:space="preserve">Tulos</w:t>
      </w:r>
    </w:p>
    <w:p>
      <w:r>
        <w:t xml:space="preserve">agentti: Valitettavasti Lee, pyydetyille päivämäärille ei löytynyt lentoja.</w:t>
      </w:r>
    </w:p>
    <w:p>
      <w:r>
        <w:rPr>
          <w:b/>
        </w:rPr>
        <w:t xml:space="preserve">Esimerkki 7.2815</w:t>
      </w:r>
    </w:p>
    <w:p>
      <w:r>
        <w:t xml:space="preserve">asiakas: Agentti: Hei. Miten voin auttaa? Angela Lopez, minun on muutettava olemassa olevaa varaustani, voisitteko auttaa minua?  __ asiakas: Asiamies: Ei kiirettä: Asiakas: Anteeksi, en löytänyt tietokannastamme nimellänne olevaa varausta. asiakas: Asiamies: Ei se haittaa: Asiakas: Mitä muuta voin tehdä puolestanne? Asiakas: Kiitos nopeasta vastauksestanne: Asiakas: Olkaa hyvä ja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Toki, teen sen puolestasi. Odottakaa, tarkistan varauksenne tilan ja palaan asiaan.</w:t>
      </w:r>
    </w:p>
    <w:p>
      <w:r>
        <w:rPr>
          <w:b/>
        </w:rPr>
        <w:t xml:space="preserve">Esimerkki 7.2816</w:t>
      </w:r>
    </w:p>
    <w:p>
      <w:r>
        <w:t xml:space="preserve">asiakas: Hei. Nicole Robinson tässä. agentti: Hei. Miten voin arvioida teitä? Olen Nicole Robinson ja minun on matkustettava Philadelphiaan keskustelemaan turvallisuuskysymyksistä sikäläisten virkamiesten kanssa. Voitteko siis varata minulle lentoliput? agentti: Asiakas: Toki, voin auttaa teitä lentolippujen varaamisessa. Voisitteko antaa minulle lähtö- ja kohdelentokentän koodit? asiakas: Lentokenttäkoodini lennolle pääsyä varten ovat JFK:sta PHL:ään. agentti: Toki: Asiakas: Okei, minä päivinä olette halukas matkustamaan? asiakas: Millä päivämäärillä? Halutut matkustuspäiväni ovat 20.04.-22.04. Hintaraja on alle 500. agentti: Hetkinen. Tarkistan lennon puolestasi ja ilmoitan sinulle lennon yksityiskohdat. asiakas: Asiakas: Toki: Havaijin lentoyhtiöt tarjoaa palvelua tällä reitillä, jonka yhteysraja on 1 ja hinta on vain 100. Voinko varata lippunne tälle lennolle? asiakas: Olen tyytyväinen lentoyhtiöihin. Voit varata sen.  __ asiakas: Asiakas: Kiitos: Asiakas: Olkaa hyvä. Kiitos, että tavoititte meidät. Turvallista lentoa.</w:t>
      </w:r>
    </w:p>
    <w:p>
      <w:r>
        <w:rPr>
          <w:b/>
        </w:rPr>
        <w:t xml:space="preserve">Tulos</w:t>
      </w:r>
    </w:p>
    <w:p>
      <w:r>
        <w:t xml:space="preserve">agentti: Olen varannut lippusi edellä mainitulta lentoyhtiöltä, ja lennon numero on 1029.</w:t>
      </w:r>
    </w:p>
    <w:p>
      <w:r>
        <w:rPr>
          <w:b/>
        </w:rPr>
        <w:t xml:space="preserve">Esimerkki 7.2817</w:t>
      </w:r>
    </w:p>
    <w:p>
      <w:r>
        <w:t xml:space="preserve">asiakas: Hei. Olen Rachel Campbell. asiamies: Päivää, miten voin auttaa teitä tänään? asiakas: Olen Rachel Campbell: Agentti: Minun täytyy varata lentolippu PHX:stä DFW:hen: Totta kai, olen täällä auttamassa teitä. Mille päivämäärille haluatte minun varaavan teille lentoliput? asiakas: Haluaisin matkustaa 31.08. ja palata 02.09. takaisin.  __ asiakas: Asiakas: Toki:  Asiakas: Kiitos, että odotitte, emme löytäneet yhtään lentoa, joka vastaisi teidän tietoja. asiakas: Kiitos, että odotitte, emme löytäneet yhtään lentoa, joka vastaisi teidän tietoja. asiakas: Kiitos: Asiamies: Ei mitään ongelmaa: Asiakas: Kiitos, että lähestyitte meitä, hyvää päivänjatkoa. asiakas: Kiitos tiedoistanne.</w:t>
      </w:r>
    </w:p>
    <w:p>
      <w:r>
        <w:rPr>
          <w:b/>
        </w:rPr>
        <w:t xml:space="preserve">Tulos</w:t>
      </w:r>
    </w:p>
    <w:p>
      <w:r>
        <w:t xml:space="preserve">agentti: Rachel Campbell.</w:t>
      </w:r>
    </w:p>
    <w:p>
      <w:r>
        <w:rPr>
          <w:b/>
        </w:rPr>
        <w:t xml:space="preserve">Esimerkki 7.2818</w:t>
      </w:r>
    </w:p>
    <w:p>
      <w:r>
        <w:t xml:space="preserve">asiakas: Asiakas: Päivää. asiamies: Päivää, miten voin auttaa teitä tänään? asiakas: Päivää: Auttakaa minua varaamaan lippu HOU:sta LGA:han. agentti: Haluaisin käydä New Yorkissa tapaamassa perhettäni: Totta kai, olemme täällä auttamassa teitä.  __ agentti: Asiakas: Voitteko kertoa minulle matkapäivänne: Asiamies: Suunnitellut matkapäiväni ovat 6. ja 8. lokakuuta. asiamies: Matkustan 6. ja 8. lokakuuta: Asiakas: Saanko tietää nimenne? Asiakas: Nimeni on Angela Wright: Asiakas: Onko teillä muita tarkennuksia? Asiamies: Haluaisin jatkolennon: Asiakas: Hyvä on, odottakaa jonkin aikaa: Toki: Asiakas: Kiitos, että odotitte ei löytynyt lentoja tiedoistanne. asiakas: Selvä, ei ongelmia. Kiitos tiedoistanne.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7.2819</w:t>
      </w:r>
    </w:p>
    <w:p>
      <w:r>
        <w:t xml:space="preserve">asiakas: Asiakas: Päivää. asiamies: Päivää, miten voin auttaa teitä? Agentti: Etsin lentoa BOS:sta MSP:hen, voitteko auttaa minua? agentti: Etsin lentoa BOS:sta MSP:hen: Asiakas: Toki, voisitteko kertoa matkanne päivämäärät? asiakas: Voisitteko auttaa minua? Agentti: Matkapäiväni ovat 01.-03. marraskuuta: Asiakas: Onko teillä jokin haluamanne yhteysraja? Agentti: Tarvitsen jatkolennon: Asiakas: Voisitteko auttaa minua nimenne kanssa? asiakas: Voisitteko kertoa minulle nimenne? Karen King: Karen King: Valitettavasti mainituille päiville ei ole saatavilla lentoa.  __ agentti: Agentti: Kiitos, että otitte yhteyttä.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7.2820</w:t>
      </w:r>
    </w:p>
    <w:p>
      <w:r>
        <w:t xml:space="preserve">asiakas: Asiakas: Hei:  Asiakas: Olen Ronald Davis: Davis: Okei.  __ agentti: Davis: Toki, palvelen teitä mielelläni. Voisitteko kertoa, milloin haluatte lähteä ja milloin haluatte saapua? asiakas: Asiamies: Matkapäiväni ovat 1.11. ja 3.11. agentti: Mihin aikaan matkustatte? Asiakas: Saanko tietää lähtöpisteenne? asiakas: Mihin matka suuntautuu? Asiamies: Lähtöpaikkani on AZ-PHX: Asiakas: Antakaa minulle hetki aikaa, tarkistan tilanne ja palaan asiaan. asiakas: Asiakas: Selvä: AA-niminen lentoyhtiö, jonka lennon numero on 1025 ja hinta on 100. Jatkanko jatkolennolla? asiakas: Agentti: Hyvä on, voitte jatkaa varauksen tekemistä. agentti: Varauksenne on tehty onnistuneesti. asiakas: Kiitos varauksesta. agentti: Kiitos, että teillä on jatkoyhteys.</w:t>
      </w:r>
    </w:p>
    <w:p>
      <w:r>
        <w:rPr>
          <w:b/>
        </w:rPr>
        <w:t xml:space="preserve">Tulos</w:t>
      </w:r>
    </w:p>
    <w:p>
      <w:r>
        <w:t xml:space="preserve">asiakas:  Haluan osallistua CA-SFO:n All souls -päivään. Voitteko varata lipun?</w:t>
      </w:r>
    </w:p>
    <w:p>
      <w:r>
        <w:rPr>
          <w:b/>
        </w:rPr>
        <w:t xml:space="preserve">Esimerkki 7.2821</w:t>
      </w:r>
    </w:p>
    <w:p>
      <w:r>
        <w:t xml:space="preserve">asiakas: Agentti: Hei.  __ agentti: Miten voin auttaa? asiakas: Agentti: Haluan varata lentoliput Atlanta ATL:stä, auttakaa minua varaamaan lento AUS:iin. agentti: Asiakas: Saanko tietää haluamanne matkustuspäivämäärät? asiakas: Saanko kysyä, milloin haluatte matkustaa AUS:iin? Agentti: Matkapäiväni ovat 22.12.-24.12. agentti: Matkan ajankohta on 22.12.-24.12: Asiakas: Lento, jolla on yhteysraja 1 ja hinta 100, jatkanko varauksen tekemistä? asiakas: Lento, jolla on yhteysraja 1 ja hinta 100: Agentti: Voitte jatkaa: Lippunne on varattu, lento numero 1026.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Olen Helen Hall.</w:t>
      </w:r>
    </w:p>
    <w:p>
      <w:r>
        <w:rPr>
          <w:b/>
        </w:rPr>
        <w:t xml:space="preserve">Esimerkki 7.2822</w:t>
      </w:r>
    </w:p>
    <w:p>
      <w:r>
        <w:t xml:space="preserve">asiakas: Miten voin palvella teitä parhaiten tänään? asiakas: Päivää: Asiakas: Olen Brandon Edwards: Edwards: Okei: Edwards Edwards: Voitteko auttaa minua varaamaan meno-paluu-lentolipun HOUhin? agentti: Asiakas: Totta kai, olemme iloisia voidessamme auttaa teitä. asiakas: Voisitteko auttaa minua? Kiitos.  __ asiakas: Asiamies: Lähden 28.11. ja palaan 30.11. agentti: Asiakas: Okei, odottakaa hetki, niin etsin teille lennon. asiakas: Okei, odottakaa hetki, niin etsin teille lennon. asiakas: Okei: Asiakas: Toki: Asiakas: Kiitos arvokkaasta ajastanne. Löysimme Southwest-lentoyhtiön lipun hinnaksi 100. Jatkanko varausta yhden välilaskun lennolla? asiakas: Agentti: Jatkakaa varausta: Asiakas: Lentolippunne on vahvistettu lentoyhtiön numerolla 1010.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Mille päiville haluatte minun varaavan lentoliput?</w:t>
      </w:r>
    </w:p>
    <w:p>
      <w:r>
        <w:rPr>
          <w:b/>
        </w:rPr>
        <w:t xml:space="preserve">Esimerkki 7.2823</w:t>
      </w:r>
    </w:p>
    <w:p>
      <w:r>
        <w:t xml:space="preserve">asiakas: Agentti: Hei. Miten voin auttaa teitä nyt? Asiakas: Olen Nancy Mitchell: Asiakas: Tervetuloa lentojen varaustoimistoon Nancy. asiakas: Tervetuloa: Nancy: Aion varata lipun LAX:stä DEN:ään. Voitteko auttaa minua? agentti: Totta kai, autan teitä siinä. Voisitteko ilmoittaa suunnitellut matkustuspäivämääränne? asiakas: Asiamies: Suunnittelen matkustavani 20.9. ja palaavani takaisin 22.9. Agentti: Aion matkustaa 20.9: Odottakaa hetki, jotta voimme tarkistaa reitillenne osuvat lennot.  __ agentti: Spirit airlines -lentoyhtiöltä löytyi matkatietojesi perusteella lento, jossa on yksi yhteys ja jonka hinta on 200. Jos tämä sopii teille, ilmoittakaa minulle, jotta voin varata lennon. asiakas: Agentti: Hyvä on, jatkakaa varauksen tekemistä. agentti: Ok, lippunne on vahvistettu lennolle numero 1003. asiakas: Kiitos palvelustanne. agentti: Kiitos, että tavoititte meidät, hyvää matkaa.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7.2824</w:t>
      </w:r>
    </w:p>
    <w:p>
      <w:r>
        <w:t xml:space="preserve">asiakas: Carol Baker: Hei, olen Carol Baker.  __ asiakas: Asiamies: Lomallani aion lähteä Charlotten komediakierrokselle Charlottessa, CLT:ssä: Asiakas: Agentti: Varaisitteko lentolippua 04/15? agentti: Voisitteko varata lentolipun 04/15? Totta kai, autan teitä mielelläni. Milloin palaatte Charlottesta? asiakas: Asiamies: Aikomukseni on palata 17.04. agentti: Mitä? Asiakas: Saanko tietää nousupaikkanne: IAH:sta Houstoniin. agentti: Mihin lennolle menen? Asiakas: Mainitkaa ystävällisesti hintarajanne: Asiamies: Hyvä on, hinta ei saa ylittää 1000. agentti: Odottakaa hetki. asiakas: Asiakas: Toki: Kiitos kärsivällisyydestänne. Deltan lentoyhtiöllä on jatkolento, jonka hinta on 100. Asiakas: Agentti: Voitte jatkaa varausta: Asiakas: Varauksenne on vahvistettu lennolle numero 1012. Asiakas: Kiitos avustanne. agentti: Kiitos.</w:t>
      </w:r>
    </w:p>
    <w:p>
      <w:r>
        <w:rPr>
          <w:b/>
        </w:rPr>
        <w:t xml:space="preserve">Tulos</w:t>
      </w:r>
    </w:p>
    <w:p>
      <w:r>
        <w:t xml:space="preserve">agentti: Päivää, miten voin palvella teitä?</w:t>
      </w:r>
    </w:p>
    <w:p>
      <w:r>
        <w:rPr>
          <w:b/>
        </w:rPr>
        <w:t xml:space="preserve">Esimerkki 7.2825</w:t>
      </w:r>
    </w:p>
    <w:p>
      <w:r>
        <w:t xml:space="preserve">asiakas: Asiakas: Hei: Agentti: Varatkaa lento San Franciscosta, CA-SFO Los Angelesiin, CA-LAX: Asiakas: Okei, voisitteko antaa lähtö- ja paluupäivänne? asiakas: Kyllä, kiitos: Agentti: Lähtöpäiväni on 15.8. ja paluupäiväni 17.8. mennessä: Asiakas: Saanko tietää nimenne? asiakas: Voisitteko kertoa minulle nimenne? Asiakas: Nimeni on Debra White: Kiitos, odottakaa hetki. asiakas: Asiakas: Toki: Kiitos, että odotitte. Olemme iloisia voidessamme ilmoittaa teille. että Spirit-lentoyhtiöllä on lento, jossa on 1 yhteys ja 100 hinta. Lennon numero on 1000. Jatkanko lippuvahvistusta varten?  __ agentti: Asiakas: Okei, lippunne on varattu. asiakas: Kiitos avusta.</w:t>
      </w:r>
    </w:p>
    <w:p>
      <w:r>
        <w:rPr>
          <w:b/>
        </w:rPr>
        <w:t xml:space="preserve">Tulos</w:t>
      </w:r>
    </w:p>
    <w:p>
      <w:r>
        <w:t xml:space="preserve">asiakas: Los Angeles, CA-LAX.</w:t>
      </w:r>
    </w:p>
    <w:p>
      <w:r>
        <w:rPr>
          <w:b/>
        </w:rPr>
        <w:t xml:space="preserve">Esimerkki 7.2826</w:t>
      </w:r>
    </w:p>
    <w:p>
      <w:r>
        <w:t xml:space="preserve">asiakas: Asiakas: Päivää. asiamies: Päivää, miten voin auttaa teitä? Olen taikuri, minun on järjestettävä esitys Philadelphiassa. Voisitteko varata lippuni Denveristä? asiamies: Voisitteko varata lippuni Denveristä? Asiakas: Toki, saanko tietää matkanne päivämäärät? asiakas: Voisitteko kertoa minulle matkanne päivämäärät? Agentti: Matkapäiväni ovat 21. marraskuuta ja 23. marraskuuta: Asiakas: Voisitteko kertoa alueenne lentokenttäkoodit? Asiakas: Voisitteko kertoa alueenne lentokenttäkoodit? Agentti: Minun lähtö- ja pääteasemani lentokenttäkoodit ovat DEN ja PHL. agentti: Asiakas: Onko teillä jokin yhteysrajoitus mieltymys? asiakas: Onko teillä jokin yhteysrajoitus mieltymys? Asiakas: Ei: Onko teillä muita eritelmiä? asiakas: Ei: Asiamies: Haluan lähteä Denveristä iltapäivällä. asiamies: Haluan lähteä Denveristä iltapäivällä: Asiakas: Voisitteko auttaa minua nimenne kanssa? asiakas: Voisitteko auttaa minua nimenne kanssa? Anthony Perez: Löysin Southwest Airlinesin jatkolennon, ja lentolippu maksaa noin 100. Jatkanko lennolla 1013? asiakas: Asiamies: Jatkakaa, olkaa hyvä: Lentolippunne on varattu turistiluokan lennolle.  __ agentti: Agentti: Kiitos, että otitte yhteyttä.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7.2827</w:t>
      </w:r>
    </w:p>
    <w:p>
      <w:r>
        <w:t xml:space="preserve">asiakas: Asiakas: Päivää. asiamies: Päivää, miten voin auttaa teitä? asiakas: Päivää: Asiakas: Joidenkin teknisten ongelmien vuoksi tapaamispaikkaani on muutettu. Voisitteko auttaa minua muuttamisessa? agentti: Voisitteko auttaa minua muuttamisessa? agentti: Voisitteko auttaa minua muuttamaan? Totta kai, autamme teitä mielellämme. Saisinko nimenne, kiitos? asiakas: Asiakas: Toki, olen Eric Hill. asiamies: Asiakas: Okei, olkaa hyvä ja odottakaa: Asiamies: Kyllä, kiitos: Kiitos ajastanne, tietokannastamme ei löytynyt varausta nimellenne.  __ agentti: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7.2828</w:t>
      </w:r>
    </w:p>
    <w:p>
      <w:r>
        <w:t xml:space="preserve">asiakas: Hei.  __ asiakas: Edwards Evans. Varatkaa minulle lentolippu AUS:sta LAX:iin tapaamaan perhettäni? asiamies: Asiakas: Totta kai, autamme mielellämme varauksen tekemisessä. asiakas: Kiitos: Asiakas: Voisitteko kertoa minulle suunnitellut matkustuspäivämääränne, jotta voisimme edetä pidemmälle: Asiamies: Olen suunnitellut matkustavani 02.07. ja 04.07. päivinä: Asiakas: Onko teillä muita tarkennuksia? Asiamies: Tarvitsen pysähtymispaikan: Asiakas: Hyvä on, odottakaa hetki, etsin teille parhaan lennon. asiakas: Odottakaa hetki: Agentti: Hyvä on, odotan: Kiitos odottamisesta, löysimme Havaijin lentoyhtiön, joka vastaa olennaisia tietojasi yhdellä yhteydellä ja hinnalla 100. Varaanko lipun? asiakas: Asiamies: Hyvä on, varaa tämä lippu: Asiakas: Lippunne on vahvistettu lennon numerolla 1007. asiakas: Kiitos: Kiitos, että käytitte meitä.</w:t>
      </w:r>
    </w:p>
    <w:p>
      <w:r>
        <w:rPr>
          <w:b/>
        </w:rPr>
        <w:t xml:space="preserve">Tulos</w:t>
      </w:r>
    </w:p>
    <w:p>
      <w:r>
        <w:t xml:space="preserve">agentti: Hei. Kuinka voin palvella teitä tänään?</w:t>
      </w:r>
    </w:p>
    <w:p>
      <w:r>
        <w:rPr>
          <w:b/>
        </w:rPr>
        <w:t xml:space="preserve">Esimerkki 7.2829</w:t>
      </w:r>
    </w:p>
    <w:p>
      <w:r>
        <w:t xml:space="preserve">asiakas: Agentti: Hei. Miten voin auttaa teitä? Olen Jennifer Smith. Minun on osallistuttava siskoni häihin Chicagossa, voisitteko auttaa minua lentolipun varaamisessa? agentti: Asiakas: Saanko tietää matkapäivänne? Haluaisin lähteä 18.05. ja palata 20.05. takaisin. Lähimmän lähtevän lentoaseman koodi on JFK ja määränpään lentoaseman koodi on ORD. agentti: Saanko tietää lentokenttäkoodinne? Odottakaa, olkaa hyvä. asiakas: Asiakas: Toki, kaikessa rauhassa.  __ asiakas: Asiakas: Ei se mitään, ei ole ongelma. Joka tapauksessa, kiitos tiedoista. agentti: Eipä kestä.</w:t>
      </w:r>
    </w:p>
    <w:p>
      <w:r>
        <w:rPr>
          <w:b/>
        </w:rPr>
        <w:t xml:space="preserve">Tulos</w:t>
      </w:r>
    </w:p>
    <w:p>
      <w:r>
        <w:t xml:space="preserve">agentti: Smith, ei ole saatavilla lentoa haluamillesi päiville.</w:t>
      </w:r>
    </w:p>
    <w:p>
      <w:r>
        <w:rPr>
          <w:b/>
        </w:rPr>
        <w:t xml:space="preserve">Esimerkki 7.2830</w:t>
      </w:r>
    </w:p>
    <w:p>
      <w:r>
        <w:t xml:space="preserve">asiakas: Asiakas: Hei. asiamies: Hei, miten voin auttaa? asiakas: Hei: Asiamies: Haluaisin varata lipun EWR:stä AUS:iin: Totta kai, autamme mielellämme. Saanko matkustuspäivämääränne?  __ agentti: Asiakas: Haluatteko pitää tauon matkan välissä? asiakas: Agentti: Haluaisin jatkolennon: Asiakas: Onko teillä muita toivomuksia? asiakas: Minkälainen lento on? Asiamies: Haluaisin business-luokassa: Asiakas: Saanko tietää hyvän nimenne? Agentti: Nimeni on Jacob Hernandez: Hernandez Hernandez: Olen pahoillani, mutta matkareitillenne ei ole saatavilla lentoja.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Matkapäivät ovat 13.7.-15.7.</w:t>
      </w:r>
    </w:p>
    <w:p>
      <w:r>
        <w:rPr>
          <w:b/>
        </w:rPr>
        <w:t xml:space="preserve">Esimerkki 7.2831</w:t>
      </w:r>
    </w:p>
    <w:p>
      <w:r>
        <w:t xml:space="preserve">asiakas: Asiakas: Päivää. asiamies: Päivää, miten voin auttaa teitä tällä hetkellä? asiakas: Päivää: Christine White. Haluan varata lentolipun DFW:stä DEN:ään. Voitteko auttaa minua varauksen tekemisessä? agentti: Totta kai, autan teitä. Lähettäkää matkapäivänne. asiakas: Asiamies: Suosittelen seuraavia päivämääriä: 25.08. ja 27.08: Totta kai, autan teitä. Odottakaa hetki. asiakas: Asiakas: Toki, kaikessa rauhassa. asiamies: Kyllä, kiitos: Asiakas: AA-lentoyhtiön lentoyhtiöltä on saatavilla jatkolento, varaanko sen? asiakas: Voitte varata sen: Hyvä on, jatka varauksen tekemistä.  __ asiakas: Kiitos, että autoitte minua lentolippuvarauksessa. agentti: Asiakas: Eipä kestä, hyvää päivänjatkoa.</w:t>
      </w:r>
    </w:p>
    <w:p>
      <w:r>
        <w:rPr>
          <w:b/>
        </w:rPr>
        <w:t xml:space="preserve">Tulos</w:t>
      </w:r>
    </w:p>
    <w:p>
      <w:r>
        <w:t xml:space="preserve">agentti: Varaus on tehty lennolle numero 1008. Hyvää matkaa.</w:t>
      </w:r>
    </w:p>
    <w:p>
      <w:r>
        <w:rPr>
          <w:b/>
        </w:rPr>
        <w:t xml:space="preserve">Esimerkki 7.2832</w:t>
      </w:r>
    </w:p>
    <w:p>
      <w:r>
        <w:t xml:space="preserve">asiakas: Agentti: Hei. Miten voin auttaa? Agentti: Voisitteko varata lentoliput ATL:stä LAX:iin: Joo, autan teitä lipun varaamisessa. Saanko tietää matkapäivänne?  __ agentti: Asiakas: Saanko tietää nimenne? Brenda Edwards. agentti: Edwards: Onko teillä mitään toiveita? Asiamies: Haluaisin palata aamulla, joten tarkistakaa se. agentti: Asiakas: Saanko tietää luokkatoiveenne? Asiakas: Saanko tietää luokkatoivomuksenne? Agentti: Haluaisin matkustaa mieluiten business-luokassa. agentti: Haluaisin matkustaa business-luokassa: Voinko tietää yhteysrajanne? asiakas: Asiamies: Haluaisin yhden jatkolennon, joten tarkistakaa se. agentti: Asiakas: Olen pahoillani, ei löytynyt yhtään lentoa. asiakasta: Voi, se on ikävä kuulla. Joka tapauksessa, kiitos ajastanne. agentti: Asiakas: Kiitos, että tavoititte meidät: Eipä kestä.</w:t>
      </w:r>
    </w:p>
    <w:p>
      <w:r>
        <w:rPr>
          <w:b/>
        </w:rPr>
        <w:t xml:space="preserve">Tulos</w:t>
      </w:r>
    </w:p>
    <w:p>
      <w:r>
        <w:t xml:space="preserve">asiakas: Kiitos. Olen suunnitellut matkapäiviksi 30. maaliskuuta ja 01. huhtikuuta.</w:t>
      </w:r>
    </w:p>
    <w:p>
      <w:r>
        <w:rPr>
          <w:b/>
        </w:rPr>
        <w:t xml:space="preserve">Esimerkki 7.2833</w:t>
      </w:r>
    </w:p>
    <w:p>
      <w:r>
        <w:t xml:space="preserve">asiakas: Asiakas: Hei, olen Samantha Garcia Denveristä. agentti: Hei,. Saanko kysyä, millaista palvelua etsitte? asiakas: Asiamies: Koska olen laulaja, haluan osallistua musiikkifestivaaleille Charlottessa, NC-CLT:ssä. asiamies: Mihin palveluun? Asiakas: Hyvä on: Asiamies: Voitteko auttaa minua siinä? agentti: Voitteko auttaa minua siinä? Asiakas: Toki, olemme täällä auttamassa sinua. asiakas: Voisitko auttaa minua? Kiitos. agentti: Asiakas: Saanko tietää, minä päivinä haluatte matkustaa? asiakas: Matkapäivät ovat 23.08. ja 25.08. agentti: Asiakas: Voisitteko ystävällisesti kertoa nousupisteenne? Asiakas: Voisitteko kertoa nousupisteen? Asiamies: Nousupiste on DEN: Tarvitsetteko välilaskuja? Tarvitsen välilaskun matkan välissä. agentti: Okei, odottakaa hetki. asiakas: Selvä.  __ asiakas: Voitte jatkaa varauksen tekemistä. agentti: Asiakas: Varauksenne on tehty: Kiitos avusta.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Lentoyhtiö Spirit, jonka lento 1024 maksaa 300. Jatkanko varauksen tekemistä?</w:t>
      </w:r>
    </w:p>
    <w:p>
      <w:r>
        <w:rPr>
          <w:b/>
        </w:rPr>
        <w:t xml:space="preserve">Esimerkki 7.2834</w:t>
      </w:r>
    </w:p>
    <w:p>
      <w:r>
        <w:t xml:space="preserve">asiakas: Asiakas: Hei: Anderson. Voitteko auttaa minua varaamaan lentolippua MSP:stä OAK:hon? agentti: Asiakas: Toki, saanko tietää matkanne päivämäärät? Asiamies: Lähden matkaan 21. marraskuuta ja palaan 23. marraskuuta: lentoyhtiö Hawaiian lentoyhtiön jatkolento 1010, jonka hinta on 100. Jatkanko varauksen tekemistä? asiakas: Asiamies: Jatkakaa varausta: Asiakas: Lentolippunne on varattu.  __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7.2835</w:t>
      </w:r>
    </w:p>
    <w:p>
      <w:r>
        <w:t xml:space="preserve">asiakas: Asiakas: Hei, olen Kimberly Davis. asiamies: Hei, miten voin palvella teitä tänään? asiakas: Hei, olen Kimberly Davis: Voisitteko auttaa minua lentolipun varaamisessa. asiamies: Voisitteko auttaa minua lentolipun varaamisessa? asiamies: Voisitteko auttaa minua lentolipun varaamisessa? Asiakas: Toki, voisitteko antaa minulle lentokenttäkoodit ja matkustuspäivämäärät: Lentokenttäkoodini ovat NY-JFK ja FL-MCO. Matkapäiväni ovat 21.09. ja 23.09. agentti: Matkustan siis 21.09. ja 23.09: Asiakas: Antakaa minulle pari minuuttia aikaa, niin tarkistan lentojen saatavuuden ja ilmoitan teille uudelleen. asiakas: Asiakas: Selvä: Asiakas: Kiitos, että odotitte vastaustani, lennot ovat saatavilla annettujen vaatimustenne mukaisesti. Lentotiedot Southwest airlines, taistonumero 1000, hintaraja 100 yhdellä yhteydellä. Jatkanko varauksen tekemistä? asiakas: Voitte jatkaa. agentti: Toki, lippunne on vahvistettu. Hyvää matkaa.  __ agentti: Agentti: Kiitos, että otitte yhteyttä meihin. Hyvää päivänjatkoa.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7.2836</w:t>
      </w:r>
    </w:p>
    <w:p>
      <w:r>
        <w:t xml:space="preserve">asiakas: Asiakas: Hei, olen Barbara Wilson. asiamies: Hei, miten voin parhaiten auttaa teitä? asiakas: Hei, olen Barbara Wilson: JFK:sta LAX:iin osallistuakseni sulkapallokilpailuun. Voitteko auttaa minua varauksen tekemisessä? asiamies: Voitteko auttaa minua varauksen tekemisessä? Asiakas: Toki, haluatteko mieluummin jatkolennon? asiakas: Agentti: Kyllä, tarvitsen tauon: Asiakas: Hyvä on, kertokaa minulle matkanne päivämäärät. asiakas: Voisitteko kertoa minulle matkanne päivämäärät? Asiamies: Lähtö on 19.01. ja paluu 21.01. Agentti: Mihin mennessä? Asiakas: Antakaa minulle hetki aikaa tarkistaa saatavuus ja ilmoitan teille. asiakas: Asiakas: Selvä: Frontier-lentoyhtiön lennolla 1016 on lento hintaan 300, jossa on pysähdys. Voinko varata sen teille?  __ agentti: Asiakas: Teidän varauksenne on tehty nimellä Barbara Wilson. asiakas: Wilson Wilson: Kiitos tuestanne.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7.2837</w:t>
      </w:r>
    </w:p>
    <w:p>
      <w:r>
        <w:t xml:space="preserve">asiakas: Patricia Parker tässä.  __ asiakas: Agentti: Varaa lippuni SEA:sta LAX:iin: Asiakas: Kerro matkasi päivämäärät: Matkapäiväni ovat 24.09. ja 26.09. agentti: Matkapäiväni on 24.09. ja 26.09: Asiakas: Odottakaa hetki: Asiakas: Toki: Valitettavasti mainitsemillenne päivämäärille ei ole saatavilla lentoja. asiakas: Agentti: Ei se mitään, kiitos tiedosta. agentti: Ei se mitään, kiitos tiedosta: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7.2838</w:t>
      </w:r>
    </w:p>
    <w:p>
      <w:r>
        <w:t xml:space="preserve">asiakas: Agentti: Hei. Miten voin auttaa teitä tänään? Agentti: Minun täytyy matkustaa DFW ja DTW, voisitteko varata lentolipun? agentti: Asiakas: Toki, voisitteko kertoa minulle matkanne päivämäärät? asiak: Elokuu 05 ja 07. elokuuta.  __ asiakas: Asiamies: Ei, varmista, että paluuaikani on aamulla. agentti: Ei: Onko muita tarkennuksia? Saanko hyvän nimenne? asiakas: Nichole Wright. asiamies: Asiakas: Valitettavasti matkustuspäivinäsi ei löydy lentoja. asiakas: Olen pahoillani, mutta en löydä lentoja: Asiamies: Ei se mitään, kiitos tiedoista. agentti: Kiitos, että otitte yhteyttä.</w:t>
      </w:r>
    </w:p>
    <w:p>
      <w:r>
        <w:rPr>
          <w:b/>
        </w:rPr>
        <w:t xml:space="preserve">Tulos</w:t>
      </w:r>
    </w:p>
    <w:p>
      <w:r>
        <w:t xml:space="preserve">agentti: Saanko tietää yhteysrajasi?</w:t>
      </w:r>
    </w:p>
    <w:p>
      <w:r>
        <w:rPr>
          <w:b/>
        </w:rPr>
        <w:t xml:space="preserve">Esimerkki 7.2839</w:t>
      </w:r>
    </w:p>
    <w:p>
      <w:r>
        <w:t xml:space="preserve">asiakas: Miten voin auttaa teitä tänään?  __ agentti: Asiakas: Toki, saisinko tietää nimenne, kiitos? Asiakas: Toki, nimeni on Linda Thomas. asiamies: Nimeni on Linda Thomas: Thomas Linda Thomas: Saanko tietää matkustuskenttänne tunnukset? asiakas: Saanko tietää matkustuskenttänne tunnukset? Agentti: Aion matkustaa DTW:stä LAX:ään: Asiakas: Saanko tietää, minä päivinä olette valmis matkustamaan? asiakas: Mihin päivämääriin? Asiamies: Matkapäiväni ovat 13. ja 15. huhtikuuta: Asiakas: Saanko tietää, mitä luokkaa haluatte? Agentti: Minulle sopii mikä tahansa luokka ja etsikää jatkolento. agentti: Minulle sopii mikä tahansa luokka ja etsikää jatkolento: Asiakas: Olen pahoillani, Thomas, mutta matkapäivienne mukaista lentoa ei löytynyt. asiakas: Olen pahoillani, Thomas, mutta matkapäivienne mukaista lentoa ei löytynyt: Asiamies: Ei mitään ongelmia, kiitos tiedoista.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Voitteko auttaa minua varaamaan normaalihintaisen lentoyhtiön?</w:t>
      </w:r>
    </w:p>
    <w:p>
      <w:r>
        <w:rPr>
          <w:b/>
        </w:rPr>
        <w:t xml:space="preserve">Esimerkki 7.2840</w:t>
      </w:r>
    </w:p>
    <w:p>
      <w:r>
        <w:t xml:space="preserve">asiakas: Asiakas: Päivää. asiamies: Päivää, miten voin auttaa teitä? Asiakas: Ystäväni varasi lentolippunsa turistiluokkaan business-luokan sijasta. Voitteko auttaa minua vaihtamaan olemassa olevan varaukseni? agentti: Voisitteko auttaa minua vaihtamaan olemassa olevan varaukseni? Saanko tietää nimenne?  __ agentti: Asiakas: Odottakaa hetki: Asiakas: Selvä: Asiakas: Anteeksi, tietokannastamme ei löydy nimellänne tehtyä varausta, jota voisi muuttaa. asiakas: Asiakas: Selvä, ei ongelmaa. Kiitos tiedoistanne. agentti: Asiakas: Olkaa hyvä.</w:t>
      </w:r>
    </w:p>
    <w:p>
      <w:r>
        <w:rPr>
          <w:b/>
        </w:rPr>
        <w:t xml:space="preserve">Tulos</w:t>
      </w:r>
    </w:p>
    <w:p>
      <w:r>
        <w:t xml:space="preserve">asiakas: Catherine Wilson.</w:t>
      </w:r>
    </w:p>
    <w:p>
      <w:r>
        <w:rPr>
          <w:b/>
        </w:rPr>
        <w:t xml:space="preserve">Esimerkki 7.2841</w:t>
      </w:r>
    </w:p>
    <w:p>
      <w:r>
        <w:t xml:space="preserve">asiakas: Hei,... Olen Anthony Mitchell. agentti: Päivää, miten voin auttaa? Asiamies: Voitteko auttaa minua varaamaan lentolippuni Seattleen SEA:han, jotta voisin vierailla Columbian keskuksessa? Totta kai, olemme täällä auttamassa teitä. Saanko tietää lähdekoodin?  __ agentti: Asiakas: Auttakaa minua matkapäivienne kanssa. asiakas: Olkaa hyvä ja auttakaa minua: Varmista, että tarvitsen suoran lennon SEA:han. Matkapäiväni ovat 15.09. - 17.09. agentti: Mihin aikaan matkustan? Asiakas: Odottakaa hetki: Asiakas: Toki: Asiakas: Valitettavasti ei löytynyt lentoja valitsemillanne päivämäärillä. asiakas: Selvä, etsin toisen vaihtoehdon. Kiitos avustanne. agentti: Kiitos, että autoitte minua: Agentti: Kiitos, että käytitte meitä.</w:t>
      </w:r>
    </w:p>
    <w:p>
      <w:r>
        <w:rPr>
          <w:b/>
        </w:rPr>
        <w:t xml:space="preserve">Tulos</w:t>
      </w:r>
    </w:p>
    <w:p>
      <w:r>
        <w:t xml:space="preserve">asiakas: AUS.</w:t>
      </w:r>
    </w:p>
    <w:p>
      <w:r>
        <w:rPr>
          <w:b/>
        </w:rPr>
        <w:t xml:space="preserve">Esimerkki 7.2842</w:t>
      </w:r>
    </w:p>
    <w:p>
      <w:r>
        <w:t xml:space="preserve">asiakas: Asiakas: Hei, olen Jerry Roberts! Voisitteko varata lentoliput Austiniin, AUS:iin? agentti: Voisitteko varata lentoliput Austiniin, AUS:iin? Asiakas: Totta kai, autan mielelläni lentolipun varaamisessa. asiakas: Voin mielelläni auttaa teitä: Asiamies: Kiitos: Asiakas: Voisitteko kertoa lähtö- ja tulopäivänne? asiakas: Voisitteko kertoa minulle lähtö- ja tulopäivänne? Asiamies: Matkan toivomani päivämäärät ovat 16.06.-18.06. Agentti: Mihin aikaan haluatte matkustaa? Saanko tietää lähtölentokenttänne koodin? asiakas: Haluaisin nousta koneeseen Chicagosta, ORD:stä. asiamies: Okei, onko teillä mitään vaatimuksia liittyen yhteysrajoitukseen? asiakas: Kyllä, tarvitsen lay by -yhteyden.  __ asiakas: Se on ok, ei ongelmaa. Kiitos tiedoistanne. asiamies: Asiakas: Olkaa hyvä. Kiitos, että valitsitte matkatoimistomme.</w:t>
      </w:r>
    </w:p>
    <w:p>
      <w:r>
        <w:rPr>
          <w:b/>
        </w:rPr>
        <w:t xml:space="preserve">Tulos</w:t>
      </w:r>
    </w:p>
    <w:p>
      <w:r>
        <w:t xml:space="preserve">agentti: Pahoittelen vaivaa, mutta tällä reitillä ei ole lentoa, joka vastaisi vaatimuksiasi antamillasi päivämäärillä.</w:t>
      </w:r>
    </w:p>
    <w:p>
      <w:r>
        <w:rPr>
          <w:b/>
        </w:rPr>
        <w:t xml:space="preserve">Esimerkki 7.2843</w:t>
      </w:r>
    </w:p>
    <w:p>
      <w:r>
        <w:t xml:space="preserve">asiakas: Asiakas: Hei. asiamies: Päivää, miten voin palvella teitä tällä hetkellä? asiakas: Hei: Agentti: Voisitteko pitää minulle lentolippua MSP:stä JFK:hon? Asiakas: Voisitteko auttaa minua matkapäivienne kanssa? asiakas: Voisitteko auttaa minua matkustuspäivienne kanssa? Asiamies: Matkapäiväni ovat 29.06.-01.07: Asiakas: Mainitsisitteko hyvän nimenne? Joshua Johnson: Onko liittymää rajoitettu? asiakas: Joshua Johnson: Joshua Johnson: Joshua Johnson: Onko liittymää rajoitettu? Tarvitsen yhden yhteyden.  __ asiakas: Asiakas: Ei: Asiakas: Ei, odottakaa: Asiakas: Selvä: Southwest Airlinesin jatkolento turistiluokassa hintaan 100, voinko jatkaa varausta? asiakas: Asiakas: Olkaa hyvä ja varatkaa: Asiakas: Lippunne on vahvistettu lennolle numero 1014.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Onko teillä muita vaatimuksia?</w:t>
      </w:r>
    </w:p>
    <w:p>
      <w:r>
        <w:rPr>
          <w:b/>
        </w:rPr>
        <w:t xml:space="preserve">Esimerkki 7.2844</w:t>
      </w:r>
    </w:p>
    <w:p>
      <w:r>
        <w:t xml:space="preserve">asiakas: Asiakas: Hei: Asiakas: Miten voin auttaa teitä nyt? asiakas: Olen Donna Walker: Haluaisin varata lipun kiireelliseen kokoukseen PHX:ssä. Voitteko auttaa minua varaamaan lipun PHX:stä? agentti: Voisitteko kertoa matkapäivänne tälle matkalle?  __ agentti: Asiakas: Odottakaa hetki: Asiakas: Toki: Lento-1004 on saatavilla matkallesi yhdellä pysähdyksellä ja hinta on 100, voinko varata sen sinulle? asiakas: Asiamies: Hyvä on, jatka varausta. agentti: Asiakas: Varauksenne on tehty, kiitos, että käytitte palveluitamme. asiakas: Agentti: Turvallista matkaa.</w:t>
      </w:r>
    </w:p>
    <w:p>
      <w:r>
        <w:rPr>
          <w:b/>
        </w:rPr>
        <w:t xml:space="preserve">Tulos</w:t>
      </w:r>
    </w:p>
    <w:p>
      <w:r>
        <w:t xml:space="preserve">asiakas: Haluaisin matkustaa 12/03 ja palata takaisin 12/05.</w:t>
      </w:r>
    </w:p>
    <w:p>
      <w:r>
        <w:rPr>
          <w:b/>
        </w:rPr>
        <w:t xml:space="preserve">Esimerkki 7.2845</w:t>
      </w:r>
    </w:p>
    <w:p>
      <w:r>
        <w:t xml:space="preserve">asiakas: Asiakas: Päivää. asiamies: Päivää, saanko kysyä teidän hyvää nimeänne? Agentti: Miten voin auttaa teitä tänään? asiakas: Nimeni on Nicole Mitchell: Asiamies: Aion vierailla New Yorkissa sijaitsevissa suosituissa hindutemppeleissä, joten pyydän teitä varaamaan lentolipun 5000 euron hintarajalla. agentti: Asiakas: Toki, autan teitä mielelläni. Voisitteko antaa minulle lähtö- ja kohdekoodinne? asiakas: Lentokenttäkoodi: Lähdöni on Denver, CO - DEN, ja määränpääni on NY - LGA. agentti: Ilmoittakaa minulle suunnitellut matkapäivänne. asiakas: Agentti: Haluaisin aloittaa matkani 01.03. ja palata 03.03: Asiakas: Tarvitsetteko pysähdyksiä matkanne välissä? Asiakas: Tarvitsetteko pysähdyksiä matkan aikana? Agentti: Kyllä, tarvitsen pysähdyksen: Odottakaa hetki. Tarkistan lentojen saatavuuden. asiakas: Agentti: Toki, odotan: Valitettavasti lentoja ei löytynyt antamillanne tiedoilla.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nopeasta vastauksestasi.</w:t>
      </w:r>
    </w:p>
    <w:p>
      <w:r>
        <w:rPr>
          <w:b/>
        </w:rPr>
        <w:t xml:space="preserve">Esimerkki 7.2846</w:t>
      </w:r>
    </w:p>
    <w:p>
      <w:r>
        <w:t xml:space="preserve">asiakas: Asiakas: Päivää. asiamies: Päivää, miten voin auttaa teitä tänään? asiakas: Päivää: Haluan varata lennon reitiltä CA-SFO osallistuakseni kokoukseen. Voitteko varata minulle jatkolennon? agentti: Totta kai, autan teitä mielelläni. Voisitteko antaa lähtökentän koodin? asiakas: Asiamies: Lähtöpaikkani on CA-SFO ja määränpääni on AZ-PHX. agentti: Asiakas: Mille päivämäärille haluatte minun varaavan teille lentoliput? asiakas: Mihin päivämääriin? Agentti: Haluaisin lentää 16.06. ja palata 18.06: Okei, odottakaa hetki, niin etsin teille lennon.  __ agentti: Asiakas: Olen pahoillani, mutta tällä hetkellä kyseisillä paikoilla ei ole lentoja epänormaalien sääolosuhteiden vuoksi. asiakas: Asiakas: Hyvä on, kiitos tiedosta.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7.2847</w:t>
      </w:r>
    </w:p>
    <w:p>
      <w:r>
        <w:t xml:space="preserve">asiakas: Asiakas: Päivää. asiamies: Päivää, miten voin auttaa teitä? Asiamies: Olen Michelle Smith, haluan matkustaa AUS:sta LAX:iin: Milloin olette valmis matkustamaan?  __ agentti: Asiakas: Valitettavasti ei ole saatavilla lentoja, joissa on 1 yhteys. asiakas: Valitettavasti ei ole saatavilla lentoja, joissa on 1 yhteys: Asiakas: Ei se mitään, kiitos. agentti: Ei tarvitse, kiitos: Asiakas: Ole hyvä.</w:t>
      </w:r>
    </w:p>
    <w:p>
      <w:r>
        <w:rPr>
          <w:b/>
        </w:rPr>
        <w:t xml:space="preserve">Tulos</w:t>
      </w:r>
    </w:p>
    <w:p>
      <w:r>
        <w:t xml:space="preserve">asiakas: Matkapäiväni ovat 27.11.-29.11. Lentoyhteyden pitäisi olla 1.</w:t>
      </w:r>
    </w:p>
    <w:p>
      <w:r>
        <w:rPr>
          <w:b/>
        </w:rPr>
        <w:t xml:space="preserve">Esimerkki 7.2848</w:t>
      </w:r>
    </w:p>
    <w:p>
      <w:r>
        <w:t xml:space="preserve">asiakas: Asiakas: Päivää. asiamies: Päivää, miten voin auttaa teitä? OAK:sta LGA:han urheilutapahtumaan?  __ asiakas: Asiamies: Matkapäiväni ovat 10.10. ja 12.10. agentti: Matkustan 10.10. ja 12.10. välisenä aikana: Asiakas: Millä nimellä minun pitäisi varata lentolippu? asiak: Asiamies: Varatkaa lippu nimellä Deborah Walker. agentti: Asiakas: Onko teillä jokin yhteysrajoitus? Asiamies: Haluan yhden yhteyden: Onko teillä muita tarkennuksia? asiakas: Onko teillä muita tarkennuksia? asiakas: Onko teillä muita tarkennuksia? Asiakas: Ei: Löysimme Spirit-lentoyhtiön, jonka hinta on 200 ja turistiluokka ja lentoyhtiön numero on 1022, saapumisaika on klo 19:00 ja lähtöaika on klo 16:00. Jatkanko varauksen tekemistä? asiakas:  Asiakas: Selvä, vahvistakaa: Lippunne on varattu. asiakas: Kiitos: Asiakas: Kiitos.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7.2849</w:t>
      </w:r>
    </w:p>
    <w:p>
      <w:r>
        <w:t xml:space="preserve">asiakas: Asiakas: Päivää. asiamies: Päivää, miten voin auttaa teitä? Agentti: Voitteko auttaa minua varaamaan lentolippuni LAS:sta PHL:ään: Asiakas: Autan mielelläni. Saanko tietää suunnitellut matkapäivänne?  __ agentti: Asiakas: Onko teillä jokin yhteysrajoitus mieltymys? asiak: Agentti: Tarvitsen yhden jatkolennon: Asiakas: Voisitteko kertoa nimenne, kiitos: Raymond King: Asiakas: Olen pahoillani, mutta mainituille päiville ei ole saatavilla lentoja. asiakas: Olen pahoillani: Asiakas: Hyvä on, kiitos tarkistuksesta: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Matkapäiväni ovat 13. ja 15. toukokuuta.</w:t>
      </w:r>
    </w:p>
    <w:p>
      <w:r>
        <w:rPr>
          <w:b/>
        </w:rPr>
        <w:t xml:space="preserve">Esimerkki 7.2850</w:t>
      </w:r>
    </w:p>
    <w:p>
      <w:r>
        <w:t xml:space="preserve">asiakas: Asiakas: Hei: Asiakas: Miten voin auttaa? asiakas: Olen Angela Nelson: Nelson Nelson: Haluan osallistua häihin Chicagossa. Voitteko varata lipun ATL:stä ORD:hen? asiamies: Voitte varata lipun ATL:stä ORD:hen: Asiakas: Toki, saanko tietää matkanne päivämäärät? Agentti: Haluan lentää 04.07. ja 06.07. päivinä: Asiakas: Lento-1010 on käytettävissä, jatkanko? Asiakas: Lento-1010 on käytettävissä: Okei, jatka varauksen tekemistä.  __ asiakas: Asiamies: Kiitos avusta: Asiakas: Tervetuloa.</w:t>
      </w:r>
    </w:p>
    <w:p>
      <w:r>
        <w:rPr>
          <w:b/>
        </w:rPr>
        <w:t xml:space="preserve">Tulos</w:t>
      </w:r>
    </w:p>
    <w:p>
      <w:r>
        <w:t xml:space="preserve">agentti: Varaus on tehty.</w:t>
      </w:r>
    </w:p>
    <w:p>
      <w:r>
        <w:rPr>
          <w:b/>
        </w:rPr>
        <w:t xml:space="preserve">Esimerkki 7.2851</w:t>
      </w:r>
    </w:p>
    <w:p>
      <w:r>
        <w:t xml:space="preserve">asiakas: Agentti: Hei. Miten voin auttaa teitä tällä hetkellä? asiakas: Laura Hall. Jouduin onnettomuuteen, enkä pysty matkustamaan pitkiä matkoja. Auttakaa minua äskeisen varaukseni peruuttamisessa. asiamies: Asiakas: Totta kai, olen täällä auttamassa teitä siinä. asiakas: Asiakas: Kiitos: Odottakaa hetki, niin tarkistan varauksenne tilan. asiakas: Asiamies: Toki, kaikessa rauhassa: Asiakas: Valitettavasti tietokannastamme ei löydy nimenne perusteella tehtyä varausta.  __ agentti: Asiakas: Kiitos, että käännyitte puoleemme. Turvallista matkaa.</w:t>
      </w:r>
    </w:p>
    <w:p>
      <w:r>
        <w:rPr>
          <w:b/>
        </w:rPr>
        <w:t xml:space="preserve">Tulos</w:t>
      </w:r>
    </w:p>
    <w:p>
      <w:r>
        <w:t xml:space="preserve">asiakas: Asiakas: Selvä, ei ongelmia. Kiitos tiedoista.</w:t>
      </w:r>
    </w:p>
    <w:p>
      <w:r>
        <w:rPr>
          <w:b/>
        </w:rPr>
        <w:t xml:space="preserve">Esimerkki 7.2852</w:t>
      </w:r>
    </w:p>
    <w:p>
      <w:r>
        <w:t xml:space="preserve">asiakas: Agentti: Hei. Miten voin auttaa teitä tällä hetkellä? asiakas:  Asiamies: Voisitteko peruuttaa varaukseni, jonka olen tehnyt omalla nimelläni? agentti: Voisitteko peruuttaa varaukseni, jonka olen tehnyt omalla nimelläni: Asiakas: Toki, voinko saada hyvän nimenne, kiitos, jotta voin tarkistaa varauksenne tilan? asiakas: Asiamies: Nimeni on Karen Jackson: Asiakas: Hyvä on, odottakaa hetki: Selvä: Anteeksi Karen Jackson, teidän nimellänne ei ole löytynyt varausta peruutettavaksi.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7.2853</w:t>
      </w:r>
    </w:p>
    <w:p>
      <w:r>
        <w:t xml:space="preserve">asiakas: Hei. Olen Jessica Johnson. agentti: Hei, miten voin auttaa teitä? asiakas: Olen Jessica Johnson: Asiakas: Tarvitsen tukeanne lentolippujen varaamisessa, koska en ole tietoinen lentolippujen varaamisesta. asiamies: Tarvitsen tukeanne lentolippujen varaamisessa: Asiakas: Toki, kertokaa minulle matkapäivänne. asiakas: Asiamies: Okei, haluan matkustaa 22.07. ja 24.07. asiamies: Haluan matkustaa 22.07. ja 24.07. päivinä: Asiakas: Antakaa minulle lentokenttäkoodinne: BOS ja määränpää: Houston, TX =- HOU.  __ asiakas: Agentti: Kyllä, voitte jatkaa nyt: Lippunne on vahvistettu AA-lentoyhtiön kanssa. asiakas: Ok,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Lentolippu, hinta 100, lennon numero 1002, yhdensuuntainen yhteys. Jatkanko varausta?</w:t>
      </w:r>
    </w:p>
    <w:p>
      <w:r>
        <w:rPr>
          <w:b/>
        </w:rPr>
        <w:t xml:space="preserve">Esimerkki 7.2854</w:t>
      </w:r>
    </w:p>
    <w:p>
      <w:r>
        <w:t xml:space="preserve">asiakas: Agentti: Hei. Miten voin auttaa? Agentti: Voitteko auttaa minua varaamaan lentoliput OAK:sta LAX:iin? Totta kai, autan teitä. Saanko tietää suunnitellut matkapäivänne? asiakas: Agentti: Okei, pyydän päivämäärät 3. syyskuuta ja 5. syyskuuta. agentti: Asiakas: Saisinko nimenne? Kyllä, nimeni on Melissa Perez.  __ asiakas: Okei, varatkaa jatkolento. agentti: Asiakas: Saanko tietää, mitä luokkaa haluatte? Agentti: Kyllä, tarvitsen turistiluokan lennon. agentti: Kyllä, tarvitsen turistiluokan lennon: Onko teillä muita mieltymyksiä? asiakas: Agentti: Selvä, olkaa hyvä ja etsikää lento, joka lähtee illalla. agentti: Asiakas: Melissa Perez, mitään lentoa ei ole löytynyt määrityksesi mukaan. asiakas: Ei, ei, ei, ei, ei, ei, ei, ei, ei, ei, ei: Se ei ole ongelma. Kiitos, että autoitte minua. asiamies: Perez Perez: Kiitos, että valitsitte meidät.</w:t>
      </w:r>
    </w:p>
    <w:p>
      <w:r>
        <w:rPr>
          <w:b/>
        </w:rPr>
        <w:t xml:space="preserve">Tulos</w:t>
      </w:r>
    </w:p>
    <w:p>
      <w:r>
        <w:t xml:space="preserve">agentti: Onko teillä jokin haluamanne yhteys?</w:t>
      </w:r>
    </w:p>
    <w:p>
      <w:r>
        <w:rPr>
          <w:b/>
        </w:rPr>
        <w:t xml:space="preserve">Esimerkki 7.2855</w:t>
      </w:r>
    </w:p>
    <w:p>
      <w:r>
        <w:t xml:space="preserve">asiakas: Agentti: Päivää, miten voin auttaa?  __ agentti: Asiakas: Toki, auttakaa minua matkapäivienne kanssa. asiakasta: Agentti: Haluan lentää 14.11. ja palata 16.11: Asiakas: Odottakaa hetki: Asiakas: Toki: Asiakas: Valitan, ei löytynyt lentoja haluamillanne päivämäärillä. asiakas: Ei mitään ongelmaa.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WA - SEA - TX - DFW?</w:t>
      </w:r>
    </w:p>
    <w:p>
      <w:r>
        <w:rPr>
          <w:b/>
        </w:rPr>
        <w:t xml:space="preserve">Esimerkki 7.2856</w:t>
      </w:r>
    </w:p>
    <w:p>
      <w:r>
        <w:t xml:space="preserve">asiakas: Asiakas: Päivää, miten voin auttaa teitä tänään? asiakasta: Asiakas: Olen suunnitellut matkustavani Houstonista, TX- IAH Atlantaan, GA ATL:ään. agentti: Mihin matkalle? Asiakas: Toki, antakaa minulle matkanne päivämäärät? asiakas: Kyllä, kiitos: Agentti: Toki, matkapäiväni ovat lähtöpäivä 11.11. ja paluu 13.11. agentti: Mihin mennessä? Okei, odottakaa, otan yhteyttä hetken kuluttua.  __ agentti: Kiitos kärsivällisyydestänne. Valitettavasti mainitsemillenne päivämäärille ei ollut saatavilla lentoja. Saanko tietää hyvän nimenne? asiakas: Asiakas: OK, ei ongelmia. Kiitos tiedoista. Olen Mary Jackson: OK, kiitos yhteydenotosta, hyvää päivänjatkoa.</w:t>
      </w:r>
    </w:p>
    <w:p>
      <w:r>
        <w:rPr>
          <w:b/>
        </w:rPr>
        <w:t xml:space="preserve">Tulos</w:t>
      </w:r>
    </w:p>
    <w:p>
      <w:r>
        <w:t xml:space="preserve">asiakas: Asiakas: Selvä, toki.</w:t>
      </w:r>
    </w:p>
    <w:p>
      <w:r>
        <w:rPr>
          <w:b/>
        </w:rPr>
        <w:t xml:space="preserve">Esimerkki 7.2857</w:t>
      </w:r>
    </w:p>
    <w:p>
      <w:r>
        <w:t xml:space="preserve">asiakas: Agentti: Hei. Miten voin auttaa teitä? Asiakas: Haluan osallistua veljeni häihin, voisitteko varata lippuni? asiamies: Voisitteko varata lipun? Asiakas: Hyvä on, auttakaa minua matkan yksityiskohdissa. asiakas: Asiamies: Haluaisin muuttaa EWR:stä 13.11. agentti: Haluan matkustaa EWR:stä 13.11: Asiakas: Saanko tietää määränpään koodin päivämäärineen? asiak: Asiamies: Määränpäälentokentän koodini on IAH ja paluupäivä on 15.11: Asiakas: Saanko tietää nimenne? Hill.  __ asiakas: Okei, varaa lippuni. asiamies: Asiakas: Lippunne on varattu numerolla 1007. Turvallista matkaa. asiakas: Kiitos, että autoitte minua.</w:t>
      </w:r>
    </w:p>
    <w:p>
      <w:r>
        <w:rPr>
          <w:b/>
        </w:rPr>
        <w:t xml:space="preserve">Tulos</w:t>
      </w:r>
    </w:p>
    <w:p>
      <w:r>
        <w:t xml:space="preserve">agentti: Lentoyhtiö Southwestillä on lento, jonka hinta on 200. Voinko varata sen?</w:t>
      </w:r>
    </w:p>
    <w:p>
      <w:r>
        <w:rPr>
          <w:b/>
        </w:rPr>
        <w:t xml:space="preserve">Esimerkki 7.2858</w:t>
      </w:r>
    </w:p>
    <w:p>
      <w:r>
        <w:t xml:space="preserve">asiakas: Hei. Nimeni on Anna Robinson. asiamies: Hei Anna, miten voin auttaa sinua tänään? asiakas: Haluaisin matkustaa PHL:stä PHX:ään tapaamaan ystävääni. Voitteko auttaa minua lentolipun varaamisessa? agentti: Voisitteko auttaa minua? Kerro myös matkustuspäivämäärät.  __ agentti: Asiakas: Odottakaa hetki: Asiakas: Okei, ei kiirettä: Asiakas: Olen pahoillani, reitillenne ei ole saatavilla lentoja. asiakas: Olen pahoillani, reitillenne ei ole tarjolla lentoja: Agentti: Ei se mitään, kiitos tiedoista. agentti: Ei se mitään: Asiakas: Tervetuloa, hyvää päivänjatkoa. Kiitos, että käytitte meitä.</w:t>
      </w:r>
    </w:p>
    <w:p>
      <w:r>
        <w:rPr>
          <w:b/>
        </w:rPr>
        <w:t xml:space="preserve">Tulos</w:t>
      </w:r>
    </w:p>
    <w:p>
      <w:r>
        <w:t xml:space="preserve">asiakas: Matkapäiväni ovat 16.01. ja 18.01.</w:t>
      </w:r>
    </w:p>
    <w:p>
      <w:r>
        <w:rPr>
          <w:b/>
        </w:rPr>
        <w:t xml:space="preserve">Esimerkki 7.2859</w:t>
      </w:r>
    </w:p>
    <w:p>
      <w:r>
        <w:t xml:space="preserve">asiakas: Agentti: Hei. Miten voin auttaa teitä tänään? Nicholas White: Asiakas: Kyllä, White: White: Haluaisin osallistua kokoukseen National Centerissä Atlantassa. Voisitteko varata lipun PHL:stä PHX:ään?  __ asiakas: Asiamies: Toki, matkapäiväni ovat 31.12. ja 02.01. agentti: Mihin mennessä? Asiakas: Hyvä on, odottakaa hetki. asiakas: Voitte odottaa hetken: Asiakas: Okei, odotan vastaustanne. agentti: Okei: UA airlinesilla on kyseisellä reitillä lento, jossa on 2 jatkoyhteyttä, sopiiko se teille? asiakas: Agentti: Voisitteko tarkistaa, onko kyseessä suora lento? Toki, odottakaa hetki. asiakas: Asiakas: Kyllä, kiitos: Asiakas: Valitettavasti teille ei ole tarjolla suoria lentoja kyseisinä päivinä. asiakas: Ei se mitään. Kiitos avusta.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Totta kai, voin auttaa sinua siinä. Saanko tietää haluamanne matkustuspäivämäärät?</w:t>
      </w:r>
    </w:p>
    <w:p>
      <w:r>
        <w:rPr>
          <w:b/>
        </w:rPr>
        <w:t xml:space="preserve">Esimerkki 7.2860</w:t>
      </w:r>
    </w:p>
    <w:p>
      <w:r>
        <w:t xml:space="preserve">asiakas: Asiakas: Päivää. asiamies: Päivää, miten voin auttaa? Agentti: Olen John Rodriguez, voisitteko auttaa minua peruuttamaan lippuni: Asiakas: Toki, odottakaa hetki: Asiakas: Ei kiirettä: John, nimellesi ei ole varattu lentoja.  __ agentti: John: Tervetuloa. Kiitos, että valitsitte meidät. asiakas: Asiakkaamme: Olkaa hyvä.</w:t>
      </w:r>
    </w:p>
    <w:p>
      <w:r>
        <w:rPr>
          <w:b/>
        </w:rPr>
        <w:t xml:space="preserve">Tulos</w:t>
      </w:r>
    </w:p>
    <w:p>
      <w:r>
        <w:t xml:space="preserve">asiakas: Ei ongelmia. Kiitos tarkistamisesta.</w:t>
      </w:r>
    </w:p>
    <w:p>
      <w:r>
        <w:rPr>
          <w:b/>
        </w:rPr>
        <w:t xml:space="preserve">Esimerkki 7.2861</w:t>
      </w:r>
    </w:p>
    <w:p>
      <w:r>
        <w:t xml:space="preserve">asiakas: Agentti: Hei. Miten voin auttaa teitä tänään? Asiakas: Pyydän teitä muuttamaan olemassa olevaa varaustani hätätilanteen vuoksi. agentti: Voisitteko muuttaa olemassa olevaa varaustani? Asiakas: Toki, saisinko tietää nimenne, kiitos: Olen Samantha King: Asiakas: Okei, odottakaa hetki. asiakas: Okei, odottakaa hetki. asiakas: Okei, odottakaa hetki: __ asiakas: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Tietokannastamme ei löydy varausta nimellesi.</w:t>
      </w:r>
    </w:p>
    <w:p>
      <w:r>
        <w:rPr>
          <w:b/>
        </w:rPr>
        <w:t xml:space="preserve">Esimerkki 7.2862</w:t>
      </w:r>
    </w:p>
    <w:p>
      <w:r>
        <w:t xml:space="preserve">asiakas: Agentti: Hei.  __ agentti: Kuinka voin auttaa? asiakas: Miten voin auttaa? Agentti: Suunnittelemme viikonloppujuhlaa DFW:ssä, voisitteko varata lipun ATL:stä: Asiakas: Okei, voisitteko mainita matkanne päivämäärät? asiakas: Matkapäiväni ovat 05/04 - 05/06. Varmista, että on olemassa 1 yhteysraja. agentti: Asiakas: Olen pahoillani Anderson, nimellänne ei ole löytynyt lentoja. asiakas: Ei se mitään. Kiitos avusta. agentti: Ei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Jonathan Anderson täällä.</w:t>
      </w:r>
    </w:p>
    <w:p>
      <w:r>
        <w:rPr>
          <w:b/>
        </w:rPr>
        <w:t xml:space="preserve">Esimerkki 7.2863</w:t>
      </w:r>
    </w:p>
    <w:p>
      <w:r>
        <w:t xml:space="preserve">asiakas: Asiakas: Hei, tässä on Amanda Edwards. agentti: Hei. Miten voin auttaa? Koska matkustan Chicagoon osallistuakseni armeijan päivän juhlallisuuksiin, pyydän teitä varaamaan lentolipun.  __ asiakas: Lentotiedot IL - ORD - NC - CLT. Matkustuspäivämäärät ovat 31.08. - 02.09. välisenä aikana. Hintarajalla 1000 ja ilman jatkoyhteyksiä. agentti: Mihin hintaan? ASIAKAS: OK. Olemme havainneet, että, ei ole saatavilla lentoja matkapäivinäsi. asiakas: OK. Kiitos tiedoistanne. agentti: Asiakas: Kiitos, että valitsitte meidät lipunvaraukseenne. Hyvää päivänjatkoa. asiakas: Samoin.</w:t>
      </w:r>
    </w:p>
    <w:p>
      <w:r>
        <w:rPr>
          <w:b/>
        </w:rPr>
        <w:t xml:space="preserve">Tulos</w:t>
      </w:r>
    </w:p>
    <w:p>
      <w:r>
        <w:t xml:space="preserve">agentti: Voisitteko ilmoittaa matkapäivänne ja lentokenttäkoodinne?</w:t>
      </w:r>
    </w:p>
    <w:p>
      <w:r>
        <w:rPr>
          <w:b/>
        </w:rPr>
        <w:t xml:space="preserve">Esimerkki 7.2864</w:t>
      </w:r>
    </w:p>
    <w:p>
      <w:r>
        <w:t xml:space="preserve">asiakas: Agentti: Hei. Miten voin auttaa? Agentti: Voitteko auttaa minua varaamaan lennon OAK:sta CLT:hen, koska minulla on liiketapaaminen, johon osallistun: Asiakas: Toki, olen täällä auttamassa teitä. Saanko tietää matkapäivänne? asiakas: Agentti: Matkapäiväni ovat 13.1.-15.1: Asiakas: Voisitteko kertoa liittymärajanne? asiakas: Asiamies: Etsin välilaskulentoa, joka palaa illalla. asiamies: Asiakas: Onko teillä jokin luokka mieltymys? Asiakas: Ei: Asiakas: Saanko tietää nimenne? Helen Lee.  __ asiakas: Asiakas: Helen Lee, reitillänne ei ole vapaita lentoja. asiakas: Asiamies: Ei mitään,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Onko teillä muita eritelmiä?</w:t>
      </w:r>
    </w:p>
    <w:p>
      <w:r>
        <w:rPr>
          <w:b/>
        </w:rPr>
        <w:t xml:space="preserve">Esimerkki 7.2865</w:t>
      </w:r>
    </w:p>
    <w:p>
      <w:r>
        <w:t xml:space="preserve">asiakas: Asiakas: Hei. asiamies: Hei, miten voin auttaa teitä tänään? asiakas: Hei: Asiakas: Hätätilanteen vuoksi minun on peruutettava äskettäinen varaukseni. Auttakaa minua siinä: Asiakas: Totta kai, olemme täällä auttamassa teitä. asiakas: Asiakas: Kiitos: Asiakas: Saanko tietää nimenne? Olen Janet Davis: Janet Davis: Okei, odottakaa hetki.  __ agentti: Asiakas: Kiitos, että odotitte ei löytynyt varausta nimellänne. asiakas: Asiamies: Ei mitään ongelmaa, kiitos tiedoista. agentti: Ei mitään ongelmaa, kiitos tiedoista: Kiitos, että lähestyitte meitä.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7.2866</w:t>
      </w:r>
    </w:p>
    <w:p>
      <w:r>
        <w:t xml:space="preserve">asiakas: Hei. Olen Jonathan Allen. asiamies: Päivää, miten voin auttaa teitä tänään? Asiamies: Haluan varata lentoliput DFW:stä SEA:han tapaamaan perhettäni. agentti: Haluan varata lentoliput DFW:stä SEA:han tapaamaan perhettäni: Totta kai, olen täällä auttamassa teitä siinä. Saanko tietää matkapäivänne, kiitos? asiakas: Asiamies: Olen suunnitellut matkustavani 18.4. ja palaavani 20.4. Agentti: Olen suunnitellut matkustavani 18.4. ja palaavani 20.4: Asiakas: Kumman luokan haluatte, turistiluokan vai business-luokan? asiakas: Missä luokassa haluatte matkustaa? Agentti: Minulle kelpaa mikä tahansa luokka: Onko teillä jokin tietty lähtö- ja paluuaika?  __ agentti: Asiakas: Saanko tietää, kuinka monta liityntää teillä on? Asiakas: Suosin jatkolentoa: Asiakas: Onko teillä muita vaatimuksia? Asiamies: Pidän normaalihintaisesta lentoyhtiöstä: Southwest Airlines tarjoaa lennon 1025, jonka jatkoyhteysraja on 0 ja lipun hinta on 200. Jatkanko matkaa? Asiakas: Hyvä on, varaa tämä lippu. agentti: Voitte varata tämän lipun: Asiakas: Valitettavasti teille on ilmoitettava, että normaalihintaisia lentoja ei ole saatavilla. asiakas: Se ei ole ongelma. Valitsen jonkin muun tavan päästä määränpäähäni. Muuten kiitos avustanne.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Matkustan milloin tahansa.</w:t>
      </w:r>
    </w:p>
    <w:p>
      <w:r>
        <w:rPr>
          <w:b/>
        </w:rPr>
        <w:t xml:space="preserve">Esimerkki 7.2867</w:t>
      </w:r>
    </w:p>
    <w:p>
      <w:r>
        <w:t xml:space="preserve">asiakas: Asiakas: Hei. asiamies: Hei, miten voin auttaa teitä tänään? asiakas: Hei: Agentti: Voitteko auttaa minua varaamaan lentoliput DCA:sta OAK:hon? Asiakas: Totta kai, olen täällä auttamassa teitä. asiakas: Totta kai, olen täällä auttamassa teitä: Asiakas: Kiitos: Asiakas: Saanko tietää matkanne päivämäärät? asiakas: Saanko tietää matkanne päivämäärän? Matkapäiväni ovat 9. kesäkuuta ja 11. kesäkuuta.  __ asiakas: Asiamies: Haluaisin yhdensuuntaisen yhteyden: Asiakas: Missä luokassa haluatte matkustaa? asiakas: Missä luokassa? Agentti: Minulle sopii mikä tahansa luokka: Onko teillä muita huolenaiheita? Asiakas: Ei: Asiakas: Jotta voimme jatkaa eteenpäin, tarvitsemme teidän hyvän nimenne. asiakas: Jos haluatte jatkaa, tarvitsemme teidän hyvän nimenne: Catherine Wright: Löysimme jatkolennon hintaan 400 hintaan 1022 Delta Airlines, jatkanko? asiakas: Asiamies: Jatkakaa, olkaa hyvä: Asiakas: Okei, lippunne on vahvistettu bisnesluokkaan. asiakas: Hyvä on: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Kerro yhteysrajasi.</w:t>
      </w:r>
    </w:p>
    <w:p>
      <w:r>
        <w:rPr>
          <w:b/>
        </w:rPr>
        <w:t xml:space="preserve">Esimerkki 7.2868</w:t>
      </w:r>
    </w:p>
    <w:p>
      <w:r>
        <w:t xml:space="preserve">asiakas: Asiakas: Päivää. asiamies: Päivää, miten voin opastaa teitä tänään? asiakasta: Agentti: Voitteko auttaa minua varaamaan lentoliput AUS:sta LAS:iin? Asiakas: Voisitteko kertoa, minä päivinä haluatte matkustaa? asiakas: Voisitteko kertoa, minä päivinä haluatte matkustaa? Asiamies: Toki, haluaisin aloittaa matkani 14. syyskuuta ja palata takaisin 16. syyskuuta. agentti: Mihin päivämäärään? Asiakas: Etsittekö jatkolentoa vai suoraa lentoa? Agentti: Etsin jatkolentoa: Asiakas: Onko teillä muita vaatimuksia, joita etsitte? asiakas: Onko teillä muita vaatimuksia? Asiakas: Ei: Voisitteko antaa nimenne, jotta voimme jatkaa?  __ agentti: On olemassa jatkolento, jonka lipun hinta on 200 Delta airlinesin turistiluokassa. Sopiiko se teille? asiakas: Jos haluatte, voin tarjota teille lentolipun: Vahvistakaa tämä lento: Varauksenne on vahvistettu lennolle numero 1001. Lähtöaika on klo 23:00 ja saapumisaika klo 14:00. asiakas: Asiakas: Kiitos varauksesta: Kiitos yhteydenotosta, hyvää päivänjatkoa.</w:t>
      </w:r>
    </w:p>
    <w:p>
      <w:r>
        <w:rPr>
          <w:b/>
        </w:rPr>
        <w:t xml:space="preserve">Tulos</w:t>
      </w:r>
    </w:p>
    <w:p>
      <w:r>
        <w:t xml:space="preserve">asiakas: Dennis Turner.</w:t>
      </w:r>
    </w:p>
    <w:p>
      <w:r>
        <w:rPr>
          <w:b/>
        </w:rPr>
        <w:t xml:space="preserve">Esimerkki 7.2869</w:t>
      </w:r>
    </w:p>
    <w:p>
      <w:r>
        <w:t xml:space="preserve">asiakas: Asiakas: Hei: Asiakas: Miten voin auttaa? asiakas: Olen Eric Jackson: Asiamies: Suunnittelen vierailua Bostoniin, voisitteko varata minulle lipun PHX:stä BOS:iin: BOS: Kyllä, voisitteko kertoa minulle matkapäivänne?  __ agentti: Asiakas: Voisitteko kertoa minulle, mitä haluatte tehdä? Asiakas: Toki: Asiakas: Löysin lentolipun, jonka hinta on 100 ja jossa on 1 jatkoyhteys. asiakas: Agentti: Varaa lippuni tälle lennolle. agentti: Asiakas: Okei, lippunne on varattu Spirit airlines -lentoyhtiöltä. asiakas: Kiitos, että varasitte lippuni. agentti: Asiakas: Kiitos, että otitte yhteyttä meihin: Kiitos, että varasitte lippuni.</w:t>
      </w:r>
    </w:p>
    <w:p>
      <w:r>
        <w:rPr>
          <w:b/>
        </w:rPr>
        <w:t xml:space="preserve">Tulos</w:t>
      </w:r>
    </w:p>
    <w:p>
      <w:r>
        <w:t xml:space="preserve">asiakas: Matkapäiväni ovat 23.12.-25.12.</w:t>
      </w:r>
    </w:p>
    <w:p>
      <w:r>
        <w:rPr>
          <w:b/>
        </w:rPr>
        <w:t xml:space="preserve">Esimerkki 7.2870</w:t>
      </w:r>
    </w:p>
    <w:p>
      <w:r>
        <w:t xml:space="preserve">asiakas: Hei. Olen Nancy Brown. asiamies: Päivää, miten voin olla avuksi?  __ agentti: Asiakas: Toki, kertokaa minulle matkanne päivämäärät. asiakas: Asiamies: Toki, haluaisin lähteä 22.06. ja palata takaisin 24.06. agentti: Asiakas: Tarvitsetteko välissä pillistä pysähdystä? Agentti: Tarvitsen lennon, jossa on 1 jatkoyhteys. agentti: Tarvitsen lennon, jossa on 1 jatkoyhteys: Okei, reitillänne on UA-lentoyhtiö ja lennon numero on 1014. asiakas: Agentti: Kyllä, jatka varauksen tekemistä. agentti: Kyllä: Asiakas: Lippunne on varattu hintaan 200. Asiakas: Asiakas: Kiitos avusta. agentti: Kiitos, että autoitte: Asiakas: Kiitos, että kysyitte neuvoa meiltä.</w:t>
      </w:r>
    </w:p>
    <w:p>
      <w:r>
        <w:rPr>
          <w:b/>
        </w:rPr>
        <w:t xml:space="preserve">Tulos</w:t>
      </w:r>
    </w:p>
    <w:p>
      <w:r>
        <w:t xml:space="preserve">asiakas: Voitteko auttaa minua varaamaan lentolipun EWR:stä?</w:t>
      </w:r>
    </w:p>
    <w:p>
      <w:r>
        <w:rPr>
          <w:b/>
        </w:rPr>
        <w:t xml:space="preserve">Esimerkki 7.2871</w:t>
      </w:r>
    </w:p>
    <w:p>
      <w:r>
        <w:t xml:space="preserve">asiakas: Agentti: Hei. Miten voin auttaa? Voisitteko auttaa minua varaamaan lentolipun ORD:stä SFO:han? agentti: Asiakas: Voitteko kertoa matkanne päivämäärät? Asiamies: Haluaisin lähteä 9. heinäkuuta ja palata 11. heinäkuuta. agentti: Tarvitsetteko jatkoyhteyksiä?  __ agentti: Asiakas: Onko muita toiveita? Asiakas: Minulla ei ole muita toiveita: Saanko tietää nimenne? asiakas: Asiakas: Olen Gregory Walker: Jatkolento numero 1023, hinta 100 turistiluokassa, on käytettävissä. Sopiiko se? asiakas: Asiakas: Vahvistakaa varaus: Lippunne on varattu. asiakas: Arvostan suuresti apuanne, kiitos palvelustanne.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Etsin jatkolentoa.</w:t>
      </w:r>
    </w:p>
    <w:p>
      <w:r>
        <w:rPr>
          <w:b/>
        </w:rPr>
        <w:t xml:space="preserve">Esimerkki 7.2872</w:t>
      </w:r>
    </w:p>
    <w:p>
      <w:r>
        <w:t xml:space="preserve">asiakas: Asiakas: Hei: Asiakas: Miten voin auttaa teitä tänään? asiakas: Olen Cynthia Davis: Asiakas: Haluan vain muuttaa olemassa olevaa varaustani, koska lomamatkani ystävieni kanssa lykkääntyy,. Voitteko auttaa minua siinä? agentti: Voisitteko auttaa minua siinä? agentti: Voisitteko auttaa minua siinä? Asiakas: Toki, autan teitä: Kiitos.  __ asiakas: Asiakas: Toki: Asiakas: Kiitos ajastanne: Asiakas: Okei: Asiakas: Anteeksi, emme löytäneet yhtään aktiivista varausta nimellänne. asiakas: Asiakas: Selvä, ei ongelmaa. Kiitos: Asiakas: Kiitos, että valitsitte meidät. Hyvää päivänjatkoa.</w:t>
      </w:r>
    </w:p>
    <w:p>
      <w:r>
        <w:rPr>
          <w:b/>
        </w:rPr>
        <w:t xml:space="preserve">Tulos</w:t>
      </w:r>
    </w:p>
    <w:p>
      <w:r>
        <w:t xml:space="preserve">agentti: Olkaa hyvä ja odottakaa.</w:t>
      </w:r>
    </w:p>
    <w:p>
      <w:r>
        <w:rPr>
          <w:b/>
        </w:rPr>
        <w:t xml:space="preserve">Esimerkki 7.2873</w:t>
      </w:r>
    </w:p>
    <w:p>
      <w:r>
        <w:t xml:space="preserve">asiakas: Asiakas: Päivää. asiamies: Päivää, miten voin auttaa teitä? Martinez. Olisiko mahdollista peruuttaa varaukseni, jonka olen tehnyt nimelläni? agentti: Totta kai, voin tehdä sen teille. Odottakaa, tarkistan varauksenne tilan ja ilmoitan teille.  __ agentti: Asiakas: Olen pahoillani, en ole löytänyt tietokannastamme nimellänne tehtyä varausta. asiakas: Agentti: Ei mitään ongelmaa, kiitos tiedoista. agentti: Ei mitään ongelmaa, kiitos tiedoista. agentti: Ei mitään ongelmaa: Asiakas: Olkaa hyvä ja hyvää päivänjatkoa.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7.2874</w:t>
      </w:r>
    </w:p>
    <w:p>
      <w:r>
        <w:t xml:space="preserve">asiakas: Agentti: Hei. Miten voin auttaa? Asiakas: Nimeni on Deborah Adams. Tarvitsen apuanne lentolippujen varaamisessa ATL:stä PHL:ään.  __ asiakas: Asiamies: Toki, lähtöpäiväni on 26.6. ja paluupäivä 28.6. agentti: Voisitteko auttaa minua? Asiakas: Okei, odottakaa hetki: Varmista, että hintaraja ei saa ylittää 500:aa ja yhteysraja on 1. Agentti: Toki: Asiakas: Löysin sinulle lennon, jonka lentonumero on 1021 ja lentoyhtiö on Southwest. asiakas: Löysin sinulle lennon, jonka lentonumero on 1021 ja lentoyhtiö on Southwest. asiakas: Asiakas: Kiitos tiedoista. asiamies: Hinta on 200 yhdellä yhteydellä. Varaanko sen? asiakas: Asiamies: Kyllä, kiitos: Varasin lippunne. asiakas: Kiitos avusta: Asiakas: Kiitos, että otitte yhteyttä, turvallista matkaa.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7.2875</w:t>
      </w:r>
    </w:p>
    <w:p>
      <w:r>
        <w:t xml:space="preserve">asiakas: Asiakas: Hei: Asiakas: John Lopez täällä. asiamies: Miten voin auttaa? asiakas: John Lopez täällä: Asiamies: Haluan osallistua haastatteluuni Detroitissa, joten pyydän teitä varaamaan lippuni Seattlesta. asiamies: Asiakas: Totta kai, saanko tietää lentokenttäkoodinne, kiitos? Asiamies: Lentokenttäkoodini ovat SEA ja DTW: Auttakaa minua matkapäivienne kanssa.  __ agentti: Odottakaa hetki. asiakas: Asiakas: Toki: John, löysin sinulle lennon Frontier airlinesilta hintaan 200 ja 1 jatkoyhteydellä. Voinko jatkaa? asiakas: Asiamies: Voitte jatkaa: Okei, varauksesi on vahvistettu lennolle numero 1010. asiakas: Kiitos, että varasitte lippuni. agentti: Kiitos, että otitte meihin yhteyttä.</w:t>
      </w:r>
    </w:p>
    <w:p>
      <w:r>
        <w:rPr>
          <w:b/>
        </w:rPr>
        <w:t xml:space="preserve">Tulos</w:t>
      </w:r>
    </w:p>
    <w:p>
      <w:r>
        <w:t xml:space="preserve">asiakas: Matkapäiväni ovat 13.11. ja 15.11.</w:t>
      </w:r>
    </w:p>
    <w:p>
      <w:r>
        <w:rPr>
          <w:b/>
        </w:rPr>
        <w:t xml:space="preserve">Esimerkki 7.2876</w:t>
      </w:r>
    </w:p>
    <w:p>
      <w:r>
        <w:t xml:space="preserve">asiakas: Asiakas: Hei. asiamies: Hei, miten voin palvella teitä tänään? Agentti: Auttakaa minua peruuttamaan äskettäinen varaukseni. agentti: Auttakaa minua peruuttamaan äskettäinen varaukseni: Asiakas: Saanko tietää nimenne? Jonathan Harris.  __ asiakas: Harris: Toki: Asiakas: Valitettavasti portaalissamme ei ole varausta, joka vastaa nimeänne. asiakas: Asiamies: Kiitos tiedoistanne: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7.2877</w:t>
      </w:r>
    </w:p>
    <w:p>
      <w:r>
        <w:t xml:space="preserve">asiakas: Asiakas: Hei: Asiakas: Miten voin auttaa? asiakas: Olen Jessica Lewis: ATL:ään, koska minulla on liiketapaaminen?  __ asiakas: Asiamies: Matkapäiväni ovat 23.2.-25.2. agentti: Matkan kesto on 23.2.-25.2: Asiakas: Hyvä on, odottakaa hetki: Asiakas: Toki: Asiakas: Olen pahoillani, mutta pyynnöstänne ei ole saatavilla lentoja. asiakas: Olen pahoillani, mutta pyynnöstänne ei ole tarjolla lentoja: Agentti: Hyvää päivän jatkoa.</w:t>
      </w:r>
    </w:p>
    <w:p>
      <w:r>
        <w:rPr>
          <w:b/>
        </w:rPr>
        <w:t xml:space="preserve">Tulos</w:t>
      </w:r>
    </w:p>
    <w:p>
      <w:r>
        <w:t xml:space="preserve">agentti: Jessica Lewis, saanko tietää matkapäivänne?</w:t>
      </w:r>
    </w:p>
    <w:p>
      <w:r>
        <w:rPr>
          <w:b/>
        </w:rPr>
        <w:t xml:space="preserve">Esimerkki 7.2878</w:t>
      </w:r>
    </w:p>
    <w:p>
      <w:r>
        <w:t xml:space="preserve">asiakas: Asiakas: Päivää. asiamies: Päivää, miten saan puhutella teitä? asiakasta: Haluan peruuttaa varaukseni rankkasateen vuoksi. Voitteko auttaa minua?  __ asiakas: Janet Wright: Okei, antakaa minulle hetki aikaa. asiakas: Asiakas: Toki: Asiakas: Emme löytäneet tietokannastamme yhtään aktiivista varausta antamallanne nimellä. asiakas: Kiitos tiedoista.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Voin varmasti auttaa sinua. Saanko tietää nimenne, jotta voin tarkistaa tilanteen ja palata asiaan.</w:t>
      </w:r>
    </w:p>
    <w:p>
      <w:r>
        <w:rPr>
          <w:b/>
        </w:rPr>
        <w:t xml:space="preserve">Esimerkki 7.2879</w:t>
      </w:r>
    </w:p>
    <w:p>
      <w:r>
        <w:t xml:space="preserve">asiakas: Päivää. agentti: Päivää, miten voin auttaa teitä tänään?  __ agentti: Asiakas: Toki, saanko tietää matkanne päivämäärät? asiakas: Saanko puhua kanssanne? Asiamies: Toki, haluan matkustaa 16. toukokuuta ja minun on palattava 18. toukokuuta. agentti: Kyllä, haluan matkustaa 16. toukokuuta ja minun on palattava 18. toukokuuta: Asiakas: Saanko tietää hyvän nimenne? John Garcia: Asiakas: Onko teillä jokin yhteysrajoitus? Agentti: Tarvitsen lennon, jossa on yksi yhteys. agentti: Tarvitsen lennon, jossa on yksi yhteys: Onko muita tarkennuksia? Asiakas: Ei: Delta airlinesin turistiluokan lento, jossa on yksi yhteys, ja lentonne hinta on 100. Kiitos, että odotitte. Haluatteko, että jatkan varaustanne tällä lennolla? asiakas: Asiamies: Hyvä on, jatkakaa: Asiakas: Lippunne on varattu lennolle numero 1011.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Voitteko auttaa minua varaamaan lennon EWR:stä DCA:han?</w:t>
      </w:r>
    </w:p>
    <w:p>
      <w:r>
        <w:rPr>
          <w:b/>
        </w:rPr>
        <w:t xml:space="preserve">Esimerkki 7.2880</w:t>
      </w:r>
    </w:p>
    <w:p>
      <w:r>
        <w:t xml:space="preserve">asiakas: Asiakas: Päivää. asiamies: Päivää, miten voin auttaa teitä tänään? asiakasta: Tahdon peruuttaa äskettäin tekemäni varauksen, koska tenttini päivämääriä on äkillisesti siirretty. Voitteko auttaa minua siinä? Asiakas: Toki, saisinko tietää nimenne, kiitos? Asiakas: Olen Joshua Lopez: Asiakas: Hyvä on, odottakaa hetki: Asiakas: Toki: Asiakas: Anteeksi, nimellänne ei löytynyt varausta.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Selvä, ei ongelmia. Kiitos.</w:t>
      </w:r>
    </w:p>
    <w:p>
      <w:r>
        <w:rPr>
          <w:b/>
        </w:rPr>
        <w:t xml:space="preserve">Esimerkki 7.2881</w:t>
      </w:r>
    </w:p>
    <w:p>
      <w:r>
        <w:t xml:space="preserve">asiakas: Asiakas: Hei, olen Janet Gonzalez. asiamies: Hei, miten voin auttaa? Voisitteko varata lipun HOU:sta AUS:iin? asiamies: Haluaisin luoda uusia suhteita: Voisitteko antaa matkanne päivämäärät?  __ agentti: Asiakas: Onko teillä mitään tarkennuksia? Asiamies: Tarvitsen yhdensuuntaisen yhteyden: Asiakas: Odottakaa hetki, tarkistan asian ja palaan asiaan. asiakas: Mihin matkustajapaikkaan? Asiakas: Selvä: Lento numero on 1011 yhdellä yhteydellä ja hinta on 100. Asiakas: Löysimme UA airlinesin lennon, lennon numero on 1011 yhdellä yhteydellä ja hinta on 100. Asiakas: Missä on lento? Agentti: Voitte jatkaa: Ok, lippunne on varattu. asiakas: Kiitos.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04/24 - 04/26.</w:t>
      </w:r>
    </w:p>
    <w:p>
      <w:r>
        <w:rPr>
          <w:b/>
        </w:rPr>
        <w:t xml:space="preserve">Esimerkki 7.2882</w:t>
      </w:r>
    </w:p>
    <w:p>
      <w:r>
        <w:t xml:space="preserve">asiakas: Agentti: Hei. Miten voin auttaa teitä tänään? Olen Eric Green. Haluaisin varata lipun PHX:stä BOS:iin, voitteko auttaa minua? agentti: Asiakas: Toki, Voitteko vahvistaa suunnitellun matkanne päivämäärät? asiak: Agentti: Matkustan näinä päivinä 3. ja 5. heinäkuuta: Asiakas: Onko teillä muita tarkennuksia tähän matkaan liittyen? Asiakas: Tarvitsen yhden jatkoyhteyden rajan. agentti: Hawaiian Airlines tarjoaa teille lennon, jonka hinta on 100 ja jatkoyhteysraja on 1. Voinko jatkaa varausta? asiakas: Voitte tehdä varauksenne: Asiamies: Haluan lähtölennon iltapäivälennolla ja saapumislennon aamulennolla: Asiakas: Lähtöaika on klo 17.00 ja saapumisaika on klo 8.00. asiakas: Asiamies: Hyvä on, voitte jatkaa: Lentolippuvarauksenne on tehty lennon numerolla 1021.  __ agentti: Asiakas: Tervetuloa, kiitos, että tavoititte meidät.</w:t>
      </w:r>
    </w:p>
    <w:p>
      <w:r>
        <w:rPr>
          <w:b/>
        </w:rPr>
        <w:t xml:space="preserve">Tulos</w:t>
      </w:r>
    </w:p>
    <w:p>
      <w:r>
        <w:t xml:space="preserve">asiakas: Kiitos palveluistanne.</w:t>
      </w:r>
    </w:p>
    <w:p>
      <w:r>
        <w:rPr>
          <w:b/>
        </w:rPr>
        <w:t xml:space="preserve">Esimerkki 7.2883</w:t>
      </w:r>
    </w:p>
    <w:p>
      <w:r>
        <w:t xml:space="preserve">asiakas: Asiakas: Päivää. asiamies: Päivää, miten voin auttaa teitä? Olen Lisa Parker. Minun on osallistuttava Seattlessa järjestettävään live-konserttiin, voisitteko auttaa minua varaamaan lentoliput AUS:sta SEA:han? asiamies: Saanko tietää matkanne päivämäärät?  __ agentti:  AA-lentoyhtiön lento, jossa on 1 jatkoyhteys. Jatkanko varauksen tekemistä? asiakas: Asiamies: Vahvistakaa varaus: Ok, lippunne on varattu. asiakas: Asiakas: Arvostan suuresti apuanne, kiitos palvelustanne. agentti: Kiitos, että olette auttaneet minua: Asiakas: Olkaa hyvä.</w:t>
      </w:r>
    </w:p>
    <w:p>
      <w:r>
        <w:rPr>
          <w:b/>
        </w:rPr>
        <w:t xml:space="preserve">Tulos</w:t>
      </w:r>
    </w:p>
    <w:p>
      <w:r>
        <w:t xml:space="preserve">asiakas: Haluan lähteä 31.07. ja palata 02.08.</w:t>
      </w:r>
    </w:p>
    <w:p>
      <w:r>
        <w:rPr>
          <w:b/>
        </w:rPr>
        <w:t xml:space="preserve">Esimerkki 7.2884</w:t>
      </w:r>
    </w:p>
    <w:p>
      <w:r>
        <w:t xml:space="preserve">asiakas: Asiakas: Päivää. asiamies: Päivää, miten voin auttaa? Olen Carolyn King. Voitteko auttaa minua varaamaan lipun LGA:sta? Koska aion vierailla New Yorkin suuressa kirjastossa.  __ asiakas: Asiamies: Matkapäiväni ovat 21.05. ja paluu 23.05. agentti: Missä on matkustuspäivä? Asiakas: Saanko tietää määränpäälentokenttänne koodin? asiakas: Asiamies: Se on edestakainen matka: Asiakas: Okei, odottakaa hetki. asiakas: Ei, kiitos: Asiakas: Toki: Asiakas: On olemassa jatkolento 1005, jonka hinta on 100, voinko jatkaa? asiakas: Agentti: Voitte jatkaa varausta: Varaus on tehty. asiakas: Kiitos nopeasta vastauksestanne. agentti: Asiakas: Tervetuloa.</w:t>
      </w:r>
    </w:p>
    <w:p>
      <w:r>
        <w:rPr>
          <w:b/>
        </w:rPr>
        <w:t xml:space="preserve">Tulos</w:t>
      </w:r>
    </w:p>
    <w:p>
      <w:r>
        <w:t xml:space="preserve">agentti: Voisitteko antaa matkustuspäivämääränne lentoa varten?</w:t>
      </w:r>
    </w:p>
    <w:p>
      <w:r>
        <w:rPr>
          <w:b/>
        </w:rPr>
        <w:t xml:space="preserve">Esimerkki 7.2885</w:t>
      </w:r>
    </w:p>
    <w:p>
      <w:r>
        <w:t xml:space="preserve">asiakas: Asiakas: Päivää, olen Dorothy Lewis. asiamies: Päivää, miten voin auttaa teitä? San Franciscossa, CA-SFO:ssa sijaitsevalla laiturilla 39. Voitteko siis auttaa minua varaamaan lentolipun hintaan 1000? agentti: Asiakas: Toki, saanko tietää matkanne päivämäärät? asiakas: Kyllä: Agentti: Matkapäiväni ovat 20.11.-22.11: Asiakas: Saanko tietää lähtölentokenttänne koodin? Asiakas: Saanko kysyä, mistä matkustatte? Agentti: Lähtölentokenttäni on Chicago, IL-ORD. asiamies: Asiakas: Onko teillä muita tarkennuksia? Kyllä, tarvitsen yhdensuuntaisen yhteyden.  __ asiakas: Asiamies: Okei, voitte jatkaa varausta. agentti: Missä on lento? Asiakas: Lippunne on varattu: Kiitos ystävällisestä palvelustanne.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Southwest-lentoyhtiön lento numero 1010.</w:t>
      </w:r>
    </w:p>
    <w:p>
      <w:r>
        <w:rPr>
          <w:b/>
        </w:rPr>
        <w:t xml:space="preserve">Esimerkki 7.2886</w:t>
      </w:r>
    </w:p>
    <w:p>
      <w:r>
        <w:t xml:space="preserve">asiakas: Patrick Smith tässä.  __ asiakas: Austiniin, TX-AUS 08/16. Olemme ystäviä, jotka suunnittelevat Nutshell Bike Touria Austiniin, TX-AUS. Voitteko varata minulle lipun, jossa on yksi jatkolento? agentti: Asiakas: Toki, saisinko tietää lähdön koodin ja paluumatkan päivämäärän, kiitos? asiak: Asiamies: Toki, palaan 18.08.18 Orlandoon, FL-MCO: Asiakas: On olemassa lento yhdellä jatkolennolla, voinko jatkaa varausta lennolle 1004? asiakas: Voitte tehdä varauksen: Asiakas: Hyvä on, jatkakaa: Varaus on tehty UA airlines -lentoyhtiössä, turvallista matkaa. asiakas: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7.2887</w:t>
      </w:r>
    </w:p>
    <w:p>
      <w:r>
        <w:t xml:space="preserve">asiakas: Agentti: Hei. Miten voin auttaa teitä tänään? Detroitissa tekemäni työn jälkeen haluaisin palata 31.03. takaisin. Voitteko auttaa minua varaamaan lentolipun Los Angelsista 29.03. agentti: Totta kai, autan teitä varaamaan lentoliput. Saanko tietää matkakohteenne lentokenttäkoodit? asiakas: - Saanko kysyä, mitä lentokenttätietoja teillä on? Agentti: Ne ovat LAX:stä DTW:hen: Asiakas: Odottakaa hetki: Asiamies: Havaijin lentoyhtiö tarjoaa teille lennon, jonka hinta on 100 ja jatkoyhteys on 1. Jatkanko? asiakas: Asiamies: Jatkakaa varausta: Saanko tietää nimenne lipun varaamista varten?  __ agentti: Asiakas: Hienoa, lippunne on varattu teidän nimellänne. asiakas: Kiitos varauksesta. agentti: Asiakas: Ilo on minun puolellani.</w:t>
      </w:r>
    </w:p>
    <w:p>
      <w:r>
        <w:rPr>
          <w:b/>
        </w:rPr>
        <w:t xml:space="preserve">Tulos</w:t>
      </w:r>
    </w:p>
    <w:p>
      <w:r>
        <w:t xml:space="preserve">asiakas: Gregory Green on nimeni.</w:t>
      </w:r>
    </w:p>
    <w:p>
      <w:r>
        <w:rPr>
          <w:b/>
        </w:rPr>
        <w:t xml:space="preserve">Esimerkki 7.2888</w:t>
      </w:r>
    </w:p>
    <w:p>
      <w:r>
        <w:t xml:space="preserve">asiakas: Asiakas: Päivää, miten voin auttaa teitä tänään? asiakasta: Olen Barbara Walker. Haluaisin nauttia katsomalla ratsastusta Detroitissa. Voisitteko auttaa minua varauksen tekemisessä? agentti: Totta kai, autamme teitä mielellämme. Voisitteko kertoa lippubudjettinne? asiakas: Asiamies: Voin käyttää enintään 500: Asiakas: Voisitteko antaa lentokenttäkoodinne? Asiamies: Haluan poiketa Chicagosta IL-ORD Detroitiin MI-DTW. agentti: Tarvitsetteko pysähdyksiä matkan välissä?  __ agentti: Asiakas: Hyvä on, saanko tietää matkapäivänne? Asiakas: Jos haluatte pysähtyä matkan aikana, pyydän teitä ilmoittamaan matkapäivänne: Asiamies: Lähtöni on 11.10. ja paluuni 13.10. agentti: Mihin aikaan? Asiakas: Selvä, odottakaa hetki: Asiakas: Toki: UA lentoyhtiö, lennon numero-1014 yhteydet-1 ja hintaraja on 100. Kiitos ajastanne. Jatkanko varausta? asiakas: Jatkakaa varausta. agentti: Toki, varauksenne on tehty. asiakas: Kiitos ystävällisestä avusta. agentti: Kiitos, että otitte yhteyden meihin, hyvää matkaa.</w:t>
      </w:r>
    </w:p>
    <w:p>
      <w:r>
        <w:rPr>
          <w:b/>
        </w:rPr>
        <w:t xml:space="preserve">Tulos</w:t>
      </w:r>
    </w:p>
    <w:p>
      <w:r>
        <w:t xml:space="preserve">asiakas: Asiakas: Kyllä, tarvitsen pysäytyksen.</w:t>
      </w:r>
    </w:p>
    <w:p>
      <w:r>
        <w:rPr>
          <w:b/>
        </w:rPr>
        <w:t xml:space="preserve">Esimerkki 7.2889</w:t>
      </w:r>
    </w:p>
    <w:p>
      <w:r>
        <w:t xml:space="preserve">asiakas: Agentti: Hei, Emma Mitchell, hauska tavata. Miten voin opastaa teitä tänään? asiakas: Aion esitellä tarinani kustantajalle. Voisitteko varata lipun SFO:sta? agentti: Asiakas: Toki, voisitteko auttaa minua ilmoittamalla matkanne päivämäärät? asiakas: Voisitteko auttaa minua ilmoittamalla matkanne päivämäärät? Agentti: Suosittelen päivämääriä 17.03.-19.03: Asiakas: On olemassa lento, jossa on 1 jatkoyhteysrajoitus, joka maksaa 100, varaanko sen teille? asiakas: Asiamies: Olkaa hyvä ja jatkakaa varausta: Onneksi olkoon, lento 1009, joka matkustaa Southwest airlinesilta, on varattu.  __ agentti: Asiakas: Kiitos, että otitte yhteyttä tänne.</w:t>
      </w:r>
    </w:p>
    <w:p>
      <w:r>
        <w:rPr>
          <w:b/>
        </w:rPr>
        <w:t xml:space="preserve">Tulos</w:t>
      </w:r>
    </w:p>
    <w:p>
      <w:r>
        <w:t xml:space="preserve">asiakas: Kiitos nopeasta vastauksestasi.</w:t>
      </w:r>
    </w:p>
    <w:p>
      <w:r>
        <w:rPr>
          <w:b/>
        </w:rPr>
        <w:t xml:space="preserve">Esimerkki 7.2890</w:t>
      </w:r>
    </w:p>
    <w:p>
      <w:r>
        <w:t xml:space="preserve">asiakas: Agentti: Hei. Miten voin auttaa teitä? Agentti: Minun täytyy varata lentolippu SFO:sta JFK:hon, voisitteko auttaa minua varauksen tekemisessä? Asiakas: Toki, jotta voin varata lipun, saanko tietää matkustuspäivänne? asiakas: Voisitteko auttaa minua varaamaan lipun? Asiamies: Haluaisin matkustaa 12/04 ja palata 12/06. Asiamies: Haluaisin matkustaa 12/04 ja palata 12/06: Asiakas: Mihin aikaan matkustatte? Asiamies: Minulle kelpaa mikä tahansa aika: Asiakas: Tarvitsetteko jonkinlaista liityntärajoitusta? Tarvitsen jatkolennon. agentti: Tarvitsen jatkolennon: Asiakas: Voisitteko kertoa minulle hyvän nimenne? asiakas: Emily Wilson: Emily Wilson: Jos teillä on muita toiveita, kertokaa ne minulle. asiakas: Asiakas: Tarvitsen normaalihintaisen lentoyhtiön. asiamies: Tarvitsen tavallisen lentoyhtiön: Asiakas: On olemassa lentoyhtiö nimeltä Delta lennon 1001 turistiluokassa, jossa jatkoyhteysraja on 1. Asiakas: Okei, jatka varauksen tekemistä.  __ asiakas: Asiakas: Ok: Lippunne on varattu nimellä Emily Wilson. asiakas: Asiamies: Kiitos tiedoista: Kiitos, että valitsitte meidät.</w:t>
      </w:r>
    </w:p>
    <w:p>
      <w:r>
        <w:rPr>
          <w:b/>
        </w:rPr>
        <w:t xml:space="preserve">Tulos</w:t>
      </w:r>
    </w:p>
    <w:p>
      <w:r>
        <w:t xml:space="preserve">agentti: Haluatteko, että jatkan?</w:t>
      </w:r>
    </w:p>
    <w:p>
      <w:r>
        <w:rPr>
          <w:b/>
        </w:rPr>
        <w:t xml:space="preserve">Esimerkki 7.2891</w:t>
      </w:r>
    </w:p>
    <w:p>
      <w:r>
        <w:t xml:space="preserve">asiakas: Hei. Olen Sharon Gonzalez. asiamies: Päivää, miten saan puhutella teitä? asiakas: Asiakas: Haluan varata lentoliput osallistuakseni kulttuurifestivaaleille, jotka järjestetään TX-DFW:ssä CA-SFO:sta. asiamies: Haluan varata lentolipun: Asiakas: Okei, tarvitsetteko välilaskuaikaa välissä? Asiakas: Kyllä: Agentti: Tarvitsen jatkolennon: Asiakas: Ilmoittakaa minulle, milloin aiotte tehdä matkanne mahdolliseksi. asiakas: Asiamies: 03.06. ja 05.06. ovat matkapäiväni. asiamies: Mihin aikaan matkustan? Ok, löysimme sinulle tällä hetkellä vapaana olevan Delta-lentoyhtiön lennon numerolla 1028 ja hinnalla 100.  __ agentti: Asiakas: Varauksenne on tehty: Kiitos nopeasta vastauksestanne.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Voit varata sen.</w:t>
      </w:r>
    </w:p>
    <w:p>
      <w:r>
        <w:rPr>
          <w:b/>
        </w:rPr>
        <w:t xml:space="preserve">Esimerkki 7.2892</w:t>
      </w:r>
    </w:p>
    <w:p>
      <w:r>
        <w:t xml:space="preserve">asiakas: Agentti: Hei. Miten voin auttaa teitä? Asiamies: Olen Anna Robinson, voisitteko auttaa minua varaamaan lennon PHL:stä: Asiakas: Toki, saanko tietää suunnitellut matkapäivänne, jotta voin tarkistaa lentojen saatavuuden? asiakas: Saanko kysyä, onko lentoja saatavilla? Agentti: Suunnittelen lentoa 17. ja 19. marraskuuta. agentti: Minulla on tarkoitus lentää 17. ja 19. marraskuuta: Asiakas: Saanko tietää määränpäänne lentokenttäkoodin? asiakas: Saanko kysyä, mitä lentoja teillä on? Asiamies: Suosittelemani kohdelentoaseman koodi on IAD. agentti: Asiakas: Onko teillä mitään tarkennuksia? Asiamies: Tässä, löysin lennon, jossa on 1 jatkoyhteys toivomuksenne mukaisesti ja lentohinta on noin 100. Jatkanko varauksen tekemistä?  __ agentti: AA airlinesin lennolle 1027 turistiluokassa, lippunne on vahvistettu.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Jatka varauksen tekemistä.</w:t>
      </w:r>
    </w:p>
    <w:p>
      <w:r>
        <w:rPr>
          <w:b/>
        </w:rPr>
        <w:t xml:space="preserve">Esimerkki 7.2893</w:t>
      </w:r>
    </w:p>
    <w:p>
      <w:r>
        <w:t xml:space="preserve">asiakas: Asiakas: Päivää. asiamies: Päivää, miten voin auttaa teitä? Paul Wilson: Asiakas: Hauska tavata, Paul: Voitteko auttaa minua lipun varaamisessa?  __ asiakas: Paluupäiväni on 14.06. ja paluupäiväni 16.06. Lentokenttäkoodini ovat DC-IAD:stä NC-CLT:hen. asiamies: Asiakas: Okei, odottakaa hetki. asiakas: Voisitteko odottaa hetken? Varmista, että yhteysrajani on 1. Agentti: Valitettavasti, Paul, ei ole lentoja, joissa on yksi yhteys. asiakas: Ok, kiitos tiedoista. agentti: Asiakas: Kiitos, että tavoititte meidät. Hyvää päivänjatkoa.</w:t>
      </w:r>
    </w:p>
    <w:p>
      <w:r>
        <w:rPr>
          <w:b/>
        </w:rPr>
        <w:t xml:space="preserve">Tulos</w:t>
      </w:r>
    </w:p>
    <w:p>
      <w:r>
        <w:t xml:space="preserve">agentti: Saisinko matkanne täydelliset tiedot?</w:t>
      </w:r>
    </w:p>
    <w:p>
      <w:r>
        <w:rPr>
          <w:b/>
        </w:rPr>
        <w:t xml:space="preserve">Esimerkki 7.2894</w:t>
      </w:r>
    </w:p>
    <w:p>
      <w:r>
        <w:t xml:space="preserve">asiakas: Asiakas: Hei, olen Brenda Baker. agentti: Hei. Miten voin palvella teitä tänään? Agentti: Haluan varata lentoliput Oaklandiin, joiden hinta on alle 200. Voitteko auttaa minua lipun varaamisessa? agentti: Voisitteko auttaa minua lipun varaamisessa? Asiakas: Toki. Saanko tietää matkapäivänne? asiakas: Kyllä: Asiamies: Matkapäiväni ovat 11.09.-13.09: Asiakas: Kertokaa lentokenttäkoodit: Asiamies: Lähtöpaikkani on AZ-PHX ja määränpää CA-OAK: Southwest-lentoyhtiön lento 1019 ja hinta 100. Jatkanko matkaa? asiakas: Kyllä, kiitos.  __ asiakas: Asiakas: Hyvä on,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Lippusi on varattu jatkolennolle.</w:t>
      </w:r>
    </w:p>
    <w:p>
      <w:r>
        <w:rPr>
          <w:b/>
        </w:rPr>
        <w:t xml:space="preserve">Esimerkki 7.2895</w:t>
      </w:r>
    </w:p>
    <w:p>
      <w:r>
        <w:t xml:space="preserve">asiakas: Hei.  __ asiakas:  Agentti: Haluaisin peruuttaa lentovaraukseni, koska matkaani lykättiin: Totta kai, olemme täällä auttamassa teitä. Saanko tietää nimenne? asiakas: Saanko tietää nimenne? Asiakas: Olen Cynthia Scott: Asiakas: Cynthia Cynthia: Toki: Asiakas: Kiitos, että odotitte, mutta joudun valitettavasti toteamaan, että tietokannastamme ei löydy aktiivista varausta, jossa olisi teidän nimenne, jotta voisimme peruuttaa sen. asiakas: Agentti: Ei se mitään, kiitos kun tarkistitte: Kiitos, että valitsitte meidät.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7.2896</w:t>
      </w:r>
    </w:p>
    <w:p>
      <w:r>
        <w:t xml:space="preserve">asiakas: Agentti: Hei. Miten voin auttaa teitä? Wilson. Haluan muuttaa varaustani, koska suunnitelmani tavata ystäväni piteni, voitteko auttaa? agentti: Asiakas: Toki, sallinette minun tarkistaa hetken aikaa edellisen varauksenne tilan. asiakas: Asiakas: Toki: Asiamies: Ei mitään ongelmaa, kiitos kuitenkin. asiamies: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Kiitos, että odotitte. Tietokannastamme ei löytynyt aktiivista varausta nimelläsi, jotta voisimme muuttaa sitä.</w:t>
      </w:r>
    </w:p>
    <w:p>
      <w:r>
        <w:rPr>
          <w:b/>
        </w:rPr>
        <w:t xml:space="preserve">Esimerkki 7.2897</w:t>
      </w:r>
    </w:p>
    <w:p>
      <w:r>
        <w:t xml:space="preserve">asiakas: Asiakas: Päivää. asiamies: Päivää, miten voin palvella teitä tänään? Asiakas: Haluan muuttaa äskettäistä varaustani. Voitteko auttaa minua? Asiakas: Toki, voinko saada tietää teidän hyvän nimenne? asiakas: Voisitteko tehdä varauksen? Jonathan Lewis: Lewis Lewis: Löysimme varauksen nimellänne, voisitteko kertoa uudet matkapäivänne? asiakas: Asiamies: Haluan matkustaa lennolla 20.3. ja 22.3. Agentti: Haluan matkustaa lennolla 20.3. ja 22.3: Asiakas: Ilmoittakaa ystävällisesti lentokenttäkoodinne: Agentti: Haluan matkustaa IAH:sta MSP:hen: Asiakas: Onko teillä mitään tarkennuksia? Agentti: Haluan matkustaa jatkolennolla: Jatkolento: Valitettavasti ei ole saatavilla tarpeittesi mukaisia lentoja.  __ agentti: Asiakas: Kiitos, että otitte yhteyttä meihin.</w:t>
      </w:r>
    </w:p>
    <w:p>
      <w:r>
        <w:rPr>
          <w:b/>
        </w:rPr>
        <w:t xml:space="preserve">Tulos</w:t>
      </w:r>
    </w:p>
    <w:p>
      <w:r>
        <w:t xml:space="preserve">asiakas: Ei se mitään. Joka tapauksessa, kiitos.</w:t>
      </w:r>
    </w:p>
    <w:p>
      <w:r>
        <w:rPr>
          <w:b/>
        </w:rPr>
        <w:t xml:space="preserve">Esimerkki 7.2898</w:t>
      </w:r>
    </w:p>
    <w:p>
      <w:r>
        <w:t xml:space="preserve">asiakas: Miller tässä.  __ asiakas: Haluaisin perua äskettäisen varaukseni. Voitteko auttaa minua tässä? asiamies: Voin peruuttaa peruutukseni: Totta kai, olemme täällä auttamassa teitä. Odottakaa hetki, tarkistan asian ja ilmoitan teille. asiakas: Asiamies: Asiakkaan on hyvä, että hän on saanut tietää, että hän on ollut täällä ja että hän on ollut täällä: Asiakas: Kiitos, että olette odottaneet. Tällä nimellä ei löytynyt varausta. asiakas: Selvä, ei ongelmia. agentti: Asiakas: Kiitos, että otitte yhteyttä: Kiitos palvelustanne.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7.2899</w:t>
      </w:r>
    </w:p>
    <w:p>
      <w:r>
        <w:t xml:space="preserve">asiakas: Asiakas: Hei, olen Kimberly Turner. asiamies: Hei, miten voin auttaa teitä tänään? asiakas: Hei, olen Kimberly Turner: Asiakas: Minun on muutettava varaustani, koska kokoontumisohjelmaani lykättiin. Voitteko auttaa minua?  __ asiakas: Asiakas: Toki: Asiakas: Tietokannastamme ei löydy nimellänne olevaa viimeaikaista varausta. asiakas: Asiamies: Ei se mitään, kiitos avustanne. asiamies: Ei se mitään, kiitos avustanne. asiamies: Ei se mitään: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Odottakaa muutama minuutti.</w:t>
      </w:r>
    </w:p>
    <w:p>
      <w:r>
        <w:rPr>
          <w:b/>
        </w:rPr>
        <w:t xml:space="preserve">Esimerkki 7.2900</w:t>
      </w:r>
    </w:p>
    <w:p>
      <w:r>
        <w:t xml:space="preserve">asiakas: Agentti: Hei. Miten voin auttaa teitä nyt? Thomas. Aion osallistua musiikkikonserttiin CLT:ssä, voitteko auttaa minua lentolippujen varaamisessa PHL:stä? agentti: Asiakas: Toki, voisitteko mainita matkanne päivämäärät? asiakas: Voisitteko mainita matkanne päivämäärät? asiakas: Asiamies: Toki, haluaisin lähteä 21.06. ja palata 23.06. takaisin: Asiakas: Hyvä on, odottakaa hetki. asiakas: Ei, odottakaa hetki: Selvä, mutta varmistakaa, että yhteysraja on 1. __ asiakas: Agentti: Kyllä, jatkakaa varausta. agentti: Kyllä, jatkakaa varausta: Varaus on tehty, turvallista matkaa. asiakas: Asiakas: Kiitos avusta: Asiakas: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agentti: Delta-lentoyhtiön lento 1017 maksaa 100 euroa. Voinko jatkaa varausta?</w:t>
      </w:r>
    </w:p>
    <w:p>
      <w:r>
        <w:rPr>
          <w:b/>
        </w:rPr>
        <w:t xml:space="preserve">Esimerkki 7.2901</w:t>
      </w:r>
    </w:p>
    <w:p>
      <w:r>
        <w:t xml:space="preserve">asiakas: Hei.  __ asiakas: Agentti: Voitteko auttaa minua varaamaan lentoliput PHL:stä IAD:hen? agentti: Voitteko auttaa minua varaamaan lentoliput PHL:stä IAD:hen? Asiakas: Toki, kertoisitteko matkanne päivämäärät? asiak: Agentti: Haluan lentää 18. heinäkuuta ja palata 20. heinäkuuta: Asiakas: Saanko tietää liityntäkorkeutenne? Agentti: Tarvitsen yhden yhteyden: Asiakas: Okei, onko jokin luokka mieleinen? asiakas: Mihin luokkaan? Asiamies: Haluaisin mieluiten business-luokan. agentti: Haluaisin valita business-luokan: Tarvitsetteko muita tarkennuksia? asiakas: - Minkälainen matkustusluokka on? - Minkälainen matkustusluokka on? Asiakas: Ei: Asiakas: Saanko tietää nimenne, jotta voin jatkaa? asiakas: Kyllä, kiitos: Ruth Brown: Asiakas: Valitettavasti emme voi tarjota lentopalveluja antamillanne päivämäärillä. Asiakas: Olen pahoillani, mutta emme voi tarjota lentopalveluja antamillenne päivämäärille: Asiakas: Ei mitään ongelmaa. Kiitos: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7.2902</w:t>
      </w:r>
    </w:p>
    <w:p>
      <w:r>
        <w:t xml:space="preserve">asiakas: Asiakas: Päivää. asiamies: Päivää, miten voin auttaa teitä? Richard Moore Orlandosta. Voisitteko auttaa minua tekemään lentovarauksen MCO:sta IAH:hen? agentti: Asiakas: Toki, saanko tietää matkanne päivämäärät? Agentti: Matkapäiväni ovat 28. helmikuuta ja 1. maaliskuuta: Asiakas: Onko teillä toiveita? Agentti: Haluaisin matkustaa turistiluokassa: lentoyhtiön Havaijin numerolla 1005, jonka yhden jatkoyhteyden hinta turistiluokassa on 100. Jatkanko varauksen tekemistä? asiakas: Asiamies: Jatkakaa, olkaa hyvä: Lentolippunne on varattu.  __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Kiitos palvelustanne.</w:t>
      </w:r>
    </w:p>
    <w:p>
      <w:r>
        <w:rPr>
          <w:b/>
        </w:rPr>
        <w:t xml:space="preserve">Esimerkki 7.2903</w:t>
      </w:r>
    </w:p>
    <w:p>
      <w:r>
        <w:t xml:space="preserve">asiakas: Agentti: Hei. Miten voin auttaa? Haluan matkustaa MSP:stä EWR:ään. Auttakaa minua lippuni varaamisessa. agentti: Minä päivinä haluatte matkustaa?  __ agentti: AA-lentoyhtiössä on lento, jossa on 1 jatkoyhteys ja jonka hinta on 100. Voinko jatkaa? Kyllä, kiitos: Lippunne on varattu. asiakas: Kiitos: Tervetuloa.</w:t>
      </w:r>
    </w:p>
    <w:p>
      <w:r>
        <w:rPr>
          <w:b/>
        </w:rPr>
        <w:t xml:space="preserve">Tulos</w:t>
      </w:r>
    </w:p>
    <w:p>
      <w:r>
        <w:t xml:space="preserve">asiakas: Matkapäiväni ovat 31.10.-02.11.</w:t>
      </w:r>
    </w:p>
    <w:p>
      <w:r>
        <w:rPr>
          <w:b/>
        </w:rPr>
        <w:t xml:space="preserve">Esimerkki 7.2904</w:t>
      </w:r>
    </w:p>
    <w:p>
      <w:r>
        <w:t xml:space="preserve">asiakas: Asiakas: Hei:  Hill. Haluan varata lipun NY-LGA-lentoasemalle TX-AUS:sta. asiamies: Asiakas: Toki, voinko saada tietää päivämääränne? asiakas: Kyllä: Asiamies: Matkapäiväni ovat 23.09. ja 25.09. agentti: Mihin päivämääriin matkustan? Asiakas: Odottakaa hetki: Asiakas: Selvä.  __ asiakas: Asiakas: Okei, kiitos vastauksestanne. asiamies: Kiitos, että valitsitte meidät.</w:t>
      </w:r>
    </w:p>
    <w:p>
      <w:r>
        <w:rPr>
          <w:b/>
        </w:rPr>
        <w:t xml:space="preserve">Tulos</w:t>
      </w:r>
    </w:p>
    <w:p>
      <w:r>
        <w:t xml:space="preserve">agentti: Pahoittelut häiriöstä, mutta päivinäsi ei ole saatavilla lentoa.</w:t>
      </w:r>
    </w:p>
    <w:p>
      <w:r>
        <w:rPr>
          <w:b/>
        </w:rPr>
        <w:t xml:space="preserve">Esimerkki 7.2905</w:t>
      </w:r>
    </w:p>
    <w:p>
      <w:r>
        <w:t xml:space="preserve">asiakas: Asiakas: Päivää. asiamies: Päivää, miten voin auttaa? Orlandosta aamulla lähtevää lentoa. Voitteko löytää minulle lennon? agentti: Voitteko löytää minulle lennon? Asiakas: Totta kai, olen täällä auttamassa teitä siinä, voinko saada tietää hyvän nimenne, jotta voin jatkaa eteenpäin? asiakas: Voisitteko kertoa minulle nimenne? Agentti: Nimeni on Angela Wilson: Juuri niin, milloin aiotte lähteä ja milloin palata?  __ agentti: Asiakas: Onko teillä jokin aikahuoli? Asiakas: Ei: Onko matkanne suhteen muita tarkennuksia? asiakas: Asiamies: Haluaisin jatkolennon: Asiakas: Saanko tietää lentokenttäkoodinne? Asiamies: Lennän MCO:sta ORD:hen: Asiakas: Minulla on jatkolento-1001 turistiluokassa, varaanko sen? Asiakas: Kyllä, kiitos: Asiamies: Jatkakaa varausta: Okei, varaus on tehty Delta airlinesille. asiakas: Asiakas: Kiitos, että autoitte minua: Tervetuloa Angela Wilson.</w:t>
      </w:r>
    </w:p>
    <w:p>
      <w:r>
        <w:rPr>
          <w:b/>
        </w:rPr>
        <w:t xml:space="preserve">Tulos</w:t>
      </w:r>
    </w:p>
    <w:p>
      <w:r>
        <w:t xml:space="preserve">asiakas: Lennän 12. lokakuuta ja palaan 14. lokakuuta.</w:t>
      </w:r>
    </w:p>
    <w:p>
      <w:r>
        <w:rPr>
          <w:b/>
        </w:rPr>
        <w:t xml:space="preserve">Esimerkki 7.2906</w:t>
      </w:r>
    </w:p>
    <w:p>
      <w:r>
        <w:t xml:space="preserve">asiakas: Brown, miten voin auttaa teitä?  __ agentti: Asiakas: Toki, saanko tietää matkanne päivämäärät? asiakas: Saanko puhua kanssanne? Asiamies: Matkapäiväni ovat 02/08 - 02/10. Agentti: Matkustan 02/08 - 02/10: Asiakas: Onko teillä muita toiveita? Katso yhteydet 1. agentti: Mihin matkustajamatkoihin? Okei, löysin vaatimustenne mukaisen lennon. asiakas: Agentti: Varaa se minulle: Asiakas: Jatkanko? Lippunne on varattu. Kiitos, että tavoititte meidät. asiakas: Cabn I getr the details of flight? agent: Lentoyhtiö on JetBlue yhdellä yhteydellä ja numero on 1011. asiakas: Kiitos avusta.</w:t>
      </w:r>
    </w:p>
    <w:p>
      <w:r>
        <w:rPr>
          <w:b/>
        </w:rPr>
        <w:t xml:space="preserve">Tulos</w:t>
      </w:r>
    </w:p>
    <w:p>
      <w:r>
        <w:t xml:space="preserve">asiakas: OAK:sta AUS:iin, voitteko auttaa minua?</w:t>
      </w:r>
    </w:p>
    <w:p>
      <w:r>
        <w:rPr>
          <w:b/>
        </w:rPr>
        <w:t xml:space="preserve">Esimerkki 7.2907</w:t>
      </w:r>
    </w:p>
    <w:p>
      <w:r>
        <w:t xml:space="preserve">asiakas: Hei,...  __ asiakas: Olen Amanda Edwards, tarvitsen lentolippua JFK:sta DFW:hen: JFW: Selvä. Saanko tietää matkapäivänne? asiakas: Haluan tavata serkkuni hänen hääpäivänään 31.8. Minun on palattava takaisin 02.09. Agentti: Asiakas: Onko teillä jotain vaatimuksia? asiakas: Onko teillä jotain vaatimuksia, jotka on täytettävä? Varmistakaa, että hintaraja on 1000 ja jatkolennolla. asiamies: AA-lentoyhtiön lento numero 1006, hinta 100 ja 1 jatkoyhteys. Jatkanko varauksen tekemistä? asiakas: Hyvä on, varaa lippu. asiamies: Voitte varata lipun: Lentonne on varattu onnistuneesti.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palvella teitä?</w:t>
      </w:r>
    </w:p>
    <w:p>
      <w:r>
        <w:rPr>
          <w:b/>
        </w:rPr>
        <w:t xml:space="preserve">Esimerkki 7.2908</w:t>
      </w:r>
    </w:p>
    <w:p>
      <w:r>
        <w:t xml:space="preserve">asiakas: Agentti: Hei, miten voin palvella teitä tänään?  __ agentti: Saanko tietää suunnitellut matkapäivänne? Kertokaa minulle lähtöpisteenne. asiakas: 05/16 - 05/18: Toki, suunnitellut matkapäiväni ovat 05/16 - 05/18. Lähtöpaikkani on CA - OAK. agentti: Asiakas: Olen pahoillani, mutta annetuilla tiedoillanne ei löytynyt lentoja. asiakasta: Asiakas: Ei mitään ongelmaa, kiitos tuestanne. agentti: Ei mitään ongelmaa, kiitos tuestanne. agentti: Ei mitään ongelmaa: Kiitos, että tavoititte meidät.</w:t>
      </w:r>
    </w:p>
    <w:p>
      <w:r>
        <w:rPr>
          <w:b/>
        </w:rPr>
        <w:t xml:space="preserve">Tulos</w:t>
      </w:r>
    </w:p>
    <w:p>
      <w:r>
        <w:t xml:space="preserve">asiakas: New York, NY - EWR, joten minun on varattava suora lento.</w:t>
      </w:r>
    </w:p>
    <w:p>
      <w:r>
        <w:rPr>
          <w:b/>
        </w:rPr>
        <w:t xml:space="preserve">Esimerkki 7.2909</w:t>
      </w:r>
    </w:p>
    <w:p>
      <w:r>
        <w:t xml:space="preserve">asiakas: Hei. Olen Steven Young. Miten voin auttaa teitä tänään? Agentti: Voitteko auttaa minua varaamaan lennon ATL:stä DTW:hen? Asiakas: Saanko tietää matkanne päivämäärät? Asiamies: Suunnitellut matkapäiväni ovat 27.2. ja 29.2. agentti: Mihin mennessä? Odottakaa hetki.  __ agentti: Asiakas: Valitettavasti reitiltänne ei löydy lentoa. asiakas: Asiamies: Hyvä on, kiitos ajastanne. agentti: Kiitos, että otitte aikaa: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7.2910</w:t>
      </w:r>
    </w:p>
    <w:p>
      <w:r>
        <w:t xml:space="preserve">asiakas: Agentti: Hei. Miten voin auttaa? Catherine White. Voisitteko tarjota minulle lentolippua, jonka lähtöaika on iltapäivällä normaalihintaisella lennolla? asiamies: Asiakas: Toki, kertokaa lähtö- ja kohdelentokentän koodit. asiakas: Kyllä, kiitos: Asiamies: Okei, paikkani ovat PHL:stä IAD:hen: Asiakas: Saanko tietää, milloin olette halukas matkustamaan? asiakas: Mihin aikaan? Asiamies: Ok, suunnitellut päivämääräni ovat 01. huhtikuuta - 03. huhtikuuta. agentti: Ok, suunnitellut päivämääräni ovat 01. huhtikuuta - 03. huhtikuuta: Onko teillä muita mieltymyksiä?  __ agentti: Asiakas: Toki, olkaa hyvä ja odottakaa jatkolentoa. asiakas: Agentti: Toki, palatkaa takaisin hyvien lentoyhtiöiden kanssa. agentti: Löysimme American airlinesin lennon, numero 1017 ja hinta on 200. Jatkanko tällä turistiluokan lentolippua? asiakas: Asiamies: Kyllä, voitte jatkaa sillä. agentti: Lippuvarauksenne on tehty. Lähtöaika on klo 15:00. asiakas: Asiakas: Kiitos avustanne: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Kyllä, tarvitsen jatkolennon.</w:t>
      </w:r>
    </w:p>
    <w:p>
      <w:r>
        <w:rPr>
          <w:b/>
        </w:rPr>
        <w:t xml:space="preserve">Esimerkki 7.2911</w:t>
      </w:r>
    </w:p>
    <w:p>
      <w:r>
        <w:t xml:space="preserve">asiakas: Asiakas: Päivää. asiamies: Päivää, miten voin auttaa teitä tänään? asiakas: Päivää: Asiamies: Olen Ruth Gonzalez ja haluan peruuttaa äskettäisen varaukseni terveydentilani vuoksi. agentti: Totta kai, autan teitä mielelläni. Odottakaa hetki tarkistaakseni varauksenne tilan. asiakas: Asiamies: Toki, kaikessa rauhassa. asiamies: Kyllä, kiitos: Anteeksi Ruth Gonzalez, teidän nimellänne ei ole löytynyt peruutettavaa varausta.  __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Kiitos vastauksestanne.</w:t>
      </w:r>
    </w:p>
    <w:p>
      <w:r>
        <w:rPr>
          <w:b/>
        </w:rPr>
        <w:t xml:space="preserve">Esimerkki 7.2912</w:t>
      </w:r>
    </w:p>
    <w:p>
      <w:r>
        <w:t xml:space="preserve">asiakas: Agentti: Hei. Miten voin auttaa teitä tänään? Jason King tässä. Voisitteko auttaa minua äskeisen varaukseni peruuttamisessa? agentti: Asiakas: Totta kai, olen täällä auttamassa teitä: Asiakas: Odottakaa hetki. Anna kun tarkistan.  __ agentti: Asiakas: Olen pahoillani Jason King, entisellä nimellänne ei ole varattuja lentoja. asiakas: Asiamies: Ei mitään ongelmaa, kiitos: Tervetuloa, kiitos, että valitsitte meidät. Hyvää päivänjatkoa.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7.2913</w:t>
      </w:r>
    </w:p>
    <w:p>
      <w:r>
        <w:t xml:space="preserve">asiakas: Miten voin auttaa?  __ agentti: Asiakas: Toki, ilmoittakaa matkanne päivämäärät: Asiamies: Matkapäiväni ovat 18. ja 20. heinäkuuta. asiamies: Matkapäiväni ovat 18. ja 20. heinäkuuta: Asiakas: Okei, Onko teillä jokin luokkatoivomus? asiakas: Mihin luokkaan haluatte matkustaa? Agentti: Minulle kelpaa mikä tahansa luokka: Okei, Ilmoittakaa ystävällisesti yhteysrajanne. asiakas: Kyllä, matkustan mieluiten jatkolennolla. agentti: Okei, Onko muita mieltymyksiä? asiakas: Asiakas: Ei: Kiitos tietojen antamisesta, emme löytäneet yhtään lentoa antamillanne tiedoilla. asiakas: Agentti: Ei huolta, kiitos tiedoista. agentti: Ei ole mitään hätää: Saanko tietää nimenne? asiakas: George Robinson: Kiitos, että valitsitte meidät.</w:t>
      </w:r>
    </w:p>
    <w:p>
      <w:r>
        <w:rPr>
          <w:b/>
        </w:rPr>
        <w:t xml:space="preserve">Tulos</w:t>
      </w:r>
    </w:p>
    <w:p>
      <w:r>
        <w:t xml:space="preserve">asiakas: Haluan varata lentoliput PHL:stä CLT:hen osallistuakseni tapahtumaan.</w:t>
      </w:r>
    </w:p>
    <w:p>
      <w:r>
        <w:rPr>
          <w:b/>
        </w:rPr>
        <w:t xml:space="preserve">Esimerkki 7.2914</w:t>
      </w:r>
    </w:p>
    <w:p>
      <w:r>
        <w:t xml:space="preserve">asiakas: Asiakas: Hei. asiamies: Päivää, miten voin auttaa teitä tänään? asiakas: Hei: Olen Sharon Adams. Minun on varattava lentolippu Orlandosta Oaklandiin, joten voisitteko auttaa minua varaamaan lentoliput päivämäärille 11/18 ja 11/20? agentti: Asiakas: Totta kai, voisitteko kertoa lentolippujen budjetin? asiakas: Voisitteko kertoa budjetin? Asiamies: Kyllä, voin maksaa enintään 1000 dollaria: Asiakas: Tarvitsetteko pysähdyksiä matkan välissä? Agentti: Tarvitsen jatkolennon: Mainitsisitteko ystävällisesti lentokenttänne koodit?  __ agentti: Asiakas: Okei, odottakaa hetki: Asiakas: Selvä: Kiitos ajastanne, anteeksi, meillä on pari jatkoyhteyttä kyseisellä reitillä. Jatkanko? asiakas: Kyllä, kiitos. Ei, älkää jatkako. agentti: Asiakas: Asiakas: Kiitos vastauksestanne.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Lentokenttäkoodini ovat FL-MCO ja CA-OAK.</w:t>
      </w:r>
    </w:p>
    <w:p>
      <w:r>
        <w:rPr>
          <w:b/>
        </w:rPr>
        <w:t xml:space="preserve">Esimerkki 7.2915</w:t>
      </w:r>
    </w:p>
    <w:p>
      <w:r>
        <w:t xml:space="preserve">asiakas: Asiakas: Hei, olen Betty Turner. asiamies: Päivää, miten voin palvella teitä? Agentti: Haluan vierailla Sliver street studiossa Houstonissa , voisitteko auttaa minua varauksen tekemisessä? agentti: Asiakas: Toki, olkaa hyvä ja antakaa matkatietonne lipun varaamista varten? asiakas: Voisitteko auttaa minua? Matkapäiväni ovat 11/05-11/07. Lentokenttäkoodini ovat MSP:stä HOU:iin. agentti: MSP:stä HOU:iin: Asiakas: Hyvä on, tarkistan lentojen saatavuuden haluamillanne päivämäärillä ja palaan asiaan hetken kuluttua. asiakas: Missä on lento? Agentti: Tässä on lentoyhtiö UA lennolle numero 1006 Houstoniin. hinta 100 yhdellä jatkoyhteydellä.  __ agentti: Okei, lippunne on vahvistettu. asiakas: Kiitos hyvästä palvelusta. agentti: Kiitos yhteydenotosta, hyvää päivänjatkoa.</w:t>
      </w:r>
    </w:p>
    <w:p>
      <w:r>
        <w:rPr>
          <w:b/>
        </w:rPr>
        <w:t xml:space="preserve">Tulos</w:t>
      </w:r>
    </w:p>
    <w:p>
      <w:r>
        <w:t xml:space="preserve">asiakas: Voit jatkaa varauksen tekemistä.</w:t>
      </w:r>
    </w:p>
    <w:p>
      <w:r>
        <w:rPr>
          <w:b/>
        </w:rPr>
        <w:t xml:space="preserve">Esimerkki 7.2916</w:t>
      </w:r>
    </w:p>
    <w:p>
      <w:r>
        <w:t xml:space="preserve">asiakas: Asiakas: Hei. asiamies: Päivää, miten voin auttaa teitä tänään? asiakas: Hei: Agentti: Voitteko varata lentoliput CLT:stä ORD:hen? Asiakas: Toki, saanko tietää suunnitellut matkustuspäivämääränne? asiakas: Saanko kysyä, milloin aiotte matkustaa? Agentti: Matkani on elokuussa 9.-11. päivä: Asiakas: Onko teillä muita vaatimuksia? Haluan yhden tauon matkallani. Haluan lähteä iltapäivällä. asiamies: Mihin aikaan? Asiakas: Hyvä on, ilmoittakaa nimenne: Pamela Jackson tässä.  __ asiakas: Asiamies: Ei kiitos, kiitos tiedoista. asiamies: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Valitettavasti reitiltänne ei löytynyt lentoja.</w:t>
      </w:r>
    </w:p>
    <w:p>
      <w:r>
        <w:rPr>
          <w:b/>
        </w:rPr>
        <w:t xml:space="preserve">Esimerkki 7.2917</w:t>
      </w:r>
    </w:p>
    <w:p>
      <w:r>
        <w:t xml:space="preserve">asiakas: Asiakas: Hei. agentti: Hei, miten voin auttaa teitä tänään? asiakas: Hei: Agentti: Voisitteko pitää minulle lentolippua ATL:stä ORD:hen? Totta kai, autan mielelläni. Saanko tietää suunnitellut päivämääränne? asiakas: Asiakas: Matkapäiväni ovat 5.4. - 7.4. agentti: Matkan ajankohdat ovat 5.4. - 7.4: Asiakas: Okei, kertokaa minulle yhteysrajanne. asiakas: Mihin mennessä? Asiamies: Haluan mieluiten lennon, jossa on yksi yhteys. agentti: Asiakas: Hyvä on, ilmoittakaa nimenne: Charles Wilson: Wilson Wilson: Onko teillä muita huolenaiheita?  __ agentti: 1028 Southwest Airlinesista löytyy jatkolento, jonka hinta on 200. Jatkanko? asiakas: Asiamies: Varatkaa: Asiakas: Okei, lippunne on vahvistettu turistiluokassa. asiakas: Kiitos: Kiitos, että käytitte meitä.</w:t>
      </w:r>
    </w:p>
    <w:p>
      <w:r>
        <w:rPr>
          <w:b/>
        </w:rPr>
        <w:t xml:space="preserve">Tulos</w:t>
      </w:r>
    </w:p>
    <w:p>
      <w:r>
        <w:t xml:space="preserve">asiakas: Ei.</w:t>
      </w:r>
    </w:p>
    <w:p>
      <w:r>
        <w:rPr>
          <w:b/>
        </w:rPr>
        <w:t xml:space="preserve">Esimerkki 7.2918</w:t>
      </w:r>
    </w:p>
    <w:p>
      <w:r>
        <w:t xml:space="preserve">asiakas: Asiakas: Hei. asiamies: Päivää, miten voin auttaa? asiakas: Hei: Agentti: Voitteko auttaa minua varaamaan lennon AUS:sta PHX:ään? Voin auttaa teitä siinä. Saanko tietää matkapäivänne, kiitos? asiakas: Asiakas: Matkapäiväni ovat 08.10. ja 10.10. agentti: Mihin aikaan? Asiakas: Haluatteko pitää tauon matkanne välissä? Asiakas: Kyllä, kiitos: Agentti: Kyllä, tarvitsen tauon: Ilmoittakaa, jos teillä on muita tarkennuksia. asiakas: Haluan lähteä ilta-aikaan.  __ asiakas: Shirley Davis tässä: Asiakas: Olen pahoillani, teille ei ole saatavilla lentoja kyseisinä päivinä antamillanne tiedoilla. asiakas: Olen pahoillani, teille ei ole saatavilla lentoja kyseisinä päivinä: Asiakas: Selvä,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Saisinko hyvän nimenne?</w:t>
      </w:r>
    </w:p>
    <w:p>
      <w:r>
        <w:rPr>
          <w:b/>
        </w:rPr>
        <w:t xml:space="preserve">Esimerkki 7.2919</w:t>
      </w:r>
    </w:p>
    <w:p>
      <w:r>
        <w:t xml:space="preserve">asiakas: Asiakas: Päivää. asiamies: Päivää, miten voin auttaa teitä tänään? asiakas: Päivää: Ryan Lopez. Aion varata lipun IAD:stä. Voisitteko varata lipun puolestani? agentti: Asiakas: Toki, mainitsisitteko ystävällisesti matkapäivänne? asiakas: Kyllä, kiitos: Asiamies: Matkapäiväni ovat 17.09. ja paluu takaisin 19.09. agentti: Matkustan 17.09. ja palaan 19.09: Saanko tietää lähtölentokenttänne koodin?  __ agentti: Lentoyhtiö on Frontier, hinta 200 ja yhdensuuntainen yhteys. Jatkanko varauksen tekemistä? asiakas: Asiakas: Kyllä, voitte jatkaa varausta. agentti: Kyllä, voitte jatkaa varausta: Varaus on tehty ja lennon numero on 1005. asiakas: Asiamies: Kiitos avusta: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Lentoaseman koodi on PHX.</w:t>
      </w:r>
    </w:p>
    <w:p>
      <w:r>
        <w:rPr>
          <w:b/>
        </w:rPr>
        <w:t xml:space="preserve">Esimerkki 7.2920</w:t>
      </w:r>
    </w:p>
    <w:p>
      <w:r>
        <w:t xml:space="preserve">asiakas: Hei. Olen Brenda Turner.  __ asiakas: Joidenkin ongelmien vuoksi sitä lykättiin. Voisitteko auttaa minua varaukseni muuttamisessa? agentti: Asiakas: Toki, tarkistan tilanteen ja palaan asiaan. asiakas: Voitte auttaa minua varauksen tekemisessä: Asiakas: Hyvä on:  Asiakas: Tarkistin varausluettelosta lipunne peruuttamista varten, mutta en löytänyt yhtään varausta, jossa olisi teidän nimenne. asiakas: Asiamies: Ei mitään ongelmaa, kiitos tiedoista. agentti: Ei mitään ongelmaa, kiitos tiedoista. agentti: Ei mitään ongelmaa: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7.2921</w:t>
      </w:r>
    </w:p>
    <w:p>
      <w:r>
        <w:t xml:space="preserve">asiakas: Asiakas: Hei: Agentti: Miten voin auttaa? asiakas: Olen Virginia Parker: Agentti: Haluan varata lipun LAX:sta EWR:ään osallistuakseni seminaariin, voitteko auttaa minua varauksen tekemisessä? agentti: Voin varata lipun LAX:sta EWR:ään osallistuakseni seminaariin: Asiakas: Okei, saanko tietää matkapäivänne? asiakas: Voisitteko auttaa minua varaamaan lipun? Asiamies: Lähden 11.11. ja palaan 13.11. agentti: Missä matkanne on? Asiakas: Okei, odottakaa hetki: Asiakas: Toki: Asiamies: Ok, varauksenne on tehty. asiakas: Kiitos avusta. agentti: Eipä kestä.</w:t>
      </w:r>
    </w:p>
    <w:p>
      <w:r>
        <w:rPr>
          <w:b/>
        </w:rPr>
        <w:t xml:space="preserve">Tulos</w:t>
      </w:r>
    </w:p>
    <w:p>
      <w:r>
        <w:t xml:space="preserve">agentti: Lentoyhtiö JetBlue tarjoaa lentoa, jonka hinta on 100, voinko varata sen?</w:t>
      </w:r>
    </w:p>
    <w:p>
      <w:r>
        <w:rPr>
          <w:b/>
        </w:rPr>
        <w:t xml:space="preserve">Esimerkki 7.2922</w:t>
      </w:r>
    </w:p>
    <w:p>
      <w:r>
        <w:t xml:space="preserve">asiakas: Asiakas: Päivää. asiamies: Päivää, miten voin auttaa teitä tänään? asiakas: Päivää: Haluan muuttaa varaustani äkillisen työn vuoksi. Voitteko auttaa minua varaukseni muuttamisessa? agentti: Voisitteko auttaa minua varaukseni muuttamisessa? Asiakas: Toki, saisinko tietää nimenne, kiitos? George Hernandez tässä.  __ asiakas: Hernandez Hernandez: Selvä: Asiakas: Anteeksi, nimellänne ei löytynyt varausta. asiakas: Hyvä on, se ei ole ongelma. Kiitos tiedoistanne: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7.2923</w:t>
      </w:r>
    </w:p>
    <w:p>
      <w:r>
        <w:t xml:space="preserve">asiakas: Asiakas: Hei: Agentti: Hätätilanteen vuoksi haluan peruuttaa äskettäisen varaukseni, voisitteko auttaa minua siinä? agentti: Voisitteko auttaa minua? Asiakas: Toki, olemme täällä auttamassa teitä. asiakasta: Kiitos: Asiakas: Kenen nimissä minun on tarkistettava varauksen tila? asiakas: Kuka on kenen nimissä? Agentti: Olen Brian Lopez: Asiakas: Odottakaa hetki: Toki. __ asiakas: Jatkakaa, olkaa hyvä. agentti: Asiakas: Varauksenne on peruutettu onnistuneesti. asiakas: Asiakas: Kiitos avusta: Asiakas: Kiitos, että käytitte palveluitamme.</w:t>
      </w:r>
    </w:p>
    <w:p>
      <w:r>
        <w:rPr>
          <w:b/>
        </w:rPr>
        <w:t xml:space="preserve">Tulos</w:t>
      </w:r>
    </w:p>
    <w:p>
      <w:r>
        <w:t xml:space="preserve">agentti: Löysimme varauksen teidän nimissänne. Peruutanko sen?</w:t>
      </w:r>
    </w:p>
    <w:p>
      <w:r>
        <w:rPr>
          <w:b/>
        </w:rPr>
        <w:t xml:space="preserve">Esimerkki 7.2924</w:t>
      </w:r>
    </w:p>
    <w:p>
      <w:r>
        <w:t xml:space="preserve">asiakas: Hei.  __ asiakas: Haluan osallistua kokoukseen LGA:ssa. Voisitteko tehdä varauksen HOU:sta? asiamies: Asiakas: Toki, voisitteko ilmoittaa matkanne päivämäärät? asiakas: Voisitteko kertoa minulle matkanne päivämäärät? Agentti: Matkapäiväni ovat 06. ja 08. lokakuuta: Asiakas: Onko teillä jokin haluamanne yhteysraja? Asiakas: Tarvitsen välilaskun: Onko teillä muita tarkennuksia? Asiakas: Ei: Asiakas: Voisitteko auttaa minua nimenne kanssa? asiakas: Voisitteko kertoa minulle nimenne? Melissa Thomas tässä: JetBlue Airlinesin jatkolento, jonka hinta on noin 200. Jatkanko lennolla 1013? asiakas: Asiamies: Hyvä on, jatkakaa varausta: Turistiluokkaan lippunne on varattu. asiakas: Kiitos palvelustanne. asiamies: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7.2925</w:t>
      </w:r>
    </w:p>
    <w:p>
      <w:r>
        <w:t xml:space="preserve">asiakas: Asiakas: Hei: Asiakas: Miten voin auttaa teitä tänään? asiakas: Olen David Green: Green Green: Haluan matkustaa ATL:stä ORD:hen. Voitteko auttaa minua lentolipun varaamisessa? agentti: Voin auttaa teitä: Totta kai, olen täällä auttamassa teitä. Voisitteko kertoa matkapäivänne? asiakas: Haluan matkustaa toukokuussa 19. ja 21. päivä.  __ asiakas: Asiamies: Minulla on budjetti lentolippua varten 500 euroa: Asiakas: Hyvä on, odottakaa hetki: Asiamies: Hyvä on: Southwest 1006 -lentoyhtiön lipun hinta on 100 ja matkan välissä on pysähdys. Jatkanko varausta? asiakas: Jatkakaa varausta. agentti: Jatkakaa varausta: Varaus on vahvistettu David Greenin nimellä. asiakas: Kiitos avusta.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Saanko tietää hintarajanne?</w:t>
      </w:r>
    </w:p>
    <w:p>
      <w:r>
        <w:rPr>
          <w:b/>
        </w:rPr>
        <w:t xml:space="preserve">Esimerkki 7.2926</w:t>
      </w:r>
    </w:p>
    <w:p>
      <w:r>
        <w:t xml:space="preserve">asiakas: Asiakas: Päivää. asiamies: Päivää, miten voin auttaa teitä tänään? asiakasta: Agentti: Täällä Katherine Thompson, voisitteko auttaa minua varaamaan lentolipun DTW:stä MCO:han: Asiakas: Toki, voisitteko kertoa minulle matkapäivänne? asiakas: Voisitteko kertoa minulle matkapäivänne? Asiamies: Matkapäiväni ovat 12. elokuuta ja 14. elokuuta: Asiakas: Onko teillä jokin yhteysrajoitus? Asiamies: Kyllä, suosin jatkolentoa: Asiakas: Kumman luokan haluatte, turistiluokan vai business-luokan? asiakas: Missä luokassa haluatte lentää? Agentti: Minulle sopii mikä tahansa luokka: Onko teillä saapumis- ja lähtöaikoja? asiakas: Agentti: Haluaisin palata aamulla: Asiakas: Onko teillä muita tarkennuksia? Asiakas: Ei, kiitos kysymästä: Löysimme jatkolennon hintaan 100 lentoyhtiö Deltalla ja numero on 1015. Jatkanko matkaa? asiakas: Asiakas: Olkaa hyvä ja jatkakaa: Lentolippunne on vahvistettu turistiluokkaan ja paluuaika on aamulla klo 6:00.  __ agentti: Kiitos, että käytitte meitä.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7.2927</w:t>
      </w:r>
    </w:p>
    <w:p>
      <w:r>
        <w:t xml:space="preserve">asiakas: Miten voin auttaa teitä tällä hetkellä?  __ agentti: Asiakas: Toki, Milloin olette valmis matkustamaan? asiakas: Asiakas: Matkapäiväni ovat 02.1.-04.1. agentti: Matkan ajankohta on 02.1: Asiakas: Haluatteko mieluummin jatkolennon vai suoran lennon? asiak: Asiamies: Matkustan mieluiten jatkolennolla. agentti: Asiakas: Kerro ystävällisesti luokkatoiveesi. asiakas: Asiamies: Minulla ei ole mitään luokkatoivomusta. asiamies: Minulla ei ole mitään luokkatoivomusta: Asiakas: Kertokaa minulle hyvä nimenne, olkaa hyvä: Ashley Walker: Okei, odottakaa muutama minuutti. asiakas: Toki: Löysimme lennon 1021 Spirit Airline -lentoyhtiöltä, jolla on jatkolento ja hinta on 100. Voinko jatkaa varauksen tekemistä? asiakas: Agentti: Voit jatkaa: Toki, varauksenne on vahvistettu. asiakas: Kiitos varauksesta.</w:t>
      </w:r>
    </w:p>
    <w:p>
      <w:r>
        <w:rPr>
          <w:b/>
        </w:rPr>
        <w:t xml:space="preserve">Tulos</w:t>
      </w:r>
    </w:p>
    <w:p>
      <w:r>
        <w:t xml:space="preserve">asiakas: Haluan tavata vanhempani IAH:ssa. Voitteko auttaa minua varaamaan lentolipun LGA:sta?</w:t>
      </w:r>
    </w:p>
    <w:p>
      <w:r>
        <w:rPr>
          <w:b/>
        </w:rPr>
        <w:t xml:space="preserve">Esimerkki 7.2928</w:t>
      </w:r>
    </w:p>
    <w:p>
      <w:r>
        <w:t xml:space="preserve">asiakas: Agentti: Hei. Miten voin auttaa teitä tällä hetkellä? asiakas: Agentti: Minun on matkustettava LAS:iin työmatkalle, voisitteko varata lentolipun DEN:stä: Totta kai, autan teitä siinä. Voisitteko mainita haluamanne matkustuspäivämäärät? asiakas: Asiamies: Kiitos, suunnitellut matkapäiväni ovat 25. elokuuta, 25. elokuuta ja 27. elokuuta. agentti: Asiakas: Saanko tietää nimenne jatkotoimenpiteitä varten? asiakas: Voisitteko kertoa minulle nimenne? Sharon King: Asiakas: Haluatteko mieluummin turisti- vai bisnesluokan? Voin matkustaa missä tahansa luokassa.  __ asiakas: Agentti: Ei, kiitos kysymästä: Okei, odottakaa hetki. asiakas: Asiakas: Toki, odotan: Delta-lentoyhtiön lento saatavilla, jossa jatkoyhteysraja on 2 ja hinta 200, vahvistanko tämän turistiluokan lennon? asiakas: Agentti: Jatkakaa varauksen tekemistä: Lentolippunne on varattu onnistuneesti, lennon numero on 1026. asiakas: Asiakas: Kiitos palvelustanne: Sharon King.</w:t>
      </w:r>
    </w:p>
    <w:p>
      <w:r>
        <w:rPr>
          <w:b/>
        </w:rPr>
        <w:t xml:space="preserve">Tulos</w:t>
      </w:r>
    </w:p>
    <w:p>
      <w:r>
        <w:t xml:space="preserve">agentti: Onko teillä muita eritelmiä?</w:t>
      </w:r>
    </w:p>
    <w:p>
      <w:r>
        <w:rPr>
          <w:b/>
        </w:rPr>
        <w:t xml:space="preserve">Esimerkki 7.2929</w:t>
      </w:r>
    </w:p>
    <w:p>
      <w:r>
        <w:t xml:space="preserve">asiakas: Asiakas: Päivää. asiamies: Päivää, miten voin auttaa teitä tänään? asiakas: Päivää: Roberts. Minun on muutettava olemassa olevaa varaustani, koska suunniteltua tenttiäni lykättiin. Olkaa hyvä ja auttakaa minua muutoksessa? agentti: Totta kai, olemme täällä auttamassa teitä. Odottakaa hetki.  __ agentti: Asiakas: Olen pahoillani, mutta nimellänne ei löydy varausta. asiakas: Valitettavasti emme ole löytäneet varausta: Okei, ei ongelmia. Kiitos tiedoistanne.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7.2930</w:t>
      </w:r>
    </w:p>
    <w:p>
      <w:r>
        <w:t xml:space="preserve">asiakas: Asiakas: Hei. asiamies: Päivää, miten voin auttaa teitä tänään? asiakas: Hei: Voitteko auttaa minua varauksen muuttamisessa? agentti: Voisitteko auttaa minua varauksen vaihtamisessa? Asiakas: Toki, olemme täällä auttamassa teitä. asiakas: Kiitos: Asiakas: Saanko tietää hyvän nimenne? Raymond Allen: Asiakas: Okei, odottakaa hetki. asiakas: Olen Raymond Allen: Selvä: Kiitos odottamisesta, nimellänne ei ole aktiivista varausta löytynyt.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Selvä, ei ongelmaa. Kiitos vastauksestanne.</w:t>
      </w:r>
    </w:p>
    <w:p>
      <w:r>
        <w:rPr>
          <w:b/>
        </w:rPr>
        <w:t xml:space="preserve">Esimerkki 7.2931</w:t>
      </w:r>
    </w:p>
    <w:p>
      <w:r>
        <w:t xml:space="preserve">asiakas: Carolyn Rodriguez tässä.  __ asiakas: Carolyn Carolyn Carolyn Carolyn - MSP: Haluan varata lentolipun LAX - MSP. Auttakaa minua varaamaan lentolippu. asiamies: Asiakas: Saanko tietää matkapäivänne, olkaa hyvä: Asiamies: Matkapäiväni ovat 10/02 ja 10/04. Asiamies: Mihin aikaan haluatte matkustaa? Asiakas: Olen pahoillani, että reitillänne ei ole saatavilla lentoja. asiakas: Olen pahoillani, että reitillänne ei ole saatavilla lentoja: Asiamies: Ei se haittaa, kiitos kuitenkin avusta. agentti: Ei se haittaa: Kiitos, että valitsitte meidät.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7.2932</w:t>
      </w:r>
    </w:p>
    <w:p>
      <w:r>
        <w:t xml:space="preserve">asiakas: Asiakas: Päivää, olen Carolyn Jones: Agentti: Haluan varata lipun EWR:stä DFW:hen: Asiakas: Toki, mainitkaa ystävällisesti suunnitellut matkapäivänne. asiakas: Voisitteko auttaa minua? Asiamies: Matkapäiväni ovat 15.02.-17.02: Asiakas: Odottakaa hetki: Asiakas: Selvä: Löysimme lennon, jonka hinta on 100 ja jolla on pysähdys Frontier-lentoyhtiössä ja lennon numero 1002. Vahvistanko varauksenne? asiakas: Asiamies: Olkaa hyvä ja jatkakaa: Varauksenne on vahvistettu.  __ agentti: Kiitos, että otitte yhteyttä meihin.</w:t>
      </w:r>
    </w:p>
    <w:p>
      <w:r>
        <w:rPr>
          <w:b/>
        </w:rPr>
        <w:t xml:space="preserve">Tulos</w:t>
      </w:r>
    </w:p>
    <w:p>
      <w:r>
        <w:t xml:space="preserve">asiakas: Kiitos palvelustanne.</w:t>
      </w:r>
    </w:p>
    <w:p>
      <w:r>
        <w:rPr>
          <w:b/>
        </w:rPr>
        <w:t xml:space="preserve">Esimerkki 7.2933</w:t>
      </w:r>
    </w:p>
    <w:p>
      <w:r>
        <w:t xml:space="preserve">asiakas: Hei. Olen Emily Parker. asiamies: Päivää, miten voin auttaa teitä tänään? asiakas: Olen Emily Parker: Agentti: Haluaisin lähteä seikkailumatkalle Orlandoon FL-MCO, auttakaa minua varaamaan lentolippu NY-LGA:sta: Asiakas: Toki, voisitteko kertoa matkanne päivämäärät? asiakas: Voisitteko kertoa minulle matkanne päivämäärät? Asiamies: Olen suunnitellut lähtöä 29.5., paluupäiväni on 31.5. agentti: Mihin mennessä? Asiakas: Onko teillä mitään rajoituksia hintarajojen suhteen? asiakas: Onko teillä mitään rajoituksia hintarajojen suhteen? Asiamies: Haluan jatkolennon, jonka hintaraja on 200. Asiamies: Asiakas: Haluatteko pysähtyä matkan välissä? Asiamies: Kyllä, tarvitsen pysähdyksen: Asiakas: Odottakaa hetki: __ asiakas: Älkää jatkako varausta, tarvitsen jatkolennon. agentti: Asiakas: Ei, ei, ei, ei, ei, ei, ei, ei, ei, ei, ei, ei: Asiakas: Kiitos avustanne: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AA airlinesin suora lento. Jatkanko varauksen tekemistä?</w:t>
      </w:r>
    </w:p>
    <w:p>
      <w:r>
        <w:rPr>
          <w:b/>
        </w:rPr>
        <w:t xml:space="preserve">Esimerkki 7.2934</w:t>
      </w:r>
    </w:p>
    <w:p>
      <w:r>
        <w:t xml:space="preserve">asiakas: Asiakas: Hei. asiamies: Hei, miten voin auttaa teitä tänään? asiakas: Miten voin auttaa? Agentti: Auttakaa minua varaamaan lentolippu AUS:sta HOU:hun: Voin mielelläni auttaa sinua lentolippusi varaamisessa. Voisitteko kertoa minulle suunnitellut matkapäivänne? asiakas: Asiamies: Matkapäiväni ovat 30.3.-01.4: Asiakas: Tarvitsetteko jatkolentoa matkallenne? asiakas: Tarvitsenko jatkolentoa? Tarvitsen yhden jatkolennon.  __ asiakas: Sandra Hill: Tarvitsetteko muita tarkennuksia tätä matkaa varten? asiakas: Asiamies: Ei: Asiakas: Löysin tarpeidenne mukaisesti suunnitelluille matkapäiville alueellenne jatkolennon, joka lähtee iltapäivällä ja jonka hinta on 100 Spirit airlines -lentoyhtiön lipulla. Jatkanko varauksen tekemistä? asiakas: Asiamies: Jatkakaa: Olen varannut lentolippunne lennolle 1027 turistiluokassa. asiakas: Asiamies: Kiitos varauksesta: Kiitos, että käytätte palveluitamme. Turvallista matkaa.</w:t>
      </w:r>
    </w:p>
    <w:p>
      <w:r>
        <w:rPr>
          <w:b/>
        </w:rPr>
        <w:t xml:space="preserve">Tulos</w:t>
      </w:r>
    </w:p>
    <w:p>
      <w:r>
        <w:t xml:space="preserve">agentti: Voisitteko kertoa minulle nimenne jatkoa varten?</w:t>
      </w:r>
    </w:p>
    <w:p>
      <w:r>
        <w:rPr>
          <w:b/>
        </w:rPr>
        <w:t xml:space="preserve">Esimerkki 7.2935</w:t>
      </w:r>
    </w:p>
    <w:p>
      <w:r>
        <w:t xml:space="preserve">asiakas: Agentti: Hei. Miten voin auttaa teitä? Agentti: Aion matkustaa OAK:sta SFO:hon, auttakaa minua lennon varaamisessa: Totta kai, olemme täällä auttamassa teitä. Saanko tietää matkapäivänne? asiakas: Agentti: Matkapäiväni ovat 31. joulukuuta - 02. tammikuuta: Asiakas: Tarvitsetteko taukoa? Agentti: Tarvitsen yhden jatkolennon: Onko muita vaatimuksia? Asiakas: Ei: Asiakas: Saanko tietää nimenne?  __ agentti: Löysimme jatkolennon Delta airlinesilla, lennon numero: 1019. asiakas: Asiakas: Jatkakaa varauksen tekemistä: Asiakas: Teidän lentolippunne on varattu turistiluokkaan.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Olen Kimberly Lewis.</w:t>
      </w:r>
    </w:p>
    <w:p>
      <w:r>
        <w:rPr>
          <w:b/>
        </w:rPr>
        <w:t xml:space="preserve">Esimerkki 7.2936</w:t>
      </w:r>
    </w:p>
    <w:p>
      <w:r>
        <w:t xml:space="preserve">asiakas: Asiakas: Hei, olen Mary Perez:  Agentti: Voisitko auttaa minua varaamaan lentoliput CLT:stä DTW:hen? agentti: Voisitko auttaa minua varaamaan lentoliput CLT:stä DTW:hen? Ilmoittakaa matkapäivänne.  __ agentti: Asiakas: Hawaiian airlinesin lento 1021, jolla on 1 yhteys, on käytettävissä reitillänne. asiakas: Mihin aikaan haluatte lentää? Asiakas: Okei, jatkakaa lipun varaamista. agentti: Missä on lippu? Asiakas: Lippunne on vahvistettu: Kiitos tiedoistanne. agentti: Asiakas: Kiitos, että valitsitte meidät: Tervetuloa.</w:t>
      </w:r>
    </w:p>
    <w:p>
      <w:r>
        <w:rPr>
          <w:b/>
        </w:rPr>
        <w:t xml:space="preserve">Tulos</w:t>
      </w:r>
    </w:p>
    <w:p>
      <w:r>
        <w:t xml:space="preserve">asiakas: 02/20 ja takaisin 02/22.</w:t>
      </w:r>
    </w:p>
    <w:p>
      <w:r>
        <w:rPr>
          <w:b/>
        </w:rPr>
        <w:t xml:space="preserve">Esimerkki 7.2937</w:t>
      </w:r>
    </w:p>
    <w:p>
      <w:r>
        <w:t xml:space="preserve">asiakas: Asiakas: Hei, olen Joshua Collins. asiamies: Hei, miten voin auttaa teitä tänään? asiakas: Hei, olen Joshua Collins: Agentti: Voitteko auttaa minua varaamaan lentoliput MSP:stä PHX:ään? Asiakas: Toki, kertokaa suunnitellut matkanne päivämäärät? asiak: tammikuuta - 3. tammikuuta.  __ asiakas: Agentti: Ei: Onko muita vaatimuksia? asiakas: Asiamies: Haluaisin palata illalla. asiamies: Mihin aikaan? Onko teillä jokin yhteysraja? asiakas: Agentti: Tarvitsen yhden lentoyhteyden. asiamies: Ei, ei, ei, ei, ei, ei, ei, ei, ei: Asiakas: Valitettavasti ei löytynyt lentoja antamillanne tiedoilla. asiakas: Valitettavasti ei löytynyt lentoja antamillanne tiedoilla: Asiamies: Ei mitään ongelmaa, kiitos tiedoista. agentti: Ei mitään ongelmaa, kiitos tiedoista: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Onko teillä jokin luokkatoive?</w:t>
      </w:r>
    </w:p>
    <w:p>
      <w:r>
        <w:rPr>
          <w:b/>
        </w:rPr>
        <w:t xml:space="preserve">Esimerkki 7.2938</w:t>
      </w:r>
    </w:p>
    <w:p>
      <w:r>
        <w:t xml:space="preserve">asiakas: Asiakas: Päivää. asiamies: Päivää, miten voin auttaa teitä tänään omalta osaltani? asiakasta: Agentti: Etsin lentoa HOU:sta DEN:hen, voisitteko auttaa minua varauksen tekemisessä: Totta kai, olen täällä auttamassa teitä. Antakaa minulle matkanne päivämäärät. asiakas: Asiamies: Matkapäiväni ovat 21. huhtikuuta ja 23. huhtikuuta. agentti: Matkapäiväni ovat 21. huhtikuuta ja 23. huhtikuuta: Asiakas: Saanko tietää nimenne, jotta voisin jatkaa? Nimeni on Sharon Moore.  __ asiakas: Tarvitsen jatkolennon: Asiakas: Saanko tietää aikamääräyksenne matkan aikana? asiakas: Asiamies: Haluan lähteä iltapäivällä: Asiakas: Olen pahoillani, Sharon Moore, reitillänne ei ole toivomuksenne mukaista lentoa. asiakas: Olen pahoillani: Ei se mitään, ei ongelmaa. Joka tapauksessa kiitos tarkistuksesta.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Onko teillä yhteysrajoitus?</w:t>
      </w:r>
    </w:p>
    <w:p>
      <w:r>
        <w:rPr>
          <w:b/>
        </w:rPr>
        <w:t xml:space="preserve">Esimerkki 7.2939</w:t>
      </w:r>
    </w:p>
    <w:p>
      <w:r>
        <w:t xml:space="preserve">asiakas: Asiakas: Päivää. asiamies: Päivää, saanko kysyä, millaista palvelua odotatte meiltä? asiakas: Päivää: Asiamies: Tarvitsen teitä varaamaan lentolippua MCO:sta OAK:hon, auttakaa minua. agentti: MCO:sta OAK:hon: Asiakas: Toki, saanko tietää matkanne päivämäärät? asiak: Asiamies: 26. ja 28. syyskuuta, ovat suunnitellut matkapäiväni. agentti: Mihin mennessä? Asiakas: Tarvitsetteko taukoa matkallanne? Agentti: Kyllä, tarvitsen taukoa matkani välissä. agentti: Asiakas: Saanko tietää lähtö- ja saapumisaikanne? Asiakas: Saanko tietää lähtö- ja saapumisaikanne? Asiamies: Minulle sopii lentää mihin aikaan tahansa. agentti: Asiakas: Onko teillä muita toiveita? Asiamies: Minulla ei ole mitään erityistä mainittavaa: Saanko tietää nimenne? asiakas: Ashley Parker tässä.  __ asiakas: Ashley Parker, asiakas: Ei se mitään. Kiitos: Kiitos, että otitte yhteyttä.</w:t>
      </w:r>
    </w:p>
    <w:p>
      <w:r>
        <w:rPr>
          <w:b/>
        </w:rPr>
        <w:t xml:space="preserve">Tulos</w:t>
      </w:r>
    </w:p>
    <w:p>
      <w:r>
        <w:t xml:space="preserve">agentti: Valitettavasti ei ole saatavilla lentoja, jotka vastaisivat vaatimuksiasi.</w:t>
      </w:r>
    </w:p>
    <w:p>
      <w:r>
        <w:rPr>
          <w:b/>
        </w:rPr>
        <w:t xml:space="preserve">Esimerkki 7.2940</w:t>
      </w:r>
    </w:p>
    <w:p>
      <w:r>
        <w:t xml:space="preserve">asiakas: Päivää. agentti: Päivää, miten voin auttaa teitä tänään?  __ agentti: Asiakas: Toki, saanko tietää matkustuspäivämääränne? asiak: Asiakas: Matkapäiväni ovat 07. huhtikuuta ja 09. huhtikuuta: Asiakas: Kertokaa minulle nimenne: Betty Rodriguez. asiamies: Nimeni on Betty Rodriguez: Asiakas: Onko teillä mitään tarkennuksia? Asiamies: Tarvitsen jatkolennon matkallani. agentti: Lento-1011 on saatavilla American airlinesilla, jolla on yksi jatkoyhteys ja lippu maksaa sinulle 200 vain turistiluokassa. Sopiiko teille tämä lento? asiakas: - Ei, ei, ei, ei, ei, ei: Asiamies: Kyllä, jatkakaa lipun varaamista. asiamies: Kyllä, jatkakaa lipun varaamista: Asiakas: Lippunne on varattu: Kiitos paljon, että varasitte lippuni lennolle-1011.</w:t>
      </w:r>
    </w:p>
    <w:p>
      <w:r>
        <w:rPr>
          <w:b/>
        </w:rPr>
        <w:t xml:space="preserve">Tulos</w:t>
      </w:r>
    </w:p>
    <w:p>
      <w:r>
        <w:t xml:space="preserve">asiakas: Etsin lentoa Washington, IAD - Washington, DCA. Voisitteko auttaa minua lentolipun varaamisessa?</w:t>
      </w:r>
    </w:p>
    <w:p>
      <w:r>
        <w:rPr>
          <w:b/>
        </w:rPr>
        <w:t xml:space="preserve">Esimerkki 7.2941</w:t>
      </w:r>
    </w:p>
    <w:p>
      <w:r>
        <w:t xml:space="preserve">asiakas: Asiakas: Hei: Angela Hernandez. agentti: Angela, miten voin auttaa teitä? asiakas: Agentti: Voitteko auttaa minua varaukseni muuttamisessa, koska suunniteltua tapahtumaani lykättiin? agentti: Voisitteko auttaa minua varaukseni muuttamisessa, koska suunniteltua tapahtumaani lykättiin? Voin auttaa teitä varauksenne muuttamisessa. Tarkistan varauksenne tilan.  __ agentti: Asiakas: Kiitos, että odotitte, en löytänyt tietokannastamme nimellänne olevaa varausta. asiakas: Voi! Sitä ei ehkä ole varattu oikein palvelinongelmien vuoksi. Kiitos ajastanne. agentti: Asiakas: Olkaa hyvä ja kiitos, että otitte yhteyttä.</w:t>
      </w:r>
    </w:p>
    <w:p>
      <w:r>
        <w:rPr>
          <w:b/>
        </w:rPr>
        <w:t xml:space="preserve">Tulos</w:t>
      </w:r>
    </w:p>
    <w:p>
      <w:r>
        <w:t xml:space="preserve">asiakas: Kiitos. Odotan vastaustanne.</w:t>
      </w:r>
    </w:p>
    <w:p>
      <w:r>
        <w:rPr>
          <w:b/>
        </w:rPr>
        <w:t xml:space="preserve">Esimerkki 7.2942</w:t>
      </w:r>
    </w:p>
    <w:p>
      <w:r>
        <w:t xml:space="preserve">asiakas: Asiakas: Päivää. asiamies: Päivää, miten voin olla palveluksessanne tänään? Agentti: Voitteko auttaa minua varaamaan lennon JFK:sta HOU:iin: HOU: Toki, autan teitä lipun varaamisessa. Saanko tietää matkapäivänne? asiakas: Asiamies: Toki, haluan lähteä 10. elokuuta ja minun on palattava 12. elokuuta. agentti: Kyllä: Asiakas: Onko teillä muita tarkennuksia? Asiamies: Etsin lentoa, jossa on yksi jatkoyhteys. asiamies: Mihin lennolle? Lento numero 1003, jonka minimihinta on 100, on tietojenne mukaan löytynyt matkallanne lento, jossa on yksi välilasku. Jatkanko tällä lennolla?  __ agentti: __ agentti: Asiakas: Pyydän, että autatte minua varauksen tekemisessä. asiakas: Paul Clark: Asiakas: Varauksenne on tehty: Kiitos: Asiakas: Olkaa hyvä.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7.2943</w:t>
      </w:r>
    </w:p>
    <w:p>
      <w:r>
        <w:t xml:space="preserve">asiakas: Agentti: Hei. Miten voin auttaa teitä? Agentti: Voitteko auttaa minua lentolippujen varaamisessa OAK:sta CLT:hen: Asiakas: Saanko tietää matkapäivänne? Asiakas: Saanko tietää matkustuspäivänne? Agentti: Matkapäiväni ovat 09. ja 11. tammikuuta: Asiakas: Saanko tietää liityntämääränne? Agentti: Tarvitsen jatkolennon: Asiakas: Onko teillä muita toiveita? asiakas: Onko teillä muita toiveita? Asiakas: Ei: Asiakas: Saanko tietää nimenne?  __ agentti: Tässä on jatkolento, jonka hinta on 100 ja lennon numero 1016 JetBlue-yhtiössä. Jatkanko varauksen tekemistä? asiakas: Asiakas: Voitte jatkaa varausta: Lippunne on vahvistettu. asiakas: Kiitos: Kiitos, että tavoititte meidät.</w:t>
      </w:r>
    </w:p>
    <w:p>
      <w:r>
        <w:rPr>
          <w:b/>
        </w:rPr>
        <w:t xml:space="preserve">Tulos</w:t>
      </w:r>
    </w:p>
    <w:p>
      <w:r>
        <w:t xml:space="preserve">asiakas: Green.</w:t>
      </w:r>
    </w:p>
    <w:p>
      <w:r>
        <w:rPr>
          <w:b/>
        </w:rPr>
        <w:t xml:space="preserve">Esimerkki 7.2944</w:t>
      </w:r>
    </w:p>
    <w:p>
      <w:r>
        <w:t xml:space="preserve">asiakas: Asiakas: Hei: Asiakas: Miten voin palvella teitä? asiakas: Olen Carol Green: Asiamies: Tein aiemmin varauksen väärälle päivämäärälle tietämättäni, joten haluan muuttaa olemassa olevaa varaustani. asiamies: Varaukseni on tehty väärälle päivämäärälle: Asiakas: Odottakaa hetki: Asiakas: Toki: Kiitos ajastanne. Emme löytäneet yhtään varausta tällä nimellä. asiakas: Ei mitään ongelmaa.  __ asiakas: Asiakas: Kiitos tiedoista.</w:t>
      </w:r>
    </w:p>
    <w:p>
      <w:r>
        <w:rPr>
          <w:b/>
        </w:rPr>
        <w:t xml:space="preserve">Tulos</w:t>
      </w:r>
    </w:p>
    <w:p>
      <w:r>
        <w:t xml:space="preserve">agentti: Kiitos, että valitsitte meidät.</w:t>
      </w:r>
    </w:p>
    <w:p>
      <w:r>
        <w:rPr>
          <w:b/>
        </w:rPr>
        <w:t xml:space="preserve">Esimerkki 7.2945</w:t>
      </w:r>
    </w:p>
    <w:p>
      <w:r>
        <w:t xml:space="preserve">asiakas: Agentti: Hei,.  __ agentti: Miten voin auttaa teitä? asiakas: Asiamies: Haluan peruuttaa varaukseni, koska paikkakunnallani sataa rankkasateita. agentti: Asiakas: Olen pahoillani, ei löytynyt varausta nimellä Shirley Phillips. asiakas: Asiakas: Hyvä on, kiitos, että ilmoititte minulle. agentti: Kiitos. Hyvää päivänjatkoa!</w:t>
      </w:r>
    </w:p>
    <w:p>
      <w:r>
        <w:rPr>
          <w:b/>
        </w:rPr>
        <w:t xml:space="preserve">Tulos</w:t>
      </w:r>
    </w:p>
    <w:p>
      <w:r>
        <w:t xml:space="preserve">asiakas: Olen Shirley Phillips.</w:t>
      </w:r>
    </w:p>
    <w:p>
      <w:r>
        <w:rPr>
          <w:b/>
        </w:rPr>
        <w:t xml:space="preserve">Esimerkki 7.2946</w:t>
      </w:r>
    </w:p>
    <w:p>
      <w:r>
        <w:t xml:space="preserve">asiakas: Agentti: Hei. Miten voin auttaa teitä? Asiakas: Olen Rachel Harris: Asiakas: Kyllä, Rachel: Voitteko auttaa minua varaamaan lentoliput näille päivämäärille 21.03.-23.03: Asiakas: Toki, saanko tietää lentokenttäkoodinne? asiakas: Kyllä, kiitos: Asiamies: Haluan matkustaa CLT:stä AUS:iin: Hyvä on, odottakaa hetki.  __ agentti: Asiakas: Rachel, joudumme valitettavasti ilmoittamaan, että juuri nyt ei ole saatavilla lentoa 0-yhteydellä. asiakas: Rachel: Ei se mitään. Kiitos tiedoista.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Haluan suoran lennon.</w:t>
      </w:r>
    </w:p>
    <w:p>
      <w:r>
        <w:rPr>
          <w:b/>
        </w:rPr>
        <w:t xml:space="preserve">Esimerkki 7.2947</w:t>
      </w:r>
    </w:p>
    <w:p>
      <w:r>
        <w:t xml:space="preserve">asiakas: Hei. Olen Jerry Baker. agentti: Hei. Miten voin auttaa teitä? Agentti: Etsin lentoa BOS:sta DFW:hen, voitteko auttaa minua? agentti: Etsin lentoa BOS:sta DFW:hen: Totta kai, autan teitä. Voisitteko kertoa suunnitellut matkapäivänne? asiakas: Agentti: Matkapäiväni ovat 28.12.-30.12. välisenä aikana: Asiakas: Onko teillä muita tarkennuksia? Asiakas: Tarvitsen jatkolennon: Odottakaa hetki.  __ agentti: Frontier-lentoyhtiön suora lento hintaan 100 on saatavilla. Haluatteko, että vahvistan sen? asiakas: Asiakas: Olkaa hyvä ja jatkakaa: Lentolippunne on vahvistettu turistiluokkaan lennolla numero 1002. asiakas: Asiamies: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7.2948</w:t>
      </w:r>
    </w:p>
    <w:p>
      <w:r>
        <w:t xml:space="preserve">asiakas: Asiakas: Hei, Jason Hill täällä. agentti: Hei. asiakas: Hei, Jason Hill täällä: Hill Hill: Minun täytyy varata lentolippu New Yorkiin nauttimaan musiikkifestivaaleista perheen kanssa.  __ asiakas: Asiamies: Matkapäiväni ovat 21.05. ja 23.05. Agentti: Missä on matkapäiväni? Asiakas: Saanko tietää hintarajan? Asiamies: Tarvitsen suoran lennon 1000:n hintaluokassa. asiamies: Tarvitsen suoran lennon 1000:n hintaluokassa: Asiakas: Saanko lentokenttäkoodinne? Asiamies: Lähden CA-OAK:sta NY-LGA:han. asiamies: Lähden CA-OAK:sta NY-LGA:han: Asiakas: Odottakaa: Asiakas: Selvä: Asiakas: Kiitos ajastanne, valitettavasti kyseisenä päivänä ei löytynyt lentoja.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Miten voin auttaa teitä? Voisitteko kertoa matkapäivänne?</w:t>
      </w:r>
    </w:p>
    <w:p>
      <w:r>
        <w:rPr>
          <w:b/>
        </w:rPr>
        <w:t xml:space="preserve">Esimerkki 7.2949</w:t>
      </w:r>
    </w:p>
    <w:p>
      <w:r>
        <w:t xml:space="preserve">asiakas: Agentti: Hei. Miten voin auttaa teitä tänään? Agentti: Koska liiketapaamiseni muuttui äkillisesti jonkin teknisen ongelman vuoksi, minun on muutettava varaustani, joten voisitteko auttaa minua siinä? agentti: Voisitteko auttaa minua siinä? Asiakas: Toki, autan mielelläni. Saanko tietää nimenne, jotta voin tarkistaa edellisen varauksenne? asiakas: Asiamies: Olen Kimberly Parker: Parker Parker: Olkaa hyvä ja odottakaa.  __ agentti: Asiakas: Valitettavasti joudumme ilmoittamaan teille, että varausluettelostamme ei löydy varausta nimellänne. asiakas: Okei, ei ongelmia. Kiitos tiedoista. agentti: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7.2950</w:t>
      </w:r>
    </w:p>
    <w:p>
      <w:r>
        <w:t xml:space="preserve">asiakas: Asiakas: Päivää. asiamies: Päivää, miten voin auttaa teitä tänään? asiakas: Päivää: Haluan lentää BOS:sta ATL:ään tapaamaan ystävääni. Voitteko auttaa minua varaamaan jatkolennon? agentti: Asiakas: Toki, kertoisitteko suunnitellut matkapäivänne? asiakas: Voisitteko kertoa, milloin matka alkaa? Agentti: Matkapäiväni ovat 10. elokuuta ja 12. elokuuta: Onko muita vaatimuksia, jotka on täytettävä?  __ agentti: Asiakas: Saanko tietää nimenne? Asiakas: Olen Mark Davis: Hawaiian Airlinesin jatkolento 1009, jonka hinta on 300. Jatkanko turistiluokassa? asiakas: Asiamies: Olkaa hyvä: Okei, lentolippunne on varattu. asiakas: Kiitos palvelustanne.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Varmista, että sen pitäisi olla normaali kustannuslentoyhtiö.</w:t>
      </w:r>
    </w:p>
    <w:p>
      <w:r>
        <w:rPr>
          <w:b/>
        </w:rPr>
        <w:t xml:space="preserve">Esimerkki 7.2951</w:t>
      </w:r>
    </w:p>
    <w:p>
      <w:r>
        <w:t xml:space="preserve">asiakas: Agentti: Hei,.  __ agentti: Asiakas: Mitä palvelua etsitte? Haluan peruuttaa varaukseni kiireellisen kokouksen vuoksi. Voitteko auttaa minua siinä? Asiakas: Toki, autan teitä siinä. asiakas: Okei. agentti: Asiakas: Jos asiakas ei halua, että hänen on pakko tehdä niin, hän voi tehdä niin: Asiakas: Odottakaa, tarkastan varauksenne tilan. asiakas: OK: Asiakas: Kiitos, että odotitte. Anteeksi Melissa Brown, Nimellänne ei löytynyt aktiivista varausta, jonka peruuttaminen olisi mahdollista. asiakas: Asiamies: Ei mitään ongelmaa, kiitos tiedoista. agentti: Ei mitään ongelmaa, kiitos tiedoista: Kiitos, että valitsitte meidät.</w:t>
      </w:r>
    </w:p>
    <w:p>
      <w:r>
        <w:rPr>
          <w:b/>
        </w:rPr>
        <w:t xml:space="preserve">Tulos</w:t>
      </w:r>
    </w:p>
    <w:p>
      <w:r>
        <w:t xml:space="preserve">asiakas: Olen Melissa Brown.</w:t>
      </w:r>
    </w:p>
    <w:p>
      <w:r>
        <w:rPr>
          <w:b/>
        </w:rPr>
        <w:t xml:space="preserve">Esimerkki 7.2952</w:t>
      </w:r>
    </w:p>
    <w:p>
      <w:r>
        <w:t xml:space="preserve">asiakas: Asiakas: Päivää. asiamies: Päivää, miten voin auttaa teitä tänään? asiakas: Päivää: Agentti: Etsin lentoa LGA:sta ATL:ään, voitteko auttaa minua varauksen tekemisessä? agentti: Etsin lentoa LGA:sta ATL:ään: Toki, saanko tietää suunnitellut matkapäivänne?  __ agentti: Asiakas: Saanko tietää liityntämääränne? Agentti: Pyydän teitä etsimään jatkolentoa: Okei, onko teillä muita tarkennuksia? asiakas: Asiakas: Ei, kiitos: Asiakas: Saanko tietää hyvän nimenne? Sharon Edwards. asiamies: Edwards: Odottakaa hetki. Tarkistan lentojen saatavuuden. asiakas: Asiamies: Toki, odotan vastaustanne. agentti: Löysimme lentoyhtiön: Delta, lennon numero: 1018 ja hinta on 100 yhdellä jatkoyhteydellä. asiakas: Agentti: Se sopii hyvin, jatkakaa varauksen tekemistä. agentti: Lentolippunne on varattu. asiakas: Kiitos palvelusta.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Marraskuun 29. ja joulukuun 01. päivä: Toki, suunnitellut matkapäiväni ovat marraskuun 29. ja joulukuun 01. päivä.</w:t>
      </w:r>
    </w:p>
    <w:p>
      <w:r>
        <w:rPr>
          <w:b/>
        </w:rPr>
        <w:t xml:space="preserve">Esimerkki 7.2953</w:t>
      </w:r>
    </w:p>
    <w:p>
      <w:r>
        <w:t xml:space="preserve">asiakas: Hei. Olen Samuel Campbell. asiamies: Päivää, miten voin auttaa teitä? asiakas: Olen Samuel Campbell: Voisitteko varata minulle lentoliput? agentti: Voisitteko varata minulle lentoliput? Asiakas: Toki, saanko kysyä, mistä olette matkalla? asiakas: Mihin olette matkalla? JFK.  __ asiakas: Matkani alkaa 13.11. Palaan takaisin 15.11. agentti: Mihin aikaan? Asiakas: Tarvitsetteko välilaskua? Asiamies: Minulle sopii mikä tahansa lento: JetBlue-lentoyhtiö lennolla numero 1015 kulkee reittiänne ja hinta on 100. Jatkanko matkaa? asiakas: Agentti: Varatkaa paikkani: Asiakas: Varauksenne on vahvistettu: Kiitos yhteydenotosta, hyvää päivänjatkoa.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Milloin haluatte matkustaa?</w:t>
      </w:r>
    </w:p>
    <w:p>
      <w:r>
        <w:rPr>
          <w:b/>
        </w:rPr>
        <w:t xml:space="preserve">Esimerkki 7.2954</w:t>
      </w:r>
    </w:p>
    <w:p>
      <w:r>
        <w:t xml:space="preserve">asiakas: Agentti: Hei. Miten voin auttaa teitä tällä hetkellä? asiakas: Miten voin auttaa teitä tällä hetkellä? Agentti: Voitteko auttaa minua varaamaan lennon DTW:stä BOS:iin: Asiakas: Toki, voinko saada tietää lähtö- ja saapumispäivänne? asiakas: Maaliskuun 5.-7. päivä.  __ asiakas: Asiamies: Haluaisin mieluummin yhden vaihdon: Asiakas: Onko teillä muita mieltymyksiä? asiak: Asiakas: Ei: Asiakas: Saanko tietää hyvän nimenne? asiakas: Saanko kysyä, mikä on teidän nimenne? Agentti: Nimeni on Rebecca Davis: Asiakas: Löysimme American Airlinesin lentoyhtiön, jonka hinta on 200 ja jonka välissä on välilasku, joka sopii aikatauluihinne: Asiakas: Hyvä on, jatkakaa: Asiakas: Lippunne on vahvistettu lennolle numero 1016. asiakas: Lento on vahvistettu: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Voisitteko kertoa yhteysrajanne?</w:t>
      </w:r>
    </w:p>
    <w:p>
      <w:r>
        <w:rPr>
          <w:b/>
        </w:rPr>
        <w:t xml:space="preserve">Esimerkki 7.2955</w:t>
      </w:r>
    </w:p>
    <w:p>
      <w:r>
        <w:t xml:space="preserve">asiakas: Agentti: Haloo, kyllä. Miten voin auttaa teitä? asiakas: Agentti: Yritän päästä Los Angelesiin ensi joulukuussa järjestettävään maratonkilpailuun ja tarvitsen lentoa. agentti: Totta kai. Varaan sen teille, jos voisitte antaa minulle lisätietoja. asiakas: LAX: No, lennän BOS:sta ja haluan lentää LAX:iin. Haluaisin myös lähteä 11. päivä ja tulla takaisin 13. päivä. agentti: Agentti: Toki, kiitos. Palataan asiaan, kun olemme lastanneet iterinaryn. Haluatko sen tälle kuukaudelle? Anteeksi, luin sen olevan joulukuulle. Pyydän anteeksi. Asiakas: Ei se mitään. Agentti: UA:lla on lento vapaana 200 dollarilla. Pitäisikö minun varata se teille?  __ agentti: Koko nimenne varauksen aikana, kiitos? asiakas: Nancy Taylor, T:llä kirjoitettuna. agentti: Kiitos Nancy. Lippusi on vahvistettu. Hyvää päivänjatkoa. asiakas: Kiitos samoin!</w:t>
      </w:r>
    </w:p>
    <w:p>
      <w:r>
        <w:rPr>
          <w:b/>
        </w:rPr>
        <w:t xml:space="preserve">Tulos</w:t>
      </w:r>
    </w:p>
    <w:p>
      <w:r>
        <w:t xml:space="preserve">asiakas: Asiakas: Kyllä, kiitos.</w:t>
      </w:r>
    </w:p>
    <w:p>
      <w:r>
        <w:rPr>
          <w:b/>
        </w:rPr>
        <w:t xml:space="preserve">Esimerkki 7.2956</w:t>
      </w:r>
    </w:p>
    <w:p>
      <w:r>
        <w:t xml:space="preserve">asiakas: Agentti: Hei. Miten voin auttaa? Olen Margaret Clark. Voitteko auttaa minua varaamaan lipun CLT:stä LGA:han? asiamies: Asiakas: Toki, kertokaa minulle matkanne päivämäärät. asiakas: Suunnittelupäiväni ovat 30.05.-01.06.  __ asiakas: Asiamies: Se on hienoa, jatkakaa. agentti: Mihin mennessä? Asiakas: Lippunne on varattu lennolle 1024. Asiakas: Kiitos avusta: Asiakas: Ei kestä.</w:t>
      </w:r>
    </w:p>
    <w:p>
      <w:r>
        <w:rPr>
          <w:b/>
        </w:rPr>
        <w:t xml:space="preserve">Tulos</w:t>
      </w:r>
    </w:p>
    <w:p>
      <w:r>
        <w:t xml:space="preserve">agentti: Lento on käytettävissäsi, jossa on 1 yhteys. Voinko jatkaa?</w:t>
      </w:r>
    </w:p>
    <w:p>
      <w:r>
        <w:rPr>
          <w:b/>
        </w:rPr>
        <w:t xml:space="preserve">Esimerkki 7.2957</w:t>
      </w:r>
    </w:p>
    <w:p>
      <w:r>
        <w:t xml:space="preserve">asiakas: Agentti: Päivää, miten voin palvella teitä tänään?  __ agentti: Asiakas: Toki, tarkistan tietokannasta ja palaan asiaan. asiakasta: Asiakas: Okei: Asiakas: Anteeksi, nimellänne ei ole viimeaikaista varausta, jonka voisin peruuttaa. asiakas: Selvä, ei ongelmia. Kiitos vastauksestanne.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Voitteko auttaa minua terveydentilani vuoksi?</w:t>
      </w:r>
    </w:p>
    <w:p>
      <w:r>
        <w:rPr>
          <w:b/>
        </w:rPr>
        <w:t xml:space="preserve">Esimerkki 7.2958</w:t>
      </w:r>
    </w:p>
    <w:p>
      <w:r>
        <w:t xml:space="preserve">asiakas: Hei, olen Jason Hill. agentti: Hei. Miten voin palvella teitä? Agentti: Haluan käydä Fenway Parkissa Bostonissa, MA - BOS, voisitteko auttaa minua varaamaan lipun Houstonista, TX - IAH? asiamies: Voisitteko auttaa minua varaamaan lipun Houstonista, TX - IAH? IAH: Toki, autan teitä. Saanko tietää matkapäivänne? asiakas: Saanko tietää matkustuspäivänne? Asiamies: Matkapäiväni ovat 15.10.-17.10: Asiakas: Tarvitsetteko mitään yhteysrajoitusta? Asiamies: Kyllä, tarvitsen lay by. agentti: Asiakas: Tarvitsen viivettä: __ asiakas: Okei, ei ongelmia. Kiitos tiedoistanne.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Kiitos ajastanne. Valitettavasti emme ole löytäneet toiveittesi mukaisia lentoja.</w:t>
      </w:r>
    </w:p>
    <w:p>
      <w:r>
        <w:rPr>
          <w:b/>
        </w:rPr>
        <w:t xml:space="preserve">Esimerkki 7.2959</w:t>
      </w:r>
    </w:p>
    <w:p>
      <w:r>
        <w:t xml:space="preserve">asiakas: Agentti: Hei. Miten voin auttaa? Agentti: Voitteko etsiä minulle lennon Detoritiin New Yorkista? Totta kai, olen täällä auttaakseni teitä. Saanko tietää matkapäivänne? asiakas: Asiakas: Aion matkustaa 8. heinäkuuta ja palata 10. heinäkuuta. asiamies: Mihin aikaan? Asiakas: Voisitteko kertoa lentokenttäkoodinne? Asiakas: Voisitteko kertoa lentokenttäkoodinne? Agentti: Lähtöpaikkani on JFK ja määränpääni on DTW. agentti: Asiakas: Onko minulla jokin jatkoyhteysesimerkki? Asiamies: Suosittelen jatkolentoa: Asiakas: Saisinko tietää nimenne? Asiakas: Nimeni on Christopher Carter: Carter: Onko teillä muita tarkennuksia? Asiamies: Hawaiian airlines on saatavilla reitillenne hintaan 100 , jatkanko varauksen tekemistä? asiakas: Agentti: Jatkakaa varausta: Lentolippunne on varattu lennolle 1005.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Kiitos, että autoitte minua.</w:t>
      </w:r>
    </w:p>
    <w:p>
      <w:r>
        <w:rPr>
          <w:b/>
        </w:rPr>
        <w:t xml:space="preserve">Esimerkki 7.2960</w:t>
      </w:r>
    </w:p>
    <w:p>
      <w:r>
        <w:t xml:space="preserve">asiakas: Miten voin auttaa teitä tänään?  __ agentti: Asiakas: Toki, olemme täällä auttamassa teitä varauksen tekemisessä. asiakas: Asiakas: Kiitos: Asiakas: Kertokaa minulle lähtöpisteenne: Agentti: Lähtöpisteeni on LAS: Asiakas: Okei, kertokaa matkanne päivämäärät. asiakas: Asiakas: Matkapäiväni ovat 31.10. ja 02.11. välisenä aikana: Asiakas: Okei, odottakaa hetki. Asiakas: Asiakas: Toki: Asiakas: Valitettavasti kyseisessä paikassa ei ollut lentoja käynnissä epänormaalien sääolosuhteiden vuoksi. asiakas: Ei mitään ongelmaa. Kiitos. asiamies: Asiakas: Kiitos, että käytitte toimistoamme.</w:t>
      </w:r>
    </w:p>
    <w:p>
      <w:r>
        <w:rPr>
          <w:b/>
        </w:rPr>
        <w:t xml:space="preserve">Tulos</w:t>
      </w:r>
    </w:p>
    <w:p>
      <w:r>
        <w:t xml:space="preserve">asiakas: Olen Brandon Rodriguez. Haluan katsoa suoraa jääkiekkoa osoitteessa New York, NY - JFK. Voitteko auttaa minua varauksen tekemisessä?</w:t>
      </w:r>
    </w:p>
    <w:p>
      <w:r>
        <w:rPr>
          <w:b/>
        </w:rPr>
        <w:t xml:space="preserve">Esimerkki 7.2961</w:t>
      </w:r>
    </w:p>
    <w:p>
      <w:r>
        <w:t xml:space="preserve">asiakas: Asiakas: Hei, olen John Phillips. asiamies: Päivää, miten voin auttaa teitä tänään? asiakas: Hei, olen John Phillips: Voitteko auttaa minua varaamaan lentolipun LGA:sta IAD:hen? agentti: Voitteko auttaa minua varaamaan lentoliput LGA:sta IAD:hen? IAD: Toki, autamme mielellämme. Voisitteko kertoa minulle matkapäivänne? asiakas: Asiamies: Matkustan 10.-12. heinäkuuta: Asiakas: Haluatteko tehdä välilaskun matkan välissä? asiakas: Agentti: Kyllä, tarvitsen välilaskun matkani välissä. agentti: Kyllä, tarvitsen välilaskun matkani välissä: Haluatteko matkustaa turistiluokassa vai business-luokassa?  __ agentti: Asiakas: Onko teillä jokin lentoyhtiön mieltymys? asiakas: Onko teillä jokin lentoyhtiön mieltymys? Agentti: Ei, minulle kelpaa mikä tahansa lentoyhtiö. agentti: Ei: Onko teillä muita vaatimuksia? asiakas: Asiakas: Ei, kiitos kysymästä: Asiakas: Hyvä on, odottakaa hetki. Ilmoitan teille uudelleen parhaan lennon. asiakas: Asiamies: Toki, ei kiirettä: Havaijin lentoyhtiöltä löytyi lento, jonka hinta on 100 ja lennon numero on 1016. Jatkanko varauksen tekemistä? asiakas: Asiamies: Jatkakaa, olkaa hyvä: Asiakas: Selvä, lippunne on varattu turistiluokkaan. asiakas: Arvoisa matkustaja, lippu on varattu turistiluokkaan: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Matkustan mieluummin turistiluokassa.</w:t>
      </w:r>
    </w:p>
    <w:p>
      <w:r>
        <w:rPr>
          <w:b/>
        </w:rPr>
        <w:t xml:space="preserve">Esimerkki 7.2962</w:t>
      </w:r>
    </w:p>
    <w:p>
      <w:r>
        <w:t xml:space="preserve">asiakas: Hei. Olen Patricia Anderson. asiamies: Päivää, miten voin auttaa teitä tänään? asiakas: Olen Patricia Anderson: Asiakas: Minun täytyy matkustaa Washington DC:hen, voisitteko varata lentolipun PHX:stä ja IAD:stä? Asiakas: Toki, haluatteko välilaskun matkanne välissä? asiakas: Kyllä: Asiamies: Tarvitsen suoran lennon matkalleni. agentti: Tarvitsen suoran lennon matkalleni: Asiakas: Saanko tietää matkapäivänne? asiakas: Saanko tietää matkustuspäivänne? Asiamies: Matkapäiväni ovat 12. ja 14. joulukuuta: Onko teillä jokin luokka mieltymyksenne? Asiamies: Minulla ei ole mitään luokkatoivomuksia. agentti: Minulla ei ole mitään luokkatoivomuksia: Onko teillä muita tietoja? Lähtöaikani tulisi olla illalla ja paluuaikani aamulla.  __ asiakas: Asiamies: Kyllä: Asiakas: Olen pahoillani, mutta tällä hetkellä kyseisillä paikoilla ei ole lentoja epänormaalien sääolosuhteiden vuoksi. asiakas: Agentti: Ei se mitään, valitsen minkä tahansa muun lähteen päästäkseni määränpäähäni. agentti: Ei se mitään: Asiakas: Selvä. Kiitos, että käytitte meitä. asiakas: Kiitos, että etsitte lennot.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7.2963</w:t>
      </w:r>
    </w:p>
    <w:p>
      <w:r>
        <w:t xml:space="preserve">asiakas: Agentti: Hei. Miten voin auttaa teitä tänään? Asiakas: Janet Garcia. asiamies: Janet Garcia: Asiakas: Janet Garcia: Agentti: Haluaisin lentää CLT:stä DFW:hen, voisitteko auttaa minua varauksen tekemisessä? agentti: Toki, autan teitä varauksen kanssa. Antakaa minulle myös matkapäivänne. asiakas: Matkani alkaa 16.07. ja 18.07. välisenä aikana. Yhteysrajan pitäisi olla 1. agentti: Jos haluatte, että lennon hinta on 1, voitte tehdä sen, jos haluatte: Asiakas: Antakaa minulle hetki aikaa, niin haen lentotiedot. asiakas: Asiakas: Selvä: Kiitos, että odotitte. Löysin Spirit airlinesin lennon 1028, jolla on yhteys 1. Voinko jatkaa varausta? asiakas: Selvä, jatka varauksen tekemistä.  __ asiakas: Asiakas: Kiitos palveluistanne: Kiitos, että tavoititte meidät.</w:t>
      </w:r>
    </w:p>
    <w:p>
      <w:r>
        <w:rPr>
          <w:b/>
        </w:rPr>
        <w:t xml:space="preserve">Tulos</w:t>
      </w:r>
    </w:p>
    <w:p>
      <w:r>
        <w:t xml:space="preserve">agentti: Lippusi on vahvistettu nimelläsi.</w:t>
      </w:r>
    </w:p>
    <w:p>
      <w:r>
        <w:rPr>
          <w:b/>
        </w:rPr>
        <w:t xml:space="preserve">Esimerkki 7.2964</w:t>
      </w:r>
    </w:p>
    <w:p>
      <w:r>
        <w:t xml:space="preserve">asiakas: Asiakas: Päivää. asiamies: Päivää, miten voin auttaa teitä? Olen Kevin Thompson. Etsin lentoa PHL:stä IAH:hen, voisitteko auttaa minua? agentti: Okei, saanko tietää matkanne päivämäärät?  __ agentti: Kiitos annetuista tiedoista. On suora lento ja lentohinta on 100. Voinko varata? Asiamies: Voitte jatkaa: Okei, lippu on varattu. Lentoyhtiö on Spirit. asiakas: Asiakas: Kiitos avusta. agentti: Kiitos, että autoitte: Asiakas: Kiitos, että autoitte minua.</w:t>
      </w:r>
    </w:p>
    <w:p>
      <w:r>
        <w:rPr>
          <w:b/>
        </w:rPr>
        <w:t xml:space="preserve">Tulos</w:t>
      </w:r>
    </w:p>
    <w:p>
      <w:r>
        <w:t xml:space="preserve">asiakas: Matkapäiväni ovat 10/03 - 10/05. Mf.</w:t>
      </w:r>
    </w:p>
    <w:p>
      <w:r>
        <w:rPr>
          <w:b/>
        </w:rPr>
        <w:t xml:space="preserve">Esimerkki 7.2965</w:t>
      </w:r>
    </w:p>
    <w:p>
      <w:r>
        <w:t xml:space="preserve">asiakas: Hei.  __ asiakas: Asiakas: Miten voin auttaa teitä, Lopez? asiakas: Olen Gregory LOpez: Agentti: Minun täytyy peruuttaa varaukseni, voisitteko poistua? Voin auttaa teitä siinä. Odottakaa hetki. asiakas: Asiakas: Toki, kaikessa rauhassa. asiamies: Asiakas: Lopez, teidän nimellänne ei ole varausta, jonka peruuttamista voisi tehdä. asiakas: Lopez, sinun nimelläsi ei ole varausta: Ei se mitään, ei ongelmaa. Kiitos avusta. agentti: Lopez: Kiitos paljon, että valitsitte meidät.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7.2966</w:t>
      </w:r>
    </w:p>
    <w:p>
      <w:r>
        <w:t xml:space="preserve">asiakas: Agentti: Hei. Miten voin auttaa teitä tänään? asiakas: Olen Melissa Garcia. Voisitteko auttaa minua olemassa olevan varauksen muuttamisessa? asiamies: Joo, voin auttaa teitä siinä. Sallikaa minun tarkistaa yksityiskohdat hetki.  __ agentti: Melissa, haluaisin ilmoittaa, että nimellänne ei ole varausta.</w:t>
      </w:r>
    </w:p>
    <w:p>
      <w:r>
        <w:rPr>
          <w:b/>
        </w:rPr>
        <w:t xml:space="preserve">Tulos</w:t>
      </w:r>
    </w:p>
    <w:p>
      <w:r>
        <w:t xml:space="preserve">asiakas: Asiakas: Ok,.</w:t>
      </w:r>
    </w:p>
    <w:p>
      <w:r>
        <w:rPr>
          <w:b/>
        </w:rPr>
        <w:t xml:space="preserve">Esimerkki 7.2967</w:t>
      </w:r>
    </w:p>
    <w:p>
      <w:r>
        <w:t xml:space="preserve">asiakas: Agentti: Päivää, miten voin olla avuksi?  __ agentti: Asiakas: Toki, saanko tietää määränpäälentokenttänne koodin? asiakas: Kyllä, kiitos: Asiamies: Haluan lentää Denveriin, CO - DEN. asiamies: Haluan lentää Denveriin, CO - DEN. asiamies: Haluan lentää Denveriin: Asiakas: Kertokaa suunnitellut matkapäivänne. asiakas: Agentti: Matkapäiväni ovat 18.03.-20.03. agentti: Matkan ajankohdat ovat 18.03.-20.03: Asiakas: Ilmoittakaa minulle, jos tarvitsette matkanne aikana jonkin jatkoyhteyden. asiakas: Kyllä, tarvitsen pysähdyksen. agentti: Kiitos, että kerroitte tietonne. Tarpeitanne vastaavia lentoja ei ole saatavilla. asiakas: Se on ok, ei ole ongelma. Kiitos tiedoistanne. agentti: Asiakas: Kiitos, että otitte yhteyttä meihin.</w:t>
      </w:r>
    </w:p>
    <w:p>
      <w:r>
        <w:rPr>
          <w:b/>
        </w:rPr>
        <w:t xml:space="preserve">Tulos</w:t>
      </w:r>
    </w:p>
    <w:p>
      <w:r>
        <w:t xml:space="preserve">asiakas: DC - DCA?</w:t>
      </w:r>
    </w:p>
    <w:p>
      <w:r>
        <w:rPr>
          <w:b/>
        </w:rPr>
        <w:t xml:space="preserve">Esimerkki 7.2968</w:t>
      </w:r>
    </w:p>
    <w:p>
      <w:r>
        <w:t xml:space="preserve">asiakas: Asiakas: Hei, miten voin auttaa? asiakas: Olen Catherine Jones: Tenttini peruuntui, joten minun on peruutettava äskettäinen varaukseni. Auttakaa minua peruuttamisessa?  __ asiakas: Asiamies: Hyvä on: Kiitos ajastanne. Meidän on valitettavasti ilmoitettava teille, että emme löytäneet varausta nimellänne. asiakas: Asiakas: Selvä, ei ongelmia. Kiitos palvelustanne. agentti: Kiitos, että käytitte meitä.</w:t>
      </w:r>
    </w:p>
    <w:p>
      <w:r>
        <w:rPr>
          <w:b/>
        </w:rPr>
        <w:t xml:space="preserve">Tulos</w:t>
      </w:r>
    </w:p>
    <w:p>
      <w:r>
        <w:t xml:space="preserve">agentti: Olemme täällä auttamassa sinua. Antakaa minulle hetki aikaa, tarkistan varauksen nimellänne ja otan yhteyttä.</w:t>
      </w:r>
    </w:p>
    <w:p>
      <w:r>
        <w:rPr>
          <w:b/>
        </w:rPr>
        <w:t xml:space="preserve">Esimerkki 7.2969</w:t>
      </w:r>
    </w:p>
    <w:p>
      <w:r>
        <w:t xml:space="preserve">asiakas: Asiakas: Päivää. asiamies: Päivää, miten voin auttaa teitä? Haluan tavata ystäväni LAS:ssa. Voisitteko tehdä varauksen IAD:stä? agentti: Asiakas: Toki, kertoisitteko matkanne päivämäärät? asiak: Asiamies: Toki, haluan aloittaa matkani 25. kesäkuuta ja aion palata 27. kesäkuuta. asiamies: Kuka on matkakumppani? Saanko tietää liityntäkorvauksenne rajan?  __ agentti: Asiakas: Tarvitsetteko muuta etusijaa? Asiakas: Ei: Asiakas: Saanko tietää nimenne? Asiakas: Olen Nicole Miller: Asiakas: Valitettavasti emme voi tarjota lentopalveluja antamillanne tiedoilla. asiakas: Olen pahoillani, mutta en voi tarjota lentopalveluja antamillanne tiedoilla: Asiakas: Okei, ei se mitään. Kiitos tiedoista. asiamies: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Etsin lentoa, jossa on vain yksi yhteys: Etsin lentoa, jossa on vain yksi yhteys.</w:t>
      </w:r>
    </w:p>
    <w:p>
      <w:r>
        <w:rPr>
          <w:b/>
        </w:rPr>
        <w:t xml:space="preserve">Esimerkki 7.2970</w:t>
      </w:r>
    </w:p>
    <w:p>
      <w:r>
        <w:t xml:space="preserve">asiakas: Asiakas: Hei: Paul, MN- MSP ensi viikolle? Voitteko auttaa minua lentolippujen varaamisessa? agentti: - Voin auttaa minua lentolipun varaamisessa: Voisitteko kertoa lähtöpaikkanne ja -päivämääränne? asiakas: Toki: AUS. Suositeltavat matkapäiväni ovat 29.03.-31.03. Agentti: Mihin aikaan haluatte matkustaa? Asiakas: Onko teillä muita vaatimuksia? Agentti: Kyllä, hintarajani on 1000 ja yhteyksien raja on yksi. agentti: ASIAKAS: OK. Saanko tietää nimenne? asiakas: Asiakas: Nimeni on Amanda Rodriguez. agentti: Nimeni on Amanda Rodriguez: Amanda Rodriguez olen löytänyt Frontier airlinesin lennon numerolla 1013.  __ agentti: Asiakas: Ja hintaraja on 100 yhdellä yhteydellä. asiakas: Okei, se sopii minulle. Ole hyvä ja varaa tämä lippu. agentti: Amanda Rodriguez, lentolippunne on vahvistettu. Kiitos, hyvää ja turvallista matkaa. asiakas: Kiitos.</w:t>
      </w:r>
    </w:p>
    <w:p>
      <w:r>
        <w:rPr>
          <w:b/>
        </w:rPr>
        <w:t xml:space="preserve">Tulos</w:t>
      </w:r>
    </w:p>
    <w:p>
      <w:r>
        <w:t xml:space="preserve">asiakas: ASIAKAS: OK. Varaa tämä lippu.</w:t>
      </w:r>
    </w:p>
    <w:p>
      <w:r>
        <w:rPr>
          <w:b/>
        </w:rPr>
        <w:t xml:space="preserve">Esimerkki 7.2971</w:t>
      </w:r>
    </w:p>
    <w:p>
      <w:r>
        <w:t xml:space="preserve">asiakas: Agentti: Päivää, miten voin auttaa teitä tänään?  __ agentti: Asiakas: Kimberly Carter, saanko tietää matkustuspäivämääränne tälle matkalle? Asiakas: Kimberly Carter: Carter Carter: Matkustan 17.09. ja palaan 19.09: Asiakas: Southwest airlinesin lento 1015 on käytettävissäsi 1 vaihtoyhteyden rajoituksella ja hintasi on 100, voinko varata sen sinulle? asiakas: Se on täydellinen! Voit jatkaa lipun varaamista. agentti: Asiakas: Varauksenne on tehty, turvallista lentoa. asiakas: Asiakas: Kiitos, että varasitte lippuni. agentti: Kiitos, että varasitte lippuni: Nauttikaa matkastanne. asiakas: Olkaa hyvä.</w:t>
      </w:r>
    </w:p>
    <w:p>
      <w:r>
        <w:rPr>
          <w:b/>
        </w:rPr>
        <w:t xml:space="preserve">Tulos</w:t>
      </w:r>
    </w:p>
    <w:p>
      <w:r>
        <w:t xml:space="preserve">asiakas: Voitteko auttaa minua varaamaan lipun CLT:stä MCO:han?</w:t>
      </w:r>
    </w:p>
    <w:p>
      <w:r>
        <w:rPr>
          <w:b/>
        </w:rPr>
        <w:t xml:space="preserve">Esimerkki 7.2972</w:t>
      </w:r>
    </w:p>
    <w:p>
      <w:r>
        <w:t xml:space="preserve">asiakas: Agentti: Hei. Miten voin auttaa teitä tällä hetkellä? asiakas: Miten voin auttaa teitä tällä hetkellä? Asiamies: Etsin lentoa MSP:stä DCA:han, voitteko auttaa minua varauksen tekemisessä? agentti: Asiakas: Toki, minä päivinä haluaisitte matkustaa? asiakas: Asiamies: Aloitan matkani 30. kesäkuuta ja palaan takaisin 02. heinäkuuta. asiamies: Mihin päivämäärään haluatte matkustaa? Asiakas: Saisinko tietää hyvän nimenne? asiakas: Missä nimenne on? Agentti: Nimeni on Amanda Edwards: Asiakas: Tarvitsetteko lomaa matkan välissä? Asiamies: Tarvitsen jatkolennon: Onko teillä muita toivomuksia? asiakas: Ei, kiitos kysymästä.  __ asiakas: Asiakas: Jatkakaa, olkaa hyvä: Asiakas: Lippunne on vahvistettu lennolle numero 1005. Asiakas: Asiamies: Kiitos varauksesta: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United Airlines, jonka hinta on 100, ja matkan välissä oleva lomailu sopii aikatauluusi.</w:t>
      </w:r>
    </w:p>
    <w:p>
      <w:r>
        <w:rPr>
          <w:b/>
        </w:rPr>
        <w:t xml:space="preserve">Esimerkki 7.2973</w:t>
      </w:r>
    </w:p>
    <w:p>
      <w:r>
        <w:t xml:space="preserve">asiakas: Miten voin palvella teitä parhaiten tänään? asiakas: Päivää: MCO:sta IAD:hen. Voisitteko auttaa minua varauksen kanssa? agentti: Toki, voisitteko mainita matkanne lähtö- ja saapumispäivämäärät?  __ agentti: Asiakas: Haluatteko jatkolennon vai suoran lennon: Agentti: Tarvitsen suoran lennon: Asiakas: Saanko tietää hyvän nimenne, jotta voin edetä pidemmälle? asiakas: Voisitteko kertoa minulle nimenne? Agentti: Olen Larry Edwards: Asiakas: Valitettavasti tällä reitillä ei ole saatavilla lentoja pyytämillänne päivämäärillä: Asiakas: Selvä, ei ongelmia. Kiitos tiedoista. asiamies: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Matkapäiväni ovat 29. marraskuuta - 01. joulukuuta.</w:t>
      </w:r>
    </w:p>
    <w:p>
      <w:r>
        <w:rPr>
          <w:b/>
        </w:rPr>
        <w:t xml:space="preserve">Esimerkki 7.2974</w:t>
      </w:r>
    </w:p>
    <w:p>
      <w:r>
        <w:t xml:space="preserve">asiakas: Hei.  __ asiakas: Harris: Miten voin auttaa, Harris? asiakas: Olen Joshua Harris: Asiamies: Voitteko löytää lennon DEN:stä MCO:han, jotta voisin tavata perheeni, joka asuu Orlandossa: Totta kai, minä autan teitä. Voisitteko kertoa toiveenne d matkustuspäivämäärät? asiakas: Agentti: Toki, matkapäiväni ovat 11.12. ja 13.12. Agentti: Voisitteko kertoa, mitä haluatte? Asiakas: Odottakaa hetki, tarkistan asian ja palaan asiaan: Asiakas: Toki, kaikessa rauhassa: JetBlue airlines -lentoyhtiöllä on lento, jonka yhteysraja on 0 ja hinta 100. Jatkanko varauksen tekemistä? asiakas: Agentti: Tarvitsen välilaskun lennon aikana: Asiakas: Valitettavasti lentoa ei ole tarjolla haluamillanne matkapäivillä. asiakas: Agentti: Ei se mitään, kiitos, että tarkistitte tilani. agentti: Ei se mitään, kiitos, että tarkistitte tilani. agentti: Ei se mitään: Kiitos, että valitsitte meidät. Turvallista matkaa.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7.2975</w:t>
      </w:r>
    </w:p>
    <w:p>
      <w:r>
        <w:t xml:space="preserve">asiakas: Agentti: Hei. Miten voin auttaa teitä tänään? Taylor. Voitteko auttaa minua varaamaan lentoliput LAS:sta PHL:ään? agentti: Totta kai, autamme teitä mielellämme. Saanko tietää matkapäivänne? asiakas: Asiamies: Haluan lentää 27.02. ja palata 29.02. agentti: Haluan lentää 27.02. ja palata 29.02: Asiakas: Voisitteko kertoa minulle liityntämääränne? Agentti: Tarvitsen yhden yhteyden: Asiakas: Onko teillä jokin luokkatoive tälle matkalle? Asiakas: Onko teillä jokin luokkatoive tälle matkalle? Agentti: Minulle sopii mikä tahansa luokka: Asiakas: Ilmoittakaa tarkat lähtö- ja paluuaikanne. asiakas: Haluan lähteä aamulla.  __ asiakas: Asiamies: Kyllä: Löysimme Deltan lentoyhtiön jatkolennon, jonka hinta on 200 ja jonka lähtöaika on aamulla ja paluuaika illalla. Jatkanko matkaa? asiakas: Agentti: Voitte jatkaa varausta: Okei, lippunne on varattu turistiluokkaan ja lennon numero on 1027. asiakas: Asiamies: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agentti: Oletko tyytyväinen normaalihintaiseen lentoyhtiöön?</w:t>
      </w:r>
    </w:p>
    <w:p>
      <w:r>
        <w:rPr>
          <w:b/>
        </w:rPr>
        <w:t xml:space="preserve">Esimerkki 7.2976</w:t>
      </w:r>
    </w:p>
    <w:p>
      <w:r>
        <w:t xml:space="preserve">asiakas: Asiakas: Hei: Olen Anna Lopez.  __ asiakas: Agentti: Voisitteko varata lipun Detroitista, DTW:stä Phoenixiin, PHX:ään jatkolennolla? agentti: Asiakas: Millä päivämäärillä haluatte matkustaa? asiakas: Millä päivämäärällä haluatte matkustaa? Asiamies: Haluan matkustaa 31.10. ja palata takaisin 2.11. agentti: Haluan matkustaa 31.10. ja palata 2.11: Asiakas: On olemassa lento, jossa on yksi jatkoyhteys, voinko jatkaa varausta lennolla 10198? asiakas: Voin tehdä varauksen: Agentti: Kyllä, jatka: Asiakas: Varauksenne on tehty Spirit airlines -lentoyhtiössä. asiakas: Varauksenne on tehty Spirit airlines -lentoyhtiössä: Asiakas: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agentti: Miten voin auttaa teitä?</w:t>
      </w:r>
    </w:p>
    <w:p>
      <w:r>
        <w:rPr>
          <w:b/>
        </w:rPr>
        <w:t xml:space="preserve">Esimerkki 7.2977</w:t>
      </w:r>
    </w:p>
    <w:p>
      <w:r>
        <w:t xml:space="preserve">asiakas: Hei.  __ asiakas: Agentti: Voisitteko auttaa minua varaamaan lentoliput New Yorkista, LGA:sta San Franciscoon, SFO:hon: Asiakas: Toki, saanko tietää nimenne varausprosessia varten? asiakas: Kyllä: Asiamies: Nimeni on Dorothy Jones: Kiitos, saanko tietää suunnitellut matkapäivänne? asiakas: Matkapäiväni ovat 12.2.-14.2. agentti: Asiakas: Onko teillä rajoituksia yhteyksien määrässä? Asiamies: Tarvitsen välilaskupaikan matkani välissä. agentti: Asiakas: Onko teillä muita tarkennuksia matkanne suhteen? Asiakas: Onko teillä muita tarkennuksia matkanne suhteen? Asiamies: Ei: Delta Airlines tarjoaa lennon hintaan 100 yhdellä jatkoyhteydellä . Voinko jatkaa varausta? asiakas: Asiamies: Toki, voitte jatkaa varausta. asiamies: Kyllä, voitte jatkaa varausta: Lentolippuvarauksenne on tehty lennon numerolla 1013. asiakas: Asiamies: Kiitos avusta: Asiakas: Tervetuloa,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7.2978</w:t>
      </w:r>
    </w:p>
    <w:p>
      <w:r>
        <w:t xml:space="preserve">asiakas: Asiakas: Päivää. asiamies: Päivää, miten voin auttaa? Asiakas: Tenttini on lykätty, joten haluan siirtää matkapäiviä. asiamies: Asiakas: Toki, saanko tietää nimenne? asiakas: Kyllä, kiitos: Donna Martin tässä: Martin Donna Martin: Okei, odottakaa.  __ agentti: Asiakas: Kiitos odotuksesta, nimellänne ei ole aktiivista varausta. asiakas: Asiamies: Ei mitään ongelmaa, kiitos: Kiitos.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7.2979</w:t>
      </w:r>
    </w:p>
    <w:p>
      <w:r>
        <w:t xml:space="preserve">asiakas: Asiakas: Hei, olen Mary Lee. asiamies: Hei, miten voin auttaa teitä? Haluaisin muuttaa olemassa olevaa varaustani, koska liiketapaamistani lykättiin. Voitteko auttaa minua tässä asiassa?  __ asiakas: Asiakas: Kiitos. Selvä: Asiakas: Kiitos, että odotitte, nimellänne ei ole varausta: Asiakas: Selvä. Kiitos: Kiitos.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7.2980</w:t>
      </w:r>
    </w:p>
    <w:p>
      <w:r>
        <w:t xml:space="preserve">asiakas: Agentti: Hei. Miten voin auttaa teitä tällä hetkellä? asiakas: Agentti: Voitteko auttaa minua varaamaan lennon HOU:sta DCA:han? Totta kai, autan teitä mielelläni. Saisinko matkapäivänne? asiakas: Asiamies: Toki, haluan matkustaa 31.10. ja minun on palattava 2.11: Asiakas: Hyvä on, kertokaa minulle haluamanne matka-aikataulu. asiakas: Hyvä on: Asiamies: Minulle kelpaa mikä tahansa lento: Asiakas: Onko teillä muita tarkennuksia? Asiakas: Tarvitsen jatkolennon: Asiakas: Saanko hyvän nimenne? asiakas: Saanko puhua kanssanne, kiitos: Angela Allen: UA airlines tarjoaa lentoa reitillänne jatkoyhteydellä 1 ja lipun hinta on 100. Jatkanko varauksen tekemistä? asiakas: Asiakas: Hyvä on, jatkakaa: Ok, lippuvarauksenne on tehty ja lennon numero on 1003.  __ agentti: Kiitos, että valitsitte meidät, hyvää matkaa.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7.2981</w:t>
      </w:r>
    </w:p>
    <w:p>
      <w:r>
        <w:t xml:space="preserve">asiakas: Asiakas: Hei: Tarvitsen jatkolennon Las Vegasiin osallistuakseni erään sukulaiseni vauvakutsuille. Voitteko auttaa minua lipun varaamisessa Dallasista, DFW:stä? agentti: Voisitteko auttaa minua varaamaan lipun Dallasista, DFW:stä? Totta kai, Saanko tietää haluamanne matkustuspäivämäärät?  __ agentti: Asiakas: Hyvä on, odottakaa: Asiakas: Toki,: Asiakas: Saanko tietää laskeutumispaikkanne? Agentti: LAS, Las Vegas on määränpääni. asiamies: Löysimme Jet Blue 1007 -lentoyhtiön, jonka hinta on 100, joka on käytettävissä matkallenne. asiakas: Asiakas: Okei. Voitte jatkaa varauksen tekemistä. agentti: Varaus on tehty, tällä jatkolennolla. asiakas: Kiitos. agentti: Saanko tietää nimenne? asiakas: Deborah Garcia: Garcia Garcia: Kiitos, että otitte yhteyttä.</w:t>
      </w:r>
    </w:p>
    <w:p>
      <w:r>
        <w:rPr>
          <w:b/>
        </w:rPr>
        <w:t xml:space="preserve">Tulos</w:t>
      </w:r>
    </w:p>
    <w:p>
      <w:r>
        <w:t xml:space="preserve">asiakas: Matkustan 12/16-12/18.</w:t>
      </w:r>
    </w:p>
    <w:p>
      <w:r>
        <w:rPr>
          <w:b/>
        </w:rPr>
        <w:t xml:space="preserve">Esimerkki 7.2982</w:t>
      </w:r>
    </w:p>
    <w:p>
      <w:r>
        <w:t xml:space="preserve">asiakas: Agentti: Hei. Miten voin auttaa? Benjamin Edwards. Haluan varata lipun DEN:stä DTW:hen. asiamies: Asiakas: Saanko tietää matkapäivänne? Asiamies: Matkapäiväni ovat 07/05 - 07/07. Agentti: Asiakas: Selvä. Olen pahoillani Edwards, pyyntöönne ei ole saatavilla lentoja.  __ agentti: Asiakas: Tervetuloa.</w:t>
      </w:r>
    </w:p>
    <w:p>
      <w:r>
        <w:rPr>
          <w:b/>
        </w:rPr>
        <w:t xml:space="preserve">Tulos</w:t>
      </w:r>
    </w:p>
    <w:p>
      <w:r>
        <w:t xml:space="preserve">asiakas: Oik, kiitos avusta.</w:t>
      </w:r>
    </w:p>
    <w:p>
      <w:r>
        <w:rPr>
          <w:b/>
        </w:rPr>
        <w:t xml:space="preserve">Esimerkki 7.2983</w:t>
      </w:r>
    </w:p>
    <w:p>
      <w:r>
        <w:t xml:space="preserve">asiakas: Asiakas: Hei: Agentti: Varatkaa lippu SEA:sta SFO:hon osallistuakseni Innovation-festivaaleille jakaakseni ideoitani. asiamies: Varatkaa lippu SEA:sta SFO:hon:  Asiakas: Toki, voisitteko mainita matkanne lähtö- ja saapumispäivämäärät? asiakas: Kyllä, kiitos: Agentti: Matkapäiväni ovat 1. ja 3. joulukuuta. agentti: Matkustan 1. ja 3. joulukuuta: Asiakas: Kiitos, saisinko tietää nimenne? asiakas: Kiitos: Asiamies: Toki, olen Barbara Williams. asiamies: Olen Barbara Williams: Asiakas: Toki, onko matkallanne muita tarkennuksia, jotta voin varata lipun toiveenne mukaisesti? asiakas: Kyllä, kiitos: Kyllä, haluan suoran lennon.  __ asiakas: Asiamies: Hyvä on, kiitos avusta. agentti: Kiitos, että autoitte: Asiakas: Tervetuloa, kiitos, että otitte yhteyttä.</w:t>
      </w:r>
    </w:p>
    <w:p>
      <w:r>
        <w:rPr>
          <w:b/>
        </w:rPr>
        <w:t xml:space="preserve">Tulos</w:t>
      </w:r>
    </w:p>
    <w:p>
      <w:r>
        <w:t xml:space="preserve">agentti: Valitettavasti ei löytynyt lentoa, joka vastaisi vaatimuksiasi.</w:t>
      </w:r>
    </w:p>
    <w:p>
      <w:r>
        <w:rPr>
          <w:b/>
        </w:rPr>
        <w:t xml:space="preserve">Esimerkki 7.2984</w:t>
      </w:r>
    </w:p>
    <w:p>
      <w:r>
        <w:t xml:space="preserve">asiakas: Asiakas: Päivää. asiamies: Päivää, miten voin auttaa teitä tänään? asiakas: Päivää:  Pamela Gonzalez. Haluan peruuttaa äskettäisen varaukseni, koska haluan matkustaa ystävieni kanssa maanteitse. Voitteko auttaa minua peruuttamisessa? asiamies: Voitte auttaa minua peruuttamisessa: Asiakas: Toki, odottakaa hetki: Asiakas: Hyvä on: Valitettavasti varausta ei löytynyt teidän hyvällä nimellänne.  __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7.2985</w:t>
      </w:r>
    </w:p>
    <w:p>
      <w:r>
        <w:t xml:space="preserve">asiakas: Asiakas: Hei. asiamies: Päivää, miten voin auttaa teitä tänään? asiakas: Hei: Olen Karen Johnson. Voisitteko auttaa minua varaamaan lentolippuni IAH:sta SEA:han? agentti: Asiakas: Toki, voisitteko kertoa matkapäivänne? asiak: Asiamies: Matkapäiväni ovat 21. elokuuta ja 23. elokuuta: Asiakas: Onko teillä mitään rajoituksia, jotka on täytettävä? Tarvitsen jatkolennon.  __ asiakas: Asiamies: Hyvä on, toki: Löysimme Deltan lentoyhtiön jatkolennon, lennon numero-1004 ja hinta on 100. Jatkanko varausta? asiakas: Asiakas: Hyvä on, jatkakaa varausta. agentti: Jatkakaa varausta: Asiakas: Toki, varauksenne on tehty. asiakas: Kiitos avusta.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7.2986</w:t>
      </w:r>
    </w:p>
    <w:p>
      <w:r>
        <w:t xml:space="preserve">asiakas: Asiakas: Hei: Agentti: Miten voin auttaa teitä tänään? asiakas: Nimeni on Kathleen Rodriguez: PHX:stä PHX:ään edestakaisella matkalla. Voitteko auttaa minua lipun varaamisessa? asiamies: Voitte auttaa minua lipun varaamisessa: Asiakas: Toki, mainitsisitteko matkustuspäivämääränne? asiakas: Voisitteko mainita matkustuspäivämääränne? Asiamies: Haluaisin matkustaa päivinä 14.04. ja 16.04. agentti: Haluaisin matkustaa päivinä 14.04. ja 16.04: Asiakas: Odottakaa hetki: Asiakas: Toki: Lento hintaan 100 ja yhteydet 1 ovat vapaana.  __ agentti: Asiakas: Lippunne on varattu. Lennon numero on 1004 ja lentoyhtiö on AA. asiakas: Kiitos avustanne. agentti: Asiakas: Tervetuloa, hyvää päivänjatkoa.</w:t>
      </w:r>
    </w:p>
    <w:p>
      <w:r>
        <w:rPr>
          <w:b/>
        </w:rPr>
        <w:t xml:space="preserve">Tulos</w:t>
      </w:r>
    </w:p>
    <w:p>
      <w:r>
        <w:t xml:space="preserve">asiakas: Jatka lipun varaamista.</w:t>
      </w:r>
    </w:p>
    <w:p>
      <w:r>
        <w:rPr>
          <w:b/>
        </w:rPr>
        <w:t xml:space="preserve">Esimerkki 7.2987</w:t>
      </w:r>
    </w:p>
    <w:p>
      <w:r>
        <w:t xml:space="preserve">asiakas: Agentti: Hei. Miten voin auttaa teitä tällä hetkellä? asiakas: Voitteko auttaa minua siinä?  __ asiakas: Asiakas: Kiitos: Asiakas: Voisitteko antaa nimenne, jotta voisimme tarkistaa varauksenne tilan? asiakas: Asiamies: Nimeni on Nicholas Scott: Asiakas: Nicholas Scott, tietokannastamme ei löydy aktiivista varausta nimellänne. asiakas: Scott Scott: Ei se mitään, kiitos tarkistuksesta. agentti: Scott: Kiitos, että otitte meihin yhteyttä.</w:t>
      </w:r>
    </w:p>
    <w:p>
      <w:r>
        <w:rPr>
          <w:b/>
        </w:rPr>
        <w:t xml:space="preserve">Tulos</w:t>
      </w:r>
    </w:p>
    <w:p>
      <w:r>
        <w:t xml:space="preserve">agentti: Agentti: Toki, autan sinua tässä.</w:t>
      </w:r>
    </w:p>
    <w:p>
      <w:r>
        <w:rPr>
          <w:b/>
        </w:rPr>
        <w:t xml:space="preserve">Esimerkki 7.2988</w:t>
      </w:r>
    </w:p>
    <w:p>
      <w:r>
        <w:t xml:space="preserve">asiakas: Asiakas: Hei, olen Lisa Collins. agentti: Hei, miten voin auttaa teitä tänään? asiakas: Hei, olen Lisa Collins: Haluaisin vierailla Denverissä, CO - DEN, osallistuakseni lasteni koulun vanhempainkokoukseen. Voisitteko varata minulle jatkolennon 14.06. päivälle? agentti: Asiakas: Toki, saisinko lähtevän lentokentän koodin? asiakas: Kyllä, kiitos: Agentti: Lähtölentopaikkani on Austin, TX - AUS: Asiakas: Kertokaa minulle hintarajanne, olkaa hyvä? 500 on hintarajani.  __ asiakas: Asiakas: Minun on palattava 06/16. Agentti: Mihin hintaan? Southwest-lentoyhtiön jatkolennolla on hinta 200. Jatkanko varauksen tekemistä? asiakas: Asiakas: Kyllä, kiitos: Asiakas: Varauksenne on vahvistettu: Kiitos, että varasitte lippuni.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Mainitsetteko paluupäivänne?</w:t>
      </w:r>
    </w:p>
    <w:p>
      <w:r>
        <w:rPr>
          <w:b/>
        </w:rPr>
        <w:t xml:space="preserve">Esimerkki 7.2989</w:t>
      </w:r>
    </w:p>
    <w:p>
      <w:r>
        <w:t xml:space="preserve">asiakas: Agentti: Hei. Miten voin auttaa teitä tänään? Haluan peruuttaa viime viikolla varatun lentolippuni, koska en pysty matkustamaan terveysongelmien vuoksi. Voitteko auttaa minua peruuttamaan lipun? agentti: Asiakas: Toki, odottakaa hetki, tarkastan asian. asiakas: Voisitteko peruuttaa peruutuksen? Kiitos, että harkitsitte pyyntöäni. Ottakaa rauhassa. agentti: Asiakas: Voisitteko mainita nimenne, ennen kuin jatkatte? Asiakas: Voisitteko kertoa nimenne? Asiamies: Odottakaa hetki. asiakas: Selvä: Lee, nimellänne ei ole aktiivisia peruutettavia varauksia.  __ agentti: Lee: Kiitos, että otitte yhteyttä palveluumme.</w:t>
      </w:r>
    </w:p>
    <w:p>
      <w:r>
        <w:rPr>
          <w:b/>
        </w:rPr>
        <w:t xml:space="preserve">Tulos</w:t>
      </w:r>
    </w:p>
    <w:p>
      <w:r>
        <w:t xml:space="preserve">asiakas: Asiakas: Se on ok, ei ongelmaa. Kiitos arvokkaasta ajastanne.</w:t>
      </w:r>
    </w:p>
    <w:p>
      <w:r>
        <w:rPr>
          <w:b/>
        </w:rPr>
        <w:t xml:space="preserve">Esimerkki 7.2990</w:t>
      </w:r>
    </w:p>
    <w:p>
      <w:r>
        <w:t xml:space="preserve">asiakas: Asiakas: Päivää. asiamies: Päivää, miten voin auttaa teitä tänään? asiakas: Päivää: Agentti: Voitteko auttaa minua varaamaan lentoliput BOS:sta AUS:iin? Asiakas: Toki, voisitteko kertoa minulle matkapäivänne? asiakas: Voisitteko kertoa minulle matkapäivänne? Matkapäiväni ovat 18. heinäkuuta ja 20. heinäkuuta.  __ asiakas: Asiamies: Haluan matkustaa jatkolennolla: Asiakas: Onko teillä muita tarkennuksia? Asiamies: Ei muita toivomuksia:  Saanko tietää nimenne asiakirjaprosessia varten? asiakas: Debra White tässä: On lento, jonka hinta on 100 ja jossa on yksi jatkoyhteys ja turistiluokka. Voinko jatkaa varausta? asiakas: Asiamies: Olkaa hyvä ja jatkakaa: Asiakas: Teidän lippunne on varattu lennolle 1007.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Onko yhteysrajoituksia?</w:t>
      </w:r>
    </w:p>
    <w:p>
      <w:r>
        <w:rPr>
          <w:b/>
        </w:rPr>
        <w:t xml:space="preserve">Esimerkki 7.2991</w:t>
      </w:r>
    </w:p>
    <w:p>
      <w:r>
        <w:t xml:space="preserve">asiakas: Asiakas: Päivää. asiamies: Päivää, miten voin auttaa teitä tänään? asiakas: Päivää: Loppututkintoni lykkääntyivät, joten haluan vain muuttaa matkapäiviä aiemmassa varauksessani. Voisitteko auttaa minua siinä?  __ asiakas: Asiakas: Kiitos. Nimeni on Jeffrey Lee: Asiakas: Hyvä on, odottakaa hetki. asiakas: Asiakas: Hyvä on, ei kiirettä. Voin odottaa vastaustanne. agentti: Asiakas: Anteeksi, nimeänne ei löytynyt varausta, jota voisi muuttaa. asiakas: Ei se mitään, ei ongelmaa sen kanssa. Kiitos paljon ajastanne tarkistaa lippuni tila. agentti: Asiakas: Kiitos, että otitte yhteyttä: Olkaa hyvä.</w:t>
      </w:r>
    </w:p>
    <w:p>
      <w:r>
        <w:rPr>
          <w:b/>
        </w:rPr>
        <w:t xml:space="preserve">Tulos</w:t>
      </w:r>
    </w:p>
    <w:p>
      <w:r>
        <w:t xml:space="preserve">agentti: Agentti: Toki, saanko tietää nimenne?</w:t>
      </w:r>
    </w:p>
    <w:p>
      <w:r>
        <w:rPr>
          <w:b/>
        </w:rPr>
        <w:t xml:space="preserve">Esimerkki 7.2992</w:t>
      </w:r>
    </w:p>
    <w:p>
      <w:r>
        <w:t xml:space="preserve">asiakas: Agentti: Hei,. Miten voin auttaa teitä tällä hetkellä? asiakas: Joseph Hernandez. Minun täytyy varata lippu tavatakseni ystäväni tapahtumassa, jonka vanhemmat järjestävät, mutta minun pitäisi olla vapaaehtoinen kyseisessä tapahtumassa. Voisitteko varata minulle lipun? agentti: Okei. Autan teitä varauksen tekemisessä. asiakas: Kiitos: Asiakas: Tarvitsetteko matkallanne välilaskuja? asiakas: Tarvitsetteko matkallanne välilaskuja? Agentti: Tarvitsen pysähdyksen: Asiakas: Mitkä ovat suunnitellut matkapäivänne? Asiamies: Olen suunnitellut matkapäiväni 20.11. ja 22.11. agentti: Asiakas: Missä ovat nousu- ja laskeutumispaikkanne? Asiakas: Missä ovat laskeutumis- ja laskeutumispaikkanne? Asiamies: Nousukenttäni on MSP ja määränpääni on OAK. agentti: Asiakas: Olkaa hyvä ja odottakaa pari minuuttia. asiakas: Odottakaa pari minuuttia: Asiakas: Selvä:  Kiitos ajastanne, olemme löytäneet JetBlue lentoyhtiön, lennon numero-1009 yhteydet-1 ja lipun hinta on 100. asiakas: Varatkaa tämä lippu.  __ asiakas: Asiamies: Kiitos: Asiakas: Kiitos, että valitsitte meidät, hyvää päivänjatkoa!.</w:t>
      </w:r>
    </w:p>
    <w:p>
      <w:r>
        <w:rPr>
          <w:b/>
        </w:rPr>
        <w:t xml:space="preserve">Tulos</w:t>
      </w:r>
    </w:p>
    <w:p>
      <w:r>
        <w:t xml:space="preserve">agentti: Lippusi on vahvistettu.</w:t>
      </w:r>
    </w:p>
    <w:p>
      <w:r>
        <w:rPr>
          <w:b/>
        </w:rPr>
        <w:t xml:space="preserve">Esimerkki 7.2993</w:t>
      </w:r>
    </w:p>
    <w:p>
      <w:r>
        <w:t xml:space="preserve">asiakas: Agentti: Hei,. Miten voin olla avuksi? Asiamies: Haluan tavata serkkuni hänen syntymäpäivänään Philadelphiassa 06/01 ja palata 06/03, voitteko varata minulle lentoliput? Joo. Saanko tietää lentokenttäkoodinne? asiakas: Agentti: Kyllä, haluaisin matkustaa PHL:stä DEN:hen. agentti: Kyllä, haluaisin matkustaa PHL:stä DEN:ään: Asiakas: Haluan, että teillä on mahdollisuus saada yhteys DEN:iin, mutta en voi tehdä sitä: Asiakas: Okei: Asiakas: Saanko tietää nimenne? Asiamies: Kyllä, nimeni on Matthew Lewis. agentti: Lewis Lewis: Onko teillä muita tietoja? Asiakas: Hintani pitäisi olla alle 200. Tarvitsen yhteyden tähän väliin. asiamies: ok. Kiitos yksityiskohtien antamisesta Lewis. Löysimme AA-lentoyhtiön lennon numerolla 1022. Lento vastaa vaatimuksianne, jatkanko varauksen tekemistä? asiakas: Jatkakaa varauksen tekemistä.  __ asiakas: Kiitos. agentti: Asiakas: Kiitos, että valitsitte palvelumme.</w:t>
      </w:r>
    </w:p>
    <w:p>
      <w:r>
        <w:rPr>
          <w:b/>
        </w:rPr>
        <w:t xml:space="preserve">Tulos</w:t>
      </w:r>
    </w:p>
    <w:p>
      <w:r>
        <w:t xml:space="preserve">agentti: Varauksenne on vahvistettu.</w:t>
      </w:r>
    </w:p>
    <w:p>
      <w:r>
        <w:rPr>
          <w:b/>
        </w:rPr>
        <w:t xml:space="preserve">Esimerkki 7.2994</w:t>
      </w:r>
    </w:p>
    <w:p>
      <w:r>
        <w:t xml:space="preserve">asiakas: Agentti: Hei. Miten voin auttaa? Margaret Roberts. Haluan matkustaa Chicagoon tapaamaan ystävääni, voitteko auttaa minua varauksen tekemisessä? agentti: Totta kai, autan teitä. Voisitteko antaa minulle matkapäivänne? asiakas: Asiamies: Matkapäiväni ovat 14.01.-16.01: Asiakas: Okei, voinko saada tietää lentokenttäkoodinne? asiakas: Kyllä, kiitos: Agentti: Haluan lentää DCA:sta ORD:hen: Yksi lento on käytettävissäsi yhdellä jatkoyhteydellä.  __ agentti: Asiakas: Lentolippunne on varattu lennon numerolla 1019 ja lentoyhtiö on Delta: Agentti: Kiitos varauksesta: Asiakas: Tervetuloa. Kiitos, että valitsitte meidät.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7.2995</w:t>
      </w:r>
    </w:p>
    <w:p>
      <w:r>
        <w:t xml:space="preserve">asiakas: Agentti: Hei. Miten voin auttaa? Voitteko auttaa minua peruuttamaan varauksen?  __ asiakas: Asiamies: Voitte peruuttaa peruutuksen: Asiakas: Saanko tietää hänen nimensä? Asiakas: Toki, hänen nimensä on Nicole Garcia. asiamies: Asiakas: Hänen nimellään ei löydy varausta. asiakas: Asiamies: Ei se mitään, kiitos kun tarkistitte.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Agentti: Toki, autan sinua. Odottakaa hetki.</w:t>
      </w:r>
    </w:p>
    <w:p>
      <w:r>
        <w:rPr>
          <w:b/>
        </w:rPr>
        <w:t xml:space="preserve">Esimerkki 7.2996</w:t>
      </w:r>
    </w:p>
    <w:p>
      <w:r>
        <w:t xml:space="preserve">asiakas: Hei.  __ asiakas: Voitteko auttaa minua varaukseni peruuntumisessa? agentti: Voitte auttaa minua varaukseni peruuntumisessa: Asiakas: Toki, voisitteko auttaa minua nimenne kanssa? asiakas: Voisitteko auttaa minua nimenne kanssa: Asiamies: Kyllä, nimeni on Jonathan Lewis. asiamies: Kyllä, nimeni on Jonathan Lewis. asiamies: Kyllä, nimeni on Jonathan Lewis: Lewis: Kiitos tiedoistanne. Valitettavasti emme löytäneet varausta nimellänne. asiakas: Asiamies: Ei se mitään, kiitos vastauksesta.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7.2997</w:t>
      </w:r>
    </w:p>
    <w:p>
      <w:r>
        <w:t xml:space="preserve">asiakas: Asiakas: Hei: Asiakas: Daniel Perez täällä. asiamies: Miten voin auttaa, Daniel? asiakas: Daniel Perez täällä: Agentti: Valitettavasti haluan peruuttaa hiljattain tekemäni varauksen, voisitteko auttaa minua tässä? agentti: Toki, odottakaa. Palaan asiaan.  __ agentti:  Asiakas: Olen tarkistanut ja huomannut, että teidän nimellänne ei ole varausta. asiakas: Agentti: Ei se mitään: Kiitos, hyvää päivänjatkoa. asiakas: Kiitos palvelustanne. agentti: Asiakas: Olkaa hyvä.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7.2998</w:t>
      </w:r>
    </w:p>
    <w:p>
      <w:r>
        <w:t xml:space="preserve">asiakas: Agentti: Hei, miten voin auttaa?  __ agentti: Asiakas: Toki, kertoisitteko minulle matkapäivänne? asiakas: Kyllä, kiitos: Asiamies: Lähden 11.9. ja aion palata 11.11. agentti: Asiakas: Onko teillä mitään tarkempia tietoja? Asiamies: Kyllä, tarvitsen tauon matkani aikana. agentti: Kyllä, tarvitsen tauon matkani aikana: Asiakas: Odottakaa hetki: Asiakas: Toki: Asiakas: Kiitos, että odotitte. Löysimme 1000 Spirit -lentoyhtiön yhden vaihdon ja hinnan 100. Jatkanko varauksen tekemistä? asiakas: Asiamies: Se sopii täydellisesti, voitte varata lipun. agentti: Lippunne on varattu. asiakas: Kiitos avustanne.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Voitteko auttaa minua varaamaan lentolipun Charlotte, NC-CLT?</w:t>
      </w:r>
    </w:p>
    <w:p>
      <w:r>
        <w:rPr>
          <w:b/>
        </w:rPr>
        <w:t xml:space="preserve">Esimerkki 7.2999</w:t>
      </w:r>
    </w:p>
    <w:p>
      <w:r>
        <w:t xml:space="preserve">asiakas: Asiakas: Hei: Agentti: Miten voin auttaa teitä tänään? asiakas: Olen Gregory Carter: Agentti: Voisitteko varata minulle lentoliput, joiden lähtöaika on iltapäivällä ja paluu iltapäivällä: Totta kai, kertokaa minulle matkapäivänne, kiitos?  __ agentti: Asiakas: Voisitteko kertoa minulle lentokenttäkoodinne? asiakas: Voisitteko kertoa minulle lentokenttäkoodinne? Agentti: Haluaisin lentää EWR:stä MCO:han: Asiakas: Okei, onko jokin luokka mieleinen? asiakas: Mihin luokkaan haluatte lentää? Asiamies: Haluaisin jatkolennon: Tarvitsetteko mitään lentoyhtiömme etusijajärjestystä? asiakas: Asiakas: Ei: Asiakas: Odottakaa hetki: Asiakas: Selvä: Jet Blue airlines tarjoaa jatkolennon, jonka lipun hinta on 100 ja lähtöaika on klo 14:00, saapumisaika on klo 16:00. Jatkanko matkaa? asiakas: Ok, varaa tämä lippu. asiamies: Voitte varata tämän lipun: Lento numero 1025 ja turistiluokka.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Tammikuun 11. päivä ja palaan 13. tammikuuta.</w:t>
      </w:r>
    </w:p>
    <w:p>
      <w:r>
        <w:rPr>
          <w:b/>
        </w:rPr>
        <w:t xml:space="preserve">Esimerkki 7.3000</w:t>
      </w:r>
    </w:p>
    <w:p>
      <w:r>
        <w:t xml:space="preserve">asiakas: Asiakas: Hei. asiamies: Päivää, miten voin auttaa? asiakas: Hei: Agentti: Voitteko auttaa minua varaamaan lentolippuni BOS:sta ORD:hen? Asiakas: Toki, milloin haluaisitte matkustaa? asiakas: Asiamies: Matkapäiväni ovat 22.3. ja 24.3. Agentti: Mihin aikaan haluatte matkustaa? Asiakas: Saanko tietää nimenne? Larry Miller: Miller: Onko teillä mitään toiveita? Miller: Tarvitsen jatkolennon.  __ asiakas: Jatkakaa varauksen tekemistä. agentti: Asiakas: Lentolippunne on varattu: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Lentoyhtiö Americanin lento 1012 numerolla, jolla on yksi yhteys turistiluokassa. Jatkanko varausta?</w:t>
      </w:r>
    </w:p>
    <w:p>
      <w:r>
        <w:rPr>
          <w:b/>
        </w:rPr>
        <w:t xml:space="preserve">Esimerkki 7.3001</w:t>
      </w:r>
    </w:p>
    <w:p>
      <w:r>
        <w:t xml:space="preserve">asiakas: Hei. Olen John King. asiamies: Päivää, miten voin auttaa teitä tänään? asiakas: Seattlen parhaimpiin kuuluvaan paikkaan college-kaverini kanssa. Voisitteko auttaa minua tekemään lentovarauksen New Yorkista? agentti: Se on loistava idea. Voisitteko auttaa minua matkustuspäivien kanssa? asiakas: Asiamies: Haluaisin lähteä 05/06 ja saapua 05/08. Agentti: Haluaisin matkustaa 05/06 ja saapua 05/08. Asiamies: Mitä haluatte? Asiakas: Hyvä on, määrittäkää hintaraja. asiakas: Asiakas: Hintarajan pitäisi olla alle 500. agentti: Asiakkaan nimi: Hintaraja on alle 500: Asiakas: Hyvä on, voinko saada tietää sijaintisi? asiakas: Jos haluatte, niin pyydän, että ilmoitan teille, missä päin kaupunkia olette: Paikkakuntani ovat NY-LGA ja WA-SEA.  __ asiakas: Asiakas: Toki: Asiakas: Kiitos ajastanne, on jatkolento, jonka hinta on 100 hintaan 1022 JetBlue-lentoyhtiössä. asiakas: Jatkakaa, olkaa hyvä. agentti: Ok, varauksenne on tehty. asiakas: Kiitos vastauksestanne.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Odottakaa.</w:t>
      </w:r>
    </w:p>
    <w:p>
      <w:r>
        <w:rPr>
          <w:b/>
        </w:rPr>
        <w:t xml:space="preserve">Esimerkki 7.3002</w:t>
      </w:r>
    </w:p>
    <w:p>
      <w:r>
        <w:t xml:space="preserve">asiakas: Agentti: Päivää, miten voin auttaa teitä tänään? asiakas: Hei, olen Jeffrey Lopez: Haluan matkustaa Phoenixista Las Vegasiin, NV - LAS. Voitteko pitää minulle lentolippua AZ - PHX? agentti: Asiakas: Toki, mainitsisitteko ystävällisesti matkapäivänne? asiakas: Voisitteko ilmoittaa matkapäivänne? Matkapäiväni ovat 11/05 - 11/07. agentti: Matkapäiväni ovat 11/05 - 11/07. agentti: Matkapäiväni ovat 11/05 - 11/07: Lentoyhtiö on Frontier, hinta 100 ja yksi yhteys. Jatkanko varauksen tekemistä?  __ agentti: Asiakas: Varauksenne on tehty ja lennon numero on 1017. Asiakas: Asiamies: Kiitos avustanne: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Jatka varauksen tekemistä.</w:t>
      </w:r>
    </w:p>
    <w:p>
      <w:r>
        <w:rPr>
          <w:b/>
        </w:rPr>
        <w:t xml:space="preserve">Esimerkki 7.3003</w:t>
      </w:r>
    </w:p>
    <w:p>
      <w:r>
        <w:t xml:space="preserve">asiakas: Asiakas: Päivää. asiamies: Päivää, miten voin auttaa teitä tänään? asiakas: Päivää: SEA:han suuntautuvan jatkolennon kanssa. Voitteko auttaa minua varauksen tekemisessä PHL:stä? agentti: Asiakas: Toki, kertokaa minulle matkanne päivämäärät. asiakas: Kertokaa minulle matkanne päivämäärät: Asiamies: Matkapäiväni ovat 02. ja 04. syyskuuta: Tarvitsemme hyvää nimeänne varausta varten. Mainitkaa se: Agentti: Nimeni on Sarah Lopez: Asiakas: Tarvitsetteko suoran lennon vai jatkolennon? Asiakas: Tarvitsette suoran lennon vai jatkolennon? Agentti: Tarvitsen jatkolennon: Asiakas: Saanko tietää luokkatoiveenne? Asiakas: Saanko kysyä, mitä luokkaa haluatte? Asiamies: Ei, minulle sopii mikä tahansa luokka. agentti: Ei, olen tyytyväinen mihin tahansa luokkaan: Valitettavasti matkanne reiteillä ei ole saatavilla lentoja.  __ agentti: Kiitos, että otitte meidät käyttöönne.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7.3004</w:t>
      </w:r>
    </w:p>
    <w:p>
      <w:r>
        <w:t xml:space="preserve">asiakas: Asiakas: Päivää. asiamies: Päivää, miten voin auttaa teitä tänään? asiakas: Päivää: Agentti: Voisitteko tarkistaa lennot reitillä BOS - DEN? Asiakas: Toki, voisitteko antaa lähtö- ja saapumispäivämääränne? asiakas: Kyllä, voisitteko antaa lähtö- ja saapumispäivämääränne? Agentti: Matkapäiväni ovat 20.10.-22.10. agentti: Mihin aikaan matkustan? Asiakas: Etsittekö jotakin etuoikeutettua luokkaa? Agentti: Mikä tahansa luokka käy, mutta lähtöaikani on iltapäivällä. agentti: Mikä tahansa luokka käy: Asiakas: Onko teillä muita vaatimuksia, jotka teidän on täytettävä? Asiamies: Tarvitsen 1 jatkolennon: Asiakkaan nimi: Kertokaa nimenne: Mark Phillips. asiamies: Nimeni on Mark Phillips: Olemme löytäneet United airlinesin jatkolennon, lennon numero-1018 luokka-economy lähtöaika iltapäivällä klo 15:00 ja hinta on 200.  __ agentti: Asiakas: Toki, lippunne on varattu. asiakas: Kiitos, että autoitte minua.</w:t>
      </w:r>
    </w:p>
    <w:p>
      <w:r>
        <w:rPr>
          <w:b/>
        </w:rPr>
        <w:t xml:space="preserve">Tulos</w:t>
      </w:r>
    </w:p>
    <w:p>
      <w:r>
        <w:t xml:space="preserve">asiakas: Varaa se.</w:t>
      </w:r>
    </w:p>
    <w:p>
      <w:r>
        <w:rPr>
          <w:b/>
        </w:rPr>
        <w:t xml:space="preserve">Esimerkki 7.3005</w:t>
      </w:r>
    </w:p>
    <w:p>
      <w:r>
        <w:t xml:space="preserve">asiakas: Asiakas: Päivää. asiamies: Päivää, miten voin auttaa? Asiamies: Voitteko auttaa minua varaamaan lentoliput MCO:sta LAX:iin: Asiakas: Toki, antakaa minulle matkasuunnitelmanne matkustuspäivämäärät. asiakas: Ilmoittakaa minulle matkasuunnitelmanne matkustuspäivät: Agentti: Suunnitellut matkapäiväni ovat 06. kesäkuuta ja 08. kesäkuuta: Asiakas: Onko jokin aika ongelma? Asiamies: Kyllä, etsin lentoa, joka lähtee aamulla. agentti: Asiakas: Onko yhteysrajoituksia? Haluaisin matkustaa jatkolennolla. asiamies: Onko muita mieltymyksiä, joita haluatte käyttää?  __ agentti: __ agentti: Asiakas: Saanko tietää nimenne? Agentti: Nimeni on Janet Hernandez: Hernandez Hernandez: Odottakaa hetki: Hernandez Hernandez: Hyvä on, voin odottaa vastaustanne. Ottakaa oma aikanne ja antakaa minulle paras lento. agentti:  Janet Hernandez. Minun on valitettavasti ilmoitettava, että reitillänne ei ole lentoja annetuilla päivämäärillä. asiakas: Ei se mitään, ei se ole ongelma. Kiitos paljon, että etsitte lennon minun vaatimuksillani.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Ei, kiitos paljon kysymästä.</w:t>
      </w:r>
    </w:p>
    <w:p>
      <w:r>
        <w:rPr>
          <w:b/>
        </w:rPr>
        <w:t xml:space="preserve">Esimerkki 7.3006</w:t>
      </w:r>
    </w:p>
    <w:p>
      <w:r>
        <w:t xml:space="preserve">asiakas: Asiakas: Hei: Asiakas: Miten voin auttaa? asiakas: Olen Catherine Robinson: Haluaisin matkustaa SEA:sta HOU:iin viettääkseni viikonloppua ystävieni kanssa. Voitteko auttaa minua lipun varaamisessa? asiamies: Voitteko auttaa minua lipun varaamisessa? asiamies: Voitteko auttaa minua lipunvarauksessa? Asiakas: Toki, voinko saada tietää matkapäivänne? asiakas: Voisitteko auttaa minua? Asiamies: Suunnittelen matkaa päivinä 20.02. ja 22.02. agentti: Aion matkustaa 20.02. ja 22.02: Asiakas: Odottakaa hetki, tarkistan yksityiskohdat. asiakas: Voisitteko antaa minulle hetken aikaa: Asiakas: Selvä: AA airlinesin lento 1022 on saatavilla pyynnöstänne. Jatkanko matkaa? asiakas: Agentti: Jatkakaa varausta: Lippunne on varattu.  __ agentti: Olkaa hyvä.</w:t>
      </w:r>
    </w:p>
    <w:p>
      <w:r>
        <w:rPr>
          <w:b/>
        </w:rPr>
        <w:t xml:space="preserve">Tulos</w:t>
      </w:r>
    </w:p>
    <w:p>
      <w:r>
        <w:t xml:space="preserve">asiakas: Kiitos palvelustanne.</w:t>
      </w:r>
    </w:p>
    <w:p>
      <w:r>
        <w:rPr>
          <w:b/>
        </w:rPr>
        <w:t xml:space="preserve">Esimerkki 7.3007</w:t>
      </w:r>
    </w:p>
    <w:p>
      <w:r>
        <w:t xml:space="preserve">asiakas: Agentti: Hei. Miten voin auttaa teitä tänään? Voitteko auttaa minua muuttamaan varaustani hätätilanteen vuoksi?  __ asiakas: Nicole Thompson täällä: Asiakas: Olen pahoillani, että nimellänne ei ole aktiivista varausta. asiakas: Asiakas: Ei mitään ongelmaa. Kiitos avusta.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tietää nimenne, jotta voin jatkaa eteenpäin?</w:t>
      </w:r>
    </w:p>
    <w:p>
      <w:r>
        <w:rPr>
          <w:b/>
        </w:rPr>
        <w:t xml:space="preserve">Esimerkki 7.3008</w:t>
      </w:r>
    </w:p>
    <w:p>
      <w:r>
        <w:t xml:space="preserve">asiakas: Agentti: Hei. Miten voin auttaa teitä tänään? Agentti: Voitteko auttaa minua varaamaan lentolipun SEA:sta ORD:hen? Totta kai, autan teitä siinä. Voisitteko mainita haluamanne matkustuspäivämäärät? asiakas: Joulukuun 4. ja 6. päivä.  __ asiakas: Asiamies: Okei, varatkaa nimellä Betty Anderson. asiamies: Voitte tehdä varauksen nimellä Betty Anderson: Asiakas: Onko teillä muita toivomuksia? asiakas: Asiamies: Okei, varatkaa lento yhdellä jatkoyhteydellä. asiamies: Okei, varatkaa lento yhdellä jatkoyhteydellä: Onko teillä muita tarkennuksia? asiakas: Asiamies: Okei, tarkistakaa turistiluokan lento. agentti: Okei, odottakaa hetki. asiakas: Asiakas: Selvä, olkaa hyvä ja odottakaa rauhassa: Southwest-lentoyhtiön lento saatavilla, yhteysraja 1 ja hinta on 100, vahvistanko tämän turistiluokan lennon? asiakas: Agentti: Hyvä on, varatkaa: Lentolippunne on varattu onnistuneesti, lennon numero on 1024. asiakas: Kiitos, että autoitte minua lentolippuvarauksen kanssa. agentti: Anderson.</w:t>
      </w:r>
    </w:p>
    <w:p>
      <w:r>
        <w:rPr>
          <w:b/>
        </w:rPr>
        <w:t xml:space="preserve">Tulos</w:t>
      </w:r>
    </w:p>
    <w:p>
      <w:r>
        <w:t xml:space="preserve">agentti: Saanko tietää nimenne jatkomenettelyä varten?</w:t>
      </w:r>
    </w:p>
    <w:p>
      <w:r>
        <w:rPr>
          <w:b/>
        </w:rPr>
        <w:t xml:space="preserve">Esimerkki 7.3009</w:t>
      </w:r>
    </w:p>
    <w:p>
      <w:r>
        <w:t xml:space="preserve">asiakas: Agentti: Hei. Miten voin auttaa teitä tänään? Agentti: Haluan muuttaa olemassa olevaa varaustani, joka on tehty hiljattain joidenkin ongelmien vuoksi, voisitteko auttaa minua? agentti: Sallikaa minun tarkistaa edellinen varaus hetken aikaa. Saanko tietää nimenne? asiakas: - Saanko kysyä nimenne? asiakas: Saanko kysyä nimenne? Asiakas: Hyvä on, minä odotan. Toki, nimeni on Angela Roberts. agentti: Angela, teidän nimellänne ei löydy varausta.  __ agentti: Angela: Kiitos, että otitte meihin yhteyttä.</w:t>
      </w:r>
    </w:p>
    <w:p>
      <w:r>
        <w:rPr>
          <w:b/>
        </w:rPr>
        <w:t xml:space="preserve">Tulos</w:t>
      </w:r>
    </w:p>
    <w:p>
      <w:r>
        <w:t xml:space="preserve">asiakas: Asiakas: Hyvä on. Joka tapauksessa, kiitos palvelustanne.</w:t>
      </w:r>
    </w:p>
    <w:p>
      <w:r>
        <w:rPr>
          <w:b/>
        </w:rPr>
        <w:t xml:space="preserve">Esimerkki 7.3010</w:t>
      </w:r>
    </w:p>
    <w:p>
      <w:r>
        <w:t xml:space="preserve">asiakas: Hei. Olen Donna Jpones. asiamies: Päivää, miten voin auttaa? asiakas: Olen Donna Jpones: Voitteko auttaa minua varauksen tekemisessä? asiamies: Asiakas: Toki, kertokaa minulle matkapäivänne. asiakas: Haluaisin matkustaa 28.05. ja palata 30.05. takaisin.  __ asiakas: Asiamies: Tarvitsen jatkolennon: Asiakas: Onko teillä tarkempia tietoja? Asiamies: Haluaisin palata aamulla: We found an Spirit airlines with single connection and your return time will be morning. Jatkanko matkaa? asiakas: Asiakas: Hyvä on, jatka varausta: Asiakas: Lippunne on vahvistettu lennolle numero 1007. Asiakas: Asiamies: Kiitos tiedoistanne: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Kerro yhteysrajasi.</w:t>
      </w:r>
    </w:p>
    <w:p>
      <w:r>
        <w:rPr>
          <w:b/>
        </w:rPr>
        <w:t xml:space="preserve">Esimerkki 7.3011</w:t>
      </w:r>
    </w:p>
    <w:p>
      <w:r>
        <w:t xml:space="preserve">asiakas: Päivää. agentti: Päivää, miten voin auttaa teitä tänään?  __ agentti: Asiakas: Toki, voisitteko kertoa matkanne päivämäärät: Asiamies: Matkani on 01/05-01/07. Agentti: Matkan kesto on 01/05-01/07. Asiamies: Matkan kesto on 01/07: Asiakas: Onko teillä tarkempia tietoja? Asiakas: Tarvitsen jatkolennon: Lentonumero on 1019, jossa on yksi jatkoyhteys ja hinta on 100. asiakas: Asiakas: Hyvä on, jatka vain: Asiakas: Okei, lippunne on varattu. asiakas: Kiitos.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Benjamin Green. Auttakaa minua varaamaan lentolippu OAK:sta BOS:iin liiketapaamistani varten.</w:t>
      </w:r>
    </w:p>
    <w:p>
      <w:r>
        <w:rPr>
          <w:b/>
        </w:rPr>
        <w:t xml:space="preserve">Esimerkki 7.3012</w:t>
      </w:r>
    </w:p>
    <w:p>
      <w:r>
        <w:t xml:space="preserve">asiakas: Jones tässä.  __ asiakas: Agentti: Voisitteko auttaa minua varaukseni muuttamisessa? asiamies: Voisitteko auttaa minua muuttamaan varaustani? Totta kai, olen täällä auttaakseni teitä. Odottakaa hetki. asiakas: Asiakas: Selvä: Asiakas: Olen pahoillani, mutta nimellänne ei löydy varausta. asiakas: Asiamies: Okei, ei se mitään: Asiakas: Kiitos, että tavoititte meidät, toivottavasti otatte meihin yhteyttä jatkossakin. asiakas: Muuten, kiitos tiedoista. agentti: Kiitos.</w:t>
      </w:r>
    </w:p>
    <w:p>
      <w:r>
        <w:rPr>
          <w:b/>
        </w:rPr>
        <w:t xml:space="preserve">Tulos</w:t>
      </w:r>
    </w:p>
    <w:p>
      <w:r>
        <w:t xml:space="preserve">agentti: Hei, hyvää huomenta. Miten voin auttaa?</w:t>
      </w:r>
    </w:p>
    <w:p>
      <w:r>
        <w:rPr>
          <w:b/>
        </w:rPr>
        <w:t xml:space="preserve">Esimerkki 7.3013</w:t>
      </w:r>
    </w:p>
    <w:p>
      <w:r>
        <w:t xml:space="preserve">asiakas: Hei. Olen Kimberly Lee. asiamies: Päivää, miten voin auttaa teitä tänään? asiakas: Olen Kimberly Lee:  Asiakas: Haluan peruuttaa varaukseni hätätilanteen vuoksi. Voitteko auttaa minua varaukseni peruuttamisessa? asiamies: Voisitteko auttaa minua peruuttamaan varaukseni? Asiakas: Toki, autan teitä: Asiakas: Selvä.  __ asiakas: Asiamies: Kiitos avusta: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Valitan, etunimestäsi ei löydy varausta.</w:t>
      </w:r>
    </w:p>
    <w:p>
      <w:r>
        <w:rPr>
          <w:b/>
        </w:rPr>
        <w:t xml:space="preserve">Esimerkki 7.3014</w:t>
      </w:r>
    </w:p>
    <w:p>
      <w:r>
        <w:t xml:space="preserve">asiakas: Asiakas: Hei. asiamies: Hei, miten voin auttaa teitä tänään omalta osaltani? asiakas: Miten voin auttaa teitä tänään? Agentti: Haluan peruuttaa varaukseni, koska äitini voi huonosti, voisitteko tehdä sen puolestani? agentti: Voisitteko tehdä sen puolestani? Totta kai, olen täällä auttamassa teitä. Sallikaa minun tarkistaa hetki, löytyykö teidän nimellänne varausta vai ei, jotta voin peruuttaa sen? asiakas: Asiakas: Toki: Asiamies: Nimeni on Raymond Evans: Asiakas: Olen pahoillani, nimellänne ei ole aktiivista varausta. asiakas: Olen pahoillani, nimellänne ei ole aktiivista varausta: Agentti: Ei mitään ongelmaa, kiitos tarkistuksesta: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7.3015</w:t>
      </w:r>
    </w:p>
    <w:p>
      <w:r>
        <w:t xml:space="preserve">asiakas: Asiakas: Hei: Asiakas: Miten voin auttaa? asiakas: Olen Barbara Clark: Clark Clark: Haluan varata lennon Las Vegasiin, joka on rikas taide- ja kulttuurikohde. Olen siis halukas tekemään matkan maaliskuussa. Voitteko auttaa minua varaamaan lentolippuni Washingtonista? agentti: Asiakas: Toki, saanko tietää lentokenttäkoodinne? asiakas: Voisitteko auttaa minua lentolipun varaamisessa? Asiakas: Kiitos, että reagoitte myönteisesti. Lentokenttäkoodini ovat DCA ja LAS. agentti: Asiakas: Saanko tietää matkapäivänne?  __ agentti: Asiakas: On lento, jolla on yksi yhteys, voinko jatkaa varausta Jet blue airlines -yhtiössä? asiakas: Voisinko tehdä varauksen Jet blue airlines -yhtiölle? Agentti: Kyllä, jatkakaa varausta. agentti: Kyllä, jatkakaa varausta: Asiakas: Varauksenne on tehty lennolle 1014. Asiakas: Varauksenne on tehty lennolle 1014: Asiamies: Kiitos, että varasitte lentolippuni JetBlue airlines -lentoyhtiöltä: Kiitos, että valitsitte meidät.</w:t>
      </w:r>
    </w:p>
    <w:p>
      <w:r>
        <w:rPr>
          <w:b/>
        </w:rPr>
        <w:t xml:space="preserve">Tulos</w:t>
      </w:r>
    </w:p>
    <w:p>
      <w:r>
        <w:t xml:space="preserve">asiakas: Matkapäiväni ovat 13.03. ja 15.03.</w:t>
      </w:r>
    </w:p>
    <w:p>
      <w:r>
        <w:rPr>
          <w:b/>
        </w:rPr>
        <w:t xml:space="preserve">Esimerkki 7.3016</w:t>
      </w:r>
    </w:p>
    <w:p>
      <w:r>
        <w:t xml:space="preserve">asiakas: Asiakas: Päivää. asiamies: Päivää, miten voin auttaa teitä? DTW:stä IAH:hen. Voitteko auttaa minua? agentti: Voisitteko auttaa minua? Asiakas: Okei, antakaa minulle nimenne, jotta voin varata lipun. asiakas: Agentti: Nimeni on Cynthia Martin: Asiakas: Saanko tietää matkanne päivämäärät? Asiakas: Mihin aikaan haluatte matkustaa? Asiamies: Matkapäiväni ovat 7. ja 9. maaliskuuta: Asiakas: Ilmoittakaa minulle haluamanne liityntämäärän raja. asiakas: Tarvitsen yhden jatkolennon.  __ asiakas: Asiamies: Minulle kelpaa mikä tahansa luokka: Odottakaa hetki: Asiakas: Toki: Saatavilla on jatkolento, jonka hinta on 100 ja lentoyhtiö on Hawaiian. Voinko varata lennon 1002? asiakas: Asiakas: Olkaa hyvä ja jatkakaa: Okei, lentolippu on vahvistettu ja lähtöaika on 23:00 ja paluuaika on 10:00. asiakas: Kiitos avusta. agentti: Kiitos, että valitsitte toimistomme.</w:t>
      </w:r>
    </w:p>
    <w:p>
      <w:r>
        <w:rPr>
          <w:b/>
        </w:rPr>
        <w:t xml:space="preserve">Tulos</w:t>
      </w:r>
    </w:p>
    <w:p>
      <w:r>
        <w:t xml:space="preserve">agentti: Ilmoittakaa minulle luokkasuosituksenne.</w:t>
      </w:r>
    </w:p>
    <w:p>
      <w:r>
        <w:rPr>
          <w:b/>
        </w:rPr>
        <w:t xml:space="preserve">Esimerkki 7.3017</w:t>
      </w:r>
    </w:p>
    <w:p>
      <w:r>
        <w:t xml:space="preserve">asiakas: Asiakas: Hei. asiamies: Päivää, miten voin auttaa? asiakas: Hei: Haluan peruuttaa varaukseni, koska työpajani peruttiin. Voitteko auttaa minua? Asiakas: Voitteko auttaa minua? Asiakas: Selvä.  __ asiakas: Asiakas: Hyvä on. Kiitos vastauksestanne.</w:t>
      </w:r>
    </w:p>
    <w:p>
      <w:r>
        <w:rPr>
          <w:b/>
        </w:rPr>
        <w:t xml:space="preserve">Tulos</w:t>
      </w:r>
    </w:p>
    <w:p>
      <w:r>
        <w:t xml:space="preserve">agentti: Valitettavasti nimellänne ei ole varausta. Kiitos, että valitsitte meidät.</w:t>
      </w:r>
    </w:p>
    <w:p>
      <w:r>
        <w:rPr>
          <w:b/>
        </w:rPr>
        <w:t xml:space="preserve">Esimerkki 7.3018</w:t>
      </w:r>
    </w:p>
    <w:p>
      <w:r>
        <w:t xml:space="preserve">asiakas: Asiakas: Päivää, miten voin auttaa teitä? Asiakas: Haluan juhlia syntymäpäiväjuhliani Seattlessa, WA - SEA, auttaisitteko minua lentojen varaamisessa? agentti: Voisitteko auttaa minua lentojen varaamisessa? Totta kai, autamme mielellämme lipun varaamisessa.  __ agentti: Asiakas: Hyvä on, odottakaa, ilmoitan teille. asiakas: Toki: Kiitos, että odotitte. Olemme iloisia voidessamme kertoa teille, että löysimme lennon. asiakas: Asiakas: Hyvä on, kertokaa minulle lennon tiedot. agentti: Asiakas: Saanko tietää nimenne, jotta voimme jatkaa käsittelyä? Lennon numero: 1027, lentoyhtiö: Southwest: Asiamies: Nimeni on Patricia King: Asiakas: Hinta: 200, yhteys: 1. Asiakas: Olen King King King: OK, vahvistakaa lentovaraukseni: Voinko jatkaa varauksen tekemistä? OK, varauksenne on vahvistettu. asiakas: Kiitos, palvelustanne. agentti: Kiitos yhteydenotosta, hyvää päivänjatkoa.</w:t>
      </w:r>
    </w:p>
    <w:p>
      <w:r>
        <w:rPr>
          <w:b/>
        </w:rPr>
        <w:t xml:space="preserve">Tulos</w:t>
      </w:r>
    </w:p>
    <w:p>
      <w:r>
        <w:t xml:space="preserve">asiakas: Lähteeni on Austin, TX - AUS, ja matkapäiväni ovat 01/11 - 01/13.</w:t>
      </w:r>
    </w:p>
    <w:p>
      <w:r>
        <w:rPr>
          <w:b/>
        </w:rPr>
        <w:t xml:space="preserve">Esimerkki 7.3019</w:t>
      </w:r>
    </w:p>
    <w:p>
      <w:r>
        <w:t xml:space="preserve">asiakas: Asiakas: Hei. asiamies: Hei, miten voin auttaa? asiakas: Hei: Haluan matkustaa ATL:stä JFK:hon liiketapaamista varten. Voitteko varata lentoliput puolestani?  __ asiakas: Asiamies: Haluan lähteä 12.12. ja palata 14.12. agentti: Haluan lentokoneeseen 12.12: Asiakas: Odottakaa hetki: Asiamies: Hawaiian airlines tarjoaa lennon, jossa on 1 jatkoyhteys, hintaan 100. asiakas: Se on täydellistä! Varatkaa lippu. asiamies: Lento-1012 on varattu matkaanne varten. asiakas: Kiitos paljon avusta. agentti: Hyvää matkaa, nauttikaa matkastanne.</w:t>
      </w:r>
    </w:p>
    <w:p>
      <w:r>
        <w:rPr>
          <w:b/>
        </w:rPr>
        <w:t xml:space="preserve">Tulos</w:t>
      </w:r>
    </w:p>
    <w:p>
      <w:r>
        <w:t xml:space="preserve">agentti: Saanko tietää suunnitellut päivämäärät seuraavalle matkallenne?</w:t>
      </w:r>
    </w:p>
    <w:p>
      <w:r>
        <w:rPr>
          <w:b/>
        </w:rPr>
        <w:t xml:space="preserve">Esimerkki 7.3020</w:t>
      </w:r>
    </w:p>
    <w:p>
      <w:r>
        <w:t xml:space="preserve">asiakas: Asiakas: Hei. asiamies: Hei, miten voin olla avuksi? Agentti: Auttakaa minua varaamaan lippu DEN:stä MSP:hen. asiamies: Auttakaa minua varaamaan lippu DEN:stä MSP:hen: Asiakas: Toki, millä päivämäärillä haluatte minun tekevän varauksen? asiakas: Asiamies: Matkapäiväni ovat 27.2.-29.2. agentti: Mihin päivämäärään? Asiakas: Mikä on maksimiliittymärajanne? Tarvitsen jatkolennon.  __ asiakas: Asiamies: Ei: Asiakas: Saanko viimeiseksi tietää nimenne? asiakas: Asiakas: Nimeni on Rachel Smith: Okei, Frontier airlines tarjoaa matkallesi lennon 1006, jossa on 1 jatkoyhteys ja kokonaishinta on 100. Sopiiko se teille? asiakas: Jatkakaa, olkaa hyvä. agentti: Asiakas: Lippunne on varattu: Kiitos.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Onko teillä mitään mieltymyksiä?</w:t>
      </w:r>
    </w:p>
    <w:p>
      <w:r>
        <w:rPr>
          <w:b/>
        </w:rPr>
        <w:t xml:space="preserve">Esimerkki 7.3021</w:t>
      </w:r>
    </w:p>
    <w:p>
      <w:r>
        <w:t xml:space="preserve">asiakas: Asiakas: Päivää. asiamies: Päivää, miten voin auttaa? Voitteko auttaa minua siinä, tarvitsen lennon LAX:stä PHX:ään?  __ asiakas: Agentti: Okei, matkapäiväni ovat 31.05. ja 02.06: Asiakas: Voisitteko kertoa nimenne? Asiakas: Okei, olen Dennis Green. asiamies: Olen Dennis Green: Asiakas: Olen pahoillani, mutta pyydetyillä tiedoillanne ei ole saatavilla lentoja: Agentti: Ei se mitään, kiitos, että autoitte minua. asiamies: Kiitos, että autoitte minua: Kiitos ja hyvää päivänjatkoa.</w:t>
      </w:r>
    </w:p>
    <w:p>
      <w:r>
        <w:rPr>
          <w:b/>
        </w:rPr>
        <w:t xml:space="preserve">Tulos</w:t>
      </w:r>
    </w:p>
    <w:p>
      <w:r>
        <w:t xml:space="preserve">agentti: Voisitteko kertoa matkapäivänne?</w:t>
      </w:r>
    </w:p>
    <w:p>
      <w:r>
        <w:rPr>
          <w:b/>
        </w:rPr>
        <w:t xml:space="preserve">Esimerkki 7.3022</w:t>
      </w:r>
    </w:p>
    <w:p>
      <w:r>
        <w:t xml:space="preserve">asiakas: Hei. Olen Virginia Davis. asiamies: Päivää, miten voin auttaa teitä? asiakas: Miten voin auttaa teitä? Agentti: Varatkaa lentolippu San Franciscosta, SFO:sta Washingtoniin, DCA:han: Totta kai, olemme täällä auttamassa teitä. Ilmoittakaa ystävällisesti matkapäivänne? asiakas: Asiamies: Matkapäiväni ovat 25.10. ja 27.10. välisenä aikana: Asiakas: Haluatteko jonkin jatkoyhteyden matkan välissä? asiakas: Agentti: Kyllä, tarvitsen pysähdyksen matkallani. agentti: Kyllä, tarvitsen pysähdyksen matkallani: Okei, odottakaa hetki. asiakas: Asiakas: Toki: Asiakas: Kiitos, että odotitte, löysimme vaatimuksenne mukaisen lennon lentoyhtiö on Havaiji hintaan 200 ja yhdellä jatkoyhteydellä. asiakas: Asiakas: Hyvä on, jatkakaa.  __ asiakas: Asiakas: Kiitos: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Lennon numero on 1027.</w:t>
      </w:r>
    </w:p>
    <w:p>
      <w:r>
        <w:rPr>
          <w:b/>
        </w:rPr>
        <w:t xml:space="preserve">Esimerkki 7.3023</w:t>
      </w:r>
    </w:p>
    <w:p>
      <w:r>
        <w:t xml:space="preserve">asiakas: Asiakas: Päivää. asiamies: Päivää, miten voin auttaa teitä tänään? asiakas: Päivää: ATL:stä MCO:han. Auttakaa minua: Asiakas: Toki, voisitteko kertoa matkanne päivämäärät? asiak: Asiamies: 8. ja 10. toukokuuta ovat suunnitellut matkapäiväni. asiamies: Onko teillä jokin yhteysrajoitus? asiakas: Kyllä, tarvitsen taukoa matkallani. agentti: Onko teillä jokin aikahuoli? asiakas: Onko teillä jokin aikahuoli? Asiamies: Haluan lähteä iltapäivällä. asiamies: Mihin aikaan? Onko muita tarkennuksia? asiakas: Onko minulla muita tarkennuksia? asiakas: Onko minulla muita tarkennuksia? Asiamies: Minulle olisi mukava lentää turistiluokassa. asiamies: Mihin haluatte matkustaa? Asiakas: Mainitkaa ystävällisesti hyvä nimenne meille. asiakas: Nimeni on Daniel Phillips.  __ asiakas: Asiamies: Toki, odotan: Asiakas: Kiitos ajastanne, ilmoittamillenne matkapäiville ei löytynyt lentoja. asiakas: Ei se mitään. Kiitos: Asiakas: Kiitos, että käytitte meitä.</w:t>
      </w:r>
    </w:p>
    <w:p>
      <w:r>
        <w:rPr>
          <w:b/>
        </w:rPr>
        <w:t xml:space="preserve">Tulos</w:t>
      </w:r>
    </w:p>
    <w:p>
      <w:r>
        <w:t xml:space="preserve">agentti: Olkaa hyvä ja odottakaa.</w:t>
      </w:r>
    </w:p>
    <w:p>
      <w:r>
        <w:rPr>
          <w:b/>
        </w:rPr>
        <w:t xml:space="preserve">Esimerkki 7.3024</w:t>
      </w:r>
    </w:p>
    <w:p>
      <w:r>
        <w:t xml:space="preserve">asiakas: Hei.  __ asiakas: Auttakaa minua, koska tenttini lykkääntyi: Asiakas: Toki, saisinko tietää nimenne, kiitos? Asiamies: Toki, olen Sarah Walker. asiamies: Kyllä, olen Sarah Walker: Asiakas: Olkaa hyvä ja antakaa minulle hetki aikaa: Asiakas: Toki: Asiakas: Ei löytynyt varausta, jossa olisi teidän nimenne. asiakas: Ei ole: Asiakas: Ei ongelmia,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7.3025</w:t>
      </w:r>
    </w:p>
    <w:p>
      <w:r>
        <w:t xml:space="preserve">asiakas: Asiakas: Päivää. asiamies: Päivää, kertokaa nimenne, olkaa hyvä: Asiakas: Olen Patrick Garcia: Patrick Garcia, millä tavoin voin palvella tänään? asiakas: Agentti: Auttaisitteko minua varaamaan lentolippua San Franciscosta, SFO:sta, jotta voisin lähteä kukkafestivaaleille: Asiakas: Voisinko saada matkan alkamispäivämääränne, jotta voisin auttaa teitä tässä asiassa? asiakas: Asiamies: Lähden matkaan 04/01: Asiakas: Onko teillä mitään mieltymyksiä? Hinnan on oltava alle 1000. Tarvitsen pysähdyksen matkani välissä. asiamies: Paluupäivänne, olkaa hyvä: Asiamies: 04/03 on paluupäiväni: Mihin paikkaan olette valmis matkustamaan? asiakas: Mihin paikkaan olette valmis matkustamaan? Agentti: Minun on laskeuduttava Washington DCA:han: Asiakas: Odottakaa, palaan asiaan. asiakas: Odottakaa, palaan asiaan. asiakas: Odottakaa, palaan asiaan: Asiakas: Selvä: Lennolla 1029 on lento, jossa on 1 yhteys hintaan 100. Spirit-lentoyhtiön lennolla.  __ agentti: Asiakas: Toki, lippu on vahvistettu. asiakas: Kiitos vastauksestanne.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Jatka varauksen tekemistä.</w:t>
      </w:r>
    </w:p>
    <w:p>
      <w:r>
        <w:rPr>
          <w:b/>
        </w:rPr>
        <w:t xml:space="preserve">Esimerkki 7.3026</w:t>
      </w:r>
    </w:p>
    <w:p>
      <w:r>
        <w:t xml:space="preserve">asiakas: Asiakas: Päivää. asiamies: Päivää, miten voin palvella teitä tänään? Agentti: Voitteko auttaa minua varaamaan lentolippuni OAK:sta SEA:han? Asiakas: Saanko tietää matkanne päivämäärät? Asiamies: Matkan päivämäärät ovat 8.6.-10.6. Agentti: Mihin aikaan? Asiakkaani: Onko minulla jokin yhteysrajoitus? Asiakas: Onko minulla jokin yhteysrajoitus? Asiamies: En halua jatkolentoa. asiamies: Ei, ei, ei, ei, ei, ei, ei, ei, ei: Onko muita mieltymyksiä?  __ agentti: Asiakas: Kenen nimellä minun pitää varata lentolippu? asiakas: Kenen nimellä minun pitää varata lentolippu? Agentti: Olen Angela Perez: Asiakas: Olen pahoillani, mutta tällä hetkellä ei ole käynnissä lentoja haluamillanne matkapäivillä: Asiakas: Ei se mitään,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Lähdön pitäisi tapahtua illalla.</w:t>
      </w:r>
    </w:p>
    <w:p>
      <w:r>
        <w:rPr>
          <w:b/>
        </w:rPr>
        <w:t xml:space="preserve">Esimerkki 7.3027</w:t>
      </w:r>
    </w:p>
    <w:p>
      <w:r>
        <w:t xml:space="preserve">asiakas: Agentti: Hei. Miten voin auttaa teitä tänään? Agentti: Haluaisin peruuttaa varaukseni kohteessani sattuneen rankkasateen vuoksi, voisitteko auttaa minua tässä asiassa? agentti: Voisitteko auttaa minua tässä asiassa? Asiakas: Toki, autan mielelläni peruutuksessa. asiakas: Asiamies: Kiitos, että hyväksytte pyyntöni. asiamies: Kiitos, että hyväksyitte pyyntöni: Asiakas: Saanko tietää nimenne, jotta voin jatkaa dokumentointia varten? asiakas: Saanko kysyä nimenne? Toki, olen Samantha Parker. asiamies: Odottakaa hetki.  __ agentti: Asiakas: Olen pahoillani, mutta tiedoissamme ei ole varausta nimellenne. asiakas: Olen pahoillani, mutta tiedoissamme ei ole varausta nimellenne: Ei se mitään, ei mitään ongelmaa. Joka tapauksessa kiitos, että ilmoittauduitte.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Toki, odotan vastaustasi.</w:t>
      </w:r>
    </w:p>
    <w:p>
      <w:r>
        <w:rPr>
          <w:b/>
        </w:rPr>
        <w:t xml:space="preserve">Esimerkki 7.3028</w:t>
      </w:r>
    </w:p>
    <w:p>
      <w:r>
        <w:t xml:space="preserve">asiakas: Agentti: Hei. Miten voin auttaa? Agentti: Voitteko auttaa minua varaamaan lentolippua PHX:stä OAK:iin: OAK: Toki, autan teitä. Voisitteko kertoa minulle matkapäivänne? asiakas: Asiakas: Toki, haluaisin lähteä 09. helmikuuta ja palata takaisin 11. helmikuuta: Asiakas: Okei, kertokaa minulle nimenne. asiakas: Voisitteko kertoa minulle nimenne? Nicole Collins: Asiakas: Olen Collins Collins: Varmistakaa, että kyseessä on yksi jatkolento. agentti: Pyyntönne mukaisesti löysin teille lennon, jossa on yksi jatkoyhteys ja lipun hinta on 200 turistiluokassa. Jatkanko varauksen tekemistä?  __ agentti: Asiakas: Lippunne on varattu lennolle numero 1007 ja lentoyhtiö on JetBlue. asiakas: Asiamies: Kiitos varauksesta: Asiakas: Tervetuloa, turvallista lentoa.</w:t>
      </w:r>
    </w:p>
    <w:p>
      <w:r>
        <w:rPr>
          <w:b/>
        </w:rPr>
        <w:t xml:space="preserve">Tulos</w:t>
      </w:r>
    </w:p>
    <w:p>
      <w:r>
        <w:t xml:space="preserve">asiakas: Asiakas: Selvä, jatkakaa eteenpäin.</w:t>
      </w:r>
    </w:p>
    <w:p>
      <w:r>
        <w:rPr>
          <w:b/>
        </w:rPr>
        <w:t xml:space="preserve">Esimerkki 7.3029</w:t>
      </w:r>
    </w:p>
    <w:p>
      <w:r>
        <w:t xml:space="preserve">asiakas: Asiakas: Hei: Olen Raymond Garcia. Tarvitsen suoran lennon ORD:stä. Voisitteko varata lentoliput LGA:han? agentti: Totta kai, olemme täällä auttamassa teitä. Odottakaa hetki. asiakas: - Odottakaa hetki: Kiitos: Asiakas: Voitteko kertoa minulle matkapäivänne? Asiamies: Matkapäiväni ovat 02/04 - 02/06. Agentti: Matkustan 02/04 - 02/06: Asiakas: Hyvä on, odottakaa hetki: Toki: Kiitos odottelusta ei löytynyt lentoja tiedoistanne.  __ agentti: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7.3030</w:t>
      </w:r>
    </w:p>
    <w:p>
      <w:r>
        <w:t xml:space="preserve">asiakas: Asiakas: Hei, olen Ryan Davis. agentti: Hei, miten voin auttaa teitä tänään? asiakas: Hei, olen Ryan Davis: Mandalay Bayssä Las Vegasissa, LAS:ssa. Voitteko auttaa minua jatkolentolipun varaamisessa? agentti: Asiakas: Toki, autamme teitä mielellämme. asiakas: Voisitteko auttaa minua? Asiakas: Okei: Voisitteko ilmoittaa, milloin olette valmis matkustamaan?  __ agentti: Asiakas: Voitteko auttaa minua lähdekoodin kanssa? asiakas: Voisitteko auttaa minua lähdekoodin kanssa? Asiakas: Lähdekoodini on AUS: Asiakas: Odottakaa hetki: Asiakas: OK: Löysimme 1008 AA-lentoyhtiötä, joilla on yksi yhteys hintaan 100. Jatkanko varauksen tekemistä? asiakas: Asiakas: Voitte jatkaa varausta. agentti: Varauksenne on vahvistettu. asiakas: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Matkapäiväni ovat 28.07.-30.07.</w:t>
      </w:r>
    </w:p>
    <w:p>
      <w:r>
        <w:rPr>
          <w:b/>
        </w:rPr>
        <w:t xml:space="preserve">Esimerkki 7.3031</w:t>
      </w:r>
    </w:p>
    <w:p>
      <w:r>
        <w:t xml:space="preserve">asiakas: Hei, suunnittelin yllätystapaamisen Atlantassa asuvalle poikaystävälleni. Voisitteko varata minulle lentolipun Washington, DC - IAD - Atlanta, GA - ATL? agentti: Hei, saanko tietää matkustuspäivänne? asiakas: Voisitteko varata minulle lentolipun Washington, DC - IAD - Atlanta, GA - ATL: Haluaisin lentää 15.11. ja palata 17.11. takaisin. Ja nimeni on Mary Taylor. agentti: - Olen Mary Taylor: Taylor Taylor: Odottakaa hetki, tarkistan asian ja palaan asiaan.  __ agentti: Asiakas: Kyllä, kriteereillenne sopiva lento löytyi. asiakas: Asiakas: Hyvä on, kiitos ajastanne: Lennon tiedot ovat: Air Line: UA, lennon numero: 1001, hinta 100 ja 1 yhteys. Jatkanko varausta? asiakas: OK, olen tyytyväinen lennon yksityiskohtiin. Kyllä, voitte jatkaa. agentti: Lentonne on vahvistettu. asiakas: Mukava kuulla, kiitos ystävällisestä palvelustanne. agentti: Kiitos, että otitte meihin yhteyttä.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7.3032</w:t>
      </w:r>
    </w:p>
    <w:p>
      <w:r>
        <w:t xml:space="preserve">asiakas: Asiakas: Hei. asiamies: Päivää, miten voin auttaa? asiakas: Hei: Agentti: Haluan peruuttaa varaukseni, voisitteko auttaa minua siinä? asiamies: Haluan peruuttaa varaukseni: Asiakas: Toki, kertokaa hyvä nimenne? asiakas: Voisitteko peruuttaa peruutuksen? Robert Allen: Allen Allen: Toki, odottakaa hetki.  __ agentti: Asiakas: Anteeksi, varausta ei löytynyt etunimellänne.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7.3033</w:t>
      </w:r>
    </w:p>
    <w:p>
      <w:r>
        <w:t xml:space="preserve">asiakas: Hei.  __ asiakas: Martinez. Matkustan Denveristä (DEN) Philadelphiaan (PL) tapaamaan vanhempiani. agentti: Asiakas: Toki, voinko saada tietää matkustuspäivämäärät? Asiakas: Voisitteko kertoa matkustuspäivämäärät? Asiamies: Lähtöpäiväni on 08.06. ja paluupäiväni 10.06: Asiakas: Hyvä on, odottakaa hetki: Asiakas: Selvä: Asiakas: JetBlue-lentoyhtiössä on lento, jonka hinta on 100, voinko varata sen? asiakas: Voisinko varata sen? Agentti: Jatkakaa varausta: Lippunne on varattu lennolle numero 1018. asiakas: Kiitos avusta. agentti: Asiakas: Olkaa hyvä.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7.3034</w:t>
      </w:r>
    </w:p>
    <w:p>
      <w:r>
        <w:t xml:space="preserve">asiakas: Hei,... Olen Jason Hall. asiamies: Päivää, miten voin palvella teitä tänään? Asiamies: Voisitteko varata lentoliput Oaklandista, OAK, Houstoniin, HOU? Asiakas: Toki, voin varata teille lipun. asiakas: Voin varata teille lipun: Kiitos: Asiakas: Saanko tietää suunnitellut matkustuspäivämääränne? asiakas: Saanko kysyä, milloin aiotte matkustaa? Matkapäiväni ovat, lähtö 28.12. ja paluu takaisin 30.12. Asiamies: Hawaiian lentoyhtiön kone on saatavilla teille 200:n hinnalla, sopiiko tämä lento teille? asiakas: Ei, kiitos: Okei, jatka varauksen tekemistä.  __ asiakas: Asiakas: Kiitos palvelustanne: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agentti: Lento 1011 on vahvistettu.</w:t>
      </w:r>
    </w:p>
    <w:p>
      <w:r>
        <w:rPr>
          <w:b/>
        </w:rPr>
        <w:t xml:space="preserve">Esimerkki 7.3035</w:t>
      </w:r>
    </w:p>
    <w:p>
      <w:r>
        <w:t xml:space="preserve">asiakas: Asiakas: Hei: Asiakas: Miten voin auttaa? asiakas: Olen Justin Martin: Asiamies: Aion vierailla Oaklandissa, voisitteko varata minulle lipun DEN:stä OAK:iin: Martin, voinko saada tietää matkapäivät?  __ agentti: Asiakas: Okei, odottakaa hetki: Asiakas: Toki, kaikessa rauhassa. agentti: Asiakas: Spirit-lentoyhtiössä on lento, jonka hinta on 100, voinko varata sen? asiakas: Voisinko varata sen? Agentti: Varatkaa lippuni tälle lennolle. agentti: Asiakas: Lippunne on varattu lennolla numero 1000. asiakas: Asiamies: Kiitos, että varasitte lippuni: Kiitos.</w:t>
      </w:r>
    </w:p>
    <w:p>
      <w:r>
        <w:rPr>
          <w:b/>
        </w:rPr>
        <w:t xml:space="preserve">Tulos</w:t>
      </w:r>
    </w:p>
    <w:p>
      <w:r>
        <w:t xml:space="preserve">asiakas: Matkapäiväni ovat 15.04.-17.04.</w:t>
      </w:r>
    </w:p>
    <w:p>
      <w:r>
        <w:rPr>
          <w:b/>
        </w:rPr>
        <w:t xml:space="preserve">Esimerkki 7.3036</w:t>
      </w:r>
    </w:p>
    <w:p>
      <w:r>
        <w:t xml:space="preserve">asiakas: Hei.  __ asiakas: Due to health issues, I need to change my recent reservation. Auttakaa minua siinä: Asiakas: Totta kai, autan teitä siinä. asiakas: Asiakas: Kiitos: Millä nimellä edellinen lippunne on varattu? asiakas: Asiamies: Olen Brenda Martinez. asiamies: Olen Brenda Martinez: Asiakas: Antakaa minulle hetki aikaa, tarkistan asian ja palaan asiaan. asiakas: Asiakas: Selvä: Valitettavasti tietokannastamme ei löydy varausta antamallanne nimellä. asiakas: Asiamies: Ei mitään ongelmaa, kiitos tiedoistanne. asiamies: Kiitos: Asiakas: Kiitos, että otitte yhteyttä meihin.</w:t>
      </w:r>
    </w:p>
    <w:p>
      <w:r>
        <w:rPr>
          <w:b/>
        </w:rPr>
        <w:t xml:space="preserve">Tulos</w:t>
      </w:r>
    </w:p>
    <w:p>
      <w:r>
        <w:t xml:space="preserve">agentti: Hei. Miten voin palvella teitä parhaiten tänään tällä hetkellä?</w:t>
      </w:r>
    </w:p>
    <w:p>
      <w:r>
        <w:rPr>
          <w:b/>
        </w:rPr>
        <w:t xml:space="preserve">Esimerkki 7.3037</w:t>
      </w:r>
    </w:p>
    <w:p>
      <w:r>
        <w:t xml:space="preserve">asiakas: Hei. James Wright täällä. asiamies: Päivää, miten voin auttaa teitä? asiakas: Voitteko tehdä minulle varauksen MSP:stä LAS:iin, jotta voisin vierailla kyseisessä paikassa. agentti: Asiakas: Toki, minä päivinä haluaisitte matkustaa? asiakas: Asiamies: Suunnitellut päivämääräni ovat 30.05. ja 01.06. välisenä aikana. asiamies: Mihin päivämäärään? Asiakas: Hyvä on, odottakaa hetki. asiakas: Odottakaa hetki: Asiakas: Toki: Valitettavasti mikään lentoyhtiö ei tarjoa palveluja reitillänne.  __ agentti: Asiakas: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Kiitos tarkistuksesta.</w:t>
      </w:r>
    </w:p>
    <w:p>
      <w:r>
        <w:rPr>
          <w:b/>
        </w:rPr>
        <w:t xml:space="preserve">Esimerkki 7.3038</w:t>
      </w:r>
    </w:p>
    <w:p>
      <w:r>
        <w:t xml:space="preserve">asiakas: Asiakas: Hei, nimeni on Brian Young. agentti: Hei, miten voin auttaa? Voitteko auttaa minua peruuttamaan äskettäisen varaukseni?  __ asiakas: Asiakas: Toki: Asiakas: Olemme pahoillamme, mutta emme löytäneet yhtään varausta tällä nimellä. asiakas: Asiamies: Ei, kiitos: Asiakas: Kiitos, että tavoititte meidät. Hyvää päivänjatkoa.</w:t>
      </w:r>
    </w:p>
    <w:p>
      <w:r>
        <w:rPr>
          <w:b/>
        </w:rPr>
        <w:t xml:space="preserve">Tulos</w:t>
      </w:r>
    </w:p>
    <w:p>
      <w:r>
        <w:t xml:space="preserve">agentti: Olen iloinen voidessani auttaa teitä. Voisitteko odottaa hetken, tarkistan äskettäisen varauksenne.</w:t>
      </w:r>
    </w:p>
    <w:p>
      <w:r>
        <w:rPr>
          <w:b/>
        </w:rPr>
        <w:t xml:space="preserve">Esimerkki 7.3039</w:t>
      </w:r>
    </w:p>
    <w:p>
      <w:r>
        <w:t xml:space="preserve">asiakas: Agentti: Hei. Miten voin auttaa? Asiamies: Voitteko auttaa minua varaamaan lentoliput PHL:stä JFK:hon: Totta kai, olen täällä auttamassa teitä. Saanko tietää matkapäivänne? asiakas: Agentti: Matkapäiväni ovat 21. tammikuuta ja 23. tammikuuta: Voisitteko kertoa nimenne dokumentointia varten?  __ agentti: Asiakas: Onko teillä jokin haluamanne yhteys? Asiamies: Tarvitsen yhden jatkolennon: Asiakas: Onko teillä muita tarkennuksia? Asiakas: Ei: United airlines tarjoaa teille jatkolennon hintaan 100 turistiluokassa, jatkanko varauksen tekemistä? asiakas: Asiamies: Jatkakaa varauksen tekemistä: Asiakas: Lippunne on varattu lennolle 1000. asiakas: Voitte tehdä varauksen: Asiakas: Kiitos avusta: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Carolyn Lee.</w:t>
      </w:r>
    </w:p>
    <w:p>
      <w:r>
        <w:rPr>
          <w:b/>
        </w:rPr>
        <w:t xml:space="preserve">Esimerkki 7.3040</w:t>
      </w:r>
    </w:p>
    <w:p>
      <w:r>
        <w:t xml:space="preserve">asiakas: Asiakas: Päivää. asiamies: Päivää, miten voin auttaa teitä? Agentti: Voitteko auttaa minua varaamaan lentoliput HOU:sta JFK:hon? Asiakas: Saanko tietää matkapäivänne? Agentti: Matkapäiväni ovat 12.-14. toukokuuta: Asiakas: Haluatteko jatkolennon? Agentti: Tarvitsen jatkolennon: Asiakas: Onko teillä muita tarkennuksia? Asiakas: Ei: Asiakas: Saanko tietää hyvän nimenne? Olen Carol Taylor: Löysimme lennon turistiluokassa, jossa on 1 jatkoyhteys JetBlue airlinesilla, ja lentonne hinta on 200. Haluatteko, että jatkan varaustanne tällä lennolla?  __ agentti: Asiakas: Varauksenne on tehty lennolle numero 1015. asiakas: Asiamies: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Jatka varauksen tekemistä.</w:t>
      </w:r>
    </w:p>
    <w:p>
      <w:r>
        <w:rPr>
          <w:b/>
        </w:rPr>
        <w:t xml:space="preserve">Esimerkki 7.3041</w:t>
      </w:r>
    </w:p>
    <w:p>
      <w:r>
        <w:t xml:space="preserve">asiakas: Agentti: Hei.  __ agentti: Kuinka voin palvella teitä nyt? asiakas: Miten voin palvella teitä nyt? DFW:ssä järjestettäviin ystäväni polttareihin. Voitteko varata lentolipun hintaan 200? agentti: Asiakas: Toki, olen täällä auttaakseni teitä. asiakasta: Kiitos: Asiakas: Saisinko matkan alkamispäivämääränne? asiakas: Saanko matkan alkamispäivämäärän? Agentti: Kyllä, aloitan matkani 17.05: Mistä haluaisitte nousta koneeseen? asiakas: Mihin suuntaan haluatte matkustaa? Agentti: Haluaisin nousta LAS:sta: Milloin palaatte juhlista? asiakas: Milloin palaatte juhlista? asiakas: Milloin? Paluupäiväni on 19.05. asiamies: Asiakas: Kiitos, että kerroitte yksityiskohdat. Antakaa minulle hetki aikaa tarkistaa lentojen saatavuus. asiakas: Asiakas: Hyvä on, kaikessa rauhassa: Kiitos, että annoitte aikaa. Minulla on ilo ilmoittaa teille, että Spirit-lentoyhtiön jatkolento on saatavilla hintaan 100. Asiakas: Asiamies: Pyydän, että varaatte sen minulle: Asiakas: Lippunne on vahvistettu lennolle numero 1015. Asiakas: Asiamies: Kiitos nopeasta vastauksestanne: Kiitos, että valitsitte meidät.</w:t>
      </w:r>
    </w:p>
    <w:p>
      <w:r>
        <w:rPr>
          <w:b/>
        </w:rPr>
        <w:t xml:space="preserve">Tulos</w:t>
      </w:r>
    </w:p>
    <w:p>
      <w:r>
        <w:t xml:space="preserve">asiakas: Olen Kimberley Adams.</w:t>
      </w:r>
    </w:p>
    <w:p>
      <w:r>
        <w:rPr>
          <w:b/>
        </w:rPr>
        <w:t xml:space="preserve">Esimerkki 7.3042</w:t>
      </w:r>
    </w:p>
    <w:p>
      <w:r>
        <w:t xml:space="preserve">asiakas: Hei. Olen Linda Martinez. asiamies: Päivää, miten voin auttaa teitä? Agentti: Etsin lentoa SFO:sta ORD:hen, voisitteko auttaa minua? Asiakas: Toki, voisitteko kertoa matkapäivänne, kiitos? Agentti: Matkapäiväni ovat 18.10. ja 20.10. välisenä aikana: Kiitos kärsivällisyydestänne. Löysin southwest airlinesin, joka lentää yhdellä yhteydellä. asiakas: Jatkakaa, olkaa hyvä.  __ asiakas: Asiakas: Kiitos avusta: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Lentolippusi on jo varattu.</w:t>
      </w:r>
    </w:p>
    <w:p>
      <w:r>
        <w:rPr>
          <w:b/>
        </w:rPr>
        <w:t xml:space="preserve">Esimerkki 7.3043</w:t>
      </w:r>
    </w:p>
    <w:p>
      <w:r>
        <w:t xml:space="preserve">asiakas: Hei. Olen Emma Collins. asiamies: Päivää. Miten voin auttaa? Asiamies: Aion vierailla Washingtonissa, auttaisitteko minua varaamaan lentoliput MCO:sta DCA:han? asiamies: Voisitteko auttaa minua varaamaan lentoliput MCO:sta DCA:han? Asiakas: Toki, saanko tietää matkustuspäivämääränne? asiak: Asiakas: Matkapäiväni ovat 05. helmikuuta ja 07. helmikuuta: Asiakas: Onko teillä jokin yhteysrajoitus? Asiamies: Tarvitsen lennon, jossa on yksi yhteys. agentti: Asiakas: Onko teillä jokin tietty lähtö- ja saapumisaika tälle matkalle? asiakas: Onko teillä jokin erityinen lähtö- ja saapumisaika tälle matkalle? Asiamies: Paluuaikani on oltava aamulla. agentti: Mihin aikaan? Onko muita toiveita? Ei, kiitos kysymästä.  __ asiakas: Asiamies: Toki, voitte jatkaa varauksen tekemistä. agentti: Asiakas: Teidän lippunne on varattu turistiluokkaan. asiakas: Kiitos, että autoitte minua: Kiitos.</w:t>
      </w:r>
    </w:p>
    <w:p>
      <w:r>
        <w:rPr>
          <w:b/>
        </w:rPr>
        <w:t xml:space="preserve">Tulos</w:t>
      </w:r>
    </w:p>
    <w:p>
      <w:r>
        <w:t xml:space="preserve">agentti: Lento lähtee klo 18 ja palaa klo 9 ja hinta on 100. Jatkanko?</w:t>
      </w:r>
    </w:p>
    <w:p>
      <w:r>
        <w:rPr>
          <w:b/>
        </w:rPr>
        <w:t xml:space="preserve">Esimerkki 7.3044</w:t>
      </w:r>
    </w:p>
    <w:p>
      <w:r>
        <w:t xml:space="preserve">asiakas: Asiakas: Hei. asiamies: Hei, miten voin opastaa teitä tällä hetkellä? asiakas: Hei: Asiakas: Hätätilanteen vuoksi minun on muutettava olemassa olevaa varausta. Voitteko auttaa minua tässä asiassa?  __ asiakas: Asiakas: Kiitos: Asiakas: Saanko tietää nimenne, jotta voin muuttaa sen? asiakas: Saanko kysyä nimenne? Asiamies: Olen Debra Brown: Asiakas: Okei, odottakaa hetki. Asiakas: Asiakas: Toki: Asiakas: Kiitos, että odotitte, nimenne kohdalla ei löytynyt varausta. asiakas: Okei, ei mitään ongelmaa. Kiitos tiedoistanne.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Totta kai, me autamme sinua muuttamaan sen.</w:t>
      </w:r>
    </w:p>
    <w:p>
      <w:r>
        <w:rPr>
          <w:b/>
        </w:rPr>
        <w:t xml:space="preserve">Esimerkki 7.3045</w:t>
      </w:r>
    </w:p>
    <w:p>
      <w:r>
        <w:t xml:space="preserve">asiakas: Agentti: Hei. Miten voin auttaa teitä tänään? Agentti: Voitteko auttaa minua varaamaan lentolippua LAX:iin DEN:stä? agentti: Voisitteko auttaa minua varaamaan lentolippua LAX:iin DEN:stä? Asiakas: Voisitteko mainita matkapäivänne? Asiakas: Voisitteko mainita matkustuspäivänne? Asiamies: Matkapäiväni ovat 25.11.-27.11. agentti: Matkapäiväni ovat 25.11: Asiakas: Toki, saanko tietää nimenne? asiakas: Kyllä: Jonathan Lewis: Tarvitaanko jatkolentoa? Agentti: Kyllä, tarvitsen jatkolennon. agentti: Kyllä, tarvitsen jatkolennon: Tarvitaanko lentolippuvarauksessanne muita eritelmiä? asiakas: Asiamies: Ei: Odottakaa hetki.  __ agentti: JetBlue Airlinesilla on lento, jossa on yksi jatkoyhteys ja hinta on 200. Voinko jatkaa varausta? asiakas: Voitte jatkaa varausta. agentti: Lippunne on varattu lennolla numero 1000. asiakas: Kiitos: Kiitos, että tavoititte palvelumme.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7.3046</w:t>
      </w:r>
    </w:p>
    <w:p>
      <w:r>
        <w:t xml:space="preserve">asiakas: Hei,... Olen David Jones. Miten voin auttaa teitä tänään?  __ agentti: Totta kai, autamme mielellämme. Olkaa hyvä ja odottakaa: Selvä: Asiakas: Kiitos ajastanne, nimellänne ei löytynyt varausta. asiakas: Asiakas: Selvä, ei ongelmia: Asiakas: Kiitos, että otitte meihin yhteyttä varauksenne peruuttamiseksi. asiakas: Kiitos tiedoistanne.</w:t>
      </w:r>
    </w:p>
    <w:p>
      <w:r>
        <w:rPr>
          <w:b/>
        </w:rPr>
        <w:t xml:space="preserve">Tulos</w:t>
      </w:r>
    </w:p>
    <w:p>
      <w:r>
        <w:t xml:space="preserve">asiakas: Haluan peruuttaa varaukseni, koska minulla oli haastattelu, mutta en ole täysin valmistautunut. Voisitteko auttaa minua?</w:t>
      </w:r>
    </w:p>
    <w:p>
      <w:r>
        <w:rPr>
          <w:b/>
        </w:rPr>
        <w:t xml:space="preserve">Esimerkki 7.3047</w:t>
      </w:r>
    </w:p>
    <w:p>
      <w:r>
        <w:t xml:space="preserve">asiakas: Asiakas: Päivää. asiamies: Päivää, miten voin auttaa teitä tänään? asiakas: Päivää: Agentti: Voitteko varata minulle lipun OAK:sta MSP:hen? Totta kai, saanko tietää suunnitellut matkapäivänne?  __ agentti: Asiakas: Onko teillä rajoituksia jatkoyhteyksien määrässä? Asiakas: Tarvitsen jatkolennon: Asiakas: Onko teillä muita tarkennuksia matkanne suhteen? Asiamies: Saanko tietää nimenne varausprosessia varten? asiakas: Ei: Brian Perez: Valitettavasti lentoja ei ole saatavilla haluamillanne päivämäärillä. asiakas: Okei, ei ongelmia. Kiitos tiedoista. asiamies: Asiakas: Tervetuloa, kiitos, että tavoititte meidät.</w:t>
      </w:r>
    </w:p>
    <w:p>
      <w:r>
        <w:rPr>
          <w:b/>
        </w:rPr>
        <w:t xml:space="preserve">Tulos</w:t>
      </w:r>
    </w:p>
    <w:p>
      <w:r>
        <w:t xml:space="preserve">asiakas: Matkapäiväni ovat 17.-19. helmikuuta.</w:t>
      </w:r>
    </w:p>
    <w:p>
      <w:r>
        <w:rPr>
          <w:b/>
        </w:rPr>
        <w:t xml:space="preserve">Esimerkki 7.3048</w:t>
      </w:r>
    </w:p>
    <w:p>
      <w:r>
        <w:t xml:space="preserve">asiakas: Agentti: Hei. Miten voin auttaa teitä? Agentti: Olen Dennis Mitchell: Dennis Mitchell: Okei.  __ agentti: Asiakas: Totta kai, voin auttaa teitä: Asiakas: Hyvä on: Asiakas: Saanko tietää matkapäivänne? Asiakas: Saanko tietää matkapäivänne? Agentti: Matkapäiväni ovat 13.11.-15.11. agentti: Mihin aikaan matkustatte? Asiakas: Kertokaa minulle lähimmän lentokentän koodit. asiakas: Kertokaa minulle lähimmän lentokentän koodit. asiakas: Asiamies: Matkani lentokenttäkoodit ovat IAH:sta DEN:ään. agentti: Löysimme Deltan lentoyhtiön, lennon numero:1000 ja hinta on 100. asiakas: Jatkakaa varaukseni tekemistä. agentti: Lentolippunne on varattu. asiakas: Kiitos avusta. agentti: Asiakkaamme on valmis maksamaan lentolipun: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 Voitteko auttaa minua varaukseni tekemisessä?</w:t>
      </w:r>
    </w:p>
    <w:p>
      <w:r>
        <w:rPr>
          <w:b/>
        </w:rPr>
        <w:t xml:space="preserve">Esimerkki 7.3049</w:t>
      </w:r>
    </w:p>
    <w:p>
      <w:r>
        <w:t xml:space="preserve">asiakas: Asiakas: Hei: Asiakas: Tarvitsen vain apuanne lentolipun varaamisessa, jossa on 1 jatkoyhteys: Asiakas: Toki, olen täällä auttamassa teitä. Kertokaa lentokenttäkoodinne.  __ agentti: Asiakas: Saanko tietää matkasuunnitelmanne päivämäärät: Agentti: Matkapäiväni ovat 17.08. - 19.08: Asiakas: Odottakaa hetki: Asiakas: Selvä: Asiakas: Saanko tietää nimenne jatkokäsittelyä varten? Asiakas: Saanko tietää nimenne? Asiamies: Toki, nimeni on Justin Mitchell. asiamies: Nimeni on Justin Mitchell: Asiakas: Olen pahoillani Justin, suunnitelluille päiville ei ole saatavilla lentoa. asiakas: Asiamies: Ei se mitään, kiitos tiedosta.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HOU: Toki, lentokenttäkoodini ovat SEA:sta HOU:hun.</w:t>
      </w:r>
    </w:p>
    <w:p>
      <w:r>
        <w:rPr>
          <w:b/>
        </w:rPr>
        <w:t xml:space="preserve">Esimerkki 7.3050</w:t>
      </w:r>
    </w:p>
    <w:p>
      <w:r>
        <w:t xml:space="preserve">asiakas: Asiakas: Päivää. asiamies: Päivää, miten voin auttaa teitä? Asiakas: Aion osallistua konferenssiin, voisitteko varata lipun PHL:stä CLT:hen? agentti: Voitte varata lipun PHL:stä CLT:hen: Asiakas: Toki, saanko tietää matkustuspäivämääränne? asiak: Agentti: Toki, suunnitellut lähtö- ja paluupäiväni ovat 5. ja 7. joulukuuta. agentti: Kyllä: Asiakas: Kertokaa minulle liityntärajanne, kiitos: Asiamies: Enimmäisliityntäni on oltava 1. agentti: Onko teillä jokin luokkatoive? Agentti: Ei, minulle kelpaa mikä tahansa luokka: Saanko tietää lähtö- ja saapumisajankohtanne? asiakas: Asiamies: Minulla ei ole mitään aikahuolia. agentti: Onko teillä jokin lentoyhtiön mieltymys? asiakas: Asiamies: Ei, voin matkustaa joustavasti millä tahansa lentoyhtiöllä. agentti: Ei, olen valmis matkustamaan kaikilla lentoyhtiöillä: Voisitteko auttaa minua nimenne kanssa? asiakas: Kyllä, nimeni on Jonathan Martinez.  __ asiakas: Martinez Martinez: Kyllä, se sopii hyvin. Voitte jatkaa varauksen tekemistä. agentti: Jonathan: Lippusi on vahvistettu lennolle numero 1028. asiakas: Kiitos paljon avusta. agentti: Kiitos, että valitsitte palvelumme.</w:t>
      </w:r>
    </w:p>
    <w:p>
      <w:r>
        <w:rPr>
          <w:b/>
        </w:rPr>
        <w:t xml:space="preserve">Tulos</w:t>
      </w:r>
    </w:p>
    <w:p>
      <w:r>
        <w:t xml:space="preserve">agentti: United Airlinesin turistiluokassa on lento hintaan 100, joka lähtee klo 9:00 ja palaa klo 17:00. Sopiiko se teille?</w:t>
      </w:r>
    </w:p>
    <w:p>
      <w:r>
        <w:rPr>
          <w:b/>
        </w:rPr>
        <w:t xml:space="preserve">Esimerkki 7.3051</w:t>
      </w:r>
    </w:p>
    <w:p>
      <w:r>
        <w:t xml:space="preserve">asiakas: Asiakas: Päivää. asiamies: Päivää, miten voin opastaa teitä? asiakas: Päivää: Olen Paul Scott. Hätätilanteen vuoksi haluan peruuttaa äskettäisen varaukseni. Voitteko auttaa minua?  __ asiakas: Asiakas: Hyvä on, kaikessa rauhassa: Olen pahoillani, nimellänne ei ole varauksia. Kiitos, hyvää päivänjatkoa.</w:t>
      </w:r>
    </w:p>
    <w:p>
      <w:r>
        <w:rPr>
          <w:b/>
        </w:rPr>
        <w:t xml:space="preserve">Tulos</w:t>
      </w:r>
    </w:p>
    <w:p>
      <w:r>
        <w:t xml:space="preserve">agentti: Odottakaa hetki, tarkistan asian.</w:t>
      </w:r>
    </w:p>
    <w:p>
      <w:r>
        <w:rPr>
          <w:b/>
        </w:rPr>
        <w:t xml:space="preserve">Esimerkki 7.3052</w:t>
      </w:r>
    </w:p>
    <w:p>
      <w:r>
        <w:t xml:space="preserve">asiakas: Olen Carolyn Scott.  __ asiakas: MSP:stä HOU:hun osallistuakseni kokoukseen. Voisitteko auttaa minua varaamaan lipun? asiamies: Voisitteko auttaa minua varaamaan lipun? Kyllä, olen täällä auttamassa teitä. Kertokaa lippunne hintaraja. asiakas: Asiamies: Hintarajani on 500, ja yhteysraja on nolla. agentti: Asiakas: Ilmoittaisitteko matkapäivänne? Asiakas: Voisitteko ilmoittaa matkustuspäivänne? Asiamies: Matkapäiväni ovat 11/03-11/05. Agentti: Matkapäiväni ovat 11/03-11/05: Havaijin lentoyhtiössä on vastine. Lennon numero on 1020. Lipun hinta on 100. Ja se on myös suora lento. Menenkö tekemään varauksen? asiakas: Asiakas: Voitte jatkaa varausta: Onneksi olkoon, lippunne on varattu.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7.3053</w:t>
      </w:r>
    </w:p>
    <w:p>
      <w:r>
        <w:t xml:space="preserve">asiakas: Asiakas: Hei: Asiakas: Sairastuin, minkä vuoksi haluaisin peruuttaa äskettäisen varaukseni. Voitteko auttaa minua? Saanko tietää nimenne, jotta voin tarkistaa lippunne tilan?  __ agentti: Kimberly Edwards, voisitteko antaa minulle hetken aikaa tarkistaa? asiakas: Toki: Valitettavasti nimellänne ei löytynyt varausta. Oletteko varma, että olette varannut varauksen lentoyhtiömme kautta? asiakas: Agentti: Kyllä, olen varma, mutta veljeni on tehnyt peruutuksen puolestani. agentti: Kyllä, olen varma, mutta veljeni on tehnyt peruutuksen puolestani: Asiakas: Tarvitsetteko apua muiden tietojen kanssa, kertokaa minulle: Asiakas: Ei, kiitos tiedoista. asiamies: Ei, kiitos tiedoista: Kiitos, että valitsitte palvelumme. Hyvää iltapäivää.</w:t>
      </w:r>
    </w:p>
    <w:p>
      <w:r>
        <w:rPr>
          <w:b/>
        </w:rPr>
        <w:t xml:space="preserve">Tulos</w:t>
      </w:r>
    </w:p>
    <w:p>
      <w:r>
        <w:t xml:space="preserve">asiakas: Edwards.</w:t>
      </w:r>
    </w:p>
    <w:p>
      <w:r>
        <w:rPr>
          <w:b/>
        </w:rPr>
        <w:t xml:space="preserve">Esimerkki 7.3054</w:t>
      </w:r>
    </w:p>
    <w:p>
      <w:r>
        <w:t xml:space="preserve">asiakas: Asiakas: Päivää. asiamies: Päivää, miten voin palvella teitä tänään? Voitteko auttaa minua lentolippujen varaamisessa IAD:stä?  __ asiakas: Asiamies: Haluaisin lähteä 12. tammikuuta ja palata 14. tammikuuta: Asiakas: Saanko tietää hyvän nimenne? asiakas: Saanko kysyä, mikä on teidän nimenne? Agentti: Nimeni on Rebecca Thompson: Asiakas: Tarvitsetteko muuta apua minun puoleltani, kiitos? Asiamies: Etsin jatkolentoa: Asiakas: Odottakaa hetki: Asiakas: Toki, kaikessa rauhassa: Asiakas: Löysin jatkolennon hintaan 200 Frontier-lentoyhtiöltä, sopiiko tämä varaus teille? asiakas: Agentti: Kyllä, jatkakaa varauksen tekemistä. agentti: Kyllä: Asiakas: Okei, varasin lippunne lennon numerolla 1001. Asiakas: Asiakas: Arvostan apuanne, kiitos. agentti: Asiakas: Olkaa hyvä, turvallista matkaa.</w:t>
      </w:r>
    </w:p>
    <w:p>
      <w:r>
        <w:rPr>
          <w:b/>
        </w:rPr>
        <w:t xml:space="preserve">Tulos</w:t>
      </w:r>
    </w:p>
    <w:p>
      <w:r>
        <w:t xml:space="preserve">agentti: Voisitteko mainita matkanne päivämäärät?</w:t>
      </w:r>
    </w:p>
    <w:p>
      <w:r>
        <w:rPr>
          <w:b/>
        </w:rPr>
        <w:t xml:space="preserve">Esimerkki 7.3055</w:t>
      </w:r>
    </w:p>
    <w:p>
      <w:r>
        <w:t xml:space="preserve">asiakas: Hei.  __ asiakas: Olen Dennis Jackson Houstonista. agentti: Olen Dennis Jackson Houstonista: Asiakas: Dennis Jackson, miten voin auttaa? asiakas: Dennis Jackson, miten voin auttaa? Jackson Dennis Jackson: Haluaisin osallistua ystävieni kanssa live-musiikkikonserttiin New Yorkissa. Voisitteko varata minulle lentoliput? agentti: Totta kai, olen täällä auttamassa teitä. Ilmoittakaa matkasuunnitelmanne päivämäärät. asiakas: Marraskuun 16. päivänä ja palaan takaisin 18. marraskuuta illalla. agentti: Haluan lähteä 16. marraskuuta ja palata 18. marraskuuta illalla. agentti: Haluan palata 18. marraskuuta illalla: Asiakas: Saanko tietää lähtö- ja pääteasemanne lentokenttäkoodit? asiakas: Saanko kysyä, mitä haluatte? Asiamies: Lähtö- ja kohdelentokenttäni koodit ovat HOU ja LGA. agentti: Asiakas: Onko teillä mitään tarkennuksia? Asiamies: Kyllä, etsin lentoa, jossa on 1 jatkoyhteys. asiamies: Asiakas: Antakaa minulle hetki aikaa tarkistaa käytettävissä olevat lennot. asiakas: Agentti: Voitte ottaa yhteyttä seuraaviin henkilöihin: Totta kai: Asiakas: Olen pahoillani, ei ole saatavilla tarpeittesi mukaisia lentoja. asiakas: Asiamies: Ei mitään ongelmaa, kiitos tiedoista. agentti: Ei mitään ongelmaa, kiitos tiedoista: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7.3056</w:t>
      </w:r>
    </w:p>
    <w:p>
      <w:r>
        <w:t xml:space="preserve">asiakas: Agentti: Hei. Miten voin auttaa? Agentti: Voitteko auttaa minua varaamaan lentoliput MCO:sta CLT:hen? Totta kai, olen täällä auttamassa teitä. Saanko tietää matkapäivänne? asiakas: Asiamies: Haluan matkustaa 06.06. ja palata 06.08: Asiakas: Voisitteko kertoa liittymärajanne? asiakas: Tarvitsen taukoa matkallani. agentti: Onko teillä muita tarkennuksia?  __ agentti: Asiakas: Saanko tietää nimenne? Asiakas: Olen Daniel Hernandez. asiamies: Olen Daniel Hernandez: Asiakas: Daniel Hernandez, reitillenne ei ole saatavilla lentoja. asiakas: Daniel Hernandez: Hernandez Hernandez: Selvä, ei ongelmia. Kiitos tiedoista. agentti: Asiakkaamme ei ole vielä valmis: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Haluan lähteä aamulla.</w:t>
      </w:r>
    </w:p>
    <w:p>
      <w:r>
        <w:rPr>
          <w:b/>
        </w:rPr>
        <w:t xml:space="preserve">Esimerkki 7.3057</w:t>
      </w:r>
    </w:p>
    <w:p>
      <w:r>
        <w:t xml:space="preserve">asiakas: Asiakas: Hei, olen Janet Taylor. asiamies: Hei, voinko kysyä, miten voin parhaiten auttaa teitä tänään? Voitteko auttaa minua siinä? asiamies: Haluan varata lentoliput Las Vegasiin, joiden hinta on alle 200. Voitteko auttaa minua siinä? Totta kai, autamme teitä mielellämme. Saanko tietää, minä päivinä haluaisitte matkustaa? asiakas: Matkapäivät ovat 02/10 ja 02/12.  __ asiakas: Lentokenttäkoodit ovat OAK-LAS. asiamies: OAK-LAS: Asiakas: Okei, odottakaa hetki, annan minun etsiä teille lennon. asiakas: Asiakas: Selvä: Löytyy lento AA-lentoyhtiön lennolla numero 1000 ja yksi jatkolento. Jatkanko eteenpäin? asiakas: Voitte jatkaa varausta. agentti: Varauksenne on tehty.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Auttakaa minua lähtevän ja saapuvan lentokentän koodien kanssa.</w:t>
      </w:r>
    </w:p>
    <w:p>
      <w:r>
        <w:rPr>
          <w:b/>
        </w:rPr>
        <w:t xml:space="preserve">Esimerkki 7.3058</w:t>
      </w:r>
    </w:p>
    <w:p>
      <w:r>
        <w:t xml:space="preserve">asiakas: Asiakas: Päivää. asiamies: Päivää, miten voin auttaa teitä tällä hetkellä? asiakas: Päivää: Olen Kevin Thompson. Seattlessa on asiakastapaaminen, joten voisitteko auttaa minua lentolippujen varaamisessa 07/09 ja takaisin 07/11? agentti: Totta kai, olen täällä auttamassa teitä varauksen tekemisessä. Saanko tietää lentokenttäkoodinne, jotta voisin jatkaa? asiakas: Agentti: Kiitos, että hyväksytte pyyntöni, mieluiten käyttämäni lentokenttäkoodit ovat OAK:sta SEA:han. asiamies: Kiitos, että otatte pyyntöni vastaan: Asiakas: Okei, odottakaa hetki. asiakas: Okei, odottakaa hetki: Asiakas: Toki, voin odottaa vastaustanne.  __ asiakas: Agentti: Kyllä, pyydän teitä varaamaan lentolippuni edellä mainitulle lennolle. agentti: Kyllä, pyydän teitä varaamaan lentolippuni yllä mainitulle lennolle: Asiakas: Lippunne on vahvistettu lennolla 1023. asiakas: Varatkaa lippunne: Kiitos avusta. agentti: Kiitos, että autoitte: Asiakas: Tervetuloa, turvallista matkaa.</w:t>
      </w:r>
    </w:p>
    <w:p>
      <w:r>
        <w:rPr>
          <w:b/>
        </w:rPr>
        <w:t xml:space="preserve">Tulos</w:t>
      </w:r>
    </w:p>
    <w:p>
      <w:r>
        <w:t xml:space="preserve">agentti: UA airlinesilla on jatkolento, jonka hinta on 100. Jatkanko varausta?</w:t>
      </w:r>
    </w:p>
    <w:p>
      <w:r>
        <w:rPr>
          <w:b/>
        </w:rPr>
        <w:t xml:space="preserve">Esimerkki 7.3059</w:t>
      </w:r>
    </w:p>
    <w:p>
      <w:r>
        <w:t xml:space="preserve">asiakas: Agentti: Hei. Miten voin auttaa teitä tänään? Agentti: Nimeni on Robert Scott, varaa minulle lentolippu BOS:sta OAK:iin. agentti: Nimeni on Robert Scott: Asiakas: Toki, autan teitä varauksen tekemisessä, kertokaa matkapäivänne? asiakas: Agentti: Toki, matkapäiväni ovat 23.10.-25.10: UA-lentoyhtiön lento, jonka yhteys 1 on tietojesi mukainen, voinko jatkaa varausta? asiakas: Tarvitsen lennon 0 yhteydellä.  __ asiakas: Asiamies: Ei tarvitse, kiitos tiedoista. agentti: Olkaa hyvä. Kiitos, että tavoititte meidät.</w:t>
      </w:r>
    </w:p>
    <w:p>
      <w:r>
        <w:rPr>
          <w:b/>
        </w:rPr>
        <w:t xml:space="preserve">Tulos</w:t>
      </w:r>
    </w:p>
    <w:p>
      <w:r>
        <w:t xml:space="preserve">agentti: Lentoja ei valitettavasti ole tiedoissanne.</w:t>
      </w:r>
    </w:p>
    <w:p>
      <w:r>
        <w:rPr>
          <w:b/>
        </w:rPr>
        <w:t xml:space="preserve">Esimerkki 7.3060</w:t>
      </w:r>
    </w:p>
    <w:p>
      <w:r>
        <w:t xml:space="preserve">asiakas: Miten voin palvella teitä?  __ agentti: Asiakas: Toki, saisinko tietää hyvän nimenne? Asiamies: Nimeni on Anna Johnson: Asiakas: Odottakaa hetki: Asiakas: Toki: Asiakas: Kiitos, että odotitte, valitettavasti varausta ei löytynyt hyvällä nimellänne. asiakas: Ei mitään ongelmaa. Kiitos tiedoistanne. agentti: Kiitos, että valitsitte meidät. Hyvää päivänjatkoa.</w:t>
      </w:r>
    </w:p>
    <w:p>
      <w:r>
        <w:rPr>
          <w:b/>
        </w:rPr>
        <w:t xml:space="preserve">Tulos</w:t>
      </w:r>
    </w:p>
    <w:p>
      <w:r>
        <w:t xml:space="preserve">asiakas: Matkani on peruttu huonon sään vuoksi. Voitteko peruuttaa äskettäisen varaukseni?</w:t>
      </w:r>
    </w:p>
    <w:p>
      <w:r>
        <w:rPr>
          <w:b/>
        </w:rPr>
        <w:t xml:space="preserve">Esimerkki 7.3061</w:t>
      </w:r>
    </w:p>
    <w:p>
      <w:r>
        <w:t xml:space="preserve">asiakas: Agentti: Päivää, miten voin auttaa teitä tänään?  __ agentti: Asiakas: Toki. Odottakaa hetki: Asiakas: OK: Asiakas: Anteeksi, tiedoistanne ei löytynyt lentoja. asiakas: Olen pahoillani: Agentti: Hyvää päivänjatkoa.</w:t>
      </w:r>
    </w:p>
    <w:p>
      <w:r>
        <w:rPr>
          <w:b/>
        </w:rPr>
        <w:t xml:space="preserve">Tulos</w:t>
      </w:r>
    </w:p>
    <w:p>
      <w:r>
        <w:t xml:space="preserve">asiakas: IAH 06/05, NY - EWR ja paluu 06/07. Voisitteko varata minulle lipun, jossa on yksi yhteys?</w:t>
      </w:r>
    </w:p>
    <w:p>
      <w:r>
        <w:rPr>
          <w:b/>
        </w:rPr>
        <w:t xml:space="preserve">Esimerkki 7.3062</w:t>
      </w:r>
    </w:p>
    <w:p>
      <w:r>
        <w:t xml:space="preserve">asiakas: Asiakas: Päivää. asiamies: Päivää, miten voin auttaa teitä? asiakas: Päivää: Agentti: Olen Michelle Carter, haluaisin tutustua luontoon Los Angelsissa, voisitteko auttaa minua varaamaan lentolippuni yhdensuuntaisella jatkoyhteydellä? Totta kai, olemme täällä auttamassa teitä. Mainitsisitteko ystävällisesti matkapäivänne? asiakas: Voisitteko mainita matkapäivänne? Asiamies: Matkapäiväni ovat 10.12.-12.12: Asiakas: Voisitteko antaa minulle lentokenttäkoodinne? asiakas: Voisitteko antaa minulle lentokenttäkoodinne? Agentti: Lentokenttäkoodini ovat TX-AUS:sta CA-LAX:iin. agentti: Lentokenttäkoodini ovat TX-AUS:sta CA-LAX:iin: Asiakas: Hyvä on, odottakaa hetki, tarkistan asian ja palaan asiaan. asiakas: Odottakaa hetki, tarkistan asian ja palaan asiaan. asiakas: Hyvä on, odottakaa hetki: Asiakas: Toki: Asiakas: Olkaa hyvä ja jatkakaa. asiamies: Varauksenne on vahvistettu ja lennon numero on 1000. asiakas: Kiitos yhteistyöstä. agentti: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lentoyhtiö on AA, hinta 100 ja yhdensuuntainen yhteys. Voinko jatkaa varausta?</w:t>
      </w:r>
    </w:p>
    <w:p>
      <w:r>
        <w:rPr>
          <w:b/>
        </w:rPr>
        <w:t xml:space="preserve">Esimerkki 7.3063</w:t>
      </w:r>
    </w:p>
    <w:p>
      <w:r>
        <w:t xml:space="preserve">asiakas: Asiakas: Päivää. asiamies: Päivää, miten voin auttaa? Haluaisin muuttaa varaukseni, joka on minun nimissäni. Voitteko auttaa minua siinä? agentti: Voisitteko auttaa minua siinä? Asiakas: Toki, saanko tietää nimenne? asiakas: Kyllä: Asiakas: Nimeni on Amanda Martin: Asiakas: Olen pahoillani, mutta nimellänne ei ole varausta. asiakas: Olen pahoillani, mutta nimellänne ei ole varausta: Okei, ei ongelmia. Kiitos, että tarkistitte asian.  __ asiakas: Asiakas: Ole hyvä.</w:t>
      </w:r>
    </w:p>
    <w:p>
      <w:r>
        <w:rPr>
          <w:b/>
        </w:rPr>
        <w:t xml:space="preserve">Tulos</w:t>
      </w:r>
    </w:p>
    <w:p>
      <w:r>
        <w:t xml:space="preserve">agentti: Kiitos, että otitte yhteyttä.</w:t>
      </w:r>
    </w:p>
    <w:p>
      <w:r>
        <w:rPr>
          <w:b/>
        </w:rPr>
        <w:t xml:space="preserve">Esimerkki 7.3064</w:t>
      </w:r>
    </w:p>
    <w:p>
      <w:r>
        <w:t xml:space="preserve">asiakas: Agentti: Hei. Miten voin auttaa? Agentti: Haluan muuttaa varaustani, koska haluan viipyä muutaman päivän äitini luona Charlottessa, voitteko auttaa minua? agentti: Voisitteko auttaa minua? Asiakas: Odottakaa hetki: Asiakas: Toki: Asiakas: Saanko tietää nimenne? Asiakas: Nimeni on Rebecca Moore: Moore: Tietokannassamme ei ole aiempaa varausta nimellänne.  __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Kiitos, että tarkistit asian.</w:t>
      </w:r>
    </w:p>
    <w:p>
      <w:r>
        <w:rPr>
          <w:b/>
        </w:rPr>
        <w:t xml:space="preserve">Esimerkki 7.3065</w:t>
      </w:r>
    </w:p>
    <w:p>
      <w:r>
        <w:t xml:space="preserve">asiakas: Asiakas: Hei, olen Barbara Jones. asiamies: Hei, miten voin auttaa teitä tällä hetkellä? asiakas: Hei, olen Barbara Jones: Asiamies: Haluaisin käydä New Yorkissa sijaitsevalla Vapaudenpatsas-patsaalla, voisitteko varata minulle lipun: Asiakas: Saisinko lähimmän lentokentän koodit? JFK.  __ asiakas: Asiamies: Haluaisin matkustaa 06/05 ja palata 06/07. Asiamies: Haluaisin matkustaa 06/07: Asiakas: Odottakaa hetki: Varmistakaa, että kyseessä on yksittäinen yhteys. agentti: Kyllä, saatavilla on lippu Delta airlinesin lennolle numero 1023. Varaanko sen? asiakas: Agentti: Olkaa hyvä ja jatkakaa, jos se maksaa alle 200. Agentti: Jatkakaa: Asiakas: Selvä. Lippunne on vahvistettu, hyvää matkaa. asiakas: Kiitos: Asiakas: Kiitos, että tavoititte meidät: Tervetuloa.</w:t>
      </w:r>
    </w:p>
    <w:p>
      <w:r>
        <w:rPr>
          <w:b/>
        </w:rPr>
        <w:t xml:space="preserve">Tulos</w:t>
      </w:r>
    </w:p>
    <w:p>
      <w:r>
        <w:t xml:space="preserve">agentti: Saanko myös matkustuspäivämääränne?</w:t>
      </w:r>
    </w:p>
    <w:p>
      <w:r>
        <w:rPr>
          <w:b/>
        </w:rPr>
        <w:t xml:space="preserve">Esimerkki 7.3066</w:t>
      </w:r>
    </w:p>
    <w:p>
      <w:r>
        <w:t xml:space="preserve">asiakas: Asiakas: Hei. asiamies: Päivää, miten voin auttaa? asiakas: Hei: Thomas. Haluaisin varata lipun LAX:stä SEA:han, voitteko auttaa minua? agentti: Asiakas: Toki, voisitteko antaa matkapäivänne, jotta voisin etsiä lentoa? asiakas: Agentti: Matkapäiväni ovat 24.01. ja 26.01: Asiakas: Okei, odottakaa hetki, tarkistan parhaat palvelut reitillenne. asiakas: Asiamies: Toki: Lentoyhtiö Deltan lentoyhtiöllä on lento 1006, joka vastaa tietojasi ja jonka hinta on 100. Jatkanko matkaa? asiakas: Voit varata sen.  __ asiakas: Kiitos varauksesta. agentti: Asiakas: Olkaa hyvä, turvallista matkaa.</w:t>
      </w:r>
    </w:p>
    <w:p>
      <w:r>
        <w:rPr>
          <w:b/>
        </w:rPr>
        <w:t xml:space="preserve">Tulos</w:t>
      </w:r>
    </w:p>
    <w:p>
      <w:r>
        <w:t xml:space="preserve">agentti: Varaus on tehty.</w:t>
      </w:r>
    </w:p>
    <w:p>
      <w:r>
        <w:rPr>
          <w:b/>
        </w:rPr>
        <w:t xml:space="preserve">Esimerkki 7.3067</w:t>
      </w:r>
    </w:p>
    <w:p>
      <w:r>
        <w:t xml:space="preserve">asiakas: Miten voin auttaa?  __ agentti: Asiakas: Toki, saanko tietää nimenne? asiakas: Kyllä, kiitos: Agentti: Olen Brandon Hernandez: Hernandez Hernandez: Odottakaa hetki: Asiakas: Toki, kaikessa rauhassa. asiamies: Hernandez Hernandez: Asiakas: Anteeksi, ei löytynyt varausta nimellänne. asiakas: Ei: Agentti: Ei se mitään, kiitos kun tarkistitte.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Voitteko auttaa minua?</w:t>
      </w:r>
    </w:p>
    <w:p>
      <w:r>
        <w:rPr>
          <w:b/>
        </w:rPr>
        <w:t xml:space="preserve">Esimerkki 7.3068</w:t>
      </w:r>
    </w:p>
    <w:p>
      <w:r>
        <w:t xml:space="preserve">asiakas: Asiakas: Hei, miten voin auttaa teitä tänään? asiakas: Hei, miten voin auttaa teitä tänään? Asiakas: Haluan osallistua elokuvafestivaaleille, jotka järjestetään Washingtonissa, DC:ssä - IAD:ssä. agentti: Missä on asiakkaanne? Asiakas: Hyvä on: Voisitteko varata lipun 06/03?  __ asiakas: Asiamies: Toki, haluan aloittaa lennon Dallas &amp; Fort Worth, TX - DFW:stä: Asiakas: Milloin lähdette paluulennolle? asiakas: Asiamies: Aion palata 06/05. agentti: Mihin aikaan? Haluatteko pysähtyä matkanne välissä? asiakas: Agentti: Kyllä, tarvitsen pysähdyksen:  Asiakas: Hyvä on, odottakaa hetki, annan minun etsiä teille lennon. asiakas: Asiakas: Toki:  Asiakas: Kiitos arvokkaasta ajastanne. Löysimme Jet Blue -lentoyhtiön lipun hinnaksi 100. Jatkanko varausta yhden välilaskun lennolla? asiakas: Asiamies: Hyvä on, jatkakaa varausta: Asiakas: Lentolippunne on vahvistettu lentoyhtiön numerolla 1014.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Totta kai, olen täällä auttaakseni teitä. Tarvitsen valitsemanne lentokenttäkoodin, josta haluatte nousta koneeseen?</w:t>
      </w:r>
    </w:p>
    <w:p>
      <w:r>
        <w:rPr>
          <w:b/>
        </w:rPr>
        <w:t xml:space="preserve">Esimerkki 7.3069</w:t>
      </w:r>
    </w:p>
    <w:p>
      <w:r>
        <w:t xml:space="preserve">asiakas: Asiakas: Päivää. asiamies: Päivää, miten voin auttaa teitä tänään? asiakas: Päivää: Voitteko auttaa minua varaamaan lentolipun LGA:sta? agentti: Aion tavata ystäväni IAH:ssa: Asiakas: Toki, saanko tietää suunnitellun matkanne päivämäärät? asiak: Agentti: Haluaisin matkustaa 18. ja 20. kesäkuuta: Asiakas: Onko teillä jokin yhteysrajoitus? Asiamies: Haluan matkustaa mieluiten jatkolennolla. asiamies: Missä on jatkolento? Onko muita vaatimuksia, jotka on täytettävä? asiakas: Asiakas: Ei: Asiakas: Saanko tietää hyvän nimenne? Kenneth Rodriguez.  __ asiakas: Hyvä on, ei ongelmaa. Kiitos tiedoistanne: Kiitos, että otitte yhteyttä.</w:t>
      </w:r>
    </w:p>
    <w:p>
      <w:r>
        <w:rPr>
          <w:b/>
        </w:rPr>
        <w:t xml:space="preserve">Tulos</w:t>
      </w:r>
    </w:p>
    <w:p>
      <w:r>
        <w:t xml:space="preserve">agentti: Valitettavasti ei löytynyt lentoja antamillasi tiedoilla.</w:t>
      </w:r>
    </w:p>
    <w:p>
      <w:r>
        <w:rPr>
          <w:b/>
        </w:rPr>
        <w:t xml:space="preserve">Esimerkki 7.3070</w:t>
      </w:r>
    </w:p>
    <w:p>
      <w:r>
        <w:t xml:space="preserve">asiakas: Agentti: Hei. Miten voin auttaa teitä tänään? Voitteko varata lentolipun DFW:stä ATL:ään? agentti: Totta kai, autan teitä. Voisitteko antaa mieluiset suunnitellut matkustuspäivämääränne? asiakas: Agentti: Kiitos, lähtöpäiväni on 29.07. ja varaa paluulippu myös 31.07: Asiakas: Hyvä on, odottakaa hetki, niin tarkistan lennot. asiakas: Hyvä on, odottakaa hetki: Asiamies: Kyllä, kiitos: Tietojenne perusteella löysin Spirit airlinesin lennon, jossa on 1 yhteys ja jonka hinta on 100. Sopiiko se teille? asiakas: Jos se sopii teille, minä pyydän: Varatkaa tämä lentolippu minun nimiini Patricia Robinson. agentti: Okei, paikkanne on vahvistettu lennolle numero 1008.  __ agentti: Kiitos yhteydenotostanne, turvallista matkaa.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7.3071</w:t>
      </w:r>
    </w:p>
    <w:p>
      <w:r>
        <w:t xml:space="preserve">asiakas: Hei.  __ asiakas: Martin tässä. Äkillisen terveysongelman vuoksi haluaisin peruuttaa varaukseni. Voitteko auttaa minua siinä? agentti: Voisitteko auttaa minua siinä? Martin, olen täällä auttaakseni teitä. asiakas: Voitte tehdä sen: Kiitos: Asiakas: Odottakaa hetki: Asiakas: Hyvä on, ei kiirettä: Asiakas: Anteeksi, varaustietokannastamme ei löytynyt varausta nimellänne. asiakas: Voi! Luulen, että lippua ei voitu varata palvelinongelman vuoksi. agentti: Asiakas: Kiitos, että valitsitte meidät, hyvää päivänjatkoa. asiakas: Kiitos, että valitsitte meidät: Kiitos joka tapauksessa tiedoista.</w:t>
      </w:r>
    </w:p>
    <w:p>
      <w:r>
        <w:rPr>
          <w:b/>
        </w:rPr>
        <w:t xml:space="preserve">Tulos</w:t>
      </w:r>
    </w:p>
    <w:p>
      <w:r>
        <w:t xml:space="preserve">agentti: Päivää, miten voin palvella teitä?</w:t>
      </w:r>
    </w:p>
    <w:p>
      <w:r>
        <w:rPr>
          <w:b/>
        </w:rPr>
        <w:t xml:space="preserve">Esimerkki 7.3072</w:t>
      </w:r>
    </w:p>
    <w:p>
      <w:r>
        <w:t xml:space="preserve">asiakas: Agentti: Hei. Miten voin auttaa teitä? Michael Thomas: Asiakas: Hauska tavata, Michael Thomas: Thomas Thomas: Meillä on suunnitelma vierailla kotikaupungissamme, mutta myrskyn vuoksi haluan muuttaa varaustani. Onko siihen jokin keino? agentti: Asiakas: Voin auttaa teitä siinä: Asiakas: Selvä.  __ asiakas: Asiakas: Ei se mitään, kiitos palvelustanne. agentti: Olkaa hyvä.</w:t>
      </w:r>
    </w:p>
    <w:p>
      <w:r>
        <w:rPr>
          <w:b/>
        </w:rPr>
        <w:t xml:space="preserve">Tulos</w:t>
      </w:r>
    </w:p>
    <w:p>
      <w:r>
        <w:t xml:space="preserve">agentti: Valitettavasti nimellänne ei ole varausta.</w:t>
      </w:r>
    </w:p>
    <w:p>
      <w:r>
        <w:rPr>
          <w:b/>
        </w:rPr>
        <w:t xml:space="preserve">Esimerkki 7.3073</w:t>
      </w:r>
    </w:p>
    <w:p>
      <w:r>
        <w:t xml:space="preserve">asiakas: Asiakas: Päivää. asiamies: Päivää, miten voin opastaa teitä tänään? asiakasta: Asiamies: Voisitteko varata minulle lentoliput DEN:stä AUS:iin: Asiakas: Voisitteko kertoa, minä päivinä haluatte matkustaa? asiakas: Voisitteko kertoa, minä päivinä haluatte matkustaa? Heinäkuun 28. päivä ja palaan 30. heinäkuuta.  __ asiakas: Asiamies: Tarvitsen yhden välilaskun: Asiakas: Onko teillä mitään luokkatoivomuksia? Asiakas: Mihin luokkaan haluatte matkustaa? Asiakas: Ei: Onko teillä muita vaatimuksia, joita haluatte? asiakas: Agentti: Ei, minulle riittävät edellä mainitut välttämättömät asiat. agentti: Ei: Asiakas: Voisitteko antaa nimenne, jotta voisimme jatkaa? Asiakas: Olen Sandra Taylor: Asiakas: Olen pahoillani, toivomuksenne mukaisia lentoja ei ole saatavilla. asiakas: Asiamies: Ei se mitään, kiitos avustanne. agentti: Ei se mitään, kiitos avustanne: Asiakas: Kiitos, että otitte yhteyttä, hyvää päivänjatkoa.</w:t>
      </w:r>
    </w:p>
    <w:p>
      <w:r>
        <w:rPr>
          <w:b/>
        </w:rPr>
        <w:t xml:space="preserve">Tulos</w:t>
      </w:r>
    </w:p>
    <w:p>
      <w:r>
        <w:t xml:space="preserve">agentti: Etsitkö jatkolentoa vai suoraa lentoa?</w:t>
      </w:r>
    </w:p>
    <w:p>
      <w:r>
        <w:rPr>
          <w:b/>
        </w:rPr>
        <w:t xml:space="preserve">Esimerkki 7.3074</w:t>
      </w:r>
    </w:p>
    <w:p>
      <w:r>
        <w:t xml:space="preserve">asiakas: Asiakas: Hei: Agentti: Miten voin auttaa teitä, Gary Carter? asiakas: Olen Gary Carter: Agentti: En voi matkustaa tällä hetkellä ilmasto-ongelmien vuoksi, joten voisitteko auttaa minua peruuttamaan äskettäisen varaukseni? agentti: Voisitteko auttaa minua peruuttamaan äskettäisen varaukseni? Asiakas: Totta kai, autan teitä tässä: Kiitos.  __ asiakas: Asiakas: Hyvä on, odotan vastaustanne. asiamies: Asiakas: Tietokannastamme ei löydy aktiivista varausta nimellänne. asiakas: Voi! Siskoni taisi jo peruuttaa varaukseni, kiitos joka tapauksessa palveluistanne. agentti: Kiitos, että otitte meihin yhteyttä.</w:t>
      </w:r>
    </w:p>
    <w:p>
      <w:r>
        <w:rPr>
          <w:b/>
        </w:rPr>
        <w:t xml:space="preserve">Tulos</w:t>
      </w:r>
    </w:p>
    <w:p>
      <w:r>
        <w:t xml:space="preserve">agentti: Tarkistan tietokannan ja palaan asiaan.</w:t>
      </w:r>
    </w:p>
    <w:p>
      <w:r>
        <w:rPr>
          <w:b/>
        </w:rPr>
        <w:t xml:space="preserve">Esimerkki 7.3075</w:t>
      </w:r>
    </w:p>
    <w:p>
      <w:r>
        <w:t xml:space="preserve">asiakas: Asiakas: Hei. asiamies: Päivää, miten voin auttaa? asiakas: Hei: Agentti: Haluaisin tehdä lentolippuvarauksen DEN:stä OAK:iin, voisitteko auttaa minua? agentti: Haluaisin tehdä lentolippuvarauksen DEN:stä OAK:iin: Asiakas: Toki, antakaa matkustuspäivämääränne. asiakas: Voisitteko auttaa minua matkan järjestämisessä? Agentti: Toki, olen valmis matkustamaan 15. helmikuuta ja palaamaan takaisin 17. helmikuuta. agentti: Kyllä, olen valmis matkustamaan 15. helmikuuta ja palaamaan takaisin 17. helmikuuta: Asiakas: Okei, Onko teillä jokin luokka mieleenne? asiakas: Mihin luokkaan haluatte matkustaa? Agentti: Voin matkustaa missä tahansa luokassa: Asiakas: Selvä, Saanko tietää liittymärajanne? asiakas: Kyllä, kiitos: Agentti: Kyllä, lennon on oltava yhden jatkoyhteyden sisältävä. agentti: Kyllä, lennon on oltava yhden jatkoyhteyden sisältävä: Ok, Onko muita mieltymyksiä? asiakas: Asiakas: Ei, kiitos kysymästä: Kiitos tietojen antamisesta, löysimme jatkolennon 1000 Delta Airlinesin lennolla, jonka hinta on 100. Voinko jatkaa? asiakas: Jatkakaa varauksen tekemistä.  __ asiakas: Asiakas: Toki, nimeni on Deborah Scott tässä. agentti: Kyllä, olen Deborah Scott: Asiakas: Lippunne on varattu: Kiitos palvelustanne.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7.3076</w:t>
      </w:r>
    </w:p>
    <w:p>
      <w:r>
        <w:t xml:space="preserve">asiakas: Asiakas: Hei. asiamies: Hei, miten voin auttaa teitä tänään? asiakas: Hei: Haluaisin muuttaa olemassa olevaa varaustani huonon sään vuoksi kotipaikkakunnallani. Voitteko auttaa minua siinä? asiamies: Voin pyytää teitä auttamaan: Asiakas: Toki,. Saanko tietää hyvän nimenne, kiitos? asiakas: Barbara Lopez on nimeni.  __ asiakas: Lopez Lopez: Toki: Asiakas: Emme löytäneet yhtään lentovarausta etunimellänne. asiakas: Asiakas: Hyvä on, kiitos tiedoista. asiamies: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7.3077</w:t>
      </w:r>
    </w:p>
    <w:p>
      <w:r>
        <w:t xml:space="preserve">asiakas: Agentti: Hei. Miten voin auttaa teitä nyt?  __ agentti: Asiakas: Toki, autan mielelläni. asiakas: Asiakas: Kiitos: Asiakas: Saanko tietää nimenne, jotta voin tarkistaa edellisen varauksenne? asiakas: Saanko tietää nimenne? Agentti: Toki, nimeni on Raymond Young: Asiakas: Odottakaa hetki: Asiakas: Hyvä on, ei kiirettä: Asiakas: Meidän on valitettavasti ilmoitettava teille, että rekisteristämme ei löydy nimellänne tehtyä varausta. asiakas: Asiamies: Ei se mitään, kiitos tiedosta. asiamies: Ei se mitään, kiitos tiedosta. asiamies: Ei se mitään: Asiakas: Kiitos, että lähestyitte meitä, toivottavasti teillä on hyvä päivä.</w:t>
      </w:r>
    </w:p>
    <w:p>
      <w:r>
        <w:rPr>
          <w:b/>
        </w:rPr>
        <w:t xml:space="preserve">Tulos</w:t>
      </w:r>
    </w:p>
    <w:p>
      <w:r>
        <w:t xml:space="preserve">asiakas: Voitteko auttaa minua?</w:t>
      </w:r>
    </w:p>
    <w:p>
      <w:r>
        <w:rPr>
          <w:b/>
        </w:rPr>
        <w:t xml:space="preserve">Esimerkki 7.3078</w:t>
      </w:r>
    </w:p>
    <w:p>
      <w:r>
        <w:t xml:space="preserve">asiakas: Asiakas: Päivää. asiamies: Päivää, miten voin opastaa teitä tänään? asiakas: Päivää: Olen David Jones. Haluaisin varata lipun JFK:sta HOU:hun, voisitteko auttaa minua? agentti: Voin mielelläni auttaa teitä lentolippuvarauksessanne. Voisitteko ilmoittaa suunnitellut matkapäivänne? asiakas: Asiamies: Matkustan näinä päivinä 17.04. ja 19.04. Agentti: Matkustan näinä päivinä 17.04. ja 19.04: Delta-lentoyhtiö tarjoaa lentoa, joka maksaa 100 ja jossa on yhden jatkoyhteyden rajoitus. Haluaisitteko varata tämän lennon? asiakas: Okei, voitte jatkaa tämän lennon varaamista.  __ asiakas: Asiakas: Kiitos palveluistanne.</w:t>
      </w:r>
    </w:p>
    <w:p>
      <w:r>
        <w:rPr>
          <w:b/>
        </w:rPr>
        <w:t xml:space="preserve">Tulos</w:t>
      </w:r>
    </w:p>
    <w:p>
      <w:r>
        <w:t xml:space="preserve">agentti: Olen varannut lentolippunne lennolle 1025. Tervetuloa, kiitos, että valitsitte palvelumme.</w:t>
      </w:r>
    </w:p>
    <w:p>
      <w:r>
        <w:rPr>
          <w:b/>
        </w:rPr>
        <w:t xml:space="preserve">Esimerkki 7.3079</w:t>
      </w:r>
    </w:p>
    <w:p>
      <w:r>
        <w:t xml:space="preserve">asiakas: Agentti: Hei. Miten voin auttaa? JFK:sta LAXiin?  __ asiakas: Agentti: Matkan päivämäärät ovat 18. ja 20. heinäkuuta: Asiakas: Voisitteko kertoa nimenne? Agentti: Haluaisin jatkolennon: Asiakas: Kenen nimellä haluatte minun varaavan lentoliput? asiakas: Kenen nimellä? Agentti: Olen pahoillani, olen Gary Walker. agentti: Olen Gary Walker: Asiakkaan nimi: Gary Walker, lentoyhtiö: Onko teillä muita tietoja? Asiakas: Ei, kiitos kysymästä: Asiakas: American airlines tarjoaa teille jatkolennon hintaan 100 turistiluokassa, jatkanko varauksen tekemistä? Asiakas: Kyllä: Agentti: Kyllä, voitte jatkaa: Lippunne on varattu lennolle-1009.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7.3080</w:t>
      </w:r>
    </w:p>
    <w:p>
      <w:r>
        <w:t xml:space="preserve">asiakas: Asiakas: Hei: Asiakas: Miten voin auttaa? asiakas: Olen James Wilson: Agentti: Suunnittelen matkaa SFO:sta PHL:ään, voitteko auttaa minua varauksen tekemisessä? agentti: Voitte auttaa minua varauksen tekemisessä: Asiakas: Matkapäiväni ovat 20.06. - 22.06. Agentti: Saanko tietää matkapäivänne? Valitettavasti lentoa ei löytynyt tietojesi perusteella.  __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Kiitos, että tarkistit asian.</w:t>
      </w:r>
    </w:p>
    <w:p>
      <w:r>
        <w:rPr>
          <w:b/>
        </w:rPr>
        <w:t xml:space="preserve">Esimerkki 7.3081</w:t>
      </w:r>
    </w:p>
    <w:p>
      <w:r>
        <w:t xml:space="preserve">asiakas: Hei.  __ asiakas: Agentti: Voitteko auttaa minua varaamaan lentoliput HOU:sta MSP:hen? Asiakas: Haluatteko turisti- vai bisnesluokan? Asiamies: Haluan matkustaa turistiluokassa. agentti: Asiakas: Toki, voisitteko kertoa minulle matkustuspäivänne? asiakas: Voisitteko kertoa minulle matkustuspäivänne? Agentti: Matkapäiväni ovat 26. ja 28. joulukuuta: Onko muita tarkennuksia? asiakas: Asiamies: Lähtöaikani tulisi olla aamulla. asiamies: Mihin aikaan? Asiakas: Saanko tietää nimenne lentolippujenne varaamista varten? asiakas: Saanko tietää nimenne? Lisa Lewis: Asiakas: Minulla on jatkolento 1028 turistiluokassa, jatkanko? Asiakas: Minulla on jatkolento 1028 turistiluokassa, jatkanko? Asiamies: Jatkakaa, olkaa hyvä: Asiakas: Okei, varaus on tehty Spirit airlines -yhtiölle.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7.3082</w:t>
      </w:r>
    </w:p>
    <w:p>
      <w:r>
        <w:t xml:space="preserve">asiakas: Asiakas: Päivää. asiamies: Päivää, miten voin auttaa? Charles Gonzalez. Haluan tehdä joitakin muutoksia olemassa olevaan varaukseeni. Voitteko auttaa minua siinä?  __ asiakas: Asiakas: Toki, odotan vastaustanne. asiamies: Asiakas: Anteeksi, nimellänne ei löytynyt varausta. asiakas: En ole tehnyt varausta: Asiamies: Ei se mitään, kiitos tarkistuksesta. agentti: Asiakas: Kiitos, että tavoititte meidät: Tervetuloa.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7.3083</w:t>
      </w:r>
    </w:p>
    <w:p>
      <w:r>
        <w:t xml:space="preserve">asiakas: Agentti: Hei.  __ agentti: Miten voin auttaa? asiakas: Agentti: Hätätilanteen vuoksi haluan peruuttaa varaukseni, voisitteko auttaa minua siinä? agentti: Asiakas: Toki, autan teitä varauksenne peruuttamisessa. asiakas: Agentti: Kiitos: Asiakas: Odottakaa hetki: Asiakas: Hyvä on: Asiakas: Anteeksi, ei löytynyt varausta nimellänne peruuttaa varauksenne. asiakas: Ei se mitään, kiitos vastauksesta. agentti: Asiakas: Tervetuloa, hyvää päivänjatkoa.</w:t>
      </w:r>
    </w:p>
    <w:p>
      <w:r>
        <w:rPr>
          <w:b/>
        </w:rPr>
        <w:t xml:space="preserve">Tulos</w:t>
      </w:r>
    </w:p>
    <w:p>
      <w:r>
        <w:t xml:space="preserve">asiakas: Olen Thomas Young.</w:t>
      </w:r>
    </w:p>
    <w:p>
      <w:r>
        <w:rPr>
          <w:b/>
        </w:rPr>
        <w:t xml:space="preserve">Esimerkki 7.3084</w:t>
      </w:r>
    </w:p>
    <w:p>
      <w:r>
        <w:t xml:space="preserve">asiakas: Asiakas: Päivää, olen Robert Jones. asiamies: Päivää, miten voin auttaa? asiakas: Päivää, olen Robert Jones: Asiakas: Hätätilanteen vuoksi minun on peruutettava varaukseni. Olkaa hyvä ja auttakaa minua tässä asiassa: Asiakas: Totta kai, olen täällä auttamassa teitä. asiakas: Totta kai, olen täällä auttamassa teitä: Asiakas: Kiitos: Asiakas: Olkaa hyvä ja odottakaa, palaan asiaan. asiakas: Toki: Asiakas: Kiitos ajastanne, pahoittelen, että nimellänne ei löytynyt varausta. asiakas: OK, se ei ole ongelma.  __ asiakas: Asiakas: Kiitos tiedoistanne.</w:t>
      </w:r>
    </w:p>
    <w:p>
      <w:r>
        <w:rPr>
          <w:b/>
        </w:rPr>
        <w:t xml:space="preserve">Tulos</w:t>
      </w:r>
    </w:p>
    <w:p>
      <w:r>
        <w:t xml:space="preserve">agentti: Kiitos yhteydenotosta, hyvää päivänjatkoa.</w:t>
      </w:r>
    </w:p>
    <w:p>
      <w:r>
        <w:rPr>
          <w:b/>
        </w:rPr>
        <w:t xml:space="preserve">Esimerkki 7.3085</w:t>
      </w:r>
    </w:p>
    <w:p>
      <w:r>
        <w:t xml:space="preserve">asiakas: Asiakas: Päivää. asiamies: Päivää, miten voin olla auttava kätenne? Asiakas: Hätätilanteen vuoksi minun oli pyydettävä tätä muutosvarausta.  __ asiakas: Asiamies: Olen Jessica Robinson: Asiakas: Pyydän, odottakaa hetki: Asiakas: Toki: Asiakas: Kiitos ajastanne, nimellänne ei ole aktiivista varausta. asiakas: Asiakas: Kiitos: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Selvä. Saanko tietää nimenne, jotta voin tarkistaa edellisen varauksen?</w:t>
      </w:r>
    </w:p>
    <w:p>
      <w:r>
        <w:rPr>
          <w:b/>
        </w:rPr>
        <w:t xml:space="preserve">Esimerkki 7.3086</w:t>
      </w:r>
    </w:p>
    <w:p>
      <w:r>
        <w:t xml:space="preserve">asiakas: Asiakas: Päivää, miten voin auttaa teitä tänään? asiakas: Hei, nimeni on Laura Gonzalez: Asiamies: Haluaisin aloittaa 21.03. vaimoni syntymäpäivänä: Asiakas: Voin kertoa, että minulla on paljon rahaa: Agentti: Voisitteko auttaa minua lentolippujen varaamisessa: Asiakas: Saanko tietää matkapäivänne? asiakas: Saanko kysyä, milloin matkustatte? Agentti: Haluan palata Chicagosta, IL-ORD 23.03: Asiakas: Saanko tietää lähdelentokenttänne koodit? asiakas: Saanko tietää lähdelentokentän koodit? DC-IAD.  __ asiakas: IAD: Toki: Spirit 1014 -lentoyhtiön lentoyhtiö, joka vastaa pyytämiänne päivämääriä. Jatkanko varauksen tekemistä? Varauksenne on vahvistettu Laura Gonzalezin nimellä. asiakas: Asiamies: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7.3087</w:t>
      </w:r>
    </w:p>
    <w:p>
      <w:r>
        <w:t xml:space="preserve">asiakas: Tarvitsetteko meiltä apua? asiakas: Päivää: Agentti: En pysty muuttamaan lippuvaraustani, koska kotikaupungissani on ollut verkko-ongelmia viimeisten kahden päivän aikana: Totta kai, autan teitä.  __ agentti: Asiakas: Voisitteko kertoa minulle nimenne, kiitos? Asiakas: Kyllä, viimeisin lipunvaraus on tehty nimellä Joseph Phillips. agentti: Asiakas: Olen pahoillani, en löytänyt varaustanne portaalistamme, jotta voisin muuttaa sitä edelleen: Agentti: Luulen, että lippuani ei ole varattu kunnolla, kun olen tekemässä varausta teknisten ongelmien vuoksi, joka tapauksessa, kiitos avustanne. agentti: Kiitos: Asiakas: Tervetuloa.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7.3088</w:t>
      </w:r>
    </w:p>
    <w:p>
      <w:r>
        <w:t xml:space="preserve">asiakas: Asiakas: Hei: Asiakas: Haluan peruuttaa lippuni kotikaupungissani vallitsevan lumimyrskyn vuoksi, voisitteko auttaa minua? agentti: Voisitteko auttaa minua? agentti: Voisitteko peruuttaa lippuni? Totta kai, autan teitä siinä. Saanko tietää hyvän nimenne? asiakas: Asiamies: Nimeni on Pamela King. asiamies: Nimeni on Pamela King: Pamela King: Hyvä on, olkaa hyvä ja odottakaa.  __ agentti: King, teidän nimellänne ei ole varausta, jonka peruuttamista voisi tehdä. asiakas: Asiamies: Ei mitään ongelmaa, kiitos kun tarkistitte asian: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7.3089</w:t>
      </w:r>
    </w:p>
    <w:p>
      <w:r>
        <w:t xml:space="preserve">asiakas: Asiakas: Päivää. asiamies: Päivää, miten voin auttaa teitä tänään? asiakas: Päivää: Asiakas: Koska liiketapaamiseni muuttui äkillisesti jonkin teknisen ongelman vuoksi, minun on muutettava varaustani, joten voisitteko auttaa minua siinä? agentti: Voisitteko auttaa minua siinä? Asiakas: Kertokaa minulle nimenne, jotta voin tarkistaa varauksenne? asiak: Nimeni on Emily Lopez.  __ asiakas: Asiamies: Ei mitään ongelmaa, kiitos tiedoista. agentti: Kiitos, että otitte yhteyttä.</w:t>
      </w:r>
    </w:p>
    <w:p>
      <w:r>
        <w:rPr>
          <w:b/>
        </w:rPr>
        <w:t xml:space="preserve">Tulos</w:t>
      </w:r>
    </w:p>
    <w:p>
      <w:r>
        <w:t xml:space="preserve">agentti: Olen tarkistanut varausluettelon vaihtaakseni lippunne, mutta en löytänyt yhtään varausta, jossa olisi teidän nimenne.</w:t>
      </w:r>
    </w:p>
    <w:p>
      <w:r>
        <w:rPr>
          <w:b/>
        </w:rPr>
        <w:t xml:space="preserve">Esimerkki 7.3090</w:t>
      </w:r>
    </w:p>
    <w:p>
      <w:r>
        <w:t xml:space="preserve">asiakas: Agentti: Hei. Miten voin auttaa? Hill ja haluan varata lentoliput OAK:sta CLT:hen.  __ asiakas: Asiamies: Matkapäiväni ovat 14.9. ja 16.9. agentti: Mihin päivämäärään matkustan? Asiakas: Onko teillä muita vaatimuksia? Asiamies: Haluaisin palata aamulla. asiamies: Haluaisin palata aamulla: Asiakas: Okei, odottakaa hetki: Asiakas: Ei kiirettä: Kiitos odotuksesta ja olemme löytäneet lennon turistiluokassa 1 jatkoyhteydellä Hawaiian airlinesilta ja lentonne hinta on 100. Haluatteko, että jatkan varaustanne tällä lennolla? asiakas: Asiamies: Jatkakaa, olkaa hyvä: Asiakas: Lippunne on varattu: Kiitos avusta. agentti: Eipä kestä.</w:t>
      </w:r>
    </w:p>
    <w:p>
      <w:r>
        <w:rPr>
          <w:b/>
        </w:rPr>
        <w:t xml:space="preserve">Tulos</w:t>
      </w:r>
    </w:p>
    <w:p>
      <w:r>
        <w:t xml:space="preserve">agentti: Okei, minä päivinä aiotte matkustaa?</w:t>
      </w:r>
    </w:p>
    <w:p>
      <w:r>
        <w:rPr>
          <w:b/>
        </w:rPr>
        <w:t xml:space="preserve">Esimerkki 7.3091</w:t>
      </w:r>
    </w:p>
    <w:p>
      <w:r>
        <w:t xml:space="preserve">asiakas: Asiakas: Hei: Olen Stephen Roberts ja haluan matkustaa CA-SFO:n tapaamaan veljeäni. Voitteko varata jatkolennon? Asiakas: Toki, saanko tietää matkapäivänne? asiak: Asiamies: Matkapäiväni ovat 10.12. ja 12.12. agentti: Mihin aikaan matkustatte? Asiakas: Onko lipun hinnassa mitään rajoituksia? Asiamies: Minulla on varaa enintään 5000: Asiakas: Saanko tietää, mistä lennätte? Asiakas: Mihin suuntaan? Asiamies: Mistä lennätte? Hyvä on, odottakaa hetki.  __ agentti: JetBlue-lentoyhtiön lento numero 1009 ja hinta on 100. Jatkanko varauksen tekemistä? asiakas: Agentti: Hyvä on, voitte jatkaa: Lippunne on vahvistettu. asiakas:  Kiitos varauksesta. agentti: Kiitos yhteydenotosta. hyvää matkaa.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7.3092</w:t>
      </w:r>
    </w:p>
    <w:p>
      <w:r>
        <w:t xml:space="preserve">asiakas: Agentti: Hei. Miten voin auttaa? Agentti: Haluan varata suoran lennon tapaamaan äitiäni ja nauttimaan päivästäni, voitteko auttaa minua varauksen kanssa? agentti: Asiakas: Saanko tietää nimenne? Asiakas: Olen Michelle Carter: Carter Carter: Saanko tietää matkapäivänne? Asiamies: Matkapäiväni ovat 28. marraskuuta ja 30. marraskuuta: Asiakas: Saanko tietää matkustuspaikkanne? Asiakas: Saanko tietää matkustuspaikkanne? Asiamies: Lähtö- ja kohdekoodini ovat OAK:sta DEN:ään: Asiakas: Onko teillä toiveita? Asiakas: Ei: Etsittekö jatkolentoja? asiakas: Olen jo maininnut. agentti:   Lentonumeronne on 1011 Frontier airlines, turistiluokassa jatkanko varausta. asiakas: Asiamies: Olkaa hyvä ja jatkakaa: Asiakas: Kiitos, odottakaa hetki. asiakas: Kiitos: Varauksenne on tehty onnistuneesti.  __ agentti: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palvelustanne.</w:t>
      </w:r>
    </w:p>
    <w:p>
      <w:r>
        <w:rPr>
          <w:b/>
        </w:rPr>
        <w:t xml:space="preserve">Esimerkki 7.3093</w:t>
      </w:r>
    </w:p>
    <w:p>
      <w:r>
        <w:t xml:space="preserve">asiakas: Asiakas: Päivää, olen Carolyn Williams. asiamies: Päivää, miten voin auttaa teitä tänään? asiakas: Olen Carolyn Williams: Voitteko auttaa minua varaamaan lennon 500:lla?  __ asiakas: Asiamies: Lähtöpäiväni on 23.9. ja saavun 25.9. agentti: Missä on lento? Asiakas: Ilmoittakaa minulle lentokenttäkoodinne: Agentti: Haluan matkustaa PHL-IAD: Asiakas: Odottakaa hetki: Asiakas: Okei: Lentoyhtiöllä on lento: South West, lennon numero:1002, hinta 200, 1 yhteys. Jatkanko matkaa? asiakas: Asiakas: Kyllä, jatkakaa: Asiakas: Lippunne on vahvistettu: Kiitos palvelustanne: Kiitos.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7.3094</w:t>
      </w:r>
    </w:p>
    <w:p>
      <w:r>
        <w:t xml:space="preserve">asiakas: Agentti: Hei. Miten voin auttaa? Agentti: Minulla on seminaari San Franciscossa: Asiakas: Voisitteko auttaa minua nimellä? asiakas: Voisitteko auttaa minua nimellä? Agentti: Nimeni on Brian Walker: Walker Walker: Saanko tietää matkapäivänne?  __ agentti: Asiakas: On 1 yhteysraja hintaan 100. Asiakas: Agentti: Varatkaa minulle lippu antamalla lentotiedot. agentti: Asiakas: Lippunne on varattu lennon numerolla 1019 Frontier airlines -yhtiössä: Asiakas: Kiitos avusta: Asiakas: Tervetuloa.</w:t>
      </w:r>
    </w:p>
    <w:p>
      <w:r>
        <w:rPr>
          <w:b/>
        </w:rPr>
        <w:t xml:space="preserve">Tulos</w:t>
      </w:r>
    </w:p>
    <w:p>
      <w:r>
        <w:t xml:space="preserve">asiakas: Suunnitellut päivämäärät ovat 19.06.-21.06.</w:t>
      </w:r>
    </w:p>
    <w:p>
      <w:r>
        <w:rPr>
          <w:b/>
        </w:rPr>
        <w:t xml:space="preserve">Esimerkki 7.3095</w:t>
      </w:r>
    </w:p>
    <w:p>
      <w:r>
        <w:t xml:space="preserve">asiakas: Päivää. agentti: Päivää, miten voin olla auttava kätenne tänään?  __ agentti: Asiakas: Toki, olemme täällä auttamassa teitä. asiakas: Totta kai, olemme täällä auttamassa teitä: Asiakas: Kiitos, että otatte vastaan pyyntöni. agentti: Kiitos, että otatte vastaan pyyntöni: Jatkaaksesi eteenpäin mainitse nimesi. asiakas: Asiakas: Toki, olen Mark Jones. asiamies: Asiakas: Hyvä on, odottakaa hetki, tarkistan nimellänne olevan varauksen ja palaan asiaan. asiakas: Hyvä on, odottakaa hetki, tarkistan nimellänne olevan varauksen ja palaan asiaan. asiakas: Hyvä on: Asiakas: Toki: Asiakas: Kiitos, että odotitte, emme löytäneet varausta nimellänne. asiakas: Kiitos: Asiakas: Kiitos, että käytitte meitä.</w:t>
      </w:r>
    </w:p>
    <w:p>
      <w:r>
        <w:rPr>
          <w:b/>
        </w:rPr>
        <w:t xml:space="preserve">Tulos</w:t>
      </w:r>
    </w:p>
    <w:p>
      <w:r>
        <w:t xml:space="preserve">asiakas: Valitettavasti ystäväni on jo varannut lippuni suoralle lennolle. Haluan siis vaihtaa sen.</w:t>
      </w:r>
    </w:p>
    <w:p>
      <w:r>
        <w:rPr>
          <w:b/>
        </w:rPr>
        <w:t xml:space="preserve">Esimerkki 7.3096</w:t>
      </w:r>
    </w:p>
    <w:p>
      <w:r>
        <w:t xml:space="preserve">asiakas: Agentti: Hei. Miten voin auttaa teitä? Agentti: Haluaisin mennä Metropolitan Museumiin New Yorkiin perheeni kanssa, varaisitteko minulle lentoliput. asiamies: Voisitteko varata minulle lentoliput? Asiakas: Toki, saanko tietää matkustuspäivämääränne? asiakas: Kyllä: Asiamies: Matkapäiväni ovat 21.11. ja paluu 23.11. agentti: Mihin aikaan matkustatte? Asiakas: Hyvä on, saanko tietää lähtö- ja kohdekoodinne? asiakas: Voisitteko kertoa minulle lähtö- ja kohdekoodinne? Agentti: Lentokenttäkoodini ovat ORD - EWR: Asiakas: Tietojenne mukaan sain suoran lennon. Oletteko kiinnostunut matkustamaan suoralla lennolla? asiakas: Kyllä, olen kiinnostunut. Löytyykö yhtään lentoa? agentti: JetBlue-lentoyhtiö, jonka lennon numero on 1023, on käytettävissä.  __ agentti: Lentoyhtiön johtaja: Selvä. Saanko tietää nimenne? asiakas: Asiakas: Nimeni on Michael Nelson: Asiakas: Lippunne on varattu: Asiakas: Kiitos, että varasitte lippuni: Kiitos, että lähestyitte meitä.</w:t>
      </w:r>
    </w:p>
    <w:p>
      <w:r>
        <w:rPr>
          <w:b/>
        </w:rPr>
        <w:t xml:space="preserve">Tulos</w:t>
      </w:r>
    </w:p>
    <w:p>
      <w:r>
        <w:t xml:space="preserve">asiakas: Jatka varauksen tekemistä.</w:t>
      </w:r>
    </w:p>
    <w:p>
      <w:r>
        <w:rPr>
          <w:b/>
        </w:rPr>
        <w:t xml:space="preserve">Esimerkki 7.3097</w:t>
      </w:r>
    </w:p>
    <w:p>
      <w:r>
        <w:t xml:space="preserve">asiakas: Agentti: Päivää, miten voin auttaa teitä tällä hetkellä?  __ agentti: Asiakas: Toki, autan teitä. Kertokaa matkapäivänne. asiakas: Asiamies: Toki, haluaisin lähteä 03/02 ja palata takaisin 03/04. Asiamies: Kyllä, haluaisin lähteä 03/02 ja palata 03/04. Asiamies: Kyllä, haluaisin lähteä 03/04: Asiakas: Odottakaa hetki: Asiamies: Hyvä on, varmista, että kyseessä on yksi jatkolento. asiamies: Asiakas: Spirit-lentoyhtiön lentoyhtiöltä on saatavilla jatkolento, varaanko sen? asiakas: Asiamies: Ok, jatkakaa eteenpäin, jos se maksaa alle 200. agentti: Varauksenne on tehty lennolle numero 1003. Hyvää matkaa. asiakas: Asiamies: Kiitos varauksesta: Olkaa hyvä. Kiitos, että tavoititte meidät, hyvää päivänjatkoa. asiakas: Tervetuloa.</w:t>
      </w:r>
    </w:p>
    <w:p>
      <w:r>
        <w:rPr>
          <w:b/>
        </w:rPr>
        <w:t xml:space="preserve">Tulos</w:t>
      </w:r>
    </w:p>
    <w:p>
      <w:r>
        <w:t xml:space="preserve">asiakas: OAK:sta ATL:ään?</w:t>
      </w:r>
    </w:p>
    <w:p>
      <w:r>
        <w:rPr>
          <w:b/>
        </w:rPr>
        <w:t xml:space="preserve">Esimerkki 7.3098</w:t>
      </w:r>
    </w:p>
    <w:p>
      <w:r>
        <w:t xml:space="preserve">asiakas: Asiakas: Päivää. asiamies: Päivää, miten voin opastaa teitä päivän aikana? Olen Jessica Mitchell. Terveysongelmani vuoksi haluan muuttaa varaustani, voitteko auttaa minua varaukseni muuttamisessa? agentti: Asiakas: Toki, olen täällä auttamassa teitä varauksenne muuttamisessa. asiakas: Kiitos, odotan vastaustanne.  __ asiakas: Asiamies: Ei kestä, kiitos palvelustanne. agentti: Asiakas: Olkaa hyvä, kiitos, että otitte yhteyttä toimistoomme.</w:t>
      </w:r>
    </w:p>
    <w:p>
      <w:r>
        <w:rPr>
          <w:b/>
        </w:rPr>
        <w:t xml:space="preserve">Tulos</w:t>
      </w:r>
    </w:p>
    <w:p>
      <w:r>
        <w:t xml:space="preserve">agentti: Valitettavasti varausluettelostamme ei löydy aktiivista varausta, jossa olisi nimesi, jotta voisimme muuttaa sitä.</w:t>
      </w:r>
    </w:p>
    <w:p>
      <w:r>
        <w:rPr>
          <w:b/>
        </w:rPr>
        <w:t xml:space="preserve">Esimerkki 7.3099</w:t>
      </w:r>
    </w:p>
    <w:p>
      <w:r>
        <w:t xml:space="preserve">asiakas: Agentti: Hei. Miten voin auttaa teitä?  __ agentti: Asiakas: Toki, saisinko tietää nimenne? asiakas: Asiakas: Toki, nimeni on Frank Perez. asiamies: Nimeni on Frank Perez: Asiakas: Antakaa minulle hetki aikaa tarkistaa lippunne tila. asiakas: Voisitteko kertoa minulle, mitä teillä on? Asiakas: Hyvä on: Asiakas: Olen pahoillani Frank, nimellänne ei ole varausta. asiakas: Olen pahoillani Frank, nimellänne ei ole varausta: Agentti: Ei se mitään, kiitos: Kiitos, että otitte meihin yhteyttä.</w:t>
      </w:r>
    </w:p>
    <w:p>
      <w:r>
        <w:rPr>
          <w:b/>
        </w:rPr>
        <w:t xml:space="preserve">Tulos</w:t>
      </w:r>
    </w:p>
    <w:p>
      <w:r>
        <w:t xml:space="preserve">asiakas: Huonojen sääolosuhteiden vuoksi en voi osallistua kokoukseeni. Voitteko auttaa minua muuttamaan olemassa olevaa varaustani?</w:t>
      </w:r>
    </w:p>
    <w:p>
      <w:r>
        <w:rPr>
          <w:b/>
        </w:rPr>
        <w:t xml:space="preserve">Esimerkki 7.3100</w:t>
      </w:r>
    </w:p>
    <w:p>
      <w:r>
        <w:t xml:space="preserve">asiakas: Hei, nimeni on Joshua Turner. agentti: Hei. Miten voin auttaa teitä? Asiamies: Haluan käydä South Mountain Parkissa Phoenixissa, voitteko varata lentolipun 1 jatkoyhteydellä? asiamies: Voisitteko varata lentolipun, jossa on 1 jatkoyhteys? Totta kai, varaan lipun. Voisitteko kertoa matkapäivänne?  __ agentti: Asiakas: Ilmoittakaa lentokenttäkoodinne: Agentti: Toki, haluaisin matkustaa OAK:sta PHX:ään. agentti: Kyllä, haluaisin matkustaa OAK:sta PHX:ään. agentti: Asiakas: Odottakaa hetki, jotta voin tarkistaa lentojen saatavuuden. asiakas: Odottakaa hetki, jotta voin tarkistaa lentojen saatavuuden. asiakas: Odottakaa hetki: Asiakas: Selvä: Kiitos ajastanne, tietoja vastaavaa lentoa löytyi. Lennon tiedot ovat lennon numero :1010, lentoyhtiö: Delta ja hinta :200 yhdellä jatkoyhteydellä. Jatkanko matkaa? asiakas: Asiakas: Kyllä, jatka: Lippunne on vahvistettu. asiakas: Kiitos: Kiitos, että otitte yhteyden meihin, turvallista matkaa.</w:t>
      </w:r>
    </w:p>
    <w:p>
      <w:r>
        <w:rPr>
          <w:b/>
        </w:rPr>
        <w:t xml:space="preserve">Tulos</w:t>
      </w:r>
    </w:p>
    <w:p>
      <w:r>
        <w:t xml:space="preserve">asiakas: Matkapäiväni ovat 13.03. ja 15.03.</w:t>
      </w:r>
    </w:p>
    <w:p>
      <w:r>
        <w:rPr>
          <w:b/>
        </w:rPr>
        <w:t xml:space="preserve">Esimerkki 7.3101</w:t>
      </w:r>
    </w:p>
    <w:p>
      <w:r>
        <w:t xml:space="preserve">asiakas: Asiakas: Hei: Asiakas: Olen Angela Martinez: Asiakas: Angela, miten voin auttaa teitä? asiakas: Angela Martinez: Angela Angela: Aion varata lipun kokoukseen MCO:ssa. Voisitteko auttaa minua varaamaan lipun DTW:stä? agentti: Totta kai, ilmoittakaa matkasuunnitelmanne päivämäärät.  __ agentti: Asiakas: Odottakaa hetki: Asiakas: Toki: Spirit airlinesin lento 1002 on käytettävissä reitillenne. asiakas: Agentti: Kyllä, voitte jatkaa varausta. agentti: Kyllä, voitte jatkaa varausta: Asiakas: Lippunne on vahvistettu: Kiitos palvelustanne.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Haluaisin matkustaa 27.07. ja palata takaisin 29.07.</w:t>
      </w:r>
    </w:p>
    <w:p>
      <w:r>
        <w:rPr>
          <w:b/>
        </w:rPr>
        <w:t xml:space="preserve">Esimerkki 7.3102</w:t>
      </w:r>
    </w:p>
    <w:p>
      <w:r>
        <w:t xml:space="preserve">asiakas: Asiakas: Päivää, nimeni on Jacob Turner. asiamies: Päivää, Jacob Turner, miten voin auttaa teitä? Turner: Haluan käydä Space Needlessä, voitteko varata minulle lentoliput alle 500 euron hintaan? agentti: Haluan käydä Space Needlessä: Totta kai, voin auttaa teitä siinä. Saanko tietää lentokenttäkoodinne? asiakas: Asiamies: Kyllä, haluan matkustaa Oaklandista, CA-OAK Seattleen, WA-SEA. asiamies: Kyllä, haluan matkustaa Oaklandista, CA-OAK Seattleen, WA-SEA: Asiakas: Jatkaaksemme eteenpäin tarvitsemme matkanne päivämäärät. asiakas: Okei, haluaisin matkustaa 01.06. - 03.06. välisenä aikana.  __ asiakas: Asiamies: Totta kai: Kiitos odotuksesta, löysimme Havaijin koneen numerolla 1000. Hinta on 500 yhdellä jatkoyhteydellä. Voinko jatkaa? asiakas: Asiakas: Kyllä, kiitos: Okei, varauksenne on vahvistettu. asiakas: Kiitos, että autoitte minua. agentti: Asiakas: Kiitos, että otitte yhteyttä, turvallista matkaa.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7.3103</w:t>
      </w:r>
    </w:p>
    <w:p>
      <w:r>
        <w:t xml:space="preserve">asiakas: Asiakas: Päivää. asiamies: Päivää, miten voin auttaa teitä tänään? asiakas: Päivää: Agentti: Haluaisin tavata vanhan ystäväni Las Vegasissa, auttakaa minua varaamaan lippu IAH:sta LAS:iin. asiamies: Auttakaa minua varaamaan lippu IAH:sta LAS:iin: Milloin olette valmis matkustamaan?  __ agentti: Asiakas: Onko teillä jokin yhteysraja? Asiamies: Tarvitsen suoran lennon tälle matkalle. agentti: Asiakkaan on saatava suora lento: Asiakas: Saanko, tiedänkö hyvän nimenne? asiakas: Saanko, tiedänkö hyvän nimenne? Agentti: Nimeni on Jessica Wilson: Wilson Wilson: Onko teillä muita tarkennuksia? Agentti: Ei muita määrittelyjä, etsikää lentojen saatavuus. agentti: Ei muita määrittelyjä, etsikää lentojen saatavuus. agentti: Ei muita määrittelyjä: Asiakas: Valitettavasti emme löytäneet lentoja antamillanne päivämäärillä. asiakas: Okei, ei ongelmia. Kiitos tiedoistanne.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Maaliskuun 11. ja 13. maaliskuuta.</w:t>
      </w:r>
    </w:p>
    <w:p>
      <w:r>
        <w:rPr>
          <w:b/>
        </w:rPr>
        <w:t xml:space="preserve">Esimerkki 7.3104</w:t>
      </w:r>
    </w:p>
    <w:p>
      <w:r>
        <w:t xml:space="preserve">asiakas: Asiakas: Hei. asiamies: Hei, miten voin olla auttava kätenne? Asiamies: Voitteko auttaa minua varaamaan lentoliput DTW:stä SFO:hon: Asiakas: Toki, voin auttaa teitä parhaiten. asiakas: Voin auttaa teitä parhaiten: Asiakas: Kiitos: Asiakas: Onko teillä jokin yhteystarpeen mieltymys? Haluaisin mieluummin jatkolennon.  __ asiakas: Matkapäiväni ovat 26.7.-28.7. Agentti: Matkan kesto on 26.7. ja 28.7. välisenä aikana: Asiakas: Saanko tietää hyvän nimenne? Olen Kimberly Lopez. agentti: Asiakas: Okei Kimberly, odottakaa hetki. asiakas: Okei Kimberly, odottakaa hetki. asiakas: Okei Kimberly: Toki: Kiitos ajastanne. Löysimme Southwest lentoyhtiön lennon numero 1000 vapaana matkallenne. asiakas: Asiakas: Okei, jatkakaa varauksen tekemistä. agentti: Asiakas: Lippunne on varattu: Kiitos. agentti: Kiitos läsnäolostanne.</w:t>
      </w:r>
    </w:p>
    <w:p>
      <w:r>
        <w:rPr>
          <w:b/>
        </w:rPr>
        <w:t xml:space="preserve">Tulos</w:t>
      </w:r>
    </w:p>
    <w:p>
      <w:r>
        <w:t xml:space="preserve">agentti: Mihin päivämääriin olette suunnitellut matkustavanne?</w:t>
      </w:r>
    </w:p>
    <w:p>
      <w:r>
        <w:rPr>
          <w:b/>
        </w:rPr>
        <w:t xml:space="preserve">Esimerkki 7.3105</w:t>
      </w:r>
    </w:p>
    <w:p>
      <w:r>
        <w:t xml:space="preserve">asiakas: Asiakas: Hei. asiamies: Hei, miten voin olla avuksi? Agentti: Olen Matthew Roberts, voisitteko auttaa minua varaamaan lennon PHX:stä IAD:hen? agentti: Olen Matthew Roberts: IAD: Toki, olemme iloisia voidessamme auttaa teitä. Milloin olette suunnitellut matkanne päivämäärät? asiakas: Asiamies: Matkapäiväni ovat 08/04 ja 08/06. Agentti: Mihin mennessä haluatte matkustaa? Asiakas: Tarvitsetteko muita tarkennuksia? Asiamies: Tarvitsen suoran lennon: Kiitos, että annoitte kaikki tarvittavat tiedot, olkaa hyvä ja odottakaa, tarkistan asian ja palaan asiaan.  __ agentti: Asiakas: Valitettavasti emme löydä suoraa lentoa pyytämillänne päivämäärillä. asiakas: Valitettavasti emme löydä suoraa lentoa pyytämillenne päivämäärille: Asiakas: Selvä, ei ongelmia. Kiitos tiedoistanne. agentti: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7.3106</w:t>
      </w:r>
    </w:p>
    <w:p>
      <w:r>
        <w:t xml:space="preserve">asiakas: Asiakas: Hei: Agentti: Miten voin auttaa? asiakas: Olen Robert Hernandez: Hernandez Hernandez: Huonojen sääolosuhteiden vuoksi minun on peruutettava varaukseni. Voitteko auttaa minua siinä? agentti: Voisitteko auttaa minua siinä?  Odottakaa, olkaa hyvä ja odottakaa: __ asiakas: Asiamies: Ei tarvitse, kiitos. asiamies: Ei kiitos:  Asiakas: Kiitos, että käytitte meitä.</w:t>
      </w:r>
    </w:p>
    <w:p>
      <w:r>
        <w:rPr>
          <w:b/>
        </w:rPr>
        <w:t xml:space="preserve">Tulos</w:t>
      </w:r>
    </w:p>
    <w:p>
      <w:r>
        <w:t xml:space="preserve">agentti:  Valitettavasti nimellänne ei löytynyt varausta.</w:t>
      </w:r>
    </w:p>
    <w:p>
      <w:r>
        <w:rPr>
          <w:b/>
        </w:rPr>
        <w:t xml:space="preserve">Esimerkki 7.3107</w:t>
      </w:r>
    </w:p>
    <w:p>
      <w:r>
        <w:t xml:space="preserve">asiakas: Agentti: Hei.  __ agentti: Miten voin opastaa teitä tänään? asiakas: Asiamies: Haluan peruuttaa lippuni paikkakunnallani esiintyvien tulvien vuoksi. agentti: Asiakas: Toki, autan teitä peruuttamisessa. asiakas: Totta kai, autan teitä peruuttamisessa: Asiamies: Kyllä, kiitos: Asiakas: Anteeksi, en löytänyt nimellänne olevaa varausta, jonka voisin peruuttaa. asiakas: Olen pahoillani: Asiamies: Ei mitään ongelmaa,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Jennifer King täällä.</w:t>
      </w:r>
    </w:p>
    <w:p>
      <w:r>
        <w:rPr>
          <w:b/>
        </w:rPr>
        <w:t xml:space="preserve">Esimerkki 7.3108</w:t>
      </w:r>
    </w:p>
    <w:p>
      <w:r>
        <w:t xml:space="preserve">asiakas: Agentti: Hei. Miten voin auttaa? HOU:sta SFO:han. Voisitteko auttaa minua varauksen tekemisessä? agentti: Totta kai, autan teitä. Voisitteko kertoa minulle matkapäivänne?  __ agentti: Asiakas: Okei, kertokaa minulle nimenne. asiakas: Deborah Thompson: Asiakkaan nimi: Thompson Thompson: Asiakas: Tässä, löysin teille suoran lennon ja luokka on economy. asiakas: Ei, kiitos: Agentti: Kyllä, jatkakaa: Asiakas: Teidän lippunne on varattu lennolle numero 1006 ja lentoyhtiö on Jetblue. asiakas: Kiitos: Tervetuloa, turvallista lentoa.</w:t>
      </w:r>
    </w:p>
    <w:p>
      <w:r>
        <w:rPr>
          <w:b/>
        </w:rPr>
        <w:t xml:space="preserve">Tulos</w:t>
      </w:r>
    </w:p>
    <w:p>
      <w:r>
        <w:t xml:space="preserve">asiakas: Matkapäiväni ovat marraskuusta 07 - 09.</w:t>
      </w:r>
    </w:p>
    <w:p>
      <w:r>
        <w:rPr>
          <w:b/>
        </w:rPr>
        <w:t xml:space="preserve">Esimerkki 7.3109</w:t>
      </w:r>
    </w:p>
    <w:p>
      <w:r>
        <w:t xml:space="preserve">asiakas: Agentti: Hei. Miten voin auttaa teitä? Asiamies: Voitteko auttaa minua varaamaan lentoliput DCA:sta LAS:iin: Asiakas: Toki. Saanko tietää nimenne? asiakas: Kyllä: Donna Scott.  __ asiakas: Haluaisin lentää 07.8. ja palata 09.8. agentti: Haluaisin lentää 07.8. ja palata 09.8. agentti: Haluaisin lentää 07.8. ja palata 09.8: Asiakas: Etsittekö välilaskupaikkaa matkallanne? asiakas: Kyllä: Agentti: Kyllä, tarvitsen yhden vaihdon. agentti: Kyllä, tarvitsen yhden vaihdon: Onko muita toiveita? Asiakas: Ei: Kiitos kärsivällisyydestänne. Löysin united airlinesin, joka on välilaskulento. asiakas: Asiakas: Voitte jatkaa varauksen tekemistä: Asiakas: Kyllä, olen vahvistanut lentolippunne lennolle numero 1014. asiakas: Kiitos: Asiakas: Kiitos.</w:t>
      </w:r>
    </w:p>
    <w:p>
      <w:r>
        <w:rPr>
          <w:b/>
        </w:rPr>
        <w:t xml:space="preserve">Tulos</w:t>
      </w:r>
    </w:p>
    <w:p>
      <w:r>
        <w:t xml:space="preserve">agentti: Kertokaa minulle matkapäivänne, olkaa hyvä.</w:t>
      </w:r>
    </w:p>
    <w:p>
      <w:r>
        <w:rPr>
          <w:b/>
        </w:rPr>
        <w:t xml:space="preserve">Esimerkki 7.3110</w:t>
      </w:r>
    </w:p>
    <w:p>
      <w:r>
        <w:t xml:space="preserve">asiakas: Roberts.  __ asiakas: Haluan muuttaa varaustani, mutta toimistossa on paljon töitä ja haluan muuttaa varaustani. Voitteko auttaa minua tässä asiassa? Asiakas: Voitte auttaa minua varauksen tekemisessä: Toki, antakaa minun tarkistaa asia ja palata asiaan. asiakas: Voitte auttaa minua varauksen tekemisessä: Asiamies: Jos asiakas haluaa puhua kanssanne, pyydän häntä tulemaan takaisin ja kertomaan, mitä hän haluaa tehdä: Kiitos ajastanne. Nimeänne vastaavaa varausta ei löytynyt. asiakas: Asiakas: Selvä, ei ongelmaa. Kiitos tiedoistanne. asiamies: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7.3111</w:t>
      </w:r>
    </w:p>
    <w:p>
      <w:r>
        <w:t xml:space="preserve">asiakas: Asiakas: Hei: Olen Laura Edwards.  __ asiakas: Agentti: Voisitteko auttaa minua viimeaikaisen varaukseni muuttamisessa? agentti: Ed: Asiakas: Toki, sallinette minun tarkistaa hetken edellisen varauksen tietokannastamme. asiakas: Asiakas: Toki: Asiakas: Arvostan kärsivällisyyttänne. Laura, nimellänne ei löydy varausta. asiakas: Laura: Ei se mitään, ei ongelmia. Joka tapauksessa, kiitos tiedoista. agentti: Eipä kestä. Kiitos, että otitte meihin yhteyttä.</w:t>
      </w:r>
    </w:p>
    <w:p>
      <w:r>
        <w:rPr>
          <w:b/>
        </w:rPr>
        <w:t xml:space="preserve">Tulos</w:t>
      </w:r>
    </w:p>
    <w:p>
      <w:r>
        <w:t xml:space="preserve">agentti: Miten voin auttaa teitä tänään?</w:t>
      </w:r>
    </w:p>
    <w:p>
      <w:r>
        <w:rPr>
          <w:b/>
        </w:rPr>
        <w:t xml:space="preserve">Esimerkki 7.3112</w:t>
      </w:r>
    </w:p>
    <w:p>
      <w:r>
        <w:t xml:space="preserve">asiakas: Asiakas: Päivää. asiamies: Päivää, miten voin opastaa teitä? asiakas: Päivää: Nimeni on Justin Thompson. Haluaisin käydä New Yorkissa liiketapaamisessa, voisitteko auttaa minua lentolipun varaamisessa? agentti: Asiakas: Toki Justin, voinko saada tietää matkan yksityiskohdat? asiakas: Kyllä: Haluaisin matkustaa AUS:sta LGA:han. Päivämäärät ovat 03/09 - 03/11. agentti: "Haluan lentää sinne 03/09 - 03/11: Asiakas: Olen pahoillani, Justin, ei ole lentoja, jotka vastaavat tietojasi. asiakas: Ei se mitään.  __ asiakas: Asiakas: Kiitos avusta.</w:t>
      </w:r>
    </w:p>
    <w:p>
      <w:r>
        <w:rPr>
          <w:b/>
        </w:rPr>
        <w:t xml:space="preserve">Tulos</w:t>
      </w:r>
    </w:p>
    <w:p>
      <w:r>
        <w:t xml:space="preserve">agentti: Kiitos, hyvää päivänjatkoa.</w:t>
      </w:r>
    </w:p>
    <w:p>
      <w:r>
        <w:rPr>
          <w:b/>
        </w:rPr>
        <w:t xml:space="preserve">Esimerkki 7.3113</w:t>
      </w:r>
    </w:p>
    <w:p>
      <w:r>
        <w:t xml:space="preserve">asiakas: Asiakas: Päivää. asiamies: Päivää, miten voin auttaa teitä tänään? asiakasta: Patrick Garcia. Haluan siirtyä markkinoinnin liiketoiminta-alalle, joten haluan osallistua Austinissa järjestettävään markkinointi- ja liiketoiminnan kehittämiskonferenssiin. Voisitteko auttaa minua varaamaan lipun, jossa on yksi jatkolento? asiamies: Asiakas: Toki, voisitteko auttaa minua matkapäivienne kanssa? asiakas: Kyllä, voisitteko auttaa minua matkustuspäivienne kanssa? Agentti: Haluaisin matkustaa 11.03. ja palata kotipaikkakunnalleni 13.03: Asiakas: Saanko tietää lentokenttäkoodinne? Lentokenttäkoodini ovat ATL ja AUS.  __ asiakas: Lippu on tehtävä välillä 100-500? agentti: Asiakas: Okei, Löysimme lennon Spirit lentoyhtiön, lennon numero on 1010, jonka hinta on 200. Asiakas: Voitte jatkaa varauksen tekemistä. agentti: Asiakas: Lippunne on varattu: Kiitos: Kiitos, että käytitte meitä.</w:t>
      </w:r>
    </w:p>
    <w:p>
      <w:r>
        <w:rPr>
          <w:b/>
        </w:rPr>
        <w:t xml:space="preserve">Tulos</w:t>
      </w:r>
    </w:p>
    <w:p>
      <w:r>
        <w:t xml:space="preserve">agentti: Onko teillä muita mieltymyksiä?</w:t>
      </w:r>
    </w:p>
    <w:p>
      <w:r>
        <w:rPr>
          <w:b/>
        </w:rPr>
        <w:t xml:space="preserve">Esimerkki 7.3114</w:t>
      </w:r>
    </w:p>
    <w:p>
      <w:r>
        <w:t xml:space="preserve">asiakas: Asiakas: Päivää, olen Michael Johnson. agentti: Päivää, miten voin auttaa? asiakas: Hei, olen Michael Johnson: JFK:lla 18.7. mennessä toimittamaan todistukseni yliopistossa. Voitteko varata lentolipun? agentti: Voitte varata lentolipun: Asiakas: Toki, voisitteko antaa täydelliset matkatietonne, kiitos? asiakas: Asiamies: Lähtöpaikkani on New York, NY - LGA ja minun on palattava takaisin 20.07. agentti: Asiakas: Kiitos yksityiskohdista, odottakaa hetki. asiakas: Asiakas: Toki: Asiakas: Kiitos, että odotitte. Olemme iloisia voidessamme ilmoittaa teille, että löysimme Havaijin lentoyhtiön lennon, lennon numero 1012, jolla on 1 jatkoyhteys ja jonka hinta on 100. Jatkanko varauksen tekemistä?  __ agentti: Asiakas: Hyvä on, lippunne on varattu: Agentti: Kiitos varauksesta: Kiitos kiinnostuksestanne meitä kohtaan. Hyvää päivänjatkoa.</w:t>
      </w:r>
    </w:p>
    <w:p>
      <w:r>
        <w:rPr>
          <w:b/>
        </w:rPr>
        <w:t xml:space="preserve">Tulos</w:t>
      </w:r>
    </w:p>
    <w:p>
      <w:r>
        <w:t xml:space="preserve">asiakas: Kyllä, voit jatkaa varausta.</w:t>
      </w:r>
    </w:p>
    <w:p>
      <w:r>
        <w:rPr>
          <w:b/>
        </w:rPr>
        <w:t xml:space="preserve">Esimerkki 7.3115</w:t>
      </w:r>
    </w:p>
    <w:p>
      <w:r>
        <w:t xml:space="preserve">asiakas: Asiakas: Hei. asiamies: Päivää, miten voin auttaa? asiakas: Hei: Asiakas: Voitteko auttaa minua varaamaan lentolippuni IAD:stä LAS:iin? asiamies: Voisitteko auttaa minua varaamaan lentolippuni IAD:stä LAS:iin? Asiakas: Ilmoittakaa matkanne päivämäärät: Asiakas: Matkapäiväni ovat 04.3. ja 06.3. agentti: Matkapäiväni ovat 04.3. ja 06.4: Asiakas: Tarvitsetteko jatkolentoa: Asiakas: Tarvitsen jatkolennon: Tarvitsetteko muita tarkennuksia? asiakas: Asiamies: Tarvitsen paluulippuni iltapäivällä. asiamies: Tarvitsen paluulippuni iltapäivällä: Saanko tietää nimenne?  __ agentti: Asiakas: Ei ole saatavilla lentoja päivämäärillenne. asiakas: Ei ole saatavilla lentoja: Asiamies: Kiitos tiedoistanne: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Amy Martinez.</w:t>
      </w:r>
    </w:p>
    <w:p>
      <w:r>
        <w:rPr>
          <w:b/>
        </w:rPr>
        <w:t xml:space="preserve">Esimerkki 7.3116</w:t>
      </w:r>
    </w:p>
    <w:p>
      <w:r>
        <w:t xml:space="preserve">asiakas: Agentti: Hei, miten voin auttaa teitä tänään?  __ agentti: Asiakas: Toki, autan teitä varauksen tekemisessä. asiakasta: Asiakas: Kiitos: Asiakas: Kertokaa minulle suunnitellut matkanne päivämäärät? asiakas: Kertokaa minulle suunnitellut matkanne päivämäärät: Agentti: Haluaisin matkustaa 20.06. ja palata 22.06: Tarvitsetteko pysähdyksiä matkan välissä? asiakas: Agentti: Kyllä, tarvitsen pysähdyksen: Kertokaa minulle lähtölentokenttänne koodi? asiakas: Agentti: New York, NY-JFK on lähdölentokenttäni. agentti: New York, NY-JFK on lähdölentokenttäni: Asiakas: Saanko tietää enimmäissumman, jonka voitte käyttää lippuunne? asiakas: Minkä suuruinen on lippu? Agentti: Voin käyttää enintään 1000 euroa lippuun. agentti: Voin käyttää enintään 1000 euroa lippuun: Asiakas: Kiitos yksityiskohdista, odottakaa hetki. asiakas: Asiakas: Toki: Kiitos odottamisesta, löysin jatkolennon 1027 lentoyhtiö Southwestin ja hinta on 200. Jatkanko varauksen tekemistä? asiakas: Asiamies: Jatkakaa, olkaa hyvä: Asiakas: Lentolippunne on varattu: Kiitos, että autoitte minua.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Haluan varata lentolipun osallistuakseni konferenssin kokoukseen Philadelphiassa, PA-PHL. Autatteko minua lentolipun varaamisessa?</w:t>
      </w:r>
    </w:p>
    <w:p>
      <w:r>
        <w:rPr>
          <w:b/>
        </w:rPr>
        <w:t xml:space="preserve">Esimerkki 7.3117</w:t>
      </w:r>
    </w:p>
    <w:p>
      <w:r>
        <w:t xml:space="preserve">asiakas: Asiakas: Hei: Asiakas: Olen Susan Mitchell: Asiamies: Minun on osallistuttava kulttuurifestivaaleille Washingtonissa, joten auttakaa minua lentolippujen varaamisessa New Yorkista. asiamies: Auttakaa minua: Totta kai, autan teitä tässä. Voisitteko antaa matkapäivänne?  __ agentti: Asiakas: Saanko tietää lähimmän lentokentän koodit matkan aikana? asiakas: Voisitteko kertoa minulle matkanne ajankohdan? Asiamies: Toki, haluaisin matkustaa EWR:stä IAD:hen. agentti: Onko teillä jotain spesifikaatioita, jotka on täytettävä? asiakas: Agentti: Kyllä, tarvitsen yhteyden 1: Odottakaa hetki. asiakas: Asiakas: Toki, kaikessa rauhassa: Susan Mitchell, tällä reitillä ei ole tarjolla lentopalveluja antaminanne päivinä. asiakas: Voi, se on ikävä kuulla. Joka tapauksessa, kiitos ajastanne. agentti: Asiakas: Kiitos, että käytätte palveluitamme.</w:t>
      </w:r>
    </w:p>
    <w:p>
      <w:r>
        <w:rPr>
          <w:b/>
        </w:rPr>
        <w:t xml:space="preserve">Tulos</w:t>
      </w:r>
    </w:p>
    <w:p>
      <w:r>
        <w:t xml:space="preserve">asiakas: Kiitos. Olen suunnitellut matkustavani 23. ja 25. kesäkuuta.</w:t>
      </w:r>
    </w:p>
    <w:p>
      <w:r>
        <w:rPr>
          <w:b/>
        </w:rPr>
        <w:t xml:space="preserve">Esimerkki 7.3118</w:t>
      </w:r>
    </w:p>
    <w:p>
      <w:r>
        <w:t xml:space="preserve">asiakas: Asiakas: Päivää. asiamies: Päivää, miten voin auttaa teitä tänään omalta osaltani? asiakas: Päivää: Agentti: Voitteko auttaa minua varaamaan lentoliput PHX:stä BOS:iin? Totta kai, olen täällä auttamassa teitä. Ilmoittakaa minulle matkanne päivämäärät. asiakas: Agentti: Haluan matkustaa 30.01. ja palata 01.02: Asiakas: Saanko tietää nimenne, jotta voisin jatkaa eteenpäin? Asiakas: Tässä on jatkoyhteys turistiluokassa, voinko jatkaa? asiakas: Olen Stephanie Gonzalez: Agentti: Kyllä, jatka varausta: Lippunne on varattu lennolle 1004 Spirit airlines -yhtiössä.  __ agentti: Kiitos, että otitte yhteyttä meihin.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7.3119</w:t>
      </w:r>
    </w:p>
    <w:p>
      <w:r>
        <w:t xml:space="preserve">asiakas: Hei.  __ asiakas: Agentti: Varatkaa minulle lentolippu DFW:stä LAS:iin tapaamaan perhettäni. agentti: Varatkaa minulle lentolippu DFW:stä LAS:iin: Agentti: Toki, olen täällä auttamassa teitä. Saanko tietää matkapäivänne? asiakas: Asiamies: Olen suunnitellut matkustavani 11. marraskuuta ja palaavani 13. marraskuuta. asiamies: Olen suunnitellut matkustavani 11. marraskuuta ja palaavani 13. marraskuuta: Asiakas: Voisitteko kertoa liityntäkorkeutenne? Asiakas: Voisitteko kertoa liityntäkorkeutenne? Asiamies: Suosittelen jatkolentoa: Asiakas: Onko muita eritelmiä? Asiamies: Haluan palata ilta-aikaan. agentti: Asiakas: Saanko tietää nimenne? Margaret Rodriguez: Margaret Rodriguez, reitillenne ei ole saatavilla lentoja. asiakas: Rodriguez Rodriguez: Selvä, ei ongelmaa.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7.3120</w:t>
      </w:r>
    </w:p>
    <w:p>
      <w:r>
        <w:t xml:space="preserve">asiakas: Asiakas: Päivää. asiamies: Päivää, miten voin auttaa teitä tänään? asiakas: Päivää: William Wilson tässä. Haluan matkustaa SFO:sta DEN:ään osallistuakseni liiketapaamiseen. Voisitteko auttaa minua lentolippujen varaamisessa? agentti: Asiakas: Totta kai, autan teitä: Asiakas: Voin auttaa teitä: Saanko tietää matkanne päivämäärät? asiakas: Asiamies: Lähtöpäiväni on 19.12. ja paluupäiväni 21.12. Agentti: Asiakas: Hyvä on, odottakaa hetki. asiakas: Odottakaa hetki: Asiakas: Hyvä on, odotan: Asiakas: On lento, jonka yhteydet rajoitetaan 0, sopiiko tämä lipunvaraus teille? asiakas: Varmista, että yhteysrajani on 1. __ asiakas: Kiitos tiedoista. agentti: Asiakas: Olkaa hyvä.</w:t>
      </w:r>
    </w:p>
    <w:p>
      <w:r>
        <w:rPr>
          <w:b/>
        </w:rPr>
        <w:t xml:space="preserve">Tulos</w:t>
      </w:r>
    </w:p>
    <w:p>
      <w:r>
        <w:t xml:space="preserve">agentti: Valitettavasti matkatietojesi mukaista lentoa ei löytynyt.</w:t>
      </w:r>
    </w:p>
    <w:p>
      <w:r>
        <w:rPr>
          <w:b/>
        </w:rPr>
        <w:t xml:space="preserve">Esimerkki 7.3121</w:t>
      </w:r>
    </w:p>
    <w:p>
      <w:r>
        <w:t xml:space="preserve">asiakas: Agentti: Hei.  __ agentti: Miten voin auttaa teitä? asiakas: Olen menossa Houstoniin, TX-HOU, ostamaan vintage-auton jälleenmyyjältä. Voisitteko varata minulle lipun? agentti: Asiakas: Toki, saisinko tietää lähtölentokenttänne koodin, kiitos: Asiamies: Lähtevän lentokentän koodi on Atlanta, GA-ATL. asiamies: Mihin lentokenttään? Asiakas: Ilmoittakaa matkustuspäivämäärät: Matkapäiväni ovat 24.11.-26.11. agentti: Matkustan 24.11.-26.11: Asiakas: Frontier airlinesilla on kyseisellä reitillä lento, jonka matkustusmaksu on 200. Jatkanko varauksen tekemistä? Asiakas: Voin tehdä varauksen: Agentti: Jatkakaa varausta: Asiakas: Lippunne on varattu lennolle 1002, hyvää matkaa! Asiamies: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asiakas: Olen Mary Smith.</w:t>
      </w:r>
    </w:p>
    <w:p>
      <w:r>
        <w:rPr>
          <w:b/>
        </w:rPr>
        <w:t xml:space="preserve">Esimerkki 7.3122</w:t>
      </w:r>
    </w:p>
    <w:p>
      <w:r>
        <w:t xml:space="preserve">asiakas: Tarvitsetteko meiltä apua? asiakas: Haloo: Voisitteko auttaa minua varaamaan lentoliput SEA:sta LAS:iin? agentti: Voisitteko auttaa minua varaamaan lentoliput SEA:sta LAS:iin? Asiakas: Toki, voisitteko kertoa lähtö- ja tulopäivänne? asiakas: Voisitteko kertoa lähtö- ja tulopäivän? Asiamies: Haluaisin lähteä 30. lokakuuta ja palata 1. marraskuuta. asiamies: Haluaisin lähteä 30. lokakuuta ja palata 1. marraskuuta: Asiakas: Okei, voisinko saada nimenne? asiakas: Voisitteko kertoa minulle nimenne? Asiakas: Olen Pamela Hill: Okei, tarvitsetteko suoran vai jatkolennon? asiakas: Agentti: Minulle kelpaa mikä tahansa lento: Okei, voinko saada tietää lentoyhtiönne mieltymyksen?  __ agentti: Asiakas: Saisinko nimenne? Asiakas: Olen jo maininnut edellä: Asiakas: Valitettavasti ei ole lentoa, joka vastaa toivettanne. asiakas: Valitettavasti ei ole lentoa, joka vastaa toivettanne: Asiakas: Selvä, ei haittaa. Joka tapauksessa, kiitos tiedoista. agentti: Kiitos, hyvää päivänjatkoa.</w:t>
      </w:r>
    </w:p>
    <w:p>
      <w:r>
        <w:rPr>
          <w:b/>
        </w:rPr>
        <w:t xml:space="preserve">Tulos</w:t>
      </w:r>
    </w:p>
    <w:p>
      <w:r>
        <w:t xml:space="preserve">asiakas: Asiakas: Tarvitsen normaalihintaisen lentoyhtiön.</w:t>
      </w:r>
    </w:p>
    <w:p>
      <w:r>
        <w:rPr>
          <w:b/>
        </w:rPr>
        <w:t xml:space="preserve">Esimerkki 7.3123</w:t>
      </w:r>
    </w:p>
    <w:p>
      <w:r>
        <w:t xml:space="preserve">asiakas: Asiakas: Hei: Asiakas: Miten voin auttaa? asiakas: Olen Anna Carter: Agentti: Haluaisin varata lipun Houstoniin, voisitteko auttaa minua: Totta kai, olen täällä auttamassa teitä. Voisitteko mainita lentokenttäkoodit? asiakas: Agentti: Lennän IAD:stä IAH:hen: Asiakas: Okei, minä päivinä olette valmis matkustamaan? asiakas: Mihin päivämääriin haluatte matkustaa? Asiamies: Matkustan näinä päivinä 24.06. ja 26.06. agentti: Hyvä on, odottakaa hetki.  __ agentti: Lentoyhtiö on JetBlue ja hinta on 100. Ilmoitan, että lento on saatavilla ja että lentoyhtiö on JetBlue ja hinta on 100. Voinko varata lipun? asiakas: Agentti: Ok, voitte jatkaa tämän lennon kanssa. agentti: Ok, voitte jatkaa tämän lennon kanssa. agentti: Ok: Okei, varasin lipun lennon numerolla 1010. asiakas: Asiamies: Kiitos, että autoitte lipun varaamisessa. agentti: Kiitos, agentti: Olkaa hyvä. Kiitos, että otitte yhteyttä matkatoimistoomme.</w:t>
      </w:r>
    </w:p>
    <w:p>
      <w:r>
        <w:rPr>
          <w:b/>
        </w:rPr>
        <w:t xml:space="preserve">Tulos</w:t>
      </w:r>
    </w:p>
    <w:p>
      <w:r>
        <w:t xml:space="preserve">asiakas: Asiakas: Toki, kaikessa rauhassa.</w:t>
      </w:r>
    </w:p>
    <w:p>
      <w:r>
        <w:rPr>
          <w:b/>
        </w:rPr>
        <w:t xml:space="preserve">Esimerkki 7.3124</w:t>
      </w:r>
    </w:p>
    <w:p>
      <w:r>
        <w:t xml:space="preserve">asiakas: Asiakas: Päivää. asiamies: Päivää, miten voin opastaa teitä tänään? asiakasta: Clark. Haluan varata lennon DCA:sta SEA:han, voisitteko auttaa minua siinä? agentti: Asiakas: Voisitteko kertoa, minä päivinä haluatte matkustaa? asiakas: Voisitteko kertoa, minä päivinä haluatte matkustaa? Asiamies: Lähden 26. helmikuuta ja palaan takaisin 28. helmikuuta. asiamies: Mihin mennessä? Asiakas: Onko teillä jokin lentoyhtiön mieltymys? Agentti: Etsin normaalihintaista lentoyhtiötä: Asiakas: Onko teillä mitään luokkatoivomuksia? Ei, minulla ei ole.  __ asiakas: Asiamies: Haluan lähteä illalla ja palata iltapäivällä. asiamies: Missä matkustajaluokassa? AA airlinesilla on lento, jonka lipun hinta on 200 ja jossa on välilasku turistiluokassa. Sopiiko se teille? asiakas: Jos haluatte, voin tarjota teille lentolipun, joka ei ole matkustajaluokassa: Asiamies: Jatkakaa varauksen tekemistä: Varaus on vahvistettu lennolle numero 1012. Lähtöaika on klo 2:00 aamulla ja saapumisaika klo 19:00. asiakas: Asiamies: Kiitos avusta varauksen tekemisessä. agentti: Kiitos, että autoitte varauksen tekemisessä: Kiitos yhteydenotosta, hyvää päivänjatkoa.</w:t>
      </w:r>
    </w:p>
    <w:p>
      <w:r>
        <w:rPr>
          <w:b/>
        </w:rPr>
        <w:t xml:space="preserve">Tulos</w:t>
      </w:r>
    </w:p>
    <w:p>
      <w:r>
        <w:t xml:space="preserve">agentti: Onko sinulla muita vaatimuksia, joita etsit?</w:t>
      </w:r>
    </w:p>
    <w:p>
      <w:r>
        <w:rPr>
          <w:b/>
        </w:rPr>
        <w:t xml:space="preserve">Esimerkki 7.3125</w:t>
      </w:r>
    </w:p>
    <w:p>
      <w:r>
        <w:t xml:space="preserve">asiakas: Hei. Olen Brenda Campbell. agentti: Hei. Miten voin palvella teitä? Asiamies: Suunnittelen naisten voimaannuttamistapahtumaa Las Vegasissa 9. marraskuuta ja paluupäiväni on 11. marraskuuta, voitteko auttaa minua varauksen tekemisessä? agentti: Voisitteko auttaa minua? Asiakas: Toki, olemme täällä auttamassa teitä. asiakas: Voitteko auttaa meitä? Kiitos: Asiakas: Missä luokassa haluatte matkustaa? Asiakas: Missä luokassa haluatte matkustaa? Agentti: Kuinka paljon voitte käyttää tämän lipun ostamiseen? asiakas: Kuinka paljon voitte käyttää tämän lipun ostamiseen? asiakas: Kuinka paljon voitte käyttää tämän lipun ostamiseen? asiakas: Kuinka paljon voitte käyttää tämän lipun ostamiseen? Agentti: Voin maksaa lentolippuun enintään 1000 dollaria. agentti: Voin maksaa lentolippuun enintään 1000 dollaria. agentti: Voin maksaa lentolippuun enintään 1000 dollaria: Asiakas: Saanko tietää lähtö- ja kohdelentokenttänne koodit? asiakas: Saanko tietää lähtö- ja kohdelentokentän koodit? Agentti: Lähtö- ja saapumislentokenttäni koodit ovat ORD ja LAS. agentti: Asiakas: Olkaa hyvä ja odottakaa hetki, sillä voin tarkistaa matkallenne sopivan lennon parhaiden lentoyhtiöiden kanssa. asiakas: Olkaa hyvä ja odottakaa hetki: Asiakas: Toki: Löysimme Spirit-lentoyhtiön, lennon numero:1008 ja hinta on 100.  __ agentti: Asiakas: Lentolippunne on käsitelty: Kiitos avustanne varauksen tekemisessä.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Voitte jatkaa varauksen tekemistä.</w:t>
      </w:r>
    </w:p>
    <w:p>
      <w:r>
        <w:rPr>
          <w:b/>
        </w:rPr>
        <w:t xml:space="preserve">Esimerkki 7.3126</w:t>
      </w:r>
    </w:p>
    <w:p>
      <w:r>
        <w:t xml:space="preserve">asiakas: Asiakas: Hei, olen Kevin Lee Washingtonista. asiamies: Hei, miten voin auttaa teitä tänään? asiakas: Olen Kevin Lee Washingtonista: Asiamies: Minun on varattava suora lento nähdäkseni isoisäni, koska hän ei voi hyvin, joten varatkaa minulle lippu reitiltä DC - IAD. asiamies: Varatkaa minulle suora lento DC - IAD: IAD: Toki. Saanko tietää laskeutumislentokentän koodin? asiakas: Kyllä: Asiamies: Laskeutumislentokenttäni koodi on IL - ORD: Asiakas: Tarvitsetteko välilaskua matkanne ajaksi? Asiamies: Olen jo maininnut: Asiakas: Hyvä on, auttakaa minua ilmoittamaan matkanne päivämäärät, jotta voin jatkaa eteenpäin. asiakas: Hyvä on: Agentti: Olen varannut matkapäiväni 17.02.-19.02.19. Agentti: Olen varannut matkapäiväni 17.02.-19.02.19: Kiitos, että kerroitte tietonne. Odottakaa hetki.  __ agentti: Kiitos ajastanne. Tarpeisiinne vastaavaa suoraa lentoa ei ole saatavilla. asiakas: Asiamies: Ei huolta, kiitos avustanne. asiamies: Ei tarvitse,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7.3127</w:t>
      </w:r>
    </w:p>
    <w:p>
      <w:r>
        <w:t xml:space="preserve">asiakas: Asiakas: Hei: Charles Phillips.  __ asiakas: Voitteko auttaa minua? asiamies: Haluan varata suoran lennon hätätapaukseen: Asiakas: Toki, autamme mielellämme. Kertokaa ystävällisesti lähtö- ja määräpaikkanne. asiakas: Asiamies: SEA ja DTW ovat lentokenttäkoodini. asiamies: Mille päivämäärille haluatte minun varaavan teille lentoliput? asiakas: Asiamies: 10.07. ja 12.07. ovat matkapäiväni. asiamies: Kerro hintapreferenssisi. asiakas: Asiamies: 5000 on hintani: Asiakas: Hyvä on, odottakaa hetki: Asiakas: Selvä: Asiakas: Kiitos, että odotitte, emme voi tarjota lentoa matkareittinne välille, koska kohdelentoasemalla on teknisiä parannuksia. asiakas: Kiitos, että odotitte, emme voi tarjota lentoa matkareittinne välille, koska kohdelentoasemalla on teknisiä parannuksia. asiakas: Kiitos, että odotitte: Asiakas: Ei mitään ongelmaa. Kiitos: Asiakas: Kiitos, että käytitte meitä.</w:t>
      </w:r>
    </w:p>
    <w:p>
      <w:r>
        <w:rPr>
          <w:b/>
        </w:rPr>
        <w:t xml:space="preserve">Tulos</w:t>
      </w:r>
    </w:p>
    <w:p>
      <w:r>
        <w:t xml:space="preserve">agentti: Miten voin tukea teitä tänään?</w:t>
      </w:r>
    </w:p>
    <w:p>
      <w:r>
        <w:rPr>
          <w:b/>
        </w:rPr>
        <w:t xml:space="preserve">Esimerkki 7.3128</w:t>
      </w:r>
    </w:p>
    <w:p>
      <w:r>
        <w:t xml:space="preserve">asiakas: Hei. Olen Linda Young. asiamies: Päivää, miten voin auttaa teitä tänään?  __ agentti: Asiakas: Toki, olemme iloisia voidessamme auttaa teitä. Kertokaa minulle liittymärajanne. asiakas: Kiitos. Etsin jatkolentoa. asiamies:  Mihin luokkaan haluatte minun varaavan lentolippunne? asiakas: Agentti: Minulle kelpaa mikä tahansa luokka: Mille päivämäärille haluatte minun varaavan lentolippunne? asiakas: Asiamies: Aion matkustaa 20. elokuuta ja palata takaisin 22. elokuuta. asiamies: Aion matkustaa 20. elokuuta ja palata 22. elokuuta: Asiakas: Onko teillä muita toiveita? Asiamies: Kyllä, lähtöaikani tulisi olla ilta. agentti: Kyllä, lähdön tulisi olla ilta: Asiakas: Okei, odottakaa hetki, niin etsin teille lennon. asiakas: Odottakaa hetki: Asiakas: Toki: Asiakas: Olen pahoillani, mutta tällä hetkellä kyseisillä paikoilla ei ole lentoja epänormaalien sääolosuhteiden vuoksi. asiakas: Agentti: Ei se mitään, kiitos palvelustanne.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Suunnittelen lipun varaamista LAS:sta ORD:hen. Voitteko auttaa minua?</w:t>
      </w:r>
    </w:p>
    <w:p>
      <w:r>
        <w:rPr>
          <w:b/>
        </w:rPr>
        <w:t xml:space="preserve">Esimerkki 7.3129</w:t>
      </w:r>
    </w:p>
    <w:p>
      <w:r>
        <w:t xml:space="preserve">asiakas: Asiakas: Hei: Asiakas: Katherine Scott tässä: Agentti: Haluan matkustaa IL-ORD - TX-HOU, voisitteko auttaa minua varaamaan lippuni: Asiakas: Totta kai, autan mielelläni: Asiakas: Kiitos: Asiakas: Saanko tietää haluamanne matkustuspäivämäärät: Matkapäiväni ovat 16.08.-18.08.18.  __ asiakas: Agentti: Toki, varmista, että hintaraja on 200. Agentti: Kyllä: Spirit airlines tarjoaa lentoa 1025, jonka lipun hinta on 100, ja matkassanne on jatkolento. Voinko vahvistaa lippuvarauksenne? asiakas: Jatkakaa tämän lipun varaamista. agentti: Scott, lippuvarauksesi on vahvistettu onnistuneesti. asiakas: Kiitos avusta lippuni varaamisessa.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Anna minulle hetki aikaa löytää lento matkasi päivämäärille.</w:t>
      </w:r>
    </w:p>
    <w:p>
      <w:r>
        <w:rPr>
          <w:b/>
        </w:rPr>
        <w:t xml:space="preserve">Esimerkki 7.3130</w:t>
      </w:r>
    </w:p>
    <w:p>
      <w:r>
        <w:t xml:space="preserve">asiakas: Asiakas: Päivää. asiamies: Päivää, miten voin auttaa teitä? Agentti: Haluaisin tavata ystäväni Minneapollisissa, auttaisitteko minua varaamaan lentoliput LAX:stä MSP:hen? asiamies: Voisitteko auttaa minua varaamaan lentolipun LAX:stä MSP:hen? Totta kai, autan teitä varauksen tekemisessä. Saanko tietää matkapäivänne? asiakas: Asiamies: Suositeltavat matkapäiväni ovat 26.01. ja 28.01. agentti: Asiakas: Saanko tietää nimenne? Jonathan Anderson: Asiakas: Okei, olkaa hyvä ja odottakaa: Asiamies: Hyvä on, odotan vastaustanne. agentti: JetBue airlinesilla on jatkolento, jonka hinta on 100, jatkanko varausta? asiakas: Agentti: Toki, voitte jatkaa varauksen tekemistä. agentti: Lippunne on vahvistettu lennolle 1016.  __ agentti: Asiakas: Tervetuloa, turvallista matkaa.</w:t>
      </w:r>
    </w:p>
    <w:p>
      <w:r>
        <w:rPr>
          <w:b/>
        </w:rPr>
        <w:t xml:space="preserve">Tulos</w:t>
      </w:r>
    </w:p>
    <w:p>
      <w:r>
        <w:t xml:space="preserve">asiakas: Kiitos, että autoitte minua.</w:t>
      </w:r>
    </w:p>
    <w:p>
      <w:r>
        <w:rPr>
          <w:b/>
        </w:rPr>
        <w:t xml:space="preserve">Esimerkki 7.3131</w:t>
      </w:r>
    </w:p>
    <w:p>
      <w:r>
        <w:t xml:space="preserve">asiakas: Cynthia Walker.  __ asiakas: Agentti: Voitteko auttaa minua varaamaan lentoliput LAX:stä IAH:hen? Asiakas: Toki, kertokaa matkanne päivämäärät? asiak: Asiamies: Matkapäiväni ovat 17.1.-19.1. agentti: Matkustan 17.1: Asiakas: Onko teillä mitään tarkempia tietoja? Asiamies: Tarvitsen pysähdyspaikan, jonka hinta on 200. Agentti: Tarvitsen lentolipun, jonka hinta on 200: Asiakas: Olen pahoillani, ei löytynyt lentoja antamillanne päivämäärillä: Asiamies: Ei mitään ongelmaa, kiitos tiedoista. agentti: Ei ole ongelma, kiitos tiedoista: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7.3132</w:t>
      </w:r>
    </w:p>
    <w:p>
      <w:r>
        <w:t xml:space="preserve">asiakas: Miten voin auttaa teitä tänään?  __ agentti: Asiakas: Okei: Haluan varata lennon CLT:stä EWR:ään. Löydättekö minulle lipun? agentti: Asiakas: Toki, voisitteko kertoa lähtö- ja tulopäivänne? asiakas: Voisitteko kertoa lähtö- ja tulopäivänne? Asiakas: Ok, suunnitellut matkapäiväni ovat 01.10. ja paluu 03.10. agentti: Mihin päivämäärään? Asiakas: Onko teillä mitään tarkennuksia? Asiamies: Okei, haluan yhden jatkolennon. agentti: Mitä haluatte? Löysimme jatkolennon 1026 Havaijin lentoyhtiöltä, jonka hinta on 1026. Jatkanko matkaa? asiakas: Agentti: Hyvä on, voitte jatkaa lipun varaamista. agentti: Hyvä on, voitte jatkaa lipun varaamista. agentti: Hyvä on: Lippunne on vahvistettu turistiluokassa. asiakas: Kiitos avusta. agentti: Kiitos, että autoitte: Kiitos, että tavoititte meidät.</w:t>
      </w:r>
    </w:p>
    <w:p>
      <w:r>
        <w:rPr>
          <w:b/>
        </w:rPr>
        <w:t xml:space="preserve">Tulos</w:t>
      </w:r>
    </w:p>
    <w:p>
      <w:r>
        <w:t xml:space="preserve">asiakas: Olen Kimberly Walker.</w:t>
      </w:r>
    </w:p>
    <w:p>
      <w:r>
        <w:rPr>
          <w:b/>
        </w:rPr>
        <w:t xml:space="preserve">Esimerkki 7.3133</w:t>
      </w:r>
    </w:p>
    <w:p>
      <w:r>
        <w:t xml:space="preserve">asiakas: Asiakas: Hei: Asiakas: Miten voin auttaa? asiakas: Olen Jennifer Jackson: Asiamies: Suunnittelen osallistuvani musiikkikonserttiin AUS:ssa, voitteko auttaa minua lentolippujen varaamisessa PHL:stä: Totta kai, olen täällä auttamassa teitä varausprosessissa. Voisitteko antaa minulle matkanne päivämäärät? asiakas: Asiamies: Toki, haluaisin lähteä 5. syyskuuta ja palata 7. syyskuuta. agentti: Kyllä, haluaisin lähteä 5. syyskuuta ja palata 7. syyskuuta: Asiakas: Saanko tietää liityntäkorkeutenne? Agentti: Kyllä, varmista, että yhteysraja on 1. Agentti: Kyllä, varmista, että yhteysraja on 1: Odottakaa hetki.  __ agentti: AA airlinesilla on tietojenne perusteella lento, jossa on 1 yhteys ja hinta on 100. Voinko jatkaa? asiakas: Kyllä, jatka varausta. agentti: Ok, lippunne on varattu lennolle 1025. asiakas: Asiamies: Kiitos avusta: Asiakas: Kiitos, että valitsitte meidät: Asiakas: Olkaa hyvä.</w:t>
      </w:r>
    </w:p>
    <w:p>
      <w:r>
        <w:rPr>
          <w:b/>
        </w:rPr>
        <w:t xml:space="preserve">Tulos</w:t>
      </w:r>
    </w:p>
    <w:p>
      <w:r>
        <w:t xml:space="preserve">asiakas: Asiakas: Toki, kaikessa rauhassa.</w:t>
      </w:r>
    </w:p>
    <w:p>
      <w:r>
        <w:rPr>
          <w:b/>
        </w:rPr>
        <w:t xml:space="preserve">Esimerkki 7.3134</w:t>
      </w:r>
    </w:p>
    <w:p>
      <w:r>
        <w:t xml:space="preserve">asiakas: Hei.  __ asiakas: Agentti: Haluan varata lipun AUS:sta HOU:hun, autatteko minua? agentti: Haluan varata lipun AUS:sta HOU:hun: Totta kai autan sinua. Voitteko kertoa matkanne päivämäärät? asiakas: Asiamies: Suunnittelen matkaa 08/10 ja 08/12. Agentti: Mihin mennessä? Asiakas: Saanko tietää nimenne? Deborah Phillips tässä. agentti: Asiakas: Olen pahoillani, mutta lentoa ei löytynyt. asiakas: Olen pahoillani, mutta lentoa ei löytynyt: Ei se mitään, ei se haittaa. Kiitos: Kiitos.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7.3135</w:t>
      </w:r>
    </w:p>
    <w:p>
      <w:r>
        <w:t xml:space="preserve">asiakas: Agentti: Hei. Miten voin auttaa? Haluan peruuttaa äskettäin tekemäni varauksen matkani äkillisen peruuntumisen vuoksi. Voitteko auttaa minua? Saanko tietää nimenne tarkistaakseni varauksenne tilan?  __ agentti: Kiitos. Olkaa hyvä ja pysykää hetki verkossa, tarkistan varauksenne tilan ja ilmoitan teille. asiakas: Asiakas: Hyvä on: Olen onnistuneesti peruuttanut varauksenne ja summa palautetaan teille 2 arkipäivän kuluessa. asiakas: Asiamies: Se on hyvä, kiitos tiedosta.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Cynthia Miller täällä.</w:t>
      </w:r>
    </w:p>
    <w:p>
      <w:r>
        <w:rPr>
          <w:b/>
        </w:rPr>
        <w:t xml:space="preserve">Esimerkki 7.3136</w:t>
      </w:r>
    </w:p>
    <w:p>
      <w:r>
        <w:t xml:space="preserve">asiakas: Asiakas: Päivää. asiamies: Päivää, miten voin auttaa teitä tänään? asiakas: Päivää: Agentti: Voisitteko tarkistaa lennot BOS:sta MCO:han? Asiakas: Toki, voisitteko kertoa matkapäivänne, jotka haluatte matkustaa? asiakas: Voisitteko kertoa matkanne päivämäärät? helmikuuta - 27. helmikuuta.  __ asiakas: Agentti: Kyllä, tarvitsen yhden välilaskun: Asiakas: Kerro nimesi: Olen Anthony Hernandez. asiamies: Olen Anthony Hernandez: Asiakas: Onko muita tietoja? Asiakas: Ei: Lentoyhtiö on United Airlines, hinta 200 ja yhden vaihdon hinta. asiakas: Asiakas: Hyvä on, jatkakaa lippuni varaamista. agentti: Asiakas: Varauksenne on tehty ja lennon numero on 1009 turistiluokassa. asiakas: Kiitos, että autoitte minua varauksen tekemisessä.</w:t>
      </w:r>
    </w:p>
    <w:p>
      <w:r>
        <w:rPr>
          <w:b/>
        </w:rPr>
        <w:t xml:space="preserve">Tulos</w:t>
      </w:r>
    </w:p>
    <w:p>
      <w:r>
        <w:t xml:space="preserve">agentti: Tarvitsetteko matkallanne välilaskuja?</w:t>
      </w:r>
    </w:p>
    <w:p>
      <w:r>
        <w:rPr>
          <w:b/>
        </w:rPr>
        <w:t xml:space="preserve">Esimerkki 7.3137</w:t>
      </w:r>
    </w:p>
    <w:p>
      <w:r>
        <w:t xml:space="preserve">asiakas: Agentti: Hei. Miten voin auttaa teitä? Voitteko auttaa minua?  __ asiakas: Asiamies: Hyvä on, nimeni on Brian Campbell. asiamies: Hyvä on, nimeni on Brian Campbell: Asiakas: Okei, olkaa hyvä ja odottakaa hetki, tarkistan saatavuuden. asiakas: Agentti: Tarkistakaa se: Campbell ei löydy varausta nimellänne. asiakas: Asiakas: Okei, ei ongelmia: Asiakas: Kiitos, että lähestyitte meitä: Joka tapauksessa, kiitos palvelustanne.</w:t>
      </w:r>
    </w:p>
    <w:p>
      <w:r>
        <w:rPr>
          <w:b/>
        </w:rPr>
        <w:t xml:space="preserve">Tulos</w:t>
      </w:r>
    </w:p>
    <w:p>
      <w:r>
        <w:t xml:space="preserve">agentti: Voisitteko antaa nimenne vaihtamista varten?</w:t>
      </w:r>
    </w:p>
    <w:p>
      <w:r>
        <w:rPr>
          <w:b/>
        </w:rPr>
        <w:t xml:space="preserve">Esimerkki 7.3138</w:t>
      </w:r>
    </w:p>
    <w:p>
      <w:r>
        <w:t xml:space="preserve">asiakas: Agentti: Hei. Miten voin opastaa teitä? Gregory Mitchell tässä. Haluan varata lentoliput HOU:sta LAX:iin. Voitteko auttaa minua siinä? Voinko saada tietää matkapäivänne? asiakas: Agentti: Matkapäiväni ovat 11.-13. tammikuuta: Asiakas: Ilmoittakaa minulle liityntäkorvausrajoituksenne: Tarvitsen lennon, jossa on yksi yhteys.  __ asiakas: Asiamies: Minun on lähdettävä iltapäivällä. asiamies: Minulla ei ole aikaa lähteä: Asiakas: Olen pahoillani, mutta tällä hetkellä kyseisillä paikoilla ei ole lentoja epänormaalien sääolosuhteiden vuoksi. asiakas: Selvä, ei mitään ongelmaa. Kiitos: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 Onko teillä tiettyä lähtö- ja saapumisaikaa tälle matkalle?</w:t>
      </w:r>
    </w:p>
    <w:p>
      <w:r>
        <w:rPr>
          <w:b/>
        </w:rPr>
        <w:t xml:space="preserve">Esimerkki 7.3139</w:t>
      </w:r>
    </w:p>
    <w:p>
      <w:r>
        <w:t xml:space="preserve">asiakas: Asiakas: Päivää. asiamies: Päivää, miten voin auttaa? Olen Emily Young. Haluaisin matkustaa BOS:sta LAS:iin osallistuakseni kokoukseen Las Vegasissa, voisitteko varata lentoliput? agentti: Asiakas: Saanko tietää matkapäivänne? Asiakas: Saanko kysyä matkustuspäivämääränne? Matkapäiväni ovat 30.01. ja 01.02. Tarkistakaa yhteys 1 ja hinta alle 200. agentti: Spirit airlines -lentoyhtiöltä löysin lennon, joka vastaa tarpeitanne. Voinko jatkaa?  __ agentti: Asiakas: Lippunne on vahvistettu lennon 1010 numerolla. asiakas: Asiakas: Kiitos avusta: Asiakas: Kiitos, että lähestyitte meitä: Asiakas: Olkaa hyvä.</w:t>
      </w:r>
    </w:p>
    <w:p>
      <w:r>
        <w:rPr>
          <w:b/>
        </w:rPr>
        <w:t xml:space="preserve">Tulos</w:t>
      </w:r>
    </w:p>
    <w:p>
      <w:r>
        <w:t xml:space="preserve">asiakas: Jatkakaa varauksen tekemistä.</w:t>
      </w:r>
    </w:p>
    <w:p>
      <w:r>
        <w:rPr>
          <w:b/>
        </w:rPr>
        <w:t xml:space="preserve">Esimerkki 7.3140</w:t>
      </w:r>
    </w:p>
    <w:p>
      <w:r>
        <w:t xml:space="preserve">asiakas: Asiakas: Hei: Agentti: Miten voin auttaa?  __ agentti: Asiakas: Toki, olen valmis auttamaan teitä. asiakas: Kiitos: Asiakas: Anteeksi, nimellänne ei löytynyt varausta. asiakas: Asiakas: Selvä, ei ongelmaa. Kiitos tiedoista.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Voitteko auttaa minua muuttamaan olemassa olevaa varaustani, koska suunnitelmani osallistua elokuvafestivaaleille lykättiin?</w:t>
      </w:r>
    </w:p>
    <w:p>
      <w:r>
        <w:rPr>
          <w:b/>
        </w:rPr>
        <w:t xml:space="preserve">Esimerkki 7.3141</w:t>
      </w:r>
    </w:p>
    <w:p>
      <w:r>
        <w:t xml:space="preserve">asiakas: Asiakas: Hei. asiamies: Hei, miten voin auttaa teitä tällä hetkellä? Andrew Johnson. Haluan varata lipun Denveriin, CO-DEN, voisitteko varata minulle lipun Seattlesta, WA-SEA? agentti: Asiakas: Toki, mihin päivämääriin haluatte varata lippunne? asiak: Matkapäiväni ovat 10.05.-12.05.2012.  __ asiakas: Asiamies: Okei: Asiakas: Kiitos ajastanne, saatavilla on Spirit-lentoyhtiön lento, jossa on yksi yhteys ja teidän tarvitsee maksaa vain 200. Asiakas: Kiitos ajastanne, Spirit-lentoyhtiön lento, jossa on yksi yhteys ja teidän tarvitsee maksaa vain 200. Asiakas: Kiitos ajastanne: Asiakas: OK, jatkakaa varauksen tekemistä: Asiakas: Teidän varauksenne on tehty lennolle 1007.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Tarkistan lentojen saatavuuden.</w:t>
      </w:r>
    </w:p>
    <w:p>
      <w:r>
        <w:rPr>
          <w:b/>
        </w:rPr>
        <w:t xml:space="preserve">Esimerkki 7.3142</w:t>
      </w:r>
    </w:p>
    <w:p>
      <w:r>
        <w:t xml:space="preserve">asiakas: Asiakas: Hei: Asiakas: Miten voin auttaa teitä tänään? asiakas: Olen Emma Johnson: Agentti: Etsin lentoa DTW:stä MSP:hen, voisitteko auttaa minua: Totta kai, olen täällä auttamassa teitä varausprosessissa. Saisinko matkapäivänne, kiitos? asiakas: lokakuuta ja 12. lokakuuta.  __ asiakas: Asiamies: Tarvitsen jatkolennon: Odottakaa hetki. asiakas: Asiamies: Tässä, löysin teille suoran lennon ja se maksaa 100. Voinko jatkaa? asiakas: Asiakas: Olkaa hyvä ja jatkakaa: Asiakas: Varauksenne on tehty Hawaiian airlinesin lennolle 1013. Asiakas: Varauksenne on tehty Hawaiian airlinesin lennolle 1013. Asiakas: Asiakas: Kiitos varauksesta: Kiitos, että tavoititte meidät, turvallista lentoa.</w:t>
      </w:r>
    </w:p>
    <w:p>
      <w:r>
        <w:rPr>
          <w:b/>
        </w:rPr>
        <w:t xml:space="preserve">Tulos</w:t>
      </w:r>
    </w:p>
    <w:p>
      <w:r>
        <w:t xml:space="preserve">agentti: Onko teillä mitään tarkennuksia?</w:t>
      </w:r>
    </w:p>
    <w:p>
      <w:r>
        <w:rPr>
          <w:b/>
        </w:rPr>
        <w:t xml:space="preserve">Esimerkki 7.3143</w:t>
      </w:r>
    </w:p>
    <w:p>
      <w:r>
        <w:t xml:space="preserve">asiakas: Asiakas: Päivää. asiamies: Päivää, miten voin opastaa teitä? asiakas: Päivää: Olen Christine Smith. Haluaisin varata lentolipun OAK:sta DEN:hen. agentti: Asiakas: Toki, voinko saada tietää haluamanne päivämäärät? asiakas: Kyllä: Asiamies: Suunnittelen lähtöä 15.12. ja paluuta 17.12. Agentti:  Asiakas: Löysin AA airlinesin lennon 1011, joka vastaa mieltymyksiänne, voinko jatkaa? asiakas: Voitte valita lennon 1011, joka vastaa mieltymyksiänne: Asiakas: Kyllä, jatkakaa: Lentolippunne on varattu.  __ agentti: Kiitos, hyvää päivänjatkoa.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7.3144</w:t>
      </w:r>
    </w:p>
    <w:p>
      <w:r>
        <w:t xml:space="preserve">asiakas: Asiakas: Hei: Asiakas: Koska kyseessä on työmatka, pyydän teitä varaamaan lipun Seattlesta, WA-SEA Houstoniin, TX-HOU. asiamies: Varatkaa lippu Seattlesta, WA-SEA Houstoniin, TX-HOU: Asiakas: Toki, olen täällä auttamassa teitä. Saanko tietää matkapäivänne? asiakas: Asiamies: Paljonko voitte maksaa lentolippunne hinnasta? asiakas: Paljonko voitte maksaa lentolippunne hinnasta? Asiamies: Hintaraja on 1000: Lentoyhtiö Hawaiian 1024, jonka hinta on 200. Jatkanko varauksen tekemistä? asiakas: Asiamies: Tarvitsen jatkolennon: Asiakas: Kyllä, se on jatkolento. asiakas: Kyllä, se on jatkolento: Varatkaa lento. Nimeni on James Phillips. asiamies: Phillips Williams: Tarvitsen nimenne jatkamista varten? Varauksenne on vahvistettu James Phillipsin nimellä.  __ agentti: Phillips Phillips: Ole hyvä.</w:t>
      </w:r>
    </w:p>
    <w:p>
      <w:r>
        <w:rPr>
          <w:b/>
        </w:rPr>
        <w:t xml:space="preserve">Tulos</w:t>
      </w:r>
    </w:p>
    <w:p>
      <w:r>
        <w:t xml:space="preserve">asiakas: Kiitos lennon varaamisesta.</w:t>
      </w:r>
    </w:p>
    <w:p>
      <w:r>
        <w:rPr>
          <w:b/>
        </w:rPr>
        <w:t xml:space="preserve">Esimerkki 7.3145</w:t>
      </w:r>
    </w:p>
    <w:p>
      <w:r>
        <w:t xml:space="preserve">asiakas: Asiakas: Päivää. asiamies: Päivää, miten voin auttaa teitä tänään? asiakas: Päivää: Asiamies: Aion vierailla Chicagossa, auttaisitteko minua varaamaan lentoliput MCO:sta ORD:hen: Totta kai, autan teitä siinä. Mille päivämäärille haluatte minun varaavan teille lentoliput?  __ agentti: Asiakas: Tarvitsetteko jatkolentoa? Agentti: Tarvitsen lennon, jossa on yksi jatkoyhteys. agentti: Tarvitsen lennon, jossa on yksi jatkoyhteys: Asiakas: Saanko tietää luokkatoiveenne? asiakas: Missä luokassa haluatte lentää? Asiamies: Ei, olen tyytyväinen mihin tahansa luokkaan. asiamies: Ei, olen tyytyväinen mihin tahansa luokkaan: Onko teillä muita toivomuksia? Asiamies: Suosin aina normaalihintaisia lentoyhtiöitä. asiamies: Mihin lentoyhtiöihin? Asiakas: Mikä on hyvä nimenne? Robert Scott: Scott Scott: Okei, odottakaa hetki: Asiakas: Hyvä on, odotan vastaustanne. asiamies: UA airlinesin lento 1026 on saatavilla teille 1 yhteydellä. Voinko varata sen teille? asiakas: Toki, voitte jatkaa varausta. agentti: Voitte tehdä varauksen: Lippunne on varattu hintaan 100. asiakas: Kiitos, että autoitte minua. agentti: Kiitos, että autoitte minua: Kiitos, että valitsitte meidät.</w:t>
      </w:r>
    </w:p>
    <w:p>
      <w:r>
        <w:rPr>
          <w:b/>
        </w:rPr>
        <w:t xml:space="preserve">Tulos</w:t>
      </w:r>
    </w:p>
    <w:p>
      <w:r>
        <w:t xml:space="preserve">asiakas: Toukokuu 08. ja 10. toukokuuta.</w:t>
      </w:r>
    </w:p>
    <w:p>
      <w:r>
        <w:rPr>
          <w:b/>
        </w:rPr>
        <w:t xml:space="preserve">Esimerkki 7.3146</w:t>
      </w:r>
    </w:p>
    <w:p>
      <w:r>
        <w:t xml:space="preserve">asiakas: Asiakas: Hei: Karen Perez.  __ asiakas: Haluan peruuttaa äskettäisen varaukseni matkani äkillisen peruuntumisen vuoksi. Voitteko auttaa minua? Asiakas: Okei, odottakaa, otan yhteyttä hetken kuluttua. asiakas: Voitte auttaa minua: Asiakas: Selvä:  Asiakas: Olen pahoillani, nimellänne ei löytynyt varausta. asiakas: Ei se mitään. Kiitos. agentti:  Asiakas: Kiitos, että käytitte meitä.</w:t>
      </w:r>
    </w:p>
    <w:p>
      <w:r>
        <w:rPr>
          <w:b/>
        </w:rPr>
        <w:t xml:space="preserve">Tulos</w:t>
      </w:r>
    </w:p>
    <w:p>
      <w:r>
        <w:t xml:space="preserve">agentti: Miten voin auttaa teitä?</w:t>
      </w:r>
    </w:p>
    <w:p>
      <w:r>
        <w:rPr>
          <w:b/>
        </w:rPr>
        <w:t xml:space="preserve">Esimerkki 7.3147</w:t>
      </w:r>
    </w:p>
    <w:p>
      <w:r>
        <w:t xml:space="preserve">asiakas: Asiakas: Hei: Asiakas: Sandra Phillips täällä. asiamies: Miten voin opastaa teitä tänään? asiakas: Sandra Phillips täällä: Agentti: Haluan varata lennon reitille HOU-LAS, voisitteko auttaa minua: Totta kai, autan teitä mielelläni. Voisitteko ilmoittaa suunnitellut matkapäivänne?  __ agentti: Asiakas: Odottakaa hetki, niin tarkistetaan reitillänne olevat lennot. asiakas: Agentti: Hyvä on, ei kiirettä: Matkatietojesi perusteella löysin Spirit airlines -lentoyhtiöltä lennon, jolla on yksi yhteys ja jonka hinta on 100. Jos tämä sopii teille, ilmoittakaa minulle, jotta voin varata lennon. asiakas: Asiakas: Voitte jatkaa lippuni varaamista. agentti: Voitte jatkaa lipun varaamista: Ok, lippunne on vahvistettu lennolle numero 1026. asiakas: Kiitos, että autoitte minua varauksen tekemisessä. agentti: Kiitos, että tavoititte meidät, hyvää matkaa. asiakas: Tervetuloa.</w:t>
      </w:r>
    </w:p>
    <w:p>
      <w:r>
        <w:rPr>
          <w:b/>
        </w:rPr>
        <w:t xml:space="preserve">Tulos</w:t>
      </w:r>
    </w:p>
    <w:p>
      <w:r>
        <w:t xml:space="preserve">asiakas: Matkapäiväni ovat 22.05.-24.05.</w:t>
      </w:r>
    </w:p>
    <w:p>
      <w:r>
        <w:rPr>
          <w:b/>
        </w:rPr>
        <w:t xml:space="preserve">Esimerkki 7.3148</w:t>
      </w:r>
    </w:p>
    <w:p>
      <w:r>
        <w:t xml:space="preserve">asiakas: Asiakas: Päivää, olen Ruth Nelson. asiamies: Päivää, miten voin auttaa teitä? Asiamies: Haluaisin mennä rannalle Bostonissa, voisitteko varata minulle lipun? asiamies: Voisitteko varata minulle lipun? Asiakas: Toki. Kertokaa matkanne päivämäärät. asiakas: Agentti: Toki, haluaisin lähteä 26.05. ja palata takaisin 28.05. agentti: Missä matkakohde on? Asiakas: Saisinko lähialueen lentokenttäkoodinne? Agentti: Lähtö- ja kohdelentokenttäni koodit ovat JFK ja BOS. asiamies: Odottakaa hetki.  __ agentti: UA-lentoyhtiön jatkolento on saatavilla, varaanko sen? asiakas: Asiakas: Okei, jatkakaa eteenpäin. agentti: Voisitteko jatkaa? Varauksenne on vahvistettu lennolle numero 1011. Hyvää matkaa. asiakas: Asiamies: Kiitos varauksesta: Asiakas: Tervetuloa. Kiitos, että tavoititte meidät. asiakas: Tervetuloa.</w:t>
      </w:r>
    </w:p>
    <w:p>
      <w:r>
        <w:rPr>
          <w:b/>
        </w:rPr>
        <w:t xml:space="preserve">Tulos</w:t>
      </w:r>
    </w:p>
    <w:p>
      <w:r>
        <w:t xml:space="preserve">asiakas: Varmista, että kyseessä on yksi jatkolento.</w:t>
      </w:r>
    </w:p>
    <w:p>
      <w:r>
        <w:rPr>
          <w:b/>
        </w:rPr>
        <w:t xml:space="preserve">Esimerkki 7.3149</w:t>
      </w:r>
    </w:p>
    <w:p>
      <w:r>
        <w:t xml:space="preserve">asiakas: Agentti: Päivää, miten voin auttaa teitä tänään?  __ agentti: Asiakas: Toki, antakaa matkapäivänne: Etsi lentoja päivämäärillä 29.11. ja 1.12. Agentti: Mihin päivämäärään? Asiakas: Olen pahoillani, en löydä yhtään lentoa matkapäivillänne. asiakas: En löydä yhtään lentoa: Okei, ei ongelmia. Kiitos palvelustanne. asiamies: Asiakas: Ilo on minun puolellani, hyvää päivänjatkoa.</w:t>
      </w:r>
    </w:p>
    <w:p>
      <w:r>
        <w:rPr>
          <w:b/>
        </w:rPr>
        <w:t xml:space="preserve">Tulos</w:t>
      </w:r>
    </w:p>
    <w:p>
      <w:r>
        <w:t xml:space="preserve">asiakas: SEA:sta DCA:han.</w:t>
      </w:r>
    </w:p>
    <w:p>
      <w:r>
        <w:rPr>
          <w:b/>
        </w:rPr>
        <w:t xml:space="preserve">Esimerkki 7.3150</w:t>
      </w:r>
    </w:p>
    <w:p>
      <w:r>
        <w:t xml:space="preserve">asiakas: Asiakas: Päivää. asiamies: Päivää, miten voin auttaa teitä? HOU:n Houstoniin tammikuuksi, osallistuakseni siellä järjestettävään seminaariin. Voitteko auttaa minua siinä? agentti: Voisitteko auttaa minua siinä? Asiakas: Toki, saanko tietää matkanne päivämäärät? asiak: Agentti: Toki, matkapäiväni ovat 10. ja 12. tammikuuta: Asiakas: Saanko tietää toisen matkakohteenne lentokenttäkoodin: Agentti: Toki, lähtölentokenttäni koodi on LGA. agentti: Kyllä, kiitos: Asiakas: Onko teillä mitään mieltymyksiä? Agentti: Kyllä, tarvitsen normaalihintaisen lentoyhtiön lennon. agentti: Kyllä, tarvitsen normaalihintaisen lentoyhtiön lennon: Asiakas: Saanko tietää nimenne? Asiamies: Toki, nimeni on Susan Young. asiamies: Kyllä, nimeni on Susan Young: lentoyhtiö Hawaiianilla on jatkolento numerolla 1014, hinta on 300 turistiluokassa. Voinko varata sen?  __ agentti: Asiakas: Lippunne on varattu, lähtöaika on klo 7:00 ja paluuaika on klo 19:00. asiakas: Asiamies: Kiitos ystävällisestä palvelustanne: Kiitos, että tavoititte meidät.</w:t>
      </w:r>
    </w:p>
    <w:p>
      <w:r>
        <w:rPr>
          <w:b/>
        </w:rPr>
        <w:t xml:space="preserve">Tulos</w:t>
      </w:r>
    </w:p>
    <w:p>
      <w:r>
        <w:t xml:space="preserve">asiakas: Kyllä, voit varata sen.</w:t>
      </w:r>
    </w:p>
    <w:p>
      <w:r>
        <w:rPr>
          <w:b/>
        </w:rPr>
        <w:t xml:space="preserve">Esimerkki 7.3151</w:t>
      </w:r>
    </w:p>
    <w:p>
      <w:r>
        <w:t xml:space="preserve">asiakas: Olen Amy Smith.  __ asiakas: Agentti: Haluan varata lipun CA - OAK - MN - MSP yksityistilaisuuteen. asiamies: Amy Amy, Amy, Amy, Amy, Amy, Amy, Amy, Amy, Amy: Asiakas: Hyvä on, voisitteko tarkentaa matkanne yksityiskohtia? asiakas: Voisitteko ilmoittaa matkan yksityiskohdat? Asiamies: Saapumispäiväni on 20.04. ja lähtöpäiväni on 18.04. agentti: Asiakas: Selvä, odottakaa hetki. asiakas: Mihin mennessä? Asiakas: Toki: Asiakas: Onko mitään vaatimuksia? Agentti: Toki, tarvitsen jatkolennon matkani välille, jonka hinta on 1000. Agentti: Kyllä, tarvitsen jatkolennon matkani välille, jonka hinta on 1000. Agentti: Kyllä: Asiakas: Valitettavasti teille on ilmoitettava, että päivämäärillenne ei löydy lentoa. asiakas: Agentti: Hyvää päivänjatkoa. asiakas: Asiakas: Kiitos, että autoitte minua.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7.3152</w:t>
      </w:r>
    </w:p>
    <w:p>
      <w:r>
        <w:t xml:space="preserve">asiakas: Asiakas: Päivää, miten voin auttaa teitä tänään? asiakasta: Wilson, koska tenttini lykkääntyi. Auttakaa minua: Asiakas: Toki, odottakaa hetki. asiakasta: Asiakas: Selvä: Kiitos ajastanne, löysimme varauksen nimellänne. Voisitteko ystävällisesti ilmoittaa matkapäivänne?  __ agentti: Asiakas: Saanko tietää lentokenttäkoodinne? Asiamies: Haluan lentää Phoenixista, AZ- PHX, Chicagoon, IL- ORD, lentoasema: Phoenix, AZ- PHX: Lentoyhtiö on JetBlue, hinta on 100 yhdellä jatkoyhteydellä. Jatkanko varauksen tekemistä? asiakas: Asiamies: Jatkakaa varausta: Asiakas: Varauksenne on tehty: Kiitos palvelustanne. agentti: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09/02 ja paluupäivä on 09/04.</w:t>
      </w:r>
    </w:p>
    <w:p>
      <w:r>
        <w:rPr>
          <w:b/>
        </w:rPr>
        <w:t xml:space="preserve">Esimerkki 7.3153</w:t>
      </w:r>
    </w:p>
    <w:p>
      <w:r>
        <w:t xml:space="preserve">asiakas: Asiakas: Päivää, olen Anthony Hall: CA-OAK, 13.10. ja 15.10. välille TX-AUS. Voitteko auttaa minua varaamaan lipun? agentti: Voisitteko auttaa minua varaamaan lipun? agentti: Voisitteko auttaa minua varaamaan lipun? Löysin lennon tietojesi perusteella. Se on 1 jatkoyhteydellä ja hinnalla vain 100. Sopiiko se teille? Agentti: Saanko tietää lennon numeron ja lentoyhtiön nimen? Havaijin lentoyhtiön lento numero 1022 vastaa pyyntöäsi. Jatkanko sen kanssa?  __ agentti: Asiakas: Lentolippunne on varattu: Kiitos paljon: Asiakas: Kiitos, että saavuitte palveluumme, turvallista matkaa.</w:t>
      </w:r>
    </w:p>
    <w:p>
      <w:r>
        <w:rPr>
          <w:b/>
        </w:rPr>
        <w:t xml:space="preserve">Tulos</w:t>
      </w:r>
    </w:p>
    <w:p>
      <w:r>
        <w:t xml:space="preserve">asiakas: Asiakas: Okei, voit jatkaa.</w:t>
      </w:r>
    </w:p>
    <w:p>
      <w:r>
        <w:rPr>
          <w:b/>
        </w:rPr>
        <w:t xml:space="preserve">Esimerkki 7.3154</w:t>
      </w:r>
    </w:p>
    <w:p>
      <w:r>
        <w:t xml:space="preserve">asiakas: Agentti: Hei. Miten voin auttaa teitä tänään? Agentti: Auttakaa minua varaamaan lentolippu MCO:sta ATL:ään: Asiakas: Toki, saanko tietää matkustuspäivämääränne? Asiakas: Kyllä: Asiamies: Matkapäiväni ovat 26.4.-28.4. Agentti: Matkan kesto on 26.4: Asiakas: Kertokaa minulle nimenne: Gregory Scott: Onko teillä mitään tarkennuksia? asiakas: Scott Scott, Gregory Scott: Scott Scott: Tarvitsen yhden jatkolennon.  __ asiakas: Asiamies: Kiitos tiedoistanne: Kiitos.</w:t>
      </w:r>
    </w:p>
    <w:p>
      <w:r>
        <w:rPr>
          <w:b/>
        </w:rPr>
        <w:t xml:space="preserve">Tulos</w:t>
      </w:r>
    </w:p>
    <w:p>
      <w:r>
        <w:t xml:space="preserve">agentti: Valitettavasti tällä hetkellä ei ole lentoa.</w:t>
      </w:r>
    </w:p>
    <w:p>
      <w:r>
        <w:rPr>
          <w:b/>
        </w:rPr>
        <w:t xml:space="preserve">Esimerkki 7.3155</w:t>
      </w:r>
    </w:p>
    <w:p>
      <w:r>
        <w:t xml:space="preserve">asiakas: Asiakas: Hei, olen Jerry Jones. asiamies: Hei, miten voin auttaa teitä tänään? Jerry Jones: Tarvitsen jatkolennon Washingtoniin. Koska olen toimittaja, haluan kerätä tietoja kongressin kirjastosta. Voitteko auttaa minua varaamaan lennon, jonka hinta on 500? agentti: Asiakas: Toki, voisitteko kertoa minulle matkanne päivämäärät, kiitos: Asiamies: Haluan lentää 8.8. ja palata 10.8. takaisin: Asiakas: Saanko tietää matkanne sijainnit? Agentti: Lähtöpaikkani on PHL ja määränpääni IAD. agentti: Okei, odottakaa jonkin aikaa.  __ agentti: Jetblue-lentoyhtiöllä on yhden jatkoyhteyden hinta alle 100. Jatkanko varauksen tekemistä lentoyhtiön numerolla 1009? asiakas: Agentti: Jatkakaa varauksen tekemistä: Asiakas: Lippunne on vahvistettu: Kiitos mahtavasta palvelustanne. agentti: Kiitos, että yhdistitte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7.3156</w:t>
      </w:r>
    </w:p>
    <w:p>
      <w:r>
        <w:t xml:space="preserve">asiakas: Agentti: Hei. Miten voin auttaa teitä tänään? Agentti: Voitteko auttaa minua varaamaan lentolipun SFO:sta DTW:hen: Totta kai, olen täällä auttamassa teitä. Saanko tietää matkanne päivämäärät? asiakas: Syyskuun 24. päivästä 26. päivään syyskuuta.  __ asiakas: Haluaisin matkalleni jatkolennon. agentti: Mihin lennolle? Asiakas: Saanko tietää mahdolliset muut tarpeenne? asiakas: Mahdollisesti: Asiamies: Minulla ei ole muita eritelmiä. agentti: Asiakas: Kertokaa nimenne, jotta voin jatkaa dokumentointia. asiakas: Kertokaa minulle nimenne: Ronald Baker. agentti: United Airlinesin turistiluokan lento, jossa on 1 jatkoyhteys, ja lentonne hinta on 100. Kiitos, että odotitte. Haluatteko, että jatkan varaustanne tällä lennolla? asiakas: Asiamies: Hyvä on, jatkakaa: Asiakas: Lippunne on varattu lennolle 1006. Asiakas: Asiakas: Kiitos palvelustanne: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Onko yhteyksien lukumäärää rajoitettu?</w:t>
      </w:r>
    </w:p>
    <w:p>
      <w:r>
        <w:rPr>
          <w:b/>
        </w:rPr>
        <w:t xml:space="preserve">Esimerkki 7.3157</w:t>
      </w:r>
    </w:p>
    <w:p>
      <w:r>
        <w:t xml:space="preserve">asiakas: Hei. Olen Timothy Campbell. asiamies: Päivää, miten voin opastaa teitä tänään? asiakas: Olen Timothy Campbell: Haluaisin muuttaa olemassa olevaa varaustani, joka on tehty hiljattain. Voitteko auttaa minua? Totta kai, voimme auttaa siinä.  __ agentti: Asiakas: Odottakaa hetki: Asiakas: Toki, odotan vastaustanne. asiamies: Asiakas: Kiitos, että odotitte, annetulle nimelle ei löytynyt varausta. asiakas: Ei mitään ongelmaa, kiitos joka tapauksessa tiedoista. agentti: Kiitos.</w:t>
      </w:r>
    </w:p>
    <w:p>
      <w:r>
        <w:rPr>
          <w:b/>
        </w:rPr>
        <w:t xml:space="preserve">Tulos</w:t>
      </w:r>
    </w:p>
    <w:p>
      <w:r>
        <w:t xml:space="preserve">asiakas: Kiitos, että harkitsitte pyyntöäni.</w:t>
      </w:r>
    </w:p>
    <w:p>
      <w:r>
        <w:rPr>
          <w:b/>
        </w:rPr>
        <w:t xml:space="preserve">Esimerkki 7.3158</w:t>
      </w:r>
    </w:p>
    <w:p>
      <w:r>
        <w:t xml:space="preserve">asiakas: Hei. Olen Margaret Thompson. agentti: Päivää, miten voin auttaa teitä? Agentti: Haluaisin varata lipun MSP:stä, voisitteko auttaa minua varauksen kanssa SFO:hon? asiamies: Voisitteko auttaa minua varauksen kanssa SFO:hon: Asiakas: Toki, auttakaa minua matkapäivienne kanssa. asiakas: Voitte auttaa minua: Asiamies: Matkapäiväni ovat 14.05.-16.05.-05.16: Asiakas: Odottakaa hetki: Asiakas: Selvä.  __ asiakas: Asiakas: Kiitos.</w:t>
      </w:r>
    </w:p>
    <w:p>
      <w:r>
        <w:rPr>
          <w:b/>
        </w:rPr>
        <w:t xml:space="preserve">Tulos</w:t>
      </w:r>
    </w:p>
    <w:p>
      <w:r>
        <w:t xml:space="preserve">agentti: Valitettavasti ei löytynyt lentoja haluamillasi päivämäärillä. Kiitos, hyvää päivänjatkoa.</w:t>
      </w:r>
    </w:p>
    <w:p>
      <w:r>
        <w:rPr>
          <w:b/>
        </w:rPr>
        <w:t xml:space="preserve">Esimerkki 7.3159</w:t>
      </w:r>
    </w:p>
    <w:p>
      <w:r>
        <w:t xml:space="preserve">asiakas: Asiakas: Hei: Agentti: Miten voin auttaa teitä tänään?  __ agentti: Totta kai, autan teitä varauksen tekemisessä. Voisitteko kertoa matkapäivänne? asiakas: Asiamies: Tässä, löysin teille lennon, jossa on vain yksi yhteys. asiakas: Asiamies: Jatkakaa, olkaa hyvä: Asiakas: Varauksenne on tehty lennolle 1002 ja lentoyhtiönne on AA. asiakas: Asiakas: Kiitos varauksesta: Asiakas: Tervetuloa, turvallista lentoa.</w:t>
      </w:r>
    </w:p>
    <w:p>
      <w:r>
        <w:rPr>
          <w:b/>
        </w:rPr>
        <w:t xml:space="preserve">Tulos</w:t>
      </w:r>
    </w:p>
    <w:p>
      <w:r>
        <w:t xml:space="preserve">asiakas: Voisitteko löytää lennon PHX:stä?</w:t>
      </w:r>
    </w:p>
    <w:p>
      <w:r>
        <w:rPr>
          <w:b/>
        </w:rPr>
        <w:t xml:space="preserve">Esimerkki 7.3160</w:t>
      </w:r>
    </w:p>
    <w:p>
      <w:r>
        <w:t xml:space="preserve">asiakas: Asiakas: Hei. asiamies: Päivää, miten voin auttaa? asiakas: Hei: Agentti: Voitteko tarkistaa lennon DTW:stä JFK:hon? Asiakas: Toki, autamme teitä mielellämme. asiakas: Asiakas: Kiitos: Mille päiville haluatte minun varaavan teille lentoliput?  __ asiamies: __: Asiakas: Haluaisitteko matkustaa turisti- vai bisnesluokassa? asiakas: Asiamies: Minulle sopii matkustaa missä tahansa luokassa. agentti: Asiakas: Saanko tietää hyvän nimenne? Agentti: Auttakaa minua liittymärajan kanssa? asiakas: Olen Carol Miller. agentti: Auttakaa minua liittymärajan kanssa? asiakas: Asiamies: Toki, tarvitsen jatkolennon. agentti: Voisitteko auttaa minua? Asiakas: Odottakaa, olkaa hyvä: Asiakas: Toki: Kiitos, että odotitte, valitettavasti matkatietoihinne ei ole saatavilla lentoa. asiakas: Agentti: Ei mitään ongelmaa, kiitos tiedoistanne.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Aion lentää 1. toukokuuta ja palata 3. toukokuuta.</w:t>
      </w:r>
    </w:p>
    <w:p>
      <w:r>
        <w:rPr>
          <w:b/>
        </w:rPr>
        <w:t xml:space="preserve">Esimerkki 7.3161</w:t>
      </w:r>
    </w:p>
    <w:p>
      <w:r>
        <w:t xml:space="preserve">asiakas: Agentti: Hei. Miten voin auttaa? Olen Dorothy Clark. Aion varata lipun osallistuakseni kokoukseen JFK:lla. Voitteko auttaa minua? Asiakas: Kyllä, voisitteko kertoa matkustuspäivämääränne? asiakas: Kyllä: Nämä ovat matkapäiväni 21.10. ja paluu takaisin 23.10.  __ asiakas: Agentti: Lähdekoodini on ORD: Asiakas: Odottakaa hetki: Toki: Asiakas: Olen pahoillani, mutta pyydetyille päivämäärille ei löydy lentoja. asiakas: Olen pahoillani, mutta pyydetyille päivämäärille ei löytynyt lentoja: Agentti: Ei se mitään: Asiakas: Kiitos, että otitte yhteyttä: Kiitos palvelustanne.</w:t>
      </w:r>
    </w:p>
    <w:p>
      <w:r>
        <w:rPr>
          <w:b/>
        </w:rPr>
        <w:t xml:space="preserve">Tulos</w:t>
      </w:r>
    </w:p>
    <w:p>
      <w:r>
        <w:t xml:space="preserve">agentti: Voisitko jakaa minulle lentokentän lähdekoodisi?</w:t>
      </w:r>
    </w:p>
    <w:p>
      <w:r>
        <w:rPr>
          <w:b/>
        </w:rPr>
        <w:t xml:space="preserve">Esimerkki 7.3162</w:t>
      </w:r>
    </w:p>
    <w:p>
      <w:r>
        <w:t xml:space="preserve">asiakas: Agentti: Hei. Miten voin auttaa teitä tänään? Syyskuun 23. päivä tapahtuvaa lentoa kotikäyntiä varten. Voitteko varata minulle lennon? agentti: Voitte varata minulle lennon: Totta kai, autan teitä. Olkaa hyvä ja kertokaa nimenne. asiakas: Asiakas: Nimeni on Carolyn Williams: Asiakas: Auttakaa minua lähtevän ja saapuvan lentokentän koodeilla. asiakas: Olkaa hyvä ja auttakaa minua: Agentti: Lähtöpaikkani on MSP ja määränpääni on IAD. agentti: Auttakaa minua ilmoittamaan paluupäivänne.  __ agentti: Tarvitsetteko taukoa matkanne välissä? asiakas: Agentti: Kyllä, tarvitsen tauon: Onko teillä muita mieltymyksiä matkallanne? asiakas: Agentti: Ei: Asiakas: Carolyn Williams, olen todella pahoillani, että matkallenne ei ole saatavilla lentoja. asiakas: Asiakkaan nimi: Carolyn Williams: Asiamies: Okei, kiitos tiedosta. asiamies: Kiitos: Asiakas: Kiitos, että tavoititte meidät. Hyvää jatkoa.</w:t>
      </w:r>
    </w:p>
    <w:p>
      <w:r>
        <w:rPr>
          <w:b/>
        </w:rPr>
        <w:t xml:space="preserve">Tulos</w:t>
      </w:r>
    </w:p>
    <w:p>
      <w:r>
        <w:t xml:space="preserve">asiakas: Palaan 25. syyskuuta.</w:t>
      </w:r>
    </w:p>
    <w:p>
      <w:r>
        <w:rPr>
          <w:b/>
        </w:rPr>
        <w:t xml:space="preserve">Esimerkki 7.3163</w:t>
      </w:r>
    </w:p>
    <w:p>
      <w:r>
        <w:t xml:space="preserve">asiakas: Hei. Olen Gregory Edwards. asiamies: Päivää, miten voin auttaa teitä tänään? asiakas: Asiamies: Haluan varata lentoliput AZ - PHX - PA - PHL, voisitteko auttaa minua lentolippujen varaamisessa? asiamies: Voisitteko auttaa minua lentolippujen varaamisessa? asiamies: Voisitteko auttaa minua lentolippujen varaamisessa? Totta kai, olen täällä auttamassa teitä. Milloin olette valmis matkustamaan? asiakas: Milloin olette valmis matkustamaan? Asiamies: Lähden matkaan 10.12. ja palaan 12.12: Asiakas: Odottakaa hetki: Asiakas: Toki. __ asiakas: __ asiakas: __ asiakas: __ asiakas: __ asiakas: __ asiakas: Voitte jatkaa varauksen tekemistä. agentti: Varaus on vahvistettu. asiakas: Kiitos.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1016 Frontier-lentoyhtiötä, joilla on yksi yhteys hintaan 100.</w:t>
      </w:r>
    </w:p>
    <w:p>
      <w:r>
        <w:rPr>
          <w:b/>
        </w:rPr>
        <w:t xml:space="preserve">Esimerkki 7.3164</w:t>
      </w:r>
    </w:p>
    <w:p>
      <w:r>
        <w:t xml:space="preserve">asiakas: Asiakas: Päivää. asiamies: Päivää, miten voin auttaa teitä? Agentti: Täällä Rebecca Thompson, voisitteko auttaa minua varaamaan lentolipun SEA:sta AUS:iin: Asiakas: Toki, minä päivinä aiotte tehdä matkanne? asiakas: Asiamies: Matkustan 1. marraskuuta - 3. marraskuuta: Asiakas: Onko teillä muita toiveita? Asiamies: Kyllä, tarvitsen välilaskun matkani välissä. asiamies: Kyllä, tarvitsen välilaskun matkani välissä: Asiakas: Hyvä on, odottakaa hetki. asiakas: Mihin aikaan? Asiakas: Toki: AA-lentoyhtiö lennolla numero 1027 on menossa matkallesi ja hinta on 300. Sopiiko se? asiakas: Jatkakaa mt lipun varaamista tälle lentoyhtiölle.  __ asiakas: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Varaus on vahvistettu.</w:t>
      </w:r>
    </w:p>
    <w:p>
      <w:r>
        <w:rPr>
          <w:b/>
        </w:rPr>
        <w:t xml:space="preserve">Esimerkki 7.3165</w:t>
      </w:r>
    </w:p>
    <w:p>
      <w:r>
        <w:t xml:space="preserve">asiakas: Asiakas: Päivää. asiamies: Päivää, miten voin auttaa? Agentti: Voitteko auttaa minua varaamaan lentoliput PHX:stä ATL:ään? Asiakas: Saanko tietää haluamanne matkustuspäivämäärät? asiak: Agentti: Okei, voisitteko varata lentoliput päivämäärille 15. joulukuuta ja 17. joulukuuta? agentti: Voisitteko varata lentoliput päivämäärille 15. joulukuuta ja 17. joulukuuta? Asiakas: Haluatteko mieluummin suoran lennon vai jatkolennon? Asiamies: Okei, varatkaa jatkolento. agentti: Asiakas: Saanko tietää nimenne? Asiakas: Nimeni on Mary Miller: Lento, jolla on jatkoyhteysraja 1 ja hinta 100, jatkanko varausta?  __ agentti: Asiakas: Lippunne on varattu, lento numero 1004 Spirit Airlinesilla. asiakas: Se on hyvä tietää. Kiitos, että autoitte minua.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Kyllä, varaa.</w:t>
      </w:r>
    </w:p>
    <w:p>
      <w:r>
        <w:rPr>
          <w:b/>
        </w:rPr>
        <w:t xml:space="preserve">Esimerkki 7.3166</w:t>
      </w:r>
    </w:p>
    <w:p>
      <w:r>
        <w:t xml:space="preserve">asiakas: Asiakas: Hei. agentti: Hei, miten voin auttaa teitä tänään? asiakas: Hei: Isoisäni äkillisen poismenon vuoksi.  __ asiakas: Asiamies: Kiitos: Asiakas: Saanko kysyä hyvää nimeänne? asiakas: Saanko kysyä hyvää nimeänne? Olen Pamela Hernandez. asiamies: Nimeni on Pamela Hernandez: Asiakas: Anteeksi, emme löytäneet varausta etunimellänne. asiakas: Asiamies: Ei se mitään, kiitos kun tarkistitte.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Totta kai, olen täällä auttaakseni sinua.</w:t>
      </w:r>
    </w:p>
    <w:p>
      <w:r>
        <w:rPr>
          <w:b/>
        </w:rPr>
        <w:t xml:space="preserve">Esimerkki 7.3167</w:t>
      </w:r>
    </w:p>
    <w:p>
      <w:r>
        <w:t xml:space="preserve">asiakas: Onko tämä ABC-lennonvarauspalvelu?  __ asiakas: Agentti: Itse asiassa haluan matkustaa Denveriin 17.07: Asiakas: Saanko tietää lentokenttäkoodinne? asiakas: Voisinko saada tietää lentokenttäkoodinne? Agentti: Lentokenttäkoodini ovat SFO:sta DEN:hen. agentti: Lentokenttäkoodini ovat SFO:sta DEN:hen: Asiakas: Saanko tietää matkapäivänne? Asiamies: Haluaisin palata 19.07. agentti: Haluaisin palata 19.07: Asiakas: Lento on saatavilla hintaan 100 ja lennon numero on 1018, haluaisitteko jatkaa varausta? asiakas: Agentti: Täydellistä, mennäänpäs ja varataan se. agentti: Lippunne on vahvistettu. Ja saisinko tietää nimenne? asiakas: Kiitos, teitte tästä prosessista erittäin helppoa minulle. Nimeni on Stephanie Lee: Asiakas: Kiitos, Lee, että otitte yhteyttä meihin: Lee: Tervetuloa.</w:t>
      </w:r>
    </w:p>
    <w:p>
      <w:r>
        <w:rPr>
          <w:b/>
        </w:rPr>
        <w:t xml:space="preserve">Tulos</w:t>
      </w:r>
    </w:p>
    <w:p>
      <w:r>
        <w:t xml:space="preserve">agentti: Miten voin auttaa teitä tänään?</w:t>
      </w:r>
    </w:p>
    <w:p>
      <w:r>
        <w:rPr>
          <w:b/>
        </w:rPr>
        <w:t xml:space="preserve">Esimerkki 7.3168</w:t>
      </w:r>
    </w:p>
    <w:p>
      <w:r>
        <w:t xml:space="preserve">asiakas: Agentti: Hei. Miten voin auttaa teitä tällä hetkellä?  __ agentti: Asiakas: Toki, autan teitä siinä. Saisinko matkapäivänne? asiakas: Asiamies: Matkapäiväni ovat 03/02 ja 03/04. Agentti: Asiakas: Hyvä on, odottakaa hetki: Asiakas: Toki: Löysin Spirit airlinesin lennon yhteydellä 1 ja hinnalla 100. Jatkanko varauksen tekemistä? asiakas: Varatkaa lippuni. agentti: Asiakas: Saisinko tietää hyvän nimenne, kiitos, jotta voisin varata lipun? asiakas: Asiamies: Nimeni on Ryan Turner: Asiakas: Okei, varauksenne on tehty lennolle numero 1007. Asiakas: Kiitos avusta: Kiitos, että valitsitte meidät, hyvää matkaa.</w:t>
      </w:r>
    </w:p>
    <w:p>
      <w:r>
        <w:rPr>
          <w:b/>
        </w:rPr>
        <w:t xml:space="preserve">Tulos</w:t>
      </w:r>
    </w:p>
    <w:p>
      <w:r>
        <w:t xml:space="preserve">asiakas: Varaa lippuni JFK:sta EWR:ään: Haluan katsoa rugby-pelin perheeni kanssa, joten varaa lippuni JFK:sta EWR:ään.</w:t>
      </w:r>
    </w:p>
    <w:p>
      <w:r>
        <w:rPr>
          <w:b/>
        </w:rPr>
        <w:t xml:space="preserve">Esimerkki 7.3169</w:t>
      </w:r>
    </w:p>
    <w:p>
      <w:r>
        <w:t xml:space="preserve">asiakas: Asiakas: Päivää. asiamies: Päivää, miten voin auttaa? Agentti: Voitteko auttaa minua varaamaan lentolippua LGA:sta JFK:hon: Asiakas: Toki, auttakaa minua matkapäivienne kanssa. asiakas: Agentti: Matkapäiväni ovat 03. ja 05. syyskuuta: Asiakas: Saanko tietää nimenne? Asiakas: Olen Ronald Thomas: Asiakas: Onko teillä jokin haluamanne yhteysraja tälle matkalle? Tarvitsen jatkolennon: United Airlines tarjoaa jatkolennon tällä reitillä lipun hinnalla 100 ja lento lähtee klo 8:00 ja saapuu klo 3:00. Varaanko lippunne tälle lennolle? asiakas: Asiamies: Jatkakaa: Varaus on vahvistettu ja lennon numero on 1002.  __ agentti: Agentti: Kiitos, että otitte yhteyttä.</w:t>
      </w:r>
    </w:p>
    <w:p>
      <w:r>
        <w:rPr>
          <w:b/>
        </w:rPr>
        <w:t xml:space="preserve">Tulos</w:t>
      </w:r>
    </w:p>
    <w:p>
      <w:r>
        <w:t xml:space="preserve">asiakas: Asiakas: Kiitos, että autoit minua.</w:t>
      </w:r>
    </w:p>
    <w:p>
      <w:r>
        <w:rPr>
          <w:b/>
        </w:rPr>
        <w:t xml:space="preserve">Esimerkki 7.3170</w:t>
      </w:r>
    </w:p>
    <w:p>
      <w:r>
        <w:t xml:space="preserve">asiakas: Hei.  __ asiakas: Agentti: Voitteko auttaa minua muuttamaan olemassa olevaa varausta? agentti: Voisitteko auttaa minua muuttamaan olemassa olevaa varausta? Asiakas: Toki, saanko tietää nimenne jatkokäsittelyä varten: Asiamies: Toki, nimeni on Kimberly Jackson. asiamies: Nimeni on Kimberly Jackson: Asiakas: Kimberly Jackson Kimberly: Olkaa hyvä ja odottakaa hetki: Toki: Asiakas: Ei löydy varausta nimellänne: Kiitos tiedoistanne. asiamies: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7.3171</w:t>
      </w:r>
    </w:p>
    <w:p>
      <w:r>
        <w:t xml:space="preserve">asiakas: Asiakas: Hei: Agentti: Miten voin auttaa?  __ agentti: Asiakas: Toki, saanko tietää matkanne päivämäärät? asiakas: Saanko puhua kanssanne? Matkapäivät ovat 29.01. ja 31.01. asiamies: Asiakas: Odottakaa hetki: Ok, take your time but make sure that the price should not exceed 200.  agent: Lentoyhtiö JetBlue Airlinesin lento on saatavilla hintaan 100. Varaanko lipun? asiakas: Agentti: Hyvä on, varaa lippu tälle lentoyhtiölle. agentti: Asiakas: Lippunne on vahvistettu ja lennon numero on 1000. Asiakas: Kiitos, että varasitte lentolippua.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Lentolippu PHX:stä ORD:hen: Voitteko auttaa minua varaamaan lentoliput PHX:stä ORD:hen?</w:t>
      </w:r>
    </w:p>
    <w:p>
      <w:r>
        <w:rPr>
          <w:b/>
        </w:rPr>
        <w:t xml:space="preserve">Esimerkki 7.3172</w:t>
      </w:r>
    </w:p>
    <w:p>
      <w:r>
        <w:t xml:space="preserve">asiakas: Päivää. agentti: Päivää, miten voin auttaa teitä tänään?  __ agentti: Asiakas: Toki, saanko matkustuspäivämääränne? asiak: Asiakas: Suunnitellut matkapäiväni ovat 07/08 ja 07/10: Asiakas: Saanko tietää tarkemmat tiedot? Agentti: Ei enempää tarkennuksia, jatkakaa varauksen tekemistä. agentti: Millä nimellä varaan lentolipun? asiakas: Asiamies: Laura Mooren nimellä: Asiakas: Odottakaa hetki: Asiamies: Kyllä, kiitos: Frontier Airlinesilla on lento, jossa on yksi jatkoyhteys ja hinta on 700, voinko jatkaa varausta? asiakas: Kyllä, voitte jatkaa varausta. agentti: Lippunne on varattu lennon numerolla 1015 business-luokkaan. asiakas: Kiitos varauksesta. asiamies: Kiitos, että tavoititte palvelumme.</w:t>
      </w:r>
    </w:p>
    <w:p>
      <w:r>
        <w:rPr>
          <w:b/>
        </w:rPr>
        <w:t xml:space="preserve">Tulos</w:t>
      </w:r>
    </w:p>
    <w:p>
      <w:r>
        <w:t xml:space="preserve">asiakas: Haluan lentää DTW:stä SEA:han. Voitko tarkistaa lentojen saatavuuden kyseisellä reitillä?</w:t>
      </w:r>
    </w:p>
    <w:p>
      <w:r>
        <w:rPr>
          <w:b/>
        </w:rPr>
        <w:t xml:space="preserve">Esimerkki 7.3173</w:t>
      </w:r>
    </w:p>
    <w:p>
      <w:r>
        <w:t xml:space="preserve">asiakas: Asiakas: Hei, olen Alexander Michelle: Stranahan's Colorado -viskikierrokselle 02/10. Voitteko tehdä varauksen AUS:sta? agentti: AUS: Totta kai, autamme teitä mielellämme. Tarvitsetteko matkallanne pysähdyspaikkoja? asiakas: Agentti: Kyllä, tarvitsen pysähdyksen: Voisitteko kertoa minulle määränpäänne? asiakas: Toki, laskeutumispaikkani on DEN.  __ asiakas: Asiamies: Toki, saapumispäiväni on 02/12. agentti: Kyllä, saapumispäiväni on 02/12. agentti: Kyllä: Asiakas: Okei, odottakaa jonkin aikaa. asiakas: Okei, odottakaa jonkin aikaa. asiakas: Okei, odottakaa: Asiakas: Toki: Asiakas: Kiitos, että odotitte Alexander, Frontier-lentoyhtiöllä on vapaita paikkoja päivämäärillenne hintaan 200 välilaskulla. asiakas: Asiamies: Jatkakaa: Paikkanne on varattu lennolle 1004. asiakas: Kiitos avustanne. agentti: Kiitos, että otitte meihin yhteyttä.</w:t>
      </w:r>
    </w:p>
    <w:p>
      <w:r>
        <w:rPr>
          <w:b/>
        </w:rPr>
        <w:t xml:space="preserve">Tulos</w:t>
      </w:r>
    </w:p>
    <w:p>
      <w:r>
        <w:t xml:space="preserve">agentti: Tarvitsetteko paluulippua?</w:t>
      </w:r>
    </w:p>
    <w:p>
      <w:r>
        <w:rPr>
          <w:b/>
        </w:rPr>
        <w:t xml:space="preserve">Esimerkki 7.3174</w:t>
      </w:r>
    </w:p>
    <w:p>
      <w:r>
        <w:t xml:space="preserve">asiakas: Agentti: Hei. Miten voin auttaa teitä?  __ agentti: Asiakas: Toki, saanko tietää matkanne päivämäärät? asiakas: Asiamies: Lähden 29.11. ja palaan 1.12. agentti: lentoyhtiö Spiritillä on lento numero 1006, hinta on 100 ja siinä on 1 jatkoyhteys. Voinko varata sen? asiakas: Voin varata sen: Asiamies: Jatkakaa varausta: Asiakas: Lippunne on varattu, hyvää matkaa. asiakas: Asiamies: Kiitos avusta: Kiitos, että tavoititte meidät.</w:t>
      </w:r>
    </w:p>
    <w:p>
      <w:r>
        <w:rPr>
          <w:b/>
        </w:rPr>
        <w:t xml:space="preserve">Tulos</w:t>
      </w:r>
    </w:p>
    <w:p>
      <w:r>
        <w:t xml:space="preserve">asiakas: Olen Christine Young. Haluan varata lipun AUS:sta LAX:iin tapaamaan vanhempiani, voitteko auttaa minua varauksen tekemisessä?</w:t>
      </w:r>
    </w:p>
    <w:p>
      <w:r>
        <w:rPr>
          <w:b/>
        </w:rPr>
        <w:t xml:space="preserve">Esimerkki 7.3175</w:t>
      </w:r>
    </w:p>
    <w:p>
      <w:r>
        <w:t xml:space="preserve">asiakas: Agentti: Hei. Miten voin auttaa teitä? Lentolippu DEN:stä LAX:iin: Haluan varata lentoliput DEN:stä LAX:iin. Voitteko auttaa minua siinä? agentti: Totta kai, olemme täällä auttamassa teitä. Saanko tietää matkapäivänne?  __ agentti: Asiakas: Tarvitsetteko taukoa? Asiakas: Varaan mieluummin suoran lennon matkallani. agentti: Mihin haluatte matkustaa? Asiakas: Saanko tietää nimenne? Asiakas: Nimeni on Samantha Hall. agentti: Nimeni on Samantha Hall:   Asiakas: Emme voi tarjota lentoa matkareittinne välille, koska kohdelentoasemalla on tehty teknisiä parannuksia. asiakas: Agentti: Ei se mitään, kiitos kun tarkistitte asian. agentti: Ei se mitään, kiitos kun tarkistitte asian. agentti: Ei se mitään: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Matkapäiväni ovat 13. ja 15. joulukuuta.</w:t>
      </w:r>
    </w:p>
    <w:p>
      <w:r>
        <w:rPr>
          <w:b/>
        </w:rPr>
        <w:t xml:space="preserve">Esimerkki 7.3176</w:t>
      </w:r>
    </w:p>
    <w:p>
      <w:r>
        <w:t xml:space="preserve">asiakas: Asiakas: Päivää, olen Donald Moore. asiamies: Päivää, miten voin auttaa teitä? Asiamies: Minun on muutettava olemassa olevaa varaustani, koska matkani päivämäärät ovat siirtyneet. agentti: Mahdollisesti: Asiakas: Selvä.  __ agentti: Asiakas: Toki, odottakaa hetki: Asiakas: Toki: Asiakas: Kiitos odottamisesta, nimellänne ei ole varausta. asiakas: Asiakas: Okei, kiitos ystävällisestä palvelusta. agentti: Kiitos.</w:t>
      </w:r>
    </w:p>
    <w:p>
      <w:r>
        <w:rPr>
          <w:b/>
        </w:rPr>
        <w:t xml:space="preserve">Tulos</w:t>
      </w:r>
    </w:p>
    <w:p>
      <w:r>
        <w:t xml:space="preserve">asiakas: Voisitteko auttaa minua varaukseni muuttamisessa.</w:t>
      </w:r>
    </w:p>
    <w:p>
      <w:r>
        <w:rPr>
          <w:b/>
        </w:rPr>
        <w:t xml:space="preserve">Esimerkki 7.3177</w:t>
      </w:r>
    </w:p>
    <w:p>
      <w:r>
        <w:t xml:space="preserve">asiakas: Asiakas: Päivää. asiamies: Päivää, miten voin auttaa teitä? Asiakas: Varatkaa lentolippu PHL:stä JFK:hon? agentti: Voisitteko varata lentoliput PHL:stä JFK:hon? Asiakas: Toki, saanko tietää matkanne päivämäärät, jotta voin varata paikkanne. asiakas: Voisitteko kertoa minulle matkanne päivämäärät? Agentti: Matkapäiväni ovat 19. tammikuuta ja 21. tammikuuta: Asiakas: Tarvitsetteko jatkoyhteyksiä matkanne välissä? Tarvitsen jatkolennon. agentti: Tarvitsen jatkolennon: Tarvitsetteko business- vai turistiluokkaa? asiakas: Minulle kelpaa mikä tahansa luokka.  __ asiakas: Olen Pamela Martin: Asiakas: Onko muita vaadittavia tietoja? Asiakas: Ei: Jetblue Airlines tarjoaa jatkolennon, jonka lipun hinta on 100 ja saapumisaika on klo 21:00. Jatkanko? asiakas: Asiakas: Jatkakaa: Lippunne on onnistuneesti varattu turistiluokkaan lennolle:1017. asiakas: Kiitos avusta: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Agentti: Saanko tietää nimenne, jotta voin jatkaa eteenpäin.</w:t>
      </w:r>
    </w:p>
    <w:p>
      <w:r>
        <w:rPr>
          <w:b/>
        </w:rPr>
        <w:t xml:space="preserve">Esimerkki 7.3178</w:t>
      </w:r>
    </w:p>
    <w:p>
      <w:r>
        <w:t xml:space="preserve">asiakas: Asiakas: Päivää. asiamies: Päivää, miten voin auttaa? Agentti: Voitteko auttaa minua varaamaan lentoliput IAD:stä CLT:hen? Asiakas: Toki, saanko tietää matkapäivänne? asiakas: Voisinko saada tietää matkustuspäivänne? Asiamies: Suunnittelen lähtöä 20. heinäkuuta ja paluuta takaisin 22. heinäkuuta. agentti: Millä nimellä minun pitäisi varata lentolippu? asiakas: Millä nimellä minun pitäisi varata lentolippu? Cynthia Scott: Onko teillä jokin yhteysrajoitus? asiakas: Agentti: Varmista, että yhteysraja on 1. Agentti: Onko teillä muita tarkennuksia? asiakas: Asiamies: Haluan matkustaa turistiluokassa. asiamies: Missä matkustatte? Valitettavasti kyseisinä päivinä ei löydy lentoja.  __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Ei ongelmia. Kiitos tarkistamisesta.</w:t>
      </w:r>
    </w:p>
    <w:p>
      <w:r>
        <w:rPr>
          <w:b/>
        </w:rPr>
        <w:t xml:space="preserve">Esimerkki 7.3179</w:t>
      </w:r>
    </w:p>
    <w:p>
      <w:r>
        <w:t xml:space="preserve">asiakas: Asiakas: Hei: Wilson. Voisitteko peruuttaa varaukseni, koska ystäväni häitä on lykätty? agentti: Asiakas: Totta kai, olemme täällä auttamassa teitä. asiakas: Asiakas: Kiitos: Asiakas: Odottakaa, olkaa hyvä.  __ agentti: Asiakas: Kiitos ajastanne, nimellä Benjamin Wilson ei ole varausta löytynyt. asiakas: Wilson Wilson: Ei ongelmaa.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7.3180</w:t>
      </w:r>
    </w:p>
    <w:p>
      <w:r>
        <w:t xml:space="preserve">asiakas: Asiakas: Hei, olen James Brown. agentti: Hei, miten voin auttaa teitä tänään? asiakas: Hei, olen James Brown: DEN:ssä järjestettävässä kansainvälisessä kilpailussa. Voitteko auttaa minua varauksen tekemisessä NV - LAS:stä. agentti: Voitteko auttaa minua varauksen tekemisessä NV - LAS:sta: Asiakas: Toki, voisitteko auttaa minua matkustuspäivienne kanssa? asiakas: Voisitteko auttaa minua matkustuspäivienne kanssa? Lähden 04/04 ja palaan 04/06.  __ asiakas: Asiamies: Kyllä, tarvitsen pysähdyksen: Okei, odottakaa hetki. asiakas: Asiakas: Selvä: Asiakas: Kiitos odottamisesta, ei löytynyt lentoja pyydetyillä tiedoilla. asiakas: Agentti: Ei se mitään: Asiakas: Kiitos, että valitsitte meidät: Kiitos tiedoista.</w:t>
      </w:r>
    </w:p>
    <w:p>
      <w:r>
        <w:rPr>
          <w:b/>
        </w:rPr>
        <w:t xml:space="preserve">Tulos</w:t>
      </w:r>
    </w:p>
    <w:p>
      <w:r>
        <w:t xml:space="preserve">agentti: Okei, onko yhteysrajoja?</w:t>
      </w:r>
    </w:p>
    <w:p>
      <w:r>
        <w:rPr>
          <w:b/>
        </w:rPr>
        <w:t xml:space="preserve">Esimerkki 7.3181</w:t>
      </w:r>
    </w:p>
    <w:p>
      <w:r>
        <w:t xml:space="preserve">asiakas: Hei.  __ asiakas: Olen Virginia Carter, haluan matkustaa MSP:stä LGA:han. Auttakaa minua varaamaan lippuni. agentti: Asiakas: Toki, saanko tietää matkapäivänne? asiakas: Voisitteko kertoa minulle matkapäivänne? Asiamies: Matkapäiväni ovat 08/07 - 08/09. Asiamies: Matkustan 08/07 ja 08/09 välisenä aikana: JetBluen lennolla on teille lento, jossa on 1 jatkoyhteys ja hinta on 700. Jatkanko matkaa? asiakas: Jatkakaa, olkaa hyvä: Asiakas: Lippunne on varattu: Kiitos: Tervetuloa.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7.3182</w:t>
      </w:r>
    </w:p>
    <w:p>
      <w:r>
        <w:t xml:space="preserve">asiakas: Agentti: Hei. Miten voin palvella teitä tänään? Asiamies: Haluaisin vierailla Rocky Mountain Arsenal National Wildlife Refuge -suojelualueella Denverissä, DEN:ssä: Asiakas: Agentti: Voitteko auttaa minua lentolipun varaamisessa? Asiakas: Toki. Saanko tietää matkapäivänne? asiak: Asiamies: 28.12. ja 30.12. ovat matkapäiväni. asiamies: Kyllä, kiitos: Asiakas: Kertokaa minulle lähdekoodinne: Lähdekoodini on Dallas 7 Fort Worth, DFW.  __ asiakas: Agentti: Kyllä, tarvitsen yhden yhteyden: Odottakaa, olkaa hyvä. asiakas: OK: Asiakas: Kiitos odottamisesta, reitiltänne ei löytynyt lentoja. asiakas: Asiakas: Okei, ei mitään ongelmia siinä. agentti: Asiakas: Kiitos, että valitsitte meidät: Kiitos.</w:t>
      </w:r>
    </w:p>
    <w:p>
      <w:r>
        <w:rPr>
          <w:b/>
        </w:rPr>
        <w:t xml:space="preserve">Tulos</w:t>
      </w:r>
    </w:p>
    <w:p>
      <w:r>
        <w:t xml:space="preserve">agentti: Onko teillä jokin yhteysraja?</w:t>
      </w:r>
    </w:p>
    <w:p>
      <w:r>
        <w:rPr>
          <w:b/>
        </w:rPr>
        <w:t xml:space="preserve">Esimerkki 7.3183</w:t>
      </w:r>
    </w:p>
    <w:p>
      <w:r>
        <w:t xml:space="preserve">asiakas: Asiakas: Hei: Agentti: Miten voin auttaa?  __ agentti: Asiakas: Toki, kertoisitteko matkapäivänne? asiakas: Matkapäiväni ovat 22.07.-24.07. Pitäisi olla 1 yhteysraja, voisitteko tarkistaa saatavuuden? agentti: Kyllä, lento vastaa kaikkia vaatimuksianne. asiakas: Asiakas: Olkaa hyvä ja jatkakaa: Asiakas: Toki. Lippunne on vahvistettu Frontier airlinesin lennolle 1018. asiakas: Kyllä: Kiitos avusta. agentti: Kiitos, että autoitte: Asiakas: Kiitos ja hyvää päivänjatkoa.</w:t>
      </w:r>
    </w:p>
    <w:p>
      <w:r>
        <w:rPr>
          <w:b/>
        </w:rPr>
        <w:t xml:space="preserve">Tulos</w:t>
      </w:r>
    </w:p>
    <w:p>
      <w:r>
        <w:t xml:space="preserve">asiakas: Haluamme vierailla JFK:lla LAX:sta, voitteko auttaa minua?</w:t>
      </w:r>
    </w:p>
    <w:p>
      <w:r>
        <w:rPr>
          <w:b/>
        </w:rPr>
        <w:t xml:space="preserve">Esimerkki 7.3184</w:t>
      </w:r>
    </w:p>
    <w:p>
      <w:r>
        <w:t xml:space="preserve">asiakas: Päivää. agentti: Päivää, miten voin auttaa teitä tänään?  __ agentti: Asiakas: Toki, odottakaa hetki: Asiakas: Toki: Asiakas: Anteeksi, nimellänne ei löytynyt varausta. asiakas: Asiakas: Ei se mitään, ei mitään ongelmaa.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Brenda Thompson. Auttakaa minua muuttamaan olemassa olevaa varaustani, koska suunnitelmani osallistua seminaariin lykkääntyi.</w:t>
      </w:r>
    </w:p>
    <w:p>
      <w:r>
        <w:rPr>
          <w:b/>
        </w:rPr>
        <w:t xml:space="preserve">Esimerkki 7.3185</w:t>
      </w:r>
    </w:p>
    <w:p>
      <w:r>
        <w:t xml:space="preserve">asiakas: Hei.  __ asiakas: Agentti: Voitteko auttaa minua varaamaan lentoliput BOS:sta AUS:iin? agentti: Voitteko auttaa minua varaamaan lentoliput BOS:sta AUS:iin? Totta kai, olen täällä auttamassa teitä. Saanko tietää nimenne, kiitos. asiakas: Asiakas: Olen Matthew Roberts : Asiakas: Mainitsetteko matkanne päivämäärät? Asiamies: Matkapäiväni ovat 20.03. ja 22.03. agentti: Asiakas: Hyvä on, odottakaa hetki: Asiakas: Selvä, toki: Roberts, haluamallanne reitillä ei ole lentoja saatavilla. asiakas: Asiamies: Okei, hyvä kiitos tarkistuksesta.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Hei. Miten voin auttaa teitä tänään?</w:t>
      </w:r>
    </w:p>
    <w:p>
      <w:r>
        <w:rPr>
          <w:b/>
        </w:rPr>
        <w:t xml:space="preserve">Esimerkki 7.3186</w:t>
      </w:r>
    </w:p>
    <w:p>
      <w:r>
        <w:t xml:space="preserve">asiakas: Agentti: Hei. Miten voin auttaa teitä? Harris. Voitteko auttaa minua varaamaan lennon, jonka hintaraja on 500?  __ asiakas: Asiamies: Matkapäiväni ovat 28.01. ja 30.01: Asiakas: Voitteko kertoa lentokenttäkoodinne? Agentti: Lentokenttäkoodini ovat ORD ja LAX: Lentoyhtiö Deltassa on jatkolento, jonka hinta on 100, numero on 1024. Voinko varata sen? Agentti: Kyllä, jatka varausta: Lippunne on varattu.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7.3187</w:t>
      </w:r>
    </w:p>
    <w:p>
      <w:r>
        <w:t xml:space="preserve">asiakas: Asiakas: Hei: Roberts. Haluan varata lipun JFK:sta OAK:iin osallistuakseni seminaariin, voitteko auttaa minua varauksen tekemisessä? agentti: Asiakas: Toki, kertokaa minulle suunnitellut matkapäivänne? asiakas: Asiamies: Lähden 31.8. ja palaan 02.9. agentti: Mihin mennessä? Asiakas: Mainitsetteko yhteysrajanne? Matkustaja: Tarvitsen lennon, jonka yhteysraja on 1.  __ asiakas: Haluan paluuaikani aamulla. agentti: Asiakas: Onko teillä muita vaatimuksia? Asiamies: Minulla ei ole muita vaatimuksia. agentti: Asiakas: Kiitos lentotiedoista, valitettavasti annetulla matkareitillä ei ole saatavilla lentoa. asiakas: Ei ole: Asiamies: Ei se mitään, kiitos tiedoista. agentti: Ei se mitään: Asiakas: Kiitos, että vierailitte luonamme, toivottavasti näemme teidät uudelleen.</w:t>
      </w:r>
    </w:p>
    <w:p>
      <w:r>
        <w:rPr>
          <w:b/>
        </w:rPr>
        <w:t xml:space="preserve">Tulos</w:t>
      </w:r>
    </w:p>
    <w:p>
      <w:r>
        <w:t xml:space="preserve">agentti: Saanko tietää lähtö- ja paluulentonne ajankohdan?</w:t>
      </w:r>
    </w:p>
    <w:p>
      <w:r>
        <w:rPr>
          <w:b/>
        </w:rPr>
        <w:t xml:space="preserve">Esimerkki 7.3188</w:t>
      </w:r>
    </w:p>
    <w:p>
      <w:r>
        <w:t xml:space="preserve">asiakas: Asiakas: Hei, olen Scott Davis. agentti: Hei, miten voin auttaa teitä tänään? Agentti: Haluan peruuttaa varaukseni, voitteko auttaa minua siinä? agentti: Haluan peruuttaa varaukseni: Asiakas: Totta kai, olemme täällä auttaaksemme teitä. asiakasta: Kiitos: Asiakas: Odottakaa hetki: __ asiakas: Okei, ei ongelmia.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Valitettavasti emme löytäneet varausta nimellänne.</w:t>
      </w:r>
    </w:p>
    <w:p>
      <w:r>
        <w:rPr>
          <w:b/>
        </w:rPr>
        <w:t xml:space="preserve">Esimerkki 7.3189</w:t>
      </w:r>
    </w:p>
    <w:p>
      <w:r>
        <w:t xml:space="preserve">asiakas: Asiakas: Hei. asiamies: Hei, miten voin auttaa teitä tänään? asiakas: Miten voin auttaa? Asiamies: Haluan varata lentoliput, voisitteko löytää minulle lennon, jonka varauslippu on aamulla paluuaikani jälkeen? agentti: Voisitteko etsiä minulle lennon, jonka varauslippu on aamulla paluuaikani jälkeen? Asiakas: Olen täällä auttaakseni teitä siinä. Voisitteko antaa suunnitellut matkapäivänne? asiakas: Voisitteko ilmoittaa suunnitellut matkapäivänne? Agentti: Hyvä on, matkapäiväni ovat 23.-25. marraskuuta: Asiakas: Voisitteko kertoa minulle matkan paikkakuntakoodinne? asiakas: Voisitteko kertoa minulle matkan paikkakuntakoodinne? LAX: Toki, paikkakuntani ovat LGA:sta LAX:iin.  __ asiakas: Tarvitsen jatkolennon. asiamies: Missä on lento? Asiakas: Onko teillä muita vaatimuksia matkaa varten? asiakas: Onko teillä jokin muu vaatimus matkaa varten? Agentti: Ei: Asiakas: Voisitteko kertoa nimenne jatkoa varten? asiakas: Voisitteko kertoa nimenne jatkoa varten: Asiakas: Toki, olen Nancy Williams. asiamies: Olen Nancy Williams: Olen löytänyt suunnitelluille matkapäivillenne jatkolennon, joka lähtee aamulla ja jonka hinta on 600 dollaria United Airlinesilla. Jatkanko varauksen tekemistä? asiakas: Asiakas: Kyllä, kiitos: Asiakas: Olen varannut lentolippunne lennolla 1024 business-luokassa. asiakas: Asiamies: Kiitos avusta: Asiakas: Eipä kestä, kiitos, että tavoititte meidät.</w:t>
      </w:r>
    </w:p>
    <w:p>
      <w:r>
        <w:rPr>
          <w:b/>
        </w:rPr>
        <w:t xml:space="preserve">Tulos</w:t>
      </w:r>
    </w:p>
    <w:p>
      <w:r>
        <w:t xml:space="preserve">agentti: Tarvitsetteko jatkolentoa matkaanne varten?</w:t>
      </w:r>
    </w:p>
    <w:p>
      <w:r>
        <w:rPr>
          <w:b/>
        </w:rPr>
        <w:t xml:space="preserve">Esimerkki 7.3190</w:t>
      </w:r>
    </w:p>
    <w:p>
      <w:r>
        <w:t xml:space="preserve">asiakas: Asiakas: Päivää. asiamies: Päivää, miten voin olla auttava kätenne? Olen Charles Parker. Haluan varata lentoliput LAX:stä DFW:hen. Voisitteko auttaa minua varauksen tekemisessä? agentti: Totta kai, autan teitä. Saisinko matkustuspäivämääränne? asiakas: Asiamies: Matkapäiväni ovat 31.03.-02.04: Asiakas: Haluaisitteko mieluummin turistiluokassa vai business-luokassa? Asiakas: Mihin matkustatte? Agentti: Minulle sopii mikä tahansa luokka: Odottakaa hetki. asiakas: Asiakas: Hyvä on: Lento numero 1005, jonka hinta on 300, ja jossa on myös makuuoikeus. Jatkanko varauksen tekemistä? asiakas: Asiamies: Kyllä, jatkakaa: Varauksenne on käsitelty.  __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7.3191</w:t>
      </w:r>
    </w:p>
    <w:p>
      <w:r>
        <w:t xml:space="preserve">asiakas: Asiakas: Hei. asiamies: Päivää, miten voin auttaa teitä tänään? asiakas: Hei: Jerry Garcia tässä. Tein aiemmin varauksen osallistuakseni opiskelukavereideni kanssa järjestettäviin kokoontumisjuhliin. Joidenkin yliopistossa ilmenneiden ongelmien vuoksi sitä lykättiin. Voisitteko ystävällisesti muuttaa sitä? agentti: Voisitteko muuttaa sitä? agentti: Voisitteko ystävällisesti muuttaa sitä? Totta kai, autamme mielellämme. Odottakaa hetki. asiakas: Asiakas: Hyvä on: Valitettavasti nimellänne ei löydy aktiivista varausta.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Ei se mitään, kiitos.</w:t>
      </w:r>
    </w:p>
    <w:p>
      <w:r>
        <w:rPr>
          <w:b/>
        </w:rPr>
        <w:t xml:space="preserve">Esimerkki 7.3192</w:t>
      </w:r>
    </w:p>
    <w:p>
      <w:r>
        <w:t xml:space="preserve">asiakas: Hei.  __ asiakas: Agentti: Voisitteko etsiä lentolippua AUS:sta LGA:han? agentti: Voisitteko etsiä lentolippua AUS:sta LGA:han? Asiakas: Toki, saanko tietää matkapäivänne? asiakas: Voisitteko kertoa minulle matkapäivänne? Asiamies: Okei, matkapäiväni ovat 25.10. ja 27.10. agentti: Mihin mennessä? Kiitos kärsivällisyydestänne. Löysin Delta airlinesin, joka lentää yhdellä jatkoyhteydellä. Saanko tietää nimenne? asiakas: Okei, olen Kimberly Carter. Vahvistakaa lentolippuni: Kiitos Kimberly. Toki lentolippunne on nyt vahvistettu. asiakas: Hyvä on, kiitos avusta. agentti: Kiitos.</w:t>
      </w:r>
    </w:p>
    <w:p>
      <w:r>
        <w:rPr>
          <w:b/>
        </w:rPr>
        <w:t xml:space="preserve">Tulos</w:t>
      </w:r>
    </w:p>
    <w:p>
      <w:r>
        <w:t xml:space="preserve">agentti: Hei. Kuinka voin auttaa teitä?</w:t>
      </w:r>
    </w:p>
    <w:p>
      <w:r>
        <w:rPr>
          <w:b/>
        </w:rPr>
        <w:t xml:space="preserve">Esimerkki 7.3193</w:t>
      </w:r>
    </w:p>
    <w:p>
      <w:r>
        <w:t xml:space="preserve">asiakas: Hei. Olen Stephanie Carter. agentti: Hei. Miten voin auttaa teitä?  __ agentti: Asiakas: Toki, voisitteko kertoa matkapäivänne? asiakas: Voisitteko kertoa matkustuspäivämääränne? Agentti: Matkapäiväni ovat 09.09. ja 09.11: Asiakas: Onko teillä muita tarkennuksia? Agentti: Kyllä, yhteyden on oltava 0 ja hinnan 500. agentti: Kyllä, yhteys on oltava 0 ja hinnan 500: Asiakas: Valitettavasti pyydettyjen päivämäärienne mukaan ei ole saatavilla lentoa, jonka yhteysraja on 0. Asiakas: Olen pahoillani: Asiakas: Ei se mitään. Kiitos avusta. agentti: Asiakas: Ei tarvitse: Asiakas: Ei kestä.</w:t>
      </w:r>
    </w:p>
    <w:p>
      <w:r>
        <w:rPr>
          <w:b/>
        </w:rPr>
        <w:t xml:space="preserve">Tulos</w:t>
      </w:r>
    </w:p>
    <w:p>
      <w:r>
        <w:t xml:space="preserve">asiakas: Voitteko auttaa minua löytämään lennon?</w:t>
      </w:r>
    </w:p>
    <w:p>
      <w:r>
        <w:rPr>
          <w:b/>
        </w:rPr>
        <w:t xml:space="preserve">Esimerkki 7.3194</w:t>
      </w:r>
    </w:p>
    <w:p>
      <w:r>
        <w:t xml:space="preserve">asiakas: Hei. Haluan peruuttaa varaukseni, koska olen sairastunut enkä voi matkustaa. Voitteko auttaa minua siinä? agentti: Hei. Toki, autan teitä peruutuksen kanssa. asiakas: Agentti: Kiitos vastauksestanne: Asiakas: Saanko tietää hyvän nimenne? Toki, Jennifer Williams on nimeni. agentti: Olkaa hyvä ja odottakaa hetki, kun etsin varauksen nimellänne.  __ agentti: Asiakas: Kiitos, että odotitte, löysin varauksenne, peruutanko varauksenne? asiakas: Agentti: Kyllä, peruuttakaa se: Varauksenne on peruutettu. asiakas: Kiitos avusta. agentti: Asiakas: Kiitos, että vierailitte luonamme, toivottavasti näemme teidät uudelleen.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7.3195</w:t>
      </w:r>
    </w:p>
    <w:p>
      <w:r>
        <w:t xml:space="preserve">asiakas: Tarvitsetteko meiltä apua? asiakas: Haloo: Agentti: Voitteko auttaa minua varaamaan lentolipun LAX:stä DTW:hen: Asiakas: Toki, voisitteko kertoa lähtö- ja tulopäivänne? asiakas: Voisitteko kertoa lähtö- ja tulopäivänne? Asiamies: Haluan matkustaa 01/02 ja palata 01/04. Agentti: Haluan matkustaa 01/02 ja palata 01/04: Asiakas: Okei, voisinko saada nimenne? asiakas: Voisinko saada nimenne? Olen Eric Hill: Okei, tarvitsetteko suoran vai jatkolennon? asiakas: Agentti: Tarvitsen jatkolennon: Asiakas: Okei, onko teillä muita yksityiskohtia? asiakas: Asiakas: Haluan lähteä iltapäivällä. asiamies: Mihin aikaan? Spirit-lentoyhtiön lennon numero 1004 turistiluokassa, jonka hinta on 200 ja jatkoyhteys 1, sopiiko se teille?  __ agentti: Asiakas: Selvä, varauksenne on vahvistettu. Lähtöaika on klo 18:00 ja saapumisaika klo 8:00. Asiakas: Asiakas: Kiitos: Asiakas: Olkaa hyvä, hyvää päivänjatkoa.</w:t>
      </w:r>
    </w:p>
    <w:p>
      <w:r>
        <w:rPr>
          <w:b/>
        </w:rPr>
        <w:t xml:space="preserve">Tulos</w:t>
      </w:r>
    </w:p>
    <w:p>
      <w:r>
        <w:t xml:space="preserve">asiakas: Kyllä, jatka.</w:t>
      </w:r>
    </w:p>
    <w:p>
      <w:r>
        <w:rPr>
          <w:b/>
        </w:rPr>
        <w:t xml:space="preserve">Esimerkki 7.3196</w:t>
      </w:r>
    </w:p>
    <w:p>
      <w:r>
        <w:t xml:space="preserve">asiakas: Hei.  __ asiakas: Olen antanut lentokenttäkoodin, joka on kaukana nykyisestä sijainnistani. Tarvitsen siis apuasi. Voisitteko auttaa minua tietojen muuttamisessa? agentti: Voisitteko auttaa minua tietojen muuttamisessa? agentti: Voisitteko auttaa minua tietojen muuttamisessa? Asiakas: Toki, autamme mielellämme. asiakas: Kiitos: Asiakas: Saanko hyvän nimenne, jotta voin jatkaa eteenpäin? Asiakas: Voisitteko kertoa minulle nimenne? Asiamies: Nimeni on Katherine King: Asiakas: Olen pahoillani, nimenne ei ole aktiivisessa varauksessa. asiakas: Kiitos avusta.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Hei. Kuinka voin palvella teitä tänään?</w:t>
      </w:r>
    </w:p>
    <w:p>
      <w:r>
        <w:rPr>
          <w:b/>
        </w:rPr>
        <w:t xml:space="preserve">Esimerkki 7.3197</w:t>
      </w:r>
    </w:p>
    <w:p>
      <w:r>
        <w:t xml:space="preserve">asiakas: Asiakas: Päivää. asiamies: Päivää, miten voin auttaa teitä tänään omalta osaltani? asiakasta: Moore. Haluaisin varata lipun HOU:sta LAX:iin. asiamies: Haluaisin varata lipun HOU:sta LAX:iin: Totta kai, olen täällä auttamassa teitä. Ilmoittakaa minulle matkanne päivämäärät. asiakas: Agentti: Matkapäiväni ovat 08.8. ja 10.8: Asiakas: Onko teillä mitään vaatimuksia? Asiamies: Haluaisin matkustaa yhdellä jatkolennolla ja lähtöajan tulisi olla illalla. asiamies: Haluaisin matkustaa yhdellä jatkolennolla ja lähtöajan tulisi olla illalla. asiamies: Haluan matkustaa yhdellä lennolla: Valitettavasti Brandon Moore, teille ei ole varattavissa paikkaa lennolle.  __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7.3198</w:t>
      </w:r>
    </w:p>
    <w:p>
      <w:r>
        <w:t xml:space="preserve">asiakas: Asiakas: Päivää, olen Samuel Young. asiamies: Päivää, miten voin auttaa? asiakas: Olen Samuel Young: Haluan virkistää heidän mielensä. Olen päättänyt lähteä Seattlen-matkalle. asiamies: Asiakas: Tarvitsetteko lentovarauksen? Asiakas: Tarvitsetteko lentovarauksen? BOS ja SEA -reittien välille.  __ asiakas: Haluaisin lähteä 12/09 ja palata takaisin 12/11. agentti: Haluan lähteä 12/11: Asiakas: Tarjolla on lento, jonka hinta on 300, varaanko sen? asiakas: Voitte varata lennon: Asiamies: Hyvä on, jatkakaa, jos kyseessä on yksittäinen jatkolento. asiamies: Hyvä on, jatkakaa, jos kyseessä on yksittäinen jatkolento: Asiakas: Lippunne on varattu Hawaiian airlinesilta ja lennon numero on 1014. asiakas: Voisitteko ilmoittaa, että lento on varattu Hawaiian airlinesilta ja lennon numero on 1014?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Okei, kertokaa matkanne päivämäärät.</w:t>
      </w:r>
    </w:p>
    <w:p>
      <w:r>
        <w:rPr>
          <w:b/>
        </w:rPr>
        <w:t xml:space="preserve">Esimerkki 7.3199</w:t>
      </w:r>
    </w:p>
    <w:p>
      <w:r>
        <w:t xml:space="preserve">asiakas: Agentti: Hei. Miten voin opastaa teitä? Asiamies: Minun on muutettava varaustani, koska suunniteltua tapahtumaani lykättiin, joten auttakaa minua varaukseni muuttamisessa. agentti: Totta kai, autan teitä.  __ agentti: Asiakas: Saisinko nimenne, kiitos, jotta voin tarkistaa varauksenne: Asiamies: Toki, olen Susan Turner. asiamies: Olen Susan Turner: Susan, nimellänne ei ole löytynyt varausta tietokannastamme. asiakas: Voi! Sitä ei ehkä ole varattu oikein varauksen aikana palvelinongelman vuoksi. Joka tapauksessa, kiitos ajastanne. agentti: Asiakas: Kiitos, että tavoititte meidät: Eipä kestä.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7.3200</w:t>
      </w:r>
    </w:p>
    <w:p>
      <w:r>
        <w:t xml:space="preserve">asiakas: Hei. Olen Amanda Davis. asiamies: Päivää, voinko kysyä, miten voin parhaiten auttaa teitä tänään? asiakas: Agentti: Haluan varata lipun hintaan 200 kohteeseen Boston, MA - BOS: Asiakas: Toki, saanko tietää lähteenne: Lähteeni on Seattle, WA - SEA.  __ asiakas: Matkapäiväni ovat 16.09. ja 18.09. agentti: Matkustan sinne 16.09. ja 18.09: Asiakas: Okei, olkaa hyvä ja odottakaa: Asiakas: Toki: Asiakas: Kiitos ajastanne, löysimme lennon 1029 Spirit lentoyhtiön pysähtyneellä lennolla. asiakas: Ok, jatkakaa varauksen tekemistä. agentti: Toki, lippunne on käsitelty. asiakas: Kiitos. agentti: Asiakas: Kiitos, että käytitte meitä.</w:t>
      </w:r>
    </w:p>
    <w:p>
      <w:r>
        <w:rPr>
          <w:b/>
        </w:rPr>
        <w:t xml:space="preserve">Tulos</w:t>
      </w:r>
    </w:p>
    <w:p>
      <w:r>
        <w:t xml:space="preserve">agentti: Kerro matkasi päivämäärät.</w:t>
      </w:r>
    </w:p>
    <w:p>
      <w:r>
        <w:rPr>
          <w:b/>
        </w:rPr>
        <w:t xml:space="preserve">Esimerkki 7.3201</w:t>
      </w:r>
    </w:p>
    <w:p>
      <w:r>
        <w:t xml:space="preserve">asiakas: Asiakas: Hei: Asiakas: En pääse lennolle paikallani olevan voimakkaan pyörremyrskyn vuoksi. Voitteko auttaa minua lippuni peruuttamisessa? asiamies: Voisitteko auttaa minua peruuttamaan lippuni? Totta kai, olemme täällä auttamassa teitä. Voitteko ilmoittaa nimenne, jolle lippu on varattu? asiakas: Asiamies: Olen varannut lipun Cynthia Leen nimellä. agentti: Olen varannut lipun Cynthia Leen nimellä: Cynthia Lee, voisitteko odottaa hetken? asiakas: Toki. __ asiakas: Ei se mitään, ehkä olen tehnyt väärän varauksen. Kiitos joka tapauksessa: Asiakas: Kiitos, että valitsitte toimistomme.</w:t>
      </w:r>
    </w:p>
    <w:p>
      <w:r>
        <w:rPr>
          <w:b/>
        </w:rPr>
        <w:t xml:space="preserve">Tulos</w:t>
      </w:r>
    </w:p>
    <w:p>
      <w:r>
        <w:t xml:space="preserve">agentti: Nimi: Tietojen mukaan ei löydetty varausta annetusta nimestä.</w:t>
      </w:r>
    </w:p>
    <w:p>
      <w:r>
        <w:rPr>
          <w:b/>
        </w:rPr>
        <w:t xml:space="preserve">Esimerkki 7.3202</w:t>
      </w:r>
    </w:p>
    <w:p>
      <w:r>
        <w:t xml:space="preserve">asiakas: Agentti: Hei. Miten voin auttaa? Asiakas: Voitteko auttaa minua peruuttamaan varaukseni? agentti: Voitteko auttaa minua peruuttamaan varaukseni? Asiakas: Kertokaa nimenne: James Anderson.  __ asiakas: Asiakas: Ei se mitään, kiitos kun tarkistitte. agentti: Kiitos.</w:t>
      </w:r>
    </w:p>
    <w:p>
      <w:r>
        <w:rPr>
          <w:b/>
        </w:rPr>
        <w:t xml:space="preserve">Tulos</w:t>
      </w:r>
    </w:p>
    <w:p>
      <w:r>
        <w:t xml:space="preserve">agentti: Valitettavasti nimelläsi ei löytynyt varausta.</w:t>
      </w:r>
    </w:p>
    <w:p>
      <w:r>
        <w:rPr>
          <w:b/>
        </w:rPr>
        <w:t xml:space="preserve">Esimerkki 7.3203</w:t>
      </w:r>
    </w:p>
    <w:p>
      <w:r>
        <w:t xml:space="preserve">asiakas: Asiakas: Hei: Asiakas: Olen Rebecca Nelson: Nelson, miten voin auttaa teitä? asiakas: Nelson: Etsin suoraa lentoa, voisitteko auttaa minua siinä? asiamies: Asiakas: Toki, saanko tietää matkasuunnitelmanne päivämäärät? asiakas: Kyllä: Agentti: Haluaisin lähteä 29.11. ja palata 1.12: Asiakas: Kertokaa lähtö- ja kohdelentokenttänne koodit. asiakas: Agentti: Lähimmän lähtevän lentoaseman koodi on JFK ja määränpään lentoaseman koodi on PHX: Pyydän, että annatte minulle hetken aikaa tarkistaa parhaan lennon.  __ agentti: Frontier airlines lennolla 1004, jolla on 1 yhteys, tarjoaa palvelua reitillänne. asiakas: Asiamies: Etsin suoraa lentoa: Anna minun tarkistaa. Valitettavasti suoraa lentoa ei ole saatavilla. asiakas: Asiamies: Ei se mitään, ei ole ongelma. agentti: Ei se mitään: Asiakas: Kiitos, että otitte yhteyttä: Asiakas: Joka tapauksessa, kiitos tiedoista.</w:t>
      </w:r>
    </w:p>
    <w:p>
      <w:r>
        <w:rPr>
          <w:b/>
        </w:rPr>
        <w:t xml:space="preserve">Tulos</w:t>
      </w:r>
    </w:p>
    <w:p>
      <w:r>
        <w:t xml:space="preserve">asiakas: Asiakas: Toki, kaikessa rauhassa.</w:t>
      </w:r>
    </w:p>
    <w:p>
      <w:r>
        <w:rPr>
          <w:b/>
        </w:rPr>
        <w:t xml:space="preserve">Esimerkki 7.3204</w:t>
      </w:r>
    </w:p>
    <w:p>
      <w:r>
        <w:t xml:space="preserve">asiakas: Asiakas: Päivää. asiamies: Päivää, miten voin auttaa teitä tänään? asiakas: Päivää: Agentti: Minun täytyy varata lippu SEA:sta EWR:ään, voisitteko auttaa minua siinä? agentti: Voisitteko auttaa minua siinä? Totta kai, saanko tietää matkustuspäivämääränne?  __ agentti: Asiakkaan nimi: Millä nimellä varaan lentoliput? asiakas: Millä nimellä varaan lentoliput? Agentti: Varatkaa lippu Kenneth Perezin nimellä. agentti: Olkaa hyvä ja varatkaa lippu Kenneth Perezille: Asiakas: Tarvitsetteko mitään tarkennuksia? Asiamies: Ei: Spirit Airlinesilla on lento, jossa on yksi yhteys ja hinta on 100. Voinko jatkaa varausta? asiakas: Okei, jatkakaa. agentti: Voitte tehdä varauksen:  Asiakas: Teidän lippunne on varattu lennolle numero 1001 turistiluokassa. asiakas: Kiitos:  Kiitos, että saavuitte palveluumme.</w:t>
      </w:r>
    </w:p>
    <w:p>
      <w:r>
        <w:rPr>
          <w:b/>
        </w:rPr>
        <w:t xml:space="preserve">Tulos</w:t>
      </w:r>
    </w:p>
    <w:p>
      <w:r>
        <w:t xml:space="preserve">asiakas: Matkapäiväni ovat 08.-10. joulukuuta.</w:t>
      </w:r>
    </w:p>
    <w:p>
      <w:r>
        <w:rPr>
          <w:b/>
        </w:rPr>
        <w:t xml:space="preserve">Esimerkki 7.3205</w:t>
      </w:r>
    </w:p>
    <w:p>
      <w:r>
        <w:t xml:space="preserve">asiakas: Agentti: Hei. Miten voin auttaa teitä tänään?  __ agentti: Olen iloinen voidessani auttaa teitä lentolippuvarauksen kanssa. Saanko tietää suunnitellut matkapäivänne? asiakas: Asiamies: Toki, matkapäiväni ovat 16.11.-18.11. agentti: Asiakas: Haluaisitteko jatkolennon vai suoran lennon? asiakas: Tarvitsen yhdensuuntaisen jatkolennon. asiamies: Tarvitsen yhdensuuntaisen jatkolennon: Asiakas: Onko teillä muita tarkennuksia? Asiakas: Ei: Asiakas: Saanko tietää nimenne? Dorothy Adams. asiamies: Hawaiian Airlinesilla on lento-1001 yhden jatkolennon rajoituksella ja lipun hinta on 100. Varaammeko sen? asiakas: Jos haluatte, että minä varaan sen, niin pyydän, että teette sen: Asiakas: Olkaa hyvä ja jatkakaa varausta. asiamies: Dorothy Adams, varauksenne tehdään turistiluokkaan. asiakas: Kiitos avusta. agentti: Asiakkaan nimi on Adams Adams: Kiitos, että valitsitte toimistomme, turvallista matkaa.</w:t>
      </w:r>
    </w:p>
    <w:p>
      <w:r>
        <w:rPr>
          <w:b/>
        </w:rPr>
        <w:t xml:space="preserve">Tulos</w:t>
      </w:r>
    </w:p>
    <w:p>
      <w:r>
        <w:t xml:space="preserve">asiakas: Voitteko auttaa minua varaamaan lentolippuni BOS:sta LAS:iin?</w:t>
      </w:r>
    </w:p>
    <w:p>
      <w:r>
        <w:rPr>
          <w:b/>
        </w:rPr>
        <w:t xml:space="preserve">Esimerkki 7.3206</w:t>
      </w:r>
    </w:p>
    <w:p>
      <w:r>
        <w:t xml:space="preserve">asiakas: Asiakas: Hei, olen Stephanie Phillips. asiamies: Hei, kuinka voin kumartua puolestanne? asiakas: Hei, olen Stephanie Phillips: Agentti: Minun on varattava suora lento Bostoniin hätätapauksen hoitamista varten, voitteko auttaa minua varauksen tekemisessä? agentti: Asiakas: Toki, kertokaa minulle, milloin aiotte tehdä matkanne. asiakas: Asiamies: Paljonko matkan pitäisi maksaa? asiakas: Paljonko matkan hinta olisi? Asiamies: Tarvitsen lipun hintarajan puitteissa 5000. agentti: Mihin hintaan? Asiakas: Antakaa minulle ystävällisesti koodinne: Agentti: Lentokenttäkoodini ovat: New York, NY-JFK ja Boston, MA-BOS. agentti: Lentokenttäkoodini ovat: New York, NY-JFK ja Boston, MA-BOS: Asiakas: Okei, meillä on lento, joka vastaa kaikkia vaatimuksiasi. asiakas: Okei, meillä on lento, joka vastaa kaikkia vaatimuksiasi: Asiakas: Selvä. Onko se suora lento? agentti: Ei, siinä on yksi jatkoyhteys välissä. asiakas: Agentti: Anteeksi, älkää jatkaako varausta, tarvitsen suoran lennon. agentti: Okei.  __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7.3207</w:t>
      </w:r>
    </w:p>
    <w:p>
      <w:r>
        <w:t xml:space="preserve">asiakas: Hei. Debra Lopez täällä. asiamies: Päivää, miten voin auttaa teitä tänään? asiakas: Olen Debra Lopez: DFW:stä EWR:ään? agentti: Voitteko varata lentoliput lentokenttäkoodeilleni, jotka ovat DFW:stä EWR:ään? Asiakas: Toki, kertokaa minulle matkapäivänne? asiak: Asiamies: Matkapäiväni ovat 12. kesäkuuta - 14. kesäkuuta. agentti: Mihin aikaan matkustan? Asiakas: Saanko tietää jatkoyhteysrajasi? Asiamies: Etsin yhtä jatkolentoa. agentti: Frontier-lentoyhtiö, jonka lennon numero on 1013 ja hinta 100. Jatkanko matkaa?  __ agentti: Asiakas: Lentolippunne on vahvistettu: Kiitos: Asiakas: Kiitos.</w:t>
      </w:r>
    </w:p>
    <w:p>
      <w:r>
        <w:rPr>
          <w:b/>
        </w:rPr>
        <w:t xml:space="preserve">Tulos</w:t>
      </w:r>
    </w:p>
    <w:p>
      <w:r>
        <w:t xml:space="preserve">asiakas: Lentoyhtiöiden ja hintojen suhteen olen tyytyväinen. Voit varata sen.</w:t>
      </w:r>
    </w:p>
    <w:p>
      <w:r>
        <w:rPr>
          <w:b/>
        </w:rPr>
        <w:t xml:space="preserve">Esimerkki 7.3208</w:t>
      </w:r>
    </w:p>
    <w:p>
      <w:r>
        <w:t xml:space="preserve">asiakas: Asiakas: Hei. asiamies: Hei, miten voin auttaa teitä? Agentti: Auttakaa minua varaamaan lento LGA:sta DTW:hen: Asiakas: Toki, Saanko tietää matkustuspäivämäärät? asiakas: Agentti: Haluaisin matkustaa 24.-26. elokuuta: Asiakas: Onko teillä jokin yhteysrajoitus? Asiamies: Haluan matkustaa jatkolennolla. agentti: Onko muita vaatimuksia? Asiakas: Ei: Asiakas: Saanko tietää nimenne? Olen Melissa Wright: Wright Wright: Odottakaa hetki.  __ agentti: Asiakas: Valitettavasti ei löytynyt lentoja valitsemillenne päivämäärille. asiakas: Valitettavasti ei löytynyt lentoja valitsemillenne päivämäärille: Agentti: Ei se mitään, kiitos: Kiitos, että otitte yhteyttä.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7.3209</w:t>
      </w:r>
    </w:p>
    <w:p>
      <w:r>
        <w:t xml:space="preserve">asiakas: Asiakas: Hei: Asiakas: Miten voin auttaa teitä tänään? asiakas: Olen Kenneth Anderson: Voisitteko olla apunani olemassa olevan varaukseni muuttamisessa?  __ asiakas: Asiamies: Hyvä on: Asiakas: Valitettavasti joudumme ilmoittamaan teille, että tiedoissamme ei ole varausta, jossa on teidän nimenne. asiakas: Asiakkaan nimi on muuttunut: Asiamies: Ei se haittaa,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Anna minulle hetki aikaa.</w:t>
      </w:r>
    </w:p>
    <w:p>
      <w:r>
        <w:rPr>
          <w:b/>
        </w:rPr>
        <w:t xml:space="preserve">Esimerkki 7.3210</w:t>
      </w:r>
    </w:p>
    <w:p>
      <w:r>
        <w:t xml:space="preserve">asiakas: Hei.  __ asiakas: Agentti: Voinko tietää, voinko muuttaa olemassa olevaa varaustani? agentti: Onko mahdollista muuttaa olemassa olevaa varaustani? Asiakas: Toki, saanko tietää nimenne? asiak: Agentti: Nimeni on Dennis Hernandez: Asiakas: Olen pahoillani, mutta nimellänne ei ole aktiivista varausta. asiakas: Olen pahoillani, mutta nimellänne ei ole aktiivista varausta: Agentti: Ei se mitään, kiitos kun tarkistitte: Kiitos.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7.3211</w:t>
      </w:r>
    </w:p>
    <w:p>
      <w:r>
        <w:t xml:space="preserve">asiakas: Asiakas: Päivää. asiamies: Päivää, miten voin opastaa teitä tänään? asiakasta: Haluaisin peruuttaa varaukseni, joka on minun nimissäni. Voitteko auttaa minua siinä? agentti: Voisitteko auttaa minua siinä? Asiakas: Autan teitä siinä: Asiakas: Kiitos: Asiakas: Saanko tietää nimenne? Asiakas: Toki, nimeni on Mary Allen. asiamies: Nimeni on Mary Allen: Asiakas: Odottakaa hetki, tarkistan olemassa olevan varauksenne tilan. asiakas: Asiakas: Toki, kaikessa rauhassa: Asiakas: Olen pahoillani, tietokannastamme ei löydy varausta nimellänne. asiakas: Selvä, ei ongelmia. Kiitos kun tarkistitte asian.  __ asiakas: Asiakas: Olkaa hyvä.</w:t>
      </w:r>
    </w:p>
    <w:p>
      <w:r>
        <w:rPr>
          <w:b/>
        </w:rPr>
        <w:t xml:space="preserve">Tulos</w:t>
      </w:r>
    </w:p>
    <w:p>
      <w:r>
        <w:t xml:space="preserve">agentti: Kiitos yhteydenotosta, hyvää päivänjatkoa.</w:t>
      </w:r>
    </w:p>
    <w:p>
      <w:r>
        <w:rPr>
          <w:b/>
        </w:rPr>
        <w:t xml:space="preserve">Esimerkki 7.3212</w:t>
      </w:r>
    </w:p>
    <w:p>
      <w:r>
        <w:t xml:space="preserve">asiakas: Olen Lisa Harris. Suunnittelen varaukseni siirtämistä hätätapauksen vuoksi, voitteko auttaa minua? agentti: Hei. Toki, odottakaa hetki. Anna minun tarkistaa. asiakas: Asiakas: Ei kiirettä: Valitettavasti Lisa, nimellesi ei ole varattu lentoja.  __ agentti: J.A.: Tervetuloa, kiitos, että valitsitte meidät. Hyvää päivänjatkoa. asiakas: Asiakkaamme: Ole hyvä.</w:t>
      </w:r>
    </w:p>
    <w:p>
      <w:r>
        <w:rPr>
          <w:b/>
        </w:rPr>
        <w:t xml:space="preserve">Tulos</w:t>
      </w:r>
    </w:p>
    <w:p>
      <w:r>
        <w:t xml:space="preserve">asiakas: Ei ongelmia. Kiitos tarkistamisesta.</w:t>
      </w:r>
    </w:p>
    <w:p>
      <w:r>
        <w:rPr>
          <w:b/>
        </w:rPr>
        <w:t xml:space="preserve">Esimerkki 7.3213</w:t>
      </w:r>
    </w:p>
    <w:p>
      <w:r>
        <w:t xml:space="preserve">asiakas: Asiakas: Hei, Dorothy Collins täällä. asiamies: Hei, miten voin olla avuksi? asiakas: Hei, Dorothy Collins täällä: Seattlessa, WA - SEA. Voitteko varata lipun AUS:sta?  __ asiakas: Asiamies: Matkan päivämäärät ovat 11/08 ja 11/10. Agentti: Missä on matkustuspäivä? Asiakas: Löysimme lennon Southwest Airlinella, lennon numero 1011, jonka hinta on 100. Asiakas: Voisitteko auttaa minua? Agentti: Varatkaa tämä: Asiakas: Lippunne on varattu: Kiitos, että autoitte minua: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7.3214</w:t>
      </w:r>
    </w:p>
    <w:p>
      <w:r>
        <w:t xml:space="preserve">asiakas: Agentti: Hei. Miten voin auttaa teitä? DCA:sta MSP:hen?  __ asiakas: Asiamies: Matkapäiväni ovat 26. ja 28. toukokuuta: Asiakas: Saanko tietää nimenne? Asiakas: Nimeni on Ronald Edwards. agentti: Nimeni on Ronald Edwards: Edwards: Onko teillä mitään toiveita? Edwards: Haluan jatkolennon: Deltan lentoyhtiössä on jatkolento, voinko varata sen? asiakas: Agentti: Olkaa hyvä ja jatkakaa varausta: Asiakas: Teidän lippunne on varattu lennolle numero 1012. Asiakas: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Saanko tietää matkustuspäivämäärät?</w:t>
      </w:r>
    </w:p>
    <w:p>
      <w:r>
        <w:rPr>
          <w:b/>
        </w:rPr>
        <w:t xml:space="preserve">Esimerkki 7.3215</w:t>
      </w:r>
    </w:p>
    <w:p>
      <w:r>
        <w:t xml:space="preserve">asiakas: Agentti: Hei. Miten voin palvella teitä? Haluan muuttaa hiljattain tekemääni varausta, koska liittymispäivääni siirrettiin. Voitteko auttaa minua muutoksessa? Saanko tietää nimenne? asiakas: Nimeni on Elizabeth Moore.  __ asiakas: Moore: Toki: Asiakas: Kiitos, että odotitte, Nimeänne ei löytynyt varausta. asiakas: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7.3216</w:t>
      </w:r>
    </w:p>
    <w:p>
      <w:r>
        <w:t xml:space="preserve">asiakas: Asiakas: Hei. asiamies: Hei, miten voin auttaa teitä tänään? asiakas: Hei: Agentti: Voitteko auttaa minua varaamaan suoran lennon? Asiakas: Toki, Mille päivämäärille haluatte minun varaavan teille lentoliput? asiakas: Agentti: Matkapäiväni ovat 26. ja 28. tammikuuta: Asiakas: Millä nimellä minun pitää varata lippunne? asiakas: Millä nimellä? Agentti: Varatkaa lippu nimelläni Richard Edwards. agentti: Varatkaa lippu nimellä Richard Edwards:  Asiakas: Voisitteko antaa lentoonlähtö- ja laskeutumislentokenttänne koodit? Agentti: Lentokenttäkoodini ovat LAX ja DCA: Onko teillä muita vaatimuksia?  __ agentti: Asiakas: Olen pahoillani, mutta tällä hetkellä kyseisillä paikoilla ei ole lentoja epänormaalien sääolosuhteiden vuoksi. asiakas: Asiakas: Ei ongelmia,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Ei.</w:t>
      </w:r>
    </w:p>
    <w:p>
      <w:r>
        <w:rPr>
          <w:b/>
        </w:rPr>
        <w:t xml:space="preserve">Esimerkki 7.3217</w:t>
      </w:r>
    </w:p>
    <w:p>
      <w:r>
        <w:t xml:space="preserve">asiakas: Agentti: Hei, tervetuloa toimistollemme. Miten voin auttaa teitä? Barton Springs Poolissa Austinissa. Voisitteko etsiä saatavilla olevia lentoja Austiniin? agentti: Asiakas: Toki, saisinko tietää nimenne, jotta voisimme aloittaa prosessin? asiakas: Asiakas: Hyvä on, nimeni on Mark Edwards. agentti: Nimeni on Mark Edwards: Mark, milloin suunnittelet matkaasi? asiakas: Asiamies: Haluaisin suunnitella matkani 05/09. Asiamies: Mark! Asiakas: Mitä lentokenttiä suositte lähtö- ja määräpaikkakunnilla? asiakas: Mitä lentokenttiä suositte lähtö- ja määräpaikkakunnilla? asiakas: Mitä lentokenttiä suositte? Asiamies: Suosin Las Vegasissa sijaitsevaa LAS-lentoasemaa ja Austinissa sijaitsevaa AUS-lentoasemaa. asiamies: Mihin lentokenttään haluatte mennä? Asiakas: Suunnitteletko paluumatkaa, Mark? Agentti: Kyllä, löydättehän paluulippua 05/11. agentti: Kyllä, löydättehän paluulippua 05/11: Asiakas: Odottakaa hetki, Mark. asiakas: Asiamies: Toki, ei kiirettä: Löysin Southwest airlinesin lennon, jonka hinta on 100. Varaanko lipun?  __ agentti: Asiakas: Lippunne on vahvistettu ja siihen liittyvä lennon numero on 1002. asiakas: Asiakas: Kiitos ystävällisestä avustanne: Asiakas: Kiitos, että otitte yhteyttä toimistoomme, toivottavasti käytte meillä uudelleen.</w:t>
      </w:r>
    </w:p>
    <w:p>
      <w:r>
        <w:rPr>
          <w:b/>
        </w:rPr>
        <w:t xml:space="preserve">Tulos</w:t>
      </w:r>
    </w:p>
    <w:p>
      <w:r>
        <w:t xml:space="preserve">asiakas: Jatkakaa lipun varaamista.</w:t>
      </w:r>
    </w:p>
    <w:p>
      <w:r>
        <w:rPr>
          <w:b/>
        </w:rPr>
        <w:t xml:space="preserve">Esimerkki 7.3218</w:t>
      </w:r>
    </w:p>
    <w:p>
      <w:r>
        <w:t xml:space="preserve">asiakas: Asiakas: Hei. asiamies: Hei, miten voin olla auttava kätenne tänään? asiakas: Hei: PHL:stä SFO:hon?  __ asiakas: Asiamies: Matkapäiväni ovat 12.11.-14.11. agentti: Mihin aikaan matkustan? Asiakas: Haluatteko mieluummin jonkin lay by -matkan välissä? asiakas: Mihin aikaan? Asiamies: Kyllä, tarvitsen lomamatkan matkani välissä. asiamies: Kyllä, tarvitsen lomamatkan matkani välissä: Asiakas: Saanko tietää hyvän nimenne, kiitos? Benjamin King: Asiakas: Onko matkanne suhteen muita tarkennuksia? asiakas: Minulla ei ole muuta asiaa: Asiamies: Ei: Asiakas: Okei, odottakaa hetki. etsin teille lennon. asiakas: Asiamies: Hyvä on: Kiitos ajastanne, olemme löytäneet United-lentoyhtiön lennon, lennon numero-1002, yhteydet-1 ja lippu-100. Haluatteko, että varaan lipun? asiakas: Agentti: Kyllä, varaa: Toki, paikka on onnistuneesti varattu turistiluokan lennolle. asiakas: Kiitos: Asiakas: Kiitos läsnäolostanne. Toivottavasti voimme palvella teitä uudelleen.</w:t>
      </w:r>
    </w:p>
    <w:p>
      <w:r>
        <w:rPr>
          <w:b/>
        </w:rPr>
        <w:t xml:space="preserve">Tulos</w:t>
      </w:r>
    </w:p>
    <w:p>
      <w:r>
        <w:t xml:space="preserve">agentti: Totta kai, autamme teitä mielellämme. Mille päivämäärille haluatte minun varaavan teille lentoliput?</w:t>
      </w:r>
    </w:p>
    <w:p>
      <w:r>
        <w:rPr>
          <w:b/>
        </w:rPr>
        <w:t xml:space="preserve">Esimerkki 7.3219</w:t>
      </w:r>
    </w:p>
    <w:p>
      <w:r>
        <w:t xml:space="preserve">asiakas: Agentti: Hei. Miten voin auttaa? Olen Rachel Young. Etsin lentoa IAH:sta ATL:ään, voitteko varata minulle lentoliput?  __ asiakas: Asiamies: Matkapäiväni ovat 13.05.-15.05: Havaijin lentoyhtiöstä löytyi antamillasi tiedoilla lento, jossa on 1 jatkoyhteys ja jonka hinta on 100 dollaria. Vahvistanko lippusi tällä lentoyhtiöllä? asiakas: Asiamies: Jatkakaa, olkaa hyvä: Lippunne on varattu. asiakas: Kiitos, että tavoititte meidät. agentti: Eipä kestä.</w:t>
      </w:r>
    </w:p>
    <w:p>
      <w:r>
        <w:rPr>
          <w:b/>
        </w:rPr>
        <w:t xml:space="preserve">Tulos</w:t>
      </w:r>
    </w:p>
    <w:p>
      <w:r>
        <w:t xml:space="preserve">agentti: Matkapäivämäärät: Toki, ilmoittakaa matkanne päivämäärät?</w:t>
      </w:r>
    </w:p>
    <w:p>
      <w:r>
        <w:rPr>
          <w:b/>
        </w:rPr>
        <w:t xml:space="preserve">Esimerkki 7.3220</w:t>
      </w:r>
    </w:p>
    <w:p>
      <w:r>
        <w:t xml:space="preserve">asiakas: Asiakas: Päivää. asiamies: Päivää, miten voin auttaa teitä tänään? asiakas: Päivää: Agentti: Minun täytyy varata lippu ORD:stä PHX:ään, voisitteko auttaa minua siinä? agentti: Voisitteko auttaa minua siinä? Asiakas: Toki, kertokaa minulle matkanne päivämäärät. asiakas: Asiakas: Matkapäiväni ovat 26.-28. heinäkuuta. asiamies: Matkapäiväni ovat 26.-28. heinäkuuta: Asiakas: Onko teillä jokin luokkatoivomus? asiakas: Mihin luokkaan haluatte matkustaa? Asiakas: Ei: Asiakas: Onko teillä jokin aikahuoli? asiakas: Ei: Asiakas: Ei: Asiakas: Kertokaa minulle muut tiedot: Asiakas: Tarvitsen jatkolennon:  Jatkolennon varaamista varten tarvitsemme nimenne. Mainitkaa se: Dennis Harris.  __ asiakas: Asiakas: Okei, jatkakaa: Asiakas: Lippunne on vahvistettu bisnesluokkaan.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1011 on lennon numero ja hinta on 600. Jatkanko matkaa?</w:t>
      </w:r>
    </w:p>
    <w:p>
      <w:r>
        <w:rPr>
          <w:b/>
        </w:rPr>
        <w:t xml:space="preserve">Esimerkki 7.3221</w:t>
      </w:r>
    </w:p>
    <w:p>
      <w:r>
        <w:t xml:space="preserve">asiakas: Miten voin auttaa?  __ agentti: Asiakas: Toki, voisitteko kertoa minulle matkapäivänne? asiakas: Asiakas: Matkapäiväni ovat 12/07 ja 12/09. Agentti: Mihin aikaan? Asiakas: Saanko tietää matkanne sijainnin? Asiamies: Suosittelemani lentokenttäkoodit ovat PHX ja IAD. agentti: Asiakas: Hyvä on, odottakaa hetki: Asiakas: Selvä: Asiakas: Kiitos, että odotitte ei löytynyt lentoja tiedoistanne. asiakas: Asiakas: Selvä, ei ongelmia. Kiitos tiedoistanne.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Voitteko auttaa minua varaamaan lennon, jossa on 1 yhteys?</w:t>
      </w:r>
    </w:p>
    <w:p>
      <w:r>
        <w:rPr>
          <w:b/>
        </w:rPr>
        <w:t xml:space="preserve">Esimerkki 7.3222</w:t>
      </w:r>
    </w:p>
    <w:p>
      <w:r>
        <w:t xml:space="preserve">asiakas: Asiakas: Hei. asiamies: Hei, miten voin auttaa? asiakas: Hei: Agentti: Haluaisin varata lipun PHL:stä DCA:han, voisitteko auttaa minua siinä: Asiakas: Toki, saanko tietää nimenne jatkaakseni eteenpäin? asiakas: Christopher Allen: Asiakas: Tarvitsetteko yhteyksiä matkanne välillä? Agentti: Tarvitsen lennon, jossa on 1 jatkoyhteyden rajoitus. agentti: Tarvitsen lennon, jossa on 1 jatkoyhteys: Asiakas: Saanko tietää haluamanne päivämäärät, jotta voin varata paikkanne? asiakas: Saanko tietää haluamanne päivämäärät? Asiamies: Matkapäivät ovat 11/09-11/11. agentti: Matkustan mielelläni: Tarvitsetteko muita vaatimuksia?  __ agentti: __ agentti: Vaatimustenne mukaisesti on Southwest airlines, lento numero:1010 on menossa matkallanne yhdellä yhteydellä ja hinta:100. Sopiiko se teille? asiakas: Jos se sopii teille, pyydän, että teette sen: Jatkakaa, olkaa hyvä. agentti: Asiakas: Lippunne on varattu onnistuneesti: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Ei.</w:t>
      </w:r>
    </w:p>
    <w:p>
      <w:r>
        <w:rPr>
          <w:b/>
        </w:rPr>
        <w:t xml:space="preserve">Esimerkki 7.3223</w:t>
      </w:r>
    </w:p>
    <w:p>
      <w:r>
        <w:t xml:space="preserve">asiakas: Hei.  __ asiakas: Agentti: Voitteko auttaa minua varaamaan lipun AUS:sta DEN:iin? Asiakas: Toki, kertokaa minulle matkanne päivämäärät? asiak: Agentti: Matkapäiväni ovat 23. ja 25. marraskuuta: Asiakas: Saanko tietää liityntäkorkeutenne? Tarvitsen jatkolennon. agentti: Asiakas: Onko muita tarkennuksia? Asiakas: Ei: Asiakas: Voisitteko kertoa nimenne? Patrick Wilson: Löysimme Southwest-lentoyhtiön jatkolennon 1008, hinta 200 ja luokka on economy. Jatkanko matkaa? asiakas: Asiakas: Voit jatkaa: Varaus on vahvistettu.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opastaa teitä tänään?</w:t>
      </w:r>
    </w:p>
    <w:p>
      <w:r>
        <w:rPr>
          <w:b/>
        </w:rPr>
        <w:t xml:space="preserve">Esimerkki 7.3224</w:t>
      </w:r>
    </w:p>
    <w:p>
      <w:r>
        <w:t xml:space="preserve">asiakas: Hei. Samantha Davis tässä.  __ asiakas: Musiikkikonserttini on siirretty ensi kuuhun. Voitteko siis peruuttaa äskettäin tekemäni varauksen? agentti: Hyvä on. Peruuttaa lippusi, emme löytäneet nimeäsi varausluettelosta. Kiitos, että käytitte palveluitamme. asiakas: Kiitos etsinnästä.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7.3225</w:t>
      </w:r>
    </w:p>
    <w:p>
      <w:r>
        <w:t xml:space="preserve">asiakas: Agentti: Hei. Miten voin auttaa teitä tänään? Agentti: Voisitteko muuttaa varaustani? Asiakas: Toki, autan teitä siinä. asiakas: Kiitos.  __ asiakas: Jacob Taylor tässä: Asiakas: Okei, odottakaa hetki, tarkistan edellisen varauksenne tilan. asiakas: Toki: Asiakas: Nimellänne ei ole aiempaa varausta. asiakas: Hyvä on, se ei ole ongelma.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tietää nimenne jatkomenettelyä varten?</w:t>
      </w:r>
    </w:p>
    <w:p>
      <w:r>
        <w:rPr>
          <w:b/>
        </w:rPr>
        <w:t xml:space="preserve">Esimerkki 7.3226</w:t>
      </w:r>
    </w:p>
    <w:p>
      <w:r>
        <w:t xml:space="preserve">asiakas: Asiakas: Hei: Asiakas: Olen Mary Campbell: Campbell. Miten voin auttaa? Agentti: Voitteko varata minulle paikan lennolle DENistä PHL:ään? Asiakas: Totta kai, voitteko antaa minulle matkapäivät? asiakas: Voisitteko antaa minulle matkapäivät? Agentti: Okei, matkapäiväni ovat 8.4.-10.4. Agentti: Mihin aikaan? Asiakas: Odottakaa hetki: __ asiakas: Asiamies: Minulla ei ole mitään tarkennuksia. agentti: Mihin mennessä? United Airlines lennolla 1010 liikennöi reitillänne. asiakas: Vahvistakaa se. agentti: Lippunne on varattu turistiluokkaan, jonka hinta on 100. asiakas: Asiakas: Kiitos avusta: Kiitos, että lähestyitte meitä.</w:t>
      </w:r>
    </w:p>
    <w:p>
      <w:r>
        <w:rPr>
          <w:b/>
        </w:rPr>
        <w:t xml:space="preserve">Tulos</w:t>
      </w:r>
    </w:p>
    <w:p>
      <w:r>
        <w:t xml:space="preserve">agentti: Saanko kysyä muita mieltymyksiä?</w:t>
      </w:r>
    </w:p>
    <w:p>
      <w:r>
        <w:rPr>
          <w:b/>
        </w:rPr>
        <w:t xml:space="preserve">Esimerkki 7.3227</w:t>
      </w:r>
    </w:p>
    <w:p>
      <w:r>
        <w:t xml:space="preserve">asiakas: Asiakas: Päivää. asiamies: Päivää, miten voin auttaa teitä? JFK:ssa pidettävään kokoukseen. Voitteko varata lennon puolestani? agentti: Asiakas: Toki, saanko tietää matkanne päivämäärät? Lennän 28. toukokuuta ja palaan 30. toukokuuta.  __ asiakas: Asiamies: Haluaisin mieluummin jatkolennon: Asiakas: Onko teillä muita tarkennuksia? Asiakas: Ei: Asiakas: Voisitteko auttaa minua nimenne kanssa? asiakas: Voisitteko auttaa minua nimenne kanssa? Asiakas: Nimeni on Christopher Roberts: Roberts: Löysin Spirit Airlinesin jatkolennon, ja sen hinta on noin 100. Jatkanko lennolla 1002? asiakas: Agentti: Jatkakaa varausta: Asiakas: Turistiluokkaan lippunne on varattu. asiakas: Kiitos, että autoitte minua.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Onko teillä jokin yhteysrajoitus mieltymys?</w:t>
      </w:r>
    </w:p>
    <w:p>
      <w:r>
        <w:rPr>
          <w:b/>
        </w:rPr>
        <w:t xml:space="preserve">Esimerkki 7.3228</w:t>
      </w:r>
    </w:p>
    <w:p>
      <w:r>
        <w:t xml:space="preserve">asiakas: Miten voin auttaa?  __ agentti: Asiakas: Toki, saanko tietää nimenne, jotta voin tarkistaa tilanteen ja palata asiaan? asiakas: Saanko kysyä nimenne? Asiakas: Nimeni on Michelle Thompson. asiamies: Michelle Thompson: Asiakas: Okei, odottakaa hetki: Asiakas: Toki: Asiakas: Kiitos, että odotitte, valitettavasti nimellänne ei löytynyt varausta. asiakas: Se ei ole ongelma. Kiitos vastauksestanne.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Lomapulan vuoksi suunniteltua matkaani on lykätty. Voitteko peruuttaa äskettäin tekemäni varauksen?</w:t>
      </w:r>
    </w:p>
    <w:p>
      <w:r>
        <w:rPr>
          <w:b/>
        </w:rPr>
        <w:t xml:space="preserve">Esimerkki 7.3229</w:t>
      </w:r>
    </w:p>
    <w:p>
      <w:r>
        <w:t xml:space="preserve">asiakas: Agentti: Hei. Miten voin auttaa? Williams. Voitteko auttaa minua varaamaan lennon SFO:sta LAX:iin, koska minulla on liiketapaaminen? asiamies: Totta kai, autan mielelläni lentolipun varaamisessa. Mille päivämäärille olette suunnitellut matkanne? asiakas: Asiamies: Matkapäiväni ovat 22.07.-24.07.2014: Asiakas: Antakaa minulle hetki aikaa, jotta voin tarkistaa lentojen saatavuuden. asiakas: Voisitteko kertoa minulle, mitä lentoja on saatavilla? Toki:  Olen tarkistanut tietosi, on lento 1023 Spirit airlines, joka on yksi parhaista lentoyhtiöistä, joka tarjoaa sinulle lennon, jossa on 1 pysähdys matkallasi, voinko vahvistaa lentolippuvarauksesi? asiakas: Jos hinta on 200, varaa se.  __ asiakas: Agentti: Voitte varata sen: Asiakas: Voitte jo varata lipun. Asiakas: Voitte jo varata lipun: Kiitos. agentti: Asiakas: Tervetuloa ja hyvää päivänjatkoa.</w:t>
      </w:r>
    </w:p>
    <w:p>
      <w:r>
        <w:rPr>
          <w:b/>
        </w:rPr>
        <w:t xml:space="preserve">Tulos</w:t>
      </w:r>
    </w:p>
    <w:p>
      <w:r>
        <w:t xml:space="preserve">agentti: Lentolipun varaus tehdään pyynnöstäsi siten, että lipun hinta on 100 alle budjettisi.</w:t>
      </w:r>
    </w:p>
    <w:p>
      <w:r>
        <w:rPr>
          <w:b/>
        </w:rPr>
        <w:t xml:space="preserve">Esimerkki 7.3230</w:t>
      </w:r>
    </w:p>
    <w:p>
      <w:r>
        <w:t xml:space="preserve">asiakas: Hei.  __ asiakas: Agentti: Voisitteko auttaa minua varaukseni muuttamisessa: Asiakas: Toki, saanko tietää nimenne? asiakas: Voisitteko auttaa minua? Asiamies: Nimeni on Kimberly Scott: Asiakas: Saanko tietää uuden lentokenttäkoodinne? asiakas: Voisinko saada uuden lentokenttäkoodinne? Asiamies: Toki, lähtöpaikkani on EWR ja määräpaikkani on AUS. asiamies: Asiakas: Toki, voisitteko antaa matkapäivänne, jotta voin etsiä lentoa? asiakas: Kyllä, voisitteko antaa matkapäivänne, jotta voisin etsiä lentoa? Asiamies: Matkapäiväni ovat 11. toukokuuta ja 13. toukokuuta. agentti: Asiakas: Onko teillä mitään vaatimuksia? Asiakas: Tarvitsen suoran lennon: Asiakas: Valitettavasti teille ei ole saatavilla lentoa. asiakas: Valitettavasti teille ei ole saatavilla lentoa. asiakas: Valitettavasti teille ei ole saatavilla lentoa: Asiakas: Selvä, ei hätää: Asiakas: Kiitos, että otitte yhteyttä: Kiitos.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7.3231</w:t>
      </w:r>
    </w:p>
    <w:p>
      <w:r>
        <w:t xml:space="preserve">asiakas: Hei. Olen Jeffrey Moore. Olkaa hyvä ja muuttakaa varaustani, koska kokoukseni siirtyi. agentti: Hei Jeffrey. Toki, odottakaa hetki, tarkistan asian ja palaan asiaan.  __ agentti: Asiakas: Olen pahoillani, mutta nimellä ei ole varausta. asiakas: Okei, ei ongelmaa. Kiitos.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7.3232</w:t>
      </w:r>
    </w:p>
    <w:p>
      <w:r>
        <w:t xml:space="preserve">asiakas: Hei.  __ asiakas: Asiakas: Dorothy Green täällä: Voitteko auttaa minua äskeisen varaukseni peruuttamisessa? Koska en ole enää kiinnostunut tekemään matkaa juuri nyt. agentti: Asiakas: Toki, odottakaa hetki, kiitos: Asiakas: Toki, kaikessa rauhassa. asiamies: Olen pahoillani, että teidän nimellänne ei ole varausta. Kiitos, että valitsitte meidät. asiakas: Ei se mitään, kiitos tietojen antamisesta.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7.3233</w:t>
      </w:r>
    </w:p>
    <w:p>
      <w:r>
        <w:t xml:space="preserve">asiakas: Asiakas: Hei: Asiakas: Olen Rachel Green: Green. Miten voin auttaa teitä tänään? asiakas: Voitteko löytää lennon EWR:stä IAD:iin, jotta voisin vierailla kansallisarkistomuseossa. Toivottavasti autatte minua. asiamies: Asiakas: Toki Rachel Green, autan teitä siinä. asiakas: Kyllä, kiitos: Kiitos: Green Green: Saisinko matkapäivänne?  __ agentti: Asiakas: Okei, olkaa hyvä ja odottakaa hetki. asiakas: Asiakas: Toki: Löysin UA airlinesin lennon yhteydellä 1 ja hinnalla 100. Jatkanko varauksen tekemistä? asiakas: Agentti: Okei, jatkakaa varausta: Ok Rachel Green, varauksenne on tehty lennolle numero 1021. asiakas: Asiamies: Kiitos avusta: Kiitos, että valitsitte meidät, hyvää matkaa.</w:t>
      </w:r>
    </w:p>
    <w:p>
      <w:r>
        <w:rPr>
          <w:b/>
        </w:rPr>
        <w:t xml:space="preserve">Tulos</w:t>
      </w:r>
    </w:p>
    <w:p>
      <w:r>
        <w:t xml:space="preserve">asiakas: Matkapäiväni ovat 17.08. ja 19.08.</w:t>
      </w:r>
    </w:p>
    <w:p>
      <w:r>
        <w:rPr>
          <w:b/>
        </w:rPr>
        <w:t xml:space="preserve">Esimerkki 7.3234</w:t>
      </w:r>
    </w:p>
    <w:p>
      <w:r>
        <w:t xml:space="preserve">asiakas: Agentti: Hei. Miten voin auttaa teitä tällä hetkellä? asiakas: Agentti: Voitteko auttaa minua muuttamaan olemassa olevaa varaustani? agentti: Voisitteko auttaa minua muuttamaan olemassa olevaa varaustani? Asiakas: Totta kai, olen täällä auttamassa teitä tässä asiassa. asiakas: Asiakas: Kiitos: Asiakas: Voisitteko antaa nimenne tarkistaaksenne varauksenne tilan? asiakas: Voisitteko antaa nimenne tarkistaaksenne varauksenne tilan? asiakas: Asiamies: Nimeni on Kathleen Miller: Miller, tietokannastamme ei löydy aktiivista varausta nimellänne.  __ agentti: Miller: Kiitos, että otitte meihin yhteyttä.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7.3235</w:t>
      </w:r>
    </w:p>
    <w:p>
      <w:r>
        <w:t xml:space="preserve">asiakas: Asiakas: Päivää. asiamies: Päivää, miten voin tarjota teille palvelua? Asiakas: Aion osallistua siskoni vauvakutsuihin, voisitteko varata lipun IAH:sta IAS:iin? asiamies: Voisitteko varata lipun IAH:sta IAS:iin: Asiakas: Toki, voinko saada tietää hyvän nimenne? asiakas: Voitte tehdä sen: Agentti: Nimeni on Linda Taylor: Linda Taylor: Voisitteko kertoa suunnitellut matkapäivänne? asiakas: Voisitteko kertoa suunnitellut matkapäivänne: Asiamies: Toki, suunnitellut lähtö- ja paluupäiväni ovat 18. ja 20. maaliskuuta. asiamies: Kyllä, kiitos: Asiakas: Haluatteko tehdä välilaskun matkanne aikana? Agentti: Ei, tarvitsen vain suoran lennon: Onko muita yksityiskohtia? Ei, minulla ei ole muita eritelmiä.  __ asiakas: Asiamies: Toki, tehkää se nopeasti: Asiakas: Valitan, ei ole saatavilla tarpeittenne mukaisia lentoja. asiakas: Agentti: Ei se mitään, kiitos tietojen antamisesta. agentti: Ei se mitään: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pari minuuttia.</w:t>
      </w:r>
    </w:p>
    <w:p>
      <w:r>
        <w:rPr>
          <w:b/>
        </w:rPr>
        <w:t xml:space="preserve">Esimerkki 7.3236</w:t>
      </w:r>
    </w:p>
    <w:p>
      <w:r>
        <w:t xml:space="preserve">asiakas: Garcia, miten voin auttaa teitä tänään? asiakas: Hei, olen Kathleen Garcia: Garcia: Voisitteko auttaa minua löytämään edullisemman lennon 200 hinnan rajoissa?  __ asiakas: Asiamies: Kiitos: 200: Kyllä, saatavilla on monia lentoja, jotka ovat budjetissanne. Voisitteko ystävällisesti kertoa minulle matkakohteidenne lentokenttäkoodit? asiakas: Asiamies: Toki, lähtöpaikkani on DTW ja lopullinen määränpää on CLT. agentti: Jos olet suunnitellut tiettyjä matkapäiviä, kerro ne minulle. Se auttaa minua hankkimaan teille tarkan lennon. asiakas: Asiamies: Olen suunnitellut lähteväni 27.4. ja palaavani 29.4. Agentti: Olen suunnitellut lähteväni 27.4. ja palaavani 29.4: Asiakas: Onko teillä rajoituksia liittymien suhteen? Kyllä, tarvitsen pysähdyksen reitilläni CLT:hen. asiamies: Jos haluatte pysähtyä CLT:hen, voitte tehdä sen: Asiakas: Saatavilla oleva lento tarjoaa turistiluokan lipun, sopiiko se teille? asiakas: Ei: Kyllä, se sopii minulle täysin. Jatkakaa, olkaa hyvä. agentti: Asiakas: Ok Kathleen Garcia, lippuvarauksenne on tehty AA airlines -yhtiössä ja lennon numero on 1016. Asiakas: Asiamies: Kiitos palvelustanne: Asiakas: Kiitos, että valitsitte meidät, hyvää matkaa.</w:t>
      </w:r>
    </w:p>
    <w:p>
      <w:r>
        <w:rPr>
          <w:b/>
        </w:rPr>
        <w:t xml:space="preserve">Tulos</w:t>
      </w:r>
    </w:p>
    <w:p>
      <w:r>
        <w:t xml:space="preserve">agentti: Kathleen Garcia, autan sinua mielelläni.</w:t>
      </w:r>
    </w:p>
    <w:p>
      <w:r>
        <w:rPr>
          <w:b/>
        </w:rPr>
        <w:t xml:space="preserve">Esimerkki 7.3237</w:t>
      </w:r>
    </w:p>
    <w:p>
      <w:r>
        <w:t xml:space="preserve">asiakas: Agentti: Hei. Miten voin auttaa teitä tällä hetkellä? asiakas: Agentti: Voitteko auttaa minua varaamaan lentolippua OAK:hon SFO:sta: Totta kai, autan teitä siinä. Voisitteko mainita haluamanne matkustuspäivämäärät? asiakas: 08.8. agentti: Matkapäiväni ovat 06.8.-08.8: Asiakas: Saanko tietää nimenne jatkokäsittelyä varten? Asiakas: Voisitteko kertoa minulle nimenne? Agentti: Olen Virginia Baker: Asiakas: Tarvitsetteko tiettyä lähtö- ja saapumisaikaa tälle matkalle? Asiakas: Mihin aikaan haluatte matkustaa? Agentti: Haluaisin lähteä iltapäivällä: Asiakas: Onko teillä muita tarkennuksia? Asiakas: Ei: Odottakaa hetki. asiakas: Asiakas: Selvä: AA:n lento saatavilla, yhteysraja 1 ja hinta 200, vahvistanko tämän turistiluokan lennon? asiakas: Voitte jatkaa: Lentolippunne on varattu onnistuneesti, lennon numero on 1029.  __ agentti: Virginia Baker.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7.3238</w:t>
      </w:r>
    </w:p>
    <w:p>
      <w:r>
        <w:t xml:space="preserve">asiakas: Asiakas: Hei. asiamies: Päivää, miten voin palvella teitä? asiakas: Hei: Asiakas: Olen Benjamin Anderson: Anderson: Okei: Auttakaa minua varaukseni peruuttamisessa. asiamies: Totta kai, autan teitä. Olkaa hyvä ja odottakaa hetki.  __ agentti: Agentti: Kiitos ajastanne. Emme löytäneet nimellänne olevaa varausta peruutettavaksi. asiakas: Asiamies: Hyvä on, kiitos tiedoista: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7.3239</w:t>
      </w:r>
    </w:p>
    <w:p>
      <w:r>
        <w:t xml:space="preserve">asiakas: Asiakas: Hei, miten voin parhaiten auttaa teitä nyt? Thomas. Haluaisin kerätä tietoja Carolinas Aviation Museumista Billy Graham (kirjasto) Charlottessa, CLT:ssä. Voisitteko tehdä varauksen suoralla lennolla? agentti: Asiakas: Toki, kertoisitteko minulle lähdön lentokentän pisteen? asiakas: Agentti: Lähtöpaikkani on Los Angeles, LAX: Asiakas: Tarvitsetteko välilaskua matkan aikana? Agentti: Kyllä, tarvitsen välilaskun matkan aikana. agentti: Kyllä, tarvitsen välilaskun matkan aikana: Milloin aiotte matkustaa?  __ agentti: Asiakas: Hyvä on, odottakaa hetki: Asiakas: Tarvitsen suoran lennon: Havaijin lentoyhtiön lento numero 1009 ja hinta on 200. Jatkanko varausta suoralla lennolla? asiakas: Asiakas: Hyvä on, jatka: Asiakas: Lippunne on vahvistettu: Kiitos avusta varausprosessissa. agentti: Kiitos.</w:t>
      </w:r>
    </w:p>
    <w:p>
      <w:r>
        <w:rPr>
          <w:b/>
        </w:rPr>
        <w:t xml:space="preserve">Tulos</w:t>
      </w:r>
    </w:p>
    <w:p>
      <w:r>
        <w:t xml:space="preserve">asiakas: Matkani alkaa 16.07. ja paluulentoni on 18.07.</w:t>
      </w:r>
    </w:p>
    <w:p>
      <w:r>
        <w:rPr>
          <w:b/>
        </w:rPr>
        <w:t xml:space="preserve">Esimerkki 7.3240</w:t>
      </w:r>
    </w:p>
    <w:p>
      <w:r>
        <w:t xml:space="preserve">asiakas: Hei. Olen Laura Turner. asiamies: Päivää, miten voin palvella teitä? asiakas: Olen Laura Turner: Agentti: Haluan lentää suoralla lennolla Washingtonista Philadelphiaan haastatteluun, voitteko auttaa minua varaamaan turistiluokan lipun? agentti: Voisitteko auttaa minua varaamaan turistiluokan lipun? Asiakas: Toki, Saanko tietää matkustuspäivämäärät? asiak: Asiamies: Aion lähteä 28. marraskuuta ja palaan kahden päivän kuluessa eli 30. marraskuuta. agentti: Missä vaiheessa? Asiakas: Auttakaa minua matkakoodienne kanssa. asiakas: Lähtö- ja kohdelentokenttäkoodini ovat IAD ja PHL.  __ asiakas: Asiamies: Toki: Asiakas: Valitettavasti ei löytynyt lentoja valitsemillanne päivämäärillä. asiakas: Ei hätää, valitsen minkä tahansa vaihtoehdon päästäkseni määränpäähäni. Kiitos. asiamies: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7.3241</w:t>
      </w:r>
    </w:p>
    <w:p>
      <w:r>
        <w:t xml:space="preserve">asiakas: Asiakas: Päivää, olen Joseph Lopez. asiamies: Päivää, miten voin auttaa teitä? Agentti: Voitteko auttaa minua varaamaan lentoliput reitiltä DFW - SEA? Asiakas: Toki, Auttakaa minua matkapäivienne kanssa. asiakas: Voisitteko auttaa minua matkapäivienne kanssa: Asiamies: Matkapäiväni ovat 01/01 - 01/03. Agentti: Matkustakaa seuraavaan päivään: Asiakas: Haluatteko mieluiten minkä tahansa luokan? Olen tyytyväinen mihin tahansa luokkaan.  __ asiakas: Asiamies: Kyllä: Asiakas: Löysimme jatkolennon Deltan lentoyhtiöltä. asiakas: Asiamies: Jatkakaa varausta: Asiakas: Teidän lippunne on varattu lennon numerolla 1027. asiakas: Kiitos varauksestanne.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7.3242</w:t>
      </w:r>
    </w:p>
    <w:p>
      <w:r>
        <w:t xml:space="preserve">asiakas: Asiakas: Päivää. asiamies: Päivää, miten voin auttaa teitä? Edwards. Suunnittelen käyntiä Times Squarella JFK:lla, voisitteko varata lipun HOU:sta? agentti: Asiakas: Voisitteko ilmoittaa matkapäivänne? Matkapäiväni ovat 24.04. ja 26.04. välisenä aikana: Asiakas: Lento-1006 American Airlinesilla on saatavilla, sopiiko se teille? asiakas: Kyllä, varaa lippu.  __ asiakas: Asiamies: Hyvää matkaa.</w:t>
      </w:r>
    </w:p>
    <w:p>
      <w:r>
        <w:rPr>
          <w:b/>
        </w:rPr>
        <w:t xml:space="preserve">Tulos</w:t>
      </w:r>
    </w:p>
    <w:p>
      <w:r>
        <w:t xml:space="preserve">agentti: Kiitos yhteydenotosta.</w:t>
      </w:r>
    </w:p>
    <w:p>
      <w:r>
        <w:rPr>
          <w:b/>
        </w:rPr>
        <w:t xml:space="preserve">Esimerkki 7.3243</w:t>
      </w:r>
    </w:p>
    <w:p>
      <w:r>
        <w:t xml:space="preserve">asiakas: Agentti: Hei. Miten voin auttaa? Robinson. Haluan matkustaa LAX:sta MSP:hen osallistuakseni seminaariin. voisitteko auttaa minua lipun varaamisessa?  __ asiakas: Asiamies: Haluaisin lähteä 20.8. ja palata 22.8. agentti: Missä on lento? Asiakas: Hyvä on, odottakaa hetki: Asiakas: Toki: Asiakas: Haluttujen päivämäärienne mukaisesti teille on tarjolla lento, jossa on 1 yhteys. asiakas: Varmista, että hintaraja ei saa ylittää 200. agentti: Kyllä, lentolippujen hinta on 200. Voinko jatkaa? asiakas: Jatkakaa varauksen tekemistä. agentti: Lippunne on vahvistettu lennolle numero 1003 ja lentoyhtiö on Delta. asiakas: Kiitos avusta. asiamies: Asiakas: Tervetuloa. Kiitos, että valitsitte meidät.</w:t>
      </w:r>
    </w:p>
    <w:p>
      <w:r>
        <w:rPr>
          <w:b/>
        </w:rPr>
        <w:t xml:space="preserve">Tulos</w:t>
      </w:r>
    </w:p>
    <w:p>
      <w:r>
        <w:t xml:space="preserve">agentti: Totta kai, olen täällä auttaakseni sinua. Voisitteko mainita matkapäivänne?</w:t>
      </w:r>
    </w:p>
    <w:p>
      <w:r>
        <w:rPr>
          <w:b/>
        </w:rPr>
        <w:t xml:space="preserve">Esimerkki 7.3244</w:t>
      </w:r>
    </w:p>
    <w:p>
      <w:r>
        <w:t xml:space="preserve">asiakas: Asiakas: Päivää. asiamies: Päivää, miten voin palvella teitä? asiakasta: Asiakas: Varatkaa minulle lentolippu IAH:sta ATL:ään, jotta voin tavata perheeni. asiamies: Varatkaa minulle lentolippu IAH:sta ATL:ään: Asiakas: Toki, Auttakaa minua matkapäivienne kanssa. asiakas: Voitte auttaa minua: Agentti: Olen suunnitellut matkustavani 24.10. ja palaavani 26.10. Agentti: Olen suunnitellut matkustavani 24.10. ja palaavani 26.10: Asiakas: Onko teillä jokin yhteysrajoitus? Asiamies: Minulle sopii parhaiten jatkolento: Onko muita vaatimuksia? asiakas: Asiamies: Haluan turistiluokassa: Asiakas: Saanko tietää nimenne? Steven Turner: Turner: Odottakaa hetki: Asiakas: Okei: Valitettavasti ei löytynyt lentoja valitsemillanne päivämäärillä.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Selvä, ei ongelmaa. Kiitos.</w:t>
      </w:r>
    </w:p>
    <w:p>
      <w:r>
        <w:rPr>
          <w:b/>
        </w:rPr>
        <w:t xml:space="preserve">Esimerkki 7.3245</w:t>
      </w:r>
    </w:p>
    <w:p>
      <w:r>
        <w:t xml:space="preserve">asiakas: Asiakas: Hei, täällä Jerry Young. asiamies: Hei, miten voin palvella teitä? asiakas: Hei, täällä Jerry Young: Voisitteko ottaa hieman aikaa auttaaksenne minua?  __ asiakas: Asiakas: Selvä: Asiakas: Anteeksi, teidän nimellänne ei ole varausta. asiakas: Asiamies: Kiitos tiedoista. asiamies: Ei,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7.3246</w:t>
      </w:r>
    </w:p>
    <w:p>
      <w:r>
        <w:t xml:space="preserve">asiakas: Agentti: Hei. Miten voin auttaa teitä? Agentti: Voisitteko auttaa minua etsimään lentoa DFW:stä SFO:hon: Asiakas: Toki, voisitteko kertoa suunnitellut matkapäivänne? asiakas: Agentti: Matkapäiväni ovat 21.6.-23.6. välisenä aikana. asiamies: Mihin aikaan matkustatte? Asiakas: Mikä on teidän hyvä nimenne? Jonathan Roberts: Asiakas: Onko teillä jokin yhteysrajoitus? Agentti: Minulla on yhteysraja 1: Onko teillä aikahuolia? asiakas: Onko teillä aikahuolia? asiakas: Onko teillä aikahuolia? Haluan varata lippuni DFw:stä iltapäivällä.  __ asiakas: Asiakas: Ei: Odottakaa hetki. asiakas: Asiakas: Toki: Asiakas: Kiitos, että odotitte, reitillänne ei ole lentoja poikkeavien sääolosuhteiden vuoksi. asiakas: Agentti: Ei se mitään,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Onko teillä muita eritelmiä?</w:t>
      </w:r>
    </w:p>
    <w:p>
      <w:r>
        <w:rPr>
          <w:b/>
        </w:rPr>
        <w:t xml:space="preserve">Esimerkki 7.3247</w:t>
      </w:r>
    </w:p>
    <w:p>
      <w:r>
        <w:t xml:space="preserve">asiakas: Agentti: Hei. Miten voin auttaa teitä? Toki, saanko tietää matkapäivänne? asiakas: Voitteko auttaa minua lentolippujen varaamisessa? Matkapäivät ovat 15.07.-17.07.17. Agentti: Asiakas: Saanko tietää nimenne? Asiakas: Toki, nimeni on Deborah Miller. asiamies: Nimeni on Deborah Miller: Miller: Valitan, ei löytynyt lentoja tiedoistanne.  __ agentti: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Asiakas: Okei, se on hyvä. Kiitos tiedoista.</w:t>
      </w:r>
    </w:p>
    <w:p>
      <w:r>
        <w:rPr>
          <w:b/>
        </w:rPr>
        <w:t xml:space="preserve">Esimerkki 7.3248</w:t>
      </w:r>
    </w:p>
    <w:p>
      <w:r>
        <w:t xml:space="preserve">asiakas: Agentti: Hei. Miten voin auttaa teitä tämän päivän aikana? asiakas: Agentti: Etsikää minulle lento IAD:stä ATL:ään: Totta kai, autan teitä siinä. Saanko tietää matkapäivänne? asiakas: Agentti: Okei, matkapäiväni ovat 07.06.-09.06. agentti: Mihin aikaan? Onko teillä jokin luokkatoive? asiakas: Asiamies: Ei, haluaisin lähteä illalla. agentti: Ei, haluaisin lähteä illalla: Asiakas: Saanko tietää liityntämääränne? Tarvitsen suoran lennon: Asiakas: Valitettavasti tällä reitillä ei ole suoraa lentoa matkapäivienne mukaan. asiakas: Valitettavasti tällä reitillä ei ole suoraa lentoa matkapäivienne mukaan: Asiamies: Ei se mitään, kiitos. agentti: Ei se mitään, kiitos: Asiakas: Saanko tietää nimenne? Olen Ashley Walker.  __ asiakas: Agentti: Hyvää päivänjatkoa.</w:t>
      </w:r>
    </w:p>
    <w:p>
      <w:r>
        <w:rPr>
          <w:b/>
        </w:rPr>
        <w:t xml:space="preserve">Tulos</w:t>
      </w:r>
    </w:p>
    <w:p>
      <w:r>
        <w:t xml:space="preserve">agentti: Kiitos, että annoitte tiedot.</w:t>
      </w:r>
    </w:p>
    <w:p>
      <w:r>
        <w:rPr>
          <w:b/>
        </w:rPr>
        <w:t xml:space="preserve">Esimerkki 7.3249</w:t>
      </w:r>
    </w:p>
    <w:p>
      <w:r>
        <w:t xml:space="preserve">asiakas: Hei. Joseph Roberts. asiamies: Päivää, miten voin auttaa? Agentti: Voitteko auttaa minua varaamaan lentoliput PHL:stä SFO:han? Asiakas: Toki, saanko tietää suunnitellut matkustuspäivämääränne? asiakas: Kyllä, kiitos: Asiamies: Matkapäiväni ovat 22.03. ja 24.03. agentti: Mihin aikaan? Asiakas: Haluttuihin päivämääriin on saatavilla lento Frontier airlinesilta, jossa on 1 jatkolento. vahvistanko varauksenne? asiakas: Voitte jatkaa varauksen tekemistä.  __ asiakas: Asiamies: Kiitos, että autoitte minua: Asiakas: Ole hyvä vain.</w:t>
      </w:r>
    </w:p>
    <w:p>
      <w:r>
        <w:rPr>
          <w:b/>
        </w:rPr>
        <w:t xml:space="preserve">Tulos</w:t>
      </w:r>
    </w:p>
    <w:p>
      <w:r>
        <w:t xml:space="preserve">agentti: Lentolippu on varattu lennolle 1023.</w:t>
      </w:r>
    </w:p>
    <w:p>
      <w:r>
        <w:rPr>
          <w:b/>
        </w:rPr>
        <w:t xml:space="preserve">Esimerkki 7.3250</w:t>
      </w:r>
    </w:p>
    <w:p>
      <w:r>
        <w:t xml:space="preserve">asiakas: Agentti: Hei. Miten voin auttaa? Agentti: Haluan varata lipun lennolta TX-IAH kohteeseen CA-OAK: Asiakas: Toki, saanko tietää matkapäivänne? asiak: Asiamies: Haluan matkustaa 03/06 - 03/08. Agentti: Haluan matkustaa 03/06 - 03/08: Asiakas: Totta kai, saanko tietää nimenne? asiakas: Totta kai: Asiamies: Olen Mary Thompson: Asiakas: Kyllä, löysin lennon-1001 Spirit Airlinesilla, voinko jatkaa? asiakas: Kyllä, löysin lennon-1001 Spirit Airlinesilla, voinko jatkaa? asiakas: Kyllä: Agentti: Saanko tietää hintarajan? Asiakas: Kyllä, hinta on 200: Asiakas: Okei, voitte jatkaa: Kyllä, lippunne on vahvistettu.  __ agentti: Kiitos, että otitte yhteyttä.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7.3251</w:t>
      </w:r>
    </w:p>
    <w:p>
      <w:r>
        <w:t xml:space="preserve">asiakas: Tarvitsetteko meiltä apua? asiakas: Haloo: Agentti: Haluan peruuttaa äskettäisen varaukseni, voisitteko auttaa minua tässä asiassa? agentti: Asiakas: Toki, voisinko saada nimenne, kiitos? Asiakas: Olen Amanda Perez: Perez Perez: Okei, suokaa minulle hetki aikaa. asiakas: Asiakas: Toki: Asiakas: Selvä, ei ongelmaa. Kiitos, että lähestyitte meitä: Hyvää päivänjatkoa.</w:t>
      </w:r>
    </w:p>
    <w:p>
      <w:r>
        <w:rPr>
          <w:b/>
        </w:rPr>
        <w:t xml:space="preserve">Tulos</w:t>
      </w:r>
    </w:p>
    <w:p>
      <w:r>
        <w:t xml:space="preserve">agentti: Pahoittelen, mutta portaalissamme ei ole varausta, jossa on nimesi ja jonka voisit peruuttaa.</w:t>
      </w:r>
    </w:p>
    <w:p>
      <w:r>
        <w:rPr>
          <w:b/>
        </w:rPr>
        <w:t xml:space="preserve">Esimerkki 7.3252</w:t>
      </w:r>
    </w:p>
    <w:p>
      <w:r>
        <w:t xml:space="preserve">asiakas: Agentti: Hei. Miten voin auttaa? Anderson. Haluan varata lipun IAH:sta BOS:iin tapaamaan setääni, voitteko auttaa minua varauksen tekemisessä. asiamies: Asiakas: Toki, saanko tietää matkanne päivämäärät? asiakas: Voisitteko auttaa minua varauksen tekemisessä? Agentti: Lähden 22.01. ja palaan 24.01: Lentoyhtiö UA:ssa on jatkolento, jonka hinta on 100, numero on 1026. Voinko varata sen? asiakas: Jatkakaa varauksen tekemistä.  __ asiakas: Kiitos avusta.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Lippunne on varattu.</w:t>
      </w:r>
    </w:p>
    <w:p>
      <w:r>
        <w:rPr>
          <w:b/>
        </w:rPr>
        <w:t xml:space="preserve">Esimerkki 7.3253</w:t>
      </w:r>
    </w:p>
    <w:p>
      <w:r>
        <w:t xml:space="preserve">asiakas: Asiakas: Päivää. asiamies: Päivää, miten voin auttaa? Olen John Hill. Voitteko auttaa minua varaamaan lipun BOS:sta SFO:hon?  __ asiakas: Asiamies: Suunnittelupäiväni ovat 07.09.09-09.09: AA-lentoyhtiöstä löytyi 1025 AA-lentoyhtiötä yhdellä yhteydellä ja hintaan 100. Jatkanko varauksen tekemistä? asiakas: Asiamies: Jatkakaa, olkaa hyvä: Asiakas: Lippunne on varattu: Kiitos avusta. agentti: Kiitos.</w:t>
      </w:r>
    </w:p>
    <w:p>
      <w:r>
        <w:rPr>
          <w:b/>
        </w:rPr>
        <w:t xml:space="preserve">Tulos</w:t>
      </w:r>
    </w:p>
    <w:p>
      <w:r>
        <w:t xml:space="preserve">agentti: Kertokaa minulle matkapäivänne.</w:t>
      </w:r>
    </w:p>
    <w:p>
      <w:r>
        <w:rPr>
          <w:b/>
        </w:rPr>
        <w:t xml:space="preserve">Esimerkki 7.3254</w:t>
      </w:r>
    </w:p>
    <w:p>
      <w:r>
        <w:t xml:space="preserve">asiakas: Agentti: Hei. Miten voin auttaa? Agentti: Haluan varata lipun DCA:sta CLT:hen, voisitteko auttaa minua? agentti: Haluan varata lipun DCA:sta CLT:hen: Kyllä, voin auttaa teitä. Voisitteko kertoa minulle matkapäivänne? asiakas: Matkapäiväni ovat 14.06. ja 16.06.  __ asiakas: Asiamies: Okei: Asiakas: Löysin lentolipun, jonka hinta on 200 ja jossa on 1 yhteys. asiakas: Varatkaa lippu Catherine Robertsin nimellä. agentti: Asiakas: Okei, lippusi on varattu: Kiitos varauksesta.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Anna minulle hetki aikaa.</w:t>
      </w:r>
    </w:p>
    <w:p>
      <w:r>
        <w:rPr>
          <w:b/>
        </w:rPr>
        <w:t xml:space="preserve">Esimerkki 7.3255</w:t>
      </w:r>
    </w:p>
    <w:p>
      <w:r>
        <w:t xml:space="preserve">asiakas: Asiakas: Päivää. asiamies: Päivää, miten voin auttaa teitä tänään? asiakas: Päivää: AUS:sta CLT:hen?  __ asiakas: Agentti: Kiitos vastauksestanne, haluan lähteä 31. toukokuuta ja varata paluulippuni myös 02. kesäkuuta. agentti: Kiitos vastauksestanne, haluan lähteä 31. toukokuuta ja varata paluulippuni myös 02. kesäkuuta: Asiakas: Onko teillä muita tarkennuksia? Asiamies: Tarvitsen 1 tauon matkani välissä. asiamies: Tarvitsen 1 tauon matkani välissä: Asiakas: Hyvä on, odottakaa hetki, tarkistan asian ja palaan asiaan. asiakas: Odottakaa hetki: Asiakas: Selvä: lentoyhtiö on Spirit, hinta 300 ja yhdensuuntainen yhteys. asiakas: Asiamies: Se sopii, vahvistakaa tämä lentolippu minulle. agentti: Asiakas: Jatkanko varauksen tekemistä? Asiamies: Jatkakaa, olkaa hyvä: Asiakas: Lippunne on vahvistettu: Kiitos palvelustanne. agentti: Saanko tietää nimenne? asiakas: Asiakas: Toki, nimeni on Gregory Garcia. asiamies: Nimeni on Gregory Garcia: Kiitos, että lähestyitte meitä. asiakas: Kiitos.</w:t>
      </w:r>
    </w:p>
    <w:p>
      <w:r>
        <w:rPr>
          <w:b/>
        </w:rPr>
        <w:t xml:space="preserve">Tulos</w:t>
      </w:r>
    </w:p>
    <w:p>
      <w:r>
        <w:t xml:space="preserve">agentti: Olemme täällä auttamassa sinua. Voitteko kertoa minulle matkapäivänne, jotta voin varata lentoliput?</w:t>
      </w:r>
    </w:p>
    <w:p>
      <w:r>
        <w:rPr>
          <w:b/>
        </w:rPr>
        <w:t xml:space="preserve">Esimerkki 7.3256</w:t>
      </w:r>
    </w:p>
    <w:p>
      <w:r>
        <w:t xml:space="preserve">asiakas: Asiakas: Päivää. asiamies: Päivää, miten voin auttaa teitä tänään? asiakas: Päivää: Wildfire-varoitusten vuoksi matkakohteessani. Voitteko auttaa minua tässä asiassa? agentti: Totta kai, autan teitä siinä. Saanko tietää nimenne? asiakas: Voitte kertoa minulle nimenne: Alexander Davis.  __ asiakas: Davis: Toki: Asiakas: Kiitos, että odotitte, Valitettavasti järjestelmämme tiedoista ei löytynyt varausta nimellenne. asiakas: Asiakas: Ei se mitään. Kiitos tuestanne. agentti: Kiitos, että tavoititte meidät, hyvää päivän jatkoa.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7.3257</w:t>
      </w:r>
    </w:p>
    <w:p>
      <w:r>
        <w:t xml:space="preserve">asiakas: Asiakas: Päivää. asiamies: Päivää, miten voin palvella teitä tänään? Agentti: Voitteko auttaa minua varaamaan lentolippua MSP:hen JFK:sta? agentti: Voisitteko auttaa minua varaamaan lentolippua MSP:hen JFK:sta? Asiakas: Toki, voisitteko kertoa minulle halukkaiden matkustuspäivämäärät? asiakas: Asiamies: Suunnitellut matkapäiväni ovat 14.10.-16.10. agentti: Mihin päivämääriin aiotte matkustaa? Asiakas: Saanko tietää nimenne? Catherine Collins.  __ asiakas: Tarvitsen jatkolennon: Asiakas: Odotatteko muita tarpeita, kiitos: Asiakas: Haluaisin palata iltapäivällä. asiamies: Asiakas: Odottakaa hetki: Asiakas: Selvä: Asiakas: Olen pahoillani, Collins, matkatietojesi mukaista lentoa ei löytynyt. asiakas: Asiakas: Selvä, ei ongelmaa. Kiitos: Eipä kestä.</w:t>
      </w:r>
    </w:p>
    <w:p>
      <w:r>
        <w:rPr>
          <w:b/>
        </w:rPr>
        <w:t xml:space="preserve">Tulos</w:t>
      </w:r>
    </w:p>
    <w:p>
      <w:r>
        <w:t xml:space="preserve">agentti: Onko teillä muita vaatimuksia?</w:t>
      </w:r>
    </w:p>
    <w:p>
      <w:r>
        <w:rPr>
          <w:b/>
        </w:rPr>
        <w:t xml:space="preserve">Esimerkki 7.3258</w:t>
      </w:r>
    </w:p>
    <w:p>
      <w:r>
        <w:t xml:space="preserve">asiakas: Asiakas: Hei, olen Michelle Hernandez. agentti: Hei, miten voin auttaa teitä tänään? asiakas: Hei, olen Michelle Hernandez: Voitteko auttaa minua varaamaan lentolipun Los Angelesista? agentti: Totta kai, olemme täällä auttamassa teitä. Voitteko kertoa minulle lähtö- ja määräpaikkanne? asiakas: Lentokenttäkoodini ovat CA - LAX, NY - EWR.  __ asiakas: Asiakkaani: Lähtöpäiväni on 14.03. ja paluupäiväni 16.03. Agentti: Jos haluatte, että lennon lähtöpäivä on 14.03: Asiakas: Okei, odota hetki: Toki. agentti: Löysimme suoran lennon lentoyhtiön numerolla 1016 hinta 200 ja UA lentoyhtiö. Vahvistanko sen/. asiakas: Okei, voitte jatkaa varausta. agentti: Lippunne on vahvistettu. asiakas: Kiitos. agentti: Kiitos, että lähestyitte meitä.</w:t>
      </w:r>
    </w:p>
    <w:p>
      <w:r>
        <w:rPr>
          <w:b/>
        </w:rPr>
        <w:t xml:space="preserve">Tulos</w:t>
      </w:r>
    </w:p>
    <w:p>
      <w:r>
        <w:t xml:space="preserve">agentti: Milloin olet valmis matkustamaan?</w:t>
      </w:r>
    </w:p>
    <w:p>
      <w:r>
        <w:rPr>
          <w:b/>
        </w:rPr>
        <w:t xml:space="preserve">Esimerkki 7.3259</w:t>
      </w:r>
    </w:p>
    <w:p>
      <w:r>
        <w:t xml:space="preserve">asiakas: Asiakas: Hei. asiamies: Päivää, miten voin auttaa? asiakas: Hei: Asiakas: Voisitteko varata lentoliput päivämäärille 14. kesäkuuta ja 16. kesäkuuta? agentti: Voisitteko varata lentoliput päivämäärille 14. kesäkuuta ja 16. kesäkuuta? Asiakas: Toki, kertokaa minulle lentokenttäkoodinne: Asiakas: Lentokenttäkoodini ovat DEN ja SFO. asiamies: Asiakas: Onko teillä mitään mieltymyksiä? Asiakas: Tarvitsen lipun bisnesluokkaan. agentti: Mihin haluatte? Asiakas: Saanko tietää nimenne? Asiamies: Nimeni on Dennis Brown:  Olen löytänyt jatkolennon, jonka hinta on 900 ja jonka tarjoaa Frontier Airlines bisnesluokassa. Sopiiko tämä lento teille?  __ agentti: Asiakas: Lentolippunne on varattu: Kiitos: Lennon numero, 1010. Kiitos, että tavoititte meidät. asiakas: Asiakas: Selvä.</w:t>
      </w:r>
    </w:p>
    <w:p>
      <w:r>
        <w:rPr>
          <w:b/>
        </w:rPr>
        <w:t xml:space="preserve">Tulos</w:t>
      </w:r>
    </w:p>
    <w:p>
      <w:r>
        <w:t xml:space="preserve">asiakas: Varaa lippu.</w:t>
      </w:r>
    </w:p>
    <w:p>
      <w:r>
        <w:rPr>
          <w:b/>
        </w:rPr>
        <w:t xml:space="preserve">Esimerkki 7.3260</w:t>
      </w:r>
    </w:p>
    <w:p>
      <w:r>
        <w:t xml:space="preserve">asiakas: Asiakas: Päivää. asiamies: Päivää, miten voin auttaa teitä nyt? Haluan osallistua seminaariin Washingtonissa. Voitteko auttaa minua lentolippujen varaamisessa? agentti: Asiakas: Toki, autan teitä varauksen tekemisessä. asiakas: Asiakas: Kiitos: Asiakas: Voisitteko ilmoittaa lähtö- ja määräpaikkanne? asiakas: Voisitteko ilmoittaa lähtö- ja määräpaikkanne? Agentti: Lentokenttäkoodini ovat IAD ja DCA: Kertokaa minulle, milloin aiotte matkustaa?  __ agentti: Asiakas: Onko muita varaukseen liittyviä vaatimuksia? Asiakas: Onko teillä jokin muu vaatimus? Asiamies: Haluan mieluiten suoran lennon: Asiakas: Saanko tietää hyvän nimenne? Edward Martin: Martin Martin: Onko teillä jokin lentoaikataulu mieltymys? asiakas: Asiamies: Ei, minulla ei ole muita mieltymyksiä. asiamies: Ei, minulla ei ole muita mieltymyksiä: Asiakas: Kiitos tiedoista, valitettavasti lentoa ei ole saatavilla annetuilla matkatiedoillanne. asiakas: Asiakas: Joka tapauksessa, kiitos tiedoista. agentti: Asiakas: Kiitos, että vierailitte luonamme, hyvää päivän jatkoa.</w:t>
      </w:r>
    </w:p>
    <w:p>
      <w:r>
        <w:rPr>
          <w:b/>
        </w:rPr>
        <w:t xml:space="preserve">Tulos</w:t>
      </w:r>
    </w:p>
    <w:p>
      <w:r>
        <w:t xml:space="preserve">asiakas: lokakuuta ja 29. lokakuuta.</w:t>
      </w:r>
    </w:p>
    <w:p>
      <w:r>
        <w:rPr>
          <w:b/>
        </w:rPr>
        <w:t xml:space="preserve">Esimerkki 7.3261</w:t>
      </w:r>
    </w:p>
    <w:p>
      <w:r>
        <w:t xml:space="preserve">asiakas: Hei. Mark White täällä. asiamies: Päivää, miten voin auttaa teitä? asiakas: Asiakas: Voitteko muuttaa lentolippuvaraustani? asiamies: Voitteko muuttaa lentolippuvaraustani? Voisitteko auttaa minua nimenne kanssa?  __ agentti: Odottakaa hetki. asiakas: Asiakas: Okei: Asiakas: Anteeksi, teidän nimellänne ei löydy varausta. asiakas: Ei mitään ongelmaa.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Olen Mark White.</w:t>
      </w:r>
    </w:p>
    <w:p>
      <w:r>
        <w:rPr>
          <w:b/>
        </w:rPr>
        <w:t xml:space="preserve">Esimerkki 7.3262</w:t>
      </w:r>
    </w:p>
    <w:p>
      <w:r>
        <w:t xml:space="preserve">asiakas: Asiakas: Päivää. asiamies: Päivää, miten voin auttaa teitä? Betty Lewis. Varatkaa lippu CLT:stä ATL:ään? asiamies: Voisitteko varata lipun CLT:stä ATL:ään? Asiakas: Toki, saanko tietää matkustuspäivämäärät? asiak: Asiamies: Matkapäiväni ovat 13. heinäkuuta ja 15. heinäkuuta. agentti: Mihin aikaan? Asiakas: Onko teillä jokin haluamanne luokka? Agentti: Haluaisin matkustaa aamulla: Asiakas: Onko teillä jokin yhteysrajoitus? Asiamies: Asiakkaalla ei ole muita erittelyjä: Asiakas: Odottakaa hetki.  __ agentti: Asiakas: Valitettavasti ei löytynyt lentoja valitsemillanne päivämäärillä. asiakas: Asiakas: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7.3263</w:t>
      </w:r>
    </w:p>
    <w:p>
      <w:r>
        <w:t xml:space="preserve">asiakas: Agentti: Hei. Miten voin auttaa? Johnson. Koska työmatkani siirtyi toisiin päivämääriin, haluaisin muuttaa olemassa olevaa varaustani. asiamies: Asiakas: Odottakaa hetki: Asiakas: Toki: Valitettavasti nimellänne ei löydy varausta.  __ agentti: Asiakas: Kiitos ja hyvää päivänjatkoa.</w:t>
      </w:r>
    </w:p>
    <w:p>
      <w:r>
        <w:rPr>
          <w:b/>
        </w:rPr>
        <w:t xml:space="preserve">Tulos</w:t>
      </w:r>
    </w:p>
    <w:p>
      <w:r>
        <w:t xml:space="preserve">asiakas: Se on hyvä. Kiitos tiedoista.</w:t>
      </w:r>
    </w:p>
    <w:p>
      <w:r>
        <w:rPr>
          <w:b/>
        </w:rPr>
        <w:t xml:space="preserve">Esimerkki 7.3264</w:t>
      </w:r>
    </w:p>
    <w:p>
      <w:r>
        <w:t xml:space="preserve">asiakas: Asiakas: Päivää. asiamies: Päivää, miten voin auttaa teitä tällä hetkellä? Donald Baker Denveristä. Haluan lähteä New Yorkiin ensi viikolla, voisitteko varata minulle lentolipun 29.4. agentti: Baker: Autan mielelläni lentolipun varaamisessa. Voisitteko antaa matkan paikkakuntakoodinne? asiakas: Voisitteko antaa matkan paikkakuntakoodinne? Agentti: Kiitos, haluan nousta lentoon DEN:stä ja määränpäälentoasema on LGA. agentti: Haluaisitteko edestakaisen matkan? Jos vastaus on kyllä, antakaa paluupäivänne. asiakas: Agentti: Odottakaa hetki. asiakas: Kyllä, varatkaa paluulippuni myös 05/01. Asiakas: Odottakaa hetki: Asiakas: Selvä: AA airlines tarjoaa yhden välilaskun sisältävän lennon, jonka lipun hinta on 300. Haluaisitteko varata tämän lentolipun? asiakas: Jatkakaa.  __ asiakas: Asiakas: Kiitos avusta: Kiitos, että käytätte palveluitamme. Turvallista matkaa.</w:t>
      </w:r>
    </w:p>
    <w:p>
      <w:r>
        <w:rPr>
          <w:b/>
        </w:rPr>
        <w:t xml:space="preserve">Tulos</w:t>
      </w:r>
    </w:p>
    <w:p>
      <w:r>
        <w:t xml:space="preserve">agentti: Olen varannut lentolippunne lennolle 1006 turistiluokkaan.</w:t>
      </w:r>
    </w:p>
    <w:p>
      <w:r>
        <w:rPr>
          <w:b/>
        </w:rPr>
        <w:t xml:space="preserve">Esimerkki 7.3265</w:t>
      </w:r>
    </w:p>
    <w:p>
      <w:r>
        <w:t xml:space="preserve">asiakas: Asiakas: Päivää. asiamies: Päivää, miten voin auttaa? Asiakas: Aion matkustaa DEN:stä AUS:iin, voisitteko auttaa minua varaamaan lentoliput? agentti: Voisitteko auttaa minua varaamaan lentoliput? Asiakas: Toki, kertokaa matkapäivänne. asiak: Matkapäiväni ovat 24. ja 26. joulukuuta.  __ asiakas: Agentti: Tarvitsen jatkolennon: Asiakas: Onko teillä muita toivomuksia? asiakas: Onko teillä muita toiveita? Asiamies: Haluan valita turistiluokan: Asiakas: Hyvä on, saanko tietää nimenne? Asiakas: Voisitteko kertoa minulle nimenne? Asiakas: Nimeni on Cynthia Taylor. asiamies: Nimeni on Cynthia Taylor: Okei, olkaa hyvä ja odottakaa. asiakas: Asiakas: Toki, odotan vastaustanne. asiamies: Asiakas: Kiitos, että odotitte, valitettavasti ei löytynyt lentoja, joihin tietonne sopisivat. asiakas: Kiitos, että odotitte: Kiitos tiedoistanne.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Tarvitsetteko yhteyttä matkan välissä?</w:t>
      </w:r>
    </w:p>
    <w:p>
      <w:r>
        <w:rPr>
          <w:b/>
        </w:rPr>
        <w:t xml:space="preserve">Esimerkki 7.3266</w:t>
      </w:r>
    </w:p>
    <w:p>
      <w:r>
        <w:t xml:space="preserve">asiakas: Asiakas: Hei. asiamies: Hei, miten voin auttaa? asiakas: Hei: Asiakas: Hätätilanteen vuoksi suunniteltua matkaani New Yorkiin osallistuakseni SAP-seminaariin on lykätty. Haluan, että muutatte olemassa olevaa varaustani? asiamies: Asiakas: Saanko tietää nimenne? Asiamies: Toki, minulla oli varaus nimellä Stephanie Carter. agentti: Carter Carter: Odottakaa hetki: Toki. __ asiakas: Asiamies: Okei, ei mitään hätää. asiamies: Ei mitään hätää: Asiakas: Kiitos, että valitsitte meidät: Kiitos ystävällisestä palvelustanne.</w:t>
      </w:r>
    </w:p>
    <w:p>
      <w:r>
        <w:rPr>
          <w:b/>
        </w:rPr>
        <w:t xml:space="preserve">Tulos</w:t>
      </w:r>
    </w:p>
    <w:p>
      <w:r>
        <w:t xml:space="preserve">agentti: Valitettavasti nimellänne ei ole varausta.</w:t>
      </w:r>
    </w:p>
    <w:p>
      <w:r>
        <w:rPr>
          <w:b/>
        </w:rPr>
        <w:t xml:space="preserve">Esimerkki 7.3267</w:t>
      </w:r>
    </w:p>
    <w:p>
      <w:r>
        <w:t xml:space="preserve">asiakas: Hei. Olen Donna Baker. asiamies: Päivää, miten voin palvella teitä? asiakas: Asiakas: Minun on muutettava olemassa olevaa varaustani kiireellisten töiden vuoksi. Voitteko auttaa minua siinä?  __ asiakas: Asiakas: Kiitos: Asiakas: Odottakaa hetki: Asiakas: Toki: Asiakas: Kiitos kun odotitte, nimessänne ei ole aktiivista varausta. asiakas: Asiakas: Selvä, ei ongelmaa. Kiitos vastauksestanne. agentti: Kiitos.</w:t>
      </w:r>
    </w:p>
    <w:p>
      <w:r>
        <w:rPr>
          <w:b/>
        </w:rPr>
        <w:t xml:space="preserve">Tulos</w:t>
      </w:r>
    </w:p>
    <w:p>
      <w:r>
        <w:t xml:space="preserve">agentti: Totta kai, olen täällä auttaakseni sinua.</w:t>
      </w:r>
    </w:p>
    <w:p>
      <w:r>
        <w:rPr>
          <w:b/>
        </w:rPr>
        <w:t xml:space="preserve">Esimerkki 7.3268</w:t>
      </w:r>
    </w:p>
    <w:p>
      <w:r>
        <w:t xml:space="preserve">asiakas: Asiakas: Päivää. asiamies: Päivää, miten voin auttaa teitä tänään? asiakas: Päivää: Jonathan Perez, haluan lentää Dallas TX-DFW. Auttakaa minua varaamaan lentolippuni Washington DC-IAD. agentti: Voisitteko kertoa hintarajanne?  __ agentti: Asiakas: Tarvitsetteko välilaskua matkanne välissä? asiakas: Asiamies: Haluaisin välilaskun matkani aikana. agentti: Mihin tarvitset välilaskua? Asiakas: Saanko tietää, milloin olette halukas matkustamaan? asiakas: Aikomukseni on saapua määränpäähäni 11/04. Paluupäiväni lähtöpaikkaan on 11/06. Agentti: Mihin aikaan matkustatte? Asiakas: Hyvä on, odottakaa hetki: Asiakas: Toki: Asiakas: Kiitos ajastanne, valitettavasti kyseisenä päivänä ei ole saatavilla lentoa. asiakas: Ei hätää, selvitän toisen vaihtoehdon. Kiitos vaivannäöstänne: Kiitos, että valitsitte meidät.</w:t>
      </w:r>
    </w:p>
    <w:p>
      <w:r>
        <w:rPr>
          <w:b/>
        </w:rPr>
        <w:t xml:space="preserve">Tulos</w:t>
      </w:r>
    </w:p>
    <w:p>
      <w:r>
        <w:t xml:space="preserve">asiakas: Lentolippuvaraukseni hinta on 5000.</w:t>
      </w:r>
    </w:p>
    <w:p>
      <w:r>
        <w:rPr>
          <w:b/>
        </w:rPr>
        <w:t xml:space="preserve">Esimerkki 7.3269</w:t>
      </w:r>
    </w:p>
    <w:p>
      <w:r>
        <w:t xml:space="preserve">asiakas: Asiakas: Hei, olen Brandon Jackson. agentti: Hei. Kuinka voin auttaa teitä tänään?  __ agentti: Okei. Kerro matkanne yksityiskohdat. asiakas: Haluaisin matkustaa DFW:stä SEA:han. Matkapäiväni ovat 25.11. ja 27.11. välisenä aikana. asiamies: Mihin aikaan? Asiakas: Odottakaa hetki, tarkistan asian ja ilmoitan teille yksityiskohdat. asiakas: Asiakas: Toki: Asiakas: Kiitos, että odotitte. Teillä on AA-lentoyhtiön lento numero 1009, jonka hinta on 300 ja jossa on kaksinkertainen yhteysraja. Voinko jatkaa tämän kanssa? asiakas: Tarvitsen vain yhden yhteysrajan. Älkää jatkako varausta. agentti: Asiakas: Jos haluatte tehdä varauksen, voitte tehdä sen, jos haluatte: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Minun on varattava lentolippu osallistuakseni siskoni vauvakutsuille: Minun on varattava lentolippu siskoni vauvakutsuille.</w:t>
      </w:r>
    </w:p>
    <w:p>
      <w:r>
        <w:rPr>
          <w:b/>
        </w:rPr>
        <w:t xml:space="preserve">Esimerkki 7.3270</w:t>
      </w:r>
    </w:p>
    <w:p>
      <w:r>
        <w:t xml:space="preserve">asiakas: Agentti: Hei. Mitä palvelua tarvitsette toimistoltamme? asiakas: Agentti: Haluaisin muuttaa olemassa olevaa varaustani, voisitteko auttaa minua: Asiakas: Toki, autan teitä muuttamaan lipputietoja. asiakas: Agentti: Kiitos: Voisitteko mainita kyseisen henkilön nimen?  __ agentti: Asiakas: Okei, antakaa minulle pari sekuntia aikaa tarkistaa lipun tila. asiakas: Olkaa hyvä ja antakaa minulle pari sekuntia aikaa tarkistaa lipputilanne: Agentti: Odotan vastaustanne. agentti: Kyllä, odotan vastaustanne: En ole löytänyt järjestelmämme tiedoista yhtään aktiivista varausta nimellänne, jotta voisin muuttaa lipun tietoja. Pahoittelen vaivaa. asiakas: Ei ongelmia. Kiitos tarkistuksesta. agentti: Ilo on minun puolellani. Kiitos, että tavoititte meidät.</w:t>
      </w:r>
    </w:p>
    <w:p>
      <w:r>
        <w:rPr>
          <w:b/>
        </w:rPr>
        <w:t xml:space="preserve">Tulos</w:t>
      </w:r>
    </w:p>
    <w:p>
      <w:r>
        <w:t xml:space="preserve">asiakas: Clark.</w:t>
      </w:r>
    </w:p>
    <w:p>
      <w:r>
        <w:rPr>
          <w:b/>
        </w:rPr>
        <w:t xml:space="preserve">Esimerkki 7.3271</w:t>
      </w:r>
    </w:p>
    <w:p>
      <w:r>
        <w:t xml:space="preserve">asiakas: Asiakas: Päivää. asiamies: Päivää, miten voin auttaa teitä? Agentti: Aion käydä Phoenixissa, voisitteko varata minulle lipun LAX:stä PHX:ään: Asiakas: Okei, saanko tietää haluamanne matkustuspäivämäärät? Asiakas: Voisinko saada tietää, milloin haluatte matkustaa? Asiakas: Suositeltavat matkapäiväni ovat 07/11 - 07/13. Agentti: Mihin aikaan haluatte matkustaa? Asiakas: Okei, voisinko saada tietää nimenne, kiitos? George Allen.  __ asiakas: Pyydän, etsikää suora lento tällä reitillä. agentti: Asiakas: Jos haluatte, että löydän tämän reitin, etsikää tämä lento: Selvä, odottakaa hetki: Asiakas: Toki, kaikessa rauhassa. asiamies: Kyllä, kiitos: Selvä. Anteeksi, pyyntösi mukaista konetta ei ole. asiakas: Asiakas: Selvä, ei haittaa. Löydän minkä tahansa vaihtoehdon tälle matkalle. Kiitos tietojen antamisesta. agentti: Kiitos.</w:t>
      </w:r>
    </w:p>
    <w:p>
      <w:r>
        <w:rPr>
          <w:b/>
        </w:rPr>
        <w:t xml:space="preserve">Tulos</w:t>
      </w:r>
    </w:p>
    <w:p>
      <w:r>
        <w:t xml:space="preserve">agentti: Lentoyhtiö Deltan lento numero 1009 on saatavilla, hinta 200 ja yhteys 1.</w:t>
      </w:r>
    </w:p>
    <w:p>
      <w:r>
        <w:rPr>
          <w:b/>
        </w:rPr>
        <w:t xml:space="preserve">Esimerkki 7.3272</w:t>
      </w:r>
    </w:p>
    <w:p>
      <w:r>
        <w:t xml:space="preserve">asiakas: Asiakas: Hei: Asiakas: Stephen King: Agentti: Haluaisin tehdä joitakin muutoksia olemassa olevaan varaukseen, koska ystäväni eivät pysty tulemaan kyseisinä päivinä, voitteko auttaa minua? Odottakaa hetki, tarkastan asian.  __ agentti: Asiakas: Kiitos, että odotitte, mutta en ole löytänyt yhtään varausta nimellänne. asiakas: Ei se mitään. Kiitos tiedoista. agentti: Asiakas: Kiitos, että otitte yhteyttä, hyvää päivänjatkoa.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7.3273</w:t>
      </w:r>
    </w:p>
    <w:p>
      <w:r>
        <w:t xml:space="preserve">asiakas: Agentti: Päivää, miten voin auttaa? asiakas: Hei, olen Samuel Smith: Voisitteko varata minulle lipun yhdensuuntaisella jatkoyhteydellä?  __ asiakas: Asiamies: Toki, olen hyvin innoissani vierailusta Bostonin taidemuseossa, voitteko auttaa minua varauksen kanssa. agentti: Voisitteko auttaa minua varauksen kanssa? Asiakas: Toki, mitkä ovat lentokenttäkoodit? asiakas: Voitte auttaa minua varauksen tekemisessä: Agentti: Toki, lähtöpaikkani on DC - DCA ja määränpääni MA - BOS. agentti: Asiakas: Toki, milloin haluaisitte matkustaa? asiakas: Lähtöpäiväni on 11.06. ja paluupäiväni 13.06. Tarvitsen lennon, jossa on yksi jatkoyhteys. agentti: Agentti: Selvä. Minulla on sinulle sopiva lento. asiakas: Asiakas: OK, ilmoittakaa minulle varauksen yksityiskohdat. asiamies: Varauksen yksityiskohdat ovat seuraavat: Tiedot ovat seuraavat: lentoyhtiö - Frontier, numero - 1003, yhteys - 1, hinta - 100. Jatkanko? asiakas: Agentti: Kyllä, jatka varausta: Lippunne on varattu. Hyvää matkaa. asiakas: Kiitos.</w:t>
      </w:r>
    </w:p>
    <w:p>
      <w:r>
        <w:rPr>
          <w:b/>
        </w:rPr>
        <w:t xml:space="preserve">Tulos</w:t>
      </w:r>
    </w:p>
    <w:p>
      <w:r>
        <w:t xml:space="preserve">agentti: Agentti: Minun on tarkistettava ensin. Sitä varten tarvitsen matkustuspaikkanne. Voisitteko antaa ne?</w:t>
      </w:r>
    </w:p>
    <w:p>
      <w:r>
        <w:rPr>
          <w:b/>
        </w:rPr>
        <w:t xml:space="preserve">Esimerkki 7.3274</w:t>
      </w:r>
    </w:p>
    <w:p>
      <w:r>
        <w:t xml:space="preserve">asiakas: Agentti: Hei. Miten voin palvella teitä tänään? Agentti: Voitteko auttaa minua varaamaan lippuni DEN:stä DTW:hen: Totta kai, saanko tietää suunnitellut matkapäivänne?  __ agentti: Asiakas: Onko muita vaatimuksia, kertokaa ne minulle: Asiamies: Haluaisin mieluiten yhdensuuntaisen yhteyden ja haluan matkustaa bisnesluokassa. agentti: Mihin hintaan? Asiakas: Ilmoittakaa nimenne: Brandon Taylor: Asiakas: Valitettavasti lentoa ei löydy antamillanne tiedoilla. asiakas: Asiakas: Kiitos avusta: Kiitos.</w:t>
      </w:r>
    </w:p>
    <w:p>
      <w:r>
        <w:rPr>
          <w:b/>
        </w:rPr>
        <w:t xml:space="preserve">Tulos</w:t>
      </w:r>
    </w:p>
    <w:p>
      <w:r>
        <w:t xml:space="preserve">asiakas: matkapäiväni ovat 8. toukokuuta ja 10. toukokuuta.</w:t>
      </w:r>
    </w:p>
    <w:p>
      <w:r>
        <w:rPr>
          <w:b/>
        </w:rPr>
        <w:t xml:space="preserve">Esimerkki 7.3275</w:t>
      </w:r>
    </w:p>
    <w:p>
      <w:r>
        <w:t xml:space="preserve">asiakas: Asiakas: Hei. asiamies: Hei, miten voin auttaa teitä tämän päivän aikana? Tenttini lykättiin tuleviin päivämääriin, joten minun on peruutettava varaukseni. Voitteko auttaa minua? agentti: Voisitteko auttaa minua? Asiakas: Toki, minä autan teitä.  __ agentti: Asiakas: Saanko tietää, millä nimellä lippu on varattu? asiakas: Asiamies: Varaus on tehty Benjamin Jonesin nimellä. agentti: Asiakas: Odottakaa hetki: Asiakas: Hyvä on: Asiakas: Olen pahoillani, mutta teidän nimellänne ei ole löytynyt varausta. asiakas: Asiamies: Okei, ei ongelmia: Asiakas: Kiitos, että valitsitte meidät: Kiitos tiedoistanne.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7.3276</w:t>
      </w:r>
    </w:p>
    <w:p>
      <w:r>
        <w:t xml:space="preserve">asiakas: Agentti: Päivää, miten voin auttaa teitä tänään?  __ agentti: Asiakas: Toki, voisitteko antaa minulle laskeutumis- ja lentokenttäkoodinne? asiak: Agentti: Lentokenttäkoodini ovat NC-CLT ja WA-SEA. asiamies: Lentokenttäkoodini ovat NC-CLT ja WA-SEA: Asiakas: Okei, Saanko tietää hintapyyntönne? asiakas: Agentti: Tarvitsen lennon hintaan 1000. agentti: Tarvitsen lennon hintaan 1000. agentti: Tarvitsen lennon hintaan 1000: Ok, ilmoittaisitteko matkanne päivämäärät, jotta voimme tarkistaa koneiden saatavuuden? asiakas: Asiamies: Matkapäiväni ovat 08/07-08/09. agentti: Mihin aikaan? Asiakas: Okei, odottakaa hetki: Selvä: Kiitos odottamisesta, Valitettavasti vaatimuksia vastaavia lentoja ei löytynyt. asiakas: Okei, ei mitään ongelmaa. Kiitos avusta. agentti: Asiakas: Kiitos, että otitte yhteyttä, hyvää päivänjatkoa.</w:t>
      </w:r>
    </w:p>
    <w:p>
      <w:r>
        <w:rPr>
          <w:b/>
        </w:rPr>
        <w:t xml:space="preserve">Tulos</w:t>
      </w:r>
    </w:p>
    <w:p>
      <w:r>
        <w:t xml:space="preserve">asiakas: Voisitteko varata lipun?</w:t>
      </w:r>
    </w:p>
    <w:p>
      <w:r>
        <w:rPr>
          <w:b/>
        </w:rPr>
        <w:t xml:space="preserve">Esimerkki 7.3277</w:t>
      </w:r>
    </w:p>
    <w:p>
      <w:r>
        <w:t xml:space="preserve">asiakas: Asiakas: Päivää, olen Shirley Campbell. asiamies: Päivää, miten voin auttaa teitä tällä hetkellä? asiakas: Olen Shirley Campbell: Voisitteko varata minulle lipun?  __ asiakas: Asiamies: Toki, haluaisin lähteä 31.10. ja palata takaisin 2.11. agentti: Asiakas: Ilmoittakaa lähtö- ja kohdelentokentän koodit. asiakas: Ilmoittakaa lähtö- ja kohdelentokentän koodi: Asiamies: Lähtö- ja kohdelentokenttäni koodit ovat MSP ja JFK. asiamies: MSP ja JFK: Asiakas: Odottakaa hetki: Selvä, varmistakaa, että kyseessä on yksittäinen jatkolento. agentti: Kiitos, että odotitte Shirley, saatavilla on 1 jatkolento Deltan lentoyhtiöllä. Varaanko sen? asiakas: Asiamies: Ok, jatkakaa eteenpäin, jos se maksaa alle 1000. agentti: Varauksenne on tehty lennolle numero 1000. Hyvää matkaa: Asiamies: Kiitos varauksesta: Olkaa hyvä. Kiitos, että tavoititte meidät, hyvää päivänjatkoa. asiakas: Tervetuloa.</w:t>
      </w:r>
    </w:p>
    <w:p>
      <w:r>
        <w:rPr>
          <w:b/>
        </w:rPr>
        <w:t xml:space="preserve">Tulos</w:t>
      </w:r>
    </w:p>
    <w:p>
      <w:r>
        <w:t xml:space="preserve">agentti: Varmasti autan sinua. Saanko matkapäivänne?</w:t>
      </w:r>
    </w:p>
    <w:p>
      <w:r>
        <w:rPr>
          <w:b/>
        </w:rPr>
        <w:t xml:space="preserve">Esimerkki 7.3278</w:t>
      </w:r>
    </w:p>
    <w:p>
      <w:r>
        <w:t xml:space="preserve">asiakas: Hei.  __ asiakas: Agentti: Voitteko auttaa minua varaamaan lennon työpaikaltani Phoenixista, PHX:stä Houstoniin, HOU:hun? Asiakas: Toki, haluatteko jatkolennon? asiakas: Kyllä: Okei, varatkaa jatkolento. agentti: Milloin haluatte lähteä ja palata? asiakas: Agentti: Okei, varaa lento päivämäärille 22. kesäkuuta ja 24. kesäkuuta. agentti: Hyvä on: Haluatteko muita eritelmiä? asiakas: Asiakas: Ei: Saanko tietää hyvän nimenne? Kiitos tiedoistanne, löysimme jatkolennon 1025 turistiluokassa, joka on Havaijin lentoyhtiön. asiakas: Agentti: Hyvä on, varatkaa lippu nimellä Jeffrey Lopez. agentti: Hyvä on: Lopez Lopez: Lippunne on vahvistettu: Kiitos, että autoitte minua.</w:t>
      </w:r>
    </w:p>
    <w:p>
      <w:r>
        <w:rPr>
          <w:b/>
        </w:rPr>
        <w:t xml:space="preserve">Tulos</w:t>
      </w:r>
    </w:p>
    <w:p>
      <w:r>
        <w:t xml:space="preserve">agentti: Päivää, miten voin parhaiten opastaa teitä tämän päivän aikana?</w:t>
      </w:r>
    </w:p>
    <w:p>
      <w:r>
        <w:rPr>
          <w:b/>
        </w:rPr>
        <w:t xml:space="preserve">Esimerkki 7.3279</w:t>
      </w:r>
    </w:p>
    <w:p>
      <w:r>
        <w:t xml:space="preserve">asiakas: Asiakas: Hei. asiamies: Päivää, miten voin auttaa? asiakas: Hei: Brownin nimellä. Voitteko auttaa minua tässä asiassa? asiamies: Voin pyytää teitä auttamaan minua tässä asiassa: Totta kai, odottakaa hetki. asiakas: Asiakas: Selvä.  __ asiakas: Asiakas: Ei se mitään, ei mitään ongelmaa. Kiitos vastauksestanne. agentti: Kiitos paljon, että valitsitte meidät.</w:t>
      </w:r>
    </w:p>
    <w:p>
      <w:r>
        <w:rPr>
          <w:b/>
        </w:rPr>
        <w:t xml:space="preserve">Tulos</w:t>
      </w:r>
    </w:p>
    <w:p>
      <w:r>
        <w:t xml:space="preserve">agentti: Nimeäsi ei ole varattu.</w:t>
      </w:r>
    </w:p>
    <w:p>
      <w:r>
        <w:rPr>
          <w:b/>
        </w:rPr>
        <w:t xml:space="preserve">Esimerkki 7.3280</w:t>
      </w:r>
    </w:p>
    <w:p>
      <w:r>
        <w:t xml:space="preserve">asiakas: Asiakas: Päivää. asiamies: Päivää, miten voin palvella teitä tänään? Voitteko auttaa minua varaamaan lipun? agentti: Melissa Wright tässä, haluaisin matkustaa SEA:sta ORD:hen: Asiakas: Toki, saanko tietää, minä päivinä olette halukas matkustamaan? asiakas: Asiamies: Matkapäiväni ovat 24.08.-26.08.2018: Asiakas: Haluatteko pysähtyä matkan välissä? Asiamies: Tarvitsen jatkolennon: Asiakas: Kiitos, että annoitte tietonne, odottakaa hetki. asiakas: Asiakas: Selvä: Löysimme jatkolennon JetBlue airlinesilla, lennon numero 1003 ja hinta 100. Jatkanko matkaa? asiakas: Voit jatkaa varauksen tekemistä.  __ asiakas: Asiakas: Kiitos: Kiitos, että valitsitte meidät. Turvallista matkaa.</w:t>
      </w:r>
    </w:p>
    <w:p>
      <w:r>
        <w:rPr>
          <w:b/>
        </w:rPr>
        <w:t xml:space="preserve">Tulos</w:t>
      </w:r>
    </w:p>
    <w:p>
      <w:r>
        <w:t xml:space="preserve">agentti: Lippunne on varattu.</w:t>
      </w:r>
    </w:p>
    <w:p>
      <w:r>
        <w:rPr>
          <w:b/>
        </w:rPr>
        <w:t xml:space="preserve">Esimerkki 7.3281</w:t>
      </w:r>
    </w:p>
    <w:p>
      <w:r>
        <w:t xml:space="preserve">asiakas: Asiakas: Hei, nimeni on Shirley Baker. agentti: Hei, miten voin auttaa teitä tänään? asiakas: Hei, miten voin auttaa teitä tänään? Agentti: Voisitteko varata lentolippua, jonka hinta on noin 200 dollaria: Asiakas: Toki, saanko lentokenttäkoodinne? HOU: Minun sijaintikoodini ovat LGA - HOU.  __ asiakas: Asiakas: Lennän 28.4. ja palaan 30.4. agentti: Lento on valmis: Asiakas: Kiitos tiedoistanne, emme löytäneet yhtään lentoa, joka olisi käynnissä haluamillanne päivämäärillä. asiakas: Kiitos: Asiakas: Kiitos vastauksestanne: Kiitos, että valitsitte meidät.</w:t>
      </w:r>
    </w:p>
    <w:p>
      <w:r>
        <w:rPr>
          <w:b/>
        </w:rPr>
        <w:t xml:space="preserve">Tulos</w:t>
      </w:r>
    </w:p>
    <w:p>
      <w:r>
        <w:t xml:space="preserve">agentti: Auttakaa minua matkapäivien kanssa?</w:t>
      </w:r>
    </w:p>
    <w:p>
      <w:r>
        <w:rPr>
          <w:b/>
        </w:rPr>
        <w:t xml:space="preserve">Esimerkki 7.3282</w:t>
      </w:r>
    </w:p>
    <w:p>
      <w:r>
        <w:t xml:space="preserve">asiakas: Agentti: Hei. Miten voin auttaa teitä tänään? asiakas: Haluan peruuttaa äskettäin tekemäni varauksen. Tarkistakaa varaus nimellä Joshua Harris. agentti: Harris Harris: Toki, odottakaa hetki, tarkistan asian ja palaan asiaan. asiakas: Asiakas: Selvä: Kiitos odotuksesta, voimme iloksemme ilmoittaa, että varaus on tehty tälle nimelle. Peruutanko lipun? asiakas: Agentti: Voitte jatkaa peruutusta: Lippunne on peruutettu.  __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7.3283</w:t>
      </w:r>
    </w:p>
    <w:p>
      <w:r>
        <w:t xml:space="preserve">asiakas: Asiakas: Hei: Asiakas: Miten voin auttaa?  __ agentti: Asiakas: Okei, antakaa matkanne päivämäärät: Asiamies: Haluaisin matkustaa 09.09.-09.11. päivä: Jatkolento: Teille on tarjolla lento, jossa on 1 jatkoyhteys. Jatkanko? asiakas: Agentti: Jatkakaa varausta: Asiakas: Lippunne on varattu lennolle 1001. Asiakas: Asiakas: Kiitos avusta: Asiakas: Ei kestä.</w:t>
      </w:r>
    </w:p>
    <w:p>
      <w:r>
        <w:rPr>
          <w:b/>
        </w:rPr>
        <w:t xml:space="preserve">Tulos</w:t>
      </w:r>
    </w:p>
    <w:p>
      <w:r>
        <w:t xml:space="preserve">asiakas: Haluaisin matkustaa SFO:sta AUS:iin.</w:t>
      </w:r>
    </w:p>
    <w:p>
      <w:r>
        <w:rPr>
          <w:b/>
        </w:rPr>
        <w:t xml:space="preserve">Esimerkki 7.3284</w:t>
      </w:r>
    </w:p>
    <w:p>
      <w:r>
        <w:t xml:space="preserve">asiakas: Asiakas: Hei: Olen Brandon Taylor.  __ asiakas: Agentti: Voisitteko varata lipun San Franciscosta 17.11: Asiakas: Totta kai, mainitsisitteko ystävällisesti lentokenttäkoodinne: Lentokenttäkoodit ovat San Franciscosta, SFO:sta New Yorkiin, EWR:ään. agentti: Asiakas: Milloin lähdette paluulennolle? Asiamies: Suunnittelin saapuvani 19.11. agentti: Kun olen saapunut, minun on oltava perillä: Onko liittymäaikaa rajoitettu? asiakas: Tarvitsen jatkolennon. agentti: Havaijin lentoyhtiö 1 jatkolento hintaan 200 lennolla 1019. asiakas: Voitte vahvistaa istumapaikkani. agentti: Voitte vahvistaa istumapaikkani. agentti: Voitte vahvistaa istumapaikkani: Toki, lippu on varattu teidän nimellänne. asiakas: Kiitos, että autoitte minua. agentti: Kiitos, että käytitte meitä.</w:t>
      </w:r>
    </w:p>
    <w:p>
      <w:r>
        <w:rPr>
          <w:b/>
        </w:rPr>
        <w:t xml:space="preserve">Tulos</w:t>
      </w:r>
    </w:p>
    <w:p>
      <w:r>
        <w:t xml:space="preserve">agentti: Miten voin olla palveluksessanne päivän ajan?</w:t>
      </w:r>
    </w:p>
    <w:p>
      <w:r>
        <w:rPr>
          <w:b/>
        </w:rPr>
        <w:t xml:space="preserve">Esimerkki 7.3285</w:t>
      </w:r>
    </w:p>
    <w:p>
      <w:r>
        <w:t xml:space="preserve">asiakas: Asiakas: Hei: Asiakas: Karen Anderson: Asiamies: Aion vierailla San Franciscossa, autatteko minua varaamaan lentolipun DEN:stä SFO:han: Totta kai, autan teitä mielelläni. Voisitteko kertoa matkapäivänne? asiakas: Asiamies: Matkapäiväni ovat 30.1. ja 01.2. agentti: Asiakas: Saanko tietää liityntäkorkeutenne? Agentti: Tarvitsen lennon, jossa on yksi yhteys. agentti: Tarvitsen lennon, jossa on yksi yhteys: Asiakas: Saanko tietää lähtö- ja paluuaikanne? Asiakas: Saanko tietää lähtö- ja paluuaikanne? Asiamies: Lähtö- ja paluuaikani on oltava iltapäivällä. asiamies: Paluuaikani on oltava iltapäivä: Odottakaa hetki. Täällä on Hawaiian airlinesin lento, jossa on 1 jatkoyhteys, ja hinta on 200. Varaanko lennon? asiakas: Asiamies: Toki, voitte jatkaa varausta. asiamies: Voitte tehdä varauksen: Ok, lippusi on varattu lennolle 1022.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Kiitos, että autoitte minua.</w:t>
      </w:r>
    </w:p>
    <w:p>
      <w:r>
        <w:rPr>
          <w:b/>
        </w:rPr>
        <w:t xml:space="preserve">Esimerkki 7.3286</w:t>
      </w:r>
    </w:p>
    <w:p>
      <w:r>
        <w:t xml:space="preserve">asiakas: Asiakas: Hei, olen Gregory Turner. agentti: Hei, miten voin auttaa teitä tänään? asiakas: Hei, olen Gregory Turner: Haluan varata lentoliput New Yorkista, NY-JFK, Orlandoon, FL-MCO, käydäkseni temppelissä vanhempieni kanssa. Voisitteko auttaa minua lentolipun varaamisessa? asiamies: Totta kai, autamme sinua mielellämme varauksen tekemisessä. Kertokaa matkapäivänne: Asiamies: Matkapäiväni ovat 22.06. ja 24.06: Onko budjettirajoituksia? Asiamies: Minulla on varaa 5000 euroon asti: Asiakas: Hyvä on, olkaa hyvä ja odottakaa: Asiakas: Toki: Kiitos, että olette odottamassa, löysimme lennon 1016 UA-lentoyhtiön lennolla, jonka hinta on 100. Voinko jatkaa varausta? asiakas: Agentti: Voitte jatkaa varausta: Toki, lippunne on varattu.  __ agentti: Kiitos, että valitsitte palvelumme.</w:t>
      </w:r>
    </w:p>
    <w:p>
      <w:r>
        <w:rPr>
          <w:b/>
        </w:rPr>
        <w:t xml:space="preserve">Tulos</w:t>
      </w:r>
    </w:p>
    <w:p>
      <w:r>
        <w:t xml:space="preserve">asiakas: Kiitos palvelustanne.</w:t>
      </w:r>
    </w:p>
    <w:p>
      <w:r>
        <w:rPr>
          <w:b/>
        </w:rPr>
        <w:t xml:space="preserve">Esimerkki 7.3287</w:t>
      </w:r>
    </w:p>
    <w:p>
      <w:r>
        <w:t xml:space="preserve">asiakas: Agentti: Hei. Miten voin auttaa? Allen. Olen poliisi ja minun on matkustettava DCA:sta EWR:ään tutkimaan erästä tapausta. agentti: Asiakas: Toki Allen, saanko tietää matkustuspäivämääränne? asiakas: Kyllä: Asiamies: Matkapäiväni ovat 02.02.-04.02. agentti: Mihin aikaan? Asiakas: Hyvä on, odottakaa hetki: Selvä: Pyyntöönne on löytynyt lento, jossa on 1 jatkoyhteys. Jatkanko lennon varaamista?  __ agentti: Asiakas: Lippunne on vahvistettu lennolle numero 1007 ja lentoyhtiö on AA. asiakas: Asiakas: Kiitos avusta: Asiakas: Tervetuloa, turvallista matkaa.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7.3288</w:t>
      </w:r>
    </w:p>
    <w:p>
      <w:r>
        <w:t xml:space="preserve">asiakas: Asiakas: Päivää, Jonathan Williams. asiamies: Päivää, miten voin auttaa teitä? Asiamies: Suunnittelen lentolippujen varaamista SFO:hon HOU:sta, voisitteko ystävällisesti tarkistaa, onko edullisia lentoja? agentti: Voisitteko tarkistaa, onko edullisia lentoja SFO:hun? Asiakas: Toki, voisitteko kertoa matkapäivänne? asiakas: Voisitteko kertoa matkustuspäivänne? Haluaisin lentää 20.09. ja 22.09.  __ asiakas: Agentti: Se on täydellistä, olkaa hyvä ja varatkaa minulle paikka. agentti: Voitte varata minulle paikan: Asiakas: Varauksenne on vahvistettu lennolle 1023. Asiakas: Varauksenne on vahvistettu lennolle 1023: Kiitos nopeasta palvelustanne. asiamies: Kiitos ja hyvää päivänjatkoa.</w:t>
      </w:r>
    </w:p>
    <w:p>
      <w:r>
        <w:rPr>
          <w:b/>
        </w:rPr>
        <w:t xml:space="preserve">Tulos</w:t>
      </w:r>
    </w:p>
    <w:p>
      <w:r>
        <w:t xml:space="preserve">agentti: Southwest airlines on saatavilla 1 yhteydellä ja lipun hinta on vain 300. Jatkanko sen kanssa?</w:t>
      </w:r>
    </w:p>
    <w:p>
      <w:r>
        <w:rPr>
          <w:b/>
        </w:rPr>
        <w:t xml:space="preserve">Esimerkki 7.3289</w:t>
      </w:r>
    </w:p>
    <w:p>
      <w:r>
        <w:t xml:space="preserve">asiakas: Asiakas: Päivää. asiamies: Päivää, miten voin auttaa? Haluan matkustaa EWR:stä AUS:iin. Matkapäiväni ovat 14.07.-16.07.16. Agentti: Mihin aikaan matkustan? Asiakas: Hyvä on, odottakaa hetki.  __ agentti: Asiakas: Olen pahoillani, mutta matkanne osalta ei ole saatavilla lentoja. asiakas: Agentti: Ei se mitään: Haluatteko muita tietoja? Selvä. Kiitos ja hyvää päivänjatkoa. Saisinko tietää nimenne? asiakas: Gary Allen. Kiitos tuestanne.</w:t>
      </w:r>
    </w:p>
    <w:p>
      <w:r>
        <w:rPr>
          <w:b/>
        </w:rPr>
        <w:t xml:space="preserve">Tulos</w:t>
      </w:r>
    </w:p>
    <w:p>
      <w:r>
        <w:t xml:space="preserve">asiakas: Varmista, että yhteys on 1.</w:t>
      </w:r>
    </w:p>
    <w:p>
      <w:r>
        <w:rPr>
          <w:b/>
        </w:rPr>
        <w:t xml:space="preserve">Esimerkki 7.3290</w:t>
      </w:r>
    </w:p>
    <w:p>
      <w:r>
        <w:t xml:space="preserve">asiakas: Agentti: Hei. Miten voin auttaa teitä tänään? Williams, haluan muuttaa varaustani. Voitteko auttaa minua siinä? Totta kai, olen täällä auttamassa teitä siinä. Odottakaa vain hetki. asiakas: Asiakas: Toki: Anteeksi, tietokannassamme ei ole varausta nimellänne.  __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7.3291</w:t>
      </w:r>
    </w:p>
    <w:p>
      <w:r>
        <w:t xml:space="preserve">asiakas: Asiakas: Hei. agentti: Hei, miten voin opastaa teitä tänään? asiakas: Hei: Scott Nelson tässä. Haluaisin varata lipun OAK:sta PHL:ään, voisitteko auttaa minua siinä? agentti: Asiakas: Voisitteko kertoa, minä päivinä olette valmis matkustamaan? asiakas: Voisitteko kertoa, minä päivinä haluatte matkustaa? Asiamies: Matkapäivät ovat 24.06.-26.06: Asiakas: Antakaa minulle hetki aikaa, tarkistan lentojen saatavuuden tällä reitillä. asiakas: Asiakas: Toki: Se on ok, ei ole ongelma. Joka tapauksessa, kiitos tiedoista. agentti: Kiitos yhteydenotosta, hyvää päivänjatkoa.</w:t>
      </w:r>
    </w:p>
    <w:p>
      <w:r>
        <w:rPr>
          <w:b/>
        </w:rPr>
        <w:t xml:space="preserve">Tulos</w:t>
      </w:r>
    </w:p>
    <w:p>
      <w:r>
        <w:t xml:space="preserve">agentti: Pahoittelen, mutta haluamillenne päiville ei ole saatavilla lentoja.</w:t>
      </w:r>
    </w:p>
    <w:p>
      <w:r>
        <w:rPr>
          <w:b/>
        </w:rPr>
        <w:t xml:space="preserve">Esimerkki 7.3292</w:t>
      </w:r>
    </w:p>
    <w:p>
      <w:r>
        <w:t xml:space="preserve">asiakas: Asiakas: Päivää. asiamies: Päivää, miten voin auttaa teitä tänään? asiakas: Päivää: Agentti: Etsin lentolippua Las Vegasiin, voisitteko löytää lennon, jossa on yhteysraja 1? agentti: Voisitteko etsiä lennon, jossa on yhteysraja 1? Asiakas: Toki, saisinko tietää lentokenttäkoodinne, kiitos: Agentti: Suositeltavat lentokenttäkoodit ovat DFW ja LAS: Asiakas: Kiitos, saanko tietää suunnitellut matkustuspäivämääränne? asiakas: Kiitos: Asiakas: Suunnitellut matkustuspäivät ovat 19. ja 21. joulukuuta. agentti: Asiakas: Onko teillä jokin luokkatoive? Asiamies: Tarvitsen business-luokan lennon päästäkseni määränpäähäni. agentti: Asiakas: Saanko tietää nimenne varauksen tekemistä varten? Asiakas: Saanko tietää nimenne? Agentti: Nimeni on Timothy Collins: Haluatteko muita tarkennuksia?  __ agentti: Asiakas: Valitettavasti vaatimuksia vastaavia lentoja ei ole saatavilla. asiakas: Asiakas: Ei se mitään, ei ongelmaa. Joka tapauksessa kiitos ajastanne. agentti: Asiakas: Tervetuloa, kiitos, että tavoititte meidät.</w:t>
      </w:r>
    </w:p>
    <w:p>
      <w:r>
        <w:rPr>
          <w:b/>
        </w:rPr>
        <w:t xml:space="preserve">Tulos</w:t>
      </w:r>
    </w:p>
    <w:p>
      <w:r>
        <w:t xml:space="preserve">asiakas: Ei, olen maininnut kaikki eritelmäni.</w:t>
      </w:r>
    </w:p>
    <w:p>
      <w:r>
        <w:rPr>
          <w:b/>
        </w:rPr>
        <w:t xml:space="preserve">Esimerkki 7.3293</w:t>
      </w:r>
    </w:p>
    <w:p>
      <w:r>
        <w:t xml:space="preserve">asiakas: Asiakas: Hei: Agentti: Miten voin auttaa teitä tänään? asiakas: Olen Frank Scott: Agentti: Voisitteko auttaa minua varaamaan lentolippua reitille PHL - DFW? Asiakas: Toki, voisitteko kertoa matkapäivänne? asiakas: Voisitteko kertoa matkapäivänne? Asiamies: Haluaisin lähteä 25.12. ja palata 27.12. agentti: Haluaisin lentää 25.12. ja palata 27.12: Asiakas: Tarkistan lennon saatavuuden. asiakas: Tarkistakaa, että lento on saatavilla: Agentti: Toki, kaikessa rauhassa: Frank, saatavilla on lento hintaan 100 ja yhteys on 1 Frontier-lentoyhtiön kanssa. Haluatko, että jatkan varausta? asiakas: Vahvistakaa varaus. agentti: Varaus on vahvistettu lennon numerolla 1017.  __ agentti: Kiitos yhteydenotostanne.</w:t>
      </w:r>
    </w:p>
    <w:p>
      <w:r>
        <w:rPr>
          <w:b/>
        </w:rPr>
        <w:t xml:space="preserve">Tulos</w:t>
      </w:r>
    </w:p>
    <w:p>
      <w:r>
        <w:t xml:space="preserve">asiakas: Kiitos palvelustanne.</w:t>
      </w:r>
    </w:p>
    <w:p>
      <w:r>
        <w:rPr>
          <w:b/>
        </w:rPr>
        <w:t xml:space="preserve">Esimerkki 7.3294</w:t>
      </w:r>
    </w:p>
    <w:p>
      <w:r>
        <w:t xml:space="preserve">asiakas: Asiakas: Hei, olen Melissa King. agentti: Hei. Miten voin olla avuksi? Agentti: Varatkaa minulle halvempi lento, jonka hinta on 500 euroa.  __ asiakas: Asiamies: Minun on päästävä määränpäähäni 18.11. mennessä ja palaisin 20.11. mennessä, koska minulla on haastattelu näiden päivämäärien välissä: Asiakas: Voisitteko kertoa minulle lentokenttäkoodinne? asiakas: Voisitteko kertoa minulle lentokenttäkoodinne? Asiamies: Nousisin koneeseen MSP:ssä ja laskeutuisin DCA:han. asiamies: MSP:ssä ja laskeutuisin DCA:han: Asiakas: Onko liittymää rajoitettu? Kyllä, tarvitsen tauon: Deltan lentoyhtiöllä on lento 1029 ja hinta 100 jatkoyhteydellä. asiakas: Okei, jatkakaa. agentti: Jatkanko matkaa? Varaus on tehty. asiakas: Kiitos palvelustanne. agentti: Kiitos.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7.3295</w:t>
      </w:r>
    </w:p>
    <w:p>
      <w:r>
        <w:t xml:space="preserve">asiakas: Asiakas: Hei, olen Kevin Williams. asiamies: Päivää, miten voin auttaa? asiakas: Hei, olen Kevin Williams: Voitteko varata minulle lipun Washington DC-DCA:sta? asiamies: Voisitteko varata minulle lipun Washington DC-DCA:sta: Asiakas: Toki, saanko tietää matkapäivänne? Asiamies: Matkapäiväni ovat 29.01.-31.01. agentti: Matkustan 29.01.-31.01: Asiakas: Onko teillä tarkempia tietoja? Hintarajani on 500. Haluan yhden jatkoyhteyden matkani välissä. agentti: Asiakas: Hyvä on, odottakaa hetki: Selvä.  __ asiakas: Asiamies: Ei mitään ongelmaa, kiitos tiedoista.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Valitettavasti reitiltänne ei löytynyt lentoja.</w:t>
      </w:r>
    </w:p>
    <w:p>
      <w:r>
        <w:rPr>
          <w:b/>
        </w:rPr>
        <w:t xml:space="preserve">Esimerkki 7.3296</w:t>
      </w:r>
    </w:p>
    <w:p>
      <w:r>
        <w:t xml:space="preserve">asiakas: Hei.  __ asiakas: Miller. Suunnittelen vierailua San Franciscon kaupunkeihin, voitteko auttaa minua varaamaan lentoliput SFO:sta HOU:iin? agentti: Totta kai, olen iloinen voidessani auttaa teitä. Ilmoittakaa minulle matkanne matkustuspäivämäärä ja matkustuspäivämäärä, jolloin matkanne alkaa ja päättyy. asiakas: Asiamies: Tässä on lento, jossa on 1 välilasku ja hinta on 100 AA airlinesilla, voinko jatkaa sitä? asiakas: Totta kai, aloitan matkani 11.04: Se on täydellinen, jatka varausta tällä lennolla. agentti: Asiakas: Lipunne on varattu lennolle 1017. asiakas: Varauksenne on tehty lennolle 1017: Asiakas: Kiitos palvelustanne: Asiakas: Kiitos avustanne lipun varaamisessa.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7.3297</w:t>
      </w:r>
    </w:p>
    <w:p>
      <w:r>
        <w:t xml:space="preserve">asiakas: Agentti: Hei. Miten voin auttaa teitä tänään?  __ agentti: Asiakas: Toki, autan teitä varauksenne muuttamisessa. asiakas: Asiamies: Kiitos: Asiakas: Odottakaa hetki tarkistaakseni olemassa olevan varauksen tilan. asiakas: Olkaa hyvä ja odottakaa hetki: Agentti: Toki, olkaa hyvä ja tarkistakaa: Kiitos, että odotitte. Anteeksi Carter, en löytänyt nimeänne varausluettelosta. asiakas: Ei se mitään. Kiitos avusta: Asiakas: Ei kestä. Kiitos, että valitsitte meidät.</w:t>
      </w:r>
    </w:p>
    <w:p>
      <w:r>
        <w:rPr>
          <w:b/>
        </w:rPr>
        <w:t xml:space="preserve">Tulos</w:t>
      </w:r>
    </w:p>
    <w:p>
      <w:r>
        <w:t xml:space="preserve">asiakas: Olen Stephanie Carter ja suunnittelin lomamatkaa. Mutta se siirrettiin ensi kuuhun. Voitteko auttaa minua varaukseni muuttamisessa?</w:t>
      </w:r>
    </w:p>
    <w:p>
      <w:r>
        <w:rPr>
          <w:b/>
        </w:rPr>
        <w:t xml:space="preserve">Esimerkki 7.3298</w:t>
      </w:r>
    </w:p>
    <w:p>
      <w:r>
        <w:t xml:space="preserve">asiakas: Asiakas: Päivää. asiamies: Päivää, miten voin auttaa teitä tänään? asiakas: Päivää: Agentti: Haluan varata lentoliput DEN:stä PHX:ään, voisitteko auttaa minua? asiamies: Haluan varata lentoliput DEN:stä PHX:ään: Asiakas: Toki, saanko tietää suunnitellut matkustuspäivämääränne? asiak: Suunnittelin matkani päivämäärille 16. lokakuuta ja 18. lokakuuta.  __ asiakas: Agentti: Etsin jatkolentoa: Asiakas: Onko teillä muita tarkennuksia? Asiakas: Ei, muita eritelmiä. agentti: Ei, ei, ei, ei, ei, ei, ei, ei, ei, ei: Hyvä nimenne, olkaa hyvä. asiakas: Jacob Green: Green Green: Löysimme lentoyhtiön: Spirit, lennon numero: 1026 ja hinta on 200 yhdellä jatkoyhteydellä. asiakas: Asiamies: Olkaa hyvä ja jatkakaa: Asiakas: Lentolippunne on varattu: Kiitos avustanne.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tietää yhteysrajasi?</w:t>
      </w:r>
    </w:p>
    <w:p>
      <w:r>
        <w:rPr>
          <w:b/>
        </w:rPr>
        <w:t xml:space="preserve">Esimerkki 7.3299</w:t>
      </w:r>
    </w:p>
    <w:p>
      <w:r>
        <w:t xml:space="preserve">asiakas: Asiakas: Hei: Asiakas: Miten voin auttaa teitä tänään? asiakas: Olen Brenda Anderson: Agentti: Voitteko auttaa minua varaamaan lennon SEA:sta edestakaista matkaa varten: Voisitteko kertoa matkapäivänne?  __ agentti: Asiakas: Tarkistan, onko lentoa saatavilla: Agentti: Varmistakaa, että, hintarajani on 200. agentti: Brenda, saatavilla on lento, jonka hinta on 100 ja yhteys on 1 Hawaiian lentoyhtiön kanssa. Haluatko, että jatkan varausta? asiakas: Jatka varauksen tekemistä. agentti: Varaus on vahvistettu lennon numerolla 1005. asiakas: Kiitos avusta. asiamies: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Matkapäiväni ovat 12/09 ja 12/11.</w:t>
      </w:r>
    </w:p>
    <w:p>
      <w:r>
        <w:rPr>
          <w:b/>
        </w:rPr>
        <w:t xml:space="preserve">Esimerkki 7.3300</w:t>
      </w:r>
    </w:p>
    <w:p>
      <w:r>
        <w:t xml:space="preserve">asiakas: Asiakas: Hei: Asiakas: Nimeni on Lisa Scott: Scott, miten voin auttaa? asiakas: Scott: Aion varata lentolippua LGA:sta JFK:hon, voisitteko auttaa minua? agentti: Scott: Olen täällä auttaakseni teitä, voisitteko auttaa minua matkustuspäivienne kanssa? asiakas: Matkapäiväni ovat 15.04. ja 17.04. välisenä aikana. Tarvitsen 0 yhdistettyä lentoa.  __ asiakas: ok, vahvistakaa varaukseni. agentti: __ asiakas: ok, vahvistakaa varaukseni: Lippunne on varattu onnistuneesti Frontier airlinesilta. asiakas: Kiitos. agentti: Tervetuloa ja turvallista lentoa.</w:t>
      </w:r>
    </w:p>
    <w:p>
      <w:r>
        <w:rPr>
          <w:b/>
        </w:rPr>
        <w:t xml:space="preserve">Tulos</w:t>
      </w:r>
    </w:p>
    <w:p>
      <w:r>
        <w:t xml:space="preserve">agentti: Okei, ole hetki verkossa. Lento 1026 on saatavilla 0 yhteydellä ja lipun hinta on vain 200. Varaanko lipun?</w:t>
      </w:r>
    </w:p>
    <w:p>
      <w:r>
        <w:rPr>
          <w:b/>
        </w:rPr>
        <w:t xml:space="preserve">Esimerkki 7.3301</w:t>
      </w:r>
    </w:p>
    <w:p>
      <w:r>
        <w:t xml:space="preserve">asiakas: Agentti: Hei. Miten voin auttaa teitä tänään?  __ agentti: Asiakas: Toki, voisitteko kertoa matkanne päivämäärät? asiak: Asiakas: Matkapäiväni ovat 15.08. ja 17.08. agentti: Matkapäiväni ovat 15.08. ja 17.08: Asiakas: Onko teillä jokin luokkatoivomus? Asiakas: Onko teillä jokin luokkatoive? Agentti: Minulle sopii mikä tahansa luokka: Saanko tietää liittymärajanne? asiakas: Tarvitsen yhden yhteyden: Onko teillä jokin vaatimus? asiakas: Asiamies: Minulla on iltapäivällä lähtöaika: Carol Harris, joudun valitettavasti ilmoittamaan teille, että toivomuksenne mukaista lentoa ei ole saatavilla.</w:t>
      </w:r>
    </w:p>
    <w:p>
      <w:r>
        <w:rPr>
          <w:b/>
        </w:rPr>
        <w:t xml:space="preserve">Tulos</w:t>
      </w:r>
    </w:p>
    <w:p>
      <w:r>
        <w:t xml:space="preserve">asiakas: Carol Harris. Haluan varata lipun MSP:stä BOS:ään, voitteko auttaa minua?</w:t>
      </w:r>
    </w:p>
    <w:p>
      <w:r>
        <w:rPr>
          <w:b/>
        </w:rPr>
        <w:t xml:space="preserve">Esimerkki 7.3302</w:t>
      </w:r>
    </w:p>
    <w:p>
      <w:r>
        <w:t xml:space="preserve">asiakas: Asiakas: Hei. asiamies: Päivää, miten voin auttaa? asiakas: Hei: Jack Walker on täällä. Minulla on tarkoitus osallistua ystäväni kanssa ruokafestivaaleille PHL:ssä, voisitteko auttaa minua tekemään lentovarauksen SEA:sta?  __ asiakas: Asiamies: Aion matkustaa 4. huhtikuuta ja palata 6. huhtikuuta: Asiakas: Onko teillä muita toiveita? Tarvitsen suoran lennon. Matkustan mieluiten turistiluokassa. asiamies: Asiakas: Valitettavasti Jack, suoraa lentoa ei ole saatavilla. asiakas: Valitettavasti Jack, suoraa lentoa ei ole saatavilla: Selvä, ei haittaa. Kiitos: Eipä kestä.</w:t>
      </w:r>
    </w:p>
    <w:p>
      <w:r>
        <w:rPr>
          <w:b/>
        </w:rPr>
        <w:t xml:space="preserve">Tulos</w:t>
      </w:r>
    </w:p>
    <w:p>
      <w:r>
        <w:t xml:space="preserve">agentti: Milloin aiotte matkustaa?</w:t>
      </w:r>
    </w:p>
    <w:p>
      <w:r>
        <w:rPr>
          <w:b/>
        </w:rPr>
        <w:t xml:space="preserve">Esimerkki 7.3303</w:t>
      </w:r>
    </w:p>
    <w:p>
      <w:r>
        <w:t xml:space="preserve">asiakas: Agentti: Päivää. Miten voin auttaa? Phoenix, AZ-PHX - New York, NY-LGA. Voisitteko auttaa minua lentolippujen varaamisessa? agentti: - Voisitteko auttaa minua lentolippujen varaamisessa? Asiakas: Okei, antakaa minulle matkapäivänne? asiakas: Kyllä, kiitos: Matkapäiväni ovat 06/03 ja 06/05.  __ asiakas: Agentti: Kyllä, tarvitsen yhden jatkoyhteyden matkan välissä. agentti: Kyllä, tarvitsen yhden jatkoyhteyden matkan välissä. agentti: Kyllä: Asiakas: Valitan, matkapäivinäsi ei ole saatavilla lentoja. asiakas: Asiamies: Ei hätää, kiitos tiedoista. agentti: Ei, kiitos:  Kiitos.</w:t>
      </w:r>
    </w:p>
    <w:p>
      <w:r>
        <w:rPr>
          <w:b/>
        </w:rPr>
        <w:t xml:space="preserve">Tulos</w:t>
      </w:r>
    </w:p>
    <w:p>
      <w:r>
        <w:t xml:space="preserve">agentti: Onko teillä jokin yhteysraja?</w:t>
      </w:r>
    </w:p>
    <w:p>
      <w:r>
        <w:rPr>
          <w:b/>
        </w:rPr>
        <w:t xml:space="preserve">Esimerkki 7.3304</w:t>
      </w:r>
    </w:p>
    <w:p>
      <w:r>
        <w:t xml:space="preserve">asiakas: Asiakas: Hei. asiamies: Päivää, miten voin auttaa? asiakas: Hei: Agentti: Minun täytyy matkustaa BOS:sta MCO:han, voitteko auttaa minua siinä? agentti: Minulla on asiaa BOS:sta MCO:han: Totta kai, olemme täällä auttamassa teitä. Voitteko kertoa minulle matkanne päivämäärät? asiakas: Asiamies: Matkapäiväni ovat 27.03. ja 29.03. agentti: Matkapäiväni ovat 27.03. ja 29.03: Asiakas: Tarvitsetteko matkallanne jotakin väliasemaa? Agentti: Kyllä, tarvitsen yhden pysähdyksen. agentti: Onko teillä jokin luokka mieleenne? asiakas: Mihin luokkaan haluatte matkustaa? Agentti: Tarvitsen turistiluokan: Onko teillä muita toiveita? asiakas: Asiakas: Ei muuta: Saanko tietää nimenne? Alexander Lopez: Alexander Lopez: On olemassa jatkolento, jonka hinta on 100 ja lennon numero 1008. Jatkanko matkaa? asiakas: Asiakas: Kyllä, jatka: Paikkanne on varattu Hawaiian Airlinesille turistiluokkaan.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siitä.</w:t>
      </w:r>
    </w:p>
    <w:p>
      <w:r>
        <w:rPr>
          <w:b/>
        </w:rPr>
        <w:t xml:space="preserve">Esimerkki 7.3305</w:t>
      </w:r>
    </w:p>
    <w:p>
      <w:r>
        <w:t xml:space="preserve">asiakas: Asiakas: Hei, olen Rachel Carter. agentti: Hei, miten voin auttaa? Phoenix, AZ-PHX. Voitteko siis auttaa minua varaamaan lentoliput Los Angelesista, CA-LAX? agentti: Totta kai, autan sinua. Voisitteko kertoa matkanne päivämäärät? asiakas: Asiamies: Matkapäiväni ovat 27.10.-29.10. agentti: Tarvitsetteko matkallanne jotakin lippuasemaa?  __ agentti: Asiakas: Odottakaa hetki: Asiakas: Toki: Asiakas: Kiitos, että odotitte. Valitettavasti nimellänne olevia lentoja ei löytynyt. asiakas: Agentti: Ei se ole ongelma: Asiakas: Kiitos, että valitsitte meidät: Agentti: Hyvää päivänjatkoa.</w:t>
      </w:r>
    </w:p>
    <w:p>
      <w:r>
        <w:rPr>
          <w:b/>
        </w:rPr>
        <w:t xml:space="preserve">Tulos</w:t>
      </w:r>
    </w:p>
    <w:p>
      <w:r>
        <w:t xml:space="preserve">asiakas: Tarvitsen lippupysähdyksen matkani välissä.</w:t>
      </w:r>
    </w:p>
    <w:p>
      <w:r>
        <w:rPr>
          <w:b/>
        </w:rPr>
        <w:t xml:space="preserve">Esimerkki 7.3306</w:t>
      </w:r>
    </w:p>
    <w:p>
      <w:r>
        <w:t xml:space="preserve">asiakas: Asiakas: Hei, olen Donna Baker. agentti: Hei, miten voin auttaa teitä tänään? asiakas: Hei, olen Donna Baker: Daker Daker: Hätätilanteen vuoksi minun on peruutettava varaukseni. Voitteko auttaa minua siinä?  __ asiakas: Asiakas: Hyvä on: Asiakas: Kiitos, että odotitte, nimellänne ei löytynyt lentovarausta. asiakas: Asiamies: Ei mitään ongelmaa,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7.3307</w:t>
      </w:r>
    </w:p>
    <w:p>
      <w:r>
        <w:t xml:space="preserve">asiakas: Asiakas: Hei. asiamies: Päivää, miten voin auttaa? asiakas: Hei: Asiakas: Olen Christopher Thomas: Thomas Thomas: Okei: Haluan peruuttaa äskettäisen varaukseni huonojen sääolosuhteiden vuoksi. Voitteko auttaa minua tässä asiassa? asiamies: Voitteko auttaa minua tässä asiassa? asiamies: Voitteko auttaa minua tässä asiassa? Asiakas: Toki, olemme täällä auttaaksemme teitä. asiakas: Asiakas: Hyvä on: Odottakaa hetki.  __ agentti: Asiakas: Kiitos ajastanne, nimellänne ei löydy aktiivista varausta. asiakas: Asiamies: Ei se mitään, kiitos. asiamies: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7.3308</w:t>
      </w:r>
    </w:p>
    <w:p>
      <w:r>
        <w:t xml:space="preserve">asiakas: Asiakas: Hei, olen Karen Edwards. asiamies: Hei, miten voin auttaa teitä tällä hetkellä? Asiamies: Haluaisin käydä New Yorkissa sijaitsevalla Vapaudenpatsaalla, voisitteko varata minulle lipun: Odottakaa hetki. Tiedänkö matkanne päivämäärät? asiakas: Agentti: Haluaisin lähteä 16.02. ja palata takaisin 18.02. Agentti: Haluaisin lähteä 16.02. ja palata 18.02: Kertokaa lentokenttätunnuksenne. asiakas: Lähtö- ja kohdelentokenttäni koodit ovat PHX ja JFK.  __ asiakas: Asiamies: Selvä, varmista, että kyseessä on yksittäinen jatkolento. agentti: UA-lentoyhtiön jatkolento on saatavilla, jatkanko? asiakas: Okei, jatkakaa eteenpäin. agentti: Varauksenne on tehty lennolle numero 1005. Hyvää matkaa. asiakas: Kiitos: Asiakas: Tervetuloa. Kiitos, että tavoititte meidät. asiakas: Tervetuloa.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7.3309</w:t>
      </w:r>
    </w:p>
    <w:p>
      <w:r>
        <w:t xml:space="preserve">asiakas: Asiakas: Hei, olen Justin Wright. agentti: Hei, miten voin auttaa teitä tänään? asiakas: Hei, olen Justin Wright: Asiamies: Voitteko auttaa minua varaamaan lentoliput DCA:sta PHX:ään: Asiakas: Toki, kertokaa suunnitellut matkanne päivämäärät? asiak: Asiamies: Matkapäiväni ovat 6.6.-8.6. Agentti: Mihin aikaan haluatte matkustaa? Okei, onko muita vaatimuksia?  __ agentti: Southwest airlinesin lento 1002, jonka hinta 100 vastaa pyytämiänne tietoja. Jatkanko matkaa? asiakas: Agentti: Selvä, jatkakaa varausta: Ok, lippunne on käsitelty.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Tarvitsen pysähdyksen matkani välissä.</w:t>
      </w:r>
    </w:p>
    <w:p>
      <w:r>
        <w:rPr>
          <w:b/>
        </w:rPr>
        <w:t xml:space="preserve">Esimerkki 7.3310</w:t>
      </w:r>
    </w:p>
    <w:p>
      <w:r>
        <w:t xml:space="preserve">asiakas: hei. agentti: hei.  __ agentti: Miten voin auttaa teitä toimistostani? asiakas: Miten voin auttaa teitä toimistostani? asiakas: Auttakaa minua peruuttamalla varaukseni, jonka tein viime viikolla. agentti: Asiakas: Totta kai, olen täällä auttamassa teitä: Kiitos: Asiakas: Olen pahoillani Janet, minulla ei ole rahastossa mitään olemassa olevaa varausta nimellänne: Kiitos kuitenkin tiedoista.</w:t>
      </w:r>
    </w:p>
    <w:p>
      <w:r>
        <w:rPr>
          <w:b/>
        </w:rPr>
        <w:t xml:space="preserve">Tulos</w:t>
      </w:r>
    </w:p>
    <w:p>
      <w:r>
        <w:t xml:space="preserve">asiakas: Janet Hernandez. Haluan peruuttaa varaukseni terveysongelmieni vuoksi.</w:t>
      </w:r>
    </w:p>
    <w:p>
      <w:r>
        <w:rPr>
          <w:b/>
        </w:rPr>
        <w:t xml:space="preserve">Esimerkki 7.3311</w:t>
      </w:r>
    </w:p>
    <w:p>
      <w:r>
        <w:t xml:space="preserve">asiakas: Asiakas: Päivää. asiamies: Päivää, miten voin auttaa teitä tänään? asiakas: Päivää: Agentti: Olen Nicholas Davis ja minun on lähdettävä San Franciscoon perheeni kokoukseen: Asiakas: Toki, mainitsisitteko ystävällisesti matkustuspäivämääränne? asiak: Matkapäiväni ovat 07/12 ja 02/14.  __ asiakas: Suunnitelmani on aloittaa Minneapolisista, MN-MSP ja saapua San Franciscoon, CA-SFo. agentti: lentoyhtiö on AA, jonka hinta on 200 ja yhdensuuntainen yhteys. asiakas: Asiamies: Hyvä, voitte varata lipun. agentti: Asiakas: Varauksenne on tehty: Kiitos avustanne.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Saanko tietää lentokenttäkoodinne?</w:t>
      </w:r>
    </w:p>
    <w:p>
      <w:r>
        <w:rPr>
          <w:b/>
        </w:rPr>
        <w:t xml:space="preserve">Esimerkki 7.3312</w:t>
      </w:r>
    </w:p>
    <w:p>
      <w:r>
        <w:t xml:space="preserve">asiakas: Asiakas: Päivää. asiamies: Päivää, miten voin auttaa teitä tänään? asiakas: Päivää: LGA:sta CLT:hen?  __ asiakas: Asiamies: Toki, haluaisin lähteä 20.10. ja palata takaisin 22.10. agentti: Missä on lento? Asiakas: Onko teillä jokin yhteysraja? Varmistakaa, että kyseessä on yksi jatkolento. agentti: Onko jokin luokkaetusi? asiakas: Agentti: Varmistakaa, että kyseessä on bisnesluokka: Saanko tietää saapumis- ja lähtöaikanne? asiakas: Asiamies: Ei, minulla ei ole erityisiä aikatauluja. agentti: Ei, minulla ei ole erityisiä aikatauluja: Onko teillä muita tarkennuksia? Asiamies: Ei, minulla ei ole muita eritelmiä. agentti: Asiakas: Ilmoittakaa nimenne: Ronald Brown: Asiakas: Olen pahoillani, määritetyillä reiteillä ei ole löytynyt lentoja. asiakas: Olen pahoillani, ei löytynyt lentoja: Agentti: Ei se mitään, kiitos tarkistuksesta. agentti: Ei se mitään, kiitos tarkistuksesta: Asiakas: Kiitos, että käytitte meitä: Asiakas: Tervetuloa.</w:t>
      </w:r>
    </w:p>
    <w:p>
      <w:r>
        <w:rPr>
          <w:b/>
        </w:rPr>
        <w:t xml:space="preserve">Tulos</w:t>
      </w:r>
    </w:p>
    <w:p>
      <w:r>
        <w:t xml:space="preserve">agentti: Saanko tietää suunnitellun matkanne päivämäärät?</w:t>
      </w:r>
    </w:p>
    <w:p>
      <w:r>
        <w:rPr>
          <w:b/>
        </w:rPr>
        <w:t xml:space="preserve">Esimerkki 7.3313</w:t>
      </w:r>
    </w:p>
    <w:p>
      <w:r>
        <w:t xml:space="preserve">asiakas: Asiakas: Hei: Agentti: Voisitteko auttaa minua muuttamaan aktiivisen aktiivisen varaukseni? Asiakas: Toki, kertokaa minulle hyvä nimenne. asiakas: David Clark: Clark Clark: Odottakaa hetki.  __ agentti: Asiakas: Olen pahoillani, mutta nimellänne ei ole aktiivista varausta: Asiakas: Selvä, ei ongelmaa.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Selvä, ei ongelmaa.</w:t>
      </w:r>
    </w:p>
    <w:p>
      <w:r>
        <w:rPr>
          <w:b/>
        </w:rPr>
        <w:t xml:space="preserve">Esimerkki 7.3314</w:t>
      </w:r>
    </w:p>
    <w:p>
      <w:r>
        <w:t xml:space="preserve">asiakas: Asiakas: Hei, olen Janet Harris. agentti: Hei, miten voin auttaa? Voitteko auttaa minua varaamaan lentoliput? Varmistakaa, että hintarajani on 5000. agentti: Asiakas: Toki, saanko tietää matkanne päivämäärät, jotta voin tarkistaa lentojen saatavuuden. asiakas: Voisitteko kertoa minulle matkanne päivämäärät? Ja tarvitsen lennon yhdellä jatkoyhteydellä. Matkapäiväni ovat 24.12.-26.12. agentti: Mihin mennessä? Asiakas: Ilmoittakaa lentokenttäkoodinne: MSP: Matkustan DTW:stä MSP:hen.  __ asiakas: Asiakas: Okei, voitte jatkaa varaustani. agentti: Voitte tehdä varaukseni: Asiakas: Lippunne on vahvistettu: Kiitos palvelustanne. agentti: Asiakas: Kiitos, että valitsitte meidät: Kiitos.</w:t>
      </w:r>
    </w:p>
    <w:p>
      <w:r>
        <w:rPr>
          <w:b/>
        </w:rPr>
        <w:t xml:space="preserve">Tulos</w:t>
      </w:r>
    </w:p>
    <w:p>
      <w:r>
        <w:t xml:space="preserve">agentti: Hinta on 100, ja lento on 1021. Jatkanko varauksen tekemistä?</w:t>
      </w:r>
    </w:p>
    <w:p>
      <w:r>
        <w:rPr>
          <w:b/>
        </w:rPr>
        <w:t xml:space="preserve">Esimerkki 7.3315</w:t>
      </w:r>
    </w:p>
    <w:p>
      <w:r>
        <w:t xml:space="preserve">asiakas: Agentti: Hei. Miten voin auttaa teitä nyt? Phoenixin matkan suunnittelussa. Voitteko auttaa minua varaamaan lipun JFK:sta PHX:ään? agentti: Totta kai, autan teitä mielelläni. Voisitteko ilmoittaa haluamanne matkustuspäivämäärät? asiakas: syyskuuta ja palaan takaisin 17. syyskuuta.  __ asiakas: Asiakas: Raymond Lewis: Asiakas: Onko teillä jokin yhteysraja? Asiamies: Minulle riittää yksi jatkolento. agentti: Minulle riittää yksi jatkolento: Asiakas: Onko teillä muita tarkennuksia? Asiamies: Aion lähteä aamulla: Asiakas: Odottakaa hetki tarkistaakseni lennot. asiakas: Odottakaa hetki: Asiamies: Toki, odotan vastaustanne. agentti: American Airlinesin tarjoaman 300 euron hintaisen lennon turistiluokassa. Sopiiko tämä lento teille? asiakas: - Jos haluatte, että lennon hinta ei ole liian korkea, niin pyydän, että se on sopiva: Agentti: Kyllä, pyydän teitä varaamaan lipun. asiamies: Kyllä, pyydän teitä varaamaan lipun: Asiakas: Okei, lippunne on vahvistettu lennolle numero 1025. Asiakas: Kiitos paljon lipun varaamisesta. agentti: Kiitos, että lähestyitte meitä, toivottavasti matkanne sujuu hyvin.</w:t>
      </w:r>
    </w:p>
    <w:p>
      <w:r>
        <w:rPr>
          <w:b/>
        </w:rPr>
        <w:t xml:space="preserve">Tulos</w:t>
      </w:r>
    </w:p>
    <w:p>
      <w:r>
        <w:t xml:space="preserve">agentti: Kenen nimissä minun on varattava lentolippu?</w:t>
      </w:r>
    </w:p>
    <w:p>
      <w:r>
        <w:rPr>
          <w:b/>
        </w:rPr>
        <w:t xml:space="preserve">Esimerkki 7.3316</w:t>
      </w:r>
    </w:p>
    <w:p>
      <w:r>
        <w:t xml:space="preserve">asiakas: Hei.  __ asiakas: Nicholas Lee. Haluan matkustaa HOU IAH -paikkakunnalta, voisitteko auttaa minua lentolippujen varaamisessa? agentti: Asiakas: Autan teitä siinä, voisitteko kertoa matkanne päivämäärät? asiakas: Agentti: Matkapäiväni ovat 15.08. ja 17.08. välisenä aikana: Asiakas: Olen pahoillani, että lentoa ei löytynyt. asiakas: Olen pahoillani, että lentoa ei löydy: Ei se mitään. Kiitos tiedoista.</w:t>
      </w:r>
    </w:p>
    <w:p>
      <w:r>
        <w:rPr>
          <w:b/>
        </w:rPr>
        <w:t xml:space="preserve">Tulos</w:t>
      </w:r>
    </w:p>
    <w:p>
      <w:r>
        <w:t xml:space="preserve">agentti: Hei. Kuinka voin opastaa teitä tänään?</w:t>
      </w:r>
    </w:p>
    <w:p>
      <w:r>
        <w:rPr>
          <w:b/>
        </w:rPr>
        <w:t xml:space="preserve">Esimerkki 7.3317</w:t>
      </w:r>
    </w:p>
    <w:p>
      <w:r>
        <w:t xml:space="preserve">asiakas: Asiakas: Hei. asiamies: Hei, miten voin auttaa teitä nyt? asiakas: Hei: Agentti: Voisitteko auttaa minua äskettäisen varaukseni peruuttamisessa: Asiakas: Kyllä, saanko tietää nimenne? asiakas: Kyllä, saanko tietää nimenne? Jason Roberts: Roberts: Odottakaa, olkaa hyvä: Asiakas: Okei: Roberts Roberts: Olen pahoillani, mutta nimellänne ei ole varausta.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tarkistuksesta.</w:t>
      </w:r>
    </w:p>
    <w:p>
      <w:r>
        <w:rPr>
          <w:b/>
        </w:rPr>
        <w:t xml:space="preserve">Esimerkki 7.3318</w:t>
      </w:r>
    </w:p>
    <w:p>
      <w:r>
        <w:t xml:space="preserve">asiakas: Hei.  __ asiakas: Agentti: Voisitteko auttaa minua etsimään lentoa New York, NY-JFK: Asiakas: Okei, saanko tietää matkustuspäivämääränne paluupäivämäärän? asiakas: Voisinko saada tietää matkustuspäivämääränne? Asiamies: Lähtöpäivä on 04/04 ja paluupäivä 04/06. agentti: Asiakas: Ilmoittakaa minulle määränpäänne koodi? Asiamies: Tässä on lentolippu, jonka hinta on 100 ja lennon numero 1020 ja jossa on 1 jatkoyhteysrajoitus. Saanko tietää nimenne? asiakas: Agentti: Kyllä, jatka varaustani nimellä Donna Edwards. agentti: Kyllä, jatka varaustani nimellä Donna Edwards: Asiakas: Hyvä on, lippunne on varattu: Kiitos avusta.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7.3319</w:t>
      </w:r>
    </w:p>
    <w:p>
      <w:r>
        <w:t xml:space="preserve">asiakas: Asiakas: Päivää, olen Stephen Baker. agentti: Päivää, miten voin auttaa? Baker: Haluan osallistua yliopistoni läksiäisiin Orlandossa. Voisitteko auttaa minua lentolippujen varaamisessa. asiamies: Voisitteko auttaa minua varaamaan lentoliput? Asiakas: Toki, voisitteko antaa minulle matkatietonne? asiakas: Voisitteko antaa minulle matkan yksityiskohdat? Asiamies: Haluaisin matkustaa CA-OAK:sta 19.11. ja FL-MCO:sta 21.11: Asiakas: Odottakaa hetki: Asiakas: Toki: Voitte jatkaa varauksen tekemistä. agentti: Lippunne on varattu. asiakas: Kiitos tiedoistanne.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Kiitos, että odotitte, löysimme lennon tiedoillanne. Lentoyhtiö: Spirit, lennon numero: 1013 ja yksi liityntämäärän rajoitus, jonka hinta on 100. Jatkanko varauksen tekemistä?</w:t>
      </w:r>
    </w:p>
    <w:p>
      <w:r>
        <w:rPr>
          <w:b/>
        </w:rPr>
        <w:t xml:space="preserve">Esimerkki 7.3320</w:t>
      </w:r>
    </w:p>
    <w:p>
      <w:r>
        <w:t xml:space="preserve">asiakas: Hei.  __ asiakas: Agentti: Nimeni on Nicholas King ja haluan varata lennon HOU:sta MCO:han: Totta kai, olen täällä auttamassa teitä. Antakaa minulle matkanne päivämäärät: Asiamies: Matkapäiväni ovat 12/05 ja 12/07. Agentti: Matkustan 12/05 ja 12/07: Asiakas: Onko teillä mitään vaatimuksia? Asiamies: Tarvitsen pysähdyksen matkallani. asiamies: Mihin? Asiakas: Olen pahoillani Nicholas King, reitillänne ei ole lentoa matkapäivillänne. asiakas: Asiakas: Hyvä on, kiitos tiedoista. agentti: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Hei. Miten voin auttaa teitä tänään omalta osaltani?</w:t>
      </w:r>
    </w:p>
    <w:p>
      <w:r>
        <w:rPr>
          <w:b/>
        </w:rPr>
        <w:t xml:space="preserve">Esimerkki 7.3321</w:t>
      </w:r>
    </w:p>
    <w:p>
      <w:r>
        <w:t xml:space="preserve">asiakas: Asiakas: Päivää. asiamies: Päivää, miten voin olla palveluksessanne tänään? Agentti: Haluaisin matkustaa MCO:sta DEN:hen työmatkalla, voisitteko tehdä varauksen? agentti: MCO:sta DEN:hen: Totta kai, autan teitä lipun varaamisessa. Saanko tietää matkapäivänne? asiakas: Asiamies: Matkapäiväni ovat 21.02. ja 23.02. agentti: Asiakas: Onko teillä muita tarkennuksia? Asiamies: Tarvitsen taukoa matkallani: Asiakas: Auttakaa minua varauksen tekemisessä. asiakas: Charles Wilson: Charles Wilson: Tietojenne mukaan löysin matkallenne lennon, jossa on yksi välilasku ja jonka minimihinta on 100 ja lennon numero 1017. Jatkanko tällä lennolla?  __ agentti: Asiakas: Varauksenne on tehty: Kiitos paljon. agentti: Asiakas: Ei kestä.</w:t>
      </w:r>
    </w:p>
    <w:p>
      <w:r>
        <w:rPr>
          <w:b/>
        </w:rPr>
        <w:t xml:space="preserve">Tulos</w:t>
      </w:r>
    </w:p>
    <w:p>
      <w:r>
        <w:t xml:space="preserve">asiakas: Puhu vain.</w:t>
      </w:r>
    </w:p>
    <w:p>
      <w:r>
        <w:rPr>
          <w:b/>
        </w:rPr>
        <w:t xml:space="preserve">Esimerkki 7.3322</w:t>
      </w:r>
    </w:p>
    <w:p>
      <w:r>
        <w:t xml:space="preserve">asiakas: Asiakas: Hei, olen Deborah Martinez. agentti: Hei, miten voin palvella teitä tänään? asiakas: Hei, olen Deborah Martinez: Asiamies: Aion vierailla CA - SFO, voisitteko auttaa minua yksittäisen lentoyhteyden kanssa? asiamies: Voisitteko auttaa minua? Totta kai, autan teitä. Saanko tietää lähtevän lentoaseman koodin?  __ agentti: Asiakas: Voisitteko kertoa minulle matkanne päivämäärät? asiakas: Voisitteko kertoa minulle matkanne päivämäärät? Asiamies: Lähtöni on 15.6. ja paluuni 17.6. agentti: Lähden 15.6. ja palaan 17.6: Asiakas: Onko teillä jokin hintaraja? Asiakas: Hintarajani on 200: JetBlue-lentoyhtiön jatkolento on saatavilla hintaan 200. Kiitos tiedoista. Jatkanko matkaa? asiakas: Asiamies: Hyvä on, jatka: Asiakas: Lippunne on vahvistettu lennolle numero 1004. Asiakas: Asiakas: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asiakas: BOS.</w:t>
      </w:r>
    </w:p>
    <w:p>
      <w:r>
        <w:rPr>
          <w:b/>
        </w:rPr>
        <w:t xml:space="preserve">Esimerkki 7.3323</w:t>
      </w:r>
    </w:p>
    <w:p>
      <w:r>
        <w:t xml:space="preserve">asiakas: Hei. Olen Joseph Perez. asiamies: Päivää, miten voin auttaa teitä tänään?  __ agentti: Perez, voisitteko kertoa minulle matkanne päivämäärät? asiakas: Asiamies: Matkustan näinä päivinä 30.12. ja 01.01. agentti: Matkustan näinä päivinä 30.12. ja 01.01: Asiakas: Odottakaa hetki: Asiakas: Toki: On lento, jonka jatkolennon hinta on 100 ja lentoyhtiön nimi on Spirit, sopiiko tämä varaus sinulle? Lippunne on varattu lennon numerolla 1003, kiitos.</w:t>
      </w:r>
    </w:p>
    <w:p>
      <w:r>
        <w:rPr>
          <w:b/>
        </w:rPr>
        <w:t xml:space="preserve">Tulos</w:t>
      </w:r>
    </w:p>
    <w:p>
      <w:r>
        <w:t xml:space="preserve">asiakas: Voitteko auttaa minua?</w:t>
      </w:r>
    </w:p>
    <w:p>
      <w:r>
        <w:rPr>
          <w:b/>
        </w:rPr>
        <w:t xml:space="preserve">Esimerkki 7.3324</w:t>
      </w:r>
    </w:p>
    <w:p>
      <w:r>
        <w:t xml:space="preserve">asiakas: Asiakas: Hei, Michael Baker täällä. asiamies: Päivää, miten voin palvella teitä tänään? asiakas: Hei, Michael Baker täällä:  Detroitissa järjestettäville Steampunk-festivaaleille 1000 hengen lipun hinnalla. Voisitteko auttaa minua lentolippujen varaamisessa? agentti: Asiakas: Toki, saanko tietää liityntäkorvauksenne rajan: Asiamies: Tarvitsen suoran lennon: Asiakas: Hyvä on, voisitteko kertoa matkanne päivämäärät? asiakas: Voisitteko kertoa matkanne päivämäärät? Haluan aloittaa matkani 19.03. ja palata 21.03. takaisin.  __ asiakas: Lähtö- ja määränpää on SEA:sta DTW:hen. agentti: Asiakas: Okei, odottakaa hetki. asiakas: Okei, odottakaa hetki. asiakas: Okei, odottakaa hetki: Asiakas: Toki: Pahoittelemme häiriötä, löysimme yhdistetyn lennon matkapäivienne perusteella. asiakas: Asiakas: Ok, ei ongelmia. Kiitos tiedoista. agentti: Asiakas: Ei, kiitos: Kiitos, että tavoititte meidät. Hyvää päivän jatkoa.</w:t>
      </w:r>
    </w:p>
    <w:p>
      <w:r>
        <w:rPr>
          <w:b/>
        </w:rPr>
        <w:t xml:space="preserve">Tulos</w:t>
      </w:r>
    </w:p>
    <w:p>
      <w:r>
        <w:t xml:space="preserve">agentti: Lentokenttäkoodit.</w:t>
      </w:r>
    </w:p>
    <w:p>
      <w:r>
        <w:rPr>
          <w:b/>
        </w:rPr>
        <w:t xml:space="preserve">Esimerkki 7.3325</w:t>
      </w:r>
    </w:p>
    <w:p>
      <w:r>
        <w:t xml:space="preserve">asiakas: Agentti: Päivää, miten voin auttaa teitä?  __ agentti: Asiakas: Hienoa. Kertokaa matkanne päivämäärät. asiakas: Asiamies: Haluaisin lähteä 12.05. ja palata 14.05. takaisin. asiamies: Haluaisin lähteä 12.05. ja palata 14.05: Asiakas: Saisinko lähialueen lentokenttäkoodinne? asiakas: Voisitteko antaa minulle lähialueen lentokenttäkoodit? Agentti: Lähtö- ja kohdelentokenttäni koodit ovat DTW ja ATL. agentti: Frontier-lentoyhtiöllä on saatavilla jatkolento, varaanko sen? asiakas: Agentti: Hyvä on, jatkakaa eteenpäin, jos se maksaa alle 1000. Agentti: Hyvä on, jatkakaa eteenpäin, jos se maksaa alle 1000. Agentti: Hyvä on, jatkakaa eteenpäin, jos se maksaa alle 1000: Varaus on tehty lennolle numero 1015. Hyvää matkaa: Asiamies: Kiitos varauksesta: Asiakas: Tervetuloa. Kiitos, että valitsitte meidät, hyvää päivänjatkoa. asiakas: Tervetuloa.</w:t>
      </w:r>
    </w:p>
    <w:p>
      <w:r>
        <w:rPr>
          <w:b/>
        </w:rPr>
        <w:t xml:space="preserve">Tulos</w:t>
      </w:r>
    </w:p>
    <w:p>
      <w:r>
        <w:t xml:space="preserve">asiakas: Coca-Cola World of Coca-Cola Atlantassa, joten voisitteko varata minulle lipun?</w:t>
      </w:r>
    </w:p>
    <w:p>
      <w:r>
        <w:rPr>
          <w:b/>
        </w:rPr>
        <w:t xml:space="preserve">Esimerkki 7.3326</w:t>
      </w:r>
    </w:p>
    <w:p>
      <w:r>
        <w:t xml:space="preserve">asiakas: Hei, olen Laura Brown. asiamies: Hei. Miten voin auttaa teitä Laura Brown? asiakas: Agentti: Voitteko auttaa minua varaamaan lipun BOS:stä ATL:ään: Asiakas: Toki, autan teitä, antakaa minulle matkustuspäivämääränne. asiakas: Asiamies: Haluan lähteä 28. helmikuuta ja saapua 1. maaliskuuta. asiamies: Haluan matkustaa 28. helmikuuta ja saapua 1. maaliskuuta: Asiakas: Odottakaa hetki.  __ agentti: Asiakas: Kiitos odottelusta, löysin lennon, jonka hinta on 200 ja yhden jatkoyhteyden hinta, sopiiko se sinulle? asiakas: Agentti: Kyllä, voitte jatkaa varausta. agentti: Kyllä, voitte jatkaa varausta. agentti: Kyllä, voitte jatkaa varausta: Asiakas: Lippunne on varattu lennolle numero 1007. asiakas: Kiitos avusta.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7.3327</w:t>
      </w:r>
    </w:p>
    <w:p>
      <w:r>
        <w:t xml:space="preserve">asiakas: Asiakas: Päivää. asiamies: Päivää, miten voin auttaa teitä tänään? asiakas: Päivää: Olen Shirley Clark. Voitteko auttaa varaamaan lentolippuni OAK:sta BOS:iin? asiamies: Asiakas: Toki, saanko tietää matkanne päivämäärät? Asiamies: Matkan päivämäärät ovat 17. kesäkuuta - 19. kesäkuuta: Asiakas: Onko teillä mitään vaatimuksia? Tarvitsen turistiluokan pysähtymispaikan.  __ asiakas: Asiamies: Voitte jatkaa: Lippunne on varattu turistiluokkaan.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Lento numero 1004, hinta 100. Jatkanko matkaa?</w:t>
      </w:r>
    </w:p>
    <w:p>
      <w:r>
        <w:rPr>
          <w:b/>
        </w:rPr>
        <w:t xml:space="preserve">Esimerkki 7.3328</w:t>
      </w:r>
    </w:p>
    <w:p>
      <w:r>
        <w:t xml:space="preserve">asiakas: Agentti: Hei. Miten voin auttaa teitä? Agentti: Voitteko auttaa minua äskettäisen varaukseni peruuttamisessa? agentti: Voisitteko auttaa minua peruuttamaan äskettäisen varaukseni? Asiakas: Toki, saanko tietää nimen, jolla voin tarkistaa tilan? asiakas: Voisitteko kertoa minulle, mikä on varauksenne tila? Asiakas: Nimeni on Jonathan Lewis: Lewis: Olkaa hyvä ja odottakaa, palaan asiaan hetken kuluttua. asiakas: Asiakas: Selvä: Asiakas: Kiitos, että odotitte. Tässä, tietokannastamme ei ole löytynyt aktiivista varausta nimelläsi, jonka peruuttamiseksi se voitaisiin peruuttaa.  __ agentti: Asiakas: Kiitos, että tavoititte meidät: Kiitos.</w:t>
      </w:r>
    </w:p>
    <w:p>
      <w:r>
        <w:rPr>
          <w:b/>
        </w:rPr>
        <w:t xml:space="preserve">Tulos</w:t>
      </w:r>
    </w:p>
    <w:p>
      <w:r>
        <w:t xml:space="preserve">asiakas: Asiakas: Selvä, ei ongelmia.</w:t>
      </w:r>
    </w:p>
    <w:p>
      <w:r>
        <w:rPr>
          <w:b/>
        </w:rPr>
        <w:t xml:space="preserve">Esimerkki 7.3329</w:t>
      </w:r>
    </w:p>
    <w:p>
      <w:r>
        <w:t xml:space="preserve">asiakas: Agentti: Hei. Miten voin auttaa teitä tänään? Agentti: Pyydän teitä tekemään lentovarauksen DEN:stä PHL:ään: Onko teillä mitään hintarajoja? asiakas: Asiamies: Voin maksaa enintään 1000 dollaria: Asiakas: Kertokaa minulle matkapäivänne. asiakas: Asiamies: Lähtisin 1.11. ja palaisin 3.11., koska minulla on konferenssi näiden päivämäärien välissä: Asiakas: Odottakaa, olkaa hyvä: Asiakas: Selvä: Asiakas: Kiitos, että odotitte, reitiltänne ei löytynyt lentoja.  __ agentti: Kiitos, että käytitte meitä.</w:t>
      </w:r>
    </w:p>
    <w:p>
      <w:r>
        <w:rPr>
          <w:b/>
        </w:rPr>
        <w:t xml:space="preserve">Tulos</w:t>
      </w:r>
    </w:p>
    <w:p>
      <w:r>
        <w:t xml:space="preserve">asiakas: Kiitos tiedoista.</w:t>
      </w:r>
    </w:p>
    <w:p>
      <w:r>
        <w:rPr>
          <w:b/>
        </w:rPr>
        <w:t xml:space="preserve">Esimerkki 7.3330</w:t>
      </w:r>
    </w:p>
    <w:p>
      <w:r>
        <w:t xml:space="preserve">asiakas: Asiakas: Päivää. asiamies: Päivää, miten voin auttaa teitä tänään? asiakas: Päivää: Agentti: Voitteko auttaa minua varaamaan lentoliput AUS:sta PHL:ään? Totta kai, antakaa matkanne päivämäärät.  __ agentti: Asiakas: Tarvitsetteko mitään liityntärajaa? Asiakas: Minulle kelpaa mikä tahansa yhteysrajoitus. agentti: Minulle kelpaa mikä tahansa yhteysrajoitus: Tarvitsetteko muita vaatimuksia? asiakas: Asiakas: Ei: Asiakas: Saanko tietää nimenne varausta varten? asiakas: Saanko tietää nimenne? George Green: United Airlines tarjoaa jatkolennon tällä reitillä lipun hinnalla 200 ja lento lähtee kello 3:00 ja saapuu kello 11:00. Varaanko lippunne tälle lennolle? asiakas: Asiamies: Jatkakaa varauksen tekemistä: Asiakas: Teidän varauksenne on tehty lennolle 1013. asiakas: Asiamies: Kiitos, että autoitte minua: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Haluaisin lähteä 28. syyskuuta ja palata 30. syyskuuta.</w:t>
      </w:r>
    </w:p>
    <w:p>
      <w:r>
        <w:rPr>
          <w:b/>
        </w:rPr>
        <w:t xml:space="preserve">Esimerkki 7.3331</w:t>
      </w:r>
    </w:p>
    <w:p>
      <w:r>
        <w:t xml:space="preserve">asiakas: Asiakas: Hei: Asiakas: Nancy Thompson täällä. asiamies: Miten voin auttaa teitä tällä hetkellä? asiakas: Nancy Thompson täällä. asiamies: Miten voin auttaa teitä tällä hetkellä? asiakas: Nancy Thompson täällä: Minun on järjestettävä kampanja orpojen hyväksi. Voisitteko varata lippuni ORD:stä AUS:iin? agentti: Voisitteko varata lippuni ORD:stä AUS:iin? Asiakas: Toki, voisitteko kertoa matkapäivänne, jotta voisimme jatkaa? Agentti: Matkapäiväni ovat 16.09. ja 18.09: Asiakas: Odottakaa hetki: Asiakas: Toki: Southwest airlines on saatavilla lipun hinnalla 100 ja 1 jatkoyhteysrajoitus, jatkanko lippusi varaamista tällä lennolla? asiakas: Jatkakaa, olkaa hyvä.  __ asiakas: Asiakas: Kiitos: Kiitos, että lähestyitte meitä, hyvää matkaa.</w:t>
      </w:r>
    </w:p>
    <w:p>
      <w:r>
        <w:rPr>
          <w:b/>
        </w:rPr>
        <w:t xml:space="preserve">Tulos</w:t>
      </w:r>
    </w:p>
    <w:p>
      <w:r>
        <w:t xml:space="preserve">agentti: Nancy Thompson, lippunne on varattu lennolle numero 1019.</w:t>
      </w:r>
    </w:p>
    <w:p>
      <w:r>
        <w:rPr>
          <w:b/>
        </w:rPr>
        <w:t xml:space="preserve">Esimerkki 7.3332</w:t>
      </w:r>
    </w:p>
    <w:p>
      <w:r>
        <w:t xml:space="preserve">asiakas: Asiakas: Hei: Asiakas: Miten voin auttaa teitä tänään? asiakas: Olen Laura Phillips: Voitteko varata lipun New Yorkista JFK:sta DC:hen DCA:han? asiamies: Voitteko varata lipun New Yorkista JFK:sta DC:hen DCA:han: D.C. - DCA: Toki, kertokaa minulle matkapäivänne.  __ agentti: Asiakas: Toki, tarkistan saatavuuden. asiakas: Voitte tehdä sen, jos haluatte: Selvä: Havaijin lentoyhtiön lento numero 1010 on käytettävissä, voinko jatkaa varausta? asiakas: Agentti: Saanko tietää hinnan? Hinta on 100. asiakas: Voitte jatkaa varausta. agentti: Asiakas: Lippunne on vahvistettu: Kiitos avusta. agentti: Asiakas: Kiitos, että valitsitte meidät. Turvallista matkaa.</w:t>
      </w:r>
    </w:p>
    <w:p>
      <w:r>
        <w:rPr>
          <w:b/>
        </w:rPr>
        <w:t xml:space="preserve">Tulos</w:t>
      </w:r>
    </w:p>
    <w:p>
      <w:r>
        <w:t xml:space="preserve">asiakas: Minun on lähdettävä 09/06 ja palattava 09/08. Yhteysraja on 1.</w:t>
      </w:r>
    </w:p>
    <w:p>
      <w:r>
        <w:rPr>
          <w:b/>
        </w:rPr>
        <w:t xml:space="preserve">Esimerkki 7.3333</w:t>
      </w:r>
    </w:p>
    <w:p>
      <w:r>
        <w:t xml:space="preserve">asiakas: Hei.  __ asiakas: Asiakas: Nimeni on Kathleen King. Haluan varata lipun IAH:sta SFO:hon. agentti: Haluan varata lipun IAH:sta SFO:hon: Asiakas: Saanko tietää matkustuspäivänne? Agentti: Matkapäivät ovat 12/08-12/10. Agentti: Mihin aikaan haluatte matkustaa? Asiakas: Teille on tarjolla lento, jossa on 2 jatkoyhteyttä. asiakas: Missä on lento, jossa on 2 jatkoyhteyttä? Agentti: Voitte jatkaa: Asiakas: Lippunne on vahvistettu: Asiamies: Kiitos, että autoitte minua: Asiakas: Tervetuloa.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7.3334</w:t>
      </w:r>
    </w:p>
    <w:p>
      <w:r>
        <w:t xml:space="preserve">asiakas: Päivää. agentti: Päivää, miten voin auttaa teitä tänään?  __ agentti: Asiakas: Toki, autan teitä: BOS, Boston. Voitteko auttaa minua tässä? asiamies: Voitteko auttaa minua tässä? Toki. Milloin aiotte palata? asiakas: Asiakas: Paluupäivä on 24.08: Asiakas: Saanko tietää lähtöpaikkanne? Washington, DCA. agentti: Asiakas: Hyvä on, odottakaa: Asiakas: Toki, odotan: Kiitos, että odotitte, löysimme jatkolennon 1009 Delta-lentoyhtiön lennolla, jonka hinta on 100. Jatkanko matkaa? asiakas: Tehkää se varaukseen. agentti: Asiakas: Okei, saisinko tietää nimenne, kiitos: Varatkaa lippuni nimellä Betty Carter. agentti: Asiakas: Okei, lippu on vahvistettu Betty Carterin nimellä. asiakas: Kiitos avustanne.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Innovaatiofestivaalit, joita juhlitaan veljeni kanssa 22.08.</w:t>
      </w:r>
    </w:p>
    <w:p>
      <w:r>
        <w:rPr>
          <w:b/>
        </w:rPr>
        <w:t xml:space="preserve">Esimerkki 7.3335</w:t>
      </w:r>
    </w:p>
    <w:p>
      <w:r>
        <w:t xml:space="preserve">asiakas: Asiakas: Hei: Olen Lisa Mitchell.  __ asiakas: Agentti: Haluaisin varata lippuni IAH:sta DCA:han, voitteko auttaa minua? agentti: Haluaisin varata lippuni IAH:sta DCA:han: Asiakas: Totta kai, autan teitä: Kiitos: Asiakas: Voisitteko kertoa suunnitellut matkapäivänne? asiakas: Voisitteko kertoa suunnitellut matkapäivänne? Asiamies: Toki, suunnitellut matkapäiväni ovat 21.09.-23.09. agentti: Asiakas: Haluaisitteko mieluummin lomailla matkanne välissä? Agentti: Kyllä, tarvitsen jatkolennon: Asiakas: Kiitos, että kerroitte yksityiskohdat, odottakaa hetki. asiakas: Asiakas: Toki, kaikessa rauhassa: AA-lentoyhtiön lento, jonka lennon numero on 1010, on saatavilla lento, jonka hinta on 100 ja jossa on yksi jatkoyhteys. Vahvistanko sen? asiakas: Asiakas: Hyvä on, varaa se: Asiakas: Varauksenne on vahvistettu turistiluokassa. asiakas: Kiitos avusta lippuni varaamisessa.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Miten voin auttaa?</w:t>
      </w:r>
    </w:p>
    <w:p>
      <w:r>
        <w:rPr>
          <w:b/>
        </w:rPr>
        <w:t xml:space="preserve">Esimerkki 7.3336</w:t>
      </w:r>
    </w:p>
    <w:p>
      <w:r>
        <w:t xml:space="preserve">asiakas: Agentti: Hei. Miten voin auttaa teitä tällä hetkellä? asiakas: Olen Catherine Allen, haluan matkustaa IAH:sta SEA:han. Auttakaa minua.  __ asiakas: Asiamies: Kiitos, matkapäiväni ovat 23.07.-25.07.2015: Asiakas: Antakaa minulle hetki aikaa, tarkistan lentojen saatavuuden tällä reitillä haluamillanne päivämäärillä. asiakas: Tarkistakaa, että lennot ovat saatavilla: Asiakas: Hyvä on, ei kiirettä: AA airlinesin tarjoamalla 100 euron hinnalla olen löytänyt tietojenne perusteella lennon, jolla on 0 yhteyttä. Vahvistanko teille tämän lentoliput? asiakas: Agentti: Voisitteko tarkistaa yhden yhteyden? agentti: Toki. Valitettavasti tällä reitillä ei ole saatavilla jatkolentoja pyytämillänne päivämäärillä. asiakas: Asiamies: Ei kiitos: Asiakas: Kiitos, että otitte yhteyttä, hyvää päivänjatkoa.</w:t>
      </w:r>
    </w:p>
    <w:p>
      <w:r>
        <w:rPr>
          <w:b/>
        </w:rPr>
        <w:t xml:space="preserve">Tulos</w:t>
      </w:r>
    </w:p>
    <w:p>
      <w:r>
        <w:t xml:space="preserve">agentti: Lentolippu: Toki, autan sinua varaamaan lentoliput. Voisitteko mainita haluamanne matkustuspäivämäärät lentolippujen varaamista varten?</w:t>
      </w:r>
    </w:p>
    <w:p>
      <w:r>
        <w:rPr>
          <w:b/>
        </w:rPr>
        <w:t xml:space="preserve">Esimerkki 7.3337</w:t>
      </w:r>
    </w:p>
    <w:p>
      <w:r>
        <w:t xml:space="preserve">asiakas: Asiakas: Hei: Asiakas: Olen Nancy Davis. asiamies: Miten voin auttaa? asiakas: Olen Nancy Davis: Agentti: Voitteko varata minulle lentoliput ATL:stä LAS:iin? Asiakas: Totta kai, saanko tietää matkapäivänne? asiakas: Saanko kysyä matkustuspäivämääränne? Matkapäiväni ovat 07/08 - 07/10.  __ asiakas: Asiamies: Olen tyytyväinen mihin tahansa lentoyhtiöön. asiamies: Voin valita minkä tahansa lentoyhtiön: Asiakas: Olen pahoillani, tiedoissanne ei ole lentoa. asiakas: Agentti: Ei mitään ongelmaa, kiitos: Kiitos.</w:t>
      </w:r>
    </w:p>
    <w:p>
      <w:r>
        <w:rPr>
          <w:b/>
        </w:rPr>
        <w:t xml:space="preserve">Tulos</w:t>
      </w:r>
    </w:p>
    <w:p>
      <w:r>
        <w:t xml:space="preserve">agentti: Millä lentoyhtiöllä matkustat mieluiten?</w:t>
      </w:r>
    </w:p>
    <w:p>
      <w:r>
        <w:rPr>
          <w:b/>
        </w:rPr>
        <w:t xml:space="preserve">Esimerkki 7.3338</w:t>
      </w:r>
    </w:p>
    <w:p>
      <w:r>
        <w:t xml:space="preserve">asiakas: Agentti: Hei. Miten voin opastaa teitä tänään? Haluaisin varata lipun LAS:sta ATL:ään osallistuakseni kokoukseen.  __ asiakas: Asiamies: Matkapäiväni ovat seuraavat: 23.12. ja 25.12. agentti: Matkustan seuraaviin päivämääriin: 23.12. ja 25.12: Asiakas: Onko teillä jokin lentoyhtiön mieltymys? Asiakas: Onko teillä jokin lentoyhtiö mieltymys? Asiamies: Kyllä, suosin normaalihintaista lentoyhtiötä: Asiakas: Saanko tietää nimenne? Asiakas: Nimeni on Jack Phillips. asiamies: Nimeni on Jack Phillips: Asiakkaan nimi: Onko liittymää rajoitettu? Asiamies: Haluan yhden jatkolennon, paluu illalla. asiamies: Asiakkaalle: Minulle sopii yksi jatkolento, paluu illalla: Asiakas: Onko teillä mitään erityisvaatimuksia? Asiakas: Ei: Asiakas: Olen pahoillani, mutta teidän tiedoillanne ei löydy lentoa. asiakas: Asiamies: Ei mitään ongelmaa, kiitos avusta. agentti: Ei mitään ongelmaa, kiitos avusta: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Agentti: Toki, autan sinua siinä. Voisitteko kertoa haluamanne matkapäivät?</w:t>
      </w:r>
    </w:p>
    <w:p>
      <w:r>
        <w:rPr>
          <w:b/>
        </w:rPr>
        <w:t xml:space="preserve">Esimerkki 7.3339</w:t>
      </w:r>
    </w:p>
    <w:p>
      <w:r>
        <w:t xml:space="preserve">asiakas: Agentti: Hei. Miten voin auttaa teitä? AUS: Aion varata lipun SFO:sta AUS:iin. Voitteko auttaa minua? agentti: Voisitteko auttaa minua? Asiakas: Saanko tietää matkapäivänne? Asiamies: Suunnittelen matkustavani 28. toukokuuta ja palaavani takaisin 30. toukokuuta. asiamies: Asiakas: Onko teillä toiveita jatkolennosta? asiakas: Onko teillä toiveita jatkolennosta? Etsin jatkolentoa.  __ asiakas: Agentti: Ei: Asiakas: Saanko tietää nimenne? Asiakas: Nimeni on Mary Taylor: Delta Airlines tarjoaa jatkolennon tälle reitille ja hinnaksi 200. asiakas: Asiamies: Hyvä on, jatkakaa varausta. asiamies: Kiitos: Asiakas: Varauksenne on vahvistettu lennolle 1005. Asiakas: Kiitos palvelustanne.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Onko muita huolenaiheita?</w:t>
      </w:r>
    </w:p>
    <w:p>
      <w:r>
        <w:rPr>
          <w:b/>
        </w:rPr>
        <w:t xml:space="preserve">Esimerkki 7.3340</w:t>
      </w:r>
    </w:p>
    <w:p>
      <w:r>
        <w:t xml:space="preserve">asiakas: Agentti: Hei. Miten voin auttaa? Olen Matthew Allen, haluan matkustaa EWR:stä HOU:hun. Voisitteko auttaa minua lipun varaamisessa? agentti: Asiakas: Toki, voisitteko antaa matkapäivänne? asiakas: Kyllä: Asiamies: Matkapäiväni ovat 17.04.17-19.04.19. Agentti: Mihin aikaan matkustatte? Asiakas: Odottakaa: __ asiakas: Asiamies: Hienoa, jatkakaa varausta. agentti: Toki, lippunne on varattu. asiakas: Kiitos palvelustanne.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JetBlue-lentoyhtiön lento numero 1027 on varattu teille. Jatkanko matkaa?</w:t>
      </w:r>
    </w:p>
    <w:p>
      <w:r>
        <w:rPr>
          <w:b/>
        </w:rPr>
        <w:t xml:space="preserve">Esimerkki 7.3341</w:t>
      </w:r>
    </w:p>
    <w:p>
      <w:r>
        <w:t xml:space="preserve">asiakas: Asiakas: Päivää. asiamies: Päivää, miten voin auttaa? William Williams tässä. Voisitteko varata lentoliput MCO:sta HOU:hun? agentti: Asiakas: Saanko tietää haluamanne matkustuspäivämäärät? Asiakas: Saanko kysyä haluamanne päivämäärät? Asiakas: Matkapäiväni ovat 05.10. ja 07.10. __ asiakas: Asiamies: Täydellistä, jatkakaa varausta. agentti: Missä on matkapäiväni? Asiakas: Lippunne on varattu, lennon numero 1028. asiakas: Asiamies: Kiitos, että autoitte minua: Kiitos, että valitsitte meidät.</w:t>
      </w:r>
    </w:p>
    <w:p>
      <w:r>
        <w:rPr>
          <w:b/>
        </w:rPr>
        <w:t xml:space="preserve">Tulos</w:t>
      </w:r>
    </w:p>
    <w:p>
      <w:r>
        <w:t xml:space="preserve">agentti: Jatkanko varauksen tekemistä?</w:t>
      </w:r>
    </w:p>
    <w:p>
      <w:r>
        <w:rPr>
          <w:b/>
        </w:rPr>
        <w:t xml:space="preserve">Esimerkki 7.3342</w:t>
      </w:r>
    </w:p>
    <w:p>
      <w:r>
        <w:t xml:space="preserve">asiakas: Agentti: Hei.  __ agentti: Miten voin auttaa teitä, Joseph? asiakas: Agentti: Haluaisin varata lentoliput HOU:sta DCA:han, voisitteko auttaa minua? agentti: Haluaisin varata lentoliput HOU:sta DCA:han: Agentti: Olen täällä auttaakseni sinua. Ilmoittakaa matkanne päivämäärät. asiakas: Asiamies: Suosittelen päivämääriä 13.09. ja 15.09. Agentti: Mihin päivämääriin haluatte matkustaa? Asiakas: Odottakaa hetki: Asiakas: Okei: AA airlinesin lento 1008 on saatavilla haluamillenne päivämäärille. Jatkanko varausta? asiakas: Agentti: Kyllä, jatka: Asiakas: Lippunne on varattu onnistuneesti: Kiitos avusta. agentti: Kiitos ja turvallista matkaa.</w:t>
      </w:r>
    </w:p>
    <w:p>
      <w:r>
        <w:rPr>
          <w:b/>
        </w:rPr>
        <w:t xml:space="preserve">Tulos</w:t>
      </w:r>
    </w:p>
    <w:p>
      <w:r>
        <w:t xml:space="preserve">asiakas: Joseph Turner.</w:t>
      </w:r>
    </w:p>
    <w:p>
      <w:r>
        <w:rPr>
          <w:b/>
        </w:rPr>
        <w:t xml:space="preserve">Esimerkki 7.3343</w:t>
      </w:r>
    </w:p>
    <w:p>
      <w:r>
        <w:t xml:space="preserve">asiakas: Miten voin auttaa teitä tänään?  __ agentti: Asiakas: Toki, saanko kysyä teidän hyvää nimeänne? asiakas: Agentti: Toki, olen Gary Perez. asiamies: Asiakas: Olkaa hyvä ja odottakaa: Asiakas: Okei: Gary Perez: Löysimme tietokannastamme varauksen nimellänne. Voinko peruuttaa sen? asiakas: Agentti: Kyllä, jatkakaa: Asiakas: Matkalippunne on peruutettu. asiakas: Kiitos: Asiakas: Kiitos.</w:t>
      </w:r>
    </w:p>
    <w:p>
      <w:r>
        <w:rPr>
          <w:b/>
        </w:rPr>
        <w:t xml:space="preserve">Tulos</w:t>
      </w:r>
    </w:p>
    <w:p>
      <w:r>
        <w:t xml:space="preserve">asiakas: Haluan peruuttaa äskettäisen varaukseni, koska lähteeni on kärsinyt äkillisistä sateista. Voitteko auttaa minua tässä asiassa?</w:t>
      </w:r>
    </w:p>
    <w:p>
      <w:r>
        <w:rPr>
          <w:b/>
        </w:rPr>
        <w:t xml:space="preserve">Esimerkki 7.3344</w:t>
      </w:r>
    </w:p>
    <w:p>
      <w:r>
        <w:t xml:space="preserve">asiakas: Asiakas: Hei: Voitteko auttaa minua?  __ asiakas: Asiamies: Suunnitellut matkapäiväni ovat 29. toukokuuta ja 31. toukokuuta. asiamies: Mihin mennessä? Asiakas: Onko teillä tarkempia tietoja? Asiamies: Etsin jatkolentoa. asiamies: Mihin lennolle haluatte lentolipun? Asiakas: Saanko tietää nimen, jolla lippu voidaan varata? asiakas: Voisitteko kertoa, mistä nimestä lippu varataan? Varatkaa lippu nimellä Gregory Nelson. agentti: Tässä, löysin lennon, jossa on 1 jatkoyhteys ja lentolippu maksaa noin 100. Jatkanko varauksen tekemistä? asiakas: Asiamies: Kyllä, jatkakaa tämän lennon varaamista. agentti: Kyllä, jatkakaa: Economy-luokassa, lippunne on vahvistettu Spirit Airlinesin lennolle 1012. asiakas: Kiitos, että varasitte lippuni. asiamies: Kiitos, että varasitte lippuni: Kiitos, että tavoititte meidät.</w:t>
      </w:r>
    </w:p>
    <w:p>
      <w:r>
        <w:rPr>
          <w:b/>
        </w:rPr>
        <w:t xml:space="preserve">Tulos</w:t>
      </w:r>
    </w:p>
    <w:p>
      <w:r>
        <w:t xml:space="preserve">agentti: Olen täällä auttamassa sinua varauksen tekemisessä. Saanko tietää suunnitellut matkapäivät?</w:t>
      </w:r>
    </w:p>
    <w:p>
      <w:r>
        <w:rPr>
          <w:b/>
        </w:rPr>
        <w:t xml:space="preserve">Esimerkki 7.3345</w:t>
      </w:r>
    </w:p>
    <w:p>
      <w:r>
        <w:t xml:space="preserve">asiakas: Asiakas: Päivää. asiamies: Päivää, miten voin auttaa teitä? Asiakas: Haluan osallistua liikekokoukseeni, joten varatkaa minulle lippu DCA:sta AUS:iin. asiamies: Varatkaa minulle lippu DCA:sta AUS:iin: Asiakas: Saanko tietää matkanne päivämäärät? Matkapäiväni ovat 16.1. ja 18.1.  __ asiakas: Agentti: Etsin jatkolentoa: Asiakas: Saanko tietää tarkennuksenne? Asiamies: Haluaisin matkustaa bisnesluokassa. asiamies: Mihin haluatte matkustaa? Asiakas: AA airlinesilla on jatkolento, jonka hinta on 200. Asiakas: Voin ottaa yhteyttä lentoyhtiöön: Agentti: Onko se business-luokka? Asiakas: Kyllä, se on bisnesluokka. asiakas: Kyllä, se on bisnesluokka: Varatkaa lippuni. asiamies: Varatkaa lippuni: Saanko tietää nimenne? asiakas: James White tässä. agentti: Asiakas: Varauksenne on tehty: Kiitos palvelustanne: Kiitos.</w:t>
      </w:r>
    </w:p>
    <w:p>
      <w:r>
        <w:rPr>
          <w:b/>
        </w:rPr>
        <w:t xml:space="preserve">Tulos</w:t>
      </w:r>
    </w:p>
    <w:p>
      <w:r>
        <w:t xml:space="preserve">agentti: Onko teillä mieluiten yhteyksiä?</w:t>
      </w:r>
    </w:p>
    <w:p>
      <w:r>
        <w:rPr>
          <w:b/>
        </w:rPr>
        <w:t xml:space="preserve">Esimerkki 7.3346</w:t>
      </w:r>
    </w:p>
    <w:p>
      <w:r>
        <w:t xml:space="preserve">asiakas: Agentti: Hei. Miten voin auttaa? Agentti: Voitteko auttaa minua varaamaan lentoliput HOU:sta IAH:hen? IAH: Toki, autan teitä. Voisitteko kertoa minulle matkapäivänne? asiakas: heinäkuuta ja palaan takaisin 21. heinäkuuta.  __ asiakas: Stephen Collins: Asiakas: Minne matkustatte? Varmistakaa, että kyseessä on yksi jatkolento. agentti: Okei, onko teillä muita tarkennuksia? asiakas: Agentti: Tässä, löysin teille lennon, jossa on yksi jatkoyhteys ja lipun hinta on 200 turistiluokassa. Jatkanko varauksen tekemistä? asiakas: Asiamies: Hyvä on, jatkakaa eteenpäin: Lippunne on varattu lennolle numero 1011 ja lentoyhtiö on Delta. asiakas: Asiamies: Kiitos varauksesta: Asiakas: Tervetuloa, turvallista lentoa.</w:t>
      </w:r>
    </w:p>
    <w:p>
      <w:r>
        <w:rPr>
          <w:b/>
        </w:rPr>
        <w:t xml:space="preserve">Tulos</w:t>
      </w:r>
    </w:p>
    <w:p>
      <w:r>
        <w:t xml:space="preserve">agentti: Kerro nimesi.</w:t>
      </w:r>
    </w:p>
    <w:p>
      <w:r>
        <w:rPr>
          <w:b/>
        </w:rPr>
        <w:t xml:space="preserve">Esimerkki 7.3347</w:t>
      </w:r>
    </w:p>
    <w:p>
      <w:r>
        <w:t xml:space="preserve">asiakas: Agentti: Hei. Miten voin auttaa? Seatlle SEA 06/03. Olkaa ystävällinen ja tarkistakaa, onko mitään lentoa. agentti: OK. Saanko tietää alkuperänne? asiakas: Agentti: Tämä on nykyinen sijaintini, haluaisin mennä Seattlesta Orlando MCO:han: Asiakas: Hyvä on, voinko tietää matkapäivänne? asiakas: Voisitteko kertoa minulle matkapäivänne? Asiamies: 06/03 , haluaisin lähteä ja tulla 06/05. Agentti: Mihin päivämäärään haluatte matkustaa? Asiakas: OK, voinko tietää, onko hintarajaa? asiakas: OK, voinko tietää, onko hintarajaa? Kyllä. Alle 1000, haluan lippuni 1 yhteyden rajalla. agentti: OK. Odottakaa hetki.  __ agentti: Asiakas: Löysin teille lennon. Asiakas: Kiitos: Asiakas: Lennon numero on 1006 spirit airlines. asiakas: Missä on lento? Agentti: Se on täydellinen: Asiakas: Lipun hinta on 100, ja yhteys on 1. Voinko jatkaa? asiakas: Asiakas: Kyllä: Asiakas: Kiitos, että tavoititte meidät. Hyvää matkaa. asiakas: Kiitos.</w:t>
      </w:r>
    </w:p>
    <w:p>
      <w:r>
        <w:rPr>
          <w:b/>
        </w:rPr>
        <w:t xml:space="preserve">Tulos</w:t>
      </w:r>
    </w:p>
    <w:p>
      <w:r>
        <w:t xml:space="preserve">asiakas: Asiakas: Kyllä varmasti.</w:t>
      </w:r>
    </w:p>
    <w:p>
      <w:r>
        <w:rPr>
          <w:b/>
        </w:rPr>
        <w:t xml:space="preserve">Esimerkki 7.3348</w:t>
      </w:r>
    </w:p>
    <w:p>
      <w:r>
        <w:t xml:space="preserve">asiakas: Hei.  __ asiakas: Agentti: Voitteko auttaa minua varaamaan lentoliput AUS:sta IAD:hen? Asiakas: Kertokaa matkanne päivämäärät: Asiamies: Haluan matkustaa 03/03 ja palata 03/05. Agentti: Haluan matkustaa 03/03 ja palata 03/05: Asiakas: Onko muita huolenaiheita? Asiakas: Tarvitsen taukoa matkallani. agentti: Asiakas: Saanko tietää nimenne, jotta voin jatkaa varausta? asiakas: Saanko tietää nimenne? Asiamies: Olen Carol Thompson: Onko teillä muita toivomuksia? asiakas: Asiakas: Ei: South West Airlines tarjoaa jatkolennon ja lipun hinnaksi 100, jatkanko? asiakas: Asiamies: Jatkakaa varauksen tekemistä: Lippunne on varattu lennolle 1016. asiakas: Kiitos avusta: Kiitos, että valitsitte meidät.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7.3349</w:t>
      </w:r>
    </w:p>
    <w:p>
      <w:r>
        <w:t xml:space="preserve">asiakas: Agentti: Hei.  __ agentti: Miten voin auttaa? asiakas: Miten voin auttaa? Agentti: Voisitteko tarkistaa lennot LAS:sta HOU:hun matkaani varten? agentti: Voisitteko tarkistaa lennot LAS:sta HOU:hun matkaani varten? Asiakas: Toki, voisitteko kertoa suunnitellut matkapäivänne? asiakas: Voisitteko kertoa suunnitellut matkapäivänne? Agentti: Matkapäiväni ovat 24.4.-26.4. välisenä aikana: Asiakas: Onko teillä mitään toiveita? Agentti: Tarvitsen välilaskun matkani välissä: Lentoyhtiö Delta Airlinesin turistiluokan lippu, jonka hinta on 100, ja siinä on 1 jatkoyhteys. Voinko varata lippunne? asiakas: Agentti: Voitte jatkaa varausta: Asiakas: Ok, varauksenne on vahvistettu lennolle numero 1017. asiakas: Asiamies: Kiitos, että autoitte minua varauksen tekemisessä. agentti: Kiitos, että autoitte minua varauksen tekemisessä: Kiitos, että valitsitte meidät.</w:t>
      </w:r>
    </w:p>
    <w:p>
      <w:r>
        <w:rPr>
          <w:b/>
        </w:rPr>
        <w:t xml:space="preserve">Tulos</w:t>
      </w:r>
    </w:p>
    <w:p>
      <w:r>
        <w:t xml:space="preserve">asiakas: Jerry Miller täällä.</w:t>
      </w:r>
    </w:p>
    <w:p>
      <w:r>
        <w:rPr>
          <w:b/>
        </w:rPr>
        <w:t xml:space="preserve">Esimerkki 7.3350</w:t>
      </w:r>
    </w:p>
    <w:p>
      <w:r>
        <w:t xml:space="preserve">asiakas: Asiakas: Päivää. asiamies: Päivää, miten voin auttaa teitä? Voitteko auttaa minua löytämään lennon ORD:stä CLT:hen? agentti: Olen Carolyn Robinson, haluaisin käydä Charlottessa osallistuakseni siskoni syntymäpäiväjuhliin: Asiakas: Mille päivämäärille haluatte minun varaavan lippunne? asiakas: Mihin päivämääriin haluatte minun varaavan lippunne? 30.5. ja 30.5.  __ asiakas: Agentti: Kyllä, voitte jatkaa: Ok, varauksenne on tehty nimellä Carolyn Robinson. asiakas: Asiamies: Kiitos paljon: Asiakas: Kiitos, että konsultoitte meitä, turvallista matkaa.</w:t>
      </w:r>
    </w:p>
    <w:p>
      <w:r>
        <w:rPr>
          <w:b/>
        </w:rPr>
        <w:t xml:space="preserve">Tulos</w:t>
      </w:r>
    </w:p>
    <w:p>
      <w:r>
        <w:t xml:space="preserve">agentti: Havaijin lentoyhtiön lento 1005, jatkanko?</w:t>
      </w:r>
    </w:p>
    <w:p>
      <w:r>
        <w:rPr>
          <w:b/>
        </w:rPr>
        <w:t xml:space="preserve">Esimerkki 7.3351</w:t>
      </w:r>
    </w:p>
    <w:p>
      <w:r>
        <w:t xml:space="preserve">asiakas: Hei. Olen Emily Edwards. asiamies: Päivää, miten voin auttaa teitä tänään? asiakas: New Yorkissa on työpaja, jossa on lyhyt kuvaus hakkeroinnista, joten minun on osallistuttava työpajaan saadakseni lisää tietoa. Voisitteko auttaa minua varaamaan lipun LAS:iin? agentti: Asiakas: Toki, saanko tietää haluamanne matkustuspäivämäärät? Asiakas: Voisitteko auttaa minua saamaan lennon LAS:iin? Agentti: Matkapäiväni ovat 19.04. ja paluu 21.04: Asiakas: Hyvä on, tarvitsetteko muita vaatimuksia? asiakas: Mihin hintaan? Agentti: Tarvitsen pysähdyksen matkan välissä: Asiakas: Saanko tietää lähtölentoasemanne koodin? asiakas: Saanko kysyä, mikä on lähtölentoaseman koodi? Agentti: Lähdölentokenttäni koodi on OAK: On olemassa Southwest-lentoyhtiö, jonka hinta 200 vastaa matka-aikatauluanne. Jatkanko varauksen tekemistä?  __ agentti: Asiakas: Lippunne on vahvistettu lennolle numero 1027. Asiakas: Kiitos: Kiitos, että tavoititte meidät.</w:t>
      </w:r>
    </w:p>
    <w:p>
      <w:r>
        <w:rPr>
          <w:b/>
        </w:rPr>
        <w:t xml:space="preserve">Tulos</w:t>
      </w:r>
    </w:p>
    <w:p>
      <w:r>
        <w:t xml:space="preserve">asiakas: Voit jatkaa varauksen tekemistä.</w:t>
      </w:r>
    </w:p>
    <w:p>
      <w:r>
        <w:rPr>
          <w:b/>
        </w:rPr>
        <w:t xml:space="preserve">Esimerkki 7.3352</w:t>
      </w:r>
    </w:p>
    <w:p>
      <w:r>
        <w:t xml:space="preserve">asiakas: Asiakas: Päivää. asiamies: Päivää, miten voin auttaa teitä? Asiamies: Olen Matthew Parker, haluan peruuttaa uudelleen tehdyn varaukseni, koska omassa kaupungissamme on huonot olosuhteet. agentti: Olen Matthew Parker: Hyvä on, autan teitä. Odottakaa hetki. asiakas: __ asiakas: Vaihtoehto: Ei se mitään, etsin toisen vaihtoehdon. Kiitos vastauksestanne. agentti: Asiakas: Kiitos, että käytitte meitä hyväksenne. Hyvää päivänjatkoa.</w:t>
      </w:r>
    </w:p>
    <w:p>
      <w:r>
        <w:rPr>
          <w:b/>
        </w:rPr>
        <w:t xml:space="preserve">Tulos</w:t>
      </w:r>
    </w:p>
    <w:p>
      <w:r>
        <w:t xml:space="preserve">agentti: Kiitos, että odotitte. Nimellänne ei löytynyt viimeaikaista varausta.</w:t>
      </w:r>
    </w:p>
    <w:p>
      <w:r>
        <w:rPr>
          <w:b/>
        </w:rPr>
        <w:t xml:space="preserve">Esimerkki 7.3353</w:t>
      </w:r>
    </w:p>
    <w:p>
      <w:r>
        <w:t xml:space="preserve">asiakas: Agentti: Hei. Miten voin auttaa teitä? Stephanie Carter tällä puolella. Haluaisin varata lentoliput PHL:stä CLT:hen. agentti: Asiakas: Toki, voinko saada tietää matkustuspäivämäärät? asiakas: Kyllä, kiitos: Agentti: Toki, aion aloittaa matkani 09.09. ja palata takaisin 09.11. Agentti: Kyllä: Asiakas: Hyvä on, odottakaa hetki.  __ agentti: Asiakas: Kiitos, että odotitte. JetBlue-lentoyhtiön lento numero 1002, voinko jatkaa? asiakas: Agentti: Kyllä, jatkakaa, jos sillä on yksi yhteys. agentti: Asiakas: Olen varannut lipun Carterin nimellä. asiakas: Olen varannut lipun Carterin nimellä. asiakas: Olen varannut lipun Carterin nimellä: Carter: Hienoa! Kiitos palvelusta. asiamies: Olkaa hyvä, käykää meillä uudelleen.</w:t>
      </w:r>
    </w:p>
    <w:p>
      <w:r>
        <w:rPr>
          <w:b/>
        </w:rPr>
        <w:t xml:space="preserve">Tulos</w:t>
      </w:r>
    </w:p>
    <w:p>
      <w:r>
        <w:t xml:space="preserve">asiakas: Asiakas: Okei, ei kiirettä.</w:t>
      </w:r>
    </w:p>
    <w:p>
      <w:r>
        <w:rPr>
          <w:b/>
        </w:rPr>
        <w:t xml:space="preserve">Esimerkki 7.3354</w:t>
      </w:r>
    </w:p>
    <w:p>
      <w:r>
        <w:t xml:space="preserve">asiakas: Hei.  __ asiakas: ___: Minun on muutettava varaustani, koska suunniteltua tilaisuuttani lykättiin. Auttakaa minua siinä: Asiakas: Saanko tietää nimenne tarkistaakseni varauksenne tilan? asiakas: Saanko kysyä nimenne? Kiitos. Tarkistakaa varaus nimelläni Edward Hernandez. agentti: Hernandez: Kiitos. Olkaa hyvä ja pysykää hetki verkossa, tarkistan varauksenne tilan ja ilmoitan teille. asiakas: Agentti: Odotan vastaustanne: Valitettavasti portaalissamme ei ole varausta, joka vastaisi nimeänne, jotta voisimme tehdä muutoksia edelleen. asiakas: Voi olla, että sitä ei ole varattu oikein. Joka tapauksessa, kiitos ajastanne. agentti: Asiakas: Kiitos, että tavoititte meidät: Eipä kestä.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7.3355</w:t>
      </w:r>
    </w:p>
    <w:p>
      <w:r>
        <w:t xml:space="preserve">asiakas: Asiakas: Hei. asiamies: Päivää, miten voin auttaa? asiakas: Hei: Haluan varata lipun EWR:stä HOU:hun, tykkään tutustua uusiin paikkoihin, tällä kertaa suunnittelin käyväni Houstonissa. agentti: Haluan varata lipun EWR:stä HOU:hun, tykkään tutustua uusiin paikkoihin: Okei, kertokaa meille, milloin etsitte matkaa?  __ agentti: J___: Saanko tietää nimesi? Odottakaa hetki. asiakas: Asiakas: Selvä: Asiakas: Olen pahoillani Davis, teille ei ole löytynyt lentoa. asiakas: Agentti: Ei ongelmia, kysyn häneltä, onko muuta vaihtoehtoa, kiitos palvelustanne. agentti: Ei mitään hätää, kysyn häneltä, onko muuta vaihtoehtoa, kiitos palvelustanne. agentti: Onko teillä muita matkustuspäiviä? asiakas: Asiamies: Ei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07/08 ja 07/10. Nimeni on Margaret Davis.</w:t>
      </w:r>
    </w:p>
    <w:p>
      <w:r>
        <w:rPr>
          <w:b/>
        </w:rPr>
        <w:t xml:space="preserve">Esimerkki 7.3356</w:t>
      </w:r>
    </w:p>
    <w:p>
      <w:r>
        <w:t xml:space="preserve">asiakas: Agentti: Hei. Miten voin auttaa? Haluan keskeyttää matkani paikkakunnallani vallitsevan lumimyrskyn vuoksi. Voisitteko peruuttaa äskeisen varaukseni? agentti: Saanko tietää nimenne?  __ agentti: Asiakas: Odottakaa hetki: Toki, odotan vastaustanne. agentti: Kiitos ajastanne. Olen etsinyt netistä, mutta en löytänyt lentovaraustanne peruuttaakseni sen. asiakas: Voi! Avustajani on ehkä jo peruuttanut sen. Kiitos joka tapauksessa. asiamies: Kiitos.</w:t>
      </w:r>
    </w:p>
    <w:p>
      <w:r>
        <w:rPr>
          <w:b/>
        </w:rPr>
        <w:t xml:space="preserve">Tulos</w:t>
      </w:r>
    </w:p>
    <w:p>
      <w:r>
        <w:t xml:space="preserve">asiakas: Nimeni on Emily Nelson.</w:t>
      </w:r>
    </w:p>
    <w:p>
      <w:r>
        <w:rPr>
          <w:b/>
        </w:rPr>
        <w:t xml:space="preserve">Esimerkki 7.3357</w:t>
      </w:r>
    </w:p>
    <w:p>
      <w:r>
        <w:t xml:space="preserve">asiakas: Asiakas: Päivää, olen David Parker. agentti: Päivää, miten voin auttaa? Agentti: Voitteko varata lipun IAH:sta SEA:han? Asiakas: Totta kai, saanko tietää matkapäivänne, kiitos? Aikomukseni on lähteä 14.07. ja palata takaisin 16.07.  __ asiakas: Asiamies: Ei kiirettä: Asiakas: Olen pahoillani, Parker, pyydettyinä päivinäsi ei ole saatavilla lentoja. asiakas: Olen pahoillani, Parker: Ei ongelmia. Kiitos kun tarkistitte asian. agentti: Asiakas: Tervetuloa.</w:t>
      </w:r>
    </w:p>
    <w:p>
      <w:r>
        <w:rPr>
          <w:b/>
        </w:rPr>
        <w:t xml:space="preserve">Tulos</w:t>
      </w:r>
    </w:p>
    <w:p>
      <w:r>
        <w:t xml:space="preserve">agentti: Odota hetki. Tarkistan teille parhaan lennon.</w:t>
      </w:r>
    </w:p>
    <w:p>
      <w:r>
        <w:rPr>
          <w:b/>
        </w:rPr>
        <w:t xml:space="preserve">Esimerkki 7.3358</w:t>
      </w:r>
    </w:p>
    <w:p>
      <w:r>
        <w:t xml:space="preserve">asiakas: Agentti: Hei. Miten voin auttaa teitä? Edward Gonzalez. Aion varata lipun AOK:sta MCO:han. Voitteko auttaa minua? Asiakas: Kyllä, voisitteko kertoa minulle matkapäivänne: Asiamies: Haluaisin matkustaa 05/06 ja palata takaisin 05/08. Asiamies: Haluaisin matkustaa 05/06 ja palata 05/08: Asiakas: Antakaa minulle hetki aikaa: Asiakas: Toki: Jatkakaa varauksen tekemistä. agentti: Okei, lippunne on varattu. asiakas: Kiitos palvelustanne.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Lentolippu, jonka hinta on 300 ja 1 jatkolento.</w:t>
      </w:r>
    </w:p>
    <w:p>
      <w:r>
        <w:rPr>
          <w:b/>
        </w:rPr>
        <w:t xml:space="preserve">Esimerkki 7.3359</w:t>
      </w:r>
    </w:p>
    <w:p>
      <w:r>
        <w:t xml:space="preserve">asiakas: Asiakas: Hei. asiamies: Päivää, miten voin auttaa? asiakas: Hei:  Voitteko auttaa minua varaukseni muuttamisessa? agentti: Minun on tehtävä muutoksia aiempaan lentolippuvaraukseeni, koska kotikaupungissani järjestetään äkillinen tapahtuma, joten en voi matkustaa: Totta kai, autamme sinua mielellämme. Saanko tietää hyvän nimenne?  __ agentti: Asiakas: Olen pahoillani, mutta tiedoissamme ei ole aktiivista varausta nimellänne. asiakas: Asiamies: Ei se mitään, kiitos avusta.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Elizabeth Lee täällä.</w:t>
      </w:r>
    </w:p>
    <w:p>
      <w:r>
        <w:rPr>
          <w:b/>
        </w:rPr>
        <w:t xml:space="preserve">Esimerkki 7.3360</w:t>
      </w:r>
    </w:p>
    <w:p>
      <w:r>
        <w:t xml:space="preserve">asiakas: Asiakas: Hei: Asiakas: Olen Karen Walker: Asiamies: Haluan varata lipun PHL:stä JFK:hon osallistuakseni seminaariin, voisitteko auttaa minua varauksen tekemisessä? asiamies: Voisitteko auttaa minua? Toki, antakaa minulle matkanne päivämäärät.  __ agentti: Asiakas: Odottakaa hetki: Asiakas: Toki: Southwest airlinesin lento hintaan 200. Varaanko lipun teille? asiakas: Agentti: Jatkakaa varausta: Asiakas: Lippunne on vahvistettu ja lennon numero on 1018. Asiakas: Kiitos: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03/17 ja palaan 03/19.</w:t>
      </w:r>
    </w:p>
    <w:p>
      <w:r>
        <w:rPr>
          <w:b/>
        </w:rPr>
        <w:t xml:space="preserve">Esimerkki 7.3361</w:t>
      </w:r>
    </w:p>
    <w:p>
      <w:r>
        <w:t xml:space="preserve">asiakas: Asiakas: Päivää. asiamies: Päivää, miten voin auttaa? Asiamies: Olen Robert Jackson, haluan peruuttaa varaukseni terveydentilan vuoksi. agentti: Olen Robert Jackson: Totta kai, autan mielelläni. Odottakaa hetki. asiakas: Asiakas: Selvä, toki: En löydä lippuvaraustanne peruuttaakseni lippunne.  __ agentti: Agentti: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Kiitos kuitenkin tiedoista. Hyvää päivänjatkoa.</w:t>
      </w:r>
    </w:p>
    <w:p>
      <w:r>
        <w:rPr>
          <w:b/>
        </w:rPr>
        <w:t xml:space="preserve">Esimerkki 7.3362</w:t>
      </w:r>
    </w:p>
    <w:p>
      <w:r>
        <w:t xml:space="preserve">asiakas: Hei. Nimeni on Ryan Perez. agentti: Päivää, miten voin auttaa?  __ agentti: Asiakas: Toki, kertokaa matkapäivänne: Asiamies: Haluaisin matkustaa 14.09.-16.09: Asiakas: Löysin AA airlinesin lennon 1000, joka vastaa mieltymyksiänne, voinko jatkaa? asiakas: Agentti: Jatkakaa varauksen tekemistä: Asiakas: Lippunne on varattu: Asiakas: Kiitos, hyvää päivänjatkoa. asiamies: Kiitos: Kiitos, että tavoititte meidät.</w:t>
      </w:r>
    </w:p>
    <w:p>
      <w:r>
        <w:rPr>
          <w:b/>
        </w:rPr>
        <w:t xml:space="preserve">Tulos</w:t>
      </w:r>
    </w:p>
    <w:p>
      <w:r>
        <w:t xml:space="preserve">asiakas: Voisitteko auttaa minua?</w:t>
      </w:r>
    </w:p>
    <w:p>
      <w:r>
        <w:rPr>
          <w:b/>
        </w:rPr>
        <w:t xml:space="preserve">Esimerkki 7.3363</w:t>
      </w:r>
    </w:p>
    <w:p>
      <w:r>
        <w:t xml:space="preserve">asiakas: Asiakas: Päivää, miten voin auttaa teitä? Olen Margaret Parker. Suunnittelin käyväni lapsuudenystävieni kanssa Desert Botanical Gardenissa, joka sijaitsee Phoenixissa, Helps oppiakseen uusia tarinoita. Voisitteko auttaa minua lipun varaamisessa? agentti: Totta kai, on ilo auttaa teitä. Saanko tietää matkapäivänne? Asiakas: Asiamies: Haluaisin matkustaa 14.05. ja palata 16.05. agentti: Asiakas: Saanko tietää lentokenttäkoodit? Agentti: Lentokenttäkoodini ovat NY-JFK ja AZ-PHX: Asiakas: Onko teillä muita vaatimuksia, jotka teidän on täytettävä? Kyllä, tarvitsen yhden yhteysrajan. Hinnan pitäisi olla alle 200. agentti: - Mihin hintaan? Hyvä on, odottakaa hetki. Palaan asiaan. asiakas: Asiakas: Toki: Löysin SouthWest airlinesin lennon, jonka lennon numero on 1021 ja hinta 100. Se vastaa kriteerejäsi. Vahvistanko varauksen? asiakas: Voitte jatkaa varauksen tekemistä.  __ asiakas: Kiitos ystävällisestä avusta. agentti: Kiitos, että käytitte meitä.</w:t>
      </w:r>
    </w:p>
    <w:p>
      <w:r>
        <w:rPr>
          <w:b/>
        </w:rPr>
        <w:t xml:space="preserve">Tulos</w:t>
      </w:r>
    </w:p>
    <w:p>
      <w:r>
        <w:t xml:space="preserve">agentti: Lentosi on varattu yhdellä jatkoyhteydellä.</w:t>
      </w:r>
    </w:p>
    <w:p>
      <w:r>
        <w:rPr>
          <w:b/>
        </w:rPr>
        <w:t xml:space="preserve">Esimerkki 7.3364</w:t>
      </w:r>
    </w:p>
    <w:p>
      <w:r>
        <w:t xml:space="preserve">asiakas: Asiakas: Hei, olen Jennifer White. agentti: Hei, miten voin auttaa teitä tänään? asiakas: Hei, olen Jennifer White: Asiakas: Etsin lentolippua, jonka lähtöaika on aamu. Voitteko varata sen puolestani? agentti: Voitte varata sen minulle: Asiakas: Toki, Saanko tietää, minä päivinä aiotte lähteä ja palata? asiakas: Agentti: Matkapäiväni ovat 1. ja 3. syyskuuta: Asiakas: Pyydän teitä ystävällisesti ilmoittamaan vastaavat lentokenttäkoodit. asiakas: DFW: Lähtölentokenttäkoodini on IAH ja kohdelentokenttäkoodini on DFW.  __ asiakas: Asiamies: Minulle kelpaa mikä tahansa luokka: Okei, Onko teillä jotain vaatimuksia, joita haluatte? asiakas: Asiakas: Haluan yhden yhteyden. asiamies: Haluan yhden yhteyden: Okei, odottakaa. asiakas: Asiakas: Ok: Delta airlines: Kiitos, että odotitte, ja olemme löytäneet lennon turistiluokassa, jossa on 1 jatkoyhteys 1006 Delta airlines, ja lentonne hinta on 100. Haluatteko, että jatkan varaustanne tällä lennolla? asiakas: Asiamies: Hyvä on, jatkakaa: Asiakas: Toki, varauksenne on varattu ja lähtöaika on klo 10:00.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Haluatteko matkustaa turistiluokassa vai business-luokassa?</w:t>
      </w:r>
    </w:p>
    <w:p>
      <w:r>
        <w:rPr>
          <w:b/>
        </w:rPr>
        <w:t xml:space="preserve">Esimerkki 7.3365</w:t>
      </w:r>
    </w:p>
    <w:p>
      <w:r>
        <w:t xml:space="preserve">asiakas: Asiakas: Hei, olen Emily White. agentti: Hei, miten voin auttaa teitä tänään? Asiamies: Haluan varata lentolipun 24.5. ja paluu 26.5., voitteko auttaa minua varauksen kanssa? agentti: Voisitteko auttaa minua varauksen kanssa? Asiakas: Toki, mainitsisitteko ystävällisesti lentokenttäkoodinne? asiakas: Asiamies: Okei, lentokenttäkoodini ovat NC-CLT ja CO-DEN. asiamies: Hyvä on, lentokenttäkoodini ovat NC-CLT ja CO-DEN: Asiakas: Okei, odottakaa hetki: Asiakas: Selvä.  __ asiakas: Jatkakaa varauksen tekemistä. agentti: Varaus on tehty ja lennon numero on 1021.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lentoyhtiö on AA, hinta 100 ja yhdensuuntainen yhteys.</w:t>
      </w:r>
    </w:p>
    <w:p>
      <w:r>
        <w:rPr>
          <w:b/>
        </w:rPr>
        <w:t xml:space="preserve">Esimerkki 7.3366</w:t>
      </w:r>
    </w:p>
    <w:p>
      <w:r>
        <w:t xml:space="preserve">asiakas: Asiakas: Hei: Agentti: Kiireellisen työn vuoksi haluaisin muuttaa varaukseni johonkin toiseen päivämäärään, voisitteko auttaa minua siinä? agentti: Voisitteko auttaa minua siinä? Asiakas: Toki, olemme täällä auttamassa teitä. asiakas: Voisitteko auttaa meitä? Asiakas: Kiitos myönteisestä vastauksestanne. asiamies: Kiitos, että vastasitte myönteisesti: Asiakas: Saisinko tietää hyvän nimenne?  __ agentti: Asiakas: Odottakaa hetki: Asiakas: Hyvä on: Asiakas: Anteeksi, tietokannassamme ei ole varausta nimestänne. asiakas: Asiakas: Ei se mitään, ei ongelmaa. Kiitos tiedoistanne.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Christine Rodriguez: Toki, nimeni on Christine Rodriguez.</w:t>
      </w:r>
    </w:p>
    <w:p>
      <w:r>
        <w:rPr>
          <w:b/>
        </w:rPr>
        <w:t xml:space="preserve">Esimerkki 7.3367</w:t>
      </w:r>
    </w:p>
    <w:p>
      <w:r>
        <w:t xml:space="preserve">asiakas: Miten voin auttaa?  __ agentti: Asiakas: Toki, voisitteko kertoa matkapäivänne? asiakas: Asiamies: Haluaisin matkustaa 14.05. ja palata 16.05: Asiakas: Odottakaa hetki: Asiakas: Toki: Lentoyhtiö JetBlue:lla on jatkolento numerolla 1023, hinta on 100. Asiakas: Agentti: Se sopii hyvin, jatkakaa varauksen tekemistä. agentti: Asiakas: Lippunne on varattu: Kiitos palvelustanne.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Emily Hernandez. Aion varata lipun tapaamaan ystävääni NY-EWR-lentoasemalle. Voitteko auttaa minua varaamaan lipun NY-MSP-reitiltä?</w:t>
      </w:r>
    </w:p>
    <w:p>
      <w:r>
        <w:rPr>
          <w:b/>
        </w:rPr>
        <w:t xml:space="preserve">Esimerkki 7.3368</w:t>
      </w:r>
    </w:p>
    <w:p>
      <w:r>
        <w:t xml:space="preserve">asiakas: Asiakas: Hei: Asiakas: Katherine Adams tässä: Haluan matkustaa BOS:sta LGA:han osallistuakseni seminaariin. Voisitteko auttaa minua lentolippujen varaamisessa? agentti: Totta kai, autan teitä lipun varaamisessa. Saanko tietää matkapäivänne? asiakas: Asiamies: Matkapäiväni ovat 29.03.-31.03: Onko teillä jokin yhteysraja?  __ agentti: Asiakas: Valitettavasti tietokannastamme ei löydy lentoja. asiakas: Asiakas: Joka tapauksessa,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Varmista, että yhteysrajani on 1.</w:t>
      </w:r>
    </w:p>
    <w:p>
      <w:r>
        <w:rPr>
          <w:b/>
        </w:rPr>
        <w:t xml:space="preserve">Esimerkki 7.3369</w:t>
      </w:r>
    </w:p>
    <w:p>
      <w:r>
        <w:t xml:space="preserve">asiakas: Hei. Olen Edward Hall.  __ asiakas: Voitteko auttaa minua varaamaan lentolipun? agentti: Asiakas: Toki, voisitteko antaa matkapäivänne, jotta voisin etsiä lentoa? asiakas: Voisitteko antaa matkapäivänne? Asiamies: Suosittelen matkapäiviä 10. ja 12. toukokuuta. agentti: Mihin päivämäärään? Asiakas: Onko teillä mitään vaatimuksia? Asiamies: Haluaisin lähteä ilta-aikaan. asiamies: Haluan, että matkani alkaa illalla: Asiakas: Saanko tietää muita eritelmiänne? Asiamies: Haluaisin mieluiten jatkolennon: Asiakas: Valitettavasti teille ei ole saatavilla lentoa. asiakas: Valitettavasti teille ei ole saatavilla lentoa: Asiamies: Ei mitään ongelmaa, kiitos tiedoista. agentti: Asiakkaalle ei ole mitään ongelmia: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7.3370</w:t>
      </w:r>
    </w:p>
    <w:p>
      <w:r>
        <w:t xml:space="preserve">asiakas: Asiakas: Hei. asiamies: Hei, miten voin auttaa teitä tänään? asiakas: Hei: MCO:sta EWR:ään. Voisitteko varata lipun? agentti: Voisitteko varata lipun? Voitteko kertoa minulle matkanne päivämäärät?  __ agentti: Asiakas: Onko teillä jokin yhteysrajoitus? Agentti: Minulle kelpaisi yksi välilasku. agentti: Asiakas: Onko muita yksityiskohtia? Asiakas: Haluaisin mieluiten business-luokassa: Asiakas: Saanko hyvän nimenne? Edward Thompson. asiamies: Havaijin lentoyhtiöllä on saatavilla 600 euron hintaan suora lento ja bisnesluokka. Voinko jatkaa varauksen tekemistä? asiakas: Asiamies: Varatkaa lippu: Asiakas: Teidän lippunne on varattu lennolle - 1006. asiakas: Asiamies: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Lähtöpäivä on 4. marraskuuta ja paluu on 6. marraskuuta.</w:t>
      </w:r>
    </w:p>
    <w:p>
      <w:r>
        <w:rPr>
          <w:b/>
        </w:rPr>
        <w:t xml:space="preserve">Esimerkki 7.3371</w:t>
      </w:r>
    </w:p>
    <w:p>
      <w:r>
        <w:t xml:space="preserve">asiakas: Asiakas: Päivää. asiamies: Päivää, miten voin auttaa teitä tänään? asiakas: Päivää: Agentti: Voitteko auttaa minua varaamaan lentoni IAH:sta JFK:lle? agentti: Voisitteko auttaa minua varaamaan lentoni IAH:sta JFK:lle? Asiakas: Toki, kertokaa minulle matkapäivänne. asiakas: Asiamies: Kiitos, matkapäiväni ovat 1. toukokuuta ja 3. toukokuuta. agentti: Kiitos: Asiakas: Saanko tietää liityntäkorkeutenne? Minulle kelpaa joko suora lento tai jatkolento.  __ asiakas: Asiamies: Minulla ei ole muita vaatimuksia. asiamies: Asiakas: Saanko tietää nimenne? Asiakas: Nimeni on Anthony Martin: Löysimme UA-lentoyhtiön, lennon numero: 1016, hinta: 100 yhdellä jatkoyhteydellä. asiakas: Agentti: Hyvä on, varaa se: Lentolippunne on varattu. asiakas: Kiitos nopeasta palvelusta.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Onko teillä muita vaatimuksia?</w:t>
      </w:r>
    </w:p>
    <w:p>
      <w:r>
        <w:rPr>
          <w:b/>
        </w:rPr>
        <w:t xml:space="preserve">Esimerkki 7.3372</w:t>
      </w:r>
    </w:p>
    <w:p>
      <w:r>
        <w:t xml:space="preserve">asiakas: Agentti: Päivää, miten voin auttaa? asiakas: Hei, Robert Wilson täällä: IAD:stä HOU:hun?  __ asiakas: Asiamies: Toki, matkapäiväni ovat 08.02. ja 10.02: Odottakaa hetki. Tarkistan teille parhaan lennon. asiakas: Asiamies: Selvä, tarkistakaa suora lento. agentti: Asiakas: Olen pahoillani, Robert, pyydettyinä päivinäsi ei ole saatavilla lentoja. asiakas: Agentti: Ei se mitään, kiitos tietojen antamisesta. agentti: Asiakas: Tervetuloa, kiitos, että valitsitte meidät. Hyvää päivänjatkoa.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7.3373</w:t>
      </w:r>
    </w:p>
    <w:p>
      <w:r>
        <w:t xml:space="preserve">asiakas: Asiakas: Hei. asiamies: Päivää, miten voin auttaa? asiakas: Hei: Agentti: Voitteko auttaa minua varaamaan lennon SEA:sta SFO:han, koska minulla on liiketapaaminen, johon minun on osallistuttava: Asiakas: Saanko tietää haluamanne matkustuspäivämäärät? Agentti: Matkapäiväni ovat 16.-18. joulukuuta: Asiakas: Onko teillä tarkempia tietoja? Agentti: Etsin välilaskulentoa: Asiakas: Saanko tietää nimenne? Olen Scott Smith.  __ asiakas: Agentti: Voitte varata sen: Asiakas: Lippunne on varattu, lento numero 1020 Delta Airlinesilla.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Jatkanko varauksen tekemistä?</w:t>
      </w:r>
    </w:p>
    <w:p>
      <w:r>
        <w:rPr>
          <w:b/>
        </w:rPr>
        <w:t xml:space="preserve">Esimerkki 7.3374</w:t>
      </w:r>
    </w:p>
    <w:p>
      <w:r>
        <w:t xml:space="preserve">asiakas: Hei. agentti: Hei, miten voin opastaa teitä?  __ agentti: Asiakas: Toki, voinko saada tietää haluamanne päivämäärät? asiakas: Kyllä: Agentti: Toki, suunnitellut matkapäiväni ovat 26.11.-28.11. agentti: Mihin aikaan haluatte matkustaa? Asiakas: Löysin suoran lennon 1002 Frontier airlines -lentoyhtiöltä, joka vastaa mieltymyksiänne, voinko jatkaa? asiakas: Asiamies: Hyvä on, voitte varata sen: Asiakas: Lipunne on varattu: Kiitos avusta lippuni varaamisessa. agentti: Kiitos, hyvää päivänjatkoa.</w:t>
      </w:r>
    </w:p>
    <w:p>
      <w:r>
        <w:rPr>
          <w:b/>
        </w:rPr>
        <w:t xml:space="preserve">Tulos</w:t>
      </w:r>
    </w:p>
    <w:p>
      <w:r>
        <w:t xml:space="preserve">asiakas: Haluan varata lippuni LAS:sta ATL:ään, voitteko auttaa minua?</w:t>
      </w:r>
    </w:p>
    <w:p>
      <w:r>
        <w:rPr>
          <w:b/>
        </w:rPr>
        <w:t xml:space="preserve">Esimerkki 7.3375</w:t>
      </w:r>
    </w:p>
    <w:p>
      <w:r>
        <w:t xml:space="preserve">asiakas: Asiakas: Päivää. asiamies: Päivää, miten voin auttaa? Raymond Lewis. Voisitteko varata lentoliput PHX:stä BOS:iin? asiamies: Asiakas: Autan mielelläni, mainitsette matkustuspäivämääränne. asiakas: Asiamies: Lähden 28. kesäkuuta ja minun on palattava 30. kesäkuuta. agentti: Asiakas: Saanko tietää liityntäkorkeutenne? Agentti: Tarvitsen yhden yhteyden: Asiakas: On olemassa lento-1007, jonka hinta on 100 ja yhteys 1, sopiiko se teille? asiakas: Lento-1007, jonka hinta on 100 ja yhteys 1: Kyllä, jatkakaa sillä. agentti: Ok, varaus on tehty Hawaiian airlinesille. asiakas: Asiakas: Ok.  __ asiakas: Kiitos tiedoista. agentti: Tervetuloa Raymond Lewis.</w:t>
      </w:r>
    </w:p>
    <w:p>
      <w:r>
        <w:rPr>
          <w:b/>
        </w:rPr>
        <w:t xml:space="preserve">Tulos</w:t>
      </w:r>
    </w:p>
    <w:p>
      <w:r>
        <w:t xml:space="preserve">agentti: Kiitos yhteydenotosta.</w:t>
      </w:r>
    </w:p>
    <w:p>
      <w:r>
        <w:rPr>
          <w:b/>
        </w:rPr>
        <w:t xml:space="preserve">Esimerkki 7.3376</w:t>
      </w:r>
    </w:p>
    <w:p>
      <w:r>
        <w:t xml:space="preserve">asiakas: Asiakas: Päivää. asiamies: Päivää, miten voin auttaa teitä? Olen Shire. Voisitteko auttaa minua lipun varaamisessa? Olen Shirley Turner. asiamies: Olen Shirley Turner: Totta kai, saisinko tietää lentokenttätunnuksenne? asiakas: Agentti: Lentokenttäkoodini ovat JFK:sta CLT:hen: Turner, voinko saada tietää matkustuspäivänne? asiakas: Matkapäiväni ovat mieluiten 25.10.-27.10.  __ asiakas: Matkustaja: Hyvä on. Vaatimukseni vastaa tietojasi. Varatkaa siis lippu minulle. agentti: Asiakas: Okei, lippunne on varattu: Kiitos hyvästä palvelusta. agentti: Kiitos. Turvallista matkaa.</w:t>
      </w:r>
    </w:p>
    <w:p>
      <w:r>
        <w:rPr>
          <w:b/>
        </w:rPr>
        <w:t xml:space="preserve">Tulos</w:t>
      </w:r>
    </w:p>
    <w:p>
      <w:r>
        <w:t xml:space="preserve">agentti: Lento, jolla on yhteydet rajoitus 1 maksaa 100 ja numero on 1014 lentoyhtiö Hawaiian.</w:t>
      </w:r>
    </w:p>
    <w:p>
      <w:r>
        <w:rPr>
          <w:b/>
        </w:rPr>
        <w:t xml:space="preserve">Esimerkki 7.3377</w:t>
      </w:r>
    </w:p>
    <w:p>
      <w:r>
        <w:t xml:space="preserve">asiakas: Asiakas: Hei, olen Kevin Lee. asiamies: Hei, miten voin auttaa teitä? Asiamies: Haluan osallistua siskoni vauvakutsuille, voisitteko varata lipun Bostonista: Asiakas: Toki, kertokaa matkapäivänne? asiak: Asiamies: Matkanne alkaa 15.05.-17.05: Saanko tietää lähtö- ja määräpaikkanne?  __ agentti: Asiakas: Onko teillä muita tarkennuksia? Asiakas: Tarvitsen jatkolennon. Hintaraja: 200. agentti: Asiakas: Kiitos, että annoitte tietonne, pyydetyillä tiedoilla ei löytynyt lentoja. asiakas: Asiakas: Selvä. Kiitos: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Lähde: Lähde: LAX, määränpää: LAX, määränpää: LAX, määränpää: LAX, määränpää: LAX: BOS.</w:t>
      </w:r>
    </w:p>
    <w:p>
      <w:r>
        <w:rPr>
          <w:b/>
        </w:rPr>
        <w:t xml:space="preserve">Esimerkki 7.3378</w:t>
      </w:r>
    </w:p>
    <w:p>
      <w:r>
        <w:t xml:space="preserve">asiakas: Asiakas: Hei: Dennis Mitchell: Dennis, miten voin auttaa?  __ agentti: Asiakas: Saanko tietää matkanne päivämäärät? Asiamies: Matkan päivämäärät ovat 01/05 ja 01/07. Agentti: Asiakas: Olen pahoillani, reitillenne ei ole saatavilla lentoa. asiakas: Olen pahoillani, reitillenne ei ole saatavilla lentoa: Agentti: Ei ongelmaa, kiitos: Eipä kestä.</w:t>
      </w:r>
    </w:p>
    <w:p>
      <w:r>
        <w:rPr>
          <w:b/>
        </w:rPr>
        <w:t xml:space="preserve">Tulos</w:t>
      </w:r>
    </w:p>
    <w:p>
      <w:r>
        <w:t xml:space="preserve">asiakas: Isovanhempieni tapaaminen. Voisitteko varata lippuni CLT:stä SEA:han?</w:t>
      </w:r>
    </w:p>
    <w:p>
      <w:r>
        <w:rPr>
          <w:b/>
        </w:rPr>
        <w:t xml:space="preserve">Esimerkki 7.3379</w:t>
      </w:r>
    </w:p>
    <w:p>
      <w:r>
        <w:t xml:space="preserve">asiakas: Asiakas: Päivää. asiamies: Päivää, miten voin auttaa teitä tänään? asiakas: Päivää: Agentti: Olen suunnitellut lomamatkani EWR:ään, joten pyydän teitä varaamaan lippuni DTW:stä. asiamies: Varatkaa minulle lippu DTW:stä: Totta kai, olemme täällä auttamassa teitä. Voitteko kertoa minulle matkapäivänne? asiakas: Syyskuun 13. päivä ja paluu 15. syyskuuta.  __ asiakas: Justin Allen tässä: Asiakas: Onko teillä muita tarkennuksia? Asiamies: Tarvitsen yksittäisen yhteyden matkani välille. agentti: Asiakas: Hyvä on, odottakaa hetki: Asiakas: Selvä: Löysimme Jetblue-lentoyhtiön jatkolennon numerolla 1022 hintaan 100. Jatkanko varauksen tekemistä? asiakas: Asiamies: Jatkakaa: Asiakas: Lippunne on vahvistettu: Kiitos varauksesta. agentti: Kiitos, että lähestyitte meitä.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7.3380</w:t>
      </w:r>
    </w:p>
    <w:p>
      <w:r>
        <w:t xml:space="preserve">asiakas: Asiakas: Hei. asiamies: Päivää, miten voin auttaa? asiakas: Hei: Agentti: Olen Dorothy Lee, haluan matkustaa LAX:stä IAD:hen: Totta kai, voin auttaa teitä lennon löytämisessä. Mainitkaa matkustuspäivämääränne. asiakas: Agentti: Hyvä on, haluamani matkapäivät ovat 13.02.-15.02: Asiakas: Okei, odottakaa hetki: Agentti: Toki, mutta varmistakaa, että hinta on 200. agentti: Asiakas: Hyvä on, tarkistan: Selvä: lentoyhtiö on JetBlue, jolla on yhteysraja 1. asiakas: Agentti: Jatkakaa varauksen tekemistä: Asiakas: Haluatteko, että minä varaan lipun? asiakas: Kyllä.  __ asiakas: Kiitos avusta. agentti: Asiakas: Olkaa hyvä. Kiitos, että tavoititte meidät.</w:t>
      </w:r>
    </w:p>
    <w:p>
      <w:r>
        <w:rPr>
          <w:b/>
        </w:rPr>
        <w:t xml:space="preserve">Tulos</w:t>
      </w:r>
    </w:p>
    <w:p>
      <w:r>
        <w:t xml:space="preserve">agentti: Varasin onnistuneesti lippusi lennolle numero 1017.</w:t>
      </w:r>
    </w:p>
    <w:p>
      <w:r>
        <w:rPr>
          <w:b/>
        </w:rPr>
        <w:t xml:space="preserve">Esimerkki 7.3381</w:t>
      </w:r>
    </w:p>
    <w:p>
      <w:r>
        <w:t xml:space="preserve">asiakas: Hei. Olen Carol Edwards. asiamies: Päivää. Miten voin auttaa teitä tällä hetkellä? asiakas: Asiamies: Tarvitsen välitöntä apua lentolippuvarauksessani DTW:stä AUS:iin: Carol, olen valmis auttamaan sinua siinä. Saisinko matkustuspäivämääränne? asiakas: Asiamies: Kiitos, ja matkapäiväni ovat 30.11. ja paluu 2.12. agentti: Asiakas: Hyvä on, Carol, odota hetki, niin tarkistan lentojen saatavuuden. asiakas: Totta kai, voin odottaa vastaustanne.  __ asiakas: Agentti: Kyllä, olkaa hyvä ja vahvistakaa lentolippuvaraukseni. agentti: Kyllä, olkaa hyvä ja vahvistakaa lentolippuvaraukseni. agentti: Kyllä: Ok Carol Edwards, lippuvarauksenne on tehty ja lennon numero on 1013. asiakas: Asiamies: Kiitos paljon ystävällisestä palvelustanne lippuvarauksessani. asiamies: Kiitos paljon: Asiakas: Kiitos, että valitsitte meidät, hyvää matkaa! Tervetuloa.</w:t>
      </w:r>
    </w:p>
    <w:p>
      <w:r>
        <w:rPr>
          <w:b/>
        </w:rPr>
        <w:t xml:space="preserve">Tulos</w:t>
      </w:r>
    </w:p>
    <w:p>
      <w:r>
        <w:t xml:space="preserve">agentti: AA airlines lentää reitilläsi lentoa, jossa on yhteys 1 ja lipun hinta on 100. Jatkanko varauksen tekemistä?</w:t>
      </w:r>
    </w:p>
    <w:p>
      <w:r>
        <w:rPr>
          <w:b/>
        </w:rPr>
        <w:t xml:space="preserve">Esimerkki 7.3382</w:t>
      </w:r>
    </w:p>
    <w:p>
      <w:r>
        <w:t xml:space="preserve">asiakas: Asiakas: Hei, olen Jerry Garcia. agentti: Hei, miten voin auttaa teitä tänään? asiakas: Hei, olen Jerry Garcia: Charlotte International Auto Show'hun Charlottessa, CLT:ssä. Voitteko tehdä varauksen yhdistetyn lennon ?  __ asiakas: Asiamies: Minun lähtöpaikkani on Houston, IAH: Asiakas: Kerro matkasi päivämäärät: Agentti: Matkapäiväni ovat 14.10. ja 16.10: Asiakas: Okei, odottakaa hetki. asiakas: Okei, odottakaa hetki. asiakas: Okei, odottakaa hetki: Asiakas: Toki: Löysin Delta-lentoyhtiön lennon, lennon numero: 1006, hinta: 100 yhdellä jatkoyhteydellä. asiakas: Okei, jatka tämän lentoyhtiön kanssa. agentti: Asiakas: Lentolippunne on vahvistettu: Kiitos palvelustanne. agentti: Kiitos.</w:t>
      </w:r>
    </w:p>
    <w:p>
      <w:r>
        <w:rPr>
          <w:b/>
        </w:rPr>
        <w:t xml:space="preserve">Tulos</w:t>
      </w:r>
    </w:p>
    <w:p>
      <w:r>
        <w:t xml:space="preserve">agentti: Saanko tietää lähdekenttänne?</w:t>
      </w:r>
    </w:p>
    <w:p>
      <w:r>
        <w:rPr>
          <w:b/>
        </w:rPr>
        <w:t xml:space="preserve">Esimerkki 7.3383</w:t>
      </w:r>
    </w:p>
    <w:p>
      <w:r>
        <w:t xml:space="preserve">asiakas: Asiakas: Päivää. asiamies: Päivää, miten voin palvella teitä tänään? Olen Patricia Jackson. Voisitteko varata minulle lipun, koska aion osallistua musiikkifestivaaleille Bostonissa, BOS:ssä? asiamies: Asiakas: Toki, autan teitä varauksen tekemisessä. asiak: Kiitos: Asiakas: Kertokaa minulle suunnitellut matkapäivänne: Agentti: Olen valmis aloittamaan matkani 12/07 ja palaamaan takaisin 12/09. Agentti: Olen valmis aloittamaan matkani 12/07 ja palaamaan takaisin 12/09: Asiakas: Saanko tietää lähtölentokenttänne koodin? asiakas: Agentti: Lähtölentokentän koodi on Oakland, OAK: Tarvitsetteko pysähdyksiä matkanne välissä? asiakas: Asiamies: Kyllä, tarvitsen jatkolennon. agentti: Kiitos tiedoista, odottakaa hetki. asiakas: Toki. __ asiakas: Voitte jatkaa. agentti: Lentolippunne on varattu. asiakas: Kiitos. agentti: Asiakas: Kiitos, että tavoititte meidät, hyvää matkaa.</w:t>
      </w:r>
    </w:p>
    <w:p>
      <w:r>
        <w:rPr>
          <w:b/>
        </w:rPr>
        <w:t xml:space="preserve">Tulos</w:t>
      </w:r>
    </w:p>
    <w:p>
      <w:r>
        <w:t xml:space="preserve">agentti: Löysin jatkolennon 1020 lentoyhtiö Deltalta ja hinta on 100. Jatkanko varauksen tekemistä?</w:t>
      </w:r>
    </w:p>
    <w:p>
      <w:r>
        <w:rPr>
          <w:b/>
        </w:rPr>
        <w:t xml:space="preserve">Esimerkki 7.3384</w:t>
      </w:r>
    </w:p>
    <w:p>
      <w:r>
        <w:t xml:space="preserve">asiakas: Asiakas: Hei: Jason Perez: Asiakas: Miten voin auttaa? Woodland Parkin eläintarhassa haluaisin ottaa joitakin villieläinkuvia, koska olen kiinnostunut siitä. Varatkaa lentolippu DCA:sta SEA:han. asiamies: Asiakas: Sepä mukavaa, voisitteko ilmoittaa matkanne päivämäärät, kiitos: Asiamies: Toki, lähden 24.03. ja palaan 26.03. agentti: Asiakas: Okei, odottakaa hetki. asiakas: Voisitteko odottaa hetken? Asiakas: Selvä: Valitettavasti Jason, ei ole lentoja oli saatavilla pyydetyt päivämäärät.  __ agentti: Kiitos, että käytit palveluitamme, hyvää päivänjatkoa.</w:t>
      </w:r>
    </w:p>
    <w:p>
      <w:r>
        <w:rPr>
          <w:b/>
        </w:rPr>
        <w:t xml:space="preserve">Tulos</w:t>
      </w:r>
    </w:p>
    <w:p>
      <w:r>
        <w:t xml:space="preserve">asiakas: Kiitos muuten tiedoista.</w:t>
      </w:r>
    </w:p>
    <w:p>
      <w:r>
        <w:rPr>
          <w:b/>
        </w:rPr>
        <w:t xml:space="preserve">Esimerkki 7.3385</w:t>
      </w:r>
    </w:p>
    <w:p>
      <w:r>
        <w:t xml:space="preserve">asiakas: Asiakas: Päivää. asiamies: Päivää, miten voin auttaa teitä tänään? asiakas: Päivää: OAK:sta ATL:ään. Voitteko varata lipun kyseiseltä reitiltä? agentti: Totta kai, olen täällä auttamassa teitä tuon lentolippuvarauksen kanssa. Saanko tietää matkapäivänne? asiakas: Asiamies: Suunnitellut matkapäiväni ovat 26.07. ja 28.07. agentti: Minulla on matkapäiviä 26.07. ja 28.07: Asiakas: Saanko tietää nimenne? David King.  __ asiakas: Asiamies: Haluan lennon, jonka maksimiliittymä on 1. Asiamies: Haluan lennon, jonka maksimiliittymä on 1: Asiakas: Onko teillä muita tarkennuksia? Asiamies: Varmistakaa, että lähtöaikani on oltava aamulla. agentti: Southwest Airlinesilla on saatavilla suora lento 1002, jonka hinta on 100. Varaanko sen? Agentti: Voitte jatkaa varausta: David King, varauksenne on tehty turistiluokassa, lähtöaika on klo 3:00 aamulla ja paluuaika klo 14:00. asiakas: Asiakas: Kiitos varauksesta: Asiakas: Ole hyvä, kiitos, että tavoitit meidät. Turvallista matkaa.</w:t>
      </w:r>
    </w:p>
    <w:p>
      <w:r>
        <w:rPr>
          <w:b/>
        </w:rPr>
        <w:t xml:space="preserve">Tulos</w:t>
      </w:r>
    </w:p>
    <w:p>
      <w:r>
        <w:t xml:space="preserve">agentti: Saanko tietää yhteysrajasi?</w:t>
      </w:r>
    </w:p>
    <w:p>
      <w:r>
        <w:rPr>
          <w:b/>
        </w:rPr>
        <w:t xml:space="preserve">Esimerkki 7.3386</w:t>
      </w:r>
    </w:p>
    <w:p>
      <w:r>
        <w:t xml:space="preserve">asiakas: Hei. Olen Daniel Phillips. agentti: Päivää. Miten voin auttaa teitä tänään? Agentti: Haluaisin varata lipun IAH:sta MCO:han, voisitteko varata lipun: Asiakas: Toki, voisitteko antaa matkapäivänne lentoa etsiäkseni? asiakas: Voisitteko antaa matkapäivänne? Agentti: Matkapäiväni ovat 31.08. ja 02.09: Onko teillä muita tietoja?  __ agentti: Asiakas: Olen pahoillani Daniel, mutta matkatietojesi mukaista lentoa ei löytynyt. asiakas: Asiakkaan nimi: Selvä, ei ongelmaa. Kiitos: Asiakas: Olkaa hyvä.</w:t>
      </w:r>
    </w:p>
    <w:p>
      <w:r>
        <w:rPr>
          <w:b/>
        </w:rPr>
        <w:t xml:space="preserve">Tulos</w:t>
      </w:r>
    </w:p>
    <w:p>
      <w:r>
        <w:t xml:space="preserve">asiakas: Asiakas: Tarvitsen suoran lennon.</w:t>
      </w:r>
    </w:p>
    <w:p>
      <w:r>
        <w:rPr>
          <w:b/>
        </w:rPr>
        <w:t xml:space="preserve">Esimerkki 7.3387</w:t>
      </w:r>
    </w:p>
    <w:p>
      <w:r>
        <w:t xml:space="preserve">asiakas: Agentti: Hei. Miten voin auttaa? Haluan varata lentoliput ORD:hen MSP:stä kesäkuuksi.  __ asiakas: Asiamies: Kiitos: Asiakas: Voisitteko auttaa minua suunnitelluilla matkapäivillä? asiakas: Voisitteko auttaa minua suunnitelluilla matkapäivillä? Asiamies: Suunnitellut matkapäiväni ovat 06/09 ja 06/11. Agentti: On olemassa lento yhteydellä 1 ja hinnalla 100, voinko jatkaa tällä lennolla? asiakas: Agentti: Kyllä, jatkakaa: Ok, lippunne on varattu. asiakas: Kiitos, että varasitte lentolippuni.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Lentolippu: Toki, autan sinua varaamaan lentoliput.</w:t>
      </w:r>
    </w:p>
    <w:p>
      <w:r>
        <w:rPr>
          <w:b/>
        </w:rPr>
        <w:t xml:space="preserve">Esimerkki 7.3388</w:t>
      </w:r>
    </w:p>
    <w:p>
      <w:r>
        <w:t xml:space="preserve">asiakas: Hei. Olen Jerry Hall. asiamies: Hei Jerry Hall, miten voin auttaa teitä? Asiamies: Aion tavata serkkuni SFO:ssa, voisitteko auttaa minua varaamaan lentoliput SEA:sta: Asiakas: Toki, antakaa matkasuunnitelmanne päivämäärät. asiakas: Voitte auttaa minua, jos haluatte: Agentti: Haluaisin matkustaa 5. ja 7. heinäkuuta: Asiakas: Onko teillä tarkempia tietoja? Asiamies: Haluaisin lähteä illalla 1 jatkolennolla. agentti: Asiakas: Onko teillä muita tarkennuksia? Asiakas: Ei: Asiakas: Odottakaa hetki: Asiakas: Toki: Asiakas: Selvä, ei ongelmaa. Kiitos ajastanne: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Valitettavasti ei ole saatavilla määrittelemiäsi lentoja: Valitettavasti ei ole saatavilla määrittelemiäsi lentoja.</w:t>
      </w:r>
    </w:p>
    <w:p>
      <w:r>
        <w:rPr>
          <w:b/>
        </w:rPr>
        <w:t xml:space="preserve">Esimerkki 7.3389</w:t>
      </w:r>
    </w:p>
    <w:p>
      <w:r>
        <w:t xml:space="preserve">asiakas: Asiakas: Hei. asiamies: Hei, miten voin auttaa teitä tänään? asiakas: Hei: ORD:stä MCO:han. Voisitteko varata lipun? agentti: Voisitteko varata lipun? Milloin haluatte minun varaavan lipun?  __ agentti: Asiakas: Onko teillä jokin yhteysrajoitus? Agentti: Minulle kelpaa jatkolento: Asiakas: Saanko tietää nimenne? Asiakas: Nimeni on Jerry Carter. asiamies: Nimeni on Jerry Carter: Asiakas: Onko matkallanne muita yksityiskohtia? asiakas: Onko matkallanne jotain muuta? Asiamies: Haluaisin mieluiten business-luokassa. agentti: Mihin matkustatte? Asiakas: Olen pahoillani, Jerry Carter, emme ole löytäneet mitään lentoja, jotka perustuisivat määrittelyihinne. asiakas: Olen pahoillani: Kiitos.</w:t>
      </w:r>
    </w:p>
    <w:p>
      <w:r>
        <w:rPr>
          <w:b/>
        </w:rPr>
        <w:t xml:space="preserve">Tulos</w:t>
      </w:r>
    </w:p>
    <w:p>
      <w:r>
        <w:t xml:space="preserve">asiakas: 26. ja 28. syyskuuta.</w:t>
      </w:r>
    </w:p>
    <w:p>
      <w:r>
        <w:rPr>
          <w:b/>
        </w:rPr>
        <w:t xml:space="preserve">Esimerkki 7.3390</w:t>
      </w:r>
    </w:p>
    <w:p>
      <w:r>
        <w:t xml:space="preserve">asiakas: Asiakas: Hei, olen Ronald Hall. asiamies: Päivää, miten voin auttaa teitä? Hall: Minun on osallistuttava seminaariin Washingtonissa IAD:ssä. Voitteko tehdä varauksen SEA:sta? asiamies: Voitte tehdä varauksen SEA:sta: Asiakas: Toki, kertokaa matkanne päivämäärät? asiakas: Kyllä: Asiamies: Toki, minun on lennettävä 8. ja 10. kesäkuuta. agentti: Asiakas: Onko teillä muita vaatimuksia, jotka on täytettävä? Asiakas: Minkälaiset lennot? Tarvitsen välilaskun.  __ asiakas: Agentti: Kyllä, voitte: Lippunne on varattu. asiakas: Kiitos avustanne: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Lentonumero on 1011, ja sillä on yksi jatkoyhteys, ja sen hinta on 300. Jatkanko matkaa?</w:t>
      </w:r>
    </w:p>
    <w:p>
      <w:r>
        <w:rPr>
          <w:b/>
        </w:rPr>
        <w:t xml:space="preserve">Esimerkki 7.3391</w:t>
      </w:r>
    </w:p>
    <w:p>
      <w:r>
        <w:t xml:space="preserve">asiakas: Asiakas: Päivää. asiamies: Päivää, miten voin auttaa teitä tänään? asiakas: Päivää: Olen Jeffrey Taylor. Suunnittelen osallistumista musiikkifestivaaleille CO - DEN:ssä, voisitteko auttaa minua varaamaan lentoliput MA - BOS:sta? agentti: Asiakas: Toki, saanko tietää suunnitellut matkapäivänne? asiakas: Voisitteko kertoa minulle matkanne päivämäärät? Asiamies: Haluan lentää 27.01. ja palata 29.01. Agentti: Haluan lentää 27.01. ja palata 29.01: Asiakas: Tarvitsetteko pysähdyksen matkanne välissä? Agentti: Ei, tarvitsen suoran lennon. agentti: Ei, tarvitsen suoran lennon: Asiakas: Hyvä on, odottakaa hetki. asiakas: Ei, kiitos: Asiakas: Toki: Ei mitään ongelmaa.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Valitettavasti ei löytynyt lentoja antamillasi tiedoilla.</w:t>
      </w:r>
    </w:p>
    <w:p>
      <w:r>
        <w:rPr>
          <w:b/>
        </w:rPr>
        <w:t xml:space="preserve">Esimerkki 7.3392</w:t>
      </w:r>
    </w:p>
    <w:p>
      <w:r>
        <w:t xml:space="preserve">asiakas: Agentti: Hei. Miten voin auttaa teitä tällä hetkellä? asiakas: Voitteko auttaa minua? asiamies: Voitteko auttaa minua? asiamies: Voitteko auttaa minua? Toki, autan teitä siinä. Saanko tietää hyvän nimenne varaustilanteen tarkistamista varten? asiakas: Katherine Anderson.  __ asiakas: Katherine Anderson: Toki: Kiitos, että odotitte. Anteeksi Anderson, en löytänyt nimeänne varausluettelosta muutettavaksi. asiakas: Asiamies: Ei mitään ongelmaa, kiitos kun tarkistitte asian: Asiakas: Olkaa hyvä.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7.3393</w:t>
      </w:r>
    </w:p>
    <w:p>
      <w:r>
        <w:t xml:space="preserve">asiakas: Asiakas: Päivää, olen Helen Roberts. asiamies: Päivää, miten voin auttaa teitä tänään? asiakas: Olen Helen Roberts: Asiakas: Äkillisten muutosten vuoksi tapaamistani on lykätty. Voitteko muuttaa varaustani?  __ asiakas: Asiakas: Hyvä on: Asiakas: Anteeksi, nimellänne ei löydy varausta. asiakas: Asiamies: Ei mitään ongelmaa,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7.3394</w:t>
      </w:r>
    </w:p>
    <w:p>
      <w:r>
        <w:t xml:space="preserve">asiakas: Hei,... Olen Helen Young. asiamies: Päivää, miten voin auttaa teitä tänään? Barnes Johnsonin kirjastoon Austinissa. Voitteko varata minulle lentolipun? agentti: Totta kai, kertokaa suunnitellut matkapäivänne?  __ agentti: Asiakas: Okei, kertokaa minulle nousu- ja laskeutumislentokenttänne koodit? asiakas:  Asiamies: Minun on lähdettävä lähimmältä lentokentältäni JFK:lta päästäkseni AUS:iin. asiamies: JFK:lta: Asiakas: Hyvä on, odottakaa hetki: Asiakas: Toki: Asiakas: Kiitos, että odotitte, ei löytynyt lentoja pyydetyillä tiedoillanne. asiakas: Asiakas: Selvä, ei ongelmia.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Haluan matkustaa 30.11. ja minun on päästävä paluulennolle 2.12.</w:t>
      </w:r>
    </w:p>
    <w:p>
      <w:r>
        <w:rPr>
          <w:b/>
        </w:rPr>
        <w:t xml:space="preserve">Esimerkki 7.3395</w:t>
      </w:r>
    </w:p>
    <w:p>
      <w:r>
        <w:t xml:space="preserve">asiakas: Asiakas: Päivää. asiamies: Päivää, miten voin palvella teitä tänään? Agentti: Dennis Davis, minun täytyy matkustaa Oaklandiin matkalle, voisitteko varata lentoliput OAK:sta OAK:hon. asiamies: Dennis Davis, minun täytyy matkustaa Oaklandiin matkalle: Asiakas: Toki, voisitteko ystävällisesti kertoa matkapäivänne, jonka haluatte matkustaa? asiakas: Asiamies: Matkapäiväni ovat 24.08. ja 26.08. agentti: Mihin päivämäärään haluatte matkustaa? Asiakas: Odottakaa hetki: Asiakas: Toki, kaikessa rauhassa: Olemme löytäneet JetBlue-lentoyhtiön lennon numerolla 1014, jolla on yksi yhteys, jonka hinta on 200.  __ agentti: Asiakas: Varauksenne on tehty: Kiitos, että autoitte minua lentolippujen varaamisessa. agentti: Kiitos.</w:t>
      </w:r>
    </w:p>
    <w:p>
      <w:r>
        <w:rPr>
          <w:b/>
        </w:rPr>
        <w:t xml:space="preserve">Tulos</w:t>
      </w:r>
    </w:p>
    <w:p>
      <w:r>
        <w:t xml:space="preserve">asiakas: Voit jatkaa varauksen tekemistä.</w:t>
      </w:r>
    </w:p>
    <w:p>
      <w:r>
        <w:rPr>
          <w:b/>
        </w:rPr>
        <w:t xml:space="preserve">Esimerkki 7.3396</w:t>
      </w:r>
    </w:p>
    <w:p>
      <w:r>
        <w:t xml:space="preserve">asiakas: Agentti: Hei. Miten voin auttaa?  __ agentti: Asiakas: Kyllä, voitteko kertoa nimenne? asiakas: Kyllä: Asiakas: Olen James Scott: Asiakas: Olen pahoillani, mutta nimestänne ei löydy varausta. asiakas: Olen pahoillani, mutta nimestänne ei löydy varausta: Asiamies: Ei se mitään, kiitos. asiamies: Ei se mitään,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Voitteko auttaa minua peruuttamaan äskettäisen varaukseni, koska tenttini on lykätty?</w:t>
      </w:r>
    </w:p>
    <w:p>
      <w:r>
        <w:rPr>
          <w:b/>
        </w:rPr>
        <w:t xml:space="preserve">Esimerkki 7.3397</w:t>
      </w:r>
    </w:p>
    <w:p>
      <w:r>
        <w:t xml:space="preserve">asiakas: Andrew Phillips. agentti: Hei. Miten voin auttaa? Agentti: Voisitteko auttaa minua varaamaan lipun Washington DCA:han Seattle SEA:sta, koska osallistun juhliin. agentti: Voisitteko auttaa minua varaamaan lipun Washington DCA:han Seattle SEA:sta, koska osallistun juhliin: Asiakas: Toki, voisitteko mainita matkustuspäivämääränne? asiakas: Kyllä, kiitos: Matkapäiväni ovat 20.08. - 22.08. välisenä aikana.  __ asiakas: Agentti: Toki, ottakaa rauhassa: Okei. Löysin lentolipun ja lentoyhtiö on Spirit, lennon numero on 1024. Jatkanko matkaa? asiakas: Agentti: Varatkaa se: Asiakas: Selvä. Lentolippunne on varattu. asiakas: Kiitos avusta: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7.3398</w:t>
      </w:r>
    </w:p>
    <w:p>
      <w:r>
        <w:t xml:space="preserve">asiakas: Hei.  __ asiakas: Agentti: Haluaisin peruuttaa varaukseni, koska olen lähdössä edustajakokoukseen: Asiakas: Toki, saanko kysyä nimenne? asiakas: Voisitteko auttaa minua? Asiakas: Olen Susan Harris: Harris Harris: Valitettavasti nimellänne ei ole aktiivista varausta. asiakas: Asiamies: Ei se mitään, kiitos. asiamies: Kiitos: Asiakas: Kiitos.</w:t>
      </w:r>
    </w:p>
    <w:p>
      <w:r>
        <w:rPr>
          <w:b/>
        </w:rPr>
        <w:t xml:space="preserve">Tulos</w:t>
      </w:r>
    </w:p>
    <w:p>
      <w:r>
        <w:t xml:space="preserve">agentti: Hei. Kuinka voin auttaa teitä?</w:t>
      </w:r>
    </w:p>
    <w:p>
      <w:r>
        <w:rPr>
          <w:b/>
        </w:rPr>
        <w:t xml:space="preserve">Esimerkki 7.3399</w:t>
      </w:r>
    </w:p>
    <w:p>
      <w:r>
        <w:t xml:space="preserve">asiakas: Asiakas: Päivää. asiamies: Päivää, miten voin auttaa teitä? Haluaisin matkustaa ATL:stä SEA:han. Voitteko auttaa minua lipun varaamisessa? agentti: Asiakas: Toki, saanko tietää matkanne päivämäärät? asiakas: Voisitteko kertoa minulle matkanne päivämäärät? Asiamies: Matkapäiväni ovat 27.08.-29.08.08: Asiakas: Okei, onko teillä muita vaatimuksia? asiakas: Onko teillä muita tarpeita? Asiamies: Haluan suoran jatkolennon: Saanko tietää nimenne?  __ agentti: Asiakas: Valitettavasti joudumme ilmoittamaan teille, että pyyntöönne vastaavia lentoja ei ole saatavilla. asiakas: Asiamies: Ei se mitään, kiitos. asiamies: Ei se mitään, kiitos: Asiakas: Ilo on minun puolellani.</w:t>
      </w:r>
    </w:p>
    <w:p>
      <w:r>
        <w:rPr>
          <w:b/>
        </w:rPr>
        <w:t xml:space="preserve">Tulos</w:t>
      </w:r>
    </w:p>
    <w:p>
      <w:r>
        <w:t xml:space="preserve">asiakas: Asiakas: Selvä. Nicholas Turner.</w:t>
      </w:r>
    </w:p>
    <w:p>
      <w:r>
        <w:rPr>
          <w:b/>
        </w:rPr>
        <w:t xml:space="preserve">Esimerkki 7.3400</w:t>
      </w:r>
    </w:p>
    <w:p>
      <w:r>
        <w:t xml:space="preserve">asiakas: Asiakas: Hei: Asiakas: Miten voin auttaa teitä tänään? asiakas: Olen Ryan Davis: Agentti: Haluan varata lipun Bostoniin hintaan 200. Voisitteko auttaa minua siinä? asiamies: Voisitteko auttaa minua siinä? asiamies: Voitteko auttaa minua siinä? Asiakas: Toki, voisitteko ilmoittaa matkapäivänne? asiakas: Matkapäiväni ovat 28.07. ja paluu 30.07.  __ asiakas: Asiamies: Lentokenttäkoodini ovat HOU ja BOS. asiamies: Mihin matkustan? Asiakas: Kiitos tiedoistanne, löysimme jatkolennon 1023 Frontier-lentoyhtiöltä hinta on 200. Asiakas: Asiamies: Voitte jatkaa varausta: Asiakas: Lippunne on vahvistettu: Kiitos. agentti: Asiakas: Kiitos.</w:t>
      </w:r>
    </w:p>
    <w:p>
      <w:r>
        <w:rPr>
          <w:b/>
        </w:rPr>
        <w:t xml:space="preserve">Tulos</w:t>
      </w:r>
    </w:p>
    <w:p>
      <w:r>
        <w:t xml:space="preserve">agentti: Kertokaa minulle nousu- ja laskeutumispaikkanne.</w:t>
      </w:r>
    </w:p>
    <w:p>
      <w:r>
        <w:rPr>
          <w:b/>
        </w:rPr>
        <w:t xml:space="preserve">Esimerkki 7.3401</w:t>
      </w:r>
    </w:p>
    <w:p>
      <w:r>
        <w:t xml:space="preserve">asiakas: Asiakas: Päivää, olen Stephen Turner. asiamies: Päivää, miten voin auttaa teitä? Agentti: Voitteko auttaa minua varaamaan lentoliput reitiltä LGA - IAH? IAH: Toki, saanko tietää matkapäivänne?  __ agentti: Asiakas: Minkä hintaluokan lennot haluatte? Agentti: Etsin kanssa välillä 500. agentti: Etsin kanssa välillä 500. agentti: Etsin kanssa välillä 500. agentti: Etsin kanssa välillä 500: AA, lennon numero: 1021. Varaanko tämän lipun? asiakas: Asiamies: Jatkakaa vahvistusta: Lippunne on varattu. asiakas: Kiitos ystävällisestä palvelustanne. agentti: Kiitos.</w:t>
      </w:r>
    </w:p>
    <w:p>
      <w:r>
        <w:rPr>
          <w:b/>
        </w:rPr>
        <w:t xml:space="preserve">Tulos</w:t>
      </w:r>
    </w:p>
    <w:p>
      <w:r>
        <w:t xml:space="preserve">asiakas: Matkapäiväni ovat 01/07 ja paluu 01/09.</w:t>
      </w:r>
    </w:p>
    <w:p>
      <w:r>
        <w:rPr>
          <w:b/>
        </w:rPr>
        <w:t xml:space="preserve">Esimerkki 7.3402</w:t>
      </w:r>
    </w:p>
    <w:p>
      <w:r>
        <w:t xml:space="preserve">asiakas: Agentti: Päivää, miten voin auttaa?  __ agentti: Asiakas: Toki, odottakaa hetki: Asiakas: Toki: Asiakas: Teidän nimessänne ei ole varausta. asiakas: Martin Martin: Asiakas: Ei ongelmaa: Asiakas: Kiitos paljon, että valitsitte meidät. asiakas: Kiitos tiedoista.</w:t>
      </w:r>
    </w:p>
    <w:p>
      <w:r>
        <w:rPr>
          <w:b/>
        </w:rPr>
        <w:t xml:space="preserve">Tulos</w:t>
      </w:r>
    </w:p>
    <w:p>
      <w:r>
        <w:t xml:space="preserve">asiakas: Voisitteko auttaa minua varaukseni peruuttamisessa.</w:t>
      </w:r>
    </w:p>
    <w:p>
      <w:r>
        <w:rPr>
          <w:b/>
        </w:rPr>
        <w:t xml:space="preserve">Esimerkki 7.3403</w:t>
      </w:r>
    </w:p>
    <w:p>
      <w:r>
        <w:t xml:space="preserve">asiakas: Asiakas: Päivää, olen Deborah Adams: Agentti: Voitteko tehdä varauksen ORD:stä DCA:han? Asiakas: Toki, saanko tietää suunnitellut matkapäivänne? asiakas: Voisitteko kertoa minulle matkapäivänne? Asiamies: Suunnittelen lähtöä 22.10. ja paluuta takaisin 24.10. Agentti: Mihin mennessä? Hawaiian airlinesilta on saatavilla lento haluamillanne päivämäärillä ja 1 jatkolento. vahvistanko varauksenne?  __ agentti: Asiakas: Lippunne on varattu lennolle 1000. Asiakas: Asiakas: Kiitos tuesta: Olkaa hyvä.</w:t>
      </w:r>
    </w:p>
    <w:p>
      <w:r>
        <w:rPr>
          <w:b/>
        </w:rPr>
        <w:t xml:space="preserve">Tulos</w:t>
      </w:r>
    </w:p>
    <w:p>
      <w:r>
        <w:t xml:space="preserve">asiakas: Kyllä, voitte jatkaa.</w:t>
      </w:r>
    </w:p>
    <w:p>
      <w:r>
        <w:rPr>
          <w:b/>
        </w:rPr>
        <w:t xml:space="preserve">Esimerkki 7.3404</w:t>
      </w:r>
    </w:p>
    <w:p>
      <w:r>
        <w:t xml:space="preserve">asiakas: Agentti: Hei. Miten voin auttaa teitä tänään? Agentti: Voitteko auttaa minua peruuttamaan varaukseni? Asiakas: Toki, autan teitä: Kiitos: Asiakas: Odottakaa hetki, tarkistan varausluettelon ja ilmoitan teille. asiakas: Asiakas: Selvä.  __ asiakas: Varaus tehtiin Christine Phillipsille. asiamies: Asiakas: Valitettavasti Christine Phillips, nimellänne ei ole aktiivista varausta. asiakas: Asiamies: Hyvä on, kiitos, että ilmoititte minulle.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Millä nimellä varasitte lentoliput?</w:t>
      </w:r>
    </w:p>
    <w:p>
      <w:r>
        <w:rPr>
          <w:b/>
        </w:rPr>
        <w:t xml:space="preserve">Esimerkki 7.3405</w:t>
      </w:r>
    </w:p>
    <w:p>
      <w:r>
        <w:t xml:space="preserve">asiakas: Tarvitsetteko meiltä apua?  __ agentti: Asiakas: Toki, autan mielelläni. Saisinko nimenne? asiakas: Asiakas: Nimeni on George Perez: Asiakas: Olen pahoillani, portaalissamme ei ole varausta, joka vastaisi nimeänne, jotta voisimme peruuttaa sen edelleen. asiakas: Perez Perez: Ei se mitään, ei mitään ongelmia. Kiitos tiedoista. agentti: Asiakas: Kiitos, että konsultoitte meitä, hyvää päivänjatkoa.</w:t>
      </w:r>
    </w:p>
    <w:p>
      <w:r>
        <w:rPr>
          <w:b/>
        </w:rPr>
        <w:t xml:space="preserve">Tulos</w:t>
      </w:r>
    </w:p>
    <w:p>
      <w:r>
        <w:t xml:space="preserve">asiakas: Asiakas: Minun on peruutettava varaukseni. Tarjoatteko peruutuspalveluja?</w:t>
      </w:r>
    </w:p>
    <w:p>
      <w:r>
        <w:rPr>
          <w:b/>
        </w:rPr>
        <w:t xml:space="preserve">Esimerkki 7.3406</w:t>
      </w:r>
    </w:p>
    <w:p>
      <w:r>
        <w:t xml:space="preserve">asiakas: Asiakas: Päivää. asiamies: Päivää, miten voin auttaa? Agentti: Voitteko auttaa minua varaamaan lentolippua LAX:stä MSP:hen: Asiakas: Toki, voisitteko kertoa minulle matkapäivänne? asiak: Asiamies: Haluaisin matkustaa 19. joulukuuta ja palata 21. joulukuuta. agentti: Haluaisin matkustaa 19. joulukuuta ja palata 21. joulukuuta: Asiakas: Onko teillä jokin luokkatoive? Agentti: Ei, minulle sopii mikä tahansa luokka. agentti: Ei, olen tyytyväinen mihin tahansa luokkaan: Asiakas: Onko teillä jokin yhteysrajoitus? Asiamies: Haluaisin mieluiten jatkolennon: Onko matkallanne muita erittelyjä? asiakas: Onko matkalla muita erittelyjä? Agentti: Mihin aikaan haluatte lähteä? Asiakas: Saanko tietää nimenne? Brenda Clark.  __ asiakas: Kiitos tiedoista. asiamies: Ei kestä, kiitos: Kiitos, että otitte yhteyttä.</w:t>
      </w:r>
    </w:p>
    <w:p>
      <w:r>
        <w:rPr>
          <w:b/>
        </w:rPr>
        <w:t xml:space="preserve">Tulos</w:t>
      </w:r>
    </w:p>
    <w:p>
      <w:r>
        <w:t xml:space="preserve">agentti: Valitettavasti annetuilla tiedoillasi ei ollut lentoja.</w:t>
      </w:r>
    </w:p>
    <w:p>
      <w:r>
        <w:rPr>
          <w:b/>
        </w:rPr>
        <w:t xml:space="preserve">Esimerkki 7.3407</w:t>
      </w:r>
    </w:p>
    <w:p>
      <w:r>
        <w:t xml:space="preserve">asiakas: Asiakas: Hei, olen Shirley Nelson. agentti: Hei, miten voin auttaa teitä tänään omalta osaltani? Asiamies: Voitteko auttaa minua varaamaan ensimmäisen luokan lipun CLT:stä AUS:iin? Totta kai, autan mielelläni. Antakaa minulle matkanne päivämäärät: Asiamies: Tässä on lento, jossa on yksi välilasku ja hinta on 100 turistiluokassa, voinko jatkaa sen kanssa? asiakas: Voin tehdä sen: Asiakas: Kyllä, voitte jatkaa: Asiakas: Lippunne on varattu 1001 Delta airlines -lentoyhtiöltä. asiakas: Kiitos tuesta.  __ asiakas: Asiakas: Olkaa hyvä.</w:t>
      </w:r>
    </w:p>
    <w:p>
      <w:r>
        <w:rPr>
          <w:b/>
        </w:rPr>
        <w:t xml:space="preserve">Tulos</w:t>
      </w:r>
    </w:p>
    <w:p>
      <w:r>
        <w:t xml:space="preserve">agentti: Kiitos, että otitte yhteyttä.</w:t>
      </w:r>
    </w:p>
    <w:p>
      <w:r>
        <w:rPr>
          <w:b/>
        </w:rPr>
        <w:t xml:space="preserve">Esimerkki 7.3408</w:t>
      </w:r>
    </w:p>
    <w:p>
      <w:r>
        <w:t xml:space="preserve">asiakas: Asiakas: Hei. asiamies: Päivää, miten voin auttaa? asiakas: Hei: Asiakas: Hätätilanteen vuoksi haluan peruuttaa varaukseni. Voitteko tarkistaa, onko varattua lippuani koskevia hyvitysehtoja?  __ asiakas: Asiakas: Toki, nimeni on Charles Johnson. agentti: Nimeni on Charles Johnson: Asiakas: Valitettavasti tietokannassamme ei ole varausta nimellänne. asiakas: Asiamies: Ei se mitään, kiitos kun tarkistitte. agentti: Ei se mitään, kiitos kun tarkistitte: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hetki, saanko tietää nimenne?</w:t>
      </w:r>
    </w:p>
    <w:p>
      <w:r>
        <w:rPr>
          <w:b/>
        </w:rPr>
        <w:t xml:space="preserve">Esimerkki 7.3409</w:t>
      </w:r>
    </w:p>
    <w:p>
      <w:r>
        <w:t xml:space="preserve">asiakas: Asiakas: Päivää. asiamies: Päivää, miten voin palvella teitä? asiakas: Päivää: Frank Gonzalez. Aion vierailla Magic Kingdomissa Orlandossa, voisitteko auttaa minua varaamaan lentoliput PHX:stä MCO:han? agentti: Voisitteko auttaa minua varaamaan lentoliput PHX:stä MCO:han? Asiakas: Toki, milloin haluaisitte matkustaa? Agentti: Haluaisin lähteä 1. marraskuuta ja palata 3. marraskuuta: Asiakas: Onko teillä mitään toiveita? Etsin jatkolentoa. Ja varmista, että paluuaikani on oltava iltapäivällä.  __ asiakas: Asiakas: Selvä, ei ole ongelma. Joka tapauksessa, kiitos tiedoista.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Kiitos tiedoistasi, emme löytäneet yhtään lentoa valitsemillasi reiteillä.</w:t>
      </w:r>
    </w:p>
    <w:p>
      <w:r>
        <w:rPr>
          <w:b/>
        </w:rPr>
        <w:t xml:space="preserve">Esimerkki 7.3410</w:t>
      </w:r>
    </w:p>
    <w:p>
      <w:r>
        <w:t xml:space="preserve">asiakas: Hei. Donna Evans täällä. asiamies: Päivää, miten voin auttaa teitä tänään? asiakas: Donna Evans täällä: Oaklandiin suuntautuvalle työmatkalleni haluaisin mieluummin lennon, jossa on lay-by-vaihtoehto. Voitteko varata lentolipun? asiamies: Voitte varata lentolipun: Asiakas: Toki, kertokaa minulle matkapäivänne, kiitos? asiakas: Agentti: Matkapäivät ovat 01.2.-03.2. välisenä aikana: Asiakas: Saanko tietää lentokenttäkoodinne? Agentti: Lentokenttäkoodit ovat PHL:stä OAK:iin: Asiakas: Onko teillä mitään toiveita? Asiakas: Ei, siinä kaikki: Spirit Airlinesilla on jatkolento numerolla 1018 hintaan 200, jatkanko? asiakas: Vastaanottaja: Minulle sopivat lentoyhtiöt. Voitte varata lentolipun. agentti: Lentolippunne on varattu turistiluokkaan.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7.3411</w:t>
      </w:r>
    </w:p>
    <w:p>
      <w:r>
        <w:t xml:space="preserve">asiakas: Asiakas: Päivää. asiamies: Päivää, miten voin auttaa teitä tänään? asiakasta: Agentti: Etsin lentoa OAK:sta ORD:hen, voitteko auttaa minua varauksen tekemisessä? agentti: Etsin lentoa OAK:sta ORD:hen: Asiakas: Toki, kertokaa ystävällisesti matkapäivänne. asiakas: Agentti: Toki, suunnitellut matkapäiväni ovat 24. marraskuuta ja 26. marraskuuta. agentti: Asiakas: Onko teillä jokin yhteysrajoitus? Agentti: Pyydän teitä etsimään suoran lennon: Onko muita tarkennuksia?  __ agentti: Asiakas: Kertokaa nimenne: Kathleen Carter. agentti: Asiakkaan nimi: Kathleen Carter: Asiakas: Odottakaa, olkaa hyvä: Asiakas: Toki, odotan vastaustanne. asiamies: Lentoyhtiö on United Airlines, hinta 200 ja suora yhteys. Jatkanko varauksen tekemistä? asiakas: Agentti: Hyvä on, jatkakaa varauksen tekemistä. agentti: Varaus on tehty ja lennon numero on 1004. asiakas: Asiamies: Kiitos palvelusta: Kiitos, että tavoititte meidät.</w:t>
      </w:r>
    </w:p>
    <w:p>
      <w:r>
        <w:rPr>
          <w:b/>
        </w:rPr>
        <w:t xml:space="preserve">Tulos</w:t>
      </w:r>
    </w:p>
    <w:p>
      <w:r>
        <w:t xml:space="preserve">asiakas: Ei.</w:t>
      </w:r>
    </w:p>
    <w:p>
      <w:r>
        <w:rPr>
          <w:b/>
        </w:rPr>
        <w:t xml:space="preserve">Esimerkki 7.3412</w:t>
      </w:r>
    </w:p>
    <w:p>
      <w:r>
        <w:t xml:space="preserve">asiakas: Agentti: Hei. Miten voin auttaa? Samantha Lewisin nimellä lipun varaamisessa 200 euron hintarajalla?  __ asiakas: Kasvitieteellisessä puutarhassa 01/06. päivä. Sen jälkeen minun on palattava 01/08. Asiamies: Auttakaa minua matkapisteiden kanssa? asiakas: Asiamies: Matkakohteet ovat Los Angeles, LAX ja PHL. agentti: Matkakohteet ovat Los Angeles, LAX ja PHL: Asiakas: Selvä, odottakaa: Asiakas: Toki:  Valitettavasti matkapäivinäsi ei ole saatavilla lentoja. asiakas: Kiitos:  Asiakas: Kiitos, että käytitte meitä.</w:t>
      </w:r>
    </w:p>
    <w:p>
      <w:r>
        <w:rPr>
          <w:b/>
        </w:rPr>
        <w:t xml:space="preserve">Tulos</w:t>
      </w:r>
    </w:p>
    <w:p>
      <w:r>
        <w:t xml:space="preserve">agentti: Okei, saanko tietää matkapäivänne?</w:t>
      </w:r>
    </w:p>
    <w:p>
      <w:r>
        <w:rPr>
          <w:b/>
        </w:rPr>
        <w:t xml:space="preserve">Esimerkki 7.3413</w:t>
      </w:r>
    </w:p>
    <w:p>
      <w:r>
        <w:t xml:space="preserve">asiakas: Asiakas: Hei. asiamies: Päivää, miten voin auttaa teitä tänään? asiakas: Hei: Agentti: Olen Gary Clark, voisitteko auttaa minua varaamaan suoran lennon: Totta kai, olemme täällä auttamassa teitä. Saanko tietää lentokenttäkoodinne? asiakas: Asiamies: Suosittelemani lentokenttäkoodit ovat ORD ja DTW: Asiakas: Kertokaa matkanne päivämäärät: Matkapäiväni ovat 18. ja 20. maaliskuuta.  __ asiakas: Asiamies: Ei ongelmia, kiitos tiedoistanne. agentti: Ei ole mitään ongelmia, kiitos tiedoistanne: Kiitos, että valitsitte meidät.</w:t>
      </w:r>
    </w:p>
    <w:p>
      <w:r>
        <w:rPr>
          <w:b/>
        </w:rPr>
        <w:t xml:space="preserve">Tulos</w:t>
      </w:r>
    </w:p>
    <w:p>
      <w:r>
        <w:t xml:space="preserve">agentti: Pahoittelen, että haluamillenne matkapäiville ei ole tarjolla lentoa: Valitettavasti joudumme ilmoittamaan, että haluamillenne matkapäiville ei ole tarjolla lentoa.</w:t>
      </w:r>
    </w:p>
    <w:p>
      <w:r>
        <w:rPr>
          <w:b/>
        </w:rPr>
        <w:t xml:space="preserve">Esimerkki 7.3414</w:t>
      </w:r>
    </w:p>
    <w:p>
      <w:r>
        <w:t xml:space="preserve">asiakas: Asiakas: Hei. asiamies: Päivää, miten voin palvella teitä tällä hetkellä? asiakas: Hei: Agentti: Voisitteko varata lentoliput DCA:sta HOU:hun? Asiakas: Toki, voisitteko kertoa matkanne päivämäärät? asiakas: Voisitteko kertoa matkanne päivämäärät? Asiamies: Matkapäiväni ovat 3. ja 5. maaliskuuta: Asiakas: Onko teillä jokin yhteysrajoitus? Etsin jatkolentoa. asiamies: Missä on jatkolento? Asiakas: Onko muita tarkennuksia? Asiakas: Ei: Asiakas: Saanko tietää nimenne?  __ agentti: Löysimme Spirit airlinesin, lento numero 1004, ja hinta 300 turistiluokassa. Jatkanko matkaa? asiakas: Asiakas: Jatkakaa, olkaa hyvä: Asiakas: Teidän lippunne on varattu jatkolennolla. asiakas: Voisitteko kertoa, mitä haluatte?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Charles Hall.</w:t>
      </w:r>
    </w:p>
    <w:p>
      <w:r>
        <w:rPr>
          <w:b/>
        </w:rPr>
        <w:t xml:space="preserve">Esimerkki 7.3415</w:t>
      </w:r>
    </w:p>
    <w:p>
      <w:r>
        <w:t xml:space="preserve">asiakas: Asiakas: Hei: Wilson.  __ asiakas: Asiamies: Voitteko auttaa minua varaamaan lentolippuni IAD:stä PHL:ään: Asiakas: Toki, antakaa minulle matkapäivänne. asiakas: Asiamies: Okei, matkapäiväni ovat 12.09. ja 14.09. agentti: Frontier-lentoyhtiö tarjoaa teille lennon hintaan 100. Jatkanko? Asiakas: Hyvä on, jatkakaa: Asiakas: Lippunne on varattu lennolla 1019. Asiakas: Kiitos: Asiakas: Ilo on minun puolellani.</w:t>
      </w:r>
    </w:p>
    <w:p>
      <w:r>
        <w:rPr>
          <w:b/>
        </w:rPr>
        <w:t xml:space="preserve">Tulos</w:t>
      </w:r>
    </w:p>
    <w:p>
      <w:r>
        <w:t xml:space="preserve">agentti: Kuinka voin auttaa teitä tänään?</w:t>
      </w:r>
    </w:p>
    <w:p>
      <w:r>
        <w:rPr>
          <w:b/>
        </w:rPr>
        <w:t xml:space="preserve">Esimerkki 7.3416</w:t>
      </w:r>
    </w:p>
    <w:p>
      <w:r>
        <w:t xml:space="preserve">asiakas: Asiakas: Hei, olen Michael Nelson. Miten voin auttaa teitä tänään? BOS:n Old North Churchissa Bostonissa, BOS:ssa. Voitteko auttaa minua lentolippuvarauksen kanssa LGA:sta? agentti: Totta kai, olemme täällä auttamassa teitä. Kertokaa ystävällisesti haluamanne matkustuspäivämäärät? asiakas: Asiamies: Matkapäivät ovat 10.02. ja 12.02: Asiakas: Onko teillä muita tarkennuksia? Asiamies: Tarvitsen pysähdyksen matkan välissä. asiamies: Mihin matka kestää? Kiitos tiedoistanne. Löysimme AA-lentoyhtiön koneen 1001, jolla on jatkolento ja jonka hinta on 100. Jatkanko matkaa?  __ agentti: Michael Nelson. asiakas: Asiamies: Kiitos avusta: Kiitos, että käytitte meitä, hyvää päivänjatkoa.</w:t>
      </w:r>
    </w:p>
    <w:p>
      <w:r>
        <w:rPr>
          <w:b/>
        </w:rPr>
        <w:t xml:space="preserve">Tulos</w:t>
      </w:r>
    </w:p>
    <w:p>
      <w:r>
        <w:t xml:space="preserve">asiakas: Voit jatkaa varauksen tekemistä.</w:t>
      </w:r>
    </w:p>
    <w:p>
      <w:r>
        <w:rPr>
          <w:b/>
        </w:rPr>
        <w:t xml:space="preserve">Esimerkki 7.3417</w:t>
      </w:r>
    </w:p>
    <w:p>
      <w:r>
        <w:t xml:space="preserve">asiakas: Asiakas: Päivää. asiamies: Päivää, miten voin auttaa? Agentti: Voitteko auttaa minua varaamaan lennon MCO:sta MSP:hen? Asiakas: Toki, kertokaa minulle matkanne päivämäärät. asiakas: Asiamies: Suunnitellut matkapäiväni ovat 14. ja 16. tammikuuta. agentti: Minulla on matkapäiviä: Onko yhteysrajoissa mitään mieltymystä? asiakas: Onko minulla jokin etuoikeus? Agentti: Haluan enintään yhden jatkoyhteyden matkani välissä. agentti: Saanko tietää nimenne jatkaakseni eteenpäin?  __ agentti: Asiakas: Odottakaa hetki: Asiakas: Toki: Justin Allen, teille on tarjolla suora lento hintaan 500. Sopiiko se teille? asiakas: Jatkakaa varauksen tekemistä. agentti: Asiakas: Varauksenne on tehty American airlinesin business-luokkaan lennolla numero 1002. Asiakas: Varauksenne on tehty: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Allen.</w:t>
      </w:r>
    </w:p>
    <w:p>
      <w:r>
        <w:rPr>
          <w:b/>
        </w:rPr>
        <w:t xml:space="preserve">Esimerkki 7.3418</w:t>
      </w:r>
    </w:p>
    <w:p>
      <w:r>
        <w:t xml:space="preserve">asiakas: Agentti: Hei. Miten voin auttaa teitä? Nelson. Haluan muuttaa olemassa olevaa varaustani? Voitteko auttaa minua?  __ asiakas: Asiakas: Toki: Asiakas: Edward, sinun tiedoillasi ei ole varausta: Asiamies: Ei se mitään: Asiakas: Kiitos, että otitte yhteyttä: Kiitos etsinnästä.</w:t>
      </w:r>
    </w:p>
    <w:p>
      <w:r>
        <w:rPr>
          <w:b/>
        </w:rPr>
        <w:t xml:space="preserve">Tulos</w:t>
      </w:r>
    </w:p>
    <w:p>
      <w:r>
        <w:t xml:space="preserve">agentti: Edward. Odottakaa hetki.</w:t>
      </w:r>
    </w:p>
    <w:p>
      <w:r>
        <w:rPr>
          <w:b/>
        </w:rPr>
        <w:t xml:space="preserve">Esimerkki 7.3419</w:t>
      </w:r>
    </w:p>
    <w:p>
      <w:r>
        <w:t xml:space="preserve">asiakas: Asiakas: Hei. asiamies: Hei, miten voin auttaa? asiakas: Hei: Agentti: Voitteko auttaa minua varaamaan lentolipun IAH:sta MSP:hen: Asiakas: Toki, saanko tietää matkapäivänne? asiak: Agentti: Matkapäiväni ovat 17. ja 19. huhtikuuta: Asiakas: Onko teillä tarkempia tietoja? Asiamies: Tarvitsen suoran lennon: Asiakas: Saanko tietää nimenne? Anthony Harris.  __ asiakas: Harris: Hyvä on: Asiakas: Olen pahoillani, reitiltänne ei löytynyt lentoja. asiakas: Olen pahoillani: Selvä, ei ongelmia. Kiitos: Kiitos.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7.3420</w:t>
      </w:r>
    </w:p>
    <w:p>
      <w:r>
        <w:t xml:space="preserve">asiakas: Agentti: Hei.  __ agentti: Miten voin opastaa teitä? asiakas: Agentti: Haluan vierailla ystäväni luona hänen syntymäpäivänään, voisitteko auttaa minua lipun varaamisessa? agentti: Asiakas: Toki, antakaa matkan tiedot? asiakas: Voisitteko auttaa minua varaamaan lipun? OAK:sta EWR:ään. Matkustuspäivämäärät ovat 04/11 - 04/13. Agentti: Matkustan sinne, mutta en ole varma, että se on mahdollista: JetBlue airlinesin lento 1000 toivomillenne päivämäärille. Jatkanko matkaa? asiakas: Agentti: Varaa lippu: Ok, lippunne on vahvistettu. asiakas: Kiitos ajastanne. agentti: Asiakas: Tervetuloa.</w:t>
      </w:r>
    </w:p>
    <w:p>
      <w:r>
        <w:rPr>
          <w:b/>
        </w:rPr>
        <w:t xml:space="preserve">Tulos</w:t>
      </w:r>
    </w:p>
    <w:p>
      <w:r>
        <w:t xml:space="preserve">asiakas: Hill.</w:t>
      </w:r>
    </w:p>
    <w:p>
      <w:r>
        <w:rPr>
          <w:b/>
        </w:rPr>
        <w:t xml:space="preserve">Esimerkki 7.3421</w:t>
      </w:r>
    </w:p>
    <w:p>
      <w:r>
        <w:t xml:space="preserve">asiakas: Asiakas: Hei, olen Charles Green. agentti: Hei, miten voin auttaa teitä tällä hetkellä? San Franciscossa SFO:ssa järjestettävään Java-teknologiaa käsittelevään seminaariin. Voitteko tehdä varauksen LAS:ltä? agentti: LAS: Toki, autan teitä lentolippujen varaamisessa. Voisitteko kertoa haluamanne matkustuspäivämäärät? asiakas: Matkapäiväni ovat 6. ja 8. huhtikuuta. agentti: Toki, matkapäiväni ovat 6. ja 8. huhtikuuta: Tarvitsetteko mitään pysähdyksiä tällä matkalla?  __ agentti: Asiakas: Odottakaa hetki: Asiakas: Toki: UA airlines jatkolento on saatavilla tällä reitillä lipun hinnalla 100, varaanko lippunne? asiakas: Agentti: Kyllä, voitte: Charles Green, lippunne on varattu lennolle numero 1026. asiakas: Kiitos palvelustanne. asiamies: Kiitos ja turvallista matkaa.</w:t>
      </w:r>
    </w:p>
    <w:p>
      <w:r>
        <w:rPr>
          <w:b/>
        </w:rPr>
        <w:t xml:space="preserve">Tulos</w:t>
      </w:r>
    </w:p>
    <w:p>
      <w:r>
        <w:t xml:space="preserve">asiakas: Asiakas: Tarvitsen välilaskun.</w:t>
      </w:r>
    </w:p>
    <w:p>
      <w:r>
        <w:rPr>
          <w:b/>
        </w:rPr>
        <w:t xml:space="preserve">Esimerkki 7.3422</w:t>
      </w:r>
    </w:p>
    <w:p>
      <w:r>
        <w:t xml:space="preserve">asiakas: Agentti: Hei,. Miten voin auttaa? Asiakas: Varatkaa lentolippu, jonka nimi on Donald Miller. agentti: Varatkaa lentolippu, jonka nimi on Donald Miller: Miller: Okei. Ilmoittakaa matkanne päivämäärät? asiakas: Asiakas: Matkapäivät ovat 14.03.-16.03. agentti: Matkapäivät ovat 14.03.-16.03: Ilmoittakaa matkakoodit?  __ agentti: Lentolippu voidaan varata lentoyhteyksillä 1, lentoyhtiö on Southwest. asiakas: Asiamies: Lennon numero on 1029, jonka hinta on 100. asiakas: Asiamies: Jatkakaa varausta: Lippu on varattu nimellä Donald Miller. asiakas: Kiitos tuestanne. agentti: Kiitos.</w:t>
      </w:r>
    </w:p>
    <w:p>
      <w:r>
        <w:rPr>
          <w:b/>
        </w:rPr>
        <w:t xml:space="preserve">Tulos</w:t>
      </w:r>
    </w:p>
    <w:p>
      <w:r>
        <w:t xml:space="preserve">asiakas: DFW:stä MSP:n Cobo Centeriin.</w:t>
      </w:r>
    </w:p>
    <w:p>
      <w:r>
        <w:rPr>
          <w:b/>
        </w:rPr>
        <w:t xml:space="preserve">Esimerkki 7.3423</w:t>
      </w:r>
    </w:p>
    <w:p>
      <w:r>
        <w:t xml:space="preserve">asiakas: Hei. Olen Nicole Wright. asiamies: Hei Wright, miten voin auttaa? asiakas: Olen Nicole Wright: Wright: Haluan osallistua liiketapaamiseen Denverissä. Voitteko auttaa minua varaamaan lipun DTW:stä DEN:hen? agentti: Asiakas: Minä päivinä haluatte matkustaa? asiakas: Millä päivämäärillä haluatte matkustaa? Agentti: Haluan lentää 20.11. ja 22.11. agentti: Haluan lentää 20.11. ja 22.11: Asiakas: Odottakaa hetki: Totta kai, ei kiirettä.  __ asiakas: Proceed to booking.  agent: Asiakas: Lippunne on varattu hintaan 200. Asiakas: Kiitos avusta. agentti: Asiakas: Ole hyvä, hyvää matkaa.</w:t>
      </w:r>
    </w:p>
    <w:p>
      <w:r>
        <w:rPr>
          <w:b/>
        </w:rPr>
        <w:t xml:space="preserve">Tulos</w:t>
      </w:r>
    </w:p>
    <w:p>
      <w:r>
        <w:t xml:space="preserve">agentti: Southwest Airlinesin lento numero 1006 on käytettävissäsi 1 yhteydellä.</w:t>
      </w:r>
    </w:p>
    <w:p>
      <w:r>
        <w:rPr>
          <w:b/>
        </w:rPr>
        <w:t xml:space="preserve">Esimerkki 7.3424</w:t>
      </w:r>
    </w:p>
    <w:p>
      <w:r>
        <w:t xml:space="preserve">asiakas: Asiakas: Hei. asiamies: Päivää, miten voin auttaa? asiakas: Hei: Olen Shirley Miller. Voitteko varata lipun BOS:iin LAX:sta alle 5000 euron hintaan?  __ asiakas: Asiamies: Suunnittelin tämän matkan 18.03. ja 20.03. väliseksi ajaksi: Asiakas: Okei, odottakaa hetki: Asiakas: Toki: Frontier airlines yhdellä jatkoyhteydellä ja hinta on 100 1023 lennosta. Jatkanko varauksen tekemistä? asiakas: Asiakas: Kyllä, kiitos: Asiakas: Lippunne on vahvistettu: Kiitos avusta. agentti: Kiitos.</w:t>
      </w:r>
    </w:p>
    <w:p>
      <w:r>
        <w:rPr>
          <w:b/>
        </w:rPr>
        <w:t xml:space="preserve">Tulos</w:t>
      </w:r>
    </w:p>
    <w:p>
      <w:r>
        <w:t xml:space="preserve">agentti: Milloin aiotte matkustaa?</w:t>
      </w:r>
    </w:p>
    <w:p>
      <w:r>
        <w:rPr>
          <w:b/>
        </w:rPr>
        <w:t xml:space="preserve">Esimerkki 7.3425</w:t>
      </w:r>
    </w:p>
    <w:p>
      <w:r>
        <w:t xml:space="preserve">asiakas: Asiakas: Päivää. asiamies: Päivää, miten voin auttaa teitä tänään? asiakas: Päivää: Agentti: Voitteko auttaa minua varauksen tekemisessä MSP:stä DCA:han? Asiakas: Toki, voisitteko kertoa matkanne päivämäärät? asiak: Matkapäiväni ovat 24.-26. huhtikuuta.  __ asiakas: Asiamies: Tarvitsen jatkolennon: Asiakas: Onko teillä muita vaatimuksia, jotka on täytettävä? asiakas: Asiakas: Ei: Asiakas: Saanko nimenne, jotta voin jatkaa eteenpäin? asiakas: Saanko nimenne? Janet Gonzalez tässä. agentti: Okei, odottakaa hetki. asiakas: Asiakas: Toki, kaikessa rauhassa: Löysimme Frontier airlinesin, lennon numero-1005 yhteydet-1 luokka-talousluokka ja hinta on 100. Jatkanko varausta? asiakas: Asiakas: Hyvä on, jatkakaa: Asiakas: Toki, lippunne on varattu. asiakas: Kiitos.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Etsittekö ensisijaisia yhteyksiä?</w:t>
      </w:r>
    </w:p>
    <w:p>
      <w:r>
        <w:rPr>
          <w:b/>
        </w:rPr>
        <w:t xml:space="preserve">Esimerkki 7.3426</w:t>
      </w:r>
    </w:p>
    <w:p>
      <w:r>
        <w:t xml:space="preserve">asiakas: Asiakas: Päivää. asiamies: Päivää, miten voin auttaa teitä? Agentti: Voitteko auttaa minua etsimään lentoa, jossa on 1 yhteysrajoitus: Asiakas: Toki, voinko saada tietää matkustuspäivämäärät? asiakas: Voisitteko kertoa minulle matkustuspäivämäärät? Agentti: Toki, lähtöpäivä on 25.03. ja paluupäivä 27.03. agentti: Kyllä: Asiakas: Saanko tietää lentokenttäkoodit, kiitos: Lähdön koodi on DC-DCA ja määränpään lentoaseman koodi on NY-EWR. agentti: Okei, odottakaa hetki. asiakas: Asiakas: Toki, kaikessa rauhassa. agentti: Spirit-lentoyhtiön lento 1005 on hinta 300, jossa on 1 jatkoyhteys. Voinko jatkaa varausta?  __ agentti: Asiakas: Varauksenne on tehty, turvallista matkaa. asiakas: Kiitos palvelustanne. agentti: Asiakas: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asiakas: Robertsin nimissä.</w:t>
      </w:r>
    </w:p>
    <w:p>
      <w:r>
        <w:rPr>
          <w:b/>
        </w:rPr>
        <w:t xml:space="preserve">Esimerkki 7.3427</w:t>
      </w:r>
    </w:p>
    <w:p>
      <w:r>
        <w:t xml:space="preserve">asiakas: Miten voin auttaa teitä tänään?  __ agentti: Olen täällä auttaakseni teitä tässä asiassa. Voisitteko antaa nimenne varaustilanteen tarkistamista varten? asiakas: Agentti: Olen Rebecca Miller: Asiakas: Löysin nimellänne olevan varauksen ja olen peruuttanut sen kiinnostuksenne mukaisesti. asiakas: Tohtori Miller: Asiamies: Kiitos avusta: Kiitos, että valitsitte palvelumme.</w:t>
      </w:r>
    </w:p>
    <w:p>
      <w:r>
        <w:rPr>
          <w:b/>
        </w:rPr>
        <w:t xml:space="preserve">Tulos</w:t>
      </w:r>
    </w:p>
    <w:p>
      <w:r>
        <w:t xml:space="preserve">asiakas: Hätätilanteen vuoksi minun on peruutettava äskettäinen varaukseni. Auttakaa minua siinä.</w:t>
      </w:r>
    </w:p>
    <w:p>
      <w:r>
        <w:rPr>
          <w:b/>
        </w:rPr>
        <w:t xml:space="preserve">Esimerkki 7.3428</w:t>
      </w:r>
    </w:p>
    <w:p>
      <w:r>
        <w:t xml:space="preserve">asiakas: Agentti: Hei. Miten voin auttaa? DFW: Voitteko auttaa minua varaamaan lentolipun ORD:stä DFW:hen?  __ asiakas: Asiamies: Haluan matkustaa 22.12. ja palata 24.12. Agentti: Haluan matkustaa 22.12. ja palata 24.12: Asiakas: Saanko tietää, mitä luokkaa haluatte? Asiamies: Minulle sopii mikä tahansa luokka: Asiakas: Saanko tietää nimenne? Asiakas: Saanko tietää nimenne? Olen Dennis Wilson: Asiakas: Haluatteko mieluummin suoran lennon vai jatkolennon? Asiakas: Jos haluatte, että lennän suoraan vai jatkolennolla? Agentti: Otan mieluiten jatkolennon: AA airlinesilla on tarjolla lento yhdellä jatkolennolla, ja lipun hinta on vain 100. Voinko varata lipun teille? asiakas: Voin varata lipun teille: Asiamies: Jatkakaa varausta: Lippunne on onnistuneesti varattu turistiluokkaan ja lentonne lähtöaika on klo 18:00 ja saapumisaika on klo 1:00. asiakas: Asiakas: Kiitos avusta: Olkaa hyvä.</w:t>
      </w:r>
    </w:p>
    <w:p>
      <w:r>
        <w:rPr>
          <w:b/>
        </w:rPr>
        <w:t xml:space="preserve">Tulos</w:t>
      </w:r>
    </w:p>
    <w:p>
      <w:r>
        <w:t xml:space="preserve">agentti: Voin tehdä sen puolestasi. Saanko tietää matkapäivänne?</w:t>
      </w:r>
    </w:p>
    <w:p>
      <w:r>
        <w:rPr>
          <w:b/>
        </w:rPr>
        <w:t xml:space="preserve">Esimerkki 7.3429</w:t>
      </w:r>
    </w:p>
    <w:p>
      <w:r>
        <w:t xml:space="preserve">asiakas: Hei. Olen Karen Walker. asiamies: Hei, miten voin olla avuksi tänään? asiakas: Olen Karen Walker: Asiamies: Voitteko auttaa minua äskettäisen varaukseni peruuttamisessa, koska tenttini on lykätty? Totta kai, autamme teitä. Odottakaa hetki. asiakas: Asiakas: Toki: Kiitos ajastanne, nimellänne ei löytynyt peruutettavaa varausta.  __ agentti: Asiakas: Kiitos, että tavoititte meidät. Toivomme voivamme palvella teitä uudelleen.</w:t>
      </w:r>
    </w:p>
    <w:p>
      <w:r>
        <w:rPr>
          <w:b/>
        </w:rPr>
        <w:t xml:space="preserve">Tulos</w:t>
      </w:r>
    </w:p>
    <w:p>
      <w:r>
        <w:t xml:space="preserve">asiakas: Asiakas: Ei se mitään, kiitos.</w:t>
      </w:r>
    </w:p>
    <w:p>
      <w:r>
        <w:rPr>
          <w:b/>
        </w:rPr>
        <w:t xml:space="preserve">Esimerkki 7.3430</w:t>
      </w:r>
    </w:p>
    <w:p>
      <w:r>
        <w:t xml:space="preserve">asiakas: Asiakas: Hei. asiamies: Päivää, miten voin auttaa? asiakas: Hei: Agentti: Hätätilanteen vuoksi haluan peruuttaa äskettäisen varaukseni, voisitteko auttaa minua peruutuksen kanssa? agentti: Totta kai, olen täällä auttaakseni teitä. Olkaa hetki verkossa, niin tarkistan varauksenne tilan. Voisitteko kertoa minulle nimenne? asiakas: Susan Anderson tässä: Susan Anderson: Anteeksi, en ole löytänyt tietokannastamme varausta nimellänne.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7.3431</w:t>
      </w:r>
    </w:p>
    <w:p>
      <w:r>
        <w:t xml:space="preserve">asiakas: Hei. Olen Paul Collins. asiamies: Hei, miten voin palvella teitä parhaiten tänään? asiakas: Olen Paul Collins: Agentti: Haluan varata lentoliput Austinista San Franciscoon, voisitteko varata minulle suoran lennon? agentti: Voisitteko varata minulle suoran lennon? Asiakas: Toki, autamme teitä mielellämme. asiakas: Kiitos: Asiakas: Voisitteko auttaa minua antamalla vastaavat lentokenttäkoodit? asiakas: Voisitteko auttaa minua ilmoittamalla vastaavat lentokenttäkoodit? Agentti: Kyllä, lentokenttäkoodini ovat TX-AUS ja CA-SFO. asiamies: Kyllä: Asiakas: Mille päiville haluaisitte minun varaavan teille lentoliput? Asiakas: Mihin päivämääriin haluatte minun varaavan teille lentoliput? Agentti: Haluan varata lentoliput päivämäärille 12/18 ja 12/20. Agentti: Haluan varata lentoliput päivämäärille 12/18 ja 12/20. Agentti: Asiakas: Okei, odottakaa hetki, annan minun etsiä teille lentoa. asiakas: Asiamies: Jos asiakas haluaa, että hänen asiakkaansa saa tietää, mitä hän tekee: Valitettavasti tiedoillanne ei ollut lentoja, koska on ollut huonot sääolosuhteet.  __ agentti: Agentti: Kiitos, että valitsitte meidät, toivottavasti voimme palvella teitä ensi kerralla paremmin.</w:t>
      </w:r>
    </w:p>
    <w:p>
      <w:r>
        <w:rPr>
          <w:b/>
        </w:rPr>
        <w:t xml:space="preserve">Tulos</w:t>
      </w:r>
    </w:p>
    <w:p>
      <w:r>
        <w:t xml:space="preserve">asiakas: Ei se mitään. Kiitos vastauksesta.</w:t>
      </w:r>
    </w:p>
    <w:p>
      <w:r>
        <w:rPr>
          <w:b/>
        </w:rPr>
        <w:t xml:space="preserve">Esimerkki 7.3432</w:t>
      </w:r>
    </w:p>
    <w:p>
      <w:r>
        <w:t xml:space="preserve">asiakas: Agentti: Hei. Miten voin auttaa teitä? Voitteko muuttaa varaustani?  __ asiakas: Asiamies: Nimeni on Patricia Brown: Asiakas: Odottakaa hetki: Asiakas: Kyllä, kiitos: Asiakas: Kiitos, että odotitte, Emme löytäneet yhtään varausta tällä nimellä. asiakas: Asiamies: Ei se mitään,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nimenne?</w:t>
      </w:r>
    </w:p>
    <w:p>
      <w:r>
        <w:rPr>
          <w:b/>
        </w:rPr>
        <w:t xml:space="preserve">Esimerkki 7.3433</w:t>
      </w:r>
    </w:p>
    <w:p>
      <w:r>
        <w:t xml:space="preserve">asiakas: Hei.  __ asiakas: Haluan varata lennon CO-DENistä osallistuakseni osakkeenomistajien kokoukseen. Voitteko varata lennon alle 200 euron hintaan? agentti: Voin auttaa teitä varauksen tekemisessä. Voisitteko antaa laskeutumislentokentän koodin? asiakas: Asiamies: Haluaisin laskeutua AZ-PHX-lentoasemalle: Milloin olette halukas matkustamaan? asiakas: Asiamies: Matkustan 11.03. ja palaan 13.03: Asiakas: Odottakaa hetki, etsin teille lennon. asiakas: Odottakaa hetki, etsin teille lennon. asiakas: Odottakaa hetki: Asiakas: Toki: Asiakas: Kiitos, että odotitte, saatavilla on lento, joka vastaa tarpeitanne. Lentoyhtiö on UA ja lennon numero on 1004 yhdellä jatkoyhteydellä ja hinta 100. Asiakas: Asiamies: Jatkakaa varauksen tekemistä: Asiakas: Lippunne on vahvistettu: Kiitos, että autoitte minua. agentti: Kiitos, että otitte meihin yhteyttä.</w:t>
      </w:r>
    </w:p>
    <w:p>
      <w:r>
        <w:rPr>
          <w:b/>
        </w:rPr>
        <w:t xml:space="preserve">Tulos</w:t>
      </w:r>
    </w:p>
    <w:p>
      <w:r>
        <w:t xml:space="preserve">agentti: Hei. Kuinka voin auttaa teitä?</w:t>
      </w:r>
    </w:p>
    <w:p>
      <w:r>
        <w:rPr>
          <w:b/>
        </w:rPr>
        <w:t xml:space="preserve">Esimerkki 7.3434</w:t>
      </w:r>
    </w:p>
    <w:p>
      <w:r>
        <w:t xml:space="preserve">asiakas: Asiakas: Hei. asiamies: Päivää, miten voin auttaa? asiakas: Hei: Haluaisin peruuttaa uudelleen tehdyn varaukseni. Voitteko auttaa minua siinä? asiamies: Voin peruuttaa peruutuksen: Asiakas: Toki, voinko saada tietää hyvän nimenne, kiitos: Olen Shirley Walker.  __ asiakas: Kiitos tiedoistanne. asiamies: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agentti: Kiitos, että annoitte nimenne, nimenne ei ole varattu.</w:t>
      </w:r>
    </w:p>
    <w:p>
      <w:r>
        <w:rPr>
          <w:b/>
        </w:rPr>
        <w:t xml:space="preserve">Esimerkki 7.3435</w:t>
      </w:r>
    </w:p>
    <w:p>
      <w:r>
        <w:t xml:space="preserve">asiakas: Agentti: Hei. Miten voin opastaa teitä? Asiakas: Nimeni on Pamela Brown. asiamies: Nimeni on Pamela Brown: Brown: Koska perheessäni on taloudellisia ongelmia, haluaisin peruuttaa retkeni. Voitteko auttaa minua lippuni peruuttamisessa? agentti: Voisitteko auttaa minua maksamaan lippuni? Yritän parhaani auttaakseni teitä. asiakas: Kiitos: Kyllä, lippunne on palautettavissa. Antakaa minulle hetki aikaa, niin palaan asiaan ja kerron kaikki yksityiskohdat. asiakas: Asiakas: Hyvä on, odotan tietojasi. asiamies: Asiakas: Olen tarkistanut nimenne tietokannastani, mutta en löytänyt nimellänne olevaa varausta. asiakas: Olen tarkistanut nimenne tietokannastani, mutta en löytänyt nimellänne olevaa varausta: Tarkistakaa se vielä kerran, se on minulle hyvin tärkeää.  __ asiakas: Asiakas: Okei, kiitos paljon, että annoitte minulle selvityksen tästä asiasta. Varmistan vielä kerran perheeltäni, ovatko he peruuttaneet lipun aiemmin. agentti: Asiakas: Okei, kiitos, että tavoititte meidät. Pidä yhteyttä meihin. asiakas: Olkaa hyvä.</w:t>
      </w:r>
    </w:p>
    <w:p>
      <w:r>
        <w:rPr>
          <w:b/>
        </w:rPr>
        <w:t xml:space="preserve">Tulos</w:t>
      </w:r>
    </w:p>
    <w:p>
      <w:r>
        <w:t xml:space="preserve">agentti: Olen tarkistanut sen uudelleen. Valitettavasti nimellänne ei löytynyt varausta.</w:t>
      </w:r>
    </w:p>
    <w:p>
      <w:r>
        <w:rPr>
          <w:b/>
        </w:rPr>
        <w:t xml:space="preserve">Esimerkki 7.3436</w:t>
      </w:r>
    </w:p>
    <w:p>
      <w:r>
        <w:t xml:space="preserve">asiakas: Hei. Olen Margaret Wright. asiamies: Päivää, miten voin auttaa teitä? asiakas: Asiakas: Hätätilanteen vuoksi haluan muuttaa olemassa olevaa varausta. Voisitteko auttaa minua varauksen muuttamisessa? asiamies: Totta kai, odottakaa hetki. asiakas: Asiakas: Selvä.  __ asiakas: Ei mitään ongelmaa. Kiitos: Kiitos lähestymisestänne.</w:t>
      </w:r>
    </w:p>
    <w:p>
      <w:r>
        <w:rPr>
          <w:b/>
        </w:rPr>
        <w:t xml:space="preserve">Tulos</w:t>
      </w:r>
    </w:p>
    <w:p>
      <w:r>
        <w:t xml:space="preserve">agentti: Kiitos ajastanne. Valitettavasti emme löytäneet varausta nimellänne.</w:t>
      </w:r>
    </w:p>
    <w:p>
      <w:r>
        <w:rPr>
          <w:b/>
        </w:rPr>
        <w:t xml:space="preserve">Esimerkki 7.3437</w:t>
      </w:r>
    </w:p>
    <w:p>
      <w:r>
        <w:t xml:space="preserve">asiakas: Asiakas: Hei. asiamies: Päivää, miten voin auttaa teitä tänään? asiakas: Hei: Asiakas: Auttakaa minua varaamaan lentolippu IAH:sta osallistuakseni siskoni häihin DFW:ssä: Asiakas: Toki, voisitteko kertoa matkanne päivämäärät: Asiamies: Toki, aion lähteä 08/09 ja paluupäiväni on 08/11. Asiamies: Voisitteko kertoa minulle, mitä haluatte tehdä? Asiakas: Etsittekö jotain edullisia yhteyksiä? Agentti: Kyllä, tarvitsen jatkolennon. agentti: Kyllä, tarvitsen jatkolennon: Onko teillä muita eritelmiä, jotka on täytettävä? asiakas: Asiakas: Ei, jatkakaa: Asiakas: Saanko nimenne, jotta voin jatkaa? asiakas: Saanko nimenne? Olen Samuel Campbell: Southwest Airlines, lento numero 1008, yhteydet-1-luokka-economy ja hinta 100. Jatkanko varauksen tekemistä? asiakas: Hyvä on, olkaa hyvä ja varatkaa lippuni.  __ asiakas: Agentti: Kiitos avusta varauksen tekemisessä. agentti: Kiitos, että autoitte varauksen tekemisessä: Kiitos, että valitsitte meidät.</w:t>
      </w:r>
    </w:p>
    <w:p>
      <w:r>
        <w:rPr>
          <w:b/>
        </w:rPr>
        <w:t xml:space="preserve">Tulos</w:t>
      </w:r>
    </w:p>
    <w:p>
      <w:r>
        <w:t xml:space="preserve">agentti: Lippusi on varattu.</w:t>
      </w:r>
    </w:p>
    <w:p>
      <w:r>
        <w:rPr>
          <w:b/>
        </w:rPr>
        <w:t xml:space="preserve">Esimerkki 7.3438</w:t>
      </w:r>
    </w:p>
    <w:p>
      <w:r>
        <w:t xml:space="preserve">asiakas: Asiakas: Päivää. asiamies: Päivää, miten voin auttaa teitä? Olen Raymond Smith, suunnittelen edestakaista matkaa San Franciscosta ystäväni kanssa. Voitteko auttaa minua varaamaan jatkolennon? asiamies: Totta kai, olen täällä auttamassa teitä. Saanko tietää matkanne päivämäärät? asiakas: Lento on 11.4. ja paluu 13.4.  __ asiakas: Lentokenttäkoodini on CA-SFO. asiamies: Lentoaseman koodi on CA-SFO: 100 ja lennon numero 1005. Jatkanko matkaa? asiakas: Asiamies: Jatkakaa varausta: Jet Blue -lentoyhtiö on vahvistanut varauksenne. asiakas: Kiitos, että autoitte minua varauksen tekemisessä.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lentokenttäkoodinne?</w:t>
      </w:r>
    </w:p>
    <w:p>
      <w:r>
        <w:rPr>
          <w:b/>
        </w:rPr>
        <w:t xml:space="preserve">Esimerkki 7.3439</w:t>
      </w:r>
    </w:p>
    <w:p>
      <w:r>
        <w:t xml:space="preserve">asiakas: Millaista apua odotatte meiltä?  __ agentti: Totta kai, voin auttaa teitä siinä. Olkaa hyvä ja pysykää verkossa, tarkistan edellisen listan ja palaan asiaan. asiakas: Asiakas: Toki: Asiakas: Valitettavasti nimellänne ei ole aktiivista varausta. asiakas: Asiamies: Ei se mitään, kiitos. asiamies: Ei se mitään, kiitos: Kiitos, että lähestyitte meitä, toivotan teille hyvää päivänjatkoa.</w:t>
      </w:r>
    </w:p>
    <w:p>
      <w:r>
        <w:rPr>
          <w:b/>
        </w:rPr>
        <w:t xml:space="preserve">Tulos</w:t>
      </w:r>
    </w:p>
    <w:p>
      <w:r>
        <w:t xml:space="preserve">asiakas: Olen Samantha Adams, haluan peruuttaa varaukseni. Voitteko auttaa minua?</w:t>
      </w:r>
    </w:p>
    <w:p>
      <w:r>
        <w:rPr>
          <w:b/>
        </w:rPr>
        <w:t xml:space="preserve">Esimerkki 7.3440</w:t>
      </w:r>
    </w:p>
    <w:p>
      <w:r>
        <w:t xml:space="preserve">asiakas: Miten voin auttaa teitä tänään?  __ agentti: Katherine. Minkälaista apua voin tarjota teille? asiakas: Agentti: Haluan varata lipun IAH:sta DFW:hen: Asiakas: Toki, saanko tietää matkanne päivämäärät? asiakas: Agentti: Matkapäivät ovat 28.03. - 30.03. agentti: Asiakas: Hyvä on, odottakaa hetki. asiakas: Jos haluatte, että lennot lennetään, niin pyydän teitä odottamaan hetken: Asiakas: Toki: Asiakas: Olen pahoillani, Katherine, en löytänyt yhtään lentoa tiedoillasi. asiakas: Olen pahoillani: Ei se mitään. Kiitos tiedoistasi. agentti: Kiitos, että otitte meihin yhteyttä.</w:t>
      </w:r>
    </w:p>
    <w:p>
      <w:r>
        <w:rPr>
          <w:b/>
        </w:rPr>
        <w:t xml:space="preserve">Tulos</w:t>
      </w:r>
    </w:p>
    <w:p>
      <w:r>
        <w:t xml:space="preserve">asiakas: Taylor.</w:t>
      </w:r>
    </w:p>
    <w:p>
      <w:r>
        <w:rPr>
          <w:b/>
        </w:rPr>
        <w:t xml:space="preserve">Esimerkki 7.3441</w:t>
      </w:r>
    </w:p>
    <w:p>
      <w:r>
        <w:t xml:space="preserve">asiakas: Hei. Olen Elizabeth Davis. Miten voin auttaa teitä tänään?  __ agentti: Asiakas: Toki, olemme täällä palvelemassa teitä: Kiitos: Asiakas: Kertokaa minulle suunnitellut matkapäivänne, jotta voimme jatkaa eteenpäin. asiakas: Asiamies: Toki, matkapäiväni ovat 03/06 ja 03/08. Agentti: Kyllä, matkapäiväni ovat 03/06 ja 03/08: Asiakas: Saanko tietää liittymärajanne? Agentti: Tarvitsen liityntämäärän: Asiakas: Kerro ystävällisesti määränpääsi: Asiamies: Haluaisin laskeutua IAD:hen. agentti: Haluaisin laskeutua IAD:hen: Asiakas: Kiitos, että annoitte tietonne, odottakaa hetki. asiakas: Asiakas: Hyvä on, odotan: Olemme löytäneet Southwest airlinesin jatkolennon, lennon numero 1001 ja hinta 100. asiakas: Asiakas: Okei, varaa tämä lippu. agentti: Asiakas: Varauksenne on käsitelty onnistuneesti: Kiitos paljon.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Voitteko varata minulle lipun JFK:sta?</w:t>
      </w:r>
    </w:p>
    <w:p>
      <w:r>
        <w:rPr>
          <w:b/>
        </w:rPr>
        <w:t xml:space="preserve">Esimerkki 7.3442</w:t>
      </w:r>
    </w:p>
    <w:p>
      <w:r>
        <w:t xml:space="preserve">asiakas: Asiakas: Hei, olen Andrew Hill. asiamies: Hei, miten voin olla avuksi teille? Asiamies: Aion mennä musiikkifestivaaleille MN-MSP:hen, voisitteko varata lipun AZ-PHX:stä? Asiakas: Toki, voisitteko antaa aikataulun mukaiset matkustuspäivämääränne? asiakas: Voisitteko antaa matkustuspäivämääränne? Asiamies: Suunnitellut matkapäiväni ovat 26.12.-28.12. agentti: Matkustan 26.12.-28.12: Okei, saanko tietää budjetin, jolla sinulla on varaa lippuun?  __ agentti: Asiakas: Hyvä on, odottakaa hetki, palaan asiaan. asiakas: Odottakaa hetki, palaan asiaan. asiakas: Hyvä on, odottakaa hetki, palaan asiaan: Asiakas: Selvä: Asiakas: Valitettavasti emme ole löytäneet lentoja haluamillenne päivämäärille. asiakas: Asiakas: Selvä, ei mitään ongelmaa. Kiitos tiedoistanne. agentti: Asiakas: Kiitos, että otitte yhteyttä, hyvää päivänjatkoa.</w:t>
      </w:r>
    </w:p>
    <w:p>
      <w:r>
        <w:rPr>
          <w:b/>
        </w:rPr>
        <w:t xml:space="preserve">Tulos</w:t>
      </w:r>
    </w:p>
    <w:p>
      <w:r>
        <w:t xml:space="preserve">asiakas: Minulla on varaa enintään 500.</w:t>
      </w:r>
    </w:p>
    <w:p>
      <w:r>
        <w:rPr>
          <w:b/>
        </w:rPr>
        <w:t xml:space="preserve">Esimerkki 7.3443</w:t>
      </w:r>
    </w:p>
    <w:p>
      <w:r>
        <w:t xml:space="preserve">asiakas: Agentti: Hei. Miten voin auttaa?  Agentti: Voitteko auttaa minua varaamaan lennon DFW:stä MSP:hen? Asiakas: Ilmoittakaa matkapäivänne: Agentti: Matkapäiväni ovat 25.-27. marraskuuta: Asiakas: Onko teillä jokin tietty aika, johon haluatte matkustaa? asiakas: Onko teillä jokin tietty aika, johon haluatte matkustaa? Agentti: Minulla ei ole aikatoiveita: Onko teillä tarkennuksia? Asiamies: Mihin aikaan haluatte lentää? Asiakas: Saanko tietää nimenne? Olen Helen Collins: Löysin lipun American Airlinesilta hintaan 100. asiakas: Asiakas: Jatkakaa, olkaa hyvä.  __ asiakas: Asiakas: Kiitos: Asiakas: Kiitos. Hyvää päivänjatkoa!</w:t>
      </w:r>
    </w:p>
    <w:p>
      <w:r>
        <w:rPr>
          <w:b/>
        </w:rPr>
        <w:t xml:space="preserve">Tulos</w:t>
      </w:r>
    </w:p>
    <w:p>
      <w:r>
        <w:t xml:space="preserve">agentti: Lippu on varattu lennolle numero 1025, joka lähtee klo 11:00 ja saapuu klo 16:00.</w:t>
      </w:r>
    </w:p>
    <w:p>
      <w:r>
        <w:rPr>
          <w:b/>
        </w:rPr>
        <w:t xml:space="preserve">Esimerkki 7.3444</w:t>
      </w:r>
    </w:p>
    <w:p>
      <w:r>
        <w:t xml:space="preserve">asiakas: Asiakas: Hei, olen Carolyn Campbell. asiamies: Päivää, miten voin auttaa? asiakas: Hei, olen Carolyn Campbell: Orlando Resortissa Orlandossa sijaitsevassa Universal Orlando Resortissa järjestettävään Blueman-ryhmänäyttelyyn. MCO. Voitteko varata minulle lipun Austinista, TX-AUS? agentti: Voisitteko varata minulle lipun Austinista, TX-AUS: Totta kai, kertokaa minulle matkapäivänne?  __ agentti: Asiakas: Onko teillä mitään tarkempia tietoja? Asiakas: Budjettini lippua varten on 200. Haluan yhden jatkoyhteyden matkani välissä. agentti: Frontier-lentoyhtiöstä löytyi 1005 yhdensuuntaista lentoa, jonka hinta on 100. Kiitos tiedoistanne. Jatkanko varauksen tekemistä? asiakas: Agentti: Jatkakaa varausta: Asiakas: Lippunne on varattu,: Kiitos. agentti: Kiitos, että otitte yhteyttä meihin.</w:t>
      </w:r>
    </w:p>
    <w:p>
      <w:r>
        <w:rPr>
          <w:b/>
        </w:rPr>
        <w:t xml:space="preserve">Tulos</w:t>
      </w:r>
    </w:p>
    <w:p>
      <w:r>
        <w:t xml:space="preserve">asiakas: Matkapäiväni ovat 24.06.-26.06.</w:t>
      </w:r>
    </w:p>
    <w:p>
      <w:r>
        <w:rPr>
          <w:b/>
        </w:rPr>
        <w:t xml:space="preserve">Esimerkki 7.3445</w:t>
      </w:r>
    </w:p>
    <w:p>
      <w:r>
        <w:t xml:space="preserve">asiakas: Asiakas: Päivää. asiamies: Päivää, miten voin palvella teitä? asiakasta: Haluaisin käydä New Yorkissa ruokafestivaaleilla ystävieni kanssa. Voisitteko varata minulle lentoliput? agentti: Asiakas: Toki, saanko tietää matkanne päivämäärät? asiak: Asiakas: Matkapäiväni ovat 14.06. ja 16.06. agentti: Mihin aikaan? Asiakas: Voisitteko kertoa lähtö- ja määräpaikkakoodinne? asiakas: Voisitteko kertoa lähtö- ja määräpaikkakoodinne? Lähtöpaikkani on San Francisco, CA - SFO ja määränpää New York, NY - LGA.  __ asiakas: Asiamies: Haluan yhdensuuntaisen jatkoyhteyden, jonka hinta on 200. Asiamies: Jos haluatte, että lento on 200, niin ottakaa yhteyttä: Asiakas: Saanko tietää hyvän nimenne? Rebecca Campbell on nimeni. agentti: Campbell: Olemme iloisia voidessamme sanoa, että, on olemassa lentoyhtiö: Delta, lennon numero: 1013 yhdellä yhteydellä ja hinta on 100. Jatkanko varauksen tekemistä? asiakas: Asiamies: Okei, se on täydellinen, voitte jatkaa varausta. agentti: Varaus on vahvistettu. asiakas: Kiitos, että varasitte lippuni.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hinnan ja yhteysrajan?</w:t>
      </w:r>
    </w:p>
    <w:p>
      <w:r>
        <w:rPr>
          <w:b/>
        </w:rPr>
        <w:t xml:space="preserve">Esimerkki 7.3446</w:t>
      </w:r>
    </w:p>
    <w:p>
      <w:r>
        <w:t xml:space="preserve">asiakas: Asiakas: Hei: Jonathan Adams: Adams, miten voin auttaa teitä?  __ agentti: Adams: Toki, antakaa minulle hetki aikaa tarkistaa lippunne tila. asiakas: Agentti: Ei kiirettä: Asiakas: Olen pahoillani, nimellänne ei ole varausta. asiakas: Olen pahoillani, nimellänne ei ole varausta: Asiamies: Ei se haittaa, kiitos, että autoitte minua. asiamies: Ei se haittaa: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Voisitteko opastaa minua?</w:t>
      </w:r>
    </w:p>
    <w:p>
      <w:r>
        <w:rPr>
          <w:b/>
        </w:rPr>
        <w:t xml:space="preserve">Esimerkki 7.3447</w:t>
      </w:r>
    </w:p>
    <w:p>
      <w:r>
        <w:t xml:space="preserve">asiakas: Asiakas: Päivää, miten voin auttaa teitä tänään? asiakasta: Martinez. Minun täytyy lentää DTW:stä EWR:ään, voisitteko auttaa minua varaamaan lentolipun? agentti: Totta kai, kertokaa suunnitellun matkanne päivämäärät?  __ agentti: Asiakas: Okei, onko muita vaatimuksia? asiak: Agentti: Tarvitsen pysähtyä 200:n hinnan sisällä. agentti: Tarvitsen pysähtyä 200:n hinnan sisällä: Asiakas: Hyvä on, odottakaa hetki. asiakas: Jos haluatte, että olen valmis, pyydän teitä odottamaan: Asiakas: Toki: Asiakas: Kiitos odottamisesta, lento - 1003, lentoyhtiö - Southwest, hinta - 100 yhteydellä - 1 vastaa pyytämiänne tietoja. asiakas: Asiakas: Okei, varaa lippu: Asiakas: Okei, lippunne on käsitelty.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Matkapäiväni ovat 10/02-10/04.</w:t>
      </w:r>
    </w:p>
    <w:p>
      <w:r>
        <w:rPr>
          <w:b/>
        </w:rPr>
        <w:t xml:space="preserve">Esimerkki 7.3448</w:t>
      </w:r>
    </w:p>
    <w:p>
      <w:r>
        <w:t xml:space="preserve">asiakas: Asiakas: Hei,. agentti: Hei,. asiakas: Hei: Asiakas: Helen Carter Denveristä. asiamies: Miten voin auttaa teitä tänään? asiakas: Helen Carter Denveristä. asiamies: Miten voin auttaa teitä tänään? asiakas: Helen Carter Denveristä: Washingtonissa sijaitsevaan National Gallery Of Artiin 05/13. Voisitteko tarjota minulle lentolippua reitiltä CO - DEN? agentti: Asiakas: Toki, tarvitsetteko välilaskua matkanne aikana? asiakas: Kyllä, kiitos: Agentti: Kyllä, tarvitsen välilaskua: Asiakas: Voisitteko ystävällisesti kertoa minulle Washingtonin lentokentän koodin? asiakas: Voisitteko ilmoittaa minulle Washingtonin lentokentän koodin? Haluan laskeutua lentokentälle DC - IAD. asiamies: Asiakas: Saanko tietää, minä päivinä haluatte matkustaa? asiakas: Mihin aikaan haluatte matkustaa? Asiamies: Paljonko on matkabudjettinne? asiakas: Paljonko on matkabudjettinne? Asiamies: Minulla on varaa vain 200 euroon asti. agentti: Asiakas: Hyvä on, odottakaa hetki. Palaan asiaan ja kerron lentotiedot.  __ agentti: Asiakas: Kiitos ajastanne, pyydettyihin päivämääriin perustuvia lentoja ei löytynyt. asiakas: Agentti: Ei mitään ongelmaa, kiitos tiedoistanne.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Toki, minä odotan.</w:t>
      </w:r>
    </w:p>
    <w:p>
      <w:r>
        <w:rPr>
          <w:b/>
        </w:rPr>
        <w:t xml:space="preserve">Esimerkki 7.3449</w:t>
      </w:r>
    </w:p>
    <w:p>
      <w:r>
        <w:t xml:space="preserve">asiakas: Agentti: Hei. Miten voin auttaa teitä tällä hetkellä? asiakas: Olen Pamela Walker. Aion käydä Houstonissa tapaamassa isoisääni IAH:ssa LAS:sta. Voitteko etsiä minulle lentolippua? agentti: Pamela Walker, autan teitä siinä. Saisinko matkapäivänne?  __ agentti: Asiakas: Okei Pamela Walker, odottakaa hetki, jotta voimme tarkistaa lentojen saatavuuden. asiakas: Okei Pamela Walker, odottakaa hetki: Agentti: Kyllä, kiitos: AA lentoyhtiöllä on lennossa reittinne lento yhteydellä 1 ja lipun hinta on 200. Jatkanko varausta? asiakas: Agentti: Kyllä, voitte varata lipun. agentti: Kyllä, voitte varata lipun: Ok Pamela Walker, lippuvaraus on tehty ja lennon numero on 1021. asiakas: Asiamies: Kiitos, että käytitte aikaanne: Kiitos, että valitsitte meidät, hyvää matkaa.</w:t>
      </w:r>
    </w:p>
    <w:p>
      <w:r>
        <w:rPr>
          <w:b/>
        </w:rPr>
        <w:t xml:space="preserve">Tulos</w:t>
      </w:r>
    </w:p>
    <w:p>
      <w:r>
        <w:t xml:space="preserve">asiakas: 19.12. ja takaisin 21.12.</w:t>
      </w:r>
    </w:p>
    <w:p>
      <w:r>
        <w:rPr>
          <w:b/>
        </w:rPr>
        <w:t xml:space="preserve">Esimerkki 7.3450</w:t>
      </w:r>
    </w:p>
    <w:p>
      <w:r>
        <w:t xml:space="preserve">asiakas: Hei. Tässä on Debra Thomas.  __ asiakas: Voitteko auttaa minua lentolipun varaamisessa? agentti: Aion vierailla Santa Monica Bayssä, joka sijaitsee Los Angeles CA-LAX:ssa: Asiakas: Toki, saanko tietää nousupisteenne? asiakas: Voisitteko auttaa minua lentolipun ostamisessa? Agentti: Lähtöpaikkani on Denver CO-DEN. asiamies: Asiakas: Voisitteko ilmoittaa lähtö- ja paluupäivänne? asiakas: Voisitteko ilmoittaa lähtö- ja paluupäivänne? Asiamies: Haluaisin lähteä 27.7. ja palata 29.7. agentti: Haluaisin lähteä 27.7. ja palata 29.7. agentti: Haluaisin palata 29.7: Tarvitsetteko pysähdyksen matkanne välissä? asiakas: Agentti: Kyllä, tarvitsen pysähdyksen: Okei, odottakaa hetki. asiakas: Asiakas: Toki: Löysimme suoran lennon, Spirit lentoyhtiö, lennon numero: 1004, hinta: 100. asiakas: Jatkakaa varauksen tekemistä. agentti: Asiakas: Lentolippunne on vahvistettu: Kiitos palvelustanne.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7.3451</w:t>
      </w:r>
    </w:p>
    <w:p>
      <w:r>
        <w:t xml:space="preserve">asiakas: Asiakas: Hei. asiamies: Päivää, miten voin auttaa? asiakas: Hei: Tapaamisohjelmani peruuntui, joten minun on peruutettava varaukseni. Voitteko auttaa minua? Asiakas: Olen täällä auttaakseni teitä siinä. Voisitteko auttaa minua tarkistamaan varauksenne tilan? asiakas: Asiakas: Olen Kevin Turner: Kevin Turner. Odottakaa 2-3 minuuttia, kun tarkistan varauksen tilan.  __ agentti: Asiakas: Kevin Turner, joudumme valitettavasti ilmoittamaan, että nimelläsi ei ole aktiivista varausta, jonka voisit peruuttaa. asiakas: Kevin Turner: Agentti: Hyvä on, kiitos vastauksestanne. asiamies: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7.3452</w:t>
      </w:r>
    </w:p>
    <w:p>
      <w:r>
        <w:t xml:space="preserve">asiakas: Agentti: Hei. Miten voin auttaa teitä tänään? Agentti: Haluan varata lippuni LGA:sta DEN:hen vieraillakseni Denverissä, voisitteko auttaa minua varauksen tekemisessä? agentti: Toki, voisitteko kertoa matkapäivänne?  __ agentti: Asiakas: Saanko tietää liityntärajanne? Agentti: Kyllä, haluan lentää jatkolennolla. agentti: Kyllä, haluan lentää jatkolennolla. agentti: Kyllä, haluan lentää jatkolennolla: Asiakas: Onko teillä muita tarkennuksia, joita etsitte? asiakas: Onko teillä jokin muu tarkennus, jota haluatte? Asiakas: Ei: Asiakas: Saanko tietää nimenne jatkaakseni eteenpäin? asiakas: Saanko kysyä nimenne? Asiamies: Toki, nimeni on Laura Evans. asiamies: Kyllä, nimeni on Laura Evans: United Airline -lentoyhtiön lento on saatavilla hintaan 100 ja jatkoyhteys on 1. Haluatteko, että jatkan varausta? asiakas: Agentti: Hyvä on, voitte varata sen: Varauksenne on vahvistettu lennon numerolla 1021 ja lähtöaika on klo 5:00, paluuaika on klo 15:00. asiakas: Kiitos avusta lippuni varaamisessa. agentti: Kiitos, että autoitte minua varaamaan lippuni. agentti: Kiitos, että autoitte minua varaamaan lippuni: Kiitos, että tavoititte meidät.</w:t>
      </w:r>
    </w:p>
    <w:p>
      <w:r>
        <w:rPr>
          <w:b/>
        </w:rPr>
        <w:t xml:space="preserve">Tulos</w:t>
      </w:r>
    </w:p>
    <w:p>
      <w:r>
        <w:t xml:space="preserve">asiakas: Joulukuun 22. ja 24. joulukuuta välisenä aikana: Toki, suunnitellut matkapäiväni ovat 22.-24. joulukuuta.</w:t>
      </w:r>
    </w:p>
    <w:p>
      <w:r>
        <w:rPr>
          <w:b/>
        </w:rPr>
        <w:t xml:space="preserve">Esimerkki 7.3453</w:t>
      </w:r>
    </w:p>
    <w:p>
      <w:r>
        <w:t xml:space="preserve">asiakas: Agentti: Päivää, miten voin auttaa?  __ agentti: Asiakas: Toki, saanko tietää matkustuspäivämääränne? asiak: Asiamies: Haluan lentää 01.04. ja palata 03.04: Asiakas: Voisitteko antaa lähdekoodinne? Asiakas: Voisitteko antaa lähdekoodinne? Agentti: Lähteeni on PHL:stä: Asiakas: Odottakaa hetki: Asiakas: Toki: Lentoyhtiöllä on lento: Hawaiian ja lennon numero:1006, jonka hinta on 100 ja jossa on 1 yhteys. Jatkanko matkaa? asiakas: Asiamies: Se on täydellinen, voitte jatkaa varausta. agentti: Asiakas: Lippunne on vahvistettu: Kiitos, että autoitte minua. asiamies: Kiitos, että autoitte minua: Kiitos.</w:t>
      </w:r>
    </w:p>
    <w:p>
      <w:r>
        <w:rPr>
          <w:b/>
        </w:rPr>
        <w:t xml:space="preserve">Tulos</w:t>
      </w:r>
    </w:p>
    <w:p>
      <w:r>
        <w:t xml:space="preserve">asiakas: Olen elokuvaohjaaja. Minun täytyy käydä St. Paul, MN - MSP:ssä katsomassa eri paikkoja. Voitteko varata lentolipun?</w:t>
      </w:r>
    </w:p>
    <w:p>
      <w:r>
        <w:rPr>
          <w:b/>
        </w:rPr>
        <w:t xml:space="preserve">Esimerkki 7.3454</w:t>
      </w:r>
    </w:p>
    <w:p>
      <w:r>
        <w:t xml:space="preserve">asiakas: Asiakas: Hei, olen Ruth Scott. agentti: Hei, miten voin auttaa teitä tänään? asiakas: Hei, olen Ruth Scott: Agentti: Voitteko auttaa minua varaamaan lentoliput IAH:sta HOU:hun? Totta kai, olemme täällä auttamassa teitä. Voitteko kertoa minulle matkapäivänne? asiakas: Asiamies: Matkapäiväni ovat 03.03.-03.05. agentti: Matkapäiväni ovat 03.03.-03.05: Asiakas: Haluatteko pysähtyä matkanne välissä? asiakas: Agentti: Tarvitsen pysähdyksen: Okei, odottakaa hetki. asiakas: OK: Löysimme Deltan lentoyhtiön jatkolennolla ja numerolla 1004 hinnan 100,. asiakas: Asiamies: Voitte jatkaa varausta: Lippunne on vahvistettu.  __ agentti: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7.3455</w:t>
      </w:r>
    </w:p>
    <w:p>
      <w:r>
        <w:t xml:space="preserve">asiakas: Asiakas: Hei: Agentti: Miten voin auttaa teitä?  __ agentti: Asiakas: Toki, saisinko tietää matkustuspäivämäärät? asiakas: Voisitteko kertoa minulle matkustuspäivämäärät? Matka alkaa 15.8. ja paluu 17.8. Tarjoa lento, jossa on 0 jatkoyhteyttä. agentti: Asiakas: Okei, odottakaa hetki, kiitos: Asiakas: Toki: UA-lentoyhtiössä on lento, jossa on yhteys 0, voinko varata sen? asiakas: Ok, varaa se. agentti: Lippunne on varattu lennolle numero 1020. asiakas: Kiitos, että vahvistitte lentolippuni. agentti: Ei kestä.</w:t>
      </w:r>
    </w:p>
    <w:p>
      <w:r>
        <w:rPr>
          <w:b/>
        </w:rPr>
        <w:t xml:space="preserve">Tulos</w:t>
      </w:r>
    </w:p>
    <w:p>
      <w:r>
        <w:t xml:space="preserve">asiakas: Voitteko auttaa minua varaamaan lentoliput?</w:t>
      </w:r>
    </w:p>
    <w:p>
      <w:r>
        <w:rPr>
          <w:b/>
        </w:rPr>
        <w:t xml:space="preserve">Esimerkki 7.3456</w:t>
      </w:r>
    </w:p>
    <w:p>
      <w:r>
        <w:t xml:space="preserve">asiakas: Asiakas: Päivää. asiamies: Päivää, miten voin auttaa? DCA:sta HOU:hun?  __ asiakas: Asiamies: Haluaisin matkustaa 05. syyskuuta ja palata 07. syyskuuta: Asiakas: Onko teillä jokin luokkatoivomus? Asiakas: Onko teillä jokin luokkatoive? Agentti: Ei, minulle sopii mikä tahansa luokka: Onko liittymää rajoitettu? Haluaisin mieluiten jatkolennon: Asiakas: Saanko tietää nimenne? Rebecca Brown: Löysimme lennon 1015 Delta Airline yhdellä jatkolennolla ja hintaan 100, jatkanko varausta? asiakas: Asiakas: Jatkakaa varauksen tekemistä. agentti: Olkaa hyvä ja jatkakaa varauksen tekemistä: Asiakas: Varauksenne on tehty: Kiitos, että varasitte lentoliput.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Voisitteko kertoa minulle matkapäivänne?</w:t>
      </w:r>
    </w:p>
    <w:p>
      <w:r>
        <w:rPr>
          <w:b/>
        </w:rPr>
        <w:t xml:space="preserve">Esimerkki 7.3457</w:t>
      </w:r>
    </w:p>
    <w:p>
      <w:r>
        <w:t xml:space="preserve">asiakas: Asiakas: Päivää. asiamies: Päivää, miten voin palvella teitä? asiakas: Päivää: Olen Jason Collins. Minun täytyy varata lentolippu MCO:sta SFO:hon, Voitteko auttaa minua varauksen tekemisessä? asiamies: Totta kai, saanko tietää matkapäivänne?  __ agentti: Asiakas: Tarvitsetteko välilaskuja? Agentti: Kyllä, tarvitsen jatkolennon. agentti: Kyllä, tarvitsen jatkolennon: Löysimme lennon, jonka numero on 1012 ja lentoyhtiönä Hawaiian. lipun hinta on 100. asiakas: Asiakas: Hyvä on, jatka varauksen tekemistä: Asiakas: Varauksenne on tehty: Kiitos tiedoista.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Haluaisin matkustaa 17.11.-19.11.</w:t>
      </w:r>
    </w:p>
    <w:p>
      <w:r>
        <w:rPr>
          <w:b/>
        </w:rPr>
        <w:t xml:space="preserve">Esimerkki 7.3458</w:t>
      </w:r>
    </w:p>
    <w:p>
      <w:r>
        <w:t xml:space="preserve">asiakas: Asiakas: Hei: Agentti: Haluaisin osallistua seminaariin Houstonissa, voisitteko auttaa minua varaamaan lentolipun DTW:stä HOU:hun: Totta kai, autan mielelläni. Milloin olette valmis matkustamaan? asiakas: - Milloin olette valmis matkustamaan? Asiamies: Matkapäiväni ovat 12. tammikuuta ja 14. tammikuuta. agentti: Asiakas: Onko teillä jokin yhteysrajoitus? Agentti: Kyllä, yhteysrajoitukseni on 1. Agentti: Kyllä, yhteysrajoitukseni on 1. Agentti: Kyllä: Onko teillä muita eritelmiä? asiakas: Asiamies: Haluaisin mieluiten business-luokan lentolipun. asiamies: Mihin matkustajamäärään haluatte matkustaa? Asiakas: Saisinko nimenne? Nimeni on Melissa Walker.  __ asiakas: Kiitos tiedoista. agentti: Kiitos, että käytitte meitä.</w:t>
      </w:r>
    </w:p>
    <w:p>
      <w:r>
        <w:rPr>
          <w:b/>
        </w:rPr>
        <w:t xml:space="preserve">Tulos</w:t>
      </w:r>
    </w:p>
    <w:p>
      <w:r>
        <w:t xml:space="preserve">agentti: Valitettavasti matkareitillesi ei ole saatavilla lentoja.</w:t>
      </w:r>
    </w:p>
    <w:p>
      <w:r>
        <w:rPr>
          <w:b/>
        </w:rPr>
        <w:t xml:space="preserve">Esimerkki 7.3459</w:t>
      </w:r>
    </w:p>
    <w:p>
      <w:r>
        <w:t xml:space="preserve">asiakas: Agentti: Hei. Miten voin auttaa? Asiamies: Hätätilanteen vuoksi minun oli pyydettävä tätä muutosvarausta. asiamies: Mihin aikaan? Totta kai, autan teitä. Saanko tietää nimenne? asiakas: Nancy Johnson: Nancy Johnson: Odottakaa hetki: Hyvä on: Nancy Johnson, nimessänne ei ole varausta.  __ agentti: Kiitos.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7.3460</w:t>
      </w:r>
    </w:p>
    <w:p>
      <w:r>
        <w:t xml:space="preserve">asiakas: Asiakas: Päivää, nimeni on Debra Hernandez. asiamies: Päivää, Debra, miten voin auttaa teitä? Minun on tavattava tuottajani keskustellakseni uudesta elokuvasta. Varatkaa siis lippuni ATL:stä IAD:hen. asiamies: Varatkaa lippu ATL:stä IAD:hen: Asiakas: Ilmoittakaa matkasuunnitelmanne päivämäärät: Agentti: Toki, matkapäiväni ovat 14.08. ja 16.08: Asiakas: Odottakaa hetki.  __ agentti: Asiakas: Olen pahoillani, reitillänne ei ole saatavilla jatkolentoa. asiakas: Ei se mitään, ei ongelmaa. Kiitos avusta.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Jatkakaa. Tarkistakaa, onko jatkolentoa.</w:t>
      </w:r>
    </w:p>
    <w:p>
      <w:r>
        <w:rPr>
          <w:b/>
        </w:rPr>
        <w:t xml:space="preserve">Esimerkki 7.3461</w:t>
      </w:r>
    </w:p>
    <w:p>
      <w:r>
        <w:t xml:space="preserve">asiakas: Asiakas: Hei: Asiakas: Miten voin auttaa teitä tänään? asiakas: Olen Elizabeth Walker: Asiakas: Voisitteko auttaa minua varaamaan lentoliput ATL:stä CLT:hen? asiamies: Voisitteko auttaa minua varaamaan lentoliput ATL:stä CLT:hen? Asiakas: Toki, saisinko tietää matkapäivänne, kiitos: kesäkuuta ja palaan 09. kesäkuuta.  __ asiakas: Asiamies: Tarvitsen pysähdyksen matkani välissä. asiamies: Mihin mennessä? Asiakas: Olen pahoillani, mutta matkapäivillenne ei ole saatavilla lentolippuja. asiakas: Olen pahoillani, mutta matkapäivillenne ei ole saatavilla lentolippuja: Asiamies: Hyvä on, ei ongelmaa: Asiakas: Kiitos, että otitte yhteyttä palveluumme: Kiitos tiedoista.</w:t>
      </w:r>
    </w:p>
    <w:p>
      <w:r>
        <w:rPr>
          <w:b/>
        </w:rPr>
        <w:t xml:space="preserve">Tulos</w:t>
      </w:r>
    </w:p>
    <w:p>
      <w:r>
        <w:t xml:space="preserve">agentti: Tarvitsetteko tarkennuksia?</w:t>
      </w:r>
    </w:p>
    <w:p>
      <w:r>
        <w:rPr>
          <w:b/>
        </w:rPr>
        <w:t xml:space="preserve">Esimerkki 7.3462</w:t>
      </w:r>
    </w:p>
    <w:p>
      <w:r>
        <w:t xml:space="preserve">asiakas: Asiakas: Päivää. asiamies: Päivää, miten voin auttaa teitä? Agentti: Voitteko varata minulle lentoliput DFW:stä ATL:ään? Asiakas: Ilmoittakaa matkanne päivämäärät: Asiakas: Matkapäiväni ovat 30.7. ja 01.8. agentti: Matkan päivämäärät ovat 30.7. ja 01.8: Asiakas: Tarvitsetteko mitään yhteysrajoitusta? Tarvitsen tauon matkani välissä.  __ asiakas: Paluuaikani on iltapäivällä. agentti: Hawaiian Airlines tarjoaa jatkolennon tällä reitillä lipun hinnalla 300 ja lento lähtee klo 18:00 ja saapuu klo 12:00. Varaanko lippunne tälle lennolle? asiakas: Asiamies: Jatkakaa: Asiakas: Lippunne on vahvistettu lennolle 1007. Asiakas: Kiitos: Asiakas: Saanko tietää nimenne? Scott Edwards: Edwards: Kiitos.</w:t>
      </w:r>
    </w:p>
    <w:p>
      <w:r>
        <w:rPr>
          <w:b/>
        </w:rPr>
        <w:t xml:space="preserve">Tulos</w:t>
      </w:r>
    </w:p>
    <w:p>
      <w:r>
        <w:t xml:space="preserve">agentti: Tarvitsetteko muita tietoja?</w:t>
      </w:r>
    </w:p>
    <w:p>
      <w:r>
        <w:rPr>
          <w:b/>
        </w:rPr>
        <w:t xml:space="preserve">Esimerkki 7.3463</w:t>
      </w:r>
    </w:p>
    <w:p>
      <w:r>
        <w:t xml:space="preserve">asiakas: Asiakas: Päivää, olen Robert Lee. asiamies: Päivää, miten voin auttaa teitä? Agentti: Voitteko varata lipun PHL:stä ORD:hen? Asiakas: Totta kai, saanko tietää matkapäivänne, kiitos? Asiamies: Suunnittelen lähtöä 21.9. ja paluuta 23.9. Agentti: Missä on matkakohde? Odottakaa hetki. Tarkistan teille parhaan lennon.  __ agentti: AA-lentoyhtiön lentoyhtiöllä ja se maksaa 300. Jatkanko matkaa? asiakas: Asiakas: Kyllä: Asiakas: Lippunne on varattu lennon numerolla 1004. Asiakas: Kiitos: Asiakas: Tervetuloa, kiitos, että valitsitte meidät. Turvallista lentoa. asiakas: Asiakkaan nimi: Olkaa hyvä.</w:t>
      </w:r>
    </w:p>
    <w:p>
      <w:r>
        <w:rPr>
          <w:b/>
        </w:rPr>
        <w:t xml:space="preserve">Tulos</w:t>
      </w:r>
    </w:p>
    <w:p>
      <w:r>
        <w:t xml:space="preserve">asiakas: Ota aikaa.</w:t>
      </w:r>
    </w:p>
    <w:p>
      <w:r>
        <w:rPr>
          <w:b/>
        </w:rPr>
        <w:t xml:space="preserve">Esimerkki 7.3464</w:t>
      </w:r>
    </w:p>
    <w:p>
      <w:r>
        <w:t xml:space="preserve">asiakas: Agentti: Päivää, miten voin auttaa teitä tällä hetkellä?  __ agentti: Asiakas: Toki, olen täällä auttamassa teitä. Voisitteko ilmoittaa matkanne päivämäärät? asiakas: Agentti: Kiitos, matkapäiväni ovat 19.11.-21.11. agentti: Matkan päivämäärä on 19.11: Asiakas: Saanko tietää lähimmän lähtöpaikkakuntanne lentokenttäkoodin, kiitos? Lähtevän lentokenttäni koodi on DC - IAD. agentti: Asiakas: Onko teillä jokin luokkatoive tälle matkalle? Agentti: Ei, minulle sopii mikä tahansa luokka: Asiakas: Tarvitsetteko pysähdyksiä matkanne aikana? asiakas: Tarvitsetteko matkan aikana pysähdyksiä? Agentti: Kyllä, tarvitsen pysähdyksen matkani välissä. agentti: Kyllä, tarvitsen pysähdyksen matkani välissä. agentti: Kyllä: Asiakas: Odottakaa hetki: Asiamies: Havaijin lentoyhtiöiden jatkolento on saatavilla tällä reitillä lipun hinnalla 100, varaanko lippunne? asiakas: Kyllä, kiitos: Asiamies: Jatkakaa varausta: Frank Jackson, lippunne on varattu lennolle numero 1008. asiakas: Kiitos: Asiakas: Kiitos ja turvallista matkaa.</w:t>
      </w:r>
    </w:p>
    <w:p>
      <w:r>
        <w:rPr>
          <w:b/>
        </w:rPr>
        <w:t xml:space="preserve">Tulos</w:t>
      </w:r>
    </w:p>
    <w:p>
      <w:r>
        <w:t xml:space="preserve">asiakas: Haluan käydä New Yorkissa, NY - LGA:ssa tapaamassa ystäviäni. Auttakaa minua lentolipun varaamisessa.</w:t>
      </w:r>
    </w:p>
    <w:p>
      <w:r>
        <w:rPr>
          <w:b/>
        </w:rPr>
        <w:t xml:space="preserve">Esimerkki 7.3465</w:t>
      </w:r>
    </w:p>
    <w:p>
      <w:r>
        <w:t xml:space="preserve">asiakas: Agentti: Hei. Miten voin auttaa teitä tänään? Edwards. Hätätilanteen vuoksi haluan muuttaa olemassa olevaa varausta, joten auttakaa minua varauksen muuttamisessa. agentti: Toki, sallinette minun tarkistaa hetken aikaa edellisen varauksen.  __ agentti: Jason Edwards, nimellänne ei ole varausta. asiakas: Ei mitään ongelmaa. Kiitos: Asiakas: Olkaa hyvä. Kiitos, että otitte yhteyttä.</w:t>
      </w:r>
    </w:p>
    <w:p>
      <w:r>
        <w:rPr>
          <w:b/>
        </w:rPr>
        <w:t xml:space="preserve">Tulos</w:t>
      </w:r>
    </w:p>
    <w:p>
      <w:r>
        <w:t xml:space="preserve">asiakas: Asiakas: Selvä.</w:t>
      </w:r>
    </w:p>
    <w:p>
      <w:r>
        <w:rPr>
          <w:b/>
        </w:rPr>
        <w:t xml:space="preserve">Esimerkki 7.3466</w:t>
      </w:r>
    </w:p>
    <w:p>
      <w:r>
        <w:t xml:space="preserve">asiakas: Hei.  __ asiakas: Asiakas: Miten voin auttaa? asiakas: Olen Gary Mitchell: Agentti: Voitteko auttaa minua varaukseni peruuttamisessa? Asiakas: Toki Gary, odottakaa hetki. asiakas: Voisitteko peruuttaa peruutuksen? Asiakas: Toki: Asiakas: Olen pahoillani, nimellänne ei löydy varausta. asiakas: Agentti: Okei, ei mitään ongelmia, kiitos ajastanne. agentti: Kiitos, että lähestyitte meitä.</w:t>
      </w:r>
    </w:p>
    <w:p>
      <w:r>
        <w:rPr>
          <w:b/>
        </w:rPr>
        <w:t xml:space="preserve">Tulos</w:t>
      </w:r>
    </w:p>
    <w:p>
      <w:r>
        <w:t xml:space="preserve">agentti: Hei.</w:t>
      </w:r>
    </w:p>
    <w:p>
      <w:r>
        <w:rPr>
          <w:b/>
        </w:rPr>
        <w:t xml:space="preserve">Esimerkki 7.3467</w:t>
      </w:r>
    </w:p>
    <w:p>
      <w:r>
        <w:t xml:space="preserve">asiakas: Hei.  __ asiakas: Olen Patricia Rodriguez ja aion vierailla Charlottessa. Voisitteko varata minulle lipun DCA:sta CLT:hen? agentti: Asiakas: Ilmoittakaa matkapäivänne, jotta voin jatkaa: Matkapäiväni ovat 25.07.-27.07.-27.07. agentti: Asiakas: Odottakaa hetki: Asiakas: Toki, kaikessa rauhassa. asiamies: Asiakkaan on hyvä, jos haluatte: Frontier airlinesin lento 1001 on käytettävissä reitillänne. asiakas: Varatkaa lippuni tälle lennolle. asiamies: Asiakas: Lippunne on varattu 1 jatkolennon kanssa. asiakas: Kiitos, että varasitte lippuni.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Hei. Miten voin auttaa teitä tänään?</w:t>
      </w:r>
    </w:p>
    <w:p>
      <w:r>
        <w:rPr>
          <w:b/>
        </w:rPr>
        <w:t xml:space="preserve">Esimerkki 7.3468</w:t>
      </w:r>
    </w:p>
    <w:p>
      <w:r>
        <w:t xml:space="preserve">asiakas: Hei. Sarah Hall tässä.  __ asiakas: Asiakas: Voitteko muuttaa lentolippuvaraustani? asiamies: Voitteko muuttaa lentolippuvaraukseni? Asiakas: Toki, olemme täällä auttamassa teitä. asiakas: Asiakas: Okei: Asiakas: Okei, odottakaa hetki: Asiakas: Toki: Asiakas: Kiitos, että odotitte ei löydy varausta nimellänne. asiakas: Asiakas: Ei mitään ongelmaa.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7.3469</w:t>
      </w:r>
    </w:p>
    <w:p>
      <w:r>
        <w:t xml:space="preserve">asiakas: Asiakas: Päivää. asiamies: Päivää, miten voin auttaa teitä? Charlotte Zoo -eläintarhaan perheeni kanssa. Voitteko auttaa minua varaamaan lipun BOS:stä CLT:hen? agentti: Asiakas: Toki, saisinko matkanne päivämäärät? asiakas: Voisitteko kertoa minulle matkanne päivämäärät? Asiamies: Suosittelemani matkapäivät ovat 29.11. ja 1.12. agentti: Mihin aikaan haluatte matkustaa? Asiakas: Odottakaa hetki: Asiakas: Selvä: Asiakas: Löysin teille lennon Frontier airlinesilta hinnalla 100, voinko varata lippunne? asiakas: Agentti: Jatkakaa lipun varaamista: Asiakas: Saanko tietää nimenne lipun varaamista varten? asiakas: Voisitteko kertoa minulle nimenne? Asiamies: Nimeni on Nicholas Taylor: Varaus on vahvistettu lennolle numero 1020.  __ agentti: Agentti: Kiitos, että otitte meihin yhteyttä.</w:t>
      </w:r>
    </w:p>
    <w:p>
      <w:r>
        <w:rPr>
          <w:b/>
        </w:rPr>
        <w:t xml:space="preserve">Tulos</w:t>
      </w:r>
    </w:p>
    <w:p>
      <w:r>
        <w:t xml:space="preserve">asiakas: Kiitos palvelustanne.</w:t>
      </w:r>
    </w:p>
    <w:p>
      <w:r>
        <w:rPr>
          <w:b/>
        </w:rPr>
        <w:t xml:space="preserve">Esimerkki 7.3470</w:t>
      </w:r>
    </w:p>
    <w:p>
      <w:r>
        <w:t xml:space="preserve">asiakas: Asiakas: Hei: Asiakas: Gregory Jackson täällä: Haluan matkustaa Washingtonista New Yorkiin osallistuakseni seminaariin. Voisitteko auttaa minua lentolippujen varaamisessa? agentti: Totta kai, olen täällä auttamassa teitä siinä. Saanko tietää matkapäivänne? asiakas: Asiamies: Matkapäiväni ovat 28.01. ja 30.01. välisenä aikana: Asiakas: Odottakaa hetki: Asiakas: Selvä: Asiakas: Hyvä on, saanko tietää lentokenttäkoodinne? asiakas: Kyllä: Agentti: Lentokenttäkoodini ovat DCA:sta JFK:hon: JFK: Odottakaa hetki.  __ agentti: Southwest airlines, jolla on yhteysraja 1. Voinko jatkaa varausta? asiakas: Jatkakaa lentolipun varaamista. agentti: Asiakas: Kyllä, lippunne on varattu lennon numerolla 1013. asiakas: Asiamies: Kiitos, että autoitte minua: Kiitos, että tavoititte meidät. Turvallista matkaa.</w:t>
      </w:r>
    </w:p>
    <w:p>
      <w:r>
        <w:rPr>
          <w:b/>
        </w:rPr>
        <w:t xml:space="preserve">Tulos</w:t>
      </w:r>
    </w:p>
    <w:p>
      <w:r>
        <w:t xml:space="preserve">asiakas: Asiakas: Hyvä on, minä odotan.</w:t>
      </w:r>
    </w:p>
    <w:p>
      <w:r>
        <w:rPr>
          <w:b/>
        </w:rPr>
        <w:t xml:space="preserve">Esimerkki 7.3471</w:t>
      </w:r>
    </w:p>
    <w:p>
      <w:r>
        <w:t xml:space="preserve">asiakas: Hei. Olen Linda Phillips. agentti: Päivää, miten voin auttaa teitä?  __ agentti: Asiakas: Hyvä on, minä autan teitä. Odottakaa hetki. Tarkistan varauksen tilan ja ilmoitan teille. asiakas: Asiakas: Toki: Kiitos ajastanne. Lentoyhtiön tiedoista ei löytynyt varausta. asiakas: Agentti: Kiitos, että ilmoititte minulle: Asiakas: Kiitos, että otitte varauksen käyttöön. Hyvää päivänjatkoa.</w:t>
      </w:r>
    </w:p>
    <w:p>
      <w:r>
        <w:rPr>
          <w:b/>
        </w:rPr>
        <w:t xml:space="preserve">Tulos</w:t>
      </w:r>
    </w:p>
    <w:p>
      <w:r>
        <w:t xml:space="preserve">asiakas: Haluan muuttaa varaustani isoisäni äkillisen kuoleman vuoksi.</w:t>
      </w:r>
    </w:p>
    <w:p>
      <w:r>
        <w:rPr>
          <w:b/>
        </w:rPr>
        <w:t xml:space="preserve">Esimerkki 7.3472</w:t>
      </w:r>
    </w:p>
    <w:p>
      <w:r>
        <w:t xml:space="preserve">asiakas: Miten voin auttaa teitä?  __ agentti: Asiakas: Toki, olemme täällä auttamassa teitä. Voisitteko auttaa minua hyvällä nimellä? asiakas: Christine Green: Green Green: Okei, odottakaa hetki. Tarkistan tilanne ja palaan asiaan. asiakas: Asiamies: Okei, odotan tietojasi. asiamies: Löysimme varauksen nimellänne, ilmoittakaa minulle muutetut matkapäivänne. asiakas: Asiamies: Olen suunnitellut matkustavani 16.10. ja palaavani 18.10. agentti: Asiakas: Pyydän teitä ystävällisesti mainitsemaan lentokenttäkoodinne: Asiamies: Lennän MCO:sta PHX:ään. asiamies: MCO:sta PHX:ään: Asiakas: Haluatteko pitää taukoa matkan välissä? asiakas: Jos haluatte, että matkan aikana pidetään tauko: Kyllä: Asiakas: Saanko tietää, mitä luokkaa haluatte? Agentti: Minulle sopii mikä tahansa luokka: Asiakas: Auttakaa minua lentoyhtiömme valinnassa. asiakas: Voisitteko auttaa minua: Asiamies: Minulle sopii mikä tahansa lentoyhtiö. agentti: Asiakas: Onko tällä matkalla erityisiä lähtö- ja saapumisajankohtia? asiakas: Onko minulla jokin tietty lähtö- ja saapumisajankohta? Mihin aikaan tahansa. Ei: Kiitos yksityiskohtien antamisesta, United Airlinesilta löytyy jatkolento, jonka hinta on 100. Lento lähtee klo 18:00 ja paluu klo 17:00. Jatkanko varauksen tekemistä? asiakas: Okei, varaa tämä lippu. agentti: Ok, lippunne on varattu turistiluokkaan ja lennon numero on 1010.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Voitteko auttaa minua siinä? Voisitteko auttaa minua siinä?</w:t>
      </w:r>
    </w:p>
    <w:p>
      <w:r>
        <w:rPr>
          <w:b/>
        </w:rPr>
        <w:t xml:space="preserve">Esimerkki 7.3473</w:t>
      </w:r>
    </w:p>
    <w:p>
      <w:r>
        <w:t xml:space="preserve">asiakas: Asiakas: Päivää. asiamies: Päivää, miten voin auttaa teitä? Janet Allen tässä. Aion käydä Epcotissa, joka sijaitsee MCO:ssa, voisitteko varata minulle lipun JFK:lta? agentti: JFK:lta: Okei, saanko tietää matkanne päivämäärät? asiakas: Voisitteko kertoa minulle matkanne päivämäärät? Agentti: Matkapäiväni ovat 02.02.-04.02: Asiakas: Okei, antakaa minulle hetki aikaa tarkistaa. asiakas: Okei: Asiakas: Selvä: JetBlue airlines, lento on saatavilla 1 jatkoyhteydellä. Voinko jatkaa? asiakas: Agentti: Hyvä kuulla, varaa lippu. agentti: Voitte varata lipun: Toki. Lipunne on varattu 1024 lennolle.  __ agentti: Tervetuloa.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7.3474</w:t>
      </w:r>
    </w:p>
    <w:p>
      <w:r>
        <w:t xml:space="preserve">asiakas: Asiakas: Hei: Agentti: Miten voin auttaa?  __ agentti: Asiakas: Toki, autan teitä. Odottakaa hetki: Asiakas: Okei: Kiitos ajastanne. Valitettavasti emme löytäneet varausta nimellänne. asiakas: Selvä, ei mitään ongelmaa. Kiitos: Asiakas: Kiitos, että tavoititte meidät. Hyvää päivänjatkoa.</w:t>
      </w:r>
    </w:p>
    <w:p>
      <w:r>
        <w:rPr>
          <w:b/>
        </w:rPr>
        <w:t xml:space="preserve">Tulos</w:t>
      </w:r>
    </w:p>
    <w:p>
      <w:r>
        <w:t xml:space="preserve">asiakas: Sateiden vuoksi en voi matkustaa kotikaupunkiini. Voitteko peruuttaa varaukseni?</w:t>
      </w:r>
    </w:p>
    <w:p>
      <w:r>
        <w:rPr>
          <w:b/>
        </w:rPr>
        <w:t xml:space="preserve">Esimerkki 7.3475</w:t>
      </w:r>
    </w:p>
    <w:p>
      <w:r>
        <w:t xml:space="preserve">asiakas: Agentti: Hei. Miten voin auttaa teitä? Agentti: Voitteko auttaa minua varaamaan lentolipun DFW:stä? Asiakas: Toki, voinko saada tietää matkustuspäivämäärät? asiakas: Voisitteko kertoa minulle matkustuspäivämäärät? Agentti: Matkapäiväni ovat 27. ja 29. huhtikuuta: Voisitteko antaa paluun tiedot?  __ agentti: Asiakas: Saanko tietää nimenne? Asiamies: Toki, olen Kathleen Perez. asiamies: Asiakas: Onko teillä mitään toiveita? Asiamies: Pyydän teitä etsimään jatkolentoa: Asiakas: Valitettavasti ei ole saatavilla pyyntöönne vastaavia lentoja. asiakas: Asiamies: Ei mitään ongelmia, kiitos vastauksestanne. agentti: Ei mitään ongelmia, kiitos vastauksestanne: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Haluaisin palata BOS:sta iltapäivälennolla.</w:t>
      </w:r>
    </w:p>
    <w:p>
      <w:r>
        <w:rPr>
          <w:b/>
        </w:rPr>
        <w:t xml:space="preserve">Esimerkki 7.3476</w:t>
      </w:r>
    </w:p>
    <w:p>
      <w:r>
        <w:t xml:space="preserve">asiakas: Agentti: Hei, miten voin auttaa teitä?  __ agentti: Asiakas: Toki, Minä päivinä haluatte matkustaa? asiakas: Mihin päivinä haluatte matkustaa? Asiamies: Haluaisin matkustaa 22.04. ja 24.04. välisenä aikana: Asiakas: Minne olette matkalla? Agentti: Minulla on laskeutuminen IAD:hen: Kertokaa nousupaikkanne? asiakas: Lähdötunnukseni on ATL. agentti: Haluaisitteko välilaskun? asiakas: Kyllä, matkustan mieluiten jatkolennolla. agentti: Okei, odottakaa. asiakas: Selvä: Löysimme Southwest-lentoyhtiön lennon 1009, jossa on yksi pysähdys. Hinta on 100. Asiakas: Asiakas: Voitte jatkaa varauksen tekemistä. agentti: Asiakas: Lippunne on vahvistettu: Kiitos, että olitte auttava käteni. agentti: Kiitos.</w:t>
      </w:r>
    </w:p>
    <w:p>
      <w:r>
        <w:rPr>
          <w:b/>
        </w:rPr>
        <w:t xml:space="preserve">Tulos</w:t>
      </w:r>
    </w:p>
    <w:p>
      <w:r>
        <w:t xml:space="preserve">asiakas: Haluan mennä ystävieni kanssa elokuviin Warner-teatteriin, joka sijaitsee Washingtonissa. Voitteko auttaa minua varaamaan lipun, jonka hinta on 1000?</w:t>
      </w:r>
    </w:p>
    <w:p>
      <w:r>
        <w:rPr>
          <w:b/>
        </w:rPr>
        <w:t xml:space="preserve">Esimerkki 7.3477</w:t>
      </w:r>
    </w:p>
    <w:p>
      <w:r>
        <w:t xml:space="preserve">asiakas: Asiakas: Hei: Agentti: Miten voin auttaa teitä tänään? asiakas: Nimeni on Jeffrey Johnson: Voitteko auttaa minua siinä?  __ asiakas: Asiakas: Kiitos: Asiakas: Anteeksi, nimellänne ei löytynyt varausta. asiakas: Agentti: Ei se mitään, kiitos kun tarkistitte. agentti: Asiakas: Tervetuloa, hyvää päivänjatkoa.</w:t>
      </w:r>
    </w:p>
    <w:p>
      <w:r>
        <w:rPr>
          <w:b/>
        </w:rPr>
        <w:t xml:space="preserve">Tulos</w:t>
      </w:r>
    </w:p>
    <w:p>
      <w:r>
        <w:t xml:space="preserve">agentti: Autan teitä muuttamaan varauksenne.</w:t>
      </w:r>
    </w:p>
    <w:p>
      <w:r>
        <w:rPr>
          <w:b/>
        </w:rPr>
        <w:t xml:space="preserve">Esimerkki 7.3478</w:t>
      </w:r>
    </w:p>
    <w:p>
      <w:r>
        <w:t xml:space="preserve">asiakas: Agentti: Hei. Miten voin auttaa teitä tällä hetkellä? asiakas: Agentti: Voitteko auttaa minua varaamaan lentolipun EWR:stä DFW:hen: Totta kai, autan teitä mielelläni. Saanko tietää matkapäivänne, kiitos?  __ agentti: Asiakas: Onko teillä jokin yhteysrajoitus lennollanne? Agentti: Haluaisin mieluummin jatkolennon: Asiakas: Saanko tietää muut vaatimuksenne matkaa varten? Asiakas: Jos haluatte, että matkustan lentokoneeseenne: Asiamies: Ei muita vaatimuksia: Asiakas: Kertokaa nimenne, jotta voin jatkaa dokumentointia varten. asiakas: Kertokaa minulle nimenne: Donna Jackson: Asiakas: Delta Airlines tarjoaa teille jatkolennon turistiluokassa, pitäisikö minun varata se? asiakas: Donna Donna: Asiamies: Hyvä on, varaa se: Lippunne on varattu lennolle 1003. asiakas: Kiitos varauksesta.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Elokuu 26.8.-28.8.</w:t>
      </w:r>
    </w:p>
    <w:p>
      <w:r>
        <w:rPr>
          <w:b/>
        </w:rPr>
        <w:t xml:space="preserve">Esimerkki 7.3479</w:t>
      </w:r>
    </w:p>
    <w:p>
      <w:r>
        <w:t xml:space="preserve">asiakas: Asiakas: Päivää. asiamies: Päivää, miten voin auttaa teitä tänään? asiakas: Päivää: Olen Lisa Collins. Auttakaa minua muuttamaan olemassa olevaa varaustani, koska suunnitelmani tavata ystäväni siirtyi. agentti: Asiakas: Toki, olemme täällä auttamassa teitä. asiakasta: Asiakas: Kiitos: Asiakas: Odottakaa hetki.  __ agentti: Asiakas: Kiitos odottelusta, nimellänne ei ole varausta: Asiakas: Ei se mitään, ei mitään ongelmaa. Kiitos tiedoista.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7.3480</w:t>
      </w:r>
    </w:p>
    <w:p>
      <w:r>
        <w:t xml:space="preserve">asiakas: Asiakas: Päivää. asiamies: Päivää, miten voin auttaa teitä? Mark Brown tässä. Minun täytyy lentää Las Vegasiin yliopistoon pääsyä varten, voisitteko auttaa minua varaamaan lentolippuni ATL:stä LAS:iin? agentti: Asiakas: Toki, voisitteko kertoa minulle matkapäivänne, jolloin haluatte matkustaa? asiakas: Voisitteko kertoa minulle matkanne päivämäärät? Asiamies: Matkapäiväni ovat 11/11 ja 11/13. Agentti: Matkapäiväni ovat 11/11 ja 11/13: Asiakas: Tarvitsetteko lippupysähdyksen matkanne välissä? asiakas: Tarvitsetteko lippupysähdyksen matkanne välissä? Agentti: Tarvitsen jatkolennon: Asiakas: Saanko kysyä, kuinka paljon haluatte käyttää lentolippuun? asiakas: Kuinka paljon haluatte käyttää lentolippuun?  Agentti: Voin käyttää enintään 500: Asiakas: Odottakaa hetki: Asiakas: Hyvä on: Lentonumero on 1005 ja yhden jatkolennon hinta on 100. Jatkanko matkaa?  __ agentti: Asiakas: Ok, lippunne on vahvistettu turistiluokassa. asiakas:  Kiitos varauksesta.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Okei, voit jatkaa.</w:t>
      </w:r>
    </w:p>
    <w:p>
      <w:r>
        <w:rPr>
          <w:b/>
        </w:rPr>
        <w:t xml:space="preserve">Esimerkki 7.3481</w:t>
      </w:r>
    </w:p>
    <w:p>
      <w:r>
        <w:t xml:space="preserve">asiakas: Asiakas: Hei, nimeni on Larry King. asiamies: Päivää, miten voin auttaa? asiakas: Hei, nimeni on Larry King: King King: Haluaisin mennä Las Angelesiin nauttimaan yksityisestä helikopterikierroksesta Long Beachin ja Los Angelesin yllä ystävieni kanssa. Voitteko tehdä varauksen, jonka hinta on 500? asiamies: Voitte tehdä varauksen, jonka hinta on 500: Mille päiville olette suunnitelleet tätä matkaa?  __ agentti: __: Asiakas: Hyvä on, voisitteko mainita lentokenttäkoodinne? asiakas: Voisitteko mainita lentokenttäkoodinne? Agentti: Toki, olen matkalla BOS:sta kohti LAX:ää. agentti: Kyllä, olen matkalla BOS:sta kohti LAX:ää: Asiakas: Valitettavasti ei löytynyt lentoja tietoihinne sopivia: Asiakas: Okei, ei hätää. Kiitos palvelusta.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07/19 ja 07/21.</w:t>
      </w:r>
    </w:p>
    <w:p>
      <w:r>
        <w:rPr>
          <w:b/>
        </w:rPr>
        <w:t xml:space="preserve">Esimerkki 7.3482</w:t>
      </w:r>
    </w:p>
    <w:p>
      <w:r>
        <w:t xml:space="preserve">asiakas: Hei.  __ asiakas: Agentti: Auttakaa minua varaamaan lippu AUS:sta CLT:hen: Asiakas: Saanko tietää matkasuunnitelmanne päivämäärät? asiakas: Saanko tietää matkasuunnitelmanne päivämäärän? Asiamies: Okei, suunnitellut päivämääräni ovat 22.-24.8. agentti: Mihin aikaan? Asiakas: Saanko tietää liityntäkorkeutenne? Agentti: Tarvitsen jatkolennon: Asiakas: Minkä luokan haluatte? Asiamies: Minulle kelpaa mikä tahansa luokka: Saanko tietää nimenne? Asiamies: Toki, olen Susan Davis. asiamies: Olen Susan Davis: UA airlines lennolla 1016 tarjoaa jatkolennon ja lippu maksaa teille 100 turistiluokassa. asiakas: Vahvistakaa se, olkaa hyvä. agentti: Lippunne on vahvistettu Susan Davis. Lento lähtee klo 20:00 ja saapuu klo 12:00.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7.3483</w:t>
      </w:r>
    </w:p>
    <w:p>
      <w:r>
        <w:t xml:space="preserve">asiakas: Etsittekö lentolippuvarausta? asiakas: Haloo: Asiamies: Minun on päästävä MCO:han 08/01. Agentti: Minun on päästävä MCO:han 08/01: Asiakas: Okei, voisitteko antaa lähdelentokentän koodin ja paluupäivän? asiakas: Agentti: Lähtöpaikkani on AUS ja paluupäivä on 08/03. Agentti: Kuka on lähtöpaikkani? AA airlinesin lento on vapaana, varaanko sen?  __ agentti: Asiakas: Hyvä on, lippunne on varattu lennolle numero 1003. asiakas: Asiamies: Tervetuloa, kiitos avusta: Tervetuloa, kiitos varauksesta.</w:t>
      </w:r>
    </w:p>
    <w:p>
      <w:r>
        <w:rPr>
          <w:b/>
        </w:rPr>
        <w:t xml:space="preserve">Tulos</w:t>
      </w:r>
    </w:p>
    <w:p>
      <w:r>
        <w:t xml:space="preserve">asiakas: Parker.</w:t>
      </w:r>
    </w:p>
    <w:p>
      <w:r>
        <w:rPr>
          <w:b/>
        </w:rPr>
        <w:t xml:space="preserve">Esimerkki 7.3484</w:t>
      </w:r>
    </w:p>
    <w:p>
      <w:r>
        <w:t xml:space="preserve">asiakas: Asiakas: Hei: Asiakas: Hei, Mark. asiakas: Asiakas: Suunnittelen käyntiä New Yorkissa, NY- EWR Oaklandista, CA- OAK. agentti: Mark! Asiakas: Okei, milloin haluaisitte matkustaa? asiakas: 04/07-04/09. Auttakaa minua varauksen tekemisessä: Asiakas: Onko teillä muita tarkennuksia? Asiamies: Tarvitsen 0 yhteyksiä lippuuni. asiamies: Tarvitsen 0 yhteydet lippuuni: Valitettavasti mikään lento ei vastaa vaatimuksiasi.  __ agentti: Kiitos, että otitte yhteyttä meihin.</w:t>
      </w:r>
    </w:p>
    <w:p>
      <w:r>
        <w:rPr>
          <w:b/>
        </w:rPr>
        <w:t xml:space="preserve">Tulos</w:t>
      </w:r>
    </w:p>
    <w:p>
      <w:r>
        <w:t xml:space="preserve">asiakas: Asiakas: Selvä, ei ongelmaa. Kiitos avusta.</w:t>
      </w:r>
    </w:p>
    <w:p>
      <w:r>
        <w:rPr>
          <w:b/>
        </w:rPr>
        <w:t xml:space="preserve">Esimerkki 7.3485</w:t>
      </w:r>
    </w:p>
    <w:p>
      <w:r>
        <w:t xml:space="preserve">asiakas: Hei,...  __ asiakas: Olen Mark Lewis, haluan muuttaa olemassa olevaa varaustani, koska yrityskokoukseni lykkääntyi. agentti: Olen Mark Lewis, haluan muuttaa olemassa olevaa varaustani, koska yrityskokoukseni lykkääntyi: Asiakas: Toki Mark, odota hetki, tarkistan varauksesi yksityiskohdat. asiakas: Asiakas: Toki: Asiakas: Pahoittelen häiriötä, nimellänne ei löydy varausta. asiakas: Asiakas: Selvä, ei ongelmaa . Kiitos tiedoista. agentti: Asiakas: Kiitos, että lähestyitte meitä. Hyvää päivänjatkoa!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7.3486</w:t>
      </w:r>
    </w:p>
    <w:p>
      <w:r>
        <w:t xml:space="preserve">asiakas: Hei,... Olen Kevin Lopez. agentti: Päivää, miten voin auttaa? Johtuen runsaasta lumisateesta parin päivän ajan. Olisiko mahdollista peruuttaa äskettäinen varaukseni? agentti: Odottakaa hetki.  __ agentti: Asiakas: Teidän nimellänne ei ole varausta. Asiakas: En voi peruuttaa varausta: Asiamies: Ei mitään ongelmaa, kiitos tiedosta.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7.3487</w:t>
      </w:r>
    </w:p>
    <w:p>
      <w:r>
        <w:t xml:space="preserve">asiakas: Asiakas: Hei: Carter. Suunnittelen osallistuvani kahden päivän seminaariin OAK:ssa, voisitteko varata minulle lentoliput LGA:sta? agentti: Asiakas: Toki, minä päivinä aiotte matkustaa? asiak: Asiamies: Suunnittelen matkaa 11.8.-13.8. välisenä aikana: Asiakas: Hyvä on, odottakaa hetki: Asiakas: Selvä: Southwest lentoyhtiö liikennöi kyseisellä reitillä lennolla 1002. Lipun hinta on vain 100. Varaanko lipun? asiakas: Se sopii täydellisesti. Varatkaa tämä lentolippu.  __ asiakas: Kiitos.</w:t>
      </w:r>
    </w:p>
    <w:p>
      <w:r>
        <w:rPr>
          <w:b/>
        </w:rPr>
        <w:t xml:space="preserve">Tulos</w:t>
      </w:r>
    </w:p>
    <w:p>
      <w:r>
        <w:t xml:space="preserve">agentti: Thomas. Kiitos, että valitsit meidät avuksesi.</w:t>
      </w:r>
    </w:p>
    <w:p>
      <w:r>
        <w:rPr>
          <w:b/>
        </w:rPr>
        <w:t xml:space="preserve">Esimerkki 7.3488</w:t>
      </w:r>
    </w:p>
    <w:p>
      <w:r>
        <w:t xml:space="preserve">asiakas: Asiakas: Päivää. asiamies: Päivää, miten voin auttaa teitä? Agentti: Olen Mary Lee, haluan matkustaa LAX:sta ATL:ään: Asiakas: Saanko tietää matkanne päivämäärät? Matkapäiväni ovat 27.08.-29.08.08.  __ asiakas: Asiamies: Kyllä, kiitos: Asiakas: Matkalippunne on varattu: Kiitos: Asiakas: Ole hyvä.</w:t>
      </w:r>
    </w:p>
    <w:p>
      <w:r>
        <w:rPr>
          <w:b/>
        </w:rPr>
        <w:t xml:space="preserve">Tulos</w:t>
      </w:r>
    </w:p>
    <w:p>
      <w:r>
        <w:t xml:space="preserve">agentti: Lentoyhtiö Frontierilla on sinulle lento, jolla on 1 yhteys ja jonka hinta on 100. Jatkanko matkaa?</w:t>
      </w:r>
    </w:p>
    <w:p>
      <w:r>
        <w:rPr>
          <w:b/>
        </w:rPr>
        <w:t xml:space="preserve">Esimerkki 7.3489</w:t>
      </w:r>
    </w:p>
    <w:p>
      <w:r>
        <w:t xml:space="preserve">asiakas: Asiakas: Hei, täällä Karen White: Asiakas: Olen sosiaalinen aktivisti, minun on järjestettävä seminaari kehitysvammaisista lapsista. Varatkaa minulle lippu BOS:stä MCO:hun.  __ asiakas: Asiakas: Lähden 31.10. ja saavun 2.11. agentti: MCO: MCO: MCO: Lähden 31.10. ja saavun 2.11: Odottakaa hetki. Tarkistan asian: Asiakas: Toki, kaikessa rauhassa: Löysin teille lennon Havaijin lentoyhtiöltä ja se maksaa 300. Jatkanko matkaa? asiakas: Asiakas: Olkaa hyvä ja jatkakaa: Asiakas: Teidän lippunne on varattu lennon numerolla 1019. Asiakas: Asiamies: Kiitos, että autoitte minua: Se on minun työtäni.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7.3490</w:t>
      </w:r>
    </w:p>
    <w:p>
      <w:r>
        <w:t xml:space="preserve">asiakas: Hei. Olen Richard Collins. asiamies: Päivää, miten voin auttaa? asiakas: Olen Richard Collins: Washington DC-IAD:ssä sijaitsevassa Smithsonian Institutionissa järjestettävään seminaariin. Voisitteko varata minulle lipun Charlotte, NC-CLT? agentti: Saanko tietää, milloin haluatte matkustaa?  __ agentti: Asiakas: Okei, kertokaa hintarajanne tälle matkalle. asiakas: Voisitteko kertoa, mikä on hintarajanne tälle matkalle? Agentti: Hintarajani on 500: Kiitos, että annoitte tietonne. Löysimme lennon numerolla 1014 ja lentoyhtiö Southwest hintaan 100, jossa on 1 jatkoyhteys. Jatkanko matkaa? asiakas: Jatkakaa varauksen tekemistä. agentti: Toki, varauksenne on tehty. asiakas: Kiitos: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Matkapäiväni ovat 22.09.-24.09.</w:t>
      </w:r>
    </w:p>
    <w:p>
      <w:r>
        <w:rPr>
          <w:b/>
        </w:rPr>
        <w:t xml:space="preserve">Esimerkki 7.3491</w:t>
      </w:r>
    </w:p>
    <w:p>
      <w:r>
        <w:t xml:space="preserve">asiakas: Asiakas: Päivää. asiamies: Päivää, miten voin auttaa teitä nyt? asiakasta: Olen Shirley Rodriguez. Voitteko varata lentoliput haluamilleni matkapäiville 20. kesäkuuta ja 22. kesäkuuta? agentti: Voisitteko varata minulle lentoliput 20. kesäkuuta ja 22. kesäkuuta? Asiakas: Toki, autan mielelläni: Asiakas: Kiitos: Asiakas: Saisinko matkapäivänne, kiitos: Olen jo maininnut ne edellä. agentti: Okei, kertokaa minulle matkakohteidenne lentokenttäkoodit. asiakas: Asiamies: Toki, lentokenttäkoodini ovat PHX ja OAK. agentti: Asiakas: Onko teillä jokin tietty matkustusaikataulu? asiakas: Onko teillä jokin tietty matkustusaikataulu? Asiamies: Lähtöaikani pitäisi olla iltapäivällä ja paluuaikani aamulla. agentti: Asiakas: Okei, odottakaa hetki: Asiakas: Toki: Asiakas: Selvä, ei ongelmaa: Asiakas: Kiitos, että valitsitte meidät, hyvää päivänjatkoa. asiakas: Hyvää päivänjatkoa.</w:t>
      </w:r>
    </w:p>
    <w:p>
      <w:r>
        <w:rPr>
          <w:b/>
        </w:rPr>
        <w:t xml:space="preserve">Tulos</w:t>
      </w:r>
    </w:p>
    <w:p>
      <w:r>
        <w:t xml:space="preserve">agentti: Valitettavasti Shirley Rodriguez, sinulle ei ole saatavilla lentoa päivinäsi.</w:t>
      </w:r>
    </w:p>
    <w:p>
      <w:r>
        <w:rPr>
          <w:b/>
        </w:rPr>
        <w:t xml:space="preserve">Esimerkki 7.3492</w:t>
      </w:r>
    </w:p>
    <w:p>
      <w:r>
        <w:t xml:space="preserve">asiakas: Agentti: Hei,. Miten voin olla avuksi tänään? asiakas: Asiakas: Nimeni on Carol White, haluan varata lennon NY-EWR:stä CA-LAX:iin osallistuakseni kokoukseen: Asiakas: Missä on asiakkaani? Asiakas: Voitteko varata minulle lennon? agentti: Voitte varata minulle lennon: Totta kai, me autamme teitä. Mainitkaa ystävällisesti lähtöpäivänne. asiakas: Asiamies: Minä lennän 27.02: Ilmoittakaa hintarajanne.  __ agentti: Asiakas: Saanko tietää saapumispäivänne? Asiamies: Palaan 29.02. agentti: Mihin aikaan tulette? Asiakas: Löysimme Southwest-lentoyhtiön koneen 1016, jolla on suora lento turistiluokassa. asiakas: Asiamies: Jatkakaa varauksen tekemistä: Asiakas: Varaus on tehty: Asiakas: Kiitos, että autoitte minua: Kiitos, että tavoititte meidät.</w:t>
      </w:r>
    </w:p>
    <w:p>
      <w:r>
        <w:rPr>
          <w:b/>
        </w:rPr>
        <w:t xml:space="preserve">Tulos</w:t>
      </w:r>
    </w:p>
    <w:p>
      <w:r>
        <w:t xml:space="preserve">asiakas: Budjettini on 200.</w:t>
      </w:r>
    </w:p>
    <w:p>
      <w:r>
        <w:rPr>
          <w:b/>
        </w:rPr>
        <w:t xml:space="preserve">Esimerkki 7.3493</w:t>
      </w:r>
    </w:p>
    <w:p>
      <w:r>
        <w:t xml:space="preserve">asiakas: Hei.  __ asiakas: Asiamies: Muuttakaa olemassa olevaa varaustani terveysongelmien vuoksi: Totta kai, olen täällä auttamassa teitä. Saanko kysyä hyvää nimeänne? asiakas: Kenneth Hernandez. asiamies: Asiakas: Anteeksi, emme löytäneet varausta etunimellänne. asiakas: Okei, ei se mitään. Kiitos tiedoistanne.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7.3494</w:t>
      </w:r>
    </w:p>
    <w:p>
      <w:r>
        <w:t xml:space="preserve">asiakas: Asiakas: Päivää. asiamies: Päivää, miten voin opastaa teitä? asiakas: Päivää: Paul Adams, haluan peruuttaa äskettäisen varaukseni. Voisitteko auttaa minua siinä? asiamies: Asiakas: Selvä. Olen pahoillani, mutta nimellänne ei ole varausta.  __ agentti: VASTAANOTTAJA: Ei kestä.</w:t>
      </w:r>
    </w:p>
    <w:p>
      <w:r>
        <w:rPr>
          <w:b/>
        </w:rPr>
        <w:t xml:space="preserve">Tulos</w:t>
      </w:r>
    </w:p>
    <w:p>
      <w:r>
        <w:t xml:space="preserve">asiakas: Kiitos avusta.</w:t>
      </w:r>
    </w:p>
    <w:p>
      <w:r>
        <w:rPr>
          <w:b/>
        </w:rPr>
        <w:t xml:space="preserve">Esimerkki 7.3495</w:t>
      </w:r>
    </w:p>
    <w:p>
      <w:r>
        <w:t xml:space="preserve">asiakas: Asiakas: Päivää. asiamies: Päivää, miten voin auttaa teitä tänään? asiakas: Päivää: Scott Brown. Haluan tehdä lentovarauksen tavatakseni veljeni Dallasissa, voisitteko auttaa minua lentolipun varaamisessa?  __ asiakas: Agentti: Haluan lähteä 26. tammikuuta ja palaan takaisin 28. tammikuuta: Asiakas: Voisitteko kertoa lähtölentokentän koodin? asiakas: Voisitteko kertoa lähtölentokentän koodin? Agentti: Toki, haluan matkustaa DEN:stä DFW:hen. asiamies: Voisitteko kertoa minulle, mitä lentoaikataulussa on? Asiakas: Okei, odottakaa hetki. asiakas: Jos haluatte, että minä lähden, niin pyydän, odottakaa hetki: Asiakas: Toki: Asiakas: Kiitos, että odotitte, lähteestänne ei löytynyt lentoja. asiakas: Ikävä kuulla. Joka tapauksessa, kiitos tiedoista. agentti: Kiitos, että käytitte meitä.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7.3496</w:t>
      </w:r>
    </w:p>
    <w:p>
      <w:r>
        <w:t xml:space="preserve">asiakas: Asiakas: Hei. asiamies: Hei, miten voin auttaa teitä tänään? asiakas: Hei: Agentti: Haluaisin muuttaa olemassa olevaa varaustani, voisitteko auttaa minua? Asiakas: Toki, autan teitä siinä: Asiakas: Kiitos: Asiakas: Kertokaa nimenne, jotta voin tarkistaa varauksenne? asiakas: Kertokaa nimenne, jotta voin tarkistaa varauksenne? Alexander Wright tässä. agentti: Okei, odottakaa hetki. asiakas: Toki, minä odotan.  __ asiakas: Kiitos tiedoistanne. asiamies: Kiitos, että valitsitte meidät.</w:t>
      </w:r>
    </w:p>
    <w:p>
      <w:r>
        <w:rPr>
          <w:b/>
        </w:rPr>
        <w:t xml:space="preserve">Tulos</w:t>
      </w:r>
    </w:p>
    <w:p>
      <w:r>
        <w:t xml:space="preserve">agentti: Kiitos, että odotitte. Tarkistin varausluettelon vaihtaakseni lippunne, mutta en löytänyt yhtään varausta, jossa olisi teidän nimenne.</w:t>
      </w:r>
    </w:p>
    <w:p>
      <w:r>
        <w:rPr>
          <w:b/>
        </w:rPr>
        <w:t xml:space="preserve">Esimerkki 7.3497</w:t>
      </w:r>
    </w:p>
    <w:p>
      <w:r>
        <w:t xml:space="preserve">asiakas: Agentti: Hei. Miten voin auttaa teitä?  __ agentti: Asiakas: Saanko tietää matkapäivänne? asiakas: Hyvä on, saanko tietää matkapäivänne? Asiakas: Matkapäiväni olisivat 15.07. - 17.07. agentti: Matkan ajankohdat ovat 15.07. - 17.07. agentti: Mihin aikaan? Ilmoittakaa lähtö- ja kohdelentokenttänne koodit? asiakas: Ja lennolle nousemisen lentokenttäkoodit olisivat MCO:sta CLT:hen. Hintarajani on alle 5000. agentti: Tässä on lentolippu, jonka hinta on 100 ja yhteysraja on 1 ja lennon numero 1024. Jatkanko matkaa? asiakas: Agentti: Olen tyytyväinen hintaan: Asiakas: Hyvä on, lippusi on vahvistettu: Kiitos: Asiakas: Ei kestä.</w:t>
      </w:r>
    </w:p>
    <w:p>
      <w:r>
        <w:rPr>
          <w:b/>
        </w:rPr>
        <w:t xml:space="preserve">Tulos</w:t>
      </w:r>
    </w:p>
    <w:p>
      <w:r>
        <w:t xml:space="preserve">asiakas: Amy Robinson täällä. Voitteko varata jatkolentolipun Charlotteen työmatkaani varten?</w:t>
      </w:r>
    </w:p>
    <w:p>
      <w:r>
        <w:rPr>
          <w:b/>
        </w:rPr>
        <w:t xml:space="preserve">Esimerkki 7.3498</w:t>
      </w:r>
    </w:p>
    <w:p>
      <w:r>
        <w:t xml:space="preserve">asiakas: Agentti: Hei.  __ agentti: Martinez, miten voin auttaa teitä tänään? asiakas: Martinez: Haluan vierailla Seattlessa, voitteko auttaa minua lipun varaamisessa? agentti: Asiakas: Toki, autan teitä, saanko tietää lentokenttäkoodinne? asiakas: Voin auttaa teitä: Agentti: Lentokenttäkoodini ovat CLT:stä SEA:han: Asiakas: Milloin aiotte aloittaa matkanne? Asiamies: Haluan aloittaa matkani 26.12. ja palata 28.12. agentti: Asiakas: Hyvä on, odottakaa hetki. asiakas: Odottakaa hetki: Asiakas: Selvä: Valitettavasti ei ole lentoja tietojesi mukaan. asiakas: Agentti: Ei mitään ongelmaa, kiitos tarkistuksesta. agentti: Ei mitään ongelmaa, kiitos tarkistuksesta: Asiakas: Ilo on minun puolellani, hyvää päivänjatkoa.</w:t>
      </w:r>
    </w:p>
    <w:p>
      <w:r>
        <w:rPr>
          <w:b/>
        </w:rPr>
        <w:t xml:space="preserve">Tulos</w:t>
      </w:r>
    </w:p>
    <w:p>
      <w:r>
        <w:t xml:space="preserve">asiakas: Martinez.</w:t>
      </w:r>
    </w:p>
    <w:p>
      <w:r>
        <w:rPr>
          <w:b/>
        </w:rPr>
        <w:t xml:space="preserve">Esimerkki 7.3499</w:t>
      </w:r>
    </w:p>
    <w:p>
      <w:r>
        <w:t xml:space="preserve">asiakas: Hei,...  __ asiakas: Anderson. Minun täytyy käydä Lyndon Baines Johnsonin kirjastossa Austinissa. Voitteko varata minulle lentolipun? agentti: Asiakas: Totta kai, autan teitä siinä: Kiitos: Asiakas: Milloin ajattelitte käydä Lyndon Baines Johnsonin kirjastossa? asiakas: Baines Baines Lyndon Baines Lyndon Bainesin museoon: Haluan matkustaa 18.4. ja paluulennolle on päästävä 20.4. Agentti: Halusin matkustaa 18.4: Asiakas: Kiitos, että annoitte päivämääränne, tarvitsemme myös lisätietoja, kertokaa minulle lentokenttäkoodinne? asiakas: Kiitos:  Asiamies: Minun on lähdettävä lähimmältä HOU-lentoasemalta päästäkseni AUS:iin: lentoyhtiö Spiritin lento numero: 1026. Varaanko tämän lipun turistiluokan lennolla? asiakas: Agentti: Jatkakaa varausta: Asiakas: Lippunne on varattu: Kiitos avusta. agentti: Kiitos paljon.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7.3500</w:t>
      </w:r>
    </w:p>
    <w:p>
      <w:r>
        <w:t xml:space="preserve">asiakas: Asiakas: Hei: Asiakas: Olen Laura Wright: Wright: Voisitteko kertoa, miten voin auttaa teitä? asiakas: Voisitteko kertoa, miten voin auttaa teitä? asiakas: Miten voin auttaa teitä? Agentti: Haluaisin varata lipun Washington DC:hen, voisitteko auttaa minua varauksen tekemisessä? agentti: Voisitteko auttaa minua varauksen tekemisessä? agentti: Haluaisin varata lipun Washington DC:hen: Totta kai, olen täällä auttamassa teitä. Kertoisitteko matkapäivänne? asiakas: Asiamies: Matkustan näinä päivinä 11/18 ja 11/20. Agentti: Matkustan näinä päivinä 11/18 ja 11/20: Hyvä on, voisitteko mainita lähtö- ja kohdelentokentän koodit?  __ agentti: Okei, löysin AA airlinesin lennon, jonka yhteysraja on 1 ja hinta on 100. Voinko varata lippunne? asiakas: Agentti: Toki, voitte jatkaa tällä lennolla. agentti: Voitte varata lipun: Ok, lippunne on varattu lennon numerolla 1028. asiakas: Asiakas: Kiitos palveluistanne. asiamies: Kiitos, että tulitte: Olkaa hyvä. Kiitos, että valitsitte meidät.</w:t>
      </w:r>
    </w:p>
    <w:p>
      <w:r>
        <w:rPr>
          <w:b/>
        </w:rPr>
        <w:t xml:space="preserve">Tulos</w:t>
      </w:r>
    </w:p>
    <w:p>
      <w:r>
        <w:t xml:space="preserve">asiakas: Lennän HOU:sta DCA:han.</w:t>
      </w:r>
    </w:p>
    <w:p>
      <w:r>
        <w:rPr>
          <w:b/>
        </w:rPr>
        <w:t xml:space="preserve">Esimerkki 7.3501</w:t>
      </w:r>
    </w:p>
    <w:p>
      <w:r>
        <w:t xml:space="preserve">asiakas: Asiakas: Hei: Hill, miten voin auttaa teitä tällä hetkellä?  __ agentti: Asiakas: Toki, autan teitä peruutuksessa, odottakaa hetki, olkaa hyvä ja tarkistakaa varauksenne tila. asiakas: Asiamies: Hill, en löytänyt yhtään varausta nimellänne. asiakas: Asiamies: Ei se mitään, kiitos kun tarkistitte. agentti: Asiakas: Ilo on minun puolellani, hyvää päivänjatkoa.</w:t>
      </w:r>
    </w:p>
    <w:p>
      <w:r>
        <w:rPr>
          <w:b/>
        </w:rPr>
        <w:t xml:space="preserve">Tulos</w:t>
      </w:r>
    </w:p>
    <w:p>
      <w:r>
        <w:t xml:space="preserve">asiakas: Haluan peruuttaa varaukseni, koska tenttini lykkääntyvät. Voitteko auttaa minua?</w:t>
      </w:r>
    </w:p>
    <w:p>
      <w:r>
        <w:rPr>
          <w:b/>
        </w:rPr>
        <w:t xml:space="preserve">Esimerkki 7.3502</w:t>
      </w:r>
    </w:p>
    <w:p>
      <w:r>
        <w:t xml:space="preserve">asiakas: Asiakas: Hei: Haluan muuttaa varaustani, koska minulla on tärkeää työtä toimistossani. Voisitteko auttaa minua muuttamaan varaukseni Carolyn Gonzalezin nimellä?  __ asiakas: Asiamies: Kyllä: Asiakas: Kiitos ajastanne, teidän nimellänne ei löytynyt varausta. asiakas: Asiamies: Ei mitään ongelmaa, kiitos tuestanne. agentti: Kiitos: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Totta kai, me autamme sinua muuttamaan sen. Okei, odottakaa.</w:t>
      </w:r>
    </w:p>
    <w:p>
      <w:r>
        <w:rPr>
          <w:b/>
        </w:rPr>
        <w:t xml:space="preserve">Esimerkki 7.3503</w:t>
      </w:r>
    </w:p>
    <w:p>
      <w:r>
        <w:t xml:space="preserve">asiakas: Hei.  __ asiakas: Voitteko auttaa minua tässä? agentti: Haluan muuttaa olemassa olevaa varaustani, joka on tehty hiljattain: Totta kai, olen täällä auttaakseni teitä. Olkaa hyvä ja odottakaa, niin tarkistan varauksenne tilan. asiakas: Asiakas: Toki, odotan: Asiakas: Pahoittelen, että vaivaa aiheutuu, mutta tiedoissamme ei ole nimellänne olevaa varausta. asiakas: Selvä, ei mitään ongelmaa. Joka tapauksessa, nimeni on Daniel Lopez. agentti: Asiakas: Kiitos, että valitsitte meidät: Kiitos palvelustanne.</w:t>
      </w:r>
    </w:p>
    <w:p>
      <w:r>
        <w:rPr>
          <w:b/>
        </w:rPr>
        <w:t xml:space="preserve">Tulos</w:t>
      </w:r>
    </w:p>
    <w:p>
      <w:r>
        <w:t xml:space="preserve">agentti: Hei. Kuinka voin auttaa teitä tänään?</w:t>
      </w:r>
    </w:p>
    <w:p>
      <w:r>
        <w:rPr>
          <w:b/>
        </w:rPr>
        <w:t xml:space="preserve">Esimerkki 7.3504</w:t>
      </w:r>
    </w:p>
    <w:p>
      <w:r>
        <w:t xml:space="preserve">asiakas: Agentti: Hei. Miten voin auttaa teitä? Agentti: Voitteko auttaa minua varaamaan lentolippua MSP:stä HOU:hun: Asiakas: Toki, saanko tietää suunnitellut matkapäivät? asiakas: Saanko kysyä, milloin matka alkaa? Asiamies: Suunnittelen lähtöä 29. syyskuuta ja paluuta 1. lokakuuta. agentti: Mihin mennessä? Asiakas: Onko teillä tarkempia tietoja? Agentti: Haluan matkustaa turistiluokassa: Arvoisa matkustaja: Saanko tietää liittymärajan?  __ agentti: Asiakas: Ilmoittakaa minulle nimi: Asiamies: Täällä ei ole saatavilla lentoja haluamallanne aikomuksella. asiakas: Ei ongelmia. Kiitos tarkistuksesta.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Varmista, että yhteysraja on 1.</w:t>
      </w:r>
    </w:p>
    <w:p>
      <w:r>
        <w:rPr>
          <w:b/>
        </w:rPr>
        <w:t xml:space="preserve">Esimerkki 7.3505</w:t>
      </w:r>
    </w:p>
    <w:p>
      <w:r>
        <w:t xml:space="preserve">asiakas: Tarvitsetteko meiltä apua? asiakas: Hei: Agentti: Olen Sandra Campbell, haluan varata lipun LAX:stä DFW:hen, voitteko auttaa minua? agentti: Olen Sandra Campbell, haluan varata lipun LAX:stä DFW:hen: Asiakas: Toki, voisitteko kertoa matkanne päivämäärät? asiak: Asiamies: Okei, suunnitellut matkapäiväni ovat 29.05.-31.05.-31.05. agentti: Lentoyhtiö Southwestin lentoyhtiön lennolla numero 1003, jonka hinta on 200 ja jatkoyhteys 1. __ agentti: Asiakas: Hyvä, varauksenne on vahvistettu: Kiitos avusta lippuni varaamisessa.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Varaa se.</w:t>
      </w:r>
    </w:p>
    <w:p>
      <w:r>
        <w:rPr>
          <w:b/>
        </w:rPr>
        <w:t xml:space="preserve">Esimerkki 7.3506</w:t>
      </w:r>
    </w:p>
    <w:p>
      <w:r>
        <w:t xml:space="preserve">asiakas: Hei.  __ asiakas: Auttakaa minua varaamaan lippu LAS:sta EWR:ään. agentti: Haluan juhlia syntymäpäivääni New Yorkissa: Asiakas: Toki, kertokaa ystävällisesti matkapäivänne. asiakasta: Asiamies: Suunnitellut matkapäiväni ovat 22.9. ja 24.9. agentti: Asiakkaani: Mihin päivämäärään? Asiakas: Onko teillä jokin yhteysrajoitus? Asiamies: Haluan mieluiten lennon, jossa on vain yksi yhteys. agentti: Asiakas: Onko muita tarkennuksia? Asiamies: Haluan turistiluokassa: Asiakas: Saanko tietää nimenne? Asiakas: Nimeni on Sharon Thompson. asiamies: Nimeni on Sharon Thompson: Asiakas: Okei, odottakaa hetki: Asiakas: Toki, kaikessa rauhassa: Lentoyhtiö on Delta, hinta 100 ja yksi yhteys. asiakas: Asiakas: Okei, jatkakaa varauksen tekemistä: Asiakas: Varauksenne on tehty ja lennon numero on 1011. Asiakas: Asiakas: Kiitos avustanne: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7.3507</w:t>
      </w:r>
    </w:p>
    <w:p>
      <w:r>
        <w:t xml:space="preserve">asiakas: Hei.  __ asiakas: Haluan muuttaa varaustani hätätilanteen vuoksi. Voitteko auttaa minua? Asiakas: Hyvä on, saanko tietää nimenne? Asiakas: Voisitteko kertoa minulle nimenne? Richard Young tässä: Asiakas: Okei, odottakaa: Asiamies: Kyllä, kiitos: Asiakas: Anteeksi, ei löytynyt varausta nimenne muuttamiseen. asiakas: Kiitos tiedoista.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Hei. Miten voin auttaa teitä?</w:t>
      </w:r>
    </w:p>
    <w:p>
      <w:r>
        <w:rPr>
          <w:b/>
        </w:rPr>
        <w:t xml:space="preserve">Esimerkki 7.3508</w:t>
      </w:r>
    </w:p>
    <w:p>
      <w:r>
        <w:t xml:space="preserve">asiakas: Asiakas: Hei, olen Sandra Lopez. asiamies: Hei, miten voin auttaa teitä nyt? asiakas: Hei, olen Sandra Lopez: BOS, MA - BOS, voitko auttaa minua yhden lennon yhteydellä?  __ asiakas: Asiamies: Lähden 26.02. ja palaan 28.02: Asiakas: Mikä on lähtevän lentokentän koodi? Asiamies: Lähtölentoni on AUS: Asiakas: Okei, odottakaa hetki. asiakas: Asiakas: OK: Delta-lentoyhtiön lento numero 1017 on löytynyt ja hinta on 100. Jatkanko varauksen tekemistä? asiakas: Agentti: Kyllä, voitte jatkaa: Lippunne on varattu. asiakas: Kiitos: Kiitos, että tavoititte meidät.</w:t>
      </w:r>
    </w:p>
    <w:p>
      <w:r>
        <w:rPr>
          <w:b/>
        </w:rPr>
        <w:t xml:space="preserve">Tulos</w:t>
      </w:r>
    </w:p>
    <w:p>
      <w:r>
        <w:t xml:space="preserve">agentti: Olemme täällä auttamassa sinua. Voisitteko ystävällisesti ilmoittaa minulle matkanne päivämäärät?</w:t>
      </w:r>
    </w:p>
    <w:p>
      <w:r>
        <w:rPr>
          <w:b/>
        </w:rPr>
        <w:t xml:space="preserve">Esimerkki 7.3509</w:t>
      </w:r>
    </w:p>
    <w:p>
      <w:r>
        <w:t xml:space="preserve">asiakas: Hei.  __ asiakas: Wilson. Oikeastaan minulla on hallituksen kokous asiakkaiden kanssa New Yorkissa, mutta se on nyt peruttu. Olen siis halukas palaamaan kotiini, olkaa hyvä ja muuttakaa olemassa olevaa varaustani. agentti: Asiakas: Toki, antakaa minulle hetki aikaa, tarkistan tämänhetkisen tilanteen ja palaan asiaan. asiakas: Voisitteko muuttaa varauksenne? Asiakas: Selvä: Valitettavasti nimellänne ei löydy varausta. Kiitos, että valitsitte meidät. asiakas: Asiakas: Hyvä on, olen iloinen palveluksestanne. Kiitos.</w:t>
      </w:r>
    </w:p>
    <w:p>
      <w:r>
        <w:rPr>
          <w:b/>
        </w:rPr>
        <w:t xml:space="preserve">Tulos</w:t>
      </w:r>
    </w:p>
    <w:p>
      <w:r>
        <w:t xml:space="preserve">agentti: Hei,. Miten voin auttaa teitä tänään?</w:t>
      </w:r>
    </w:p>
    <w:p>
      <w:r>
        <w:rPr>
          <w:b/>
        </w:rPr>
        <w:t xml:space="preserve">Esimerkki 7.3510</w:t>
      </w:r>
    </w:p>
    <w:p>
      <w:r>
        <w:t xml:space="preserve">asiakas: Agentti: Päivää. Miten voin auttaa teitä? Varatkaa lippu Denveristä, DEN:stä elokuvajuhlille. Voitteko auttaa minua varauksen tekemisessä? agentti: Asiakas: Toki, saanko tietää suunnitellut matkustuspäivämääränne? asiakas: Voisitteko auttaa minua? Asiamies: Matkapäiväni ovat 26. toukokuuta ja 28. toukokuuta. agentti: Asiakas: Antakaa minulle määränpään koodi: Asiamies: Minun laskeutumispaikkani on Washington, DCA. agentti: Onko teillä mitään tarkennuksia?  __ agentti: Tässä, löysin lennon, jossa on 0 jatkoyhteyttä ja jonka lentohinta on noin 200. Jatkanko varausta tällä lennolla? asiakas: Asiakas: Selvä, kiitos: Asiakas: Jatkanko? Taloudellisessa luokassa, lippusi on vahvistettu lennolle 1000 UA airlinesin lennolle.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Kyllä, tarvitsen pysäytyksen.</w:t>
      </w:r>
    </w:p>
    <w:p>
      <w:r>
        <w:rPr>
          <w:b/>
        </w:rPr>
        <w:t xml:space="preserve">Esimerkki 7.3511</w:t>
      </w:r>
    </w:p>
    <w:p>
      <w:r>
        <w:t xml:space="preserve">asiakas: Hei. Olen Joshua Edwards. asiamies: Päivää, miten voin auttaa? asiakas: Joshua Edwards: Asiamies: Voitteko varata minulle suoran lennon Detroitiin: Asiakas: Voisitteko kertoa minulle matkapäivänne? asiakas: Voisitteko kertoa minulle matkapäivänne? Asiamies: Matkapäiväni ovat 29.02. ja paluu 02.03. agentti: Mihin aikaan matkustatte? Asiakas: Saanko tietää lentokenttäkoodinne? Asiakas: Minun täytyy yllättää siskoni karkausvuoden päivänä. Minun on siis matkustettava OAK:sta DTW:hen. asiamies: Odottakaa, olkaa hyvä. Palaan asiaan ja ilmoitan teille lennon.  __ agentti: Agentti: Kiitos, että odotitte. Valitettavasti annetuilla tiedoilla ei löydy lentoa. asiakas: Selvä, se ei ole ongelma. Etsin toisen vaihtoehdon. Kiitos palvelustanne: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Toki, minä odotan.</w:t>
      </w:r>
    </w:p>
    <w:p>
      <w:r>
        <w:rPr>
          <w:b/>
        </w:rPr>
        <w:t xml:space="preserve">Esimerkki 7.3512</w:t>
      </w:r>
    </w:p>
    <w:p>
      <w:r>
        <w:t xml:space="preserve">asiakas: Asiakas: Hei, olen Emma Lewis: Lewis: Aion varata lentolippua EWR:ään HOU:sta, voisitko etsiä yhtään edullista lentoa? agentti: Asiakas: Okei, kertokaa matkapäivänne. asiakas: Voisitteko kertoa matkanne päivämäärät? Agentti: Toki, suunnitellut matkapäiväni ovat 30.10. ja 1.11: Asiakas: Odottakaa hetki: Asiakas: Hyvä on, ei kiirettä: Asiakas: Löysin teille suoran lennon, voinko varata? asiakas: Tarvitsen 1 jatkolennon.  __ asiakas: Agentti: Ei tarvitse, kiitos tiedoista. agentti: Ei tarvitse, kiitos tiedoista: Asiakas: Ei kestä, hyvää päivänjatkoa.</w:t>
      </w:r>
    </w:p>
    <w:p>
      <w:r>
        <w:rPr>
          <w:b/>
        </w:rPr>
        <w:t xml:space="preserve">Tulos</w:t>
      </w:r>
    </w:p>
    <w:p>
      <w:r>
        <w:t xml:space="preserve">agentti: Olen pahoillani, mutta teille on ilmoitettava, ettei jatkolentoa ole saatavilla haluamillanne päivämäärillä.</w:t>
      </w:r>
    </w:p>
    <w:p>
      <w:r>
        <w:rPr>
          <w:b/>
        </w:rPr>
        <w:t xml:space="preserve">Esimerkki 7.3513</w:t>
      </w:r>
    </w:p>
    <w:p>
      <w:r>
        <w:t xml:space="preserve">asiakas: Agentti: Hei. Miten voin auttaa teitä tänään?  __ agentti: Asiakas: Toki, voisitteko kertoa matkanne päivämäärät? asiak: Asiamies: Lähden 07.9. ja palaan 09.9. agentti: Mihin matka-aikaan matkustatte? Asiakas: Onko teillä jokin luokkatoivomus? Asiakas: Onko teillä jokin luokkatoive? Agentti: Minulle sopii mikä tahansa luokka, mutta tarvitsen lennon, jonka liityntäraja on 0: Daniel White, saatavilla on lento, jonka hinta on 200 ja yhteysraja on 0 Hawaiian lentoyhtiön lennolla. Haluatko, että jatkan varausta? asiakas: Jatkakaa varauksen tekemistä. agentti: Varauksenne on vahvistettu, lähtöaika 13:00 PM, saapumisaika 21:00 PM ja lennon numero on 1025. asiakas: Asiakas: Kiitos avusta: Olkaa hyvä. Kiitos, että tavoititte meidät.</w:t>
      </w:r>
    </w:p>
    <w:p>
      <w:r>
        <w:rPr>
          <w:b/>
        </w:rPr>
        <w:t xml:space="preserve">Tulos</w:t>
      </w:r>
    </w:p>
    <w:p>
      <w:r>
        <w:t xml:space="preserve">asiakas: Olen Daniel White. Haluan varata lipun PHX:stä MCO:han osallistuakseni ystäväni syntymäpäiväjuhliin, voitteko auttaa minua varauksen tekemisessä?</w:t>
      </w:r>
    </w:p>
    <w:p>
      <w:r>
        <w:rPr>
          <w:b/>
        </w:rPr>
        <w:t xml:space="preserve">Esimerkki 7.3514</w:t>
      </w:r>
    </w:p>
    <w:p>
      <w:r>
        <w:t xml:space="preserve">asiakas: Agentti: Hei. Miten voin auttaa teitä tänään? Asiamies: Aion matkustaa DCA:sta IAD:hen, auttakaa minua lennon varaamisessa? agentti: Aion matkustaa DCA:sta IAD:hen: Okei, olen täällä auttamassa teitä siinä. Saanko tietää matkasuunnitelmanne päivämäärät? asiakas: Agentti: Haluaisin matkustaa 04.1.-06.1: Saanko tietää lähtö- ja paluuajankohtanne?  __ agentti: Asiakas: Onko muita vaatimuksia? Asiamies: Haluaisin matkustaa yhdellä jatkolennolla. asiamies: Mihin haluatte matkustaa? Asiakas: Saanko tietää hyvän nimenne? Olen Debra Taylor: Asiakas: Odottakaa hetki: Asiakas: Hyvä on: Frontier airlines tarjoaa lentoa, jolla on jatkoyhteysraja 1 ja lippu 200. Voinko jatkaa lipun varaamista? asiakas: Jatkakaa varausta. asiamies: Lentolippunne on vahvistettu turistiluokkaan ja lennon numero 1008. asiakas: Kiitos: Asiakas: Kiitos, että lähestyitte meitä. Turvallista matkaa.</w:t>
      </w:r>
    </w:p>
    <w:p>
      <w:r>
        <w:rPr>
          <w:b/>
        </w:rPr>
        <w:t xml:space="preserve">Tulos</w:t>
      </w:r>
    </w:p>
    <w:p>
      <w:r>
        <w:t xml:space="preserve">asiakas: Asiakas: Olen tyytyväinen milloin tahansa.</w:t>
      </w:r>
    </w:p>
    <w:p>
      <w:r>
        <w:rPr>
          <w:b/>
        </w:rPr>
        <w:t xml:space="preserve">Esimerkki 7.3515</w:t>
      </w:r>
    </w:p>
    <w:p>
      <w:r>
        <w:t xml:space="preserve">asiakas: Agentti: Hei. Miten voin auttaa? Agentti: Voitteko auttaa minua äskettäisen varauksen peruuttamisessa: Asiakas: Toki, saisinko tietää nimenne, kiitos? Asiakas: Olen Stephanie Carter: Carter Carter: Olen pahoillani, nimellänne ei ole varausta.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7.3516</w:t>
      </w:r>
    </w:p>
    <w:p>
      <w:r>
        <w:t xml:space="preserve">asiakas: Agentti: Päivää, miten voin palvella teitä nyt?  __ agentti: Totta kai, autan teitä peruutuksen kanssa. Odottakaa hetki: Asiakas: Toki: Asiakas: Kiitos, että odotitte, pahoittelen, että järjestelmämme tiedoista ei löytynyt varausta nimellänne. asiakas: Asiamies: Ei se mitään, kiitos tiedoistanne.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Joidenkin ongelmien vuoksi tenttini on peruttu. Voitteko auttaa minua peruuttamaan varaukseni?</w:t>
      </w:r>
    </w:p>
    <w:p>
      <w:r>
        <w:rPr>
          <w:b/>
        </w:rPr>
        <w:t xml:space="preserve">Esimerkki 7.3517</w:t>
      </w:r>
    </w:p>
    <w:p>
      <w:r>
        <w:t xml:space="preserve">asiakas: Asiakas: Hei. asiamies: Päivää, miten voin auttaa teitä tänään? asiakas: Hei: Agentti: Voisitteko auttaa minua äskettäisen varaukseni peruuttamisessa: Asiakas: Totta kai, olen täällä auttamassa teitä: Asiakas: Kiitos.  __ asiakas: Samantha Campbell: Asiakas: Samantha Samantha Campbell, puhelin: Odottakaa hetki: Asiakas: Okei: Campbell, tietokannastamme ei löytynyt nimeäsi vastaavaa lentoa. asiakas: Asiakas: Ei ongelmia, kiitos: Asiakas: Kiitos, että otitte yhteyttä meihin tiedustelunne vuoksi.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7.3518</w:t>
      </w:r>
    </w:p>
    <w:p>
      <w:r>
        <w:t xml:space="preserve">asiakas: Asiakas: Donna Williams täällä. agentti: Hei Donna. Miten voin auttaa? Donna: Haluaisin varata lipun Austiniin tavatakseni siellä kollegani entisestä toimistostani, voisitteko varata lipun MSP:stä AUS:iin?  __ asiakas: Asiamies: Matkapäivät ovat 29.05.-31.05.-31.05. agentti: Matkustan sinne 29.05: Asiakas: Olkaa hetki verkossa, palaan pian lentotietojen kanssa. asiakas: Asiakas: Hyvä on: JetBlue airlinesin lento 1017 liikennöi kohteeseenne haluaminanne päivinä. Jatkanko matkaa? asiakas: Asiakas: Kyllä, voitte jatkaa. agentti: Kyllä, voitte jatkaa: Williams, lippusi on varattu onnistuneesti. Hyvää matkaa. asiakas: Asiamies: Kiitos avusta: Asiakas: Olkaa hyvä.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7.3519</w:t>
      </w:r>
    </w:p>
    <w:p>
      <w:r>
        <w:t xml:space="preserve">asiakas: Agentti: Hei. Miten voin auttaa? Jennifer Mitchell. Hätätilanteen vuoksi haluan peruuttaa äskettäisen varaukseni. Voitteko auttaa minua? Asiakas: Totta kai, autan teitä varauksenne peruuttamisessa. asiakas: Kiitos.  __ asiakas: Asiamies: Kiitos avusta lipun peruuttamisessa. agentti: Tervetuloa.</w:t>
      </w:r>
    </w:p>
    <w:p>
      <w:r>
        <w:rPr>
          <w:b/>
        </w:rPr>
        <w:t xml:space="preserve">Tulos</w:t>
      </w:r>
    </w:p>
    <w:p>
      <w:r>
        <w:t xml:space="preserve">agentti: Löysin varauksenne ja se on onnistuneesti peruutettu.</w:t>
      </w:r>
    </w:p>
    <w:p>
      <w:r>
        <w:rPr>
          <w:b/>
        </w:rPr>
        <w:t xml:space="preserve">Esimerkki 7.3520</w:t>
      </w:r>
    </w:p>
    <w:p>
      <w:r>
        <w:t xml:space="preserve">asiakas: Agentti: Hei. Miten voin auttaa? Voitteko auttaa minua? agentti: Suunnittelen vierailua Harry Potterin velhomaailmaan Orlandossa: Asiakas: Toki, antakaa minulle matkanne päivämäärät. asiakas: Voitte auttaa minua lentolipun tarjoamisessa: Asiamies: Haluan aloittaa matkani 27.04. ja haluan viettää koko matkapäiväni kyseisessä paikassa, jonka jälkeen paluupäiväni on 29.04. agentti: Mihin mennessä? Asiakas: Saanko tietää nimenne, jotta voisin jatkaa eteenpäin? Betty Gonzalezin nimellä. jos sellainen löytyy.  __ asiakas: Olen päättänyt aloittaa matkani lähimmältä lentokentältä CA-LAX ja määränpääni koodi on FL-MCO. voisitteko ystävällisesti etsiä minulle parhaan lennon matkalle. agentti: Spirit airlines -lentoyhtiön lento, jonka hinta on 100. Varaanko lipun puolestasi? asiakas: Asiamies: Hyvä on, voitte jatkaa: Asiakas: Lippunne on vahvistettu ja lennon numero on 1000. Asiakas: Asiamies: Kiitos avusta: Kiitos, että valitsitte toimistomme, hyvää päivänjatkoa.</w:t>
      </w:r>
    </w:p>
    <w:p>
      <w:r>
        <w:rPr>
          <w:b/>
        </w:rPr>
        <w:t xml:space="preserve">Tulos</w:t>
      </w:r>
    </w:p>
    <w:p>
      <w:r>
        <w:t xml:space="preserve">agentti: Saanko tietää lentoasemienne koodit?</w:t>
      </w:r>
    </w:p>
    <w:p>
      <w:r>
        <w:rPr>
          <w:b/>
        </w:rPr>
        <w:t xml:space="preserve">Esimerkki 7.3521</w:t>
      </w:r>
    </w:p>
    <w:p>
      <w:r>
        <w:t xml:space="preserve">asiakas: Asiakas: Hei. asiamies: Hei, miten voin auttaa teitä tänään? asiakas: Hei: Asiakas: Tarvitsen apua lentolippujen varaamisessa AUS:sta LAS:iin osallistuakseni konferenssikokoukseen, voitteko auttaa minua siinä? agentti: Voisitteko auttaa minua siinä? Asiakas: Tietenkin, kertokaa minulle matkapäivänne. asiak: Haluaisin varata liput 7. syyskuuta ja saavun takaisin 9. syyskuuta.  __ asiakas: Asiamies: Tarvitsen jatkolennon: Onko teillä muita toiveita? asiakas: Asiakas: Ei: Saanko tietää nimenne? asiakas: Asiakas: Nimeni on Emily Gonzalez. asiamies: Nimeni on Emily Gonzalez: Asiakas: Löysimme Havaijin lentoyhtiön lennon, lennon numero: 1004, hinta: 100, yhdellä jatkoyhteydellä. asiakas: Agentti: Kyllä, voitte jatkaa varausta. agentti: Kyllä, voitte jatkaa varausta: Asiakas: Lentolippunne on varattu: Kiitos avusta lentolippuni varaamisessa. agentti: Kiitos, hyvää päivänjatkoa.</w:t>
      </w:r>
    </w:p>
    <w:p>
      <w:r>
        <w:rPr>
          <w:b/>
        </w:rPr>
        <w:t xml:space="preserve">Tulos</w:t>
      </w:r>
    </w:p>
    <w:p>
      <w:r>
        <w:t xml:space="preserve">agentti: Haluatteko jatkolennon vai suoran lennon?</w:t>
      </w:r>
    </w:p>
    <w:p>
      <w:r>
        <w:rPr>
          <w:b/>
        </w:rPr>
        <w:t xml:space="preserve">Esimerkki 7.3522</w:t>
      </w:r>
    </w:p>
    <w:p>
      <w:r>
        <w:t xml:space="preserve">asiakas: Agentti: Hei. Miten voin auttaa teitä tänään? Agentti: Haluan muuttaa nykyistä varaustani ystäväni tapaamisen vuoksi, voisitteko auttaa minua siinä? agentti: Asiakas: Toki, olen velvollinen auttamaan teitä siinä. Voisitteko kertoa nimenne, jotta voin tarkistaa edellisen varauksenne? asiakas: Asiamies: Olen Jerry Adams: Odottakaa hetki tarkistusta varten.  __ agentti: Asiakas: Kiitos, että odotitte, valitettavasti en voi muuttaa varaustanne, koska nimellänne ei ole varausta. asiakas: Kiitos, että odotitte: Asiakas: Selvä, ei ongelmia. Kiitos palvelustanne: Kiitos, että käytitte meitä, hyvää päivänjatkoa.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7.3523</w:t>
      </w:r>
    </w:p>
    <w:p>
      <w:r>
        <w:t xml:space="preserve">asiakas: Asiakas: Hei. asiamies: Päivää, miten voin auttaa teitä tänään? asiakas: Hei: Minun on peruttava varaukseni asiakastapaamista varten, mutta sain äkillisen puhelun ystävältäni, että yksi ystäväni joutui onnettomuuteen, joten minun on peruttava varaukseni. Voitteko auttaa minua? Saanko tietää nimenne?  __ agentti: Asiakas: Olen tarkistanut varausluettelon peruuttaakseni lippunne, mutta en löytänyt yhtään varausta, jossa olisi teidän nimenne. asiakas: Voisitteko peruuttaa lippunne? Asiamies: Ei se mitään,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Patrick Carter täällä.</w:t>
      </w:r>
    </w:p>
    <w:p>
      <w:r>
        <w:rPr>
          <w:b/>
        </w:rPr>
        <w:t xml:space="preserve">Esimerkki 7.3524</w:t>
      </w:r>
    </w:p>
    <w:p>
      <w:r>
        <w:t xml:space="preserve">asiakas: Asiakas: Hei: Asiakas: Angela Wright Austinista. asiamies: Olen Angela Wright Austinista: Asiakas: Millaista apua kaipaatte toimistoltamme? Asiakas: Millaista apua kaipaatte toimistoltamme?  Agentti: Haluaisin vierailla San Franciscossa yrityskonferenssini vuoksi, voitteko auttaa minua lentolipun varaamisessa sinne 11. kuussa? asiamies: Voisitteko auttaa minua lentolipun varaamisessa? Asiakas: Toki, olen iloinen voidessani auttaa teitä. asiakasta: Asiakas: Kiitos, että otatte vastaan pyyntöni. agentti: Kiitos, että otatte vastaan pyyntöni: Asiakas: Ilmoittakaa haluamanne lähtö- ja kohdelentokentän koodit varausta varten. asiakas: Olkaa hyvä ja ilmoittakaa, mitä haluatte: Asiamies: Haluaisin lentää AUS-lentoasemalta ja määränpäälentoasema on SFO, koska nämä kaksi lentoasemaa ovat minulle erittäin käteviä matkustaa. asiamies: Asiakas: Saanko tietää lähtö- ja paluupäivänne? asiakas: Saanko tietää lähtö- ja paluupäivänne? Agentti: Anteeksi, että muutin matkakuukautta, etsikää lento 10. kuukaudelta eli 10/06-10/08: Asiakas: Odottakaa hetki tarkistaakseni lentojen saatavuuden suunnitellulla reitillänne, niin palaan asiaan ja annan teille parhaan lennon. asiakas: Odottakaa hetki: Asiakas: Hyvä on, ei kiirettä: Kun olen tarkistanut tietosi, alueellesi ei liiku yhtään lentoa, koska kaikki lennot ovat varattuja reitilläsi suuren väkijoukon vuoksi.  __ agentti: Asiakas: Ei se mitään: Asiakas: Kiitos tiedoistanne. agentti: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Ei se mitään, käytän toista lentoyhtiötä.</w:t>
      </w:r>
    </w:p>
    <w:p>
      <w:r>
        <w:rPr>
          <w:b/>
        </w:rPr>
        <w:t xml:space="preserve">Esimerkki 7.3525</w:t>
      </w:r>
    </w:p>
    <w:p>
      <w:r>
        <w:t xml:space="preserve">asiakas: Asiakas: Hei. asiamies: Päivää, miten voin auttaa teitä tänään? asiakas: Hei: Asiakas: Hätätilanteen vuoksi tapaamiseni asiakkaan kanssa peruuntui. Haluan siis, että peruutatte olemassa olevan varaukseni. agentti: Totta kai, olemme täällä auttamassa teitä peruutuksen kanssa. Jatkaakseni eteenpäin, saanko tietää nimenne? asiakas: John Edwards tässä. agentti: Asiakas: Odottakaa hetki: Asiakas: Toki: Kiitos ajastanne, löysimme varauksen nimellänne ja se on onnistuneesti peruutettu.  __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7.3526</w:t>
      </w:r>
    </w:p>
    <w:p>
      <w:r>
        <w:t xml:space="preserve">asiakas: Asiakas: Hei, olen Richard Jackson. agentti: Päivää, miten voin auttaa teitä tänään? asiakas: Hei, olen Richard Jackson: Houstonissa 16.05. ja paluu 18.05: Asiakas: Toki, kertokaa minulle hintarajanne tälle matkalle. asiakas: Tarvitsen lipun, jonka hinta on alle 5000.  __ asiakas: Asiamies: Hyvä on, haluaisin aloittaa Atlantasta, GA-ATL:stä kohteeseen TX-IAH. asiamies: Hyvä on, haluaisin aloittaa Atlantasta, GA-ATL:stä kohteeseen TX-IAH: Havaijin lentoyhtiöltä löytyi jatkolento, jonka hinta on vain 100. Jatkanko varauksen tekemistä? asiakas: Asiamies: Kyllä, jatkakaa varausta. agentti: Asiakas: Onnistuneesti lippu on varattu lennolla numero 1003. asiakas: Asiamies: Kiitos, että autoitte minua: Kiitos, että valitsitte meidät palvelemaan teitä.</w:t>
      </w:r>
    </w:p>
    <w:p>
      <w:r>
        <w:rPr>
          <w:b/>
        </w:rPr>
        <w:t xml:space="preserve">Tulos</w:t>
      </w:r>
    </w:p>
    <w:p>
      <w:r>
        <w:t xml:space="preserve">agentti: Lentokenttäkoodinne, kiitos.</w:t>
      </w:r>
    </w:p>
    <w:p>
      <w:r>
        <w:rPr>
          <w:b/>
        </w:rPr>
        <w:t xml:space="preserve">Esimerkki 7.3527</w:t>
      </w:r>
    </w:p>
    <w:p>
      <w:r>
        <w:t xml:space="preserve">asiakas: Asiakas: Päivää. asiamies: Päivää, miten voin auttaa teitä tänään? asiakas: Päivää: Agentti: Voitteko auttaa minua varaamaan lentoliput HOU:sta DEN:hen? Totta kai, olemme täällä auttamassa teitä. Saanko tietää suunnitellut matkapäivänne? asiakas: Asiamies: Matkapäiväni ovat 03/04 ja 03/06. Agentti: Mihin mennessä? Millä nimellä, pitääkö minun varata lippunne? asiakas: Christine Baker tässä. agentti: Asiakas: Hyvä on, odottakaa hetki. asiakas: Arvoisa herra Baker, olkaa hyvä ja odottakaa hetki: Toki. __ asiakas: Asiakas: Ei mitään ongelmaa, kiitos tiedoista.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Valitettavasti tällä hetkellä ei ole lentoja kyseisiin paikkoihin epänormaalien sääolosuhteiden vuoksi.</w:t>
      </w:r>
    </w:p>
    <w:p>
      <w:r>
        <w:rPr>
          <w:b/>
        </w:rPr>
        <w:t xml:space="preserve">Esimerkki 7.3528</w:t>
      </w:r>
    </w:p>
    <w:p>
      <w:r>
        <w:t xml:space="preserve">asiakas: Asiakas: Hei: Agentti: Miten voin auttaa?  __ agentti: Asiakas: Toki, Voisitteko kertoa minulle suunnitellut matkapäivänne: Agentti: Lähden 26. heinäkuuta ja palaan 28. heinäkuuta: Asiakas: Onko teillä jokin yhteysrajoitus? asiakas: Asiamies: Haluan suoran lennon: Asiakas: Auttakaa minua ilmoittamaan tarkat lähtö- ja saapumisajankohtanne. asiakas: Asiamies: Paluuaikani pitäisi olla aamulla: Asiakas: Onko teillä jokin luokkatoive? asiakas: Onko teillä jokin luokkatoive? Asiamies: Ei: Onko muita vaatimuksia, jotka on täytettävä? asiakas: Asiamies: Haluan normaalihintaisen lentoyhtiön: Asiakas: Kiitos tietojen antamisesta, matkareitillenne ei ole saatavilla lentoja. asiakas: Kiitos: Kiitos. agentti: Ei mitään ongelmaa,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DFW: Voitteko auttaa minua varaamaan lentolipun SFO:sta DFW:hen?</w:t>
      </w:r>
    </w:p>
    <w:p>
      <w:r>
        <w:rPr>
          <w:b/>
        </w:rPr>
        <w:t xml:space="preserve">Esimerkki 7.3529</w:t>
      </w:r>
    </w:p>
    <w:p>
      <w:r>
        <w:t xml:space="preserve">asiakas: Asiakas: Hei: Asiakas: Olen Mary Johnson. asiamies: Miten voin auttaa? asiakas: Olen Mary Johnson: Asiamies: Voisitteko auttaa minua varaamaan lentoliput CLT:stä DFW:hen: Saanko tietää päivämääränne?  __ agentti: Asiakas: Olen pahoillani, ettei lentoja löytynyt tiedoistanne. asiakas: Agentti: Ei se mitään, etsin toisen vaihtoehtoisen tavan toteuttaa matkani. agentti: Ei se mitään, etsin toisen vaihtoehtoisen tavan toteuttaa matkani. agentti: Ei se mitään: Asiakas: Kiitos, että valitsitte meidät: Kiitos tiedoista.</w:t>
      </w:r>
    </w:p>
    <w:p>
      <w:r>
        <w:rPr>
          <w:b/>
        </w:rPr>
        <w:t xml:space="preserve">Tulos</w:t>
      </w:r>
    </w:p>
    <w:p>
      <w:r>
        <w:t xml:space="preserve">asiakas: Haluaisin lähteä 22.8. ja palata 24.8. takaisin.</w:t>
      </w:r>
    </w:p>
    <w:p>
      <w:r>
        <w:rPr>
          <w:b/>
        </w:rPr>
        <w:t xml:space="preserve">Esimerkki 7.3530</w:t>
      </w:r>
    </w:p>
    <w:p>
      <w:r>
        <w:t xml:space="preserve">asiakas: Nancy Rodriguez.  __ asiakas: Agentti: Voitteko auttaa minua varaamaan lentoliput MCO:sta DCA:han? Asiakas: Toki, voimme tehdä teille varauksen. asiakas: Voitte tehdä varauksen: Kiitos: Asiakas: Milloin aiotte matkustaa? Asiamies: Suunnittelin matkustavani päivinä 10/08 ja 10/10. Agentti: Mihin päivämäärään? Haluatteko mieluiten jonkun pilliaseman? asiakas: Kyllä, tarvitsen pilliaseman matkan välissä. agentti: Kiitos tiedoistanne, olemme iloisia voidessamme ilmoittaa teille, että löysimme parhaan lennon 1017 Havaijin lentoyhtiöltä, jonka hinta on 100. Jatkanko jatkolennolla? asiakas: Asiamies: Voitte jatkaa varausta Havaijin lentoyhtiön kanssa. agentti: Voitte jatkaa varausta Havaijin lentoyhtiössä: Asiakas: Lippunne on vahvistettu: Kiitos avusta: Kiitos, että saitte meidät palvelemaan teitä.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7.3531</w:t>
      </w:r>
    </w:p>
    <w:p>
      <w:r>
        <w:t xml:space="preserve">asiakas: Agentti: Hei. Miten voin auttaa teitä? Asiakas: Haluan juhlia syntymäpäivääni Las Vegasissa, joten pyydän teitä varaamaan lippuni SEA:sta LAS:iin. agentti: Varatkaa minulle lippu SEA:sta LAS:iin: Asiakas: Saanko tietää matkapäivänne? Asiakas: Saanko kysyä, milloin matkustatte? Agentti: Matkapäiväni ovat 19. ja 21. toukokuuta: Asiakas: Saanko tietää liityntämääränne? Asiamies: Haluaisin mieluummin jatkolennon: Asiakas: Kertokaa minulle, mitä haluatte? asiakas: Haluan palata Las Vegasista iltapäivällä.  __ asiakas: Christopher Campbell tässä: Asiakas: Odottakaa, olkaa hyvä: Asiakas: Kyllä, kiitos: Kiitos, että odotitte ja olemme löytäneet lentolippua turistiluokkaan 1 jatkoyhteydellä American airlinesilla ja lentolippunne hinta on 200. Haluatteko, että jatkan varaustanne tällä lennolla? asiakas: Asiamies: Menkää vain varaamaan lippuni: Asiakas: Lippunne on vahvistettu ja paluulentonne on iltapäivällä. asiakas: Asiakas: Kiitos palvelustanne: Asiakas: Ole hyvä.</w:t>
      </w:r>
    </w:p>
    <w:p>
      <w:r>
        <w:rPr>
          <w:b/>
        </w:rPr>
        <w:t xml:space="preserve">Tulos</w:t>
      </w:r>
    </w:p>
    <w:p>
      <w:r>
        <w:t xml:space="preserve">agentti: Saanko tietää nimenne?</w:t>
      </w:r>
    </w:p>
    <w:p>
      <w:r>
        <w:rPr>
          <w:b/>
        </w:rPr>
        <w:t xml:space="preserve">Esimerkki 7.3532</w:t>
      </w:r>
    </w:p>
    <w:p>
      <w:r>
        <w:t xml:space="preserve">asiakas: Hei. Olen Brian Lewis. agentti: Päivää, miten voin auttaa?  Asiamies: Haluan muuttaa varaustani voimakkaan lumimyrskyn vuoksi. asiamies: Haluan muuttaa varaustani: Kertokaa, mitä haluatte tehdä. Odottakaa hetki. asiakas:  Asiakas: Selvä: Valitettavasti nimellänne ei löydy varausta.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vastauksestasi.</w:t>
      </w:r>
    </w:p>
    <w:p>
      <w:r>
        <w:rPr>
          <w:b/>
        </w:rPr>
        <w:t xml:space="preserve">Esimerkki 7.3533</w:t>
      </w:r>
    </w:p>
    <w:p>
      <w:r>
        <w:t xml:space="preserve">asiakas: Asiakas: Päivää. asiamies: Päivää, miten voin auttaa? Agentti: Voitteko auttaa minua varaamaan lentoliput ATL:stä PHL:ään? Totta kai, olen täällä auttaakseni teitä. Voisitteko kertoa minulle matkapäivänne? asiakas: Agentti: Matkapäiväni ovat 30. huhtikuuta ja 02. toukokuuta: Asiakas: Haluatteko pitää taukoa matkan välissä? Asiamies: Jos haluatte, että minulla on jatkolento: Onko teillä muita tarkennuksia?  __ agentti: Asiakas: Saanko tietää hyvän nimenne? Jason Jones tässä: Jason Jones: Tietojenne mukaan olen löytänyt matkallenne lennon, jossa on yksi välilasku ja jonka minimihinta on 200 ja lennon numero 1000. Jatkanko tällä lennolla? asiakas: Asiamies: Olkaa hyvä ja jatkakaa: Asiakas: Varauksenne on tehty American Airlinesissa. asiakas: Varauksenne on tehty American Airlinesissa: Kiitos: Kiitos, että käytitte meitä.</w:t>
      </w:r>
    </w:p>
    <w:p>
      <w:r>
        <w:rPr>
          <w:b/>
        </w:rPr>
        <w:t xml:space="preserve">Tulos</w:t>
      </w:r>
    </w:p>
    <w:p>
      <w:r>
        <w:t xml:space="preserve">asiakas: Ei.</w:t>
      </w:r>
    </w:p>
    <w:p>
      <w:r>
        <w:rPr>
          <w:b/>
        </w:rPr>
        <w:t xml:space="preserve">Esimerkki 7.3534</w:t>
      </w:r>
    </w:p>
    <w:p>
      <w:r>
        <w:t xml:space="preserve">asiakas: Agentti: Hei. Miten voin auttaa teitä tänään? Agentti: Minun on mentävä New Yorkiin osallistuakseni Kulttuuri-, kulttuuriperintö- ja kansanperintöfestivaaleille, voisitteko tehdä varauksen 06/11? agentti: Voisitteko tehdä varauksen 06/11? Asiakas: Toki, voisitteko antaa minulle matkakohteenne? asiak: Asiamies: Lähtöpaikkani on IAD ja laskeutumiseni on EWR:ssä. agentti: Asiakas: Saanko tietää paluupäivänne? Asiamies: Saavun 13.06: Asiakas: Hyvä on, odottakaa jonkin aikaa: Selvä: Kiitos odottelusta löysimme Frontierin yhden jatkoyhteyden alle 200:n hinnalla. Jatkanko varausta lentoyhtiön numerolla 1003? asiakas: Agentti: Pyydän, että vahvistatte sen: Asiakas: Saanko tietää nimenne varausta varten? Asiakas: Saanko kysyä nimenne? Asiamies: Olen Samuel Smith: Smith: Lippunne on vahvistettu.  __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Kiitos avusta ja tuesta.</w:t>
      </w:r>
    </w:p>
    <w:p>
      <w:r>
        <w:rPr>
          <w:b/>
        </w:rPr>
        <w:t xml:space="preserve">Esimerkki 7.3535</w:t>
      </w:r>
    </w:p>
    <w:p>
      <w:r>
        <w:t xml:space="preserve">asiakas: Asiakas: Hei, Stephanie Rodriguez täällä. asiamies: Päivää, miten voin auttaa teitä tänään? asiakas: Hei, Stephanie Rodriguez täällä: Mummoni äkillisen poismenon vuoksi haluaisin muuttaa olemassa olevaa varaustani. Voitteko auttaa minua siinä? asiamies: Voin muuttaa varaukseni: Totta kai, odottakaa hetki. asiakas: Asiakas: Toki: Asiakas: Löysin varauksen nimellänne, antakaa minulle matkanne tiedot. asiakas: Uusi matkani alkaa HOU:sta LAS:iin. Ja haluan lentää 21.03. ja 23.03. agentti: Saanko tietää hintarajanne?  __ agentti: Asiakas: Odottakaa hetki: Asiakas: Toki: Asiakas: Löysin Havaijin lentoyhtiön, lennon numero: 1023, hinta: 100 yhdellä jatkoyhteydellä. asiakas: Agentti: Okei, jatkakaa varauksen tekemistä. agentti: Asiakas: Lentolippunne on vahvistettu: Kiitos vastauksestanne.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Hintaraja on 500.</w:t>
      </w:r>
    </w:p>
    <w:p>
      <w:r>
        <w:rPr>
          <w:b/>
        </w:rPr>
        <w:t xml:space="preserve">Esimerkki 7.3536</w:t>
      </w:r>
    </w:p>
    <w:p>
      <w:r>
        <w:t xml:space="preserve">asiakas: Asiakas: Hei. asiamies: Hei, miten voin auttaa? asiakas: Hei: Agentti: Minun on muutettava olemassa olevaa varaustani, voisitteko auttaa minua siinä? agentti: Voisitteko auttaa minua siinä? Asiakas: Toki, saanko tietää nimenne? asiakas: Kyllä: Debra Anderson: Asiakas: Debra Debra Debra: Asiakas: Toki: Anteeksi, emme löytäneet yhtään varausta nimellänne.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Selvä, ei ongelmaa. Kiitos tiedoista.</w:t>
      </w:r>
    </w:p>
    <w:p>
      <w:r>
        <w:rPr>
          <w:b/>
        </w:rPr>
        <w:t xml:space="preserve">Esimerkki 7.3537</w:t>
      </w:r>
    </w:p>
    <w:p>
      <w:r>
        <w:t xml:space="preserve">asiakas: Asiakas: Päivää. asiamies: Päivää, miten voin auttaa teitä? Voitteko auttaa minua?  __ asiakas: Asiakas: Nimeni on Carolyn Anderson: Asiakas: Olen pahoillani, nimellänne ei löydy varausta, jonka voisin peruuttaa. asiakas: Agentti: Tervetuloa.</w:t>
      </w:r>
    </w:p>
    <w:p>
      <w:r>
        <w:rPr>
          <w:b/>
        </w:rPr>
        <w:t xml:space="preserve">Tulos</w:t>
      </w:r>
    </w:p>
    <w:p>
      <w:r>
        <w:t xml:space="preserve">agentti: Saanko tietää hyvän nimenne, kiitos?</w:t>
      </w:r>
    </w:p>
    <w:p>
      <w:r>
        <w:rPr>
          <w:b/>
        </w:rPr>
        <w:t xml:space="preserve">Esimerkki 7.3538</w:t>
      </w:r>
    </w:p>
    <w:p>
      <w:r>
        <w:t xml:space="preserve">asiakas: Hei. Olen Melissa Brown. asiamies: Päivää, miten voin auttaa teitä tänään? asiakas: Agentti: Etsin lentoa SFO:sta ATL:ään, voisitteko auttaa minua lentolippujen varaamisessa? agentti: Voisitteko auttaa minua lentolipun varaamisessa? Asiakas: Toki, saanko tietää suunnitellut matkustuspäivämääränne? asiak: Asiamies: Toki, suunnitellut matkapäiväni ovat 27.02. ja 29.02. agentti: Kyllä: Tarvitsetteko pysähdyksen matkanne välissä?  __ agentti: Asiakas: Onko teillä muita tarkennuksia? Asiakas: Ei: Odottakaa hetki. asiakas: Asiakas: Toki: Löysimme lentoyhtiön: Delta, lennon numero: 1024 ja hinta on 100 yhdellä jatkoyhteydellä. asiakas: Agentti: Se sopii hyvin, jatkakaa varausta. agentti: Lentolippunne on varattu. asiakas: Kiitos palvelustanne.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Kyllä, etsin jatkolentoa.</w:t>
      </w:r>
    </w:p>
    <w:p>
      <w:r>
        <w:rPr>
          <w:b/>
        </w:rPr>
        <w:t xml:space="preserve">Esimerkki 7.3539</w:t>
      </w:r>
    </w:p>
    <w:p>
      <w:r>
        <w:t xml:space="preserve">asiakas: Agentti: Hei. Miten voin opastaa teitä tänään? OAK:sta DFW:hen?  __ asiakas: Asiamies: Okei, matkapäiväni ovat 05.-07. kesäkuuta. agentti: Okei, matkapäiväni ovat 05.-07. kesäkuuta: Asiakas: Saanko tietää nimenne? Asiakas: Toki, olen Stephen White. asiamies: Asiakas: Onko teillä jokin luokkatoivomus? Asiakas: Onko teillä jokin luokkatoivomus? Agentti: Ei, tarvitsen jatkolennon: Haluaisitteko matkustaa jatkolennolla vai suoralla lennolla? asiakas: Asiamies: Tarvitsen jatkolennon, kuten sanoin jo aiemmin. agentti: Asiakas: Onko teillä muita toivomuksia? Asiakas: Ei: Lento-1017 on saatavilla Delta Airlinesilla yhden jatkolennon rajoituksella ja lipun hinta on 100. Jatkanko varauksen tekemistä? asiakas: Asiakas: Kyllä, kiitos: Stephen White, varauksenne tehdään turistiluokkaan, lähtöaika ja paluuaika on iltapäivällä. asiakas: Kiitos: Asiakas: Tervetuloa, kiitos, että tavoititte meidät. Turvallista matkaa.</w:t>
      </w:r>
    </w:p>
    <w:p>
      <w:r>
        <w:rPr>
          <w:b/>
        </w:rPr>
        <w:t xml:space="preserve">Tulos</w:t>
      </w:r>
    </w:p>
    <w:p>
      <w:r>
        <w:t xml:space="preserve">agentti: Totta kai, olen täällä auttamassa sinua siinä. Voisitteko kertoa suunnitellut matkapäivänne?</w:t>
      </w:r>
    </w:p>
    <w:p>
      <w:r>
        <w:rPr>
          <w:b/>
        </w:rPr>
        <w:t xml:space="preserve">Esimerkki 7.3540</w:t>
      </w:r>
    </w:p>
    <w:p>
      <w:r>
        <w:t xml:space="preserve">asiakas: Asiakas: Päivää. asiamies: Päivää, miten voin auttaa? Asiakas: Suunnittelen vierailua Denveriin, auttaisitteko minua varaamaan lentoliput JFK:sta DEN:iin? agentti: Asiakas: Saanko tietää haluamanne matkustuspäivämäärät, kiitos: Matkapäiväni ovat 12. huhtikuuta ja 14. huhtikuuta.  __ asiakas: Jack Robinson: Asiakas: Saanko tietää liityntämääränne, kiitos? Asiamies: Tarvitsen jatkolennon: Asiakas: Valitettavasti haluamillanne matkapäivillä ei ole lentoa. asiakas: Olen pahoillani: Voisitteko tarkistaa lähtöaikani sen täytyy olla aamulla. agentti: Asiakas: Ei ole lentoa haluamillanne matkapäivillä. asiakas: Okei, ei mitään ongelmaa. Kiitos tiedoistanne.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7.3541</w:t>
      </w:r>
    </w:p>
    <w:p>
      <w:r>
        <w:t xml:space="preserve">asiakas: Asiakas: Hei, täällä Dorothy Turner:  Haluan peruuttaa äskettäisen varaukseni parin päivän runsaan lumisateen vuoksi. Voitteko auttaa minua peruutuksen kanssa?  __ asiakas: Asiamies: Kyllä, kiitos: Asiakas: Nimellänne ei löydy varausta. asiakas: Voi! Luulen, että se ei ole varattu oikein. Joka tapauksessa, kiitos vaivannäöstänne.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7.3542</w:t>
      </w:r>
    </w:p>
    <w:p>
      <w:r>
        <w:t xml:space="preserve">asiakas: Agentti: Hei. Miten voin auttaa? Agentti: Voitteko varata lentoliput DCA:sta LGA:han? Asiakas: Saanko tietää haluamanne matkustuspäivämäärät? asiak: Asiamies: Matkapäiväni ovat 26.02. ja 28.02. agentti: Asiakas: Saanko tietää nimenne? Michelle Turner: Turner Turner: Onko teillä mitään tarkempia tietoja? Tarvitsen taukoa matkallani.  __ asiakas: Asiamies: Kyllä, olkaa hyvä ja jatkakaa: Asiakas: Lippunne on varattu, lento numero 1021 Jet Blue airlines -yhtiöltä. asiakas: Kiitos avusta: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Jatkanko varauksen tekemistä?</w:t>
      </w:r>
    </w:p>
    <w:p>
      <w:r>
        <w:rPr>
          <w:b/>
        </w:rPr>
        <w:t xml:space="preserve">Esimerkki 7.3543</w:t>
      </w:r>
    </w:p>
    <w:p>
      <w:r>
        <w:t xml:space="preserve">asiakas: Asiakas: Päivää. asiamies: Päivää, miten voin auttaa teitä tänään? asiakasta: Haluan osallistua seminaariin Atlantassa. Voisitteko auttaa minua lentolippujen varaamisessa? agentti: Asiakas: Toki, kertokaa ystävällisesti matkapäivänne. asiak: Asiakas: Matkapäiväni ovat 29.4. ja 01.5. agentti: Asiakas: Saanko tietää lentokenttäkoodinne? Agentti: Lentokenttäkoodini ovat SFO ja ATL: Asiakas: Kerro nimesi: Asiamies: Nimeni on Karen Garcia: Onko teillä jokin yhteysraja?  __ agentti: Asiakas: Okei, odottakaa hetki: Asiakas: Hyvä on, odotan: Asiakas: Olen pahoillani, että jouduin ilmoittamaan, että vaatimuksia vastaavia lentoja ei löytynyt. asiakas: Asiakas: Joka tapauksessa, kiitos tiedoista. agentti: Ei,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Suosin yksittäistä yhteyttä.</w:t>
      </w:r>
    </w:p>
    <w:p>
      <w:r>
        <w:rPr>
          <w:b/>
        </w:rPr>
        <w:t xml:space="preserve">Esimerkki 7.3544</w:t>
      </w:r>
    </w:p>
    <w:p>
      <w:r>
        <w:t xml:space="preserve">asiakas: Hei.  __ asiakas: Agentti: Voitteko auttaa minua varaamaan lennon SFO:sta, jotta pääsen kaikkiin paikkoihin DEN:ssä: Asiakas: Saanko tietää matkapäivänne? Asiakas: Saanko tietää matkustuspäivänne? Agentti: Kiitos, haluaisin lähteä 2. marraskuuta ja palata 4. marraskuuta. asiamies: Mihin mennessä? Asiakas: Saanko tietää liityntämääränne? Asiamies: Haluan mieluiten lennon, jossa on yksi yhteys. agentti: Asiakas: Tarvitsetteko muita mieltymyksiä? Asiakas: Jos haluatte jotain muuta? Agentti: Minulla ei ole muita mieltymyksiä. agentti: Minulla ei ole muita mieltymyksiä: Asiakas: Saanko tietää nimenne? Nicole Mitchell on nimeni: Asiakas: Olen pahoillani, että lentoja ei ole vapaana. Asiakas: Olen pahoillani, mutta ei ole saatavilla: Selvä, ei se mitään. Joka tapauksessa, kiitos tiedoista.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agentti: Hei. Kuinka voin auttaa teitä?</w:t>
      </w:r>
    </w:p>
    <w:p>
      <w:r>
        <w:rPr>
          <w:b/>
        </w:rPr>
        <w:t xml:space="preserve">Esimerkki 7.3545</w:t>
      </w:r>
    </w:p>
    <w:p>
      <w:r>
        <w:t xml:space="preserve">asiakas: Asiakas: Hei, olen Ashley Gonzalez. asiamies: Hei, miten voin auttaa teitä tänään? asiakas: Olen Ashley Gonzalez: Haluan varata lentolipun Seattleen yhdellä jatkoyhteydellä. Voitteko auttaa minua siinä? asiamies: Voisitteko auttaa minua siinä? Asiakas: Toki, kertokaa minulle matkapäivänne. asiakas: Matkapäivät ovat 26.09. ja 28.09. agentti: Asiakkaani: Matkapäiviä ovat 26.09. ja 28.09: Voisitteko antaa minulle lentokenttäkoodinne?  __ agentti: Asiakas: Löysimme jatkolennon, jonka hinta on 300, lennon numero on 1000. Asiakas: Asiakas: Voitte jatkaa varauksen tekemistä: Delta airlines on vahvistanut lippunne. asiakas: Kiitos avusta: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Lentokenttäkoodit ovat ATL-SEA.</w:t>
      </w:r>
    </w:p>
    <w:p>
      <w:r>
        <w:rPr>
          <w:b/>
        </w:rPr>
        <w:t xml:space="preserve">Esimerkki 7.3546</w:t>
      </w:r>
    </w:p>
    <w:p>
      <w:r>
        <w:t xml:space="preserve">asiakas: Asiakas: Hei: Agentti: Miten voin auttaa teitä?  __ agentti: Odottakaa hetki. Brandon, teidän tiedoillanne ei ole varausta. asiakas: Brandon: Ei se mitään, ei ongelmaa. Kiitos tiedoistanne. agentti: Asiakas: Kiitos, että otitte meihin yhteyttä.</w:t>
      </w:r>
    </w:p>
    <w:p>
      <w:r>
        <w:rPr>
          <w:b/>
        </w:rPr>
        <w:t xml:space="preserve">Tulos</w:t>
      </w:r>
    </w:p>
    <w:p>
      <w:r>
        <w:t xml:space="preserve">asiakas: Voitteko auttaa minua?</w:t>
      </w:r>
    </w:p>
    <w:p>
      <w:r>
        <w:rPr>
          <w:b/>
        </w:rPr>
        <w:t xml:space="preserve">Esimerkki 7.3547</w:t>
      </w:r>
    </w:p>
    <w:p>
      <w:r>
        <w:t xml:space="preserve">asiakas: Asiakas: Hei: Ruth Evansin nimellä jatkolentolipun varaamiseksi perheeni kokoukseen? agentti: Voitteko auttaa minua varaamaan jatkolentolipun nimellä Ruth Evans perheeni kokoukseen? Asiakas: Toki, saanko tietää edulliset lentokenttäkoodinne? asiakas: Voisitteko auttaa minua? Asiamies: Lentoonlähtöpaikkani on Houston, TX-HOU ja laskeutumispaikkani on Seattle, WA-SEA. asiamies: Mihin matkustajakoodiin? Asiakas: Voisitteko mainita aiotut matkustuspäivämääränne? asiakas: Voisitteko mainita matkustuspäivämääränne? Asiamies: Aion aloittaa matkani 07/07 ja paluupäiväni on 07/09. Asiamies: Aion aloittaa matkani 07/07 ja paluupäiväni on 07/09: Asiakas: Kiitos, että kerroitte tietonne: Asiakas: Selvä: Tarpeitanne vastaava Southwest-lentoyhtiö, jonka lennon numero on 1010 ja hinta 100.  __ agentti: Asiakas: Varauksenne on tehty: Kiitos avusta varauksen tekemisessä.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Voit varata lipun.</w:t>
      </w:r>
    </w:p>
    <w:p>
      <w:r>
        <w:rPr>
          <w:b/>
        </w:rPr>
        <w:t xml:space="preserve">Esimerkki 7.3548</w:t>
      </w:r>
    </w:p>
    <w:p>
      <w:r>
        <w:t xml:space="preserve">asiakas: Asiakas: Päivää. asiamies: Päivää, miten voin auttaa teitä tänään? asiakas: Päivää: LAX:stä HOU:hun?  __ asiakas: Asiamies: Toki, matkapäiväni ovat 03. ja 05. joulukuuta: Asiakas: Onko teillä rajoituksia jatkoyhteyksien määrässä? asiakas: Onko teillä rajoituksia jatkoyhteyksien määrässä? asiakas: Ei: Agentti: Tarvitsen yhden jatkolennon: Asiakas: Onko teillä muita tarkennuksia matkanne suhteen? Asiakas: Onko teillä muita tarkennuksia matkanne suhteen? Asiamies: Ei: Saanko tietää nimenne varausprosessia varten? asiakas: Agentti: Nimeni on Katherine Hernandez: Delta Airlines tarjoaa lennon hintaan 100 yhdellä jatkoyhteydellä. Voinko jatkaa varausta? asiakas: Asiakas: Hyvä on, jatkakaa varauksen tekemistä: Lentolippuvarauksenne on tehty lennon numerolla 1008. asiakas: Kiitos palvelustanne.</w:t>
      </w:r>
    </w:p>
    <w:p>
      <w:r>
        <w:rPr>
          <w:b/>
        </w:rPr>
        <w:t xml:space="preserve">Tulos</w:t>
      </w:r>
    </w:p>
    <w:p>
      <w:r>
        <w:t xml:space="preserve">agentti: Saanko tietää suunnitellut matkapäivänne?</w:t>
      </w:r>
    </w:p>
    <w:p>
      <w:r>
        <w:rPr>
          <w:b/>
        </w:rPr>
        <w:t xml:space="preserve">Esimerkki 7.3549</w:t>
      </w:r>
    </w:p>
    <w:p>
      <w:r>
        <w:t xml:space="preserve">asiakas: Asiakas: Hei: Asiakas: Olen Amy Clark: Clark, miten voin auttaa teitä? asiakas: Amy Clark, miten voin auttaa teitä? Clark: Voitteko auttaa minua löytämään parhaan lennon MSP:stä SFO:hon? agentti: Totta kai, olen täällä auttamassa teitä. Saanko tietää matkapäivänne? asiakas: Kiitos. Matkapäiväni ovat 09.5.-11.5. Agentti: Okei, odottakaa hetki. Tarkistan teille parhaan lennon. asiakas: Asiamies: Tietenkin: Löysin sinulle lennon Delta-lentoyhtiön lennolla, ja se maksaa 200. Jatkanko matkaa? asiakas: Asiakas: Voit jatkaa: Lipunne on varattu lennon numerolla 1026.  __ agentti: Tervetuloa, kiitos, että valitsitte meidät. Turvallista lentoa.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7.3550</w:t>
      </w:r>
    </w:p>
    <w:p>
      <w:r>
        <w:t xml:space="preserve">asiakas: Hei,... Olen Cynthia Rodriguez. asiamies: Päivää, miten voin auttaa teitä tänään? asiakas: Asiamies: Voisitteko varata jatkolennon turistiluokassa osallistuaksenne seminaariin: Asiakas: Toki, voisitteko ilmoittaa lähtö- ja saapumispäivämääränne? asiakas: Voisitteko ilmoittaa lähtö- ja saapumispäivämääränne? Asiakas: Matkapäiväni ovat, lähtö 14.10. ja saapuminen 16.10. Agentti: Mihin päivämäärään? Asiakas: Voisitteko antaa lentoonlähtö- ja laskeutumislentokenttäkoodinne? Agentti: Lentokenttäkoodini ovat IAD-BOS: Odottakaa hetki.  __ agentti: Löysimme jatkolennon 1000 Hawaiian lentoyhtiöltä, jonka hinta on 100. Asiakas: Asiakas: Hyvä on, jatka varausta: Asiakas: Lippunne on vahvistettu turistiluokassa. asiakas: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7.3551</w:t>
      </w:r>
    </w:p>
    <w:p>
      <w:r>
        <w:t xml:space="preserve">asiakas: Agentti: Hei. Miten voin auttaa teitä? Cynthia Perez. Haluaisin varata lipun SEA:sta ATL:ään, voitteko auttaa minua? agentti: Voisitteko kertoa matkapäivänne?  __ agentti: Agentti: Kiitos, että odotitte. Löysin Delta airlinesin, joka lentää yhdellä yhteydellä. asiakas: Asiakas: Okei, voitte jatkaa. agentti: Voitte jatkaa: Toki, olen vahvistanut lentolippunne. asiakas: Kiitos palveluistanne. agentti: Kiitos.</w:t>
      </w:r>
    </w:p>
    <w:p>
      <w:r>
        <w:rPr>
          <w:b/>
        </w:rPr>
        <w:t xml:space="preserve">Tulos</w:t>
      </w:r>
    </w:p>
    <w:p>
      <w:r>
        <w:t xml:space="preserve">asiakas: Matkustan näinä päivinä 01/11 ja 01/13.</w:t>
      </w:r>
    </w:p>
    <w:p>
      <w:r>
        <w:rPr>
          <w:b/>
        </w:rPr>
        <w:t xml:space="preserve">Esimerkki 7.3552</w:t>
      </w:r>
    </w:p>
    <w:p>
      <w:r>
        <w:t xml:space="preserve">asiakas: Asiakas: Hei. asiamies: Päivää, miten voin auttaa? asiakas: Hei: OAK:sta DFW:hen?  __ asiakas: Asiamies: Matkapäiväni ovat 13.07. ja 15.07: Asiakas: Okei, odottakaa hetki, tarkistan saatavuuden reitillänne. asiakas: Okei, odottakaa hetki, tarkistan saatavuuden reitillänne: Asiamies: Hyvä on: Okei, lento 1008 Frontier-lentoyhtiössä vastaa tietojasi ja sen hinta on 100. Jatkanko matkaa? asiakas: Jatka varauksen tekemistä. agentti: Asiakas: Okei, varauksenne on tehty: Kiitos: Asiakas: Olkaa hyvä.</w:t>
      </w:r>
    </w:p>
    <w:p>
      <w:r>
        <w:rPr>
          <w:b/>
        </w:rPr>
        <w:t xml:space="preserve">Tulos</w:t>
      </w:r>
    </w:p>
    <w:p>
      <w:r>
        <w:t xml:space="preserve">agentti: Voisitteko antaa matkustuspäivämääränne lentoa varten?</w:t>
      </w:r>
    </w:p>
    <w:p>
      <w:r>
        <w:rPr>
          <w:b/>
        </w:rPr>
        <w:t xml:space="preserve">Esimerkki 7.3553</w:t>
      </w:r>
    </w:p>
    <w:p>
      <w:r>
        <w:t xml:space="preserve">asiakas: Hei. Olen Frank Thompson. asiamies: Päivää, miten voin auttaa teitä tänään? asiakas: Olen Frank Thompson: BOS:stä Houstoniin IAH:hen?  __ asiakas: Asiamies: Matkapäiväni ovat 24.03. ja 26.03. välisenä aikana: Asiakas: Tarvitsetteko välilaskua matkanne Houstoniin välissä? Asiakas: Tarvitsetteko välilaskua matkanne Houstoniin? Agentti: Kyllä, tarvitsen välilaskun matkalleni. agentti: Kyllä, tarvitsen välilaskun matkalleni: Asiakas: Odottakaa, olkaa hyvä: Asiakas: Toki: Meillä on jatkolento UA-lentoyhtiöltä, numero 1016 ja hinta on 200. Jatkanko matkaa? asiakas: Hyvä on, jatka varauksen tekemistä. agentti: Turistiluokan lippunne on varattu. asiakas: Kiitos.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tietää, milloin olette valmis matkustamaan?</w:t>
      </w:r>
    </w:p>
    <w:p>
      <w:r>
        <w:rPr>
          <w:b/>
        </w:rPr>
        <w:t xml:space="preserve">Esimerkki 7.3554</w:t>
      </w:r>
    </w:p>
    <w:p>
      <w:r>
        <w:t xml:space="preserve">asiakas: Agentti: Hei,. Miten voin auttaa? DTW osallistuakseni live-konserttiin. Voitteko tehdä lentovarauksen Richard Edwardsin nimellä? agentti: Asiakas: Ilmoittakaa matkapäivänne: Asiamies: Lähden 26.9. ja palaan 28.9. Agentti: Lähden 26.9. ja palaan 28.10: Ilmoittaisitteko lähtölentokentän koodin?  __ agentti: Lentoyhtiö AA:n lipun hinta on 100. Asiakas: Lentoyhtiö AA:n lippu löytyy: Asiamies: Hyvä on, jatkakaa varauksen tekemistä: Asiakas: Lippu on varattu lennolle numero 1000. Asiakas: Kiitos: Asiakas: Kiitos.</w:t>
      </w:r>
    </w:p>
    <w:p>
      <w:r>
        <w:rPr>
          <w:b/>
        </w:rPr>
        <w:t xml:space="preserve">Tulos</w:t>
      </w:r>
    </w:p>
    <w:p>
      <w:r>
        <w:t xml:space="preserve">asiakas: Orlando, FL - MCO.</w:t>
      </w:r>
    </w:p>
    <w:p>
      <w:r>
        <w:rPr>
          <w:b/>
        </w:rPr>
        <w:t xml:space="preserve">Esimerkki 7.3555</w:t>
      </w:r>
    </w:p>
    <w:p>
      <w:r>
        <w:t xml:space="preserve">asiakas: Hei. Nimeni on Sharon Martinez.  __ asiakas: OAK tapaamaan vanhaa ystävää. Auttakaa minua lentolipun varaamisessa. agentti: Asiakas: Toki, milloin aiotte matkustaa? asiakas: Aivan: Asiamies: Matkapäiväni ovat 01.09.01 - 03.09.03. Agentti: Mihin aikaan haluatte matkustaa? Asiakas: Miltä lentokentältä haluatte aloittaa matkanne? asiakas: Miltä lentokentältä? Lähtevän lentokenttäni koodi on NY - JFK. agentti: Asiakas: Kiitos tiedoistanne, olemme tuskin yrittäneet löytää lentoa annetuilla tiedoilla, mutta annetuilla tiedoilla ei löytynyt lentoja. asiakas: Kiitos: Agentti: Ei mitään ongelmaa, kiitos tiedoistanne. asiamies: Ei mitään ongelmaa, kiitos tiedoista: Kiitos, toivottavasti palvelemme teitä ensi kerralla.</w:t>
      </w:r>
    </w:p>
    <w:p>
      <w:r>
        <w:rPr>
          <w:b/>
        </w:rPr>
        <w:t xml:space="preserve">Tulos</w:t>
      </w:r>
    </w:p>
    <w:p>
      <w:r>
        <w:t xml:space="preserve">agentti: Päivää, miten voin parhaiten palvella teitä tänään?</w:t>
      </w:r>
    </w:p>
    <w:p>
      <w:r>
        <w:rPr>
          <w:b/>
        </w:rPr>
        <w:t xml:space="preserve">Esimerkki 7.3556</w:t>
      </w:r>
    </w:p>
    <w:p>
      <w:r>
        <w:t xml:space="preserve">asiakas: Asiakas: Hei: Asiakas: Voitteko auttaa minua peruuttamaan varaukseni? agentti: Voitteko auttaa minua peruuttamaan varaukseni? Asiakas: Totta kai, olen täällä auttamassa teitä. asiakas: Asiakas: Mukava kuulla se teiltä. agentti: Asiakas: Saisinko tietää nimenne? Toki, olen Emily Parker. agentti: Parker Parker: Okei, odottakaa hetki.  __ agentti: Asiakas: Anteeksi, nimellänne ei löytynyt varausta. asiakas: Asiakas: Ei mitään ongelmia, kiitos ajastanne. asiamies: Ei mitään ongelmia, kiitos ajastanne. asiamies: Ei mitään ongelmia: Kiitos, että lähestyitte meitä.</w:t>
      </w:r>
    </w:p>
    <w:p>
      <w:r>
        <w:rPr>
          <w:b/>
        </w:rPr>
        <w:t xml:space="preserve">Tulos</w:t>
      </w:r>
    </w:p>
    <w:p>
      <w:r>
        <w:t xml:space="preserve">asiakas: Tarkista varaukseni tiedot.</w:t>
      </w:r>
    </w:p>
    <w:p>
      <w:r>
        <w:rPr>
          <w:b/>
        </w:rPr>
        <w:t xml:space="preserve">Esimerkki 7.3557</w:t>
      </w:r>
    </w:p>
    <w:p>
      <w:r>
        <w:t xml:space="preserve">asiakas: Agentti: Hei. Miten voin auttaa teitä tällä hetkellä?  __ agentti: Asiakas: Toki, autan teitä: Asiakas: Kiitos: Saisinko matkustuspäivämääränne? asiakas: Asiamies: Matkustan näinä päivinä 10/07 ja 10/09. Asiamies: Matkustan seuraavina päivinä: 10/07 ja 10/09: Asiakas: Hyvä on, kertokaa myös lentokenttäkoodit. asiakas: Kyllä, kiitos: Asiamies: Lennän SEA:sta SFO:han: Asiakas: Olkaa hyvä ja odottakaa hetki, niin tarkistan lentojen saatavuuden. asiakas: Asiakas: Toki: Kyllä, Southwest airlinesilla on lento yhteydellä 1 ja hinnalla 100, sopiiko se sinulle? asiakas: Ok, voitte jatkaa tällä lennolla. agentti: Okei, olen varannut lipun lennolla numero 1016. asiakas: Asiamies: Kiitos palveluistanne: Asiakas: Olkaa hyvä. Kiitos, että valitsitte meidät, hyvää matkaa.</w:t>
      </w:r>
    </w:p>
    <w:p>
      <w:r>
        <w:rPr>
          <w:b/>
        </w:rPr>
        <w:t xml:space="preserve">Tulos</w:t>
      </w:r>
    </w:p>
    <w:p>
      <w:r>
        <w:t xml:space="preserve">asiakas: Olen Rachel Martin. Haluaisin varata lipun San Franciscoon, voitteko auttaa minua?</w:t>
      </w:r>
    </w:p>
    <w:p>
      <w:r>
        <w:rPr>
          <w:b/>
        </w:rPr>
        <w:t xml:space="preserve">Esimerkki 7.3558</w:t>
      </w:r>
    </w:p>
    <w:p>
      <w:r>
        <w:t xml:space="preserve">asiakas: Agentti: Hei. Miten voin auttaa teitä tänään? asiakas: Miten voin auttaa teitä tänään? Samuel Nelson tässä. Haluaisin, että varaisitte lipun Houstoniin poikani kutsuntatilaisuuteen.  __ asiakas: Asiamies: Lentokenttäkoodini ovat LAX ja IAH. agentti: Asiakas: Saanko tietää matkapäivänne? Asiakas: Voisinko saada tietää matkustuspäivänne? Maaliskuun 27. ja 29. maaliskuuta. agentti: Matkani tiedot ovat seuraavat: Maaliskuun 27. ja 29. maaliskuuta: Asiakas: Odottakaa hetki: Asiakas: Toki: Asiakas: Löysin business-luokan lipun, jonka hinta on 700 ja jossa on 1 jatkoyhteys. asiakas: Agentti: Voitteko tarkistaa turistiluokan lipun, jonka hinta on 500? agentti: Voitteko tarkistaa turistiluokan lipun, jonka hinta on 500? Asiakas: Valitettavasti emme ole löytäneet lentoja, jotka vastaisivat vaatimuksianne. asiakas: Valitettavasti emme ole löytäneet lentoja, jotka vastaisivat vaatimuksianne: Asiamies: Ei hätää, etsin vaihtoehtoisen reitin. agentti: Ei, ei: Kiitos, että otitte yhteyttä toimistoomme.</w:t>
      </w:r>
    </w:p>
    <w:p>
      <w:r>
        <w:rPr>
          <w:b/>
        </w:rPr>
        <w:t xml:space="preserve">Tulos</w:t>
      </w:r>
    </w:p>
    <w:p>
      <w:r>
        <w:t xml:space="preserve">agentti: Voitteko kertoa minulle lähimmän lentokentän koodit?</w:t>
      </w:r>
    </w:p>
    <w:p>
      <w:r>
        <w:rPr>
          <w:b/>
        </w:rPr>
        <w:t xml:space="preserve">Esimerkki 7.3559</w:t>
      </w:r>
    </w:p>
    <w:p>
      <w:r>
        <w:t xml:space="preserve">asiakas: Asiakas: Päivää. asiamies: Päivää, miten voin auttaa teitä tänään? asiakas: Päivää: DCA:n ja DTW:n välille työmatkaani varten? asiamies: Voisitteko tehdä varauksen DCA:n ja DTW:n välille: Asiakas: Totta kai, olemme täällä auttamassa teitä. asiakas: Voisimme auttaa teitä: Asiakas: Kiitos: Asiakas: Voitteko kertoa minulle matkapäivänne? Asiamies: Lähtöpäiväni on 23. joulukuuta, ja pyydän teitä varaamaan paluulippuni 25. joulukuuta. asiamies: Voitte varata minulle paluulippuni 25. joulukuuta: Asiakas: Toki, nimeni on Andrew Hill. asiamies: Onko teillä muita tarkennuksia? asiakas: Ei. __ asiakas: Sure, take your time.  agent: Löysimme American airlinesin jatkolennon ja numeron 1024 hinnan 100, jatkanko varausta? asiakas: Asiamies: Minulle sopii tämä lento, voitte jatkaa varausta nyt. agentti: Asiakas: Lippunne on vahvistettu: Kiitos avustanne.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Okei, odota jonkin aikaa.</w:t>
      </w:r>
    </w:p>
    <w:p>
      <w:r>
        <w:rPr>
          <w:b/>
        </w:rPr>
        <w:t xml:space="preserve">Esimerkki 7.3560</w:t>
      </w:r>
    </w:p>
    <w:p>
      <w:r>
        <w:t xml:space="preserve">asiakas: Asiakas: Hei: Asiakas: David Hernandez täällä. asiamies: Miten voin auttaa teitä tällä hetkellä? asiakas: David Hernandez täällä: Asiamies: Haluan osallistua veljeni kutsuntatilaisuuteen, joten pyydän teitä varaamaan lippuni DCA:sta DTW:hen. asiamies: Voisitteko varata minulle lipun DCA:sta DTW:hen? Asiakas: Toki, saanko tietää suunnitellut matkustuspäivämääränne? asiakas: Kyllä: Asiamies: Matkapäiväni ovat 07/02 ja 07/04. Asiamies: Mihin mennessä haluatte matkustaa? Asiakas: Hyvä on, odottakaa hetki: __ asiakas: Jatkakaa, olkaa hyvä. agentti: Lippunne on vahvistettu Hawaiian airlinesin lennolle 1029. asiakas: Kiitos. agentti: Asiakas: Kiitos, että käytitte palveluitamme.</w:t>
      </w:r>
    </w:p>
    <w:p>
      <w:r>
        <w:rPr>
          <w:b/>
        </w:rPr>
        <w:t xml:space="preserve">Tulos</w:t>
      </w:r>
    </w:p>
    <w:p>
      <w:r>
        <w:t xml:space="preserve">agentti: Kiitos, että odotitte. Täältä löysin lennon, jossa on 1 jatkoyhteys ja jonka hinta on noin 200. Jatkanko varausta?</w:t>
      </w:r>
    </w:p>
    <w:p>
      <w:r>
        <w:rPr>
          <w:b/>
        </w:rPr>
        <w:t xml:space="preserve">Esimerkki 7.3561</w:t>
      </w:r>
    </w:p>
    <w:p>
      <w:r>
        <w:t xml:space="preserve">asiakas: Asiakas: Hei, olen Stephen Evans. agentti: Hei,. Miten voin auttaa? Voitteko auttaa minua siinä?  __ asiakas: Asiakas: Toki: Asiakas: Anteeksi, nimellänne ei löytynyt varausta. asiakas: Asiamies: Kiitos tiedoista: Kiitos.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7.3562</w:t>
      </w:r>
    </w:p>
    <w:p>
      <w:r>
        <w:t xml:space="preserve">asiakas: Asiakas: Hei: Agentti: Voitteko auttaa minua varaamaan lentolippuni PHX:stä CLT:hen? Asiakas: Toki, saanko tietää suunnitellut matkustuspäivämääränne? asiakas: Saanko kysyä, onko minulla aikaa? Asiakas: Suunnitellut matkapäiväni ovat 14.06.-16.06: Asiakas: Saanko tietää, mitä luokkaa haluatte? Agentti: Haluaisin valita business-luokan: Onko teillä muita tarkennuksia?  __ agentti: Asiakas: Saanko tietää hyvän nimenne? asiakas: Saanko kysyä, mikä on teidän nimenne? Dennis Brown: Asiakas: Olen pahoillani, Brown, teidän matkapäivinänne ei löydy lentoa. asiakas: Olen pahoillani, Brown: Asiamies: Ei se mitään, kiitos avusta. agentti: Ei se mitään: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Kyllä, tarvitsen yhden jatkolennon.</w:t>
      </w:r>
    </w:p>
    <w:p>
      <w:r>
        <w:rPr>
          <w:b/>
        </w:rPr>
        <w:t xml:space="preserve">Esimerkki 7.3563</w:t>
      </w:r>
    </w:p>
    <w:p>
      <w:r>
        <w:t xml:space="preserve">asiakas: Hei.  __ asiakas: Asiamies: Haluaisin muuttaa äskettäin tekemäni varauksen eräiden henkilökohtaisten asioiden vuoksi, voisitteko auttaa minua siinä? asiamies: Haluaisin muuttaa äskettäin tekemäni varauksen eräiden henkilökohtaisten asioiden vuoksi: Asiakas: Toki, saanko tietää nimenne? asiak: Kiitos, että hyväksyitte pyyntöni. Olen Shirley Miller. agentti: Asiakas: Odottakaa hetki: Asiakas: Toki, odotan: Asiakas: Olen pahoillani, mutta nimellänne ei löytynyt varausta. asiakas: Selvä, se ei ole ongelma. Kiitos tiedoistanne.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7.3564</w:t>
      </w:r>
    </w:p>
    <w:p>
      <w:r>
        <w:t xml:space="preserve">asiakas: Agentti: Hei. Miten voin auttaa teitä? Agentti: Aion varata lentolippua SFO:han DCA:sta, voitteko auttaa minua? agentti: Voisitteko auttaa minua? Totta kai, autan teitä siinä. Saisinko matkapäivänne? asiakas: Asiamies: Toki, suunnitellut matkapäiväni ovat 10. ja 12. helmikuuta. asiamies: Kyllä: Asiakas: Haluatteko turistiluokassa vai business-luokassa? Asiakas: Haluatteko matkustaa turistiluokassa vai business-luokassa? Asiamies: Ei kysymyksiä luokan suhteen: Saanko tietää muut yksityiskohtanne? Agentti: Kyllä, etsin lentoa, jossa on 1 jatkoyhteys. agentti: Kyllä, etsin lentoa, jossa on 1 jatkoyhteys: Asiakas: Saanko tietää nimenne lentolippujen varaamista varten? asiakas: Saanko tietää nimenne? Agentti: Tietenkin, nimeni on Charles Collins. agentti: Charles Collins: On jatkolento-1013 turistiluokassa. Jatkanko matkaa? asiakas: Jatkakaa.  __ asiakas: Asiakas: Kiitos avusta: Asiakas: Tervetuloa, hyvää matkaa.</w:t>
      </w:r>
    </w:p>
    <w:p>
      <w:r>
        <w:rPr>
          <w:b/>
        </w:rPr>
        <w:t xml:space="preserve">Tulos</w:t>
      </w:r>
    </w:p>
    <w:p>
      <w:r>
        <w:t xml:space="preserve">agentti: UA airlines: Okei, varaus on tehty UA airlinesilla.</w:t>
      </w:r>
    </w:p>
    <w:p>
      <w:r>
        <w:rPr>
          <w:b/>
        </w:rPr>
        <w:t xml:space="preserve">Esimerkki 7.3565</w:t>
      </w:r>
    </w:p>
    <w:p>
      <w:r>
        <w:t xml:space="preserve">asiakas: Hei. Mark Phillips täällä. asiamies: Päivää, miten voin auttaa teitä? asiakas: Olen Mark Phillips: Asiakas: Voitteko muuttaa lentolippuvaraustani? asiamies: Voitteko muuttaa lentolippuvaraustani? Asiakas: Autan teitä siinä, odotan. asiakas: Asiakas: Hyvä on: Kiitos, että odotitte, valitettavasti lentoa ei ole saatavilla.  __ agentti: Asiakas: Kiitos, että otitte yhteyttä toimistoomme. asiakas: Kiitos.</w:t>
      </w:r>
    </w:p>
    <w:p>
      <w:r>
        <w:rPr>
          <w:b/>
        </w:rPr>
        <w:t xml:space="preserve">Tulos</w:t>
      </w:r>
    </w:p>
    <w:p>
      <w:r>
        <w:t xml:space="preserve">asiakas: Asiakas: Selvä, ei ongelmaa.</w:t>
      </w:r>
    </w:p>
    <w:p>
      <w:r>
        <w:rPr>
          <w:b/>
        </w:rPr>
        <w:t xml:space="preserve">Esimerkki 7.3566</w:t>
      </w:r>
    </w:p>
    <w:p>
      <w:r>
        <w:t xml:space="preserve">asiakas: Agentti: Hei. Miten voin auttaa teitä tänään? Voitteko auttaa minua varaamaan lentolippua MCO:sta? agentti: Minun on osallistuttava liiketapaamiseen LGA:ssa: Totta kai, autan teitä lipun varaamisessa. Saanko tietää matkustuspäivämääränne? asiakas: Huhtikuun 02. ja 04. huhtikuuta välisenä aikana.  __ asiakas: Asiamies: Olen Jessica Brown: Asiakas: Tarvitsetteko muita tietoja lentoyhtiötä varten? asiakas: Agentti: Tarvitsen turistiluokan lipun: Asiakas: Saanko tietää haluamanne ajankohdan? Asiakas: Voisitteko kertoa, milloin haluatte matkustaa? Asiamies: Minulle kelpaa mikä tahansa aika. asiamies: Mitä tahansa aikaa: Asiakas: Onko teillä jokin yhteysrajoitus? Agentti: Kyllä, tarvitsen yhden jatkolennon. agentti: Kyllä, tarvitsen yhden jatkolennon: On olemassa lento, jossa on yhteys 1 ja hinta 100 ja lennon numero 1028, voinko jatkaa? asiakas: Agentti: Kyllä, voitte jatkaa varausta. agentti: Kyllä, voitte jatkaa varausta: Ok, lippunne on varattu lennolle numero 1028. asiakas: Kiitos, että valitsitte meidät.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7.3567</w:t>
      </w:r>
    </w:p>
    <w:p>
      <w:r>
        <w:t xml:space="preserve">asiakas: Agentti: Hei. Miten voin auttaa teitä? Agentti: Minun täytyy matkustaa HOU ja DFW, voisitteko varata lentolipun? agentti: Asiakas: Toki, voinko saada tietää matkustuspäivämäärät? asiakas: Voisitteko kertoa minulle matkustuspäivämäärät? Matkapäiväni ovat 29.4. ja 01.5.  __ asiakas: Asiakas: Emma Young: Asiakas: Young Young Young, Emma Young: Onko teillä mitään toiveita? Asiamies: Paluuaikani tulisi olla illalla. asiamies: Mihin aikaan haluatte palata? Asiakas: Okei, odottakaa hetki: Varmistakaa, että tarvitsen jatkolennon. agentti: Asiakas: Olen pahoillani, pyyntösi mukaisia lentoja ei ole saatavilla. asiakas: Voi! Ikävä kuulla. Löydän joka tapauksessa toisen vaihtoehdon matkani loppuun saattamiseksi. agentti: Asiakas: Kiitos, että lähestyitte meitä: Kiitos tiedoista.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7.3568</w:t>
      </w:r>
    </w:p>
    <w:p>
      <w:r>
        <w:t xml:space="preserve">asiakas: Agentti: Hei. Miten voin auttaa teitä tänään? Smith, voisitteko auttaa minua varaamaan lennon, jossa on 1 jatkoyhteys?  __ asiakas: Asiamies: Matkapäiväni ovat 01/08 ja 01/10. Asiamies: Matkustan 01/08 ja 01/10. Asiamies: Mihin aikaan? Asiakas: Ilmoittakaa lentokenttäkoodit, joille haluatte matkustaa. asiakas: Ilmoittakaa lentokenttäkoodinne: Agentti: Haluaisin lentää ORD:stä DCA:han: Asiakas: Odottakaa hetki: Asiakas: Selvä: Lento hintaan 100 ja yhteydet 1 ovat käytettävissä. Vahvistanko lippunne? asiakas: Jatkakaa varauksen tekemistä. agentti: Lippunne on varattu. Lennon numero on 1025 ja lentoyhtiö on Delta. asiakas: Kiitos: Asiakas: Tervetuloa, hyvää päivänjatkoa.</w:t>
      </w:r>
    </w:p>
    <w:p>
      <w:r>
        <w:rPr>
          <w:b/>
        </w:rPr>
        <w:t xml:space="preserve">Tulos</w:t>
      </w:r>
    </w:p>
    <w:p>
      <w:r>
        <w:t xml:space="preserve">agentti: Mainitsisitteko matkustuspäivämääränne?</w:t>
      </w:r>
    </w:p>
    <w:p>
      <w:r>
        <w:rPr>
          <w:b/>
        </w:rPr>
        <w:t xml:space="preserve">Esimerkki 7.3569</w:t>
      </w:r>
    </w:p>
    <w:p>
      <w:r>
        <w:t xml:space="preserve">asiakas: Asiakas: Hei: Olen Anna Williams. Suunnittelen matkaa Houstoniin. Voisitteko auttaa minua varaamaan lentolippua OAK:sta HOU:hun? agentti: Asiakas: Toki, saanko tietää matkanne päivämäärät? asiakas: Voisitteko kertoa minulle matkanne päivämäärät? Asiamies: Matkapäiväni ovat 12.06.-14.06: Asiakas: Odottakaa hetki: Asiakas: Toki, odotan vastaustanne. agentti: Kyllä, odotan vastaustanne: On lento, jonka yhteyksien raja 1 on 100 ja lentoyhtiö on Hawaiian, sopiiko tämä varaus? asiakas: Kyllä, voitte jatkaa kyseisen lentovarauksen tekemistä.  __ asiakas: Kiitos, että varasitte lippuni lennolle 1020. asiamies: Kiitos, hyvää päivänjatkoa.</w:t>
      </w:r>
    </w:p>
    <w:p>
      <w:r>
        <w:rPr>
          <w:b/>
        </w:rPr>
        <w:t xml:space="preserve">Tulos</w:t>
      </w:r>
    </w:p>
    <w:p>
      <w:r>
        <w:t xml:space="preserve">agentti: Lento numero 1020 on vahvistettu.</w:t>
      </w:r>
    </w:p>
    <w:p>
      <w:r>
        <w:rPr>
          <w:b/>
        </w:rPr>
        <w:t xml:space="preserve">Esimerkki 7.3570</w:t>
      </w:r>
    </w:p>
    <w:p>
      <w:r>
        <w:t xml:space="preserve">asiakas: Hei,...  __ asiakas: Agentti: Voitteko auttaa minua varaamaan lentolippuni DFW:stä LAX:iin? agentti: Voisitteko auttaa minua varaamaan lentolippuni DFW:stä LAX:iin? Asiakas: Toki, Saanko tietää matkustuspäivänne? asiakas: Voisinko saada tietää matkustuspäivänne? Asiakas: Suunnitellut matkapäiväni ovat 25.-27. marraskuuta. agentti: Mihin aikaan? Asiakas: Onko teillä jokin yhteysrajoitus? Agentti: Tarvitsen jatkolennon: Asiakas: Onko jokin luokka etusijajärjestyksessä? Asiamies: Minun on lennettävä turistiluokassa. agentti: Asiakas: Saanko tietää nimenne? Asiakas: Nimeni on Ronald Thompson. agentti: Teillä on jatkolento 1012 Spirit-lentoyhtiöllä ja hinta 100 jatkolennolla, jatkanko? asiakas: Asiakas: Hyvä on, jatkakaa: Asiakas: Teidän lippunne on varattu turistiluokkaan. asiakas: Kiitos avustanne. agentti: Kiitos.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7.3571</w:t>
      </w:r>
    </w:p>
    <w:p>
      <w:r>
        <w:t xml:space="preserve">asiakas: Hei. Olen Nancy Jones. asiamies: Päivää, miten voin auttaa teitä tänään? asiakas: Olen Nancy Jones: Aion matkustaa ATL:stä tapaamaan lapsuudenystävääni. Voisitteko auttaa minua varaamaan lipun LGA:lle? agentti: Totta kai, autamme teitä mielellämme varauksen tekemisessä. Voisitteko kertoa budjetin? asiakas: Asiamies: Asiakkaan hinta on 200: Asiakas: Hyvä on, voinko saada tietää suunnitellut matkapäivänne? asiakas: Mihin mennessä? Asiamies: Matkapäiväni ovat 17.09.-19.09.19. Agentti: Matkustan 17.09.-19.09.19: Asiakas: Hyvä on, odottakaa hetki. asiakas: Voisitteko odottaa hetken? Asiakas: Selvä.  __ asiakas: Voitte jatkaa varauksen tekemistä. agentti: Toki, varaus on varattu nimellänne.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AA-lentoyhtiön lento 1027, jonka hinta on 200 turistiluokassa. Jatkanko matkaa?</w:t>
      </w:r>
    </w:p>
    <w:p>
      <w:r>
        <w:rPr>
          <w:b/>
        </w:rPr>
        <w:t xml:space="preserve">Esimerkki 7.3572</w:t>
      </w:r>
    </w:p>
    <w:p>
      <w:r>
        <w:t xml:space="preserve">asiakas: Agentti: Hei. Miten voin auttaa teitä?  __ agentti: Asiakas: Kyllä: Haluaisin muuttaa varaustani, koska lomamatkaani on lykätty.  Olin suunnitellut lähteväni lomamatkalle, mutta sitä lykättiin. voisitteko muuttaa äskeisen varaukseni? agentti: Asiakas: Toki, odottakaa hetki. asiakas: Asiamies: Jos asiakas ei ole vielä valmis maksamaan, hän voi ottaa yhteyttä asiakaspalvelijaan: Asiakas: Anteeksi, nimellänne ei löydy varausta. asiakas: Ei se mitään. Kiitos avusta. agentti: Kiitos ja hyvää päivänjatkoa.</w:t>
      </w:r>
    </w:p>
    <w:p>
      <w:r>
        <w:rPr>
          <w:b/>
        </w:rPr>
        <w:t xml:space="preserve">Tulos</w:t>
      </w:r>
    </w:p>
    <w:p>
      <w:r>
        <w:t xml:space="preserve">asiakas: Garcia.</w:t>
      </w:r>
    </w:p>
    <w:p>
      <w:r>
        <w:rPr>
          <w:b/>
        </w:rPr>
        <w:t xml:space="preserve">Esimerkki 7.3573</w:t>
      </w:r>
    </w:p>
    <w:p>
      <w:r>
        <w:t xml:space="preserve">asiakas: Asiakas: Päivää, olen Jack Robinson. asiamies: Päivää, miten voin auttaa teitä tänään? asiakas: Päivää, olen Jack Robinson: Agentti: Voitteko auttaa minua varaamaan lentolippuni PHL:stä EWR:ään? Voisitteko kertoa matkanne päivämäärät?  __ agentti: Asiakas: Onko teillä mitään tarkempia tietoja? Asiakas: Tarvitsen suoran lennon: Asiakas: Olen pahoillani, mutta antamillanne tiedoilla ei löydy lentoja. asiakas: Olen pahoillani, mutta annetuilla tiedoilla ei löydy lentoja: Asiakas: Selvä, ei ongelmia.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Matkapäiväni ovat 21.-23. marraskuuta.</w:t>
      </w:r>
    </w:p>
    <w:p>
      <w:r>
        <w:rPr>
          <w:b/>
        </w:rPr>
        <w:t xml:space="preserve">Esimerkki 7.3574</w:t>
      </w:r>
    </w:p>
    <w:p>
      <w:r>
        <w:t xml:space="preserve">asiakas: Asiakas: Hei. asiamies: Hei, miten voin auttaa teitä nyt? Voisitteko muuttaa viimeaikaisen varaukseni tietoja? Koska olin varannut lipun väärillä päivämäärillä. asiamies: Asiakas: Toki, autan teitä siinä. asiak: Asiakas: Kiitos, että hyväksyitte pyyntöni.  __ asiakas: Asiakas: Toki, nimeni on Anthony Anderson. agentti: Asiakas: Olkaa hyvä ja odottakaa hetki, kun tarkistan varauksen. asiakas: Asiakas: Toki, kaikessa rauhassa. Minä odotan. asiamies: Asiakas: Kiitos, että odotitte, pahoittelen, että järjestelmämme tiedoista ei löytynyt varausta nimellänne. asiakas: Voi olla, että jotain meni pieleen, kun olin varaamassa lippua. Kiitos joka tapauksessa. agentti: Asiakas: Kiitos, että vierailitte luonamme, toivottavasti näemme teidät uudelleen.</w:t>
      </w:r>
    </w:p>
    <w:p>
      <w:r>
        <w:rPr>
          <w:b/>
        </w:rPr>
        <w:t xml:space="preserve">Tulos</w:t>
      </w:r>
    </w:p>
    <w:p>
      <w:r>
        <w:t xml:space="preserve">agentti: Agentti: Saanko tietää nimenne?</w:t>
      </w:r>
    </w:p>
    <w:p>
      <w:r>
        <w:rPr>
          <w:b/>
        </w:rPr>
        <w:t xml:space="preserve">Esimerkki 7.3575</w:t>
      </w:r>
    </w:p>
    <w:p>
      <w:r>
        <w:t xml:space="preserve">asiakas: Agentti: Hei. Miten voin auttaa teitä nyt? Charles Mitchell. Etsin lentoa CLT:stä SFO:hon, voitteko auttaa minua lentolippujen varaamisessa? agentti: Asiakas: Toki, voisitteko mainita matkanne päivämäärät? asiakas: Voisitteko mainita matkanne päivämäärät? asiakas: Asiamies: Matkapäiväni ovat 02/06 - 02/08. Agentti: Matkapäiväni ovat 02/06-02/08: Okei, odottakaa hetki.  __ agentti: UA-lentoyhtiössä on lento 1000, jonka hinta on 100 dollaria. Voinko jatkaa varausta? asiakas: Jatkakaa, olkaa hyvä. agentti: Varaus on tehty, hyvää matkaa. asiakas: Asiakas: Kiitos avusta: Asiakas: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asiakas: Ota oma aikasi.</w:t>
      </w:r>
    </w:p>
    <w:p>
      <w:r>
        <w:rPr>
          <w:b/>
        </w:rPr>
        <w:t xml:space="preserve">Esimerkki 7.3576</w:t>
      </w:r>
    </w:p>
    <w:p>
      <w:r>
        <w:t xml:space="preserve">asiakas: Asiakas: Hei, olen Susan White. asiamies: Hei, miten voin auttaa? asiakas: Olen Susan White: Agentti: Voisitteko tehdä minulle palveluksen ja varata lentoliput OAK:sta CLT:hen? Asiakas: Toki, voisitteko kertoa matkustuspäivämääränne? asiakas: Voisitteko kertoa matkustuspäivämääränne? Asiamies: Ehdottomasti, haluaisin lentää 08/09 ja 08/11. Agentti: Totta kai: Frontier airlines on saatavilla 1 yhteydellä ja lipun hinta on vain 100. Jatkanko sen kanssa? asiakas: Jos haluatte, että lennon hinta on noin 1,5 miljoonaa euroa, niin pyydän, että se on sopiva: Täydellistä, varaa minulle paikka.  __ asiakas: Kiitos nopeasta palvelustanne. agentti: Kiitos ja hyvää päivänjatkoa.</w:t>
      </w:r>
    </w:p>
    <w:p>
      <w:r>
        <w:rPr>
          <w:b/>
        </w:rPr>
        <w:t xml:space="preserve">Tulos</w:t>
      </w:r>
    </w:p>
    <w:p>
      <w:r>
        <w:t xml:space="preserve">agentti: Varaus on vahvistettu lennolle 1002.</w:t>
      </w:r>
    </w:p>
    <w:p>
      <w:r>
        <w:rPr>
          <w:b/>
        </w:rPr>
        <w:t xml:space="preserve">Esimerkki 7.3577</w:t>
      </w:r>
    </w:p>
    <w:p>
      <w:r>
        <w:t xml:space="preserve">asiakas: Asiakas: Päivää. asiamies: Päivää, miten voin auttaa teitä? NC-CLT:hen tapaamaan siskoani. Voisitteko auttaa minua lentolippujen varaamisessa? agentti: Asiakas: Toki, voinko saada tietää matkapäivämäärät, kiitos? Asiamies: Matkapäivät ovat 30.04.-02.05: Saanko tietää nimenne ja paikkakuntanne?  __ agentti: Asiakas: Hyvä on, odottakaa hetki: Asiakas: Toki: Frontier-lentoyhtiön lento hintaan 100, voinko varata sen? asiakas: Agentti: Kyllä, jatka varaustani nimellä Cynthia Wright. agentti: Kyllä, jatka varaustani nimellä Cynthia Wright. agentti: Kyllä: Asiakas: Lippunne on varattu lennolle numero 1003. Asiakas: Asiamies: Kiitos, että autoitte minua: Kiitos, että valitsitte meidät.</w:t>
      </w:r>
    </w:p>
    <w:p>
      <w:r>
        <w:rPr>
          <w:b/>
        </w:rPr>
        <w:t xml:space="preserve">Tulos</w:t>
      </w:r>
    </w:p>
    <w:p>
      <w:r>
        <w:t xml:space="preserve">asiakas: Lähdekoodi on peräisin GA-ATL:ltä.</w:t>
      </w:r>
    </w:p>
    <w:p>
      <w:r>
        <w:rPr>
          <w:b/>
        </w:rPr>
        <w:t xml:space="preserve">Esimerkki 7.3578</w:t>
      </w:r>
    </w:p>
    <w:p>
      <w:r>
        <w:t xml:space="preserve">asiakas: Hei. Haluan peruuttaa äskettäisen varaukseni tenttieni lykkäämisen vuoksi.  __ asiakas: Asiamies: Voitteko auttaa minua siinä? Asiakas: Toki, autan teitä peruutuksen kanssa. asiakas: Kiitos: Asiakas: Saanko tietää, millä nimellä varaus on tehty? Asiakas: Saanko tietää, millä nimellä varaus on tehty? Asiamies: Olen Catherine Parker: Asiakas: Odottakaa hetki: Asiakas: Toki: Asiakas: Kiitos, että odotitte, pahoittelen, että järjestelmämme tiedoista ei löydy varausta nimellänne. asiakas: Ei se mitään. Kiitos palvelustanne. agentti: Kiitos, että tavoititte meidät.</w:t>
      </w:r>
    </w:p>
    <w:p>
      <w:r>
        <w:rPr>
          <w:b/>
        </w:rPr>
        <w:t xml:space="preserve">Tulos</w:t>
      </w:r>
    </w:p>
    <w:p>
      <w:r>
        <w:t xml:space="preserve">agentti: Päivää, miten voin palvella teitä nyt?</w:t>
      </w:r>
    </w:p>
    <w:p>
      <w:r>
        <w:rPr>
          <w:b/>
        </w:rPr>
        <w:t xml:space="preserve">Esimerkki 7.3579</w:t>
      </w:r>
    </w:p>
    <w:p>
      <w:r>
        <w:t xml:space="preserve">asiakas: Agentti: Hei. Miten voin auttaa teitä tänään? Agentti: Olen Barbara Carter, haluaisin tehdä lentovarauksen 21.04. päivälle: Asiakas: Selvä. Kertokaa lentokenttätunnuksenne. asiakas: DCA:sta LAX:iin. agentti: Totta kai, aion lentää LAX:iin: Saanko tietää nimenne? Anteeksi, kertokaa meille paluupäivänne. asiakas: Kuten olin jo maininnut, nimeni on Barbara Carter ja haluan, että lippu varataan samalla nimellä. No niin. Paluupäiväni on 23.04.  __ asiakas: Asiamies: Toki, olkaa hyvä ja ottakaa rauhassa. agentti: Löysin teille JetBlue airlinesin lennon 1028 yhdellä jatkoyhteydellä, varaanko? asiakas: Okei, se itse asiassa vastaa tarpeitani. Jatkakaa ystävällisesti varausta. agentti: Asiakas: Varauksenne on tehty hintaan 100. Asiakas: Asiamies: Okei, kiitos hyvästä palvelusta. asiamies: Okei, kiitos hyvästä palvelusta. asiamies: Okei: Asiakas: Kiitos, että käytitte toimistoamme.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7.3580</w:t>
      </w:r>
    </w:p>
    <w:p>
      <w:r>
        <w:t xml:space="preserve">asiakas: Agentti: Hei. Miten voin auttaa teitä? Asiakas: Haluan peruuttaa lentovaraukseni, koska olen sairas, voitteko auttaa minua? asiamies: Haluan peruuttaa lentovaraukseni, koska olen sairas: Asiakas: Hyvä on, saanko tietää nimenne, jotta voin jatkaa?  __ agentti: Asiakas: Olen pahoillani, nimellänne ei löytynyt varausta peruutettavaksi. asiakas: Ei mitään ongelmaa. Joka tapauksessa, kiitos tarkistuksesta. agentti: Asiakas: Olkaa hyvä.</w:t>
      </w:r>
    </w:p>
    <w:p>
      <w:r>
        <w:rPr>
          <w:b/>
        </w:rPr>
        <w:t xml:space="preserve">Tulos</w:t>
      </w:r>
    </w:p>
    <w:p>
      <w:r>
        <w:t xml:space="preserve">asiakas: Varaus tehtiin Patricia Youngin nimissä.</w:t>
      </w:r>
    </w:p>
    <w:p>
      <w:r>
        <w:rPr>
          <w:b/>
        </w:rPr>
        <w:t xml:space="preserve">Esimerkki 7.3581</w:t>
      </w:r>
    </w:p>
    <w:p>
      <w:r>
        <w:t xml:space="preserve">asiakas: Hei.  __ asiakas: DCA:sta JFK:lle. Voitteko auttaa minua varaamaan lentoliput? agentti: Voisitteko auttaa minua varaamaan lentoliput? Asiakas: Toki, voisitteko ilmoittaa matkustuspäivämääränne? asiakas: Voisitteko antaa matkustuspäivämääränne? Agentti: Matkapäiväni ovat 20.09. ja 22.09: Asiakas: Odottakaa hetki: Asiakas: Selvä, toki: AA airlines on saatavilla tällä reitillä lipun hinnalla 100, varaanko lippunne? asiakas: Asiamies: Kyllä, jatkakaa: Ilmoittakaa nimenne lipun varaamista varten. asiakas: Asiakas: Olen Deborah Davis: Deborah Davis, lippunne on vahvistettu lennolle numero 1007. asiakas: Kiitos, että varasitte lentolippuni AA-lentoyhtiöltä. asiamies: Kiitos, turvallista matkaa.</w:t>
      </w:r>
    </w:p>
    <w:p>
      <w:r>
        <w:rPr>
          <w:b/>
        </w:rPr>
        <w:t xml:space="preserve">Tulos</w:t>
      </w:r>
    </w:p>
    <w:p>
      <w:r>
        <w:t xml:space="preserve">agentti: Hei. Miten voin auttaa teitä tällä hetkellä?</w:t>
      </w:r>
    </w:p>
    <w:p>
      <w:r>
        <w:rPr>
          <w:b/>
        </w:rPr>
        <w:t xml:space="preserve">Esimerkki 7.3582</w:t>
      </w:r>
    </w:p>
    <w:p>
      <w:r>
        <w:t xml:space="preserve">asiakas: Agentti: Hei. Miten voin auttaa? Asiamies: Voitteko auttaa minua varaamaan lentoliput EWR:stä PHL:ään: Asiakas: Toki, saanko tietää suunnitellut matkustuspäivämääränne? asiakas: Saanko kysyä, milloin olette matkalla? Asiamies: Haluan lähteä 11. heinäkuuta ja palata 13. heinäkuuta. agentti: Asiakas: Saanko tietää nimenne? Agentti: Olen Jennifer Rodriguez: Rodriguez: Tarvitsetteko jatkolennon vai suoran lennon? asiakas: J. Rodriguez: Mihin lennolle? Agentti: Minulle kelpaa mikä tahansa jatkolento: Saanko tietää, mitä luokkaa haluatte? asiakas: Agentti: Ei: Onko teillä muita tarkennuksia? asiakas: Asiakas: Ei: Jatkakaa, olkaa hyvä: Asiakas: Okei, varauksenne on vahvistettu lennolle numero 1016. Asiakas: Kiitos, että autoitte minua: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Havaiian Airlinesin turistiluokka, jonka hinta on 100 ja jossa on yksi yhteys. Voinko varata lippusi?</w:t>
      </w:r>
    </w:p>
    <w:p>
      <w:r>
        <w:rPr>
          <w:b/>
        </w:rPr>
        <w:t xml:space="preserve">Esimerkki 7.3583</w:t>
      </w:r>
    </w:p>
    <w:p>
      <w:r>
        <w:t xml:space="preserve">asiakas: Asiakas: Päivää. asiamies: Päivää, miten voin auttaa teitä? Asiakas: Nimeni on Stephen Hall: Hall: Haluan matkustaa BOS:sta DCA:han osallistuakseni liikekokoukseeni. Voisitteko auttaa minua lipun varaamisessa? agentti: Hall: Toki, olen täällä auttamassa teitä. Voisitteko auttaa minua antamalla matkapäivänne, kiitos?  __ agentti: __ agentti: Asiakas: Olen pahoillani, että sanon tämän Hall, ei ole lentoja, joilla on 0 yhteyttä. asiakas: Ei se mitään. Kiitos tarkistuksesta. agentti: Asiakas: Kiitos, että tavoititte meidät. Hyvää päivänjatkoa.</w:t>
      </w:r>
    </w:p>
    <w:p>
      <w:r>
        <w:rPr>
          <w:b/>
        </w:rPr>
        <w:t xml:space="preserve">Tulos</w:t>
      </w:r>
    </w:p>
    <w:p>
      <w:r>
        <w:t xml:space="preserve">asiakas: 11/08-11/10. Varmista, että yhteys on 0.</w:t>
      </w:r>
    </w:p>
    <w:p>
      <w:r>
        <w:rPr>
          <w:b/>
        </w:rPr>
        <w:t xml:space="preserve">Esimerkki 7.3584</w:t>
      </w:r>
    </w:p>
    <w:p>
      <w:r>
        <w:t xml:space="preserve">asiakas: Hei.  __ asiakas: Allen. Voisitteko auttaa minua peruuttamaan varaukseni? agentti: Asiakas: Toki, odottakaa hetki, tarkistan varauksenne tiedot ja jatkan eteenpäin. asiakas: Asiakas: Hyvä on, odotan: Asiakas: Valitettavasti tietokannassani ei ole varausta nimellänne. asiakas: Asiamies: Kiitos: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7.3585</w:t>
      </w:r>
    </w:p>
    <w:p>
      <w:r>
        <w:t xml:space="preserve">asiakas: Olen Susan Smith.  __ asiakas: Haluan varata lipun DCA:sta MSP:hen Mill Cityn museoon. Voitteko auttaa minua siinä? Totta kai, olemme täällä auttamassa teitä. Mainitsisitteko ystävällisesti haluamanne päivämäärät, jolloin haluatte matkustaa? asiakas: Asiamies: Matkapäiväni ovat 21.10.-23.10: Asiakas: Onko teillä muita vaatimuksia, jotka on täytettävä? asiakas: Onko teillä muita vaatimuksia? Asiamies: Kyllä, hintarajani on 5000 yhdensuuntaisella yhteydellä. asiamies: Kyllä: Olemme iloisia voidessamme ilmoittaa, että löysimme UA-lentoyhtiön, joka vastaa vaatimuksianne. Jatkanko varauksen tekemistä? asiakas: Agentti: Hyvä on, jatkakaa: Varaus on varattu lennolle numero 1024. asiakas: Kiitos palvelustanne: Kiitos yhteydenotosta, hyvää matkaa.</w:t>
      </w:r>
    </w:p>
    <w:p>
      <w:r>
        <w:rPr>
          <w:b/>
        </w:rPr>
        <w:t xml:space="preserve">Tulos</w:t>
      </w:r>
    </w:p>
    <w:p>
      <w:r>
        <w:t xml:space="preserve">agentti: Hei Susan Smith. Millaista palvelua odotatte meiltä?</w:t>
      </w:r>
    </w:p>
    <w:p>
      <w:r>
        <w:rPr>
          <w:b/>
        </w:rPr>
        <w:t xml:space="preserve">Esimerkki 7.3586</w:t>
      </w:r>
    </w:p>
    <w:p>
      <w:r>
        <w:t xml:space="preserve">asiakas: Asiakas: Hei. asiamies: Hei, miten voin auttaa? asiakas: Hei: Asiakas: Nimeni on Paul Wilson, haluan peruuttaa äskettäisen varaukseni. asiamies: Nimeni on Paul Wilson, haluan peruuttaa äskettäisen varaukseni: Voisitteko odottaa hetken. Tarkistan asian ja palaan asiaan. asiakas: Asiakas: Toki: Asiakas: Kiitos, että odotitte. Meillä ei ole varausta nimellänne.  __ agentti: Agentti: Kiitos, hyvää päivänjatkoa.</w:t>
      </w:r>
    </w:p>
    <w:p>
      <w:r>
        <w:rPr>
          <w:b/>
        </w:rPr>
        <w:t xml:space="preserve">Tulos</w:t>
      </w:r>
    </w:p>
    <w:p>
      <w:r>
        <w:t xml:space="preserve">asiakas: Kiitos vahvistuksesta.</w:t>
      </w:r>
    </w:p>
    <w:p>
      <w:r>
        <w:rPr>
          <w:b/>
        </w:rPr>
        <w:t xml:space="preserve">Esimerkki 7.3587</w:t>
      </w:r>
    </w:p>
    <w:p>
      <w:r>
        <w:t xml:space="preserve">asiakas: Agentti: Hei. Minkälaista palvelua tarvitsette meiltä? asiakas: Agentti: Tarvitsen pientä apua toimistoltanne lentolippuvarauksessani, voisitteko auttaa minua? agentti: Asiakas: Toki, voinko saada matkanne lähtö- ja saapumispäivämäärät? asiakas: Agentti: Kiitos, ja suunnitellut matkapäiväni ovat 08/10 ja 08/12. Agentti: Kiitos, ja suunnitellut matkani päivämäärät ovat 08/10 ja 08/12: Okei, mitkä ovat lähtö- ja kohdelentokenttänne koodit?  __ agentti: Asiakas: Selvä, odottakaa hetki: Asiakas: Selvä: Lento 1020 on saatavilla tällä reitillä yhteysrajoituksella 1. Jatkanko lipun varaamista? asiakas: Sandra Edwardsin nimellä. Olen niin tyytyväinen palveluunne, kiitos paljon avusta. agentti: Okei, lippunne on varattu nimellä Sandra Edwards ja lentoyhtiön nimi on AA. asiakas: Asiamies: Kiitos lipun varaamisesta: Olkaa hyvä. Kiitos, että tavoititte meidät.</w:t>
      </w:r>
    </w:p>
    <w:p>
      <w:r>
        <w:rPr>
          <w:b/>
        </w:rPr>
        <w:t xml:space="preserve">Tulos</w:t>
      </w:r>
    </w:p>
    <w:p>
      <w:r>
        <w:t xml:space="preserve">asiakas: Minun on laskeuduttava PHX:ään, joka on edestakainen matka.</w:t>
      </w:r>
    </w:p>
    <w:p>
      <w:r>
        <w:rPr>
          <w:b/>
        </w:rPr>
        <w:t xml:space="preserve">Esimerkki 7.3588</w:t>
      </w:r>
    </w:p>
    <w:p>
      <w:r>
        <w:t xml:space="preserve">asiakas: Agentti: Hei. Miten voin auttaa teitä tänään? Moore. Haluan osallistua Phoenixissa järjestettävään tapahtumaan, voisitteko auttaa minua varaamaan lentolippuni OAK:sta PHX:ään? asiamies: Totta kai, autan teitä. Saanko tietää parhaat suunnitellut matkapäivänne? asiakas: Asiamies: Toki, lähden 2. elokuuta ja palaan takaisin 4. elokuuta. agentti: Asiakas: Tarvitsetteko mitään pysähdyksiä matkallanne? Asiamies: Kyllä, otan mieluiten yhden jatkolennon. asiamies: Kyllä: Asiakas: Kiitos, että ilmoititte minulle asiasta: Asiakas: Ei kestä: Asiakas: Jotta voisin jatkaa matkaa, voinko saada tietää, mitä lentoa haluatte matkan aikana? asiakas: Jos haluatte, että lennonne jatkuu: Tarkistakaa saatavilla olevat lennot ja ilmoittakaa minulle.  __ asiakas: Agentti: Kyllä, voitte jatkaa lipun varaamista. agentti: Kyllä, voitte jatkaa lipun varaamista: Kiitos vahvistuksesta. Olen varannut teille lipun lennolle 1009. asiakas: Agentti: Kiitos paljon avusta: Kiitos, että tavoititte meidät. Hyvää matkaa.</w:t>
      </w:r>
    </w:p>
    <w:p>
      <w:r>
        <w:rPr>
          <w:b/>
        </w:rPr>
        <w:t xml:space="preserve">Tulos</w:t>
      </w:r>
    </w:p>
    <w:p>
      <w:r>
        <w:t xml:space="preserve">agentti: Frontier airlinesin liikennöimä jatkolento, jonka hinta on 200. Sopiiko se teille?</w:t>
      </w:r>
    </w:p>
    <w:p>
      <w:r>
        <w:rPr>
          <w:b/>
        </w:rPr>
        <w:t xml:space="preserve">Esimerkki 7.3589</w:t>
      </w:r>
    </w:p>
    <w:p>
      <w:r>
        <w:t xml:space="preserve">asiakas: Agentti: Hei. Miten voin auttaa teitä? Olen Amanda Campbell. Voisitteko etsiä lentoa reitillä Houston - New York? agentti: Asiakas: Saanko tietää matkapäivänne? Asiakas: Matkapäiväni ovat 28.08. ja 30.08. Agentti: Mihin aikaan matkustatte? Asiakas: Hyvä on, odottakaa. Okei, saanko tietää matkustavan lentokentän koodit? asiakas: Asiamies: Tässä on lentolippu, jonka hinta on 200 ja lennon numero 1026, ja siinä on yksi jatkolento. Jatkanko varauksen tekemistä? asiakas: Jatkakaa lipun varaamista.  __ asiakas: Olen tyytyväinen palveluun, jota olette tarjonnut minulle. Kiitos, että varasitte lentolippuni. agentti: Asiakas: Kiitos, että tavoititte meidät: Olkaa hyvä.</w:t>
      </w:r>
    </w:p>
    <w:p>
      <w:r>
        <w:rPr>
          <w:b/>
        </w:rPr>
        <w:t xml:space="preserve">Tulos</w:t>
      </w:r>
    </w:p>
    <w:p>
      <w:r>
        <w:t xml:space="preserve">agentti: Lippusi on vahvistettu.</w:t>
      </w:r>
    </w:p>
    <w:p>
      <w:r>
        <w:rPr>
          <w:b/>
        </w:rPr>
        <w:t xml:space="preserve">Esimerkki 7.3590</w:t>
      </w:r>
    </w:p>
    <w:p>
      <w:r>
        <w:t xml:space="preserve">asiakas: Agentti: Hei. Miten voin auttaa? Anderson. Minulla on suunnitelma ostaa uusi talo Washingtonista, voitteko auttaa minua varauksen tekemisessä?  __ asiakas: Asiamies: Matkapäiväni ovat 12.5. ja 12.7. agentti: Asiakas: Selvä. Saanko tietää lentokenttäkoodinne? asiakas: Agentti: Haluan lentää BOS:sta DCA:han: Asiakas: Teille on tarjolla yksi lento, jossa on yksi yhteys. asiakas: Voitte valita lennon, jolla on yksi yhteys: Asiakas: Kyllä, voitte jatkaa: Asiakas: Lippunne on varattu lennolle numero 1019 ja lentoyhtiö on Spirit. asiakas: Voitte jatkaa matkaa: Asiamies: Kiitos varauksesta: Asiakas: Tervetuloa. Kiitos, että valitsitte meidät.</w:t>
      </w:r>
    </w:p>
    <w:p>
      <w:r>
        <w:rPr>
          <w:b/>
        </w:rPr>
        <w:t xml:space="preserve">Tulos</w:t>
      </w:r>
    </w:p>
    <w:p>
      <w:r>
        <w:t xml:space="preserve">agentti: Lentolippu: Toki, autan sinua varaamaan lentolipun. Voisitteko ilmoittaa matkapäivänne?</w:t>
      </w:r>
    </w:p>
    <w:p>
      <w:r>
        <w:rPr>
          <w:b/>
        </w:rPr>
        <w:t xml:space="preserve">Esimerkki 7.3591</w:t>
      </w:r>
    </w:p>
    <w:p>
      <w:r>
        <w:t xml:space="preserve">asiakas: Hei. agentti: Hei, miten voin auttaa teitä?  __ agentti: Asiakas: Toki, saanko tietää hyvän nimenne? Kiitos, että annoitte nimenne, odottakaa hetki. asiakas: Asiakas: Toki, odotan vastaustanne. asiamies: Asiakas: Nimeänne ei löytynyt varausta: Ei se mitään, kiitos tiedoistanne. agentti: Kiitos, että valitsitte meidät, hyvää päivänjatkoa.</w:t>
      </w:r>
    </w:p>
    <w:p>
      <w:r>
        <w:rPr>
          <w:b/>
        </w:rPr>
        <w:t xml:space="preserve">Tulos</w:t>
      </w:r>
    </w:p>
    <w:p>
      <w:r>
        <w:t xml:space="preserve">asiakas: Catherine Hall täällä, olkaa hyvä ja peruuttakaa varaukseni, jonka olen tehnyt aiemmin.</w:t>
      </w:r>
    </w:p>
    <w:p>
      <w:r>
        <w:rPr>
          <w:b/>
        </w:rPr>
        <w:t xml:space="preserve">Esimerkki 7.3592</w:t>
      </w:r>
    </w:p>
    <w:p>
      <w:r>
        <w:t xml:space="preserve">asiakas: Agentti: Hei. Miten voin auttaa teitä tänään?  __ agentti: Asiakas: Toki, mainitsisitteko matkustuspäivämääränne? asiakas: Kyllä, kiitos: Asiamies: Matkapäiväni ovat 28.8. ja 30.8. agentti: Matkan ajankohdat ovat 28.8. ja 30.8: Asiakas: Onko teillä toiveita lentoyhteyksien suhteen? Agentti: Tarvitsen taukoa matkallani: Asiakas: Onko teillä mieltymyksiä matkustusluokan suhteen? Agentti: Ei: Asiakas: Mainitkaa nimenne: Anthony Mitchell: Southwest airlines tarjoaa bisnesluokan lennon hintaan 700 ja yhteydet 1. Vahvistanko lippunne? asiakas: Asiamies: Olkaa hyvä ja jatkakaa: Lippunne on varattu. Lennon numero on 1011. asiakas: Kiitos: Asiakas: Tervetuloa, hyvää päivänjatkoa.</w:t>
      </w:r>
    </w:p>
    <w:p>
      <w:r>
        <w:rPr>
          <w:b/>
        </w:rPr>
        <w:t xml:space="preserve">Tulos</w:t>
      </w:r>
    </w:p>
    <w:p>
      <w:r>
        <w:t xml:space="preserve">asiakas: Haluaisin matkustaa SEA:sta PHL:ään lomamatkalla.</w:t>
      </w:r>
    </w:p>
    <w:p>
      <w:r>
        <w:rPr>
          <w:b/>
        </w:rPr>
        <w:t xml:space="preserve">Esimerkki 7.3593</w:t>
      </w:r>
    </w:p>
    <w:p>
      <w:r>
        <w:t xml:space="preserve">asiakas: Asiakas: Hei: Hill, miten voin opastaa teitä?  __ agentti: Hill: Toki, autan teitä. Milloin haluaisitte matkustaa? asiakas: Asiamies: Okei, suunnitellut matkapäiväni ovat 14.4. ja paluu 16.4. Agentti: Mihin aikaan? Asiakas: Hetkinen. On lento Frontier airlinesilla ja lipun hinta on vain 200. Jatkanko varauksen tekemistä? asiakas: Agentti: Selvä, varmista, että yhteysraja on 1. Agentti: Tarkista, että yhteysraja 1: Sure Hill, lippusi on varattu lennolle 1026. asiakas: Asiamies: Kiitos avusta: Asiakas: Olkaa hyvä.</w:t>
      </w:r>
    </w:p>
    <w:p>
      <w:r>
        <w:rPr>
          <w:b/>
        </w:rPr>
        <w:t xml:space="preserve">Tulos</w:t>
      </w:r>
    </w:p>
    <w:p>
      <w:r>
        <w:t xml:space="preserve">asiakas: JFK:lta SFO:lle: Haluaisin osallistua maailmanlaajuiseen tiedehuippukokoukseen. Voitteko tehdä varauksen puolestani?</w:t>
      </w:r>
    </w:p>
    <w:p>
      <w:r>
        <w:rPr>
          <w:b/>
        </w:rPr>
        <w:t xml:space="preserve">Esimerkki 7.3594</w:t>
      </w:r>
    </w:p>
    <w:p>
      <w:r>
        <w:t xml:space="preserve">asiakas: Asiakas: Hei: Asiakas: Miten voin auttaa? asiakas: Olen Jason Anderson: AUS:sta DCA:han?  __ asiakas: Asiamies: Matkapäiväni ovat 18.01.-20.01. agentti: Mihin aikaan matkustan? Asiakas: On olemassa lento yhteydellä 1 ja hinnalla 100, voinko jatkaa? asiakas: Voin tehdä sen: Asiakas: Ole hyvä ja jatka: Asiakas: Hyvä on, lippusi on varattu.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Agentti: Toki, autan sinua lipun varaamisessa. Saanko tietää matkapäivänne?</w:t>
      </w:r>
    </w:p>
    <w:p>
      <w:r>
        <w:rPr>
          <w:b/>
        </w:rPr>
        <w:t xml:space="preserve">Esimerkki 7.3595</w:t>
      </w:r>
    </w:p>
    <w:p>
      <w:r>
        <w:t xml:space="preserve">asiakas: Agentti: Hei. Miten voin auttaa teitä? Agentti: Itse asiassa haluan muuttaa varaustani, joka on tehty hiljattain joidenkin terveysongelmien vuoksi, voisitteko auttaa minua tässä tarkoituksessa? agentti: Kyllä, voisitteko kertoa minulle nimenne?  __ agentti: Asiakas: Olen pahoillani, mutta teidän nimellänne ei ole varausta. asiakas: Olen pahoillani, mutta teidän nimellänne ei ole varausta: Asiakas: Selvä, ei ongelmaa. Yritän toisen varausvälityksen kautta. agentti: Asiakas: Kiitos, että tavoititte meidät: Olkaa hyvä.</w:t>
      </w:r>
    </w:p>
    <w:p>
      <w:r>
        <w:rPr>
          <w:b/>
        </w:rPr>
        <w:t xml:space="preserve">Tulos</w:t>
      </w:r>
    </w:p>
    <w:p>
      <w:r>
        <w:t xml:space="preserve">asiakas: Edwards.</w:t>
      </w:r>
    </w:p>
    <w:p>
      <w:r>
        <w:rPr>
          <w:b/>
        </w:rPr>
        <w:t xml:space="preserve">Esimerkki 7.3596</w:t>
      </w:r>
    </w:p>
    <w:p>
      <w:r>
        <w:t xml:space="preserve">asiakas: Agentti: Hei. Miten voin auttaa? Washingtonin ja Bostonin välillä olevien lentojen saatavuutta?  __ asiakas: Asiamies: Auttakaa minua lentokenttäkoodien kanssa? asiakas: Agentti: Toki, lähtölentokenttäni koodi on DC - IAD ja kohdelentokenttäni koodi on MA - BOS. agentti: Asiakas: Saanko tietää nimenne? Asiakas: Toki, olen Deborah Phillips. asiamies: Löysimme Southwest-lentoyhtiön lennon numerolla 1020, jonka yhden jatkoyhteyden hinta on 100. Varaammeko lennon? asiakas: Asiamies: Hyvä on, jatkakaa varauksen tekemistä: Lentolippunne on käsitelty. asiakas: Kiitos. agentti: Asiakas: Kiitos.</w:t>
      </w:r>
    </w:p>
    <w:p>
      <w:r>
        <w:rPr>
          <w:b/>
        </w:rPr>
        <w:t xml:space="preserve">Tulos</w:t>
      </w:r>
    </w:p>
    <w:p>
      <w:r>
        <w:t xml:space="preserve">agentti: Saanko tietää matkanne päivämäärät?</w:t>
      </w:r>
    </w:p>
    <w:p>
      <w:r>
        <w:rPr>
          <w:b/>
        </w:rPr>
        <w:t xml:space="preserve">Esimerkki 7.3597</w:t>
      </w:r>
    </w:p>
    <w:p>
      <w:r>
        <w:t xml:space="preserve">asiakas: Asiakas: Hei: Rachel Mitchell. Pyydän teitä peruuttamaan äskettäisen lomani: Okei, odottakaa hetki.  __ agentti: Asiakas: Olen pahoillani, että nimellänne ei löydy viimeaikaista varausta. asiakas: Kiitos avusta.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7.3598</w:t>
      </w:r>
    </w:p>
    <w:p>
      <w:r>
        <w:t xml:space="preserve">asiakas: Agentti: Hei. Miten voin auttaa teitä tällä hetkellä? asiakas: Olen Daniel King. Voitteko varata jatkolennon DCA:sta JFK:hon? agentti: JFK: Toki, saanko tietää matkustuspäivämääränne? asiakas: Asiakas: Suunnitellut matkapäiväni ovat 15.12. ja 17.12. Agentti: Mihin aikaan? Asiakas: Onko teillä jokin jatkoyhteysrajoitus? Agentti: Minulla ei ole muuta mahdollisuutta kuin liittymäaikaa, jonka olen jo maininnut edellä: Asiakas: Anteeksi, saanko tietää luokkapreferenssinne? Asiakas: Voisitteko kertoa, mitä luokkaa haluatte? Agentti: Minulle sopii mikä tahansa luokka: Onko teillä jokin lentoyhtiön mieltymys? asiakas: Agentti: Ei: Kertokaa muut mahdolliset mieltymyksenne.  __ agentti: Asiakas: Odottakaa hetki: Asiakas: Toki: Spirit airlines tarjoaa teille jatkolennon, lähtö klo 15 ja saapuminen klo 21. Jatkanko matkaa? asiakas: Asiakas: Olkaa hyvä ja jatkakaa: Asiakas: Teidän lippunne on varattu lennolle-1017. Asiakas: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Lähdön pitäisi tapahtua iltapäivällä.</w:t>
      </w:r>
    </w:p>
    <w:p>
      <w:r>
        <w:rPr>
          <w:b/>
        </w:rPr>
        <w:t xml:space="preserve">Esimerkki 7.3599</w:t>
      </w:r>
    </w:p>
    <w:p>
      <w:r>
        <w:t xml:space="preserve">asiakas: Agentti: Hei. Miten voin auttaa? Asiamies: Hätätilanteen vuoksi minun oli pyydettävä tätä muutosvarausta. asiamies: Mihin aikaan? Hyvä on, autan teitä siinä. Saisinko nimenne , kiitos? asiakas: Asiakas: Nimeni on Anna Young. asiamies: Odottakaa hetki.  __ agentti: Asiakas: Olen pahoillani, nimenne ei löydy varausta muutettavaksi. asiakas: Kiitos: Asiakas: Kiitos, että käytitte meitä.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7.3600</w:t>
      </w:r>
    </w:p>
    <w:p>
      <w:r>
        <w:t xml:space="preserve">asiakas: Agentti: Hei.  __ agentti: Asiakas: Millä tavoin voin auttaa teitä tänään? asiakas: Missä asioissa voin auttaa teitä tänään? Agentti: Voisitteko varata lentolipun ORD:stä SFO:han: Asiakas: Toki, voin auttaa teitä lentolippujen varaamisessa. asiakas: Voin auttaa teitä: Kiitos. agentti: Saanko tietää haluamanne matkustuspäivämäärät lentolipun varaamista varten? asiakas: Asiamies: Toki, minun on matkustettava päivinä 06/03 ja 06/05. Agentti: Kyllä: Asiakas: Hyvä on, odottakaa hetki, tarkistan lentojen saatavuuden. asiakas: Odottakaa hetki, tarkistan lentojen saatavuuden. asiakas: Hyvä on: Agentti: Toki, ei kiirettä: Lentoyhtiö on Spirit ja lennon numero on 1001. Sopiiko tämä lento teille? asiakas: Asiamies: Se sopii, jatkakaa varausta. agentti: Kyllä, kiitos: Asiakas: Lentolippunne on varattu onnistuneesti: Kiitos avusta. agentti: Asiakas: Kiitos, että autoitte: Asiakas: Kiitos, että otitte yhteyttä, hyvää päivänjatkoa. asiakas: Hyvää päivänjatkoa.</w:t>
      </w:r>
    </w:p>
    <w:p>
      <w:r>
        <w:rPr>
          <w:b/>
        </w:rPr>
        <w:t xml:space="preserve">Tulos</w:t>
      </w:r>
    </w:p>
    <w:p>
      <w:r>
        <w:t xml:space="preserve">asiakas: Eric Anderson.</w:t>
      </w:r>
    </w:p>
    <w:p>
      <w:r>
        <w:rPr>
          <w:b/>
        </w:rPr>
        <w:t xml:space="preserve">Esimerkki 7.3601</w:t>
      </w:r>
    </w:p>
    <w:p>
      <w:r>
        <w:t xml:space="preserve">asiakas: Asiakas: Hei: Gregory Allen: Allen Allen: Minun tehtäväni on auttaa teitä. Saanko kysyä, mikä on ongelmanne? asiakas: Agentti: Voisitteko varata lentolipun EWR:stä LAS:n paikkakunnalle: Asiakas: Kertokaa minulle matkanne päivämäärät varausta varten? asiakas: Agentti: Matkapäiväni ovat 20.04. ja 22.04: Jatkolento hintaan 100. Voinko varata sen nyt? asiakas: Voin varata sen nyt: Ole hyvä ja jatka sen kanssa.  __ asiakas: Asiakas: Kiitos paljon.</w:t>
      </w:r>
    </w:p>
    <w:p>
      <w:r>
        <w:rPr>
          <w:b/>
        </w:rPr>
        <w:t xml:space="preserve">Tulos</w:t>
      </w:r>
    </w:p>
    <w:p>
      <w:r>
        <w:t xml:space="preserve">agentti: Lentolippu on varattu ja lennon numero on 1013.</w:t>
      </w:r>
    </w:p>
    <w:p>
      <w:r>
        <w:rPr>
          <w:b/>
        </w:rPr>
        <w:t xml:space="preserve">Esimerkki 7.3602</w:t>
      </w:r>
    </w:p>
    <w:p>
      <w:r>
        <w:t xml:space="preserve">asiakas: Asiakas: Hei, olen Rachel Wright. asiamies: Hei, miten voin olla auttava kätenne? Asiamies: Haluan muuttaa olemassa olevaa varaustani joidenkin terveysongelmien vuoksi, voitteko auttaa minua siinä? agentti: Totta kai, olen täällä auttamassa teitä. Odottakaa hetki, tarkistan varauksenne. asiakas: Asiamies: Toki: Asiakas: Kiitos kärsivällisyydestänne, nimellänne ei ole varausta löytynyt.  __ agentti: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Asiakas: Selvä, ei ole ongelma. Kiitos tiedoista.</w:t>
      </w:r>
    </w:p>
    <w:p>
      <w:r>
        <w:rPr>
          <w:b/>
        </w:rPr>
        <w:t xml:space="preserve">Esimerkki 7.3603</w:t>
      </w:r>
    </w:p>
    <w:p>
      <w:r>
        <w:t xml:space="preserve">asiakas: Asiakas: Hei: Agentti: Miten voin auttaa teitä tänään? asiakas: Nimeni on Larry Wilson: Voitteko auttaa minua lentolippujen varaamisessa? asiamies: Minulla on tarkoitus tavata ystäväni Oaklandissa: Totta kai, autan teitä varauksen tekemisessä. Voisitteko kertoa matkapäivänne? asiakas: Asiamies: Matkapäiväni ovat 02.09.-04.09: Asiakas: Hyvä on, saanko tietää lentokenttäkoodinne? asiakas: Kyllä, kiitos: Lentokenttäkoodini ovat DTW:stä OAK:iin.  __ asiakas: Asiamies: Se on ok, kiitos kun tarkistitte. agentti: Asiakas: Tervetuloa, hyvää päivänjatkoa.</w:t>
      </w:r>
    </w:p>
    <w:p>
      <w:r>
        <w:rPr>
          <w:b/>
        </w:rPr>
        <w:t xml:space="preserve">Tulos</w:t>
      </w:r>
    </w:p>
    <w:p>
      <w:r>
        <w:t xml:space="preserve">agentti: Valitettavasti reitillesi ei ole saatavilla lentoja.</w:t>
      </w:r>
    </w:p>
    <w:p>
      <w:r>
        <w:rPr>
          <w:b/>
        </w:rPr>
        <w:t xml:space="preserve">Esimerkki 7.3604</w:t>
      </w:r>
    </w:p>
    <w:p>
      <w:r>
        <w:t xml:space="preserve">asiakas: Agentti: Hei. Miten voin auttaa teitä?  __ agentti: Asiakas: Toki, autan teitä varauksenne peruuttamisessa. Kertokaa minulle nimenne. asiakas: Kevin Walker: Walker Walker: Anteeksi, ei löytynyt varausta nimellänne peruuttaa varauksenne. asiakas: Asiamies: Kiitos avusta: Asiakas: Tervetuloa, hyvää päivänjatkoa.</w:t>
      </w:r>
    </w:p>
    <w:p>
      <w:r>
        <w:rPr>
          <w:b/>
        </w:rPr>
        <w:t xml:space="preserve">Tulos</w:t>
      </w:r>
    </w:p>
    <w:p>
      <w:r>
        <w:t xml:space="preserve">asiakas: Voitteko auttaa minua peruuttamaan varaukseni hätätilanteen vuoksi?</w:t>
      </w:r>
    </w:p>
    <w:p>
      <w:r>
        <w:rPr>
          <w:b/>
        </w:rPr>
        <w:t xml:space="preserve">Esimerkki 7.3605</w:t>
      </w:r>
    </w:p>
    <w:p>
      <w:r>
        <w:t xml:space="preserve">asiakas: Agentti: Hei. Miten voin auttaa teitä tänään? Asiakas: John Williams täällä, etsin saatavilla olevia lippuja MCO:sta AUS:iin, voisitteko auttaa minua? asiamies: John Williams täällä, etsin saatavilla olevia lippuja MCO:sta AUS:iin: Asiakas: Toki, autan teitä. Saanko tietää matkapäivänne? asiakas: Agentti: Katsokaa, että lippuja on saatavilla 28.05. ja 30.05. päivinä: Havaijin lentoyhtiö, jonka yhteys 1 vastaa tietojasi. Voinko edetä varaukseen? asiakas: Okei, varaa, jos sen yhteysraja on 1. agentti: Lippunne on vahvistettu lennolle numero 1013.  __ agentti: John Williams. asiakas: Agentti: Hyvää matkaa.</w:t>
      </w:r>
    </w:p>
    <w:p>
      <w:r>
        <w:rPr>
          <w:b/>
        </w:rPr>
        <w:t xml:space="preserve">Tulos</w:t>
      </w:r>
    </w:p>
    <w:p>
      <w:r>
        <w:t xml:space="preserve">asiakas: Kiitos, että varasit heti.</w:t>
      </w:r>
    </w:p>
    <w:p>
      <w:r>
        <w:rPr>
          <w:b/>
        </w:rPr>
        <w:t xml:space="preserve">Esimerkki 7.3606</w:t>
      </w:r>
    </w:p>
    <w:p>
      <w:r>
        <w:t xml:space="preserve">asiakas: Asiakas: Päivää. asiamies: Päivää, miten voin auttaa teitä tänään? asiakas: Päivää: Agentti: Pyydän teitä peruuttamaan äskettäisen varaukseni terveydellisten ongelmien vuoksi: Asiakas: Toki, saanko tietää nimenne? asiakas: Kyllä, kiitos: Toki, olen Frank Clark: Clark Clark: Okei, odottakaa.  __ agentti: Asiakas: Kiitos, että odotitte, nimellänne ei löydy varausta. asiakas: Asiakas: Okei, ei se mitään. Kiitos tiedoistanne.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7.3607</w:t>
      </w:r>
    </w:p>
    <w:p>
      <w:r>
        <w:t xml:space="preserve">asiakas: Betty Carter.  __ asiakas: Agentti: Betty Betty, Betty Betty, Betty Betty: Asiakas: Voisinko tietää matkapäivänne? Matkapäiväni ovat 23.05. ja 25.05. välisenä aikana. asiamies: Asiakas: Antakaa minulle matkakoodinne? Agentti: Matkakoodini ovat New York, NY-EWR - Charlotte, NC-CLT. asiamies: Mihin matkustatte? Carter, päivämäärillenne ei löytynyt lentoa. Kiitos yhteydenotosta. asiakas: Okei, ei mitään ongelmaa.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7.3608</w:t>
      </w:r>
    </w:p>
    <w:p>
      <w:r>
        <w:t xml:space="preserve">asiakas: Benjamin Edwards tässä.  __ asiakas: Edwards: Olen toimittaja, minun on osallistuttava haastatteluuni Houstonissa. Voisitteko varata lippuni DCA:sta HOU:hun? asiamies: Voisitteko varata lippuni DCA:sta HOU:hun? Asiakas: Totta kai, autan mielelläni: Asiakas: Matkapäiväni ovat 20.10. ja 22.10. Agentti: Minulla ei ole aikaa matkustaa sinne: Saanko tietää teille sopivat matkustuspäivämäärät? Odottakaa hetki, niin etsin reitillenne sopivia lentoja. asiakas: Asiamies: Toki, kaikessa rauhassa: Kiitos, että odotitte. Pyyntönne mukaisesti löysin UA airlinesin lennon-1010, jossa on 1 pudotus matkanne välissä. asiakas: Asiamies: Vahvistakaa lippuni UA airlinesissa. agentti: Ok Edwards, lippusi on varattu. asiakas: Kiitos, että autoitte minua: On ilo auttaa teitä.</w:t>
      </w:r>
    </w:p>
    <w:p>
      <w:r>
        <w:rPr>
          <w:b/>
        </w:rPr>
        <w:t xml:space="preserve">Tulos</w:t>
      </w:r>
    </w:p>
    <w:p>
      <w:r>
        <w:t xml:space="preserve">agentti: Hei Edwards. Etsitkö palvelustamme apua?</w:t>
      </w:r>
    </w:p>
    <w:p>
      <w:r>
        <w:rPr>
          <w:b/>
        </w:rPr>
        <w:t xml:space="preserve">Esimerkki 7.3609</w:t>
      </w:r>
    </w:p>
    <w:p>
      <w:r>
        <w:t xml:space="preserve">asiakas: Hei,...  __ asiakas: Haluan peruuttaa äskettäisen varaukseni, koska matkaamme lykättiin. Auttakaa minua: Asiakas: Toki. Valitettavasti joudun ilmoittamaan, että nimellänne ei ole varausta: Asiamies: Ei mitään ongelmia, kiitos tiedoista. agentti: Ei mitään ongelmia, kiitos tiedoista: Kiitos.</w:t>
      </w:r>
    </w:p>
    <w:p>
      <w:r>
        <w:rPr>
          <w:b/>
        </w:rPr>
        <w:t xml:space="preserve">Tulos</w:t>
      </w:r>
    </w:p>
    <w:p>
      <w:r>
        <w:t xml:space="preserve">agentti: Hei, miten voin tukea teitä?</w:t>
      </w:r>
    </w:p>
    <w:p>
      <w:r>
        <w:rPr>
          <w:b/>
        </w:rPr>
        <w:t xml:space="preserve">Esimerkki 7.3610</w:t>
      </w:r>
    </w:p>
    <w:p>
      <w:r>
        <w:t xml:space="preserve">asiakas: Agentti: Hei.  __ agentti: Miten voin auttaa? asiakas: Miten voin auttaa? Asiakas: Aion matkustaa Dallasiin tänä viikonpäivänä. Voitteko auttaa minua varaamaan lipun SFO:sta DFW:hen? agentti: Totta kai, autan teitä lipun varaamisessa. Saanko tietää matkapäivänne, kiitos? asiakas: Agentti: Aion jättää lennon 01/09 ja noutaa sen 01/11. Agentti: Aion jättää lennon 01/09 ja saada sen 01/11: Asiakas: Onko teillä yhteysrajoitus? Asiamies: Jos haluatte, että lennän suoraan, pyydän, että otatte suoran lennon: Asiakas: Valitettavasti tietokannastamme ei löydy lentoja. asiakas: Valitettavasti tietokannastamme ei löydy lentoja: Agentti: Ei se haittaa, joka tapauksessa kiitos paljon ystävällisistä tiedoistanne.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Dorothy Williams.</w:t>
      </w:r>
    </w:p>
    <w:p>
      <w:r>
        <w:rPr>
          <w:b/>
        </w:rPr>
        <w:t xml:space="preserve">Esimerkki 7.3611</w:t>
      </w:r>
    </w:p>
    <w:p>
      <w:r>
        <w:t xml:space="preserve">asiakas: Asiakas: Päivää. asiamies: Päivää, miten voin auttaa teitä tänään? asiakas: Päivää: Agentti: Voitteko auttaa minua varaamaan lentolipun DFW:stä OAK:hon? Asiakas: Toki, voisinko saada matkanne päivämäärät, kiitos? Asiakas: Matkapäiväni ovat 31.10. ja 2.11. Agentti: Mihin aikaan? Asiakas: Onko teillä mitään toiveita? Asiamies: Suosin jatkolentoa ja paluuaikani tulisi olla iltapäivällä. asiamies: Asiakas: Millä nimellä minun täytyy varata lippu? asiakas: Millä nimellä? Donald Walker tässä: Löysimme American airlinesin jatkolennon 1023, jonka hinta on 100. asiakas: Jatkakaa, olkaa hyvä.  __ asiakas: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lippusi on vahvistettu turistiluokkaan.</w:t>
      </w:r>
    </w:p>
    <w:p>
      <w:r>
        <w:rPr>
          <w:b/>
        </w:rPr>
        <w:t xml:space="preserve">Esimerkki 7.3612</w:t>
      </w:r>
    </w:p>
    <w:p>
      <w:r>
        <w:t xml:space="preserve">asiakas: Agentti: Hei. Miten voin auttaa teitä?  __ agentti: Asiakas: Tarkistan varauksenne tiedot, Susan Allen. asiakas: Asiamies: Okei: Asiakas: Ei löydy varausta nimellänne. asiakas: Asiakas: Kiitos: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New Yorkissa järjestetään ensi viikolla ystäväni hääjuhla. Mutta valitettavasti se peruttiin. Peruuttakaa siis lentolippuni. Olen Susan Allen.</w:t>
      </w:r>
    </w:p>
    <w:p>
      <w:r>
        <w:rPr>
          <w:b/>
        </w:rPr>
        <w:t xml:space="preserve">Esimerkki 7.3613</w:t>
      </w:r>
    </w:p>
    <w:p>
      <w:r>
        <w:t xml:space="preserve">asiakas: Miten voin auttaa teitä tänään?  __ agentti: Asiakas: Toki, olemme täällä auttamassa teitä. asiakasta: Asiakas: Kiitos: Asiakas: Saanko tietää nimenne? Asiakas: Toki, nimeni on Kimberly Nelson. asiamies: Asiakas: Okei, odottakaa hetki: Toki: Asiakas: Kiitos, että odotitte ei löytynyt varausta nimellänne. asiakas: Asiakkaan nimi: Ei mitään ongelmaa.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Haluan muuttaa varaustani, koska olen jumissa työni takia enkä voi lähteä tälle matkalle. Voitteko auttaa?</w:t>
      </w:r>
    </w:p>
    <w:p>
      <w:r>
        <w:rPr>
          <w:b/>
        </w:rPr>
        <w:t xml:space="preserve">Esimerkki 7.3614</w:t>
      </w:r>
    </w:p>
    <w:p>
      <w:r>
        <w:t xml:space="preserve">asiakas: Hei. Olen Ashley Harris. asiamies: Päivää, miten voin auttaa teitä? Asiamies: Voitteko auttaa minua varauksen tekemisessä, koska minun on osallistuttava siskoni häihin: Asiakas: Toki, milloin aiotte matkustaa? Asiamies: Matkapäiväni ovat 18.9. ja 20.9. välisenä aikana: Okei, voisitteko ystävällisesti kertoa sen lentoaseman koodit, jota pitkin haluatte matkustaa?  __ agentti: Asiakas: Valitettavasti päivämäärillenne ei löytynyt lentoja. asiakas: Agentti: Ei mitään ongelmaa, kiitos tarkistuksesta. agentti: Ei mitään ongelmaa, kiitos tarkistuksesta. agentti: Ei mitään ongelmaa: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asiakas: JFK:lle.</w:t>
      </w:r>
    </w:p>
    <w:p>
      <w:r>
        <w:rPr>
          <w:b/>
        </w:rPr>
        <w:t xml:space="preserve">Esimerkki 7.3615</w:t>
      </w:r>
    </w:p>
    <w:p>
      <w:r>
        <w:t xml:space="preserve">asiakas: Agentti: Päivää, miten voin auttaa teitä tänään?  __ agentti: Asiakas: Saanko tietää matkapäivänne? asiakas: Toki: Haluan lähteä 07/06 ja palata 07/08. Haluan yhden jatkoyhteyden. asiamies: Asiakas: Kertokaa lähtö- ja määräpaikkanne: Haluaisin aloittaa Washington, DC - IAD ja palata MA - BOS. agentti: Asiakas: Odottakaa hetki, tarkistan asian ja ilmoitan teille tiedot. asiakas: Asiakas: Selvä: UA-lentoyhtiön lento numero 1013, jonka hinta on 100 ja 1 jatkoyhteys. Jatkanko varauksen tekemistä? asiakas: Asiakas: Kyllä: Ok, lentonne on vahvistettu. asiakas: Kiitos. agentti: Asiakas: Kiitos, että otitte yhteyttä meihin.</w:t>
      </w:r>
    </w:p>
    <w:p>
      <w:r>
        <w:rPr>
          <w:b/>
        </w:rPr>
        <w:t xml:space="preserve">Tulos</w:t>
      </w:r>
    </w:p>
    <w:p>
      <w:r>
        <w:t xml:space="preserve">asiakas: Haluan käydä kauniissa paikoissa Bostonissa. Voitteko varata lentoliput?</w:t>
      </w:r>
    </w:p>
    <w:p>
      <w:r>
        <w:rPr>
          <w:b/>
        </w:rPr>
        <w:t xml:space="preserve">Esimerkki 7.3616</w:t>
      </w:r>
    </w:p>
    <w:p>
      <w:r>
        <w:t xml:space="preserve">asiakas: Asiakas: Hei: Agentti: Haluaisin tavata setäni Chicagossa, auttakaa minua varaamaan lippu ORD:stä ORD:hen. agentti: Auttakaa minua varaamaan lippu ORD:hen: Totta kai, autan teitä mielelläni. Mikä on odotettavissa oleva budjetti lippuanne varten? asiakas: Agentti: Tarkistakaa hinta alle 500: Asiakas: Okei, Minä päivinä olette suunnitellut matkustavanne ja palaavanne? asiakas: Millä päivämäärillä? Asiamies: Matkapäiväni ovat 02/08 ja 02/10. agentti: Mihin mennessä? Kiitos ajastanne, olemme löytäneet Frontier-lentoyhtiön, lennon numero-1020, yhteydet-1 ja lippu-100. Tehdäänkö siirto? asiakas: Okei, jatkakaa varaukseni tekemistä. agentti: Jatkaaksemme eteenpäin tarvitsemme nimenne?  __ agentti: Ok, lippunne on varattu. asiakas: Kiitos avustanne. agentti: Kiitos, että saimme palvella teitä.</w:t>
      </w:r>
    </w:p>
    <w:p>
      <w:r>
        <w:rPr>
          <w:b/>
        </w:rPr>
        <w:t xml:space="preserve">Tulos</w:t>
      </w:r>
    </w:p>
    <w:p>
      <w:r>
        <w:t xml:space="preserve">asiakas: Brown.</w:t>
      </w:r>
    </w:p>
    <w:p>
      <w:r>
        <w:rPr>
          <w:b/>
        </w:rPr>
        <w:t xml:space="preserve">Esimerkki 7.3617</w:t>
      </w:r>
    </w:p>
    <w:p>
      <w:r>
        <w:t xml:space="preserve">asiakas: Hei. Olen Emma Baker. asiamies: Päivää, miten voin auttaa teitä?  __ agentti: Asiakas: Toki, autan teitä: Kiitos: Asiakas: Odottakaa hetki: Asiakas: Okei: Nimellänne ei ole aktiivista varausta, jotta voisimme jatkaa. asiakas: Asiakas: Selvä, ei ongelmaa. Kiitos tiedoista.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Voitteko auttaa minua?</w:t>
      </w:r>
    </w:p>
    <w:p>
      <w:r>
        <w:rPr>
          <w:b/>
        </w:rPr>
        <w:t xml:space="preserve">Esimerkki 7.3618</w:t>
      </w:r>
    </w:p>
    <w:p>
      <w:r>
        <w:t xml:space="preserve">asiakas: Asiakas: Hei. asiamies: Päivää, miten voin auttaa? asiakas: Hei: Mitchell. Haluan varata lipun DCA:sta MCO:han, voitteko auttaa minua? asiamies: Totta kai, olen täällä auttamassa teitä. Saanko tietää suunnitellut matkapäivänne? asiakas: Asiamies: Matkapäiväni ovat 13. helmikuuta ja 15. helmikuuta: Asiakas: Onko teillä muita tarkennuksia? Tarvitsen lennon, jossa on yhteys 1.  __ asiakas: Asiamies: Kyllä: Löysimme Spirit-lentoyhtiön jatkolennon lennolla numero 1013 hintaan 100. asiakas: Agentti: Voitte varata sen: Asiakas: Varauksenne on vahvistettu: Kiitos varauksesta. agentti: Kiitos, että otitte meihin yhteyttä.</w:t>
      </w:r>
    </w:p>
    <w:p>
      <w:r>
        <w:rPr>
          <w:b/>
        </w:rPr>
        <w:t xml:space="preserve">Tulos</w:t>
      </w:r>
    </w:p>
    <w:p>
      <w:r>
        <w:t xml:space="preserve">agentti: Odottakaa hetki.</w:t>
      </w:r>
    </w:p>
    <w:p>
      <w:r>
        <w:rPr>
          <w:b/>
        </w:rPr>
        <w:t xml:space="preserve">Esimerkki 7.3619</w:t>
      </w:r>
    </w:p>
    <w:p>
      <w:r>
        <w:t xml:space="preserve">asiakas: Hei.  __ asiakas: Voitteko auttaa minua siinä? asiamies: Minun täytyy matkustaa PHL:stä LAS:iin: Asiakas: Toki, voisinko saada matkanne päivämäärät, kiitos? Asiakas: Matkapäiväni ovat 22.-24.12. agentti: Mihin aikaan? Asiakas: Onko yhteysrajoituksia? Tarvitsen jatkolennon. asiamies: Missä on jatkolento? Asiakas: Onko teillä muita tarkennuksia? Asiakas: Ei: Asiakas: Saanko tietää nimenne, jotta voin jatkaa? Asiamies: Olen Stephen Miller: Miller: Löysimme Spirit-lentoyhtiön jatkolennon 1004, jonka hinta on 100. Jatkanko matkaa? asiakas: Asiakas: Hyvä on, jatkakaa: Asiakas: Lippunne on vahvistettu turistiluokassa.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7.3620</w:t>
      </w:r>
    </w:p>
    <w:p>
      <w:r>
        <w:t xml:space="preserve">asiakas: Asiakas: Hei, olen Rebecca Wright. agentti: Hei, miten voin auttaa teitä tänään? asiakas: Hei, olen Rebecca Wright: Asiamies: Suunnittelen elokuvamatkaa vaimoni kanssa, voisitteko auttaa minua varaamaan suoran lennon. agentti: Voisitteko auttaa minua varaamaan suoran lennon? Asiakas: Toki, voisitteko ilmoittaa matkanne päivämäärät? asiakas: Voisitteko kertoa matkanne päivämäärät? Asiamies: Lähden matkaan 03.04. ja palaan 05.04. agentti: Mihin mennessä? Asiakas: Hyvä on, Saanko tietää lentoonlähtö- ja laskeutumislentokenttänne koodit: Lentokenttäkoodini ovat Atlanta, ATL Houston HOU.  __ asiakas: Voin maksaa enintään 1000. agentti: OK, odottakaa. asiakas: Asiakas: Toki: Asiakas: Kiitos, että odotitte. Valitettavasti emme löytäneet lentoja, jotka vastaisivat määrityksiänne. asiakas: Ei mitään ongelmaa. Kiitos tiedoista: Kiitos, että otitte yhteyttä.</w:t>
      </w:r>
    </w:p>
    <w:p>
      <w:r>
        <w:rPr>
          <w:b/>
        </w:rPr>
        <w:t xml:space="preserve">Tulos</w:t>
      </w:r>
    </w:p>
    <w:p>
      <w:r>
        <w:t xml:space="preserve">agentti: Onko teillä muita vaatimuksia?</w:t>
      </w:r>
    </w:p>
    <w:p>
      <w:r>
        <w:rPr>
          <w:b/>
        </w:rPr>
        <w:t xml:space="preserve">Esimerkki 7.3621</w:t>
      </w:r>
    </w:p>
    <w:p>
      <w:r>
        <w:t xml:space="preserve">asiakas: Asiakas: Hei, olen Emma King. asiamies: Hei, miten voin auttaa teitä tänään? asiakas: Olen Emma King: Asiamies: Voitteko auttaa minua varaamaan lentoliput MCO:sta DEN:hen? asiamies: Voisitteko auttaa minua varaamaan lentoliput MCO:sta DEN:hen? Asiakas: Toki, Saanko tietää matkapäivänne? asiak: Matkapäivät ovat 15.02. ja 17.02.  __ asiakas: Tarvitsen pysähdyksen matkan välissä. asiamies: Asiakas: Kiitos, että annoitte tiedot, olkaa hyvä ja odottakaa. asiakas: Selvä: Kiitos odotuksesta, löysimme AA-lentoyhtiön lennon 1006. Varaanko paikan? asiakas: Voitte jatkaa varausta. agentti: Asiakas: Ok, lippunne on varattu teidän nimellänne hinnalla 200. Asiakas: Asiamies: Kiitos avusta: Kiitos, että tavoititte meidät.</w:t>
      </w:r>
    </w:p>
    <w:p>
      <w:r>
        <w:rPr>
          <w:b/>
        </w:rPr>
        <w:t xml:space="preserve">Tulos</w:t>
      </w:r>
    </w:p>
    <w:p>
      <w:r>
        <w:t xml:space="preserve">agentti: Okei, tarvitsetteko yhteyttä matkanne välissä?</w:t>
      </w:r>
    </w:p>
    <w:p>
      <w:r>
        <w:rPr>
          <w:b/>
        </w:rPr>
        <w:t xml:space="preserve">Esimerkki 7.3622</w:t>
      </w:r>
    </w:p>
    <w:p>
      <w:r>
        <w:t xml:space="preserve">asiakas: Agentti: Hei. Miten voin auttaa teitä tänään? Agentti: Voitteko auttaa minua varaamaan lentolipun IAH:sta OAK:hon? Asiakas: Toki, voisitteko kertoa minulle matkanne päivämäärät? asiakas: Agentti: Haluan matkustaa 15.03. ja palata 17.03: Asiakas: Onko teillä jokin yhteysrajoitus? Tarvitsen jatkolennon. asiamies: Missä on jatkolento? Asiakas: Saanko tietää hyvän nimenne? Olen Kimberly Campbell. agentti: Campbell Campbell: Onko muita erittelyjä? Asiamies: Haluaisin turistiluokassa: Löysin lennon, jonka hinta on 200 ja jossa on yksi jatkoyhteys ja turistiluokka. Voinko edetä varaukseen? asiakas: Voitte tehdä varauksen: Jatkakaa varausta.  __ asiakas: Agentti: Kiitos palvelusta: Kiitos, että otitte yhteyttä.</w:t>
      </w:r>
    </w:p>
    <w:p>
      <w:r>
        <w:rPr>
          <w:b/>
        </w:rPr>
        <w:t xml:space="preserve">Tulos</w:t>
      </w:r>
    </w:p>
    <w:p>
      <w:r>
        <w:t xml:space="preserve">agentti: Lippunne on varattu.</w:t>
      </w:r>
    </w:p>
    <w:p>
      <w:r>
        <w:rPr>
          <w:b/>
        </w:rPr>
        <w:t xml:space="preserve">Esimerkki 7.3623</w:t>
      </w:r>
    </w:p>
    <w:p>
      <w:r>
        <w:t xml:space="preserve">asiakas: Agentti: Hei. Miten voin auttaa teitä? Asiamies: Etsin lentoa ORD:stä DTW:hen, voitteko auttaa minua varaamaan lentoliput? agentti: Etsin lentoa ORD:stä DTW:hen: Asiakas: Saanko tietää matkapäivänne? Asiakas: Saanko tietää matkustuspäivänne? Asiamies: Matkapäiväni ovat 27.12.-29.12. agentti: Mihin aikaan matkustatte? Asiakas: Kertokaa minulle nimenne: Gregory Wright.  __ asiakas: Agentti: Tässä on jatkolento, jonka lipun hinta on 100 ja lennon numero 1017. Jatkanko varauksen tekemistä? asiakas: Asiamies: Jatkakaa, olkaa hyvä: Asiakas: Okei, lippunne on vahvistettu turistiluokassa. asiakas: Mainitsettehan lentoyhtiön, jonka lentoyhtiössä olette varanneet minulle paikan. agentti: Asiakas: Olen varannut paikan Southwest-lentoyhtiöltä: Asiakas: Kiitos avusta: Asiakas: Ei kestä.</w:t>
      </w:r>
    </w:p>
    <w:p>
      <w:r>
        <w:rPr>
          <w:b/>
        </w:rPr>
        <w:t xml:space="preserve">Tulos</w:t>
      </w:r>
    </w:p>
    <w:p>
      <w:r>
        <w:t xml:space="preserve">agentti: Tarvitsetteko jatkolentoa?</w:t>
      </w:r>
    </w:p>
    <w:p>
      <w:r>
        <w:rPr>
          <w:b/>
        </w:rPr>
        <w:t xml:space="preserve">Esimerkki 7.3624</w:t>
      </w:r>
    </w:p>
    <w:p>
      <w:r>
        <w:t xml:space="preserve">asiakas: Agentti: Hei. Miten voin auttaa? Asiakas: Tarvitsen apua lipun varaamisessa, voitteko auttaa minua? agentti: Tarvitsen apua lipun varaamisessa: Asiakas: Toki, saanko tietää lentokenttäkoodinne? asiakas: Kyllä, kiitos: DFW:hen pitääkseni esitykseni kansainvälisessä kilpailussa.  __ asiakas: Asiamies: Haluaisin matkustaa 06/04 ja 06/06. Agentti: Mihin aikaan? Asiakas: Ilmoittakaa nimenne jatkokäsittelyä varten. asiakas: Asiakas: Nimeni on Paul Wilson: Asiakas: Olen pahoillani, nimellänne ei ollut löytynyt lentoja. asiakas: Asiamies: Selvä, ei ongelmaa, menen mieluummin yksin. agentti: Ei ole mitään ongelmaa: Asiakas: Kiitos, että otitte yhteyttä: Kiitos.</w:t>
      </w:r>
    </w:p>
    <w:p>
      <w:r>
        <w:rPr>
          <w:b/>
        </w:rPr>
        <w:t xml:space="preserve">Tulos</w:t>
      </w:r>
    </w:p>
    <w:p>
      <w:r>
        <w:t xml:space="preserve">agentti: Agentti: Saanko tietää hyvän nimenne?</w:t>
      </w:r>
    </w:p>
    <w:p>
      <w:r>
        <w:rPr>
          <w:b/>
        </w:rPr>
        <w:t xml:space="preserve">Esimerkki 7.3625</w:t>
      </w:r>
    </w:p>
    <w:p>
      <w:r>
        <w:t xml:space="preserve">asiakas: Hei,...  __ asiakas: Asiakas: Olen Debra Davis: AUS - Austin, TX - AUS - autonäyttelyyn. Voitteko auttaa minua varaamaan lentolipun yhdellä jatkoyhteydellä? agentti: Totta kai, autan sinua lentolippusi varaamisessa. Jaa alkuperäkoodisi varauksen jatkamista varten. asiakas: Agentti: Lähtötunnukseni on Boston, MA - BOS: Asiakas: Voitteko ilmoittaa haluamanne matkustuspäivämäärät? Asiakas: Voitte ilmoittaa haluamanne matkustuspäivämäärät: Matkapäiväni ovat 08/09 - 08/11. Hintaraja on 500. agentti: Jos haluatte, että matkan hinta on 500: Asiakas: Hyvä on, pysykää verkossa, tarkistan asian ja palaan asiaan. asiakas: Jatkakaa: Asiakas: Toki: Asiakas: Kiitos, että odotitte. On lento AA lentoyhtiön kanssa. asiakas: Voisitteko antaa kaikki lentotietoni? agentti: Lentonumero: 1000 ja lipun hinta on 100. Jatkolento on yhden hengen. asiakas: Voitte jatkaa varauksen tekemistä: Asiakas: Lippunne on varattu teidän nimellänne. asiakas: Asiakas: Kiitos avustanne. agentti: Kiitos, että autoitte: Kiitos, että valitsitte meidät.</w:t>
      </w:r>
    </w:p>
    <w:p>
      <w:r>
        <w:rPr>
          <w:b/>
        </w:rPr>
        <w:t xml:space="preserve">Tulos</w:t>
      </w:r>
    </w:p>
    <w:p>
      <w:r>
        <w:t xml:space="preserve">agentti: Hei,. Saanko tietää hyvän nimenne?</w:t>
      </w:r>
    </w:p>
    <w:p>
      <w:r>
        <w:rPr>
          <w:b/>
        </w:rPr>
        <w:t xml:space="preserve">Esimerkki 7.3626</w:t>
      </w:r>
    </w:p>
    <w:p>
      <w:r>
        <w:t xml:space="preserve">asiakas: Hei. Nimeni on David Carter. asiamies: Päivää, miten voin auttaa teitä? Asiamies: Haluan vierailla ystäväni luona tänä viikonloppuna, voisitteko auttaa minua lipun varaamisessa? asiamies: Voisitteko auttaa minua lipun varaamisessa? Asiakas: Toki David, voisitteko kertoa minulle matkanne yksityiskohdat? asiakas: Voisitteko kertoa minulle matkan yksityiskohdat? PHL:stä DTW:hen. Matkapäivät ovat 10.07.-12.07.12. agentti: Asiakas: Odottakaa, olkaa hyvä ja odottakaa: Asiakas: Okei: Kyllä, lento on saatavilla pyytämiesi päivämäärien mukaisesti. Lennon numero on 1015 JetBlue-lentoyhtiöltä. asiakas: Varatkaa lippu. asiamies: Okei, lippunne on vahvistettu.  __ agentti: Kiitos, että lähestyitte meitä.</w:t>
      </w:r>
    </w:p>
    <w:p>
      <w:r>
        <w:rPr>
          <w:b/>
        </w:rPr>
        <w:t xml:space="preserve">Tulos</w:t>
      </w:r>
    </w:p>
    <w:p>
      <w:r>
        <w:t xml:space="preserve">asiakas: Asiakas: Selvä. Kiitos ajastanne.</w:t>
      </w:r>
    </w:p>
    <w:p>
      <w:r>
        <w:rPr>
          <w:b/>
        </w:rPr>
        <w:t xml:space="preserve">Esimerkki 7.3627</w:t>
      </w:r>
    </w:p>
    <w:p>
      <w:r>
        <w:t xml:space="preserve">asiakas: Agentti: Hei. Miten voin auttaa? Agentti: Olen Gary Johnson ja haluan vierailla Charlottessa: Asiakas: Toki, voisitteko auttaa minua suunnitelluilla päivämäärillänne? asiakas: Kyllä, voisitteko auttaa minua suunnitelluilla päivämäärillänne: Agentti: Toki, matkapäiväni ovat 02.09. ja 04.09. agentti: Voitte auttaa minua: Asiakas: Onko teillä mitään vaatimuksia? Agentti: Kyllä, tarvitsen lennon, jossa on 1 jatkoyhteys. agentti: Kyllä, tarvitsen lennon, jossa on 1 jatkoyhteys: Asiakas: Lento-1012 on saatavilla, jatkanko? asiakas: Lento-1012 on saatavilla: Asiakas: Kyllä, jatka.  __ asiakas: Asiakas: Kiitos: Asiakas: Tervetuloa.</w:t>
      </w:r>
    </w:p>
    <w:p>
      <w:r>
        <w:rPr>
          <w:b/>
        </w:rPr>
        <w:t xml:space="preserve">Tulos</w:t>
      </w:r>
    </w:p>
    <w:p>
      <w:r>
        <w:t xml:space="preserve">agentti: UA airlines: Okei, varauksenne on tehty UA airlinesin kautta.</w:t>
      </w:r>
    </w:p>
    <w:p>
      <w:r>
        <w:rPr>
          <w:b/>
        </w:rPr>
        <w:t xml:space="preserve">Esimerkki 7.3628</w:t>
      </w:r>
    </w:p>
    <w:p>
      <w:r>
        <w:t xml:space="preserve">asiakas: Hei.  __ asiakas: Olen suunnitellut matkaa nauttiakseni viikonlopusta. Mutta valitettavasti olen sairastunut. Minun on siis peruttava lippuni. Voitteko auttaa minua peruutuksen kanssa? asiamies: Voitteko auttaa minua peruuttamisessa? Totta kai, autan teitä. Saisinko nimenne, kiitos? asiakas: Donna Phillips on nimeni. agentti: Dillips Phillips: Hyvä on, odottakaa hetki: Asiakas: Kyllä, kiitos: Asiakas: Kiitos ajastanne, varausta ei löytynyt hyvän nimenne perusteella. asiakas:  Hyvä on, ei se mitään. Kiitos ystävällisistä tiedoistanne.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7.3629</w:t>
      </w:r>
    </w:p>
    <w:p>
      <w:r>
        <w:t xml:space="preserve">asiakas: Asiakas: Päivää. asiamies: Päivää, miten voin auttaa teitä? Agentti: Voitteko auttaa minua varaamaan lentoliput SFO:sta IAH:hen? IAH: Toki, autan teitä. Lähettäkää matkustuspäivämääränne. asiakas: Agentti: Toki, haluaisin lähteä 20. elokuuta ja palata takaisin 22. elokuuta. agentti: Kyllä, haluaisin lähteä 20. elokuuta ja palata 22. elokuuta: Asiakas: Onko teillä mitään toiveita? Agentti: Varmistakaa, että kyseessä on yksittäinen jatkolento. agentti: Asiakas: Saanko tietää nimenne? Deborah Jones: Southwest-lentoyhtiön jatkolento on vapaana, jatkanko?  __ agentti: Jatkolennolle numero 1002. Hyvää matkaa: Asiakas: Kiitos varauksesta: Asiakas: Olkaa hyvä, hyvää päivänjatkoa.</w:t>
      </w:r>
    </w:p>
    <w:p>
      <w:r>
        <w:rPr>
          <w:b/>
        </w:rPr>
        <w:t xml:space="preserve">Tulos</w:t>
      </w:r>
    </w:p>
    <w:p>
      <w:r>
        <w:t xml:space="preserve">asiakas: Asiakas: Selvä, jatkakaa eteenpäin.</w:t>
      </w:r>
    </w:p>
    <w:p>
      <w:r>
        <w:rPr>
          <w:b/>
        </w:rPr>
        <w:t xml:space="preserve">Esimerkki 7.3630</w:t>
      </w:r>
    </w:p>
    <w:p>
      <w:r>
        <w:t xml:space="preserve">asiakas: Asiakas: Hei, olen Lisa Harris: BOS 15.9. IL:stä ORD:hen ja palaan takaisin 17.9. Voitteko auttaa minua varaamaan lipun, jonka hintaraja on 5000? agentti: Asiakas: Toki. Antakaa minulle hetki aikaa tarkistaa lennon saatavuus? asiakas: Kyllä: OKEI.  __ asiakas: Agentti: Saanko tietää lennon hinnan? Toki. Hinta on 100. Jatkanko varauksen tekemistä? asiakas: Asiakas: Hyvä on, voitte jatkaa varausta. agentti: ASIAKAS: SELVÄ. Lippunne on varattu onnistuneesti. asiakas: Kiitos vastauksestanne. agentti: Kiitos, että valitsitte meidät!.</w:t>
      </w:r>
    </w:p>
    <w:p>
      <w:r>
        <w:rPr>
          <w:b/>
        </w:rPr>
        <w:t xml:space="preserve">Tulos</w:t>
      </w:r>
    </w:p>
    <w:p>
      <w:r>
        <w:t xml:space="preserve">agentti: Kiitos kärsivällisyydestä. Lento on saatavilla saatavuutenne mukaan. Frontier Air Lines, lento numero 1025.</w:t>
      </w:r>
    </w:p>
    <w:p>
      <w:r>
        <w:rPr>
          <w:b/>
        </w:rPr>
        <w:t xml:space="preserve">Esimerkki 7.3631</w:t>
      </w:r>
    </w:p>
    <w:p>
      <w:r>
        <w:t xml:space="preserve">asiakas: Asiakas: Päivää. asiamies: Päivää, miten voin auttaa teitä tänään? asiakas: Päivää: Olen Brenda Scott. Haluan varata lentoliput tapaamaan lapsuudenystävääni Detroitiin, MI:hen - DTW:hen. agentti: Asiakas: Okei: SEA, WA - SEA.  __ asiakas: Asiamies: Toki, matkapäiväni ovat 23.06.-25.06.06: Asiakas: Onko teillä muita tarkennuksia? Asiamies: Asiakkaan hinta on 200: JetBlue-lentoyhtiöltä löytyi jatkolento, jonka hinta on 100. Jatkanko varauksen tekemistä? asiakas: Asiamies: Hyvä on, voitte jatkaa varausta. asiamies: Voitte jatkaa varausta: Asiakas: Lippunne on varattu lennon numerolla 1021. Asiakas: Kiitos: Kiitos, että käytitte meitä, hyvää päivänjatkoa.</w:t>
      </w:r>
    </w:p>
    <w:p>
      <w:r>
        <w:rPr>
          <w:b/>
        </w:rPr>
        <w:t xml:space="preserve">Tulos</w:t>
      </w:r>
    </w:p>
    <w:p>
      <w:r>
        <w:t xml:space="preserve">agentti: Kertokaa matkapäivänne.</w:t>
      </w:r>
    </w:p>
    <w:p>
      <w:r>
        <w:rPr>
          <w:b/>
        </w:rPr>
        <w:t xml:space="preserve">Esimerkki 7.3632</w:t>
      </w:r>
    </w:p>
    <w:p>
      <w:r>
        <w:t xml:space="preserve">asiakas: Hei. Ryan Evans tässä. agentti: Hei. Miten voin auttaa teitä? Agentti: Voitteko varata minulle lentoliput DTW:stä OAK:hon? Asiakas: Toki, jotta voisin varata lipun, saanko tietää, milloin haluaisitte matkustaa? asiakas: Asiamies: Matkapäiväni ovat 14.06. - 16.06. agentti: Mihin päivämäärään haluatte matkustaa? Onko teillä jokin jatkoyhteysrajoitus matkan välissä?  __ agentti: Asiakas: Onko muita vaatimuksia? Asiamies: Lähtöaikani tulisi olla illalla. asiamies: Mihin aikaan haluatte matkustaa? Asiakas: Voisitteko kertoa minulle nimenne? asiakas: Voisitteko kertoa minulle nimenne? Asiamies: Asiakkaan nimi: Nimeni on jo mainittu edellä. asiamies: Asiakkaan nimi: Nimeni on jo mainittu edellä: Asiakas: Valitettavasti ei löytynyt lentoa, jonka tiedot sopisivat yhteen kanssanne. asiakas: Asiamies: Ei ongelmia, kiitos: Kiitos.</w:t>
      </w:r>
    </w:p>
    <w:p>
      <w:r>
        <w:rPr>
          <w:b/>
        </w:rPr>
        <w:t xml:space="preserve">Tulos</w:t>
      </w:r>
    </w:p>
    <w:p>
      <w:r>
        <w:t xml:space="preserve">asiakas: Asiakas: Tarvitsen yhden yhteyden.</w:t>
      </w:r>
    </w:p>
    <w:p>
      <w:r>
        <w:rPr>
          <w:b/>
        </w:rPr>
        <w:t xml:space="preserve">Esimerkki 7.3633</w:t>
      </w:r>
    </w:p>
    <w:p>
      <w:r>
        <w:t xml:space="preserve">asiakas: Agentti: Hei. Miten voin auttaa teitä?  __ agentti: Asiakas: Toki, olemme täällä auttamassa teitä. Saanko tietää nimenne? asiakas: Asiakas: Kiitos, että huomioitte pyyntöni. Toki, olen Eric Scott: Asiakas: Olen pahoillani, että nimenne ei ole aktiivisessa varauksessa. asiakas: Asiamies: Ei se mitään, ei mitään ongelmaa. agentti: Asiakas: Kiitos, että otitte yhteyttä: Kiitos tiedoista.</w:t>
      </w:r>
    </w:p>
    <w:p>
      <w:r>
        <w:rPr>
          <w:b/>
        </w:rPr>
        <w:t xml:space="preserve">Tulos</w:t>
      </w:r>
    </w:p>
    <w:p>
      <w:r>
        <w:t xml:space="preserve">asiakas: Haluaisin muuttaa edellisiä matkapäiviä, jotka on tehty hiljattain. Voitteko auttaa minua?</w:t>
      </w:r>
    </w:p>
    <w:p>
      <w:r>
        <w:rPr>
          <w:b/>
        </w:rPr>
        <w:t xml:space="preserve">Esimerkki 7.3634</w:t>
      </w:r>
    </w:p>
    <w:p>
      <w:r>
        <w:t xml:space="preserve">asiakas: Hei.  __ asiakas: Haluaisin muuttaa olemassa olevaa varaustani, koska suunnitelmani lähteä lomamatkalle lykkääntyi. Voitteko auttaa minua tässä asiassa? agentti: Voisitteko auttaa minua tässä asiassa? Asiakas: Toki, saisinko tietää nimenne, kiitos: Asiakas: Nimeni on Anthony Phillips. agentti: Phillips: Odottakaa hetki: Toki: Asiakas: Valitettavasti nimellänne ei ole varausta. asiakas: Agentti: Ei mitään ongelmaa, kiitos kun tarkistitte: Kiitos, että valitsitte meidät.</w:t>
      </w:r>
    </w:p>
    <w:p>
      <w:r>
        <w:rPr>
          <w:b/>
        </w:rPr>
        <w:t xml:space="preserve">Tulos</w:t>
      </w:r>
    </w:p>
    <w:p>
      <w:r>
        <w:t xml:space="preserve">agentti: Hei. Miten voin auttaa?</w:t>
      </w:r>
    </w:p>
    <w:p>
      <w:r>
        <w:rPr>
          <w:b/>
        </w:rPr>
        <w:t xml:space="preserve">Esimerkki 7.3635</w:t>
      </w:r>
    </w:p>
    <w:p>
      <w:r>
        <w:t xml:space="preserve">asiakas: Asiakas: Päivää. asiamies: Päivää, miten voin auttaa teitä? Agentti: Olen Anthony Hall, auttakaa minua varaamaan lentolippu Detroit MI-DTW - Boston MA-BOS. agentti: Olen Anthony Hall: Asiakas: Totta kai, kertokaa suunnitellut matkapäivänne. asiakas: Jatkakaa: Asiamies: 10/08-10/10 ovat matkapäiväni. agentti: 10/08-10/10 ovat matkapäiväni: Asiakas: Odottakaa hetki: Asiakas: Toki: Kiitos odotuksesta, meillä on ilo ilmoittaa, että olemme löytäneet Frontier-lentoyhtiön, lennon numero-1029 connections-1 ja hintaraja on 100. Jatkanko matkaa?  __ agentti: Asiakas: Lippunne on käsitelty: Kiitos. agentti: Kiitos, että tavoititte meidät.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7.3636</w:t>
      </w:r>
    </w:p>
    <w:p>
      <w:r>
        <w:t xml:space="preserve">asiakas: Asiakas: Päivää. asiamies: Päivää, miten voin auttaa? Asiakas: Minun on matkustettava Phoenixiin, AZ - PHX juhlimaan festivaalia vanhempieni kanssa. agentti: Minun on matkustettava Phoenixiin, AZ - PHX: Totta kai, olen täällä auttamassa teitä. Saanko tietää matkapäivänne?  __ agentti: Asiakas: Saanko tietää nimenne? Agentti: Nimeni on Shirley Lewis: Asiakas: Saanko tietää lentokenttänne lyhenteet? asiakas: Shirley Lewis: Asiamies: Lähtöpaikkani on New York, NY - EWR. asiamies: Asiakas: Odottakaa hetki: Asiakas: Toki: On olemassa JetBlue-lentoyhtiö, joka vastaa tarpeitanne. asiakas: Saanko tietää lennon tiedot? agentti: Lennon tiedot ovat lennon numero : 1001, hinta : 200 ja 1 jatkoyhteydellä. Jatkanko varauksen tekemistä? asiakas: Agentti: Kyllä, voitte jatkaa: Varauksenne on vahvistettu. asiakas: Kiitos, että varasitte lippuni. agentti: Kiitos, että otitte meihin yhteyttä.</w:t>
      </w:r>
    </w:p>
    <w:p>
      <w:r>
        <w:rPr>
          <w:b/>
        </w:rPr>
        <w:t xml:space="preserve">Tulos</w:t>
      </w:r>
    </w:p>
    <w:p>
      <w:r>
        <w:t xml:space="preserve">asiakas: Matkapäiväni ovat lähtö 01/07 ja paluu 01/09. Varmista, että tarvitsen yhden yhteyden.</w:t>
      </w:r>
    </w:p>
    <w:p>
      <w:r>
        <w:rPr>
          <w:b/>
        </w:rPr>
        <w:t xml:space="preserve">Esimerkki 7.3637</w:t>
      </w:r>
    </w:p>
    <w:p>
      <w:r>
        <w:t xml:space="preserve">asiakas: Hei,... Olen Margret Thompson. asiamies: Päivää, miten voin auttaa teitä tänään? asiakas: DCA:sta Minneapolisiin, MSP:hen. Voitteko tehdä varauksen? Totta kai, olemme täällä auttamassa teitä. Saanko tietää suunnitellut matkapäivänne? asiakas: Suunnitellut päivämääräni ovat 16.03. ja 18.03.  __ asiakas: Varmistakaa, että tarvitsen suoran lennon. agentti: Okei, odottakaa hetki. asiakas: Asiakas: Toki: Asiakas: Kiitos, että odotitte, emme löytäneet yhtään lentoa antamillanne tiedoilla. asiakas: Asiamies: Kiitos: Asiakas: Kiitos, että lähestyitte meitä.</w:t>
      </w:r>
    </w:p>
    <w:p>
      <w:r>
        <w:rPr>
          <w:b/>
        </w:rPr>
        <w:t xml:space="preserve">Tulos</w:t>
      </w:r>
    </w:p>
    <w:p>
      <w:r>
        <w:t xml:space="preserve">agentti: Tarvitsetteko tarkempia tietoja?</w:t>
      </w:r>
    </w:p>
    <w:p>
      <w:r>
        <w:rPr>
          <w:b/>
        </w:rPr>
        <w:t xml:space="preserve">Esimerkki 7.3638</w:t>
      </w:r>
    </w:p>
    <w:p>
      <w:r>
        <w:t xml:space="preserve">asiakas: Agentti: Hei. Voisitteko kertoa minulle, mitä apua tarvitsette? asiakas: DCA:sta JFK:hon. Voitteko tarkistaa lentojen saatavuuden kyseisellä reitillä?  __ asiakas: Agentti: Toki, matkapäiväni ovat 27.7. ja 29.7. agentti: Voitte tehdä sen: Asiakas: Okei, kertokaa mieltymyksenne liittymärajoituksesta. asiakas: Agentti: Haluan lennon, jossa on vain yksi yhteys. agentti: Haluan lennon, jossa on yksi yhteys: Asiakas: Hyvä on, kertokaa muutkin vaatimuksenne. asiakas: Haluan, että teillä on yksi lento: Asiamies: Ei muuta, kiitos: Millä nimellä haluatte minun varaavan lipun? asiakas: Agentti: Toki, vain Samuel Johnson -nimellä: Southwest airlines tarjoaa palvelua tällä reitillä, jolla on yksi jatkolento ja lipun hinta on 100. Varaanko lentolipun turistiluokassa? asiakas: Asiamies: Kyllä, voitte jatkaa varausta. agentti: Olen varannut lippusi lennolle 1009, ja tämä lento lähtee klo 18:00 ja palaa klo 09:00. Hyvää matkaa. asiakas: Asiamies: Kiitos varauksesta: Kiitos, että valitsitte toimistomme.</w:t>
      </w:r>
    </w:p>
    <w:p>
      <w:r>
        <w:rPr>
          <w:b/>
        </w:rPr>
        <w:t xml:space="preserve">Tulos</w:t>
      </w:r>
    </w:p>
    <w:p>
      <w:r>
        <w:t xml:space="preserve">agentti: Totta kai, autan sinua mielelläni. Saanko tietää matkapäivänne?</w:t>
      </w:r>
    </w:p>
    <w:p>
      <w:r>
        <w:rPr>
          <w:b/>
        </w:rPr>
        <w:t xml:space="preserve">Esimerkki 7.3639</w:t>
      </w:r>
    </w:p>
    <w:p>
      <w:r>
        <w:t xml:space="preserve">asiakas: Hei. Olen Ronald Harris. asiamies: Päivää, miten voin auttaa?  __ agentti: Asiakas: Toki, odottakaa hetki: Asiakas: Toki: Asiakas: Anteeksi, nimellänne ei ole varausta. asiakas: Asiakas: Selvä, ei ongelmia. Kiitos. asiamies: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Haluan peruuttaa äskettäisen varaukseni rankkasateiden vuoksi. Voitteko auttaa minua?</w:t>
      </w:r>
    </w:p>
    <w:p>
      <w:r>
        <w:rPr>
          <w:b/>
        </w:rPr>
        <w:t xml:space="preserve">Esimerkki 7.3640</w:t>
      </w:r>
    </w:p>
    <w:p>
      <w:r>
        <w:t xml:space="preserve">asiakas: Asiakas: Päivää. asiamies: Päivää, miten voin auttaa teitä? Kimberly Roberts. Haluan matkustaa LGA:sta OAK:hon. Voitteko auttaa minua lipun varaamisessa?  __ asiakas: Asiamies: Matkan päivämäärät ovat 31.08.-02.09: Lento, joka voi matkustaa alueellesi, jolla on yksi lomautus matkasi välissä, jonka lipun hinta on 100, jonka tarjoaa Hawaiian airlines. Haluaisitko varata tämän lennon matkallesi? asiakas: Asiamies: Jatkakaa: Asiakas: Selvä, lippunne on varattu: Tervetuloa.</w:t>
      </w:r>
    </w:p>
    <w:p>
      <w:r>
        <w:rPr>
          <w:b/>
        </w:rPr>
        <w:t xml:space="preserve">Tulos</w:t>
      </w:r>
    </w:p>
    <w:p>
      <w:r>
        <w:t xml:space="preserve">agentti: Saanko tietää matkanne päivämäärät?</w:t>
      </w:r>
    </w:p>
    <w:p>
      <w:r>
        <w:rPr>
          <w:b/>
        </w:rPr>
        <w:t xml:space="preserve">Esimerkki 7.3641</w:t>
      </w:r>
    </w:p>
    <w:p>
      <w:r>
        <w:t xml:space="preserve">asiakas: Asiakas: Päivää. asiamies: Päivää, miten voin olla palveluksessanne tänään? Agentti: Haluan matkustaa EWR:stä PHL:ään, voisitteko auttaa minua lipun varaamisessa? agentti: Voisitteko auttaa minua lipun varaamisessa? Totta kai, autan teitä lipun varaamisessa. Saanko tietää matkapäivänne, kiitos? asiakas: Agentti: Matkapäiväni ovat 30.12.01: Onko teillä muita tarkennuksia?  __ agentti: Asiakas: Auttakaa minua varauksen tekemisessä. asiakas: Olkaa hyvä ja kertokaa nimenne: Agentti: Olen Mark Turner: Mark Turner: Tietojenne mukaan olen löytänyt matkallenne suoran lennon, jonka minimihinta on 200 ja lennon numero 1005. Jatkanko tällä lennolla? asiakas: Asiamies: Hyvä on, jatkakaa varauksen tekemistä: Asiakas: Varauksenne on tehty: Kiitos: Asiakas: Ole hyvä.</w:t>
      </w:r>
    </w:p>
    <w:p>
      <w:r>
        <w:rPr>
          <w:b/>
        </w:rPr>
        <w:t xml:space="preserve">Tulos</w:t>
      </w:r>
    </w:p>
    <w:p>
      <w:r>
        <w:t xml:space="preserve">asiakas: Lento: Mieluummin jatkolento.</w:t>
      </w:r>
    </w:p>
    <w:p>
      <w:r>
        <w:rPr>
          <w:b/>
        </w:rPr>
        <w:t xml:space="preserve">Esimerkki 7.3642</w:t>
      </w:r>
    </w:p>
    <w:p>
      <w:r>
        <w:t xml:space="preserve">asiakas: Hei. Olen Kathleen Clark. asiamies: Päivää, miten voin palvella teitä tänään? asiakas: Voitteko auttaa minua varauksen tekemisessä? asiamies: Voisitteko kertoa haluamanne matkustuspäivämäärät? asiakas: Asiamies: Haluaisin matkustaa 18.02.-20.02: Asiakas: Ilmoittakaa ystävällisesti hintarajanne: Agentti: Voin maksaa enintään 5000: Kiitos, että annoitte tietonne. Löysimme jatkolennon Havaijin lentoyhtiössä on hinta 200 ja lennon numero 1022.  __ agentti: Asiakas: Varauksenne on käsitelty: Kiitos tiedoistanne.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Selvä, jatka varauksen tekemistä.</w:t>
      </w:r>
    </w:p>
    <w:p>
      <w:r>
        <w:rPr>
          <w:b/>
        </w:rPr>
        <w:t xml:space="preserve">Esimerkki 7.3643</w:t>
      </w:r>
    </w:p>
    <w:p>
      <w:r>
        <w:t xml:space="preserve">asiakas: Agentti: Hei. Miten voin auttaa? Haluan peruuttaa äskettäin tekemäni varauksen matkani äkillisen peruuntumisen vuoksi. Voitteko auttaa minua?  __ asiakas: Jason Wilson: Wilson Wilson: Odottakaa, olkaa hyvä: Asiakas: Okei: Asiakas: Kiitos, että odotitte ei löytynyt varausta nimellänne. asiakas: Asiamies: Ei se mitään, kiitos tiedoista. agentti: Ei se mitään: Kiitos, että valitsitte meidät.</w:t>
      </w:r>
    </w:p>
    <w:p>
      <w:r>
        <w:rPr>
          <w:b/>
        </w:rPr>
        <w:t xml:space="preserve">Tulos</w:t>
      </w:r>
    </w:p>
    <w:p>
      <w:r>
        <w:t xml:space="preserve">agentti: Saanko tietää nimenne, jotta voin tarkistaa varauksenne tilan?</w:t>
      </w:r>
    </w:p>
    <w:p>
      <w:r>
        <w:rPr>
          <w:b/>
        </w:rPr>
        <w:t xml:space="preserve">Esimerkki 7.3644</w:t>
      </w:r>
    </w:p>
    <w:p>
      <w:r>
        <w:t xml:space="preserve">asiakas: Miten voin palvella teitä parhaiten tänään? asiakas: Päivää: Agentti: Voisitteko auttaa minua varaamaan lentoliput SFO:sta EWR:ään: Totta kai, olen iloinen voidessani auttaa teitä. Milloin aiotte lähteä ja palata takaisin matkaltanne? asiakas: Maaliskuun 01. päivä ja palata takaisin maaliskuun 03. päivä. agentti: Haluaisin aloittaa matkani maaliskuun 01. päivä ja palata maaliskuun 03. päivä: Asiakas: Haluatteko, että matkan välissä on vapaapäivä? Asiamies: Kyllä, tarvitsen tauon matkani välissä. agentti: Kyllä, tarvitsen tauon matkani välissä: Asiakas: Saanko tietää nimenne? asiakas: Saanko kysyä, mikä on nimenne? Susan Moore: Asiakas: Onko matkanne suhteen muita tarkennuksia? Asiakas: Mihin suuntaan? Asiamies: Ei: Asiakas: Okei, odottakaa hetki. annan minun etsiä teille lennon. asiakas: Asiakas: Toki: Kiitos ajastanne, löysimme JetBlue-lentoyhtiön, lennon numero-1006, yhteydet-1 ja lippu-200. Haluatteko, että varaan lipun?  __ agentti: Asiakas: Toki, paikka on onnistuneesti varattu turistiluokan lennolle. asiakas: Kiitos varauksesta. agentti: Asiakas: Kiitos läsnäolostanne. Toivottavasti voimme palvella teitä uudelleen.</w:t>
      </w:r>
    </w:p>
    <w:p>
      <w:r>
        <w:rPr>
          <w:b/>
        </w:rPr>
        <w:t xml:space="preserve">Tulos</w:t>
      </w:r>
    </w:p>
    <w:p>
      <w:r>
        <w:t xml:space="preserve">asiakas: Vahvistakaa lippuni.</w:t>
      </w:r>
    </w:p>
    <w:p>
      <w:r>
        <w:rPr>
          <w:b/>
        </w:rPr>
        <w:t xml:space="preserve">Esimerkki 7.3645</w:t>
      </w:r>
    </w:p>
    <w:p>
      <w:r>
        <w:t xml:space="preserve">asiakas: Asiakas: Hei: SFO:sta DEN:iin?  __ asiakas: Asiamies: Matkapäiväni ovat 14.02. ja 16.02. agentti: Mihin päivämäärään? Asiakas: Saanko tietää nimenne? Jonathan Parker: UA-lentoyhtiön lennolla 1027 on hinta 200. Voinko jatkaa varausta? asiakas: Asiamies: Hyvä on, jatkakaa: Asiakas: Varauksenne on tehty, turvallista matkaa. asiakas: Kiitos: Asiakas: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agentti: Miten voin auttaa teitä nyt? Voisitteko mainita matkanne päivämäärät?</w:t>
      </w:r>
    </w:p>
    <w:p>
      <w:r>
        <w:rPr>
          <w:b/>
        </w:rPr>
        <w:t xml:space="preserve">Esimerkki 7.3646</w:t>
      </w:r>
    </w:p>
    <w:p>
      <w:r>
        <w:t xml:space="preserve">asiakas: Asiakas: Hei: Asiakas: Miten voin auttaa? asiakas: Olen Jennifer White: Voitteko varata minulle lentolipun SEA:sta DCA:han?  __ asiakas: Asiamies: Matkapäiväni ovat 29.12.-31.12. agentti: Matkan päivämäärä on 29.12: Asiakas: On olemassa lento lennon numerolla 1014, jonka hinta on 200, voinko jatkaa? asiakas: Agentti: Jatkakaa, jos lennolla on 1 yhteysraja. agentti: Asiakas: Varauksenne on tehty: Kiitos avusta lentolippujen varaamisessa. agentti: Asiakas: Olkaa hyvä.</w:t>
      </w:r>
    </w:p>
    <w:p>
      <w:r>
        <w:rPr>
          <w:b/>
        </w:rPr>
        <w:t xml:space="preserve">Tulos</w:t>
      </w:r>
    </w:p>
    <w:p>
      <w:r>
        <w:t xml:space="preserve">agentti: Saanko tietää matkapäivänne?</w:t>
      </w:r>
    </w:p>
    <w:p>
      <w:r>
        <w:rPr>
          <w:b/>
        </w:rPr>
        <w:t xml:space="preserve">Esimerkki 7.3647</w:t>
      </w:r>
    </w:p>
    <w:p>
      <w:r>
        <w:t xml:space="preserve">asiakas: Asiakas: Päivää, olen Joseph Walker. asiamies: Päivää, miten voin auttaa teitä? Haluaisin käydä Bostonin kongressikirjastossa keräämässä vanhoista sanomalehdistä tietoja, jotka auttavat minua kirjoittamaan artikkelin korruptiosta. Auttakaa minua siis varaamaan lentolippu EWR:stä BOS:iin? agentti: Totta kai, autamme mielellämme. Mille päivämäärille haluaisitte varata lipun? asiakas: Asiamies: Matkapäiväni ovat 08/05-08/07. Agentti: Jos haluatte, että matkani alkaa 08/05-08/07: Asiakas: Onko teillä mitään tarkempia tietoja? Tarvitsen välilaskun matkan välissä. Minulla on varaa varata lippu enintään 5000:een. agentti: Odottakaa hetki. Palaan asiaan: Asiakas: Toki: Kiitos ajastanne. JetBlue-lentoyhtiön lento on vapaana ja lennon numero on 1012. Voinko vahvistaa sen? asiakas: Asiamies: Jatkakaa varauksen tekemistä: Lippunne on vahvistettu.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 avustanne.</w:t>
      </w:r>
    </w:p>
    <w:p>
      <w:r>
        <w:rPr>
          <w:b/>
        </w:rPr>
        <w:t xml:space="preserve">Esimerkki 7.3648</w:t>
      </w:r>
    </w:p>
    <w:p>
      <w:r>
        <w:t xml:space="preserve">asiakas: Asiakas: Hei: Agentti: Miten voin auttaa? asiakas: Olen Frank Thompson: Asiamies: Haluaisin käydä siskoni kanssa Georgia Aquariumissa, auttakaa minua lipun varaamisessa. asiamies: Asiakas: Saanko tietää matkanne päivämäärät? Asiamies: Matkapäiväni ovat 01.09.01.-03.09.03.09: Odottakaa hetki. Saanko tietää lentokenttäkoodinne? asiakas: Asiamies: Lennän PHL:stä LAS:iin: LAS: Teille on tarjolla lento, jossa on 1 jatkoyhteys. Jatkanko matkaa? asiakas: Voitte varata sen.  __ asiakas: Asiakas: Kiitos avusta: Asiakas: Ei kestä.</w:t>
      </w:r>
    </w:p>
    <w:p>
      <w:r>
        <w:rPr>
          <w:b/>
        </w:rPr>
        <w:t xml:space="preserve">Tulos</w:t>
      </w:r>
    </w:p>
    <w:p>
      <w:r>
        <w:t xml:space="preserve">agentti: Lento 1016 on varattu.</w:t>
      </w:r>
    </w:p>
    <w:p>
      <w:r>
        <w:rPr>
          <w:b/>
        </w:rPr>
        <w:t xml:space="preserve">Esimerkki 7.3649</w:t>
      </w:r>
    </w:p>
    <w:p>
      <w:r>
        <w:t xml:space="preserve">asiakas: Miten voin palvella teitä parhaiten tänään? asiakas: Päivää: Anderson. Voitteko auttaa minua varaamaan lentoliput LAX:stä PHL:ään? agentti: Asiakas: Voisitteko kertoa matkapäivänne, jotka olette suunnitelleet? asiakas: Voisitteko kertoa matkanne päivämäärät? Asiamies: Lähden matkaan 19. marraskuuta ja palaan 21. marraskuuta: Asiakas: Okei, haluatteko jatkolennon vai suoran lennon? asiakas: Mihin haluatte mennä? Agentti: Tarvitsen tauon matkallani: Asiakas: Okei, odottakaa hetki. annan etsiä teille lennon. asiakas: Okei, odottakaa hetki: Asiakas: Toki: AA airlinesin suora lento, lennon numero 1008 ja hinta 100. Varaanko lipun tälle lentoyhtiölle?  __ agentti: Asiakas: Toki, lippunne on varattu. asiakas: Kiitos. agentti: Kiitos, että lähestyitte meitä, toivotan teille hyvää matkaa.</w:t>
      </w:r>
    </w:p>
    <w:p>
      <w:r>
        <w:rPr>
          <w:b/>
        </w:rPr>
        <w:t xml:space="preserve">Tulos</w:t>
      </w:r>
    </w:p>
    <w:p>
      <w:r>
        <w:t xml:space="preserve">asiakas: Jatka varauksen tekemistä.</w:t>
      </w:r>
    </w:p>
    <w:p>
      <w:r>
        <w:rPr>
          <w:b/>
        </w:rPr>
        <w:t xml:space="preserve">Esimerkki 7.3650</w:t>
      </w:r>
    </w:p>
    <w:p>
      <w:r>
        <w:t xml:space="preserve">asiakas: Hei. Olen Lisa Baker. asiamies: Päivää, miten voin auttaa? asiakas: Olen Lisa Baker: Voisitteko auttaa minua varaamaan lentoliput MSP:stä ORD:hen? agentti: Voisitteko auttaa minua varaamaan lentoliput MSP:stä ORD:hen? Asiakas: Toki, kertokaa minulle matkapäivänne. asiakas: Asiamies: Haluaisin lähteä 25. joulukuuta ja palata 27. joulukuuta. asiamies: Haluaisin lähteä 25. joulukuuta ja palata 27. joulukuuta: Asiakas: Kerro tarkemmat tiedot: Etsin suoraa lentoa. Ja varmista, että lähtöaikani on illalla. agentti: - Mihin aikaan? Valitettavasti lentoja ei löytynyt tietojesi perusteella.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Selvä, ei ole ongelma. Joka tapauksessa, kiitos tiedoista.</w:t>
      </w:r>
    </w:p>
    <w:p>
      <w:r>
        <w:rPr>
          <w:b/>
        </w:rPr>
        <w:t xml:space="preserve">Esimerkki 7.3651</w:t>
      </w:r>
    </w:p>
    <w:p>
      <w:r>
        <w:t xml:space="preserve">asiakas: Agentti: Hei. Miten voin opastaa teitä tänään? Hätätilanteen vuoksi minun on vain peruutettava äskettäinen varaukseni. Voitteko auttaa minua peruutuksen kanssa? agentti: Asiakas: Totta kai, autan teitä siinä. asiakas: Asiakas: Kiitos: Asiakas: Saanko tietää nimenne? Emma Anderson on nimeni.  __ asiakas: Asiamies: Kiitos palvelustanne. asiamies: Kiitos, että tulitte: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Valitettavasti nimellänne ei ole varausta.</w:t>
      </w:r>
    </w:p>
    <w:p>
      <w:r>
        <w:rPr>
          <w:b/>
        </w:rPr>
        <w:t xml:space="preserve">Esimerkki 7.3652</w:t>
      </w:r>
    </w:p>
    <w:p>
      <w:r>
        <w:t xml:space="preserve">asiakas: Agentti: Hei. Miten voin parhaiten auttaa teitä tänään? asiakas: Asiakas: Toimistossani on 2 päivää viikossa vapaata. Aion siis matkustaa Minneapolis &amp; St. Pauliin. Olkaa hyvä ja auttakaa minua ottelulippuvarauksessani. agentti: Asiakas: Totta kai, olemme täällä tekemässä matkastanne helppoa. asiakas: Asiamies: Kiitos, että otatte pyyntöni vastaan. agentti: Kiitos, että otatte pyyntöni vastaan: Milloin aiotte matkustaa? asiakas: Agentti: Olen suunnitellut matkustavani 1.12. ja 3.12. välisenä aikana: Mikä on lähtöpaikkanne? asiakas: Mikä on lähtöpaikkanne? asiakas: Mikä on lähtöpaikkanne? DC - DCA. asiamies: Matkustan Washington DC - DCA:sta: Asiakas: Saanko tietää laskeutumislentokenttänne koodin? asiakas: Agentti: Laskeutumislentokenttäni koodi on MN - MSP. agentti: Jos haluatte tietää, mistä lähdette? Tarvitsetteko pysähdyksiä matkanne välissä? asiakas: Agentti: Kyllä, tarvitsen pysähdyksen matkallani. agentti: Kyllä, tarvitsen pysähdyksen matkallani: Jatkaaksemme varauksen tekemistä tarvitsemme hyvän nimenne.  __ agentti: Löysimme UA airlinesin lennon 1015 ja hinta on 100 yhdellä välilaskulla. Käsittelenkö varauksenne? asiakas: Asiamies: Kyllä, jatkakaa varaukseni käsittelyä. agentti: Lippunne on vahvistettu. asiakas: Kiitos varauksesta. agentti: Kiitos, että saitte meidät palvelemaan teitä.</w:t>
      </w:r>
    </w:p>
    <w:p>
      <w:r>
        <w:rPr>
          <w:b/>
        </w:rPr>
        <w:t xml:space="preserve">Tulos</w:t>
      </w:r>
    </w:p>
    <w:p>
      <w:r>
        <w:t xml:space="preserve">asiakas: Olen Margaret Hall.</w:t>
      </w:r>
    </w:p>
    <w:p>
      <w:r>
        <w:rPr>
          <w:b/>
        </w:rPr>
        <w:t xml:space="preserve">Esimerkki 7.3653</w:t>
      </w:r>
    </w:p>
    <w:p>
      <w:r>
        <w:t xml:space="preserve">asiakas: Asiakas: Hei: Asiakas: Olen Patricia Lee: Asiakas: Patricia Lee, miten voin auttaa teitä? asiakas: Patricia Lee: Asiamies: Minulla on tarkoitus osallistua luontofestivaaleille Seattlessa, voisitteko varata lentoliput PHL:stä SEA:han? asiamies: Voisitteko varata lentolipun PHL:stä SEA:han? Ilmoittakaa matkasuunnitelmanne päivämäärät.  __ agentti: Asiakas: Onko teillä mitään tarkennuksia? Agentti: Tarvitsen lentoaikataulun: Asiakas: Olen pahoillani, mikään lento ei tarjoa palvelua suunnitelluilla päivämäärilläsi. asiakas: Asiakas: Selvä, ei haittaa.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asiakas: Lokakuun 15. ja 17. lokakuuta.</w:t>
      </w:r>
    </w:p>
    <w:p>
      <w:r>
        <w:rPr>
          <w:b/>
        </w:rPr>
        <w:t xml:space="preserve">Esimerkki 7.3654</w:t>
      </w:r>
    </w:p>
    <w:p>
      <w:r>
        <w:t xml:space="preserve">asiakas: Hei.  __ asiakas: Jalkapallo-otteluni peruuntui. Voitteko auttaa minua? Asiakas: Toki, saanko tietää nimenne, jotta voisin tarkistaa varauksenne tietokannastamme? asiakas: Voitte auttaa minua: Asiamies: Olen Richard Allen: Asiakas: Odottakaa hetki: Asiakas: Toki: Asiakas: Valitettavasti joudumme ilmoittamaan, että nimellänne ei ole aktiivista varausta, jonka voisitte peruuttaa. asiakas: Asiamies: Hyvä on, kiitos vastauksestanne. asiamies: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7.3655</w:t>
      </w:r>
    </w:p>
    <w:p>
      <w:r>
        <w:t xml:space="preserve">asiakas: Asiakas: Päivää. asiamies: Päivää, saanko kysyä teidän hyvää nimeänne? Asiamies: Miten voin auttaa teitä, George? asiakas: Minä ja ystäväni olemme suunnitelleet juhlivamme kukkajuhlaa Elitch Gardensissa Denverissä, CO:ssa - DEN. Voisitteko auttaa minua lentolippujen varaamisessa? agentti: Totta kai, autan mielelläni. Kertokaa minulle hintarajanne. asiakas: Asiamies: Hyvä on, sen pitäisi olla alle 5000 euron: Voisitteko varmistaa suunnitellut päivämääränne? asiakas: Asiamies: Toki, aion lentää 27.01. - 29.01. agentti: Kyllä, aion lentää 27.01. - 29.01. agentti: Kyllä: Mistä haluatte aloittaa matkanne? asiakas: HOU: Haluaisin aloittaa matkani Houstonista, TX - HOU.  __ asiakas: Agentti: Hyvä on, odotan: Kiitos ajastanne, löysimme yhdistetyn lennon UA-lentoyhtiöltä. Lennon numero: 1012 ja hinta 100. asiakas: Agentti: Erinomaista, voitte varata minulle paikan. agentti: Voitte varata minulle paikan: Asiakas: Paikkanne on jatkunut onnistuneesti: Okei, kiitos, että olette auttaneet minua. agentti: Kiitos, että valitsitte meidät. Turvallista matkaa.</w:t>
      </w:r>
    </w:p>
    <w:p>
      <w:r>
        <w:rPr>
          <w:b/>
        </w:rPr>
        <w:t xml:space="preserve">Tulos</w:t>
      </w:r>
    </w:p>
    <w:p>
      <w:r>
        <w:t xml:space="preserve">agentti: Odottakaa hetki. Tarkistan asian ja palaan asiaan.</w:t>
      </w:r>
    </w:p>
    <w:p>
      <w:r>
        <w:rPr>
          <w:b/>
        </w:rPr>
        <w:t xml:space="preserve">Esimerkki 7.3656</w:t>
      </w:r>
    </w:p>
    <w:p>
      <w:r>
        <w:t xml:space="preserve">asiakas: Hei.  __ asiakas: Agentti: Haluan peruuttaa äskettäisen varaukseni hätätapauksen vuoksi: Asiakas: Toki, saanko kysyä hyvää nimeänne? asiakas: Voisitteko peruuttaa varauksen? Asiamies: Nimeni on Richard Campbell: Asiakas: Olen tarkistanut varausluettelosta peruuttaakseni lippunne, mutta en löytänyt yhtään varausta, jossa olisi teidän nimenne.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7.3657</w:t>
      </w:r>
    </w:p>
    <w:p>
      <w:r>
        <w:t xml:space="preserve">asiakas: Hei, olen Anna Anderson. Miten voin auttaa teitä tänään? Agentti: Varatkaa minulle lippu, jonka hinta on alle 500. Agentti: Varatkaa minulle lippu, jonka hinta on alle 500: Totta kai, mutta sitä varten minun on tiedettävä matkustuspäivämääränne. Voitteko antaa ne? asiakas: Voin kertoa, milloin ja missä vaiheessa: Asiamies: Lähtöpäiväni on 22.4. ja saapumispäiväni 24.4: Onko minulla jokin vaihtoyhteys mieluummin?  __ agentti: Asiakas: Voisitteko kertoa minulle lentokenttäkoodinne? asiakas: Voisitteko kertoa minulle lentokenttäkoodinne? Asiakas: Osallistun meille Nutshell Biking -kierrokselle Austinissa, TX:ssä - AUS, joten olen matkalla Charlottesta, NC:stä - CLT. agentti: Osallistun matkalle Austinissa, TX:ssä - AUS: Asiakas: Odottakaa hetki, tarkistan asian ja palaan asiaan. asiakas: Odottakaa hetki: Asiakas: Okei: Asiakas: Kiitos odottamisesta, emme voi tarjota teille parhaita lentoja, koska terminaali on päivitetty kohdelentokentällä. asiakas: Kiitos, että odotitte, emme voi tarjota teille parhaita lentoja, koska terminaali on päivitetty kohdelentokentällä. asiakas: Asiakas: Hyvä on: Asiakas: Kiitos, että tavoititte meidät, hyvää päivänjatkoa. asiakas: Kiitos avustanne.</w:t>
      </w:r>
    </w:p>
    <w:p>
      <w:r>
        <w:rPr>
          <w:b/>
        </w:rPr>
        <w:t xml:space="preserve">Tulos</w:t>
      </w:r>
    </w:p>
    <w:p>
      <w:r>
        <w:t xml:space="preserve">asiakas: Asiakas: Kyllä, tarvitsen pysäytyksen.</w:t>
      </w:r>
    </w:p>
    <w:p>
      <w:r>
        <w:rPr>
          <w:b/>
        </w:rPr>
        <w:t xml:space="preserve">Esimerkki 7.3658</w:t>
      </w:r>
    </w:p>
    <w:p>
      <w:r>
        <w:t xml:space="preserve">asiakas: Asiakas: Hei, olen Brenda Roberts: Seattlessa, SEA:ssa tapaamaan lapsuudenystävääni. Voisitteko varata lipun LAS:sta? agentti: Asiakas: Toki, voisitteko ilmoittaa matkapäivänne? asiakas: Voisitteko ilmoittaa matkustuspäivänne? Agentti: Matkapäiväni ovat 18. ja 20. marraskuuta: Asiakas: Hyvä on, Onko matkan välissä välilaskuja? asiakas: Mahdollista, että matkan aikana on välilaskuja? Asiakas: Olen jo maininnut: Asiakas: Hyvä on, Saanko tietää, mitä luokkaa haluatte? asiakas: Voisitteko kertoa, mitä luokkaa haluatte? Luokka: Minulle sopii mikä tahansa luokka.  __ asiakas: Paluuaikani on aamulla: Asiakas: Hyvä on, olkaa hyvä ja odottakaa: Asiakas: Selvä: Asiakas: Valitettavasti joudumme ilmoittamaan teille, että, alueellenne ei ole lentoja, jotka liikkuvat suunnitelluilla matkustuspäivillä. asiakas: Asiakas: Selvä, ei hätää. Kiitos: Asiakas: Kiitos, että käytitte meitä.</w:t>
      </w:r>
    </w:p>
    <w:p>
      <w:r>
        <w:rPr>
          <w:b/>
        </w:rPr>
        <w:t xml:space="preserve">Tulos</w:t>
      </w:r>
    </w:p>
    <w:p>
      <w:r>
        <w:t xml:space="preserve">agentti: Onko sinulla muita vaatimuksia, joita etsit?</w:t>
      </w:r>
    </w:p>
    <w:p>
      <w:r>
        <w:rPr>
          <w:b/>
        </w:rPr>
        <w:t xml:space="preserve">Esimerkki 7.3659</w:t>
      </w:r>
    </w:p>
    <w:p>
      <w:r>
        <w:t xml:space="preserve">asiakas: Agentti: Hei, olen Samantha Mitchell. Miten voin auttaa teitä? Asiamies: Haluan muuttaa olemassa olevaa varaustani, koska jalkapallo-otteluani lykättiin, voitteko auttaa minua siinä? asiamies: Voisitteko auttaa minua siinä? Totta kai, voin auttaa teitä. Voisitteko odottaa hetken, tarkistan varauksenne. asiakas: __ asiakas: Toki. __ asiakas: __ asiakas: __ asiakas: __ asiakas: __ asiakas: __ asiakas: Okei, ei mitään ongelmaa. Kiitos tiedoistanne.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Emme ole löytäneet varaustanne, mutta teidän nimellänne ei ole varausta.</w:t>
      </w:r>
    </w:p>
    <w:p>
      <w:r>
        <w:rPr>
          <w:b/>
        </w:rPr>
        <w:t xml:space="preserve">Esimerkki 7.3660</w:t>
      </w:r>
    </w:p>
    <w:p>
      <w:r>
        <w:t xml:space="preserve">asiakas: Päivää. agentti: Päivää, miten voin opastaa teitä?  __ agentti: Asiakas: Toki, saanko tietää suunnitellut matkustuspäivämääränne? asiakas: Saanko kysyä? Agentti: Suunnittelen matkaani päivämäärinä 02/08 ja 02/10. Agentti: Mihin päivämäärään? Asiakas: AA airlinesilta on saatavilla lento haluamillenne päivämäärille ja 1 jatkolento.Vahvistanko varauksenne? asiakas: Asiakas: Jatkakaa lipun varaamista: Asiakas: Lippunne on varattu lennolle 1018. Asiakas: Kiitos avusta. agentti: Asiakas: Olkaa hyvä.</w:t>
      </w:r>
    </w:p>
    <w:p>
      <w:r>
        <w:rPr>
          <w:b/>
        </w:rPr>
        <w:t xml:space="preserve">Tulos</w:t>
      </w:r>
    </w:p>
    <w:p>
      <w:r>
        <w:t xml:space="preserve">asiakas: James Adams. Minulla on kansainvälinen konferenssi Los Angelesissa. Voitteko auttaa minua varaamaan lipun PHX:stä LAXiin?</w:t>
      </w:r>
    </w:p>
    <w:p>
      <w:r>
        <w:rPr>
          <w:b/>
        </w:rPr>
        <w:t xml:space="preserve">Esimerkki 7.3661</w:t>
      </w:r>
    </w:p>
    <w:p>
      <w:r>
        <w:t xml:space="preserve">asiakas: Asiakas: Päivää. asiamies: Päivää, miten voin auttaa teitä? Varatkaa lentolippu PHL:stä EWR:ään.  __ asiakas: Asiamies: Haluan lentää 10. joulukuuta, paluu 12. joulukuuta: Asiakas: Haluatteko mieluummin suoran lennon vai jatkolennon? asiak: Agentti: Tarvitsen jatkolennon: Onko teillä mitään tarkennuksia? Asiakas: Ei: Asiakas: Saanko tietää nimenne? Asiakas: Nimeni on Nicole Johnson: Asiakas: Olen pahoillani Nicole Johnson, reitillenne ei ole saatavilla lentoja. asiakas: Olen pahoillani Nicole Johnson, reitillenne ei ole saatavilla lentoja: Kiitos: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Saanko tietää matkasuunnitelmanne päivämäärät?</w:t>
      </w:r>
    </w:p>
    <w:p>
      <w:r>
        <w:rPr>
          <w:b/>
        </w:rPr>
        <w:t xml:space="preserve">Esimerkki 7.3662</w:t>
      </w:r>
    </w:p>
    <w:p>
      <w:r>
        <w:t xml:space="preserve">asiakas: Hei. Olen Jessica Jackson. asiamies: Päivää, miten voin auttaa? Asiakas: Haluan peruuttaa varaukseni isoisäni äkillisen kuolemantapauksen vuoksi. asiamies: Haluan peruuttaa varaukseni: Isoisän isä: Selvä. Odottakaa hetki.  __ agentti: Asiakas: Olen pahoillani, nimellänne ei ole varausta. asiakas: Asiamies: Hyvä on, kiitos tiedottamisesta: Kiitos, että valitsitte meidät, toivottavasti palvelemme teitä uudelleen.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7.3663</w:t>
      </w:r>
    </w:p>
    <w:p>
      <w:r>
        <w:t xml:space="preserve">asiakas: Agentti: Hei. Miten voin auttaa? Agentti: Voisitteko tarkistaa lentojen saatavuuden turistiluokassa? asiamies: Voisitteko tarkistaa lentojen saatavuuden turistiluokassa: Asiakas: Toki, kertoisitteko matkapäivänne, kiitos? asiak: Asiakas: Matkapäiväni ovat 02.1. ja 04.1. agentti: Mihin aikaan? Asiakas: Voisitteko kertoa minulle lentokenttäkoodinne? asiakas: Voisitteko kertoa lentokenttäkoodinne? Agentti: Olen matkalla LAX:sta MCO:han: Asiakas: Saanko tietää jatkoyhteysrajanne? Agentti: Tarvitsen yhden jatkolennon: Asiakas: Tarvitsetteko muuta etusijaa? Asiakas: Ei: Asiakas: Saanko tietää nimenne? Asiakas: Nimeni on Justin Baker: Delta Airlines tarjoaa jatkolennon, jonka lipun hinta on 100 ja lähtöaika on klo 20.00, saapumisaika on klo 11.00. Jatkanko matkaa? asiakas: Kyllä, jatka.  __ asiakas: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Lento numero 1002 ja turistiluokka.</w:t>
      </w:r>
    </w:p>
    <w:p>
      <w:r>
        <w:rPr>
          <w:b/>
        </w:rPr>
        <w:t xml:space="preserve">Esimerkki 7.3664</w:t>
      </w:r>
    </w:p>
    <w:p>
      <w:r>
        <w:t xml:space="preserve">asiakas: Hei. Olen Eric Perez. agentti: Päivää, miten voin auttaa teitä tänään?  __ agentti: Asiakas: Toki, saanko tietää suunnitellut matkapäivänne? asiakas: Kyllä: Asiakas: Suunnitellut matkapäiväni ovat 01.07.01.-03.07.03. agentti: Mihin aikaan? Asiakas: Odottakaa hetki: Asiakas: Toki: Asiakas: Olen pahoillani, mutta annetuilla tiedoillanne ei löytynyt lentoja. asiakas: Asiamies: Ei se mitään, ei mitään ongelmaa. agentti: Ei se mitään: Asiakas: Kiitos, että tavoititte meidät: Kiitos tiedoista.</w:t>
      </w:r>
    </w:p>
    <w:p>
      <w:r>
        <w:rPr>
          <w:b/>
        </w:rPr>
        <w:t xml:space="preserve">Tulos</w:t>
      </w:r>
    </w:p>
    <w:p>
      <w:r>
        <w:t xml:space="preserve">asiakas: MSP:stä OAK:iin elokuvajuhlille osallistumista varten?</w:t>
      </w:r>
    </w:p>
    <w:p>
      <w:r>
        <w:rPr>
          <w:b/>
        </w:rPr>
        <w:t xml:space="preserve">Esimerkki 7.3665</w:t>
      </w:r>
    </w:p>
    <w:p>
      <w:r>
        <w:t xml:space="preserve">asiakas: Asiakas: Päivää. asiamies: Päivää, miten voin auttaa teitä tänään? asiakas: Päivää: Agentti: Voitteko auttaa minua varaamaan lentolippuni ORD:stä PHL:ään? Totta kai, olemme täällä auttamassa teitä. Voisitteko kertoa matkapäivänne? asiakas: huhtikuuta - 14. huhtikuuta.  __ asiakas: Asiamies: Haluaisin mieluummin jatkolennon: Asiakas: Onko muita tarkennuksia? Asiamies: Haluan turistiluokan: Asiakas: Kertokaa nimenne: Asiakas: Olen Stephen Brown: Lentoyhtiö on American Airlines, hinta 200 ja yhden jatkoyhteyden hinta. asiakas: Asiakas: Voitte jatkaa: Asiakas: Varauksenne on tehty ja lennon numero on 1022 turistiluokassa. asiakas: Kiitos: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Onko teillä jokin yhteysraja?</w:t>
      </w:r>
    </w:p>
    <w:p>
      <w:r>
        <w:rPr>
          <w:b/>
        </w:rPr>
        <w:t xml:space="preserve">Esimerkki 7.3666</w:t>
      </w:r>
    </w:p>
    <w:p>
      <w:r>
        <w:t xml:space="preserve">asiakas: Agentti: Hei. Miten voin auttaa teitä? Asiakas: Voitteko auttaa minua varaamaan lentolippuni LGA:sta CLT:hen? asiamies: Voisitteko auttaa minua varaamaan lentolippuni LGA:sta CLT:hen? Asiakas: Toki, voinko saada tietää matkapäivät? asiakas: Voisitteko kertoa minulle matkapäivämäärät? Agentti: Matkapäiväni ovat 16. tammikuuta ja 18. tammikuuta: Saanko tietää nimenne?  __ agentti: Asiakas: Saanko tietää liityntämäärän? Tarvitsen yhden jatkolennon: Asiakas: Onko teillä mitään vaatimuksia? Asiamies: Tarvitsen lähtölippuni iltapäivällä. asiamies: Tarvitsen lentolipun iltapäivällä: Asiakas: JetBlue-lentoyhtiössä on jatkolento, voinko varata sen? Asiakas: Voisinko varata sen? Asiamies: Jatkakaa varausta: Asiakas: Lippunne on varattu lennolle numero 1010 ja lähtöaika on iltapäivällä. asiakas: Lentolippu on varattu: Asiakas: Kiitos avusta: Asiakas: Kiitos, että lähestyitte meitä.</w:t>
      </w:r>
    </w:p>
    <w:p>
      <w:r>
        <w:rPr>
          <w:b/>
        </w:rPr>
        <w:t xml:space="preserve">Tulos</w:t>
      </w:r>
    </w:p>
    <w:p>
      <w:r>
        <w:t xml:space="preserve">asiakas: Dorothy Adams.</w:t>
      </w:r>
    </w:p>
    <w:p>
      <w:r>
        <w:rPr>
          <w:b/>
        </w:rPr>
        <w:t xml:space="preserve">Esimerkki 7.3667</w:t>
      </w:r>
    </w:p>
    <w:p>
      <w:r>
        <w:t xml:space="preserve">asiakas: Asiakas: Hei: Isoäitini äkillisen kuoleman vuoksi. Voisitteko tarkistaa varauksen nimellä Amanda Wright? asiamies: Wright Amanda Wright: Toki, odottakaa hetki. asiakas: Asiakas: Selvä.  __ asiakas: Okei, ei ongelmaa. Kiitos tiedoistanne. agentti: Kiitos.</w:t>
      </w:r>
    </w:p>
    <w:p>
      <w:r>
        <w:rPr>
          <w:b/>
        </w:rPr>
        <w:t xml:space="preserve">Tulos</w:t>
      </w:r>
    </w:p>
    <w:p>
      <w:r>
        <w:t xml:space="preserve">agentti: Valitettavasti nimellänne ei ole varausta.</w:t>
      </w:r>
    </w:p>
    <w:p>
      <w:r>
        <w:rPr>
          <w:b/>
        </w:rPr>
        <w:t xml:space="preserve">Esimerkki 7.3668</w:t>
      </w:r>
    </w:p>
    <w:p>
      <w:r>
        <w:t xml:space="preserve">asiakas: Asiakas: Päivää. asiamies: Päivää, miten voin auttaa teitä? Olen Jessica Hall, haluan matkustaa SFO:sta SEA:han. Auttakaa minua: Asiakas: Toki, voinko saada tietää suunnitellut matkapäivänne, kiitos? Asiamies: Matkapäiväni ovat 08/06-08/08. Agentti: Mihin aikaan haluatte matkustaa? JetBlue airlinesilta on saatavilla lento haluamillenne päivämäärille ja 1 jatkolento. vahvistanko varauksenne?  __ agentti: __: Asiakas: Lippunne on varattu lennolle 1028. asiakas: Kiitos: Asiakas: Olkaa hyvä.</w:t>
      </w:r>
    </w:p>
    <w:p>
      <w:r>
        <w:rPr>
          <w:b/>
        </w:rPr>
        <w:t xml:space="preserve">Tulos</w:t>
      </w:r>
    </w:p>
    <w:p>
      <w:r>
        <w:t xml:space="preserve">asiakas: Jatkakaa.</w:t>
      </w:r>
    </w:p>
    <w:p>
      <w:r>
        <w:rPr>
          <w:b/>
        </w:rPr>
        <w:t xml:space="preserve">Esimerkki 7.3669</w:t>
      </w:r>
    </w:p>
    <w:p>
      <w:r>
        <w:t xml:space="preserve">asiakas: Hei.  __ asiakas: Aion varata lipun SFO:sta AUS:iin. Voitteko auttaa minua? Asiakas: Hienoa kuulla teistä, saanko tietää haluamanne päivämäärät matkallenne? asiakas: Asiamies: Suunnittelen matkaa 15.4. ja paluuta takaisin 17.4. Agentti: Asiakas: Voisitteko täsmentää yhteytenne? Agentti: Etsin jatkolentoa: Asiakas: Saanko tietää nimenne? Asiamies: Nimeni on Larry Johnson: Asiakas: Lento-1002 on saatavilla teille 1 jatkoyhteydellä, voinko varata sen? asiakas: Lento-1002 on saatavilla teille 1 jatkoyhteydellä: Hyvä on, jatkakaa varausta. agentti: Asiakas: Lippunne on varattu: Kiitos palvelustanne.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Hei, mitä apua kaipaat agentuuriltamme?</w:t>
      </w:r>
    </w:p>
    <w:p>
      <w:r>
        <w:rPr>
          <w:b/>
        </w:rPr>
        <w:t xml:space="preserve">Esimerkki 7.3670</w:t>
      </w:r>
    </w:p>
    <w:p>
      <w:r>
        <w:t xml:space="preserve">asiakas: Asiakas: Päivää. asiamies: Päivää, miten voin auttaa teitä? Olen Richard Rodriguez ja haluan muuttaa olemassa olevaa varausta, koska siskoni vihkisormus seremoniaa lykättiin.  __ asiakas: Asiamies: Ei ongelmaa: Asiakas: Kiitos, että otitte yhteyttä. Toivottavasti voimme palvella teitä ensi kerralla paremmin. asiakas: Asiamies: Kiitos nopeasta vastauksestanne: Asiakas: Ilo on minun puolellani.</w:t>
      </w:r>
    </w:p>
    <w:p>
      <w:r>
        <w:rPr>
          <w:b/>
        </w:rPr>
        <w:t xml:space="preserve">Tulos</w:t>
      </w:r>
    </w:p>
    <w:p>
      <w:r>
        <w:t xml:space="preserve">agentti: Olen pahoillani, että nimellänne ei ole varausta.</w:t>
      </w:r>
    </w:p>
    <w:p>
      <w:r>
        <w:rPr>
          <w:b/>
        </w:rPr>
        <w:t xml:space="preserve">Esimerkki 7.3671</w:t>
      </w:r>
    </w:p>
    <w:p>
      <w:r>
        <w:t xml:space="preserve">asiakas: Agentti: Hei. Miten voin auttaa? Jacob White, voisitteko auttaa minua varaamaan lentolipun LAS:sta LAX:iin, jotta voisin käydä yliopiston avajaisjuhlissa? agentti: Totta kai, autan teitä lipun varaamisessa. Saanko tietää matkustuspäivämääränne? asiakas: Lähtöpäivä on 19.03. ja paluupäivä 21.03.  __ asiakas: Asiamies: Hyvä on, varaa: Okei, lippunne on varattu lennolle numero 1003. asiakas: Kiitos, että varasitte lennon 1003.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Lento, jolla on yhteys 1 ja hinta 100, voinko jatkaa?</w:t>
      </w:r>
    </w:p>
    <w:p>
      <w:r>
        <w:rPr>
          <w:b/>
        </w:rPr>
        <w:t xml:space="preserve">Esimerkki 7.3672</w:t>
      </w:r>
    </w:p>
    <w:p>
      <w:r>
        <w:t xml:space="preserve">asiakas: Asiakas: Päivää. asiamies: Päivää, miten voin auttaa teitä tänään? asiakas: Päivää: Haluan varata lennon NY-LGA-lentoasemalta DC-DCA-lentoasemalle katsomaan baseball-ottelua ystävieni kanssa. Voitteko varata jatkolennon puolestani? agentti: Totta kai, voisitteko kertoa matkapäivänne?  __ agentti: Asiakas: Saanko tietää lippubudjettinne? Asiakas: Mihin hintaan? Agentti: Budjettini on 5000: Asiakas: Hyvä on, odottakaa hetki: Asiakas: Toki: Lento numero 1005 ja hinta on 200. Asiakas: Löysimme Havaijin lentoyhtiön yhdistetyn lennon, lennon numero 1005 ja hinta on 200. Asiakas: Asiamies: Jatkakaa varausta: Asiakas: Toki, istumapaikkanne on vahvistettu. asiakas: Kiitos, että autoitte minua.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03/03 ja palaan 03/05.</w:t>
      </w:r>
    </w:p>
    <w:p>
      <w:r>
        <w:rPr>
          <w:b/>
        </w:rPr>
        <w:t xml:space="preserve">Esimerkki 7.3673</w:t>
      </w:r>
    </w:p>
    <w:p>
      <w:r>
        <w:t xml:space="preserve">asiakas: Asiakas: Hei. asiamies: Päivää, miten voin auttaa? asiakas: Hei: Agentti: Haluan varata lipun MCO:sta JFK:hon, voisitteko auttaa minua? agentti: Haluan varata lipun MCO:sta JFK:hon: Asiakas: Toki, mitkä ovat halutut matkustuspäivämäärät? asiakas: Asiamies: Matkapäiväni ovat 02/07 ja 02/09. Agentti: Mihin päivämääriin haluatte matkustaa? Asiakas: Okei, odottakaa hetki: Asiakas: Selvä: Okei, Southwest-lentoyhtiössä on lento 1003, joka vastaa tietojasi ja jonka hinta on 100. Jatkanko matkaa? asiakas: Varaa lippu Anna Campbellin nimissä.  __ asiakas: Agentti: Kiitos varauksesta: Hyvää matkaa.</w:t>
      </w:r>
    </w:p>
    <w:p>
      <w:r>
        <w:rPr>
          <w:b/>
        </w:rPr>
        <w:t xml:space="preserve">Tulos</w:t>
      </w:r>
    </w:p>
    <w:p>
      <w:r>
        <w:t xml:space="preserve">agentti: Varaus on tehty.</w:t>
      </w:r>
    </w:p>
    <w:p>
      <w:r>
        <w:rPr>
          <w:b/>
        </w:rPr>
        <w:t xml:space="preserve">Esimerkki 7.3674</w:t>
      </w:r>
    </w:p>
    <w:p>
      <w:r>
        <w:t xml:space="preserve">asiakas: Hei.  __ asiakas: Asiamies: Johnson, haluaisin varata lentolipun 19.10.-21.10: Totta kai, autan teitä. Mille lentokentälle haluatte laskeutua? asiakas: Agentti: Toki, lähtö- ja määräpaikkakuntani lentokenttäkoodit ovat SEA:sta CLT:hen. agentti: Asiakas: On lento, jonka yhteysraja on 1 ja hinta 100, sopiiko se teille? asiakas: Ei: Asiamies: Okei, vahvistakaa varaukseni: Lippunne on varattu, lento numero 1002. asiakas: Kiitos: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auttaa?</w:t>
      </w:r>
    </w:p>
    <w:p>
      <w:r>
        <w:rPr>
          <w:b/>
        </w:rPr>
        <w:t xml:space="preserve">Esimerkki 7.3675</w:t>
      </w:r>
    </w:p>
    <w:p>
      <w:r>
        <w:t xml:space="preserve">asiakas: Hei. Olen Rebecca Williams. asiamies: Päivää, miten voin palvella teitä tänään? asiakas: Olen Rebecca Williams: Asiamies: Voitteko auttaa minua etsimään lentoa reitillä Washingtonista Seattleen: Asiakas: Totta kai, voisitteko kertoa minulle matkanne päivämäärät? asiakas: Voisitteko kertoa minulle matkanne päivämäärät? helmikuuta ja 04. helmikuuta.  __ asiakas: Washingtonin lentokenttäkoodi on DCA. agentti:  Asiakas: Onko teillä jokin luokkatoivomus? Asiakas: Onko teillä jokin luokkatoive? Agentti: Ei, minulla ei ole mitään luokkatoivomusta. agentti: Ei, minulla ei ole mitään luokkatoivomusta: Voisitteko mainita liityntärajanne? asiakas: Etsin yhtä jatkolentoa. agentti: Missä on jatkolennon rajoitus? Onko vielä muita tarkennuksia? asiakas: Agentti: Tarvitsen lennon, joka palaa ilta-aikaan. agentti: Tarvitsen lennon, joka palaa ilta-aikaan: Asiakas: Hyvä on, olkaa hyvä ja odottakaa: Asiakas: Hyvä on, ei kiirettä: Asiakas: Olen pahoillani, kriteereihinne vastaavia lentoja ei ole saatavilla. asiakas: Olen pahoillani: Ei se mitään, valitsen jonkin muun lähteen matkustaa. Joka tapauksessa kiitos ajastanne.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Washingtonin lentokenttäkoodi?</w:t>
      </w:r>
    </w:p>
    <w:p>
      <w:r>
        <w:rPr>
          <w:b/>
        </w:rPr>
        <w:t xml:space="preserve">Esimerkki 7.3676</w:t>
      </w:r>
    </w:p>
    <w:p>
      <w:r>
        <w:t xml:space="preserve">asiakas: Hei. Nimeni on Kevin Perez. agentti: Päivää, miten voin opastaa teitä?  __ agentti: Asiakas: Okei, auttakaa minua matkapäivienne kanssa. asiakasta: Asiamies: Haluaisin matkustaa 31.03.-02.04. agentti: Minulle sopivat päivämäärät ovat 31.03.-02.04: Spirit-lentoyhtiö, jossa on 1 yhteys, on käytettävissä. Jatkanko varauksen tekemistä? asiakas: Jatkakaa varauksen tekemistä. agentti: Asiakas: Lippunne on varattu: Kiitos, että autoitte minua. asiamies: Kiitos, että autoitte minua: Asiakas: Ei kestä.</w:t>
      </w:r>
    </w:p>
    <w:p>
      <w:r>
        <w:rPr>
          <w:b/>
        </w:rPr>
        <w:t xml:space="preserve">Tulos</w:t>
      </w:r>
    </w:p>
    <w:p>
      <w:r>
        <w:t xml:space="preserve">asiakas: Haluaisin matkustaa PHX:stä LAS:iin.</w:t>
      </w:r>
    </w:p>
    <w:p>
      <w:r>
        <w:rPr>
          <w:b/>
        </w:rPr>
        <w:t xml:space="preserve">Esimerkki 7.3677</w:t>
      </w:r>
    </w:p>
    <w:p>
      <w:r>
        <w:t xml:space="preserve">asiakas: Asiakas: Hei. asiamies: Päivää, miten voin auttaa teitä tänään? asiakas: Hei: Agentti: Voisitteko auttaa minua muuttamaan olemassa olevaa varausta, koska matkani siirtyi huonojen sääolosuhteiden vuoksi? Asiakas: Toki, saisinko tietää nimenne? Asiakas: Olen Kimberly Edwards. asiamies: Olen Kimberly Edwards: Edwards Edwards: Odottakaa hetki.  __ agentti: Asiakas: Olen pahoillani, mutta nimellänne ei löytynyt varausta. asiakas: Olen pahoillani, mutta nimellänne ei löytynyt varausta: Asiakas: Selvä, ei se mitään. Kiitos tiedoistanne.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Asiakas: Toki.</w:t>
      </w:r>
    </w:p>
    <w:p>
      <w:r>
        <w:rPr>
          <w:b/>
        </w:rPr>
        <w:t xml:space="preserve">Esimerkki 7.3678</w:t>
      </w:r>
    </w:p>
    <w:p>
      <w:r>
        <w:t xml:space="preserve">asiakas: Miten voin auttaa?  __ agentti: Asiakas: Toki, saanko tietää matkanne päivämäärät? asiakas: Voisitteko kertoa minulle matkanne päivämäärät? Asiakas: Suosittelemani matkapäivät ovat 26.8. ja 28.8. agentti: Mihin aikaan haluatte matkustaa? Asiakas: Tarvitsetteko yhteyksiä matkanne välissä? Mieluiten jatkolento tälle matkalle. agentti: Asiakas: Tarvitsen nimenne jatkokäsittelyä varten. asiakas: Agentti: Nimeni on Eric Roberts: Asiakas: Tarvitsetteko muita tietoja? Asiakas: Ei, kiitos kysymästä: United Airlinesin liikennöimä jatkolento, jonka hinta on 100. Varaanko teille paikan tälle lennolle-1004? asiakas: Agentti: Varatkaa lippuni tälle lennolle. asiamies: Varatkaa lippuni tälle lennolle: Asiakas: Lippunne on varattu, hyvää matkaa. asiakas: Kiitos, että varasitte lippuni. agentti: Kiitos, että otitte yhteyttä.</w:t>
      </w:r>
    </w:p>
    <w:p>
      <w:r>
        <w:rPr>
          <w:b/>
        </w:rPr>
        <w:t xml:space="preserve">Tulos</w:t>
      </w:r>
    </w:p>
    <w:p>
      <w:r>
        <w:t xml:space="preserve">asiakas: Voitteko auttaa minua varaamaan lentolippuni LAX:stä DCA:han?</w:t>
      </w:r>
    </w:p>
    <w:p>
      <w:r>
        <w:rPr>
          <w:b/>
        </w:rPr>
        <w:t xml:space="preserve">Esimerkki 7.3679</w:t>
      </w:r>
    </w:p>
    <w:p>
      <w:r>
        <w:t xml:space="preserve">asiakas: Asiakas: Päivää. asiamies: Päivää, miten voin auttaa teitä tänään? asiakas: Päivää: Kathleen Collins, minun on varattava aika matkalleni Washingtonin matkalle. Voisitteko auttaa minua varaamaan lipun BOS:sta DCA:han? agentti: Asiakas: Milloin aiotte tehdä matkanne? Asiamies: Olen valmis jättämään kyydin 31. toukokuuta ja noutamaan sen taas 02. kesäkuuta. agentti: Olen valmis jättämään kyydin 31. toukokuuta ja noutamaan sen 02. kesäkuuta: UA airlinesilta löytyi yhdistetty lento, jonka hinta on 200 ja lennon numero on 1009 .  __ agentti: Asiakas: Matkalippunne on varattu: Kiitos paljon lipun varaamisesta. agentti: Kiitos, että tavoititte meidät. asiakas: Olkaa hyvä.</w:t>
      </w:r>
    </w:p>
    <w:p>
      <w:r>
        <w:rPr>
          <w:b/>
        </w:rPr>
        <w:t xml:space="preserve">Tulos</w:t>
      </w:r>
    </w:p>
    <w:p>
      <w:r>
        <w:t xml:space="preserve">asiakas: Varaa lippu.</w:t>
      </w:r>
    </w:p>
    <w:p>
      <w:r>
        <w:rPr>
          <w:b/>
        </w:rPr>
        <w:t xml:space="preserve">Esimerkki 7.3680</w:t>
      </w:r>
    </w:p>
    <w:p>
      <w:r>
        <w:t xml:space="preserve">asiakas: Agentti: Hei. Miten voin auttaa teitä tällä hetkellä? asiakas: Voitteko auttaa minua varaukseni muuttamisessa?  __ asiakas: Agentti: Olen Samuel Martin: Martin Martin: Odottakaa hetki: Asiakas: Hyvä on: Asiakas: Kiitos, että odotitte: Asiakas: Ilo on minun puolellani: Tietokannastamme ei löydy nimellänne aktiivista varausta, jota voisi muuttaa. asiakas: Asiakas: Selvä, ei ongelmaa. Kiitos: Asiakas: Kiitos, että tavoititte meidät, hyvää päivänjatkoa.</w:t>
      </w:r>
    </w:p>
    <w:p>
      <w:r>
        <w:rPr>
          <w:b/>
        </w:rPr>
        <w:t xml:space="preserve">Tulos</w:t>
      </w:r>
    </w:p>
    <w:p>
      <w:r>
        <w:t xml:space="preserve">agentti: Totta kai, olen täällä auttamassa sinua siinä. Saanko tietää nimenne?</w:t>
      </w:r>
    </w:p>
    <w:p>
      <w:r>
        <w:rPr>
          <w:b/>
        </w:rPr>
        <w:t xml:space="preserve">Esimerkki 7.3681</w:t>
      </w:r>
    </w:p>
    <w:p>
      <w:r>
        <w:t xml:space="preserve">asiakas: Asiakas: Päivää. asiamies: Päivää, miten voin olla avuksi tänään? Nicholas Evans tässä. Haluan osallistua koneoppimista käsittelevään seminaariin serkkuni kanssa, voisitteko varata minulle lipun IAD:stä HOU:hun? agentti: Asiakas: Voisitteko kertoa matkapäivänne? Agentti: Matkapäiväni ovat 20. tammikuuta ja 22. tammikuuta: Asiakas: Onko teillä tarkempia tietoja? Agentti: Haluan palata HOU:sta iltapäivällä: Asiakas: Tarvitsetteko jatkolennon vai suoran lennon? asiak: Asiamies: Tässä on jatkolento lennon numerolla 1021 ja hinta on 1000, joka tarjoaa lipun turistiluokassa. Jatkanko varauksen tekemistä? asiakas: Asiamies: Jatkakaa, olkaa hyvä: Varauksenne on tehty Frontier airlines -yhtiössä.  __ agentti: Kiitos, että valitsitte meidät.</w:t>
      </w:r>
    </w:p>
    <w:p>
      <w:r>
        <w:rPr>
          <w:b/>
        </w:rPr>
        <w:t xml:space="preserve">Tulos</w:t>
      </w:r>
    </w:p>
    <w:p>
      <w:r>
        <w:t xml:space="preserve">asiakas: Kiitos.</w:t>
      </w:r>
    </w:p>
    <w:p>
      <w:r>
        <w:rPr>
          <w:b/>
        </w:rPr>
        <w:t xml:space="preserve">Esimerkki 7.3682</w:t>
      </w:r>
    </w:p>
    <w:p>
      <w:r>
        <w:t xml:space="preserve">asiakas: Asiakas: Hei: Carol Thompson. asiamies: Miten voin auttaa teitä tänään? asiakas: Carol Thompson: Agentti: Jostain syystä haluan peruuttaa varaukseni, voisitteko auttaa minua siinä? agentti: Voisitteko auttaa minua? Asiakas: Toki, voin auttaa teitä siinä. asiakas: Voin auttaa teitä: Asiakas: Kiitos: Asiakas: Okei, odottakaa hetki, tarkistan edellisen varauksenne tilan. asiakas: Asiamies: Selvä: Asiakas: Teidän nimellänne ei ole aiempaa varausta. asiakas: Ei se mitään.  __ asiakas: Kiitos tiedoista.</w:t>
      </w:r>
    </w:p>
    <w:p>
      <w:r>
        <w:rPr>
          <w:b/>
        </w:rPr>
        <w:t xml:space="preserve">Tulos</w:t>
      </w:r>
    </w:p>
    <w:p>
      <w:r>
        <w:t xml:space="preserve">agentti: Kiitos yhteydenotosta, hyvää päivänjatkoa.</w:t>
      </w:r>
    </w:p>
    <w:p>
      <w:r>
        <w:rPr>
          <w:b/>
        </w:rPr>
        <w:t xml:space="preserve">Esimerkki 7.3683</w:t>
      </w:r>
    </w:p>
    <w:p>
      <w:r>
        <w:t xml:space="preserve">asiakas: Asiakas: Hei: Asiakas: Haluan muuttaa nykyisiä tietojani, koska minulla on kiireellisiä töitä.  __ asiakas: Asiakas: Kyllä, olen Joshua Lewis. agentti: Odottakaa hetki: OK,. agentti: Asiakas: Kiitos, että odotitte, ei löytynyt varausta tiedoillanne.</w:t>
      </w:r>
    </w:p>
    <w:p>
      <w:r>
        <w:rPr>
          <w:b/>
        </w:rPr>
        <w:t xml:space="preserve">Tulos</w:t>
      </w:r>
    </w:p>
    <w:p>
      <w:r>
        <w:t xml:space="preserve">agentti: Agentti: Toki, saanko tietää nimenne?</w:t>
      </w:r>
    </w:p>
    <w:p>
      <w:r>
        <w:rPr>
          <w:b/>
        </w:rPr>
        <w:t xml:space="preserve">Esimerkki 7.3684</w:t>
      </w:r>
    </w:p>
    <w:p>
      <w:r>
        <w:t xml:space="preserve">asiakas: Asiakas: Päivää. asiamies: Päivää, miten voin palvella teitä tänään? Asiakas: Voitteko auttaa minua lentolippujen varausprosessissa OAK:sta AUS:iin: Asiakas: Toki, voisitteko mainita matkapäivänne? asiakas: Voisitteko mainita matkapäivänne? Asiamies: Kiitos vastauksestanne, haluan lähteä 16.4. ja varata paluulippuni myös 18.4. agentti: Kiitos vastauksestanne: Asiakas: Saisinko tietää hyvän nimenne, kiitos: Toki, nimeni on Dorothy Rodriguez. agentti: Asiakas: Tarvitsetteko muuta apua minun puoleltani, kiitos? Asiamies: Haluaisin mieluiten 1 tauon matkani välissä. asiamies: Asiakas: Odottakaa hetki: Asiakas: Selvä.  __ asiakas: Asiamies: Jatkakaa, olkaa hyvä: Asiakas: Okei, olen varannut lippunne lennon numerolla 1000. asiakas: Asiamies: Kiitos avusta: Asiakas: Olkaa hyvä, turvallista matkaa.</w:t>
      </w:r>
    </w:p>
    <w:p>
      <w:r>
        <w:rPr>
          <w:b/>
        </w:rPr>
        <w:t xml:space="preserve">Tulos</w:t>
      </w:r>
    </w:p>
    <w:p>
      <w:r>
        <w:t xml:space="preserve">agentti: Jatkanko varauksen tekemistä, jos Frontier-lentoyhtiöllä on jatkolento hintaan 100?</w:t>
      </w:r>
    </w:p>
    <w:p>
      <w:r>
        <w:rPr>
          <w:b/>
        </w:rPr>
        <w:t xml:space="preserve">Esimerkki 7.3685</w:t>
      </w:r>
    </w:p>
    <w:p>
      <w:r>
        <w:t xml:space="preserve">asiakas: Agentti: Hei. Miten voin auttaa teitä tällä hetkellä? asiakas: Asiakas: Olen John Gonzalez Charlottesta. asiamies: Olen John Gonzalez Charlottesta: John.  __ agentti: John: Toki, autan teitä mielelläni. Voisitteko ilmoittaa haluamanne lähtö- ja paluupäivät? asiakas: Asiamies: Kiitos, että otatte pyyntöni vastaan, haluan lähteä 07/11 ja vahvistakaa paluulippuni myös 07/13. Asiamies: Kiitos, että otatte pyyntöni vastaan: Asiakas: Odottakaa hetki, jotta voimme tarkistaa lentojen saatavuuden. asiakas: Ok, varmistakaa, että haluan suoran lennon minulle. agentti: JetBlue airlinesin tarjoaman lennon, jossa on 0 yhteyttä ja jonka hinta on 100, olen löytänyt tietojesi perusteella. Jatkanko tämän kanssa? asiakas: Agentti: Se on täydellinen, vahvistakaa tämä lentolippu minulle. agentti: Kyllä: Okei, lippunne on vahvistettu lennolle numero 1005. asiakas: Kiitos palvelustanne. agentti: Kiitos, että tavoititte meidät, toivottavasti matkanne sujuu hyvin.</w:t>
      </w:r>
    </w:p>
    <w:p>
      <w:r>
        <w:rPr>
          <w:b/>
        </w:rPr>
        <w:t xml:space="preserve">Tulos</w:t>
      </w:r>
    </w:p>
    <w:p>
      <w:r>
        <w:t xml:space="preserve">asiakas: Voisitteko varata lentoliput CLT:stä?</w:t>
      </w:r>
    </w:p>
    <w:p>
      <w:r>
        <w:rPr>
          <w:b/>
        </w:rPr>
        <w:t xml:space="preserve">Esimerkki 7.3686</w:t>
      </w:r>
    </w:p>
    <w:p>
      <w:r>
        <w:t xml:space="preserve">asiakas: Agentti: Hei. Miten voin auttaa? Wilson. Voitteko auttaa minua muuttamaan aiempaa varaustani?  __ asiakas: Se on hyvä. Joka tapauksessa, kiitos avustanne.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Odottakaa hetki. Benjamin, tiedoissamme ei ole varausta nimellesi.</w:t>
      </w:r>
    </w:p>
    <w:p>
      <w:r>
        <w:rPr>
          <w:b/>
        </w:rPr>
        <w:t xml:space="preserve">Esimerkki 7.3687</w:t>
      </w:r>
    </w:p>
    <w:p>
      <w:r>
        <w:t xml:space="preserve">asiakas: Asiakas: Hei: Asiakas: Miten voin auttaa? asiakas: Nimeni on Anthony Moore: Haluaisin lentää Chicagosta, IL - ORD 2. syyskuuta Orlandoon, FL - MCO 4. syyskuuta. Varmista, että hintaraja ei saa ylittää 1000 ja yhdellä yhteydellä. agentti: Asiakas: Kiitos, että annoitte tietoja. Odottakaa hetki. asiakas: Toki. __ asiakas: OK, Voisitteko antaa lentotiedot? agentti: Toki, lentonne numero on 1023 ja lentoyhtiö : Delta. Ja hintarajasi on 100, yhden yhteyden rajalla. asiakas: OK, voitte vahvistaa lippuni. agentti: Asiakas: Varauksenne on vahvistettu: OK, kiitos tiedoistanne. agentti: Kiitos, että otitte yhteyden meihin.</w:t>
      </w:r>
    </w:p>
    <w:p>
      <w:r>
        <w:rPr>
          <w:b/>
        </w:rPr>
        <w:t xml:space="preserve">Tulos</w:t>
      </w:r>
    </w:p>
    <w:p>
      <w:r>
        <w:t xml:space="preserve">agentti: Kiitos, että odotitte, löysimme lennon, jossa on matkustustietonne. Vahvistanko varauksen?</w:t>
      </w:r>
    </w:p>
    <w:p>
      <w:r>
        <w:rPr>
          <w:b/>
        </w:rPr>
        <w:t xml:space="preserve">Esimerkki 7.3688</w:t>
      </w:r>
    </w:p>
    <w:p>
      <w:r>
        <w:t xml:space="preserve">asiakas: Agentti: Hei. Miten voin auttaa teitä tänään? Agentti: Voisitteko tehdä minulle lentovarauksen lennolle, joka palaa aamun aikaan: Asiakas: Toki, milloin aiotte matkustaa? asiak: Lähden 22. huhtikuuta ja palaan 24. huhtikuuta.  __ asiakas: Agentti: Lähtöpaikkani on ORD ja määränpääni on PHX: Asiakas: Onko teillä jokin yhteysrajoitus? Agentti: Kyllä, tarvitsen 1 välilaskun. agentti: Kyllä, tarvitsen 1 välilaskun. agentti: Kyllä: Asiakas: Saanko tietää nimenne? Asiakas: Olen Mary Harris: Harris: Valitettavasti annetuilla tiedoilla ei löydy lentoa. asiakas: Asiamies: Ei se mitään, kiitos avustanne. agentti: Ei se mitään, kiitos avustanne: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Voisitteko välittää lentokenttäkoodinne?</w:t>
      </w:r>
    </w:p>
    <w:p>
      <w:r>
        <w:rPr>
          <w:b/>
        </w:rPr>
        <w:t xml:space="preserve">Esimerkki 7.3689</w:t>
      </w:r>
    </w:p>
    <w:p>
      <w:r>
        <w:t xml:space="preserve">asiakas: Hei. Olen Betty Anderson. asiamies: Päivää, miten voin auttaa teitä tänään omalta osaltani? asiakas: Agentti: Haluan muuttaa olemassa olevaa varaustani, voitteko auttaa minua? agentti: Haluan muuttaa olemassa olevaa varaustani: Totta kai, olen täällä auttamassa teitä. Odottakaa hetki. asiakas: Asiakas: Kiitos. Odotan vastaustanne.  __ asiakas: Asiakas: Ei se mitään, ei mitään ongelmaa. Kiitos tiedoista. agentti: Asiakas: Kiitos, että otitte yhteyttä.</w:t>
      </w:r>
    </w:p>
    <w:p>
      <w:r>
        <w:rPr>
          <w:b/>
        </w:rPr>
        <w:t xml:space="preserve">Tulos</w:t>
      </w:r>
    </w:p>
    <w:p>
      <w:r>
        <w:t xml:space="preserve">agentti: Anderson, tietokannassamme ei ole varausta nimellesi.</w:t>
      </w:r>
    </w:p>
    <w:p>
      <w:r>
        <w:rPr>
          <w:b/>
        </w:rPr>
        <w:t xml:space="preserve">Esimerkki 7.3690</w:t>
      </w:r>
    </w:p>
    <w:p>
      <w:r>
        <w:t xml:space="preserve">asiakas: Hei.  __ asiakas: Haluan muuttaa varaustani rankkasateen vuoksi. Voitteko auttaa minua? Totta kai, olen täällä auttaakseni teitä. Saanko tietää nimenne, jotta voin jatkaa? asiakas: Raymond Martinez: Asiakas: Olkaa hyvä ja odottakaa hetki, tarkistan tilanteen ja palaan asiaan. asiakas: Odottakaa hetki: Asiakas: Selvä: Asiakas: Kiitos ajastanne, nimellänne ei löytynyt varausta. asiakas: Kiitos tiedoista.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Päivää, miten voin auttaa teitä?</w:t>
      </w:r>
    </w:p>
    <w:p>
      <w:r>
        <w:rPr>
          <w:b/>
        </w:rPr>
        <w:t xml:space="preserve">Esimerkki 7.3691</w:t>
      </w:r>
    </w:p>
    <w:p>
      <w:r>
        <w:t xml:space="preserve">asiakas: Asiakas: Päivää. asiamies: Päivää, miten voin auttaa? Olen Kevin Lee. Haluan varata lipun ORD:stä MSP:hen osallistuakseni ystäväni syntymäpäiväjuhliin, voitteko auttaa minua varauksen tekemisessä? agentti: Asiakas: Saanko tietää, minä päivinä olette halukas matkustamaan? asiakas: Voisinko saada tietää, minä päivinä haluatte matkustaa? Maaliskuun 22. päivä ja palaan 24. maaliskuuta. agentti: Mihin lennolle? Asiakas: Tarvitsetteko välilaskuja matkanne aikana? Agentti: Tarvitsen lennon, jossa on jatkoyhteysrajoitus 1: Haluatteko mitään erittelyä matkan välissä?  __ agentti: Asiakas: Frontier airlinesilla on jatkolento, jonka hinta on 300. Asiakas: Asiamies: Jatkakaa varauksen tekemistä: Asiakas: Varauksenne on tehty lennon numerolla 1012. asiakas: Asiakas: Kiitos avusta: Kiitos.</w:t>
      </w:r>
    </w:p>
    <w:p>
      <w:r>
        <w:rPr>
          <w:b/>
        </w:rPr>
        <w:t xml:space="preserve">Tulos</w:t>
      </w:r>
    </w:p>
    <w:p>
      <w:r>
        <w:t xml:space="preserve">asiakas: Asiakas: Ei, minulla ei ole muita eritelmiä.</w:t>
      </w:r>
    </w:p>
    <w:p>
      <w:r>
        <w:rPr>
          <w:b/>
        </w:rPr>
        <w:t xml:space="preserve">Esimerkki 7.3692</w:t>
      </w:r>
    </w:p>
    <w:p>
      <w:r>
        <w:t xml:space="preserve">asiakas: Agentti: Hei. Kuinka voin auttaa teitä?  __ agentti: Asiakas: Toki, odottakaa hetki: Asiakas: Okei: Asiakas: Emme löytäneet yhtään varausta tällä nimellä. asiakas: Asiamies: Hyvä on, kiitos tiedoista: Asiakas: Kiitos, että valitsitte meidät.</w:t>
      </w:r>
    </w:p>
    <w:p>
      <w:r>
        <w:rPr>
          <w:b/>
        </w:rPr>
        <w:t xml:space="preserve">Tulos</w:t>
      </w:r>
    </w:p>
    <w:p>
      <w:r>
        <w:t xml:space="preserve">asiakas: Alexander Phillips -nimiseen varaukseeni, koska veljeni kihlautuminen lykkääntyy.</w:t>
      </w:r>
    </w:p>
    <w:p>
      <w:r>
        <w:rPr>
          <w:b/>
        </w:rPr>
        <w:t xml:space="preserve">Esimerkki 7.3693</w:t>
      </w:r>
    </w:p>
    <w:p>
      <w:r>
        <w:t xml:space="preserve">asiakas: Asiakas: Päivää. asiamies: Päivää, miten voin auttaa teitä tänään? Voitteko auttaa minua?  __ asiakas: Kiitos myönteisestä vastauksestanne. Lippu on varattu nimellä Emily Thomas. agentti: Asiakas: Okei, odottakaa hetki. asiakas: Ei, kiitos: Asiakas: Toki, odotan vastaustanne. asiamies: Asiakas: Kiitos odottamisesta, nimellänne ei löydy aktiivista varausta. asiakas: Ei mitään ongelmaa, kiitos joka tapauksessa tarkistuksesta. agentti: Asiakas: Kiitos, että tavoititte meidät.</w:t>
      </w:r>
    </w:p>
    <w:p>
      <w:r>
        <w:rPr>
          <w:b/>
        </w:rPr>
        <w:t xml:space="preserve">Tulos</w:t>
      </w:r>
    </w:p>
    <w:p>
      <w:r>
        <w:t xml:space="preserve">agentti: Olemme täällä auttamassa sinua. Saanko tietää hyvän nimenne?</w:t>
      </w:r>
    </w:p>
    <w:p>
      <w:r>
        <w:rPr>
          <w:b/>
        </w:rPr>
        <w:t xml:space="preserve">Esimerkki 7.3694</w:t>
      </w:r>
    </w:p>
    <w:p>
      <w:r>
        <w:t xml:space="preserve">asiakas: Asiakas: Päivää. asiamies: Päivää, millaista palvelua etsitte? Agentti: Voitteko auttaa minua varaamaan lentolipun DTW:stä SFO:han? agentti: Voisitteko auttaa minua varaamaan lentoliput DTW:stä SFO:hon? Asiakas: Toki, kertokaa minulle matkanne päivämäärät. asiakas: Matkapäiväni ovat 12.-14. syyskuuta.  __ asiakas: Agentti: Minulle kelpaisi yksi välilasku: Varausta varten tarvitsemme hyvän nimenne. Mainitkaa se: Justin Evans: Asiakas: Saanko tietää luokkatoiveenne? Asiakas: Voisinko saada tietää luokkatoiveenne? Asiakas: Mieluiten business-luokassa: Asiakas: Saanko tietää saapumis- ja lähtöaikanne? Asiakas: Saanko kysyä, milloin olette saapunut ja lähtenyt? Agentti: Minulle sopii mikä tahansa aika: Löysimme Frontier-lentoyhtiön ja 1001 on lennon numero, jonka hinta on 700. Jatkanko matkaa? asiakas: Agentti: Voitte jatkaa varausta: Asiakas: Lippunne on vahvistettu bisnesluokkaan. asiakas: Lentoyhtiö: Lentoyhtiö on vahvistanut lippunne: Kiitos avusta. agentti: Kiitos, että valitsitte meidät.</w:t>
      </w:r>
    </w:p>
    <w:p>
      <w:r>
        <w:rPr>
          <w:b/>
        </w:rPr>
        <w:t xml:space="preserve">Tulos</w:t>
      </w:r>
    </w:p>
    <w:p>
      <w:r>
        <w:t xml:space="preserve">agentti: Tarvitsetteko suoran lennon vai jatkolennon?</w:t>
      </w:r>
    </w:p>
    <w:p>
      <w:r>
        <w:rPr>
          <w:b/>
        </w:rPr>
        <w:t xml:space="preserve">Esimerkki 7.3695</w:t>
      </w:r>
    </w:p>
    <w:p>
      <w:r>
        <w:t xml:space="preserve">asiakas: Hei. Olen John Rodriguez. asiamies: Päivää, miten voin auttaa teitä tänään? asiakas: Olen John Rodriguez: Agentti: Haluan varata lentolipun 200:n sisällä. Voitteko auttaa minua? Asiakas: Toki, olemme iloisia voidessamme auttaa teitä. asiakas: Totta kai: Kiitos.  __ asiakas: Agentti: OAK ja DFW ovat lentokenttäkoodini. agentti: OAK ja DFW ovat lentokenttäkoodini: Haluatteko pysähtyä matkanne välissä? Mille päiville haluatte minun varaavan teille lentoliput? asiakas: Tarvitsen jatkolennon. 01/03 ja 01/05 ovat matkapäiväni. agentti: Mihin mennessä matkustan? Asiakas: Okei, odottakaa hetki, niin etsin teille lennon. asiakas: Okei, odottakaa hetki, niin etsin teille lennon. asiakas: Okei: Asiamies: Asiakas: Olen pahoillani, mutta tällä hetkellä kyseisiin paikkoihin ei ole lentoja epänormaalien sääolosuhteiden vuoksi. asiakas: Ei mitään ongelmaa. Kiitos tiedoista. agentti: Asiakas: Kiitos, että valitsitte meidät.</w:t>
      </w:r>
    </w:p>
    <w:p>
      <w:r>
        <w:rPr>
          <w:b/>
        </w:rPr>
        <w:t xml:space="preserve">Tulos</w:t>
      </w:r>
    </w:p>
    <w:p>
      <w:r>
        <w:t xml:space="preserve">agentti: Voisitteko ilmoittaa lentoonlähtö- ja laskeutumislentokenttienne koodit?</w:t>
      </w:r>
    </w:p>
    <w:p>
      <w:r>
        <w:rPr>
          <w:b/>
        </w:rPr>
        <w:t xml:space="preserve">Esimerkki 7.3696</w:t>
      </w:r>
    </w:p>
    <w:p>
      <w:r>
        <w:t xml:space="preserve">asiakas: Hei.  __ asiakas: Haluan peruuttaa varaukseni, koska suunnitelmani osallistua perheeni kokoukseen New Yorkissa on peruttu. Voitteko auttaa minua siinä? Totta kai, autan teitä. Antakaa minulle hetki aikaa. asiakas: Asiakas: Toki: Asiakas: Kiitos kärsivällisyydestä, nimellänne ei ole aktiivista varausta. asiakas: Asiakas: Okei, kiitos tiedoista. agentti: Kiitos, että kerroitte: Asiakas: Kiitos, että lähestyitte meitä, hyvää päivänjatkoa.</w:t>
      </w:r>
    </w:p>
    <w:p>
      <w:r>
        <w:rPr>
          <w:b/>
        </w:rPr>
        <w:t xml:space="preserve">Tulos</w:t>
      </w:r>
    </w:p>
    <w:p>
      <w:r>
        <w:t xml:space="preserve">agentti: Päivää, miten voin auttaa teitä tänään?</w:t>
      </w:r>
    </w:p>
    <w:p>
      <w:r>
        <w:rPr>
          <w:b/>
        </w:rPr>
        <w:t xml:space="preserve">Esimerkki 7.3697</w:t>
      </w:r>
    </w:p>
    <w:p>
      <w:r>
        <w:t xml:space="preserve">asiakas: Asiakas: Hei. asiamies: Päivää, miten voin auttaa teitä tänään? asiakas: Hei: Voitteko auttaa minua?  __ asiakas: Asiakas: Kiitos: Asiakas: Saanko tietää hyvän nimenne? Asiamies: Toki, nimeni on Stephen Lee. asiamies: Nimeni on Stephen Lee: Asiakas: Olkaa hyvä ja odottakaa: Asiakas: Toki, odotan: Asiakas: Tietokannastamme ei löytynyt varausta nimenne muuttamiseksi. asiakas: Kiitos tiedoistanne. asiamies: Kiitos.</w:t>
      </w:r>
    </w:p>
    <w:p>
      <w:r>
        <w:rPr>
          <w:b/>
        </w:rPr>
        <w:t xml:space="preserve">Tulos</w:t>
      </w:r>
    </w:p>
    <w:p>
      <w:r>
        <w:t xml:space="preserve">agentti: Olemme iloisia voidessamme auttaa sinua.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docId:C28784C99B04FB995F79EFD7C31464C1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