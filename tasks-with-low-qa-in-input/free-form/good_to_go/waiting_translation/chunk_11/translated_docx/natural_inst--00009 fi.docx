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1.3020</w:t>
      </w:r>
    </w:p>
    <w:p>
      <w:r>
        <w:t xml:space="preserve">Tv-tähti kirjoitti Instagramissa, että hänellä oli ollut "vähän prangia", mutta vakuutti, että asiat olivat "kaikki hyvin ja hyvin". Videolla hän sanoi, että oli ollut "hullu päivä" ja että hän ottaisi "parasetamolin ja itkisi vähän". Top Gearin tiedottajan mukaan McGuinness ei loukkaantunut tiistain välikohtauksessa eikä muita ajoneuvoja ollut osallisena. "Top Gearin turvallisuus on aina tuotantotiimin ensisijainen tavoite, ja ajoneuvon nopeus oli tuolloin tiellä sallitun 60 mailin tuntinopeuden sisällä", hän lisäsi. McGuinness ajoi Lamborghini Diabloa, jota hän kuvaili "yhdeksi lapsuutensa fantasia-autoista". Vuosina 1990-2001 valmistettu auto oli italialaisvalmistajan ensimmäinen malli, joka saavutti yli 200 kilometrin tuntinopeuden. Juontaja sanoi kuitenkin, että ne "eivät pidä kaatosateesta". Keskiviikkona hän julkaisi toisen videon, jossa näkyy auton takaosan vaurioita. "Rehellisesti sanottuna se ei ollut niin paha kuin eilen esitettiin", hän sanoi. "Mutta se vain osoittaa, että pieni määrä öljyä märällä tiellä on tappavaa." Kirkkaanpunainen auto oli kuvassa peitetty pressulla B6255-tiellä Ribbleheadin lähellä sattuneen onnettomuuden jälkeen. Entisestä Take Me Out -juontajasta tuli viime vuonna BBC Two:n autoiluohjelman juontaja Chris Harrisin ja Andrew "Freddie" Flintoffin rinnalla. Viime vuonna Flintoff suistui Top Gear -ohjelman radalta Yorkin lähellä ajaessaan kolmipyöräisellä ajoneuvolla kovaa vauhtia. Toisessa vuoden 2019 välikohtauksessa sama juontaja ajoi torikojuun kuvatessaan Mansfieldissä. Vuonna 2006 entinen Top Gear -juontaja Richard Hammond oli osallisena lähes kuolemaan johtaneessa onnettomuudessa, kun hän kaatui 288 mailin tuntinopeudella. Juontaja sai vakavia päävammoja ja joutui koomaan sen jälkeen, kun hänen rakettimoottorilla varustettu dragsterinsa pyörähti hallitsemattomaksi. Seuraa meitä Facebookissa tai Twitterissä @BBCNewsEnts. Jos sinulla on juttuehdotus, lähetä sähköpostia osoitteeseen entertainment.news@bbc.co.uk.</w:t>
      </w:r>
    </w:p>
    <w:p>
      <w:r>
        <w:rPr>
          <w:b/>
        </w:rPr>
        <w:t xml:space="preserve">Tulos</w:t>
      </w:r>
    </w:p>
    <w:p>
      <w:r>
        <w:t xml:space="preserve">Top Gearin juontaja Paddy McGuinness on sanonut olevansa "täysin kunnossa" sen jälkeen, kun hän suistui superautollaan tieltä Pohjois-Yorkshiressä kuvatessaan.</w:t>
      </w:r>
    </w:p>
    <w:p>
      <w:r>
        <w:rPr>
          <w:b/>
        </w:rPr>
        <w:t xml:space="preserve">Esimerkki 1.3021</w:t>
      </w:r>
    </w:p>
    <w:p>
      <w:r>
        <w:t xml:space="preserve">Paul AdamsBBC News, Beirut Mahmud ja hänen lankonsa Fawaz pelastavat, mitä pystyvät, entisestä isänsä kodista, vaatimattomasta asunnosta, joka on piilossa Beirutin rantakerrostalojen takana. He kompastelevat raunioiden ja vääntyneen metallin päällä päästäkseen entiseen olohuoneeseen. Jääkaappi nojaa kyljelleen, sen ovi roikkuu auki. Lintuhäkki makaa lattialla murskattuna, ja sen vieressä on eloton kanarialintu. Pieniä lasinsirpaleita roiskuu edelleen satunnaisesti yläkerroksista. Côte Building on yhä pystyssä, mutta se on romuna. Kestää kauan, ennen kuin sen tyhjennettyihin luksusasuntoihin löytyy uusia vuokralaisia. Jos joku voi väittää asuneensa lähimpänä Beirutin 4. elokuuta tapahtuneen räjähdyksen epikenttää, se oli pohjakerroksen takaosassa näkymättömissä asuvat ihmiset: Kennon perhe, Syyrian Aleppon maakunnasta tulleet pakolaiset. Côten tyhjennetystä aulasta avautuu näkymä vilkkaasti liikennöidylle rantatielle ja sen takana sijaitsevaan satamaan. Keltainen pölypilvi pyörii yhä särkyneiden viljasiilojen yllä vieressä, jossa 2 750 tonnia ammoniumnitraattia räjähti ja lähetti tuhoisan iskun aallon koko kaupunkiin. Sinä iltana Mahmudin isä Ali istui rakennuksen vieressä, jossa hän työskenteli talonmiehenä, ja katseli satamassa riehuvaa tulipaloa. Hänen vaimonsa Fatmah kehotti häntä tulemaan sisälle, mutta hän ei uskonut, että olisi mitään syytä huoleen. Räjähdyksen seurauksena raskas kiviverhous satoi ylhäältä alas ja haavoitti heitä molempia sekä heidän 11-vuotiasta tytärtään Hudaa. Kun Mahmud kuuli räjähdyksen, hän riensi rakennukseen läheisestä Daouran lähiöstä. "Luulin, etten näkisi perhettäni enää koskaan elossa", hän sanoo. "Matkalla Daourasta näin kauheita kohtauksia. Näin ihmisiä autoissaan kuolleina. Ajattelin, että se olisi perheeni kohtalo." Ali, Fatmah ja Huda saivat kaikki kauheita vammoja, mutta selvisivät hengissä. Hudan 16-vuotias sisko Sidra kuoli kuitenkin raunioissa. Mahmud ja Fawaz käärivät pieniä verisiä kivenpalasia lakanaan ja lisäsivät ne niukkaan omaisuutensa joukkoon. He vievät ne läheisille kukkuloille, jossa perhe on löytänyt väliaikaisen majoituksen ja paikan, jossa he voivat hoitaa haavojaan. Lisää Beirutin räjähdyksestä He ovat uupuneita ja murtuneita ja surevat Sidraa. Mahmud on jo haudannut hänet kaukana Bekaan laaksossa syyrialaisille pakolaisille varattuun hautapaikkaan. Huda ja hänen äitinsä makaavat liikkumattomina ohuilla patjoilla, niska- ja selkätuet liikkumattomina. Alilla on ruma arpi takaraivossaan. Hän sai kallonmurtuman. Hän on edelleen sokea toisesta silmästä. Kaikilla kolmella on kipuja, ja Mahmudin mielestä he eivät saa riittävästi hoitoa. Beirutin sairaalat ovat ylikuormitettuja, joten perheen on huolehdittava itsestään. Heillä ei ole säästöjä eikä nyt myöskään työtä. He käyttävät vähätkin varansa lääkkeisiin ja majoitukseen. Ali epäilee, ettei hän koskaan pääse takaisin työhönsä Côtessa. "En tiedä", hän sanoo. "Miten minä näen? Miten toivuisin? Päätäni särkee. Menetin tyttären. Vaimoni on sairas. Toinen tyttäreni on sairas. En voi palata takaisin." Takaisin Beirutissa syyrialaispakolaiset jonottavat innokkaasti paikallisten hyväntekeväisyysjärjestöjen perustamien avustusasemien luona kadunkulmissa. Beirutilaiset eivät juuri puhu siitä, mutta syyrialaispakolaiset joutuivat räjähdyksen kohteeksi. YK:n mukaan ainakin 13 pakolaista kuoli ja 57 pakolaista on kateissa. Todellista lukumäärää ei ehkä koskaan saada selville, sillä kaikki syyrialaispakolaiset eivät ole rekisteröityjä tai heillä ei ole papereita. Monet heistä asuivat sataman lähistöllä sijaitsevissa köyhissä asuinalueissa, ja jotkut työskentelivät satamassa. Kun kodit ovat vaurioituneet ja elättäjät ovat poissa, arviolta 1,5 miljoonan syyrialaispakolaisen elämä Libanonissa on juuri vaikeutunut. Mahmud asui ja työskenteli Libanonissa kauan ennen kuin hänen perheensä muut jäsenet pakenivat Syyriasta. Hän saapui maahan 13-vuotiaana ja auttoi jopa rakentamaan kerrostaloa, jossa hänen perheensä päätyi asumaan. Hän on aina pitänyt huolta itsestään. Hän ei kestä tätä uutta avuttomuuden tunnetta. "Vihaan sitä, kun joku kutsuu minua pakolaiseksi", hän sanoo. "Minulla on arvokkuuteni. En koskaan ojenna kättäni ja pyydä apua. Mutta nyt todella tarvitsen sitä. Tilanteeni on todella, todella huono." Kahden viikon väsymättömän ponnistelun jälkeen - sairaalahoitoon joutuneiden sukulaisten paikantaminen, siskon hautaaminen, suurperheen elättäminen - hän on katkera. "Ajattelen vain sitä, miten pääsen pois täältä", hän sanoo. "Vihaan tätä maata. Siskoni kuoli täällä."</w:t>
      </w:r>
    </w:p>
    <w:p>
      <w:r>
        <w:rPr>
          <w:b/>
        </w:rPr>
        <w:t xml:space="preserve">Tulos</w:t>
      </w:r>
    </w:p>
    <w:p>
      <w:r>
        <w:t xml:space="preserve">Ei ole paljon kerättävää. Mutta Syyrian pakolaisilla ei ole paljon.</w:t>
      </w:r>
    </w:p>
    <w:p>
      <w:r>
        <w:rPr>
          <w:b/>
        </w:rPr>
        <w:t xml:space="preserve">Esimerkki 1.3022</w:t>
      </w:r>
    </w:p>
    <w:p>
      <w:r>
        <w:t xml:space="preserve">Ministeriön tiedottaja Hong Lei sanoi, että ulkoministeri Hillary Clintonin esittämä näkemys "sivuuttaa tosiasiat". Clinton oli varoittanut, että Yhdysvallat vastustaa kaikkia toimia, jotka heikentäisivät Japanin hallintoa saarilla. Kiista saarista, joita Kiinassa kutsutaan Diaoyuksi ja Japanissa Senkakuksi, on kiristänyt Tokion ja Pekingin välisiä suhteita. Perjantaina Japanin ulkoministerin Fumio Kishidan kanssa tapaamisensa jälkeen Clinton sanoi, että Yhdysvallat ei ota virallisesti kantaa saarten suvereniteettiin. Hän sanoi kuitenkin, että Washington vastustaa "kaikkia yksipuolisia toimia, joilla pyritään heikentämään Japanin hallintoa". "Haluamme, että Kiina ja Japani ratkaisevat tämän asian rauhanomaisesti vuoropuhelun avulla." "Emme halua kenenkään ryhtyvän toimiin, jotka voisivat lisätä jännitteitä tai johtaa virhearviointeihin, jotka heikentäisivät rauhaa, turvallisuutta ja talouskasvua tällä alueella." Maanantaina toimittajille antamassaan tavanomaisessa tiedotustilaisuudessa Hong sanoi, että Yhdysvalloilla on "kiistaton historiallinen vastuu Diaoyu-kysymyksestä". "Yhdysvaltain kommentit jättävät huomiotta tosiasiat ja sekoittavat totuuden ja epätotuuden", hän sanoi. "Kiina on erittäin tyytymätön ja vastustaa niitä jyrkästi. Kehotamme Yhdysvaltoja käsittelemään Diaoyu-kysymystä vastuullisesti, tarkkailemaan sanojaan ja tekojaan, ylläpitämään alueellista vakautta ja Kiinan ja Yhdysvaltojen suhteita, jotta Kiinan kansa voi luottaa niihin." Hong lisäsi, että ei ole epäilystäkään siitä, että Kiina omistaa saaret, ja sanoi, että syy "äärimmäisiin jännitteisiin" oli Japanin "laiton osto" saarille. Kyseessä oli toinen kerta kahden päivän sisällä, kun ulkoministeriö tuomitsi huomautukset - sunnuntaina tiedottaja Qin Gang sanoi, että ministeriö "vastustaa päättäväisesti" Yhdysvaltain huomautuksia. Okinawan eteläpuolella ja Taiwanin pohjoispuolella sijaitsevien saarten omistusoikeudesta on kiistelty jo vuosia. Se syttyi uudelleen syyskuussa, kun Japanin hallitus osti kolme saarta yksityiseltä japanilaiselta omistajalta, mikä johti mielenosoituksiin joissakin kiinalaisissa kaupungeissa ja vaikutti kielteisesti joihinkin Kiinassa toimiviin japanilaisiin yrityksiin. Kiinan hallituksen alukset ovat sittemmin purjehtineet useita kertoja Japanin aluevesien kautta, jotka Japanin mukaan ovat sen aluevesiä saarten ympärillä. Maanantaina Japani kertoi, että kolme kiinalaista merivalvonta-alusta oli jälleen varhain aamulla tullut saaria ympäröiville vesille ja viettänyt siellä noin 15 minuuttia. Kiina oli jo aiemmin ilmoittanut, että sillä on kolme alusta partioimassa alueella. Se ilmoitti viime viikolla tekevänsä geologisen tutkimuksen saarilla osana "ohjelmaansa merioikeuksiensa ja -etujensa turvaamiseksi". Japanin ulkoministeriö esitti vastalauseen Kiinan suurlähetystölle, kertoo uutistoimisto Kyodo.</w:t>
      </w:r>
    </w:p>
    <w:p>
      <w:r>
        <w:rPr>
          <w:b/>
        </w:rPr>
        <w:t xml:space="preserve">Tulos</w:t>
      </w:r>
    </w:p>
    <w:p>
      <w:r>
        <w:t xml:space="preserve">Kiinan ulkoministeriö on arvostellut voimakkaasti Yhdysvaltoja siitä, että se on tukenut Japania Itä-Kiinan merellä sijaitsevan kiistellyn saariryhmän valvonnasta.</w:t>
      </w:r>
    </w:p>
    <w:p>
      <w:r>
        <w:rPr>
          <w:b/>
        </w:rPr>
        <w:t xml:space="preserve">Esimerkki 1.3023</w:t>
      </w:r>
    </w:p>
    <w:p>
      <w:r>
        <w:t xml:space="preserve">Hänen lupauksensa tuli, kun monet globaalit yritykset ovat huolissaan Kiinan politiikasta, joka haittaa niiden liiketoimintaa maassa. Xi sanoi myös, että kaksinumeroisen talouskasvun päivät Kiinassa ovat todennäköisesti ohi. "Kiina tulee ylläpitämään suhteellisen korkeaa talouskasvua, mutta ei superkorkeaa talouskasvua", hän sanoi Etelä-Kiinassa järjestetyssä yrityskonferenssissa. Xi, josta tuli presidentti viime kuussa, sanoi, että Kiina aikoo suojella ulkomaille sijoittautuneiden yritysten laillisia oikeuksia ja etuja ja varmistaa, että niillä on oikeus osallistua tasavertaisesti julkisiin hankintoihin ja itsenäiseen innovointiin. "Kiina ei koskaan sulje oviaan ulkomaailmalta", hän sanoi. "Nyt kun olemme avanneet tämän oven, emme sulje sitä, emme nyt emmekä tulevaisuudessa." Kommentit tulivat sen jälkeen, kun PepsiCon, Volvon ja Samsungin kaltaisten yritysten johtajat tapasivat Xi:n ilmaistakseen huolensa muun muassa investointien rajoittamisesta. Kulutukseen perustuva kasvu Kiinaa, joka on maailman toiseksi suurin talous, pidetään globaalin kasvun veturina, josta suuri osa johtuu sen oman talouden kaksinumeroisesta kasvusta. Maan keskimääräinen vuotuinen kasvu on ollut lähes 10 prosenttia useiden vuosien ajan. Xi sanoi, että kasvuvauhdin hidastuminen auttaisi Kiinaa tasapainottamaan taloutensa kohti kotimaista kulutusta vientivetoisesta mallista, johon se on pyrkinyt jo vuosia. "Se ei tarkoita, ettemme voisi ylläpitää talouskasvua hyvin nopeassa tahdissa, vaan koska emme enää halua sitä", hän sanoi. Vuonna 2012 Kiinan talouskasvu oli hitainta 13 vuoteen, ja bruttokansantuote kasvoi 7,8 prosenttia. Xi puhui kiinalaisten ja ulkomaisten yritysten edustajille Boao Forum for Asia -tapahtumassa Hainanissa.</w:t>
      </w:r>
    </w:p>
    <w:p>
      <w:r>
        <w:rPr>
          <w:b/>
        </w:rPr>
        <w:t xml:space="preserve">Tulos</w:t>
      </w:r>
    </w:p>
    <w:p>
      <w:r>
        <w:t xml:space="preserve">Kiinan presidentti Xi Jinping on luvannut suojella ulkomaisten yritysten oikeuksia.</w:t>
      </w:r>
    </w:p>
    <w:p>
      <w:r>
        <w:rPr>
          <w:b/>
        </w:rPr>
        <w:t xml:space="preserve">Esimerkki 1.3024</w:t>
      </w:r>
    </w:p>
    <w:p>
      <w:r>
        <w:t xml:space="preserve">Jamie Hellings myönsi tappaneensa Christopher Kayn, 58, joka kuoli sairaalassa ammuttuaan häntä rintaan elokuussa. Loftusista kotoisin oleva 32-vuotias Hellings vangittiin Teesside Crown Courtissa ennen 27. marraskuuta annettavaa tuomiota. Kayn perhe oli tyytyväinen syyllisyyden tunnustamiseen, mutta sanoi, ettei mikään tuomio "tuo isäämme takaisin". Hänet ammuttiin Brotton Roadilla Carlin How'ssa 21. elokuuta. "Elämä oli täyttä elämää" Komisario Mark Dimelow sanoi, että Coronation Roadilla asuvan Hellingsin "holtittomalla käytöksellä" ja "järjettömillä teoilla" on ollut "tuhoisa ja elämää muuttava vaikutus Christopherin suuresti rakastettuihin sukulaisiin ja ystäviin". Hän sanoi: "Kuten olemme nähneet, tämä johti siihen, että Christopherin elämä riistettiin julmasti ja ennenaikaisesti." Clevelandin poliisin julkaisemassa lausunnossa Kayn perhe sanoi: "Lähes kymmenen viikkoa sitten rakas isämme tapettiin, ja meiltä vietiin mahdollisuus nähdä hänen hymynsä, puhua hänen kanssaan ja viettää aikaa hänen kanssaan. "Isämme ei haluaisi, että mietimme tapahtunutta, mutta olisi väärin olla kommentoimatta tapahtumia, jotka johtivat meidät tänne. Järjettömän ja järjettömän teon vuoksi perheemme on nyt ilman isää, isoisää, veljeä ja setää." Lausunnossa sanottiin, että Kay oli "elänyt täyttä elämää", joka oli täynnä intohimoa moottoriurheiluun, kalastukseen, kuoroon ja alueelliseen armeijaan. Seuraa BBC North East &amp; Cumbria -kanavaa Twitterissä, Facebookissa ja Instagramissa. Lähetä juttuideoita osoitteeseen northeastandcumbria@bbc.co.uk.</w:t>
      </w:r>
    </w:p>
    <w:p>
      <w:r>
        <w:rPr>
          <w:b/>
        </w:rPr>
        <w:t xml:space="preserve">Tulos</w:t>
      </w:r>
    </w:p>
    <w:p>
      <w:r>
        <w:t xml:space="preserve">Mies on myöntänyt ampuneensa kuoliaaksi "rakastetun" perheenisän "mielettömässä ja järjettömässä teossa".</w:t>
      </w:r>
    </w:p>
    <w:p>
      <w:r>
        <w:rPr>
          <w:b/>
        </w:rPr>
        <w:t xml:space="preserve">Esimerkki 1.3025</w:t>
      </w:r>
    </w:p>
    <w:p>
      <w:r>
        <w:t xml:space="preserve">Jamie Oliver presents The Big Feastival järjestetään Blur-basistin maatilalla Kinghamissa. Yli 10 000 ihmisen odotetaan osallistuvan kahtena päivänä musiikkiin, jonka pääesiintyjinä esiintyvät Paloma Faith ja Texas. Oliver esittelee myös rumpalitaitojaan lavalla Jamesin kanssa The Farm Lovin' Criminals -nimisessä bändissä. Festivaali Churchill Heath Farmilla järjestetään sen jälkeen, kun James oli isännöinyt Harvest Festivalia samassa paikassa viime vuonna. Vaikka festivaaliin osallistuivat muun muassa David ja Samantha Cameron, Big Wheel -festivaalin järjestäjät joutuivat pulaan, ja 200 ihmistä jäi yhteensä miljoona puntaa miinukselle. Aiheeseen liittyvät Internet-linkit The Big Feastival</w:t>
      </w:r>
    </w:p>
    <w:p>
      <w:r>
        <w:rPr>
          <w:b/>
        </w:rPr>
        <w:t xml:space="preserve">Tulos</w:t>
      </w:r>
    </w:p>
    <w:p>
      <w:r>
        <w:t xml:space="preserve">Muusikko Alex James ja keittiömestari Jamie Oliver järjestävät viikonloppuna Oxfordshiressä uuden musiikki- ja ruokafestivaalin.</w:t>
      </w:r>
    </w:p>
    <w:p>
      <w:r>
        <w:rPr>
          <w:b/>
        </w:rPr>
        <w:t xml:space="preserve">Esimerkki 1.3026</w:t>
      </w:r>
    </w:p>
    <w:p>
      <w:r>
        <w:t xml:space="preserve">Lucy Towerin pysäköintialue suljetaan viideksi kuukaudeksi välttämättömien rakennustöiden ajaksi. Myös Thornbridgen pysäköintilaitos on suljettu, koska päällystystyöt ovat kestäneet liian kauan huonojen sääolosuhteiden vuoksi. Viranomaisjohtaja Ric Metcalfe sanoi, että hän halusi varmistaa, että niiden käyttö on turvallista. Brayford Poolin vieressä sijaitseva Lucy Towerin 458-paikkainen pysäköintialue suljetaan maanantaista alkaen 1,4 miljoonan punnan huoltotöiden vuoksi. Metcalfe sanoi: Metcalfe sanoi: "Emme ole suunnitelleet tätä näin, vaan sää on tullut väliin. Thornbridgessä tehtävät päällystystyöt edellyttävät tasaisia lämpötiloja. "Nämä ovat erittäin tärkeitä omaisuuseriä. Meidän on varmistettava, että investoimme pysäköintialueisiimme, jotta ne ovat turvallisia. "Emme voi sivuuttaa turvallisuusohjeita, muuten olisimme lykänneet Lucy Towerin töitä, kunnes Thornbridge olisi taas käytössä." Neuvosto myönsi, että sulkemiset aiheuttaisivat ongelmia yrityksille. Vaihtoehtoisia paikkoja on avattu myös Orchard Streetillä, Tentercroft Streetillä ja Broadgatessa.</w:t>
      </w:r>
    </w:p>
    <w:p>
      <w:r>
        <w:rPr>
          <w:b/>
        </w:rPr>
        <w:t xml:space="preserve">Tulos</w:t>
      </w:r>
    </w:p>
    <w:p>
      <w:r>
        <w:t xml:space="preserve">Lincolnin kaupunginvaltuuston mukaan kahden tärkeimmän julkisen pysäköintialueen sulkeminen samaan aikaan on väistämätöntä.</w:t>
      </w:r>
    </w:p>
    <w:p>
      <w:r>
        <w:rPr>
          <w:b/>
        </w:rPr>
        <w:t xml:space="preserve">Esimerkki 1.3027</w:t>
      </w:r>
    </w:p>
    <w:p>
      <w:r>
        <w:t xml:space="preserve">Suojeltu petolintu oli jäänyt loukkuun, kun sen nahkainen nilkkahihna oli sotkeutunut oksiin Hive Roadilla, Witchamissa, lähellä Elyä. RSPCA kutsui paikalle Cambridgeshiren palokunnan, joka käytti tikkaita saadakseen sen turvallisesti alas: "Tuolla on lintu, joka on jumissa puussa - ei kai?" Lintu palautettiin omistajalleen. RSPCA:n tiedottajan mukaan muuttohaukka vietiin aluksi hyväntekeväisyysjärjestön luontosairaalaan East Winchiin Norfolkiin arvioitavaksi, kun se löydettiin aiemmin tässä kuussa. Muuttohaukat ovat maailman nopein lintu, ja ne voivat saavuttaa jopa 200 mailin tuntinopeuden sukeltaessaan saaliin perässä. Jess on ohut nahkainen nilkkahihna, jota käytetään linnun sitomiseen ja jonka avulla haukkamestari voi pitää linnun hallinnassaan, kun se on hanskassa tai harjoittelussa. Yhdistyneessä kuningaskunnassa on vain noin 2 000 yksilöä, ja niitä suojellaan lailla.</w:t>
      </w:r>
    </w:p>
    <w:p>
      <w:r>
        <w:rPr>
          <w:b/>
        </w:rPr>
        <w:t xml:space="preserve">Tulos</w:t>
      </w:r>
    </w:p>
    <w:p>
      <w:r>
        <w:t xml:space="preserve">Palokunta joutui pelastamaan muuttohaukan, joka oli jäänyt jumiin puuhun.</w:t>
      </w:r>
    </w:p>
    <w:p>
      <w:r>
        <w:rPr>
          <w:b/>
        </w:rPr>
        <w:t xml:space="preserve">Esimerkki 1.3028</w:t>
      </w:r>
    </w:p>
    <w:p>
      <w:r>
        <w:t xml:space="preserve">Useat ihmiset loukkaantuivat väkivaltaisuuksissa, joissa poliisi ampui kyynelkaasua tuhansien ihmisten väkijoukkoon. Perua on järkyttänyt joukkomielenosoitukset sen jälkeen, kun kongressi äänesti maanantaina Vizcarran asettamisesta syytteeseen väitetyn lahjonnan vuoksi - hän kiistää syytteet. Kongressin puhemies Manuel Merino on ryhtynyt väliaikaiseksi presidentiksi. Poliittisen kriisin on pelätty pahenevan, sillä Perun talous on vakavassa laskusuhdanteessa, jonka syynä on koronaviruspandemia. Kymmenettuhannet mielenosoittajat - monet heistä nuoria - kokoontuivat jälleen lauantaina Limaan ja muihin kaupunkeihin mielenosoituksiin, jotka olivat suurelta osin rauhanomaisia. Pääkaupunki kaikui sireeneistä, huudoista ja mielenosoittajien huudoista, joissa vaadittiin Merinon syrjäyttämistä, kertoo Reuters. Yhteenotot puhkesivat iltaa kohti sen jälkeen, kun joukko huppupäisiä mielenosoittajia heitti ilotulitteita ja kiviä poliisia kohti, joka vastasi kyynelkaasulla. Kaksi miestä, joista toinen oli 24-vuotias ja toinen 25-vuotias, sai surmansa. Vizcarra, 57, on nauttinut monien äänestäjien keskuudessa jatkuvaa tukea uudistusyrityksilleen. Hän on joutunut katkeraan taisteluun kilpailevien puolueiden hallitseman kongressin kanssa siitä lähtien, kun hän astui virkaansa maaliskuussa 2018. Viime vuonna presidentti hajotti kongressin väittäen, että lainsäätäjät estävät hänen korruption vastaista agendaansa. Tammikuussa valittiin uusi kongressi, mutta jännitteet lainsäädäntävallan ja toimeenpanovallan välillä pysyivät korkeina, ja Vizcarra syytti lainsäätäjiä "kaaoksen ja epäjärjestyksen" lietsomisesta. Vizcarra on kiistänyt syytökset, joiden mukaan hän olisi ottanut vastaan 2,3 miljoonan solen (640 000 dollaria, 487 000 puntaa) lahjuksia ollessaan eteläisen Moqueguan alueen kuvernöörinä. Kongressin maanantainen siirto tapahtui sen jälkeen, kun hänet oli jo aiemmin yritetty erottaa. Aikaisempi, 18. syyskuuta pidetty äänestys jäi kauas tarvittavasta äänimäärästä, kun vain 32 lainsäätäjää äänesti Vizcarran erottamisen puolesta. Vizcarra oli aiemmin sanonut, että hän hyväksyisi viraltapanoa koskevan äänestyksen, ei ryhtyisi oikeustoimiin ja lähtisi presidentin palatsista. Tiistaina hän kuitenkin kyseenalaisti erottamisensa "laillisuuden ja oikeutuksen". "Laillisuus on kyseenalainen, koska perustuslakituomioistuin ei ole vielä antanut päätöstä, ja legitimiteetin antaa kansa", hän sanoi toimittajille kotinsa ulkopuolella Limassa. Merinon odotetaan pysyvän presidenttinä heinäkuuhun 2021 asti, jolloin Vizcarran toimikauden oli määrä päättyä.</w:t>
      </w:r>
    </w:p>
    <w:p>
      <w:r>
        <w:rPr>
          <w:b/>
        </w:rPr>
        <w:t xml:space="preserve">Tulos</w:t>
      </w:r>
    </w:p>
    <w:p>
      <w:r>
        <w:t xml:space="preserve">Perun pääkaupungissa Limassa kaksi ihmistä on kuollut poliisin ja presidentti Martín Vizcarran viraltapanosta suuttuneiden mielenosoittajien välisissä yhteenotoissa.</w:t>
      </w:r>
    </w:p>
    <w:p>
      <w:r>
        <w:rPr>
          <w:b/>
        </w:rPr>
        <w:t xml:space="preserve">Esimerkki 1.3029</w:t>
      </w:r>
    </w:p>
    <w:p>
      <w:r>
        <w:t xml:space="preserve">Channel 4:n Dispatches-ohjelmassa tuotiin esiin tuhansia Coldplayn ja Take Thatin kaltaisten esiintyjien lippuja, jotka myytiin tällä tavoin liian korkeaan hintaan. Viagogon mukaan sen tavoitteena on "varmistaa, että jos ostat lipun, saat sen ajoissa tapahtumaan". Se epäonnistui aiemmin korkeimmassa oikeudessa yrityksessään estää ohjelman esittäminen. Yhtiö oli hakenut kieltoa kaupallisen luottamuksen rikkomisen perusteella. Korkein oikeus katsoi, että aineisto ei ollut kaupallisesti luottamuksellista, ja vaikka se olisi ollutkin, olisi ollut yleisen edun mukaista raportoida siitä. Konserttilippujen jälleenmyynti jakaa mielipiteitä, ja vastustajat valittavat, että epätoivoiset fanit joutuvat usein maksamaan liian korkeat hinnat. "Premium-kumppani" Torstai-illan Dispatches-ohjelmassa näytettiin faneja, jotka valittivat, että lippuja myydään korkeampaan hintaan toissijaisilla lipunmyyntisivustoilla muutamassa minuutissa tapahtumien loppuunmyynnin jälkeen. He valittivat myös, että he olivat luulleet ostavansa lippuja toisilta faneilta eivätkä järjestäjiltä, ja sanoivat, että heillä oli vähemmän mahdollisuuksia ostaa lippuja nimellisarvoon. Dispatches väitti, että Live Nation, joka työskentelee muun muassa Madonnan ja U2:n kanssa, ja SJM Concerts, joka työskentelee muun muassa One Directionin ja Jessie J:n kanssa, olivat jakaneet suuren määrän lippuja Viagogolle. Viagogon Yhdistyneen kuningaskunnan johtaja Ed Parkinson kertoi BBC News -sivustolle, että sen liiketoimintamalli on "taata, että ostajat saavat lippunsa ja myyjät maksetaan". "Kuka tahansa voi myydä markkinapaikallamme, ja valtaosa myyjistä on yksityishenkilöitä, mutta mukana on myös suurempia myyjiä, kuten konserttijärjestäjiä. "Emme tee syrjintää. Kuka tahansa voi myydä markkinapaikallamme, kunhan hän toimittaa myymänsä liput." Dispatches-ohjelmassa esiintyneet musiikkifanit valittivat myös siitä, että joitakin haluttuja konserttilippuja, myös eturivin paikkoja, laitettiin suoraan lippusivustoille. Parkinson sanoi, että koska hän on useiden järjestäjien ja organisaatioiden "premium-lippupalvelukumppani", "tämä tarkoittaa, että tietyt premium-paikat tulevat meidän saatavillemme". Viagogo ansaitsee rahaa ottamalla osuuden lipun myyntihinnasta. Tiedottajan mukaan samaa korkoa sovelletaan suurten konserttijärjestäjien myymiin lippuihin kuin yksittäisten musiikkifanien myymiin lippuihin. Hän ei kuitenkaan voinut kommentoida yhteistyökumppaneiden kanssa tehtyjä lisäsopimuksia. Live Nation ja SJM Concerts eivät ole kommentoineet käytäntöä, mutta Concert Promoters Association (CPA), jonka jäseniä molemmat ovat, totesi, että jotkut promoottorit toimivat "ainakin osittain jälkimarkkinoilla". Järjestön mukaan tämä johtuu siitä, että edellinen hallitus ei ollut onnistunut kieltämään konserttilippujen jälleenmyyntiä CPA:n lobbauksesta huolimatta. "Jos promoottorit myyvät lippuja jälkimarkkinoille, hinnat laskevat ja samalla varmistetaan, että osa jälkimarkkinoilla myytävistä lipuista on aitoja", CPA totesi lausunnossaan. Jälkimarkkinoita käytettiin "tosiasiallisesti korkeampihintaisina ensimarkkinoina niille faneille, jotka haluavat käyttää niitä mukavuussyistä", se lisäsi. Nämä fanit olisivat tyytyväisempiä siihen, että maksettu lisämaksu "menisi artistille promoottorin kautta eikä myyjälle", se totesi. CPA:n mukaan fanien todellinen ongelma on se, että "lippuja, jotka myyjät tuovat jälkimarkkinoille, ei ole oikeasti olemassa, ja niitä lippuja, jotka ovat olemassa, ei ole heidän hallussaan, jotta he voisivat myydä niitä eteenpäin". Aiemmin tässä kuussa Music Managers Forum -järjestön toimitusjohtaja Jon Webster vaati jälleenmyyntiarvojen rajoittamista. Hän sanoi BBC:lle: "Loppujen lopuksi se heijastuu huonosti taiteilijoihin - luultavasti enemmän kuin muihin. "Useimmiten fanit eivät tiedä, keitä promoottorit ovat, joten fanit syyttävät lopulta artistia." Hän jatkaa: "Se ei ole totta."</w:t>
      </w:r>
    </w:p>
    <w:p>
      <w:r>
        <w:rPr>
          <w:b/>
        </w:rPr>
        <w:t xml:space="preserve">Tulos</w:t>
      </w:r>
    </w:p>
    <w:p>
      <w:r>
        <w:t xml:space="preserve">Toissijainen lipunmyyntisivusto Viagogo on puolustanut käytäntöä, jonka mukaan keikkapromoottorit myyvät lippuja sivustollaan, ja todennut, että "me emme syrji".</w:t>
      </w:r>
    </w:p>
    <w:p>
      <w:r>
        <w:rPr>
          <w:b/>
        </w:rPr>
        <w:t xml:space="preserve">Esimerkki 1.3030</w:t>
      </w:r>
    </w:p>
    <w:p>
      <w:r>
        <w:t xml:space="preserve">Terveysvalvojan tammikuussa tekemä vierailu akuuttiin arviointiyksikköön tapahtui yleisön huolestuttua. Tarkastajat havaitsivat, että yhden potilaan tippa oli jätetty kuivumaan, ja henkilökunnan mukaan ruuhka-ajat olivat "lähes mahdottomia". CQC on kertonut Hull and East Yorkshire Hospitals NHS Trustille, että sen on ryhdyttävä toimiin. Akuutti arviointiyksikkö on lyhytaikaisen hoidon osasto, joka toimii yhdyskäytävänä potilaan yleislääkärin, A&amp;E:n ja muiden sairaalaosastojen välillä. Tarkastajat keskustelivat yli 30 potilaan sekä hoito-, lääkäri- ja mielenterveyshenkilöstön kanssa. Korkeat stressitasot Raportin mukaan henkilökunta kertoi tarkastajille, että ruuhka-ajat olivat "lähes mahdottomia" ja että "jotain on annettava periksi". Lorraine Moore CQC:stä sanoi: "Potilaat odottivat kärryillä yli 12 tuntia, jotkut jopa 24 tuntia. "He eivät oikeastaan tienneet, mitä oli tapahtumassa. Kukaan ei ollut tullut puhumaan heille siitä, mitä seuraavaksi tapahtuu." Unisonin Ray Grayson sanoi, etteivät raportin havainnot yllättäneet häntä ja että virheitä tehtiin, koska henkilökunta oli liian kiireistä. "Kyse on työn määrästä ja siitä, että ihmisiä ei voida siirtää yksiköstä toiseen, koska heillä ei ole enää sänkyjä." Hän lisäsi: "Teimme hiljattain kyselytutkimuksen henkilökunnan keskuudessa, ja sairaalassa on todella paljon stressiä. "Jos ihmiset työskentelevät stressin alla, he tekevät virheitä, ja sitä olemme alkaneet havaita."</w:t>
      </w:r>
    </w:p>
    <w:p>
      <w:r>
        <w:rPr>
          <w:b/>
        </w:rPr>
        <w:t xml:space="preserve">Tulos</w:t>
      </w:r>
    </w:p>
    <w:p>
      <w:r>
        <w:t xml:space="preserve">Hull Royal Infirmaryn akuuttiyksikössä hoidettavat potilaat eivät saa asianmukaista hoitoa, Care Quality Commission (CQC) on todennut.</w:t>
      </w:r>
    </w:p>
    <w:p>
      <w:r>
        <w:rPr>
          <w:b/>
        </w:rPr>
        <w:t xml:space="preserve">Esimerkki 1.3031</w:t>
      </w:r>
    </w:p>
    <w:p>
      <w:r>
        <w:t xml:space="preserve">Tohtori Andrew Goodallin mukaan tehohoidossa viruksen vuoksi hoidettavien keski-ikä on 56 vuotta. "Olisitte ehkä odottaneet, että se olisi ollut vanhempi", hän sanoi Walesin hallituksen päivittäisessä tiedotustilaisuudessa. Ja "alle 10 prosenttia sairaalaan otetuista ihmisistä joutuu tehohoitoon", hän sanoi. "Alun perin ajattelimme, että tämä luku olisi paljon suurempi." Tohtori Goodall vahvisti, että suurin osa tehohoitoon joutuvista Covid-19-tautia sairastavista ihmisistä on miehiä, ja potilaat joutuvat sinne "päivän tai kahden" kuluttua siitä, kun heidät on ensin otettu sairaalaan. Tällä hetkellä 493 ihmistä on Walesissa sairaalassa, jossa on vahvistettu virustapaus, ja heistä 55 on tehohoidossa. Kolme neljäsosaa tehohoitopotilaista laitetaan hengityskoneeseen ensimmäisen 24 tunnin aikana, hän sanoi. Tavallisesti potilaat, jotka saavat perusapua tai kehittynyttä apua hengitykseen, saavat tukea noin 11 päivän ajan, ja 85 prosenttia näistä potilaista saa kehittynyttä tukea tämän viruksen luonteen vuoksi, Goodall sanoi. "Koronaviruksen saaneet ihmiset voivat olla hyvin sairaita", hän sanoi. "Joissakin tapauksissa ihmiset ovat olleet hengityskoneessa jopa kolme viikkoa, ja lisäksi he saavat tukea sydän- ja verisuonijärjestelmälleen ja munuaisilleen." Kun hän esitteli meille Covid-19:ää koskevia tilastoja, joista osa oli synkkiä ja osa vähemmän synkkiä, niiden rinnalla näkyi myös jonkin verran optimismia. "Tiedämme, että koronavirus voi olla kohtalokas, mutta näemme, että monet ihmiset lähtevät tehohoitoyksiköistä ja sairaaloista saatuaan monen, monen viikon ajan parasta mahdollista tehohoitoa, jota NHS voi tarjota." "Kuntoutus on välttämätöntä" Tohtori Goodall sanoi, että koronaviruksen vaikutus "vaihtelee ihmisestä toiseen". Hän kuitenkin varoitti, että jokainen, joka viettää "muutamaa päivää pidempään tehohoidossa", tarvitsee "merkittävää jatkuvaa tukea". "Kuntoutus on välttämätöntä", hän sanoi. Tohtori Goodallin mukaan noin 60 prosenttia tehohoitopaikoista oli tyhjiä, 357 oli käytettävissä, ja niissä käytettiin pandemiaa varten luotua ylimääräistä "ylikapasiteettia". Tehohoitoon kohdistui kuitenkin edelleen "paineita". Hän kiitti pandemian terävimmässä kärjessä työskentelevää henkilökuntaa heidän "poikkeuksellisista ponnisteluistaan" ja kehotti ihmisiä "jatkamaan NHS- ja hoitojärjestelmämme tukemista". Ja siinä oli meille kaikille tuttu varoitus. Tohtori Goodall kehotti noudattamaan Walesissa annettua kehotusta "pysyä kotona ja suojella itseään ja läheisiään". "Ja jos lähdette ulos, pysykää paikallisina."</w:t>
      </w:r>
    </w:p>
    <w:p>
      <w:r>
        <w:rPr>
          <w:b/>
        </w:rPr>
        <w:t xml:space="preserve">Tulos</w:t>
      </w:r>
    </w:p>
    <w:p>
      <w:r>
        <w:t xml:space="preserve">Walesin NHS:n pääjohtaja on maalannut kuvan toukokuun lopun elämästä tehohoitoyksiköissä, joissa taistellaan koronavirusta vastaan.</w:t>
      </w:r>
    </w:p>
    <w:p>
      <w:r>
        <w:rPr>
          <w:b/>
        </w:rPr>
        <w:t xml:space="preserve">Esimerkki 1.3032</w:t>
      </w:r>
    </w:p>
    <w:p>
      <w:r>
        <w:t xml:space="preserve">Viime vuonna vahvistettiin suunnitelmat perustaa elin Bordersia ja Dumfries and Gallowayta varten. Siitä lähtien on työskennelty sen perustamiseksi Etelä-Skotlannin talouskumppanuuden kautta. Nyt maaseudun elinkeino- ja yhteysvaliokunta pyytää näkemyksiä lakiehdotuksesta, jolla uusi virasto perustetaan. Se toimisi rinnakkain Skotlannin kahden muun yritysviraston - Scottish Enterprise ja Highlands and Islands Enterprise - kanssa. Valiokunnan kokoonkutsuja Edward Mountain MSP sanoi: "Valiokuntamme pyytää näkemyksiä uudesta, Skotlannin eteläosien yritysvirastosta. "Haluaisimme kuulla erityisesti yrityksiä ja alueella asuvia ja työskenteleviä ihmisiä. "Lakiehdotuksessa esitetään yksityiskohtaisesti, miten uusi virasto perustetaan tukemaan yrityksiä ja edistämään talouskasvua, yrittäjyyttä ja osaamista koko alueella." Hän sanoi, että he haluavat tietää, ovatko ihmiset samaa mieltä siitä, mitä ehdotetaan. Hän kysyi: "Miltä tämän viraston pitäisi näyttää, mitkä sen tehtävät pitäisi olla ja miten se voi edistää alueen talouskehitystä, tuottavuutta ja kestävyyttä", kysyttiin. Kyselyssä käsiteltävät kysymykset ovat seuraavat: Osana tätä lausuntopyyntöä valiokunta järjestää useita tilaisuuksia, muun muassa virallisen valiokuntakokouksen Etelä-Skotlannissa. Suunnitteilla on myös muita aktiviteetteja paikallisten yritysten, yhteisöjen edustajien ja nuorten kanssa, jotta saadaan selville, miten ehdotettu yritysvirasto voisi vaikuttaa tulevaan talouskehitykseen. Kyselyyn voi vastata verkossa tai lähettää yksityiskohtaisempia kannanottoja Skotlannin parlamentille.</w:t>
      </w:r>
    </w:p>
    <w:p>
      <w:r>
        <w:rPr>
          <w:b/>
        </w:rPr>
        <w:t xml:space="preserve">Tulos</w:t>
      </w:r>
    </w:p>
    <w:p>
      <w:r>
        <w:t xml:space="preserve">Holyroodin valiokunta pyytää näkemyksiä uuden, Etelä-Skotlantia varten perustettavan yritysviraston perustamisesta.</w:t>
      </w:r>
    </w:p>
    <w:p>
      <w:r>
        <w:rPr>
          <w:b/>
        </w:rPr>
        <w:t xml:space="preserve">Esimerkki 1.3033</w:t>
      </w:r>
    </w:p>
    <w:p>
      <w:r>
        <w:t xml:space="preserve">Kaikkien, jotka haluavat luovuttaa elimiään kuoleman jälkeen, on tällä hetkellä suostuttava luovuttajakorttijärjestelmään. Elinsiirtolakiehdotuksen mukaan ruumiinosat olisivat automaattisesti saatavilla elinsiirtoa varten, ellei henkilö vastusta sitä eläessään. Terveysvaliokunta ilmoitti kannattavansa lakiehdotuksen tavoitetta, mutta ei sen yksityiskohtia. Lainsäädäntöä esitti jäsenlakiehdotuksena skotlantilainen työväenpuolueen kansanedustaja Anne McTaggart. Sen kannattajat väittävät, että lakiehdotus lisäisi elinsiirtoihin käytettävissä olevien elinten määrää ja lyhentäisi siten odotusaikoja ja pelastaisi ihmishenkiä. Valiokunta totesi kuitenkin, että valiokunnan jäsenten enemmistö katsoi, ettei ole tarpeeksi selvää näyttöä siitä, että lakiehdotuksessa ehdotettuun erityiseen opt-out-järjestelmään siirtyminen lisäisi luovutusten määrää. Valiokunta totesi kuitenkin myös, että "toimivan" opt-out-järjestelmän kehittämisestä voi olla hyötyä. Se kehotti Skotlannin hallitusta järjestämään seuraavassa parlamentissa yksityiskohtaisen kuulemisen elinluovutusten lisäämiseen tähtäävistä menetelmistä, opt-out-järjestelmä mukaan luettuna, ja harkitsemaan itse lain säätämistä. Valiokunta totesi myös, että jotkut sen jäsenistä kannattivat lakiehdotuksen yleisiä periaatteita ja olivat sitä mieltä, että lakiehdotus olisi esitettävä nyt. Valiokunnan kokoonkutsuja Duncan McNeil sanoi, että valiokunta tunnustaa, että luovutettuja elimiä odottavien ihmisten "vaikutus perhe-elämän kaikkiin osa-alueisiin on tuhoisa". Hän lisäsi: "Valiokuntana meidän on tarkasteltava kaikkia edessämme olevia todisteita, ja oli selvää, että on olemassa erilaisia näkemyksiä siitä, mikä on paras tapa lisätä elinluovutusten määrää. "Vaikka valiokunta kannatti lainsäädännön taustalla olevaa tavoitetta, enemmistö ei voinut tukea yksityiskohtia." Lakiehdotuksessa ehdotetaan siirtymistä "pehmeään opt-out"-järjestelmään, joka sallisi kuolleen aikuisen ruumiinosien käytön elinsiirroissa ilman nimenomaista lupaa. Elinluovutukseen olisi edelleen mahdollista suostua, mutta lakiehdotuksen mukaan aikuiset voisivat myös nimetä jonkun, joka tekisi heidän puolestaan lupapäätöksen. He voisivat myös ilmoittaa etukäteen, että he eivät halua, että heidän elimiään tai kudoksiaan poistetaan. Skotlanti on lisännyt elinluovutusten määrää viime vuosikymmenen aikana, ja 41 prosenttia ihmisistä on nyt elinluovuttajarekisterissä. Luovutettuja elimiä ei kuitenkaan vieläkään ole riittävästi, jotta kaikkien elinsiirtoa tarvitsevien henki voitaisiin pelastaa. Lääkäreitä edustava BMA Skotlannissa ilmoitti olevansa pettynyt komitean päätelmiin. Tohtori Sue Robertson, munuaislääkäri Dumfriesissa, sanoi: "Jos opt-out-järjestelmä toteutettaisiin asianmukaisesti, sillä olisi riittävästi resursseja ja henkilöstöä ja sen tukena olisi korkean profiilin julkisuuskampanja, se voisi pelastaa tai muuttaa ihmisten elämää. "Kaikki se aika, jota nyt tuhlaamme, tarkoittaa, että menetämme lisää ihmishenkiä." Wales otti opt-out-järjestelmän käyttöön viime vuoden joulukuussa ja seurasi monia Euroopan maita, kuten Espanjaa, Ranskaa, Belgiaa, Puolaa, Portugalia, Ruotsia ja Norjaa. Skotlannin hallitus on aiemmin sanonut, että se harkitsisi elinluovutuksen opt-out-järjestelmää, jos Walesin järjestelmä toimisi hyvin. Mutta myös terveysministeri Maureen Watt on ilmaissut huolensa McTaggartin esittämästä lakiehdotuksesta.</w:t>
      </w:r>
    </w:p>
    <w:p>
      <w:r>
        <w:rPr>
          <w:b/>
        </w:rPr>
        <w:t xml:space="preserve">Tulos</w:t>
      </w:r>
    </w:p>
    <w:p>
      <w:r>
        <w:t xml:space="preserve">Holyroodin valiokunta on todennut, ettei se tue lainsäädäntöä, jonka tarkoituksena on ottaa käyttöön elinluovutusjärjestelmä, jossa elinluovutukset jätetään pois.</w:t>
      </w:r>
    </w:p>
    <w:p>
      <w:r>
        <w:rPr>
          <w:b/>
        </w:rPr>
        <w:t xml:space="preserve">Esimerkki 1.3034</w:t>
      </w:r>
    </w:p>
    <w:p>
      <w:r>
        <w:t xml:space="preserve">Alan Davey, joka on tällä hetkellä Arts Council Englandin toimitusjohtaja, sanoi, että Radio 3 seuraisi kyseisen organisaation esimerkkiä "viisastumalla" eikä "typeröimällä". Heinäkuussa julkaistujen kuuntelulukujen mukaan Radio 3:n viikoittainen kuuntelijamäärä oli keskimäärin 1,884 miljoonaa kuuntelijaa, kun 6 Musicin kuuntelijamäärä oli 1,89 miljoonaa. Davey sanoi kuitenkin, että tämä ero ei ole "suuntaus". "Kyse on yhden vuosineljänneksen kuunteluluvuista", hän sanoi alan järjestön Rajarin yleisöluvuista. BBC Radio 4:n Today-ohjelmassa Davey sanoi varmistavansa, että Radio 3 jatkaa sitä, mitä Radio 3 parhaiten osaa - tarjota monitahoista kulttuuria, taidetta ja ideoita monien ihmisten ulottuville. "Alkuperäinen Kolmas ohjelma teki sen hienosti", hän jatkoi viitaten Radio 3:n edeltäjään, joka lähetti ohjelmia vuosina 1946-1970. "Alkuperäinen Kolmas ohjelma ei kuitenkaan tarjonnut ihmisille asiayhteyttä... tapaa lähestyä tarjottua monitahoista kulttuuria. "Jos monitahoinen kulttuuri tehdään kunnolla, se on ihmisille järkevää", jatkoi Davey, joka siirtyy asemalle tammikuussa oltuaan seitsemän vuotta Arts Council Englandissa. Hänen tehtäviinsä kuuluu myös BBC:n kuuden esiintymisryhmän valvonta, vaikka hän ei toimi BBC Proms -tapahtuman johtajana kuten hänen edeltäjänsä Roger Wright. Davey puolusti keskiviikkona puhuessaan myös syytöksiä, joiden mukaan Lontoossa sijaitsevat organisaatiot saavat suhteettoman paljon Arts Councilin rahoitusta. "En sanoisi, että kyseessä olisi lontoolainen puolueellisuus", hän sanoi BBC:n Sarah Montaguen haastattelussa. "Mutta olet oikeassa - on vielä paljon tehtävää, jotta Lontoon ulkopuolella tapahtuisi enemmän." Hän jatkoi kuitenkin, että "ei ole kyse vain rahan levittämisestä ja toivosta, että jotain kasvaa - se on tehtävä huolellisesti". "Olemme juuri jakaneet resursseja ja panneet asioita parilla prosenttiyksiköllä oikeaan suuntaan. "Mutta aikana, jolloin rahat vähenevät, ei tehdä mitään hyvin nopeaa ja impulsiivista. "Tiedämme, että olemme laittaneet arpajaisrahaa ja se on epäonnistunut... [koska sillä ei ole ruohonjuuritason perustaa." Davey mainitsi esimerkkinä Sheffieldissä sijaitsevan, 15 miljoonaa puntaa maksaneen Kansallisen populaarimusiikin keskuksen, joka avattiin maaliskuussa 1999 ja suljettiin seuraavana vuonna.</w:t>
      </w:r>
    </w:p>
    <w:p>
      <w:r>
        <w:rPr>
          <w:b/>
        </w:rPr>
        <w:t xml:space="preserve">Tulos</w:t>
      </w:r>
    </w:p>
    <w:p>
      <w:r>
        <w:t xml:space="preserve">BBC Radio 3:n uusi johtaja on sanonut, että se jatkaa "monitahoisen kulttuurin" tarjoamista, vaikka digitaalinen asema BBC 6 Music on ohittanut sen katsojaluvuissa.</w:t>
      </w:r>
    </w:p>
    <w:p>
      <w:r>
        <w:rPr>
          <w:b/>
        </w:rPr>
        <w:t xml:space="preserve">Esimerkki 1.3035</w:t>
      </w:r>
    </w:p>
    <w:p>
      <w:r>
        <w:t xml:space="preserve">Lordi Peter Hain sanoi, että pankit ovat saattaneet "tahattomasti toimia" rahanpesun kanavina. Työväenpuolueen jäsen kertoi parlamentin ylähuoneessa, että pankit ovat saattaneet siirtää jopa 400 miljoonaa puntaa laittomia varoja. Hänen huolensa liittyy Etelä-Afrikan presidentin Jacob Zuman ja rikkaan liikemiesperheen, Guptojen, välisiin yhteyksiin. Vertainen on kirjoittanut liittokansleri Philip Hammondille ja kertonut, että ilmiantaja on ilmoittanut pankkien "ehkä tahattomasti toimineen korruptoituneen rahan kanavina". Lordi Hain kertoi BBC:lle nimenneensä kirjeessä yritysten lisäksi 27 henkilöä ja lisäsi, että jokainen henkilö tai yritys, joka liittyy väitettyyn korruptioon Etelä-Afrikassa, "saastuu pahasti". Valtiovarainministeriö on lähettänyt lordi Hainin kirjeen sääntelyviranomaisille, kuten Financial Conduct Authoritylle ja SFO:lle. Valtiovarainministeriön edustaja sanoi: "Suhtaudumme hyvin vakavasti rahoitusvirheitä koskeviin väitteisiin ja olemme välittäneet lordi Hainin kirjeen Financial Conduct Authoritylle ja asiaankuuluville Yhdistyneen kuningaskunnan lainvalvontaviranomaisille, kuten National Crime Agencylle ja Serious Fraud Officelle, jotta ne voivat sopia oikeista toimista." BBC:n Johannesburgin kirjeenvaihtaja Andrew Harding sanoi, että lordi Hainin kirje oli "uusi käänne jättimäisessä korruptioskandaalissa, joka ravistelee Etelä-Afrikan valtiota ja vahingoittaa useiden maailmanlaajuisten yritysten mainetta". Zuma ja Guptat kiistävät jyrkästi väärinkäytökset ja sanovat olevansa "poliittisesti motivoituneen noitavainon" uhreja. Vuodetut sähköpostiviestit ja viralliset tutkimukset ovat kuitenkin lisänneet väitteitä, joiden mukaan Guptat ovat ostaneet vaikutusvaltaa hallituksessa ryöstääkseen valtionyhtiöitä. Etelä-Afrikassa skandaali on jo tuhonnut brittiläisen suhdetoimintayrityksen Bell Pottingerin ja vahingoittanut tilintarkastusyhtiö KPMG:tä, joka erotti maan johtoryhmänsä. FCA:n tiedottaja sanoi, että se on jo yhteydessä lordi Hainin nimeämiin pankkeihin ja että se "harkitsee huolellisesti saamiaan vastauksia". Standard Chartered sanoi: "Emme voi kommentoida asiakastapahtumien yksityiskohtia, mutta voimme vahvistaa, että sisäisen tutkimuksen jälkeen tilit suljettiin vuonna 2014." "Emme voi kommentoida asiakastapahtumien yksityiskohtia, mutta voimme vahvistaa, että sisäisen tutkimuksen jälkeen tilit suljettiin vuonna 2014." HSBC kieltäytyi kommentoimasta. Etelä-Afrikassa varttunut johtava apartheidin vastustaja Lord Hain kehotti Yhdistyneen kuningaskunnan viranomaisia "jäljittämään varastetut rahat ja varmistamaan, että brittiläiset rahoituslaitokset auttavat palauttamaan ne eteläafrikkalaisille veronmaksajille". Väitetään, että rahat vietiin Etelä-Afrikasta Hongkongin ja Dubain kautta. Pohjois-Irlannin entinen ministeri Lord Hain väitti liittokanslerille lähettämässään kirjeessä, että asia oli "seurausta presidentti Zuman ja hänen läheisten liittolaistensa Guptojen johtamasta korruptiosta ja kaveruudesta". Lordien lausunnossaan vertainen kysyi, mihin toimiin hallitus aikoo ryhtyä estääkseen rahanpesun brittiläisten pankkien kautta. Ministeri Lord Bates sanoi, että Yhdistynyt kuningaskunta on "sitoutunut" torjumaan rahanpesua ja on "huolissaan" väitteistä. Hän lisäsi, että Etelä-Afrikan edustusto "seuraa asiaa tiiviisti". Financial Times -lehti kertoi torstaina, että FBI oli aloittanut tutkimuksen Guptojen ja "Yhdysvalloissa olevien henkilöiden, pankkitilien ja yritysten" välisistä mahdollisista yhteyksistä. Guptan veljekset Ajay, Atul ja Rajesh Gupta ovat kiinnostuneita tietokone-, kaivos-, media-, matkailu-, energia- ja teknologia-aloista ja työllistävät noin 10 000 ihmistä Sahara Group -yhtiönsä kautta.</w:t>
      </w:r>
    </w:p>
    <w:p>
      <w:r>
        <w:rPr>
          <w:b/>
        </w:rPr>
        <w:t xml:space="preserve">Tulos</w:t>
      </w:r>
    </w:p>
    <w:p>
      <w:r>
        <w:t xml:space="preserve">Yhdistyneen kuningaskunnan finanssivalvontaviranomaiset ja Serious Fraud Office aikovat tutkia, liittyvätkö pankit HSBC ja Standard Chartered Etelä-Afrikan korruptioskandaaliin.</w:t>
      </w:r>
    </w:p>
    <w:p>
      <w:r>
        <w:rPr>
          <w:b/>
        </w:rPr>
        <w:t xml:space="preserve">Esimerkki 1.3036</w:t>
      </w:r>
    </w:p>
    <w:p>
      <w:r>
        <w:t xml:space="preserve">Lentokoneet iskivät Kurdistanin työväenpuolueen (PKK) kohteisiin sekä Kaakkois-Irakissa että rajan yli Pohjois-Irakissa. Lauantaina Ankarassa tehdyssä kaksoispommi-iskussa kuoli ainakin 95 ihmistä, mikä tekee siitä kaikkien aikojen kuolettavimman vastaavanlaisen iskun. Turvallisuuslähteet sanovat epäilevänsä iskun takana niin sanottua Islamilainen valtio (IS) -ryhmää. Ilmavoimat iski sen jälkeen, kun hallitus hylkäsi PKK:n lauantaina ilmoittaman uuden tulitauon. Jännitteet Turkissa olivat jo ennestään korkealla, sillä 1. marraskuuta lähestyvät parlamenttivaalit. Hallitseva Oikeus- ja kehityspuolue (AKP) menetti enemmistönsä kesäkuussa, kun kurdimyönteinen Kansan demokraattinen puolue (HDP), joka oli mukana lauantain mielenosoituksessa, sai kannatusta. Ankaran pommi-iskut: Lue lisää "Tämä on pahin kohtaus, jonka olen koskaan nähnyt" - Ankara järkyttyi ja suuttui surutyön alkaessa Keitä ovat kurdit? - Lähi-idän neljänneksi suurimman etnisen ryhmän pitkä historia Turkki vs. Islamilainen valtio vs. kurdit - Mistä on kyse? PKK:n asemia tuhoutui Metinan ja Zapin alueilla Pohjois-Irakissa sunnuntain ilmaiskuissa, kertoi Turkin armeija. Lauantaina ilmavoimat otti PKK:n kohteekseen Turkin Diyarbakirin maakunnassa. Iskuissa kerrottiin kuolleen 49 ihmistä, mutta näitä lukuja ei pystytty tarkistamaan riippumattomasti. "PKK:n tulitauko ei merkitse meille mitään", eräs korkea-arvoinen turkkilainen turvallisuusviranomainen sanoi uutistoimisto Reutersille. "Operaatiot jatkuvat taukoamatta." Hallitus on kiistänyt raivokkaasti opposition väitteet siitä, että se olisi itse osallistunut Ankaran pommi-iskuihin. HDP:n johtaja Selahattin Demirtas syytti hallitusta siitä, että se ei ole tutkinut täysimääräisesti aiempia poliittisiin mielenosoituksiin kohdistuneita iskuja. "Valtio, joka saa tietoa lentävästä linnusta ja sen jokaisesta siiveniskusta, ei kyennyt estämään verilöylyä Ankaran sydämessä", hän sanoi. HDP:n mukaan lauantain todellinen kuolonuhrien määrä on ainakin 128. Turkin viranomaiset uskovat, että kaksi itsemurhapommittajaa iski mielenosoitukseen lauantaina. Kaksi Reutersille puhunutta korkea-arvoista turvallisuusviranomaista sanoi, että ensimmäiset merkit viittaavat IS:n syyllisyyteen. "Kaikki merkit viittaavat siihen, että iskun on saattanut tehdä Isil [IS]", yksi nimettömistä lähteistä sanoi. "Olemme täysin keskittyneet Isiliin." Hautajaiset Sunnuntaina alkoi kolmen päivän suruaika. Istanbulissa sadat surevat yhden uhrin, Kubra Meltem Mollaoglun, hautajaisissa huutelivat: "Murhaajahallitus joutuu vastuuseen rikoksistaan!". Tuhannet ihmiset kokoontuivat Ankaran keskustaan muistamaan uhreja. Paikalla oli selvää vihaa hallitusta kohtaan, ja ihmiset syyttivät sitä turvallisuuspuutteista, BBC:n Selin Girit raportoi. Kaakkoisessa Diyarbakirin kaupungissa poliisi käytti kyynelkaasua ja vesitykkejä hajottaakseen Ankaran pommi-iskua vastustavat ihmiset. Ankaran oikeuslääketieteellisen ruumishuoneen ulkopuolella uhrien perheet ja ystävät odottivat läheistensä ruumiita. "Kaikki tulivat tänne puolustamaan rauhaa", Umit, jonka sisar kuoli iskussa, kertoi uutistoimisto AFP:lle. Toinen ruumishuoneen ulkopuolella sureva Havva sanoi: "Ne, jotka eivät usko veljeyteen, ne, jotka eivät usko tämän maan ihmisten tasa-arvoon, ovat niitä, jotka provosoivat sen, mitä näimme eilen Ankarassa." Yksi uhreista on tunnistettu 70-vuotiaaksi Meryem Bulutiksi, joka kuuluu Lauantaiäidit-ryhmään, joka on protestoinut kadonneiden poikiensa puolesta 1990-luvulta lähtien. Uhreja Turkki suree ainakin 95 ihmisen kuolemaa. Tässä vain muutama henkensä menettäneistä, myötäpäivään ylävasemmalta:</w:t>
      </w:r>
    </w:p>
    <w:p>
      <w:r>
        <w:rPr>
          <w:b/>
        </w:rPr>
        <w:t xml:space="preserve">Tulos</w:t>
      </w:r>
    </w:p>
    <w:p>
      <w:r>
        <w:t xml:space="preserve">Turkin ilmavoimat on pommittanut kurditaistelijoita päivä sen jälkeen, kun pääkaupungissa Ankarassa järjestettyyn rauhanmielenosoitukseen tehtiin tappava pommi-isku.</w:t>
      </w:r>
    </w:p>
    <w:p>
      <w:r>
        <w:rPr>
          <w:b/>
        </w:rPr>
        <w:t xml:space="preserve">Esimerkki 1.3037</w:t>
      </w:r>
    </w:p>
    <w:p>
      <w:r>
        <w:t xml:space="preserve">Nick TriggleTerveyskirjeenvaihtaja Sairaaloiden on tarkoitus nähdä 95 prosenttia potilaista neljässä tunnissa, mutta vain 87,8 prosenttia oli, NHS Englandin tiedot paljastivat. Tämä on hieman vähemmän kuin tammikuun luvut, jotka olivat huonoimmat sen jälkeen, kun tavoite otettiin käyttöön vuonna 2004. Toinen merkki kasvavista paineista on se, että eräs Lancashiressa sijaitseva yksikkö joutuu ensi viikosta lähtien sulkemaan yön yli henkilökuntakriisin vuoksi. Chorleyn ensiapupoliklinikkaa johtavat pomot kertoivat, että heidän oli pakko ryhtyä tähän toimenpiteeseen, koska heillä ei ollut riittävästi lääkäreitä yksikön henkilökuntaan. Lääkäreistä on valtakunnallinen pula, ja Chorleyn mukaan tilannetta on pahentanut kansallinen vuokratyövoiman yläraja, joka on otettu käyttöön. Katto rajoittaa summan, jonka sairaalat voivat maksaa sijaishenkilöstölle, enintään 55 prosenttiin tavanomaisesta vuorotyöstä. Se on otettu asteittain käyttöön marraskuusta lähtien, koska hallitus on vaatinut terveydenhuoltoa hillitsemään vuokratyövoiman kasvavaa laskua, jota on pidetty yhtenä suurimmista syistä alijäämien syntymiseen. Chorleyn yksikkö, joka on osa Lancashire Teaching Hospitals NHS Foundation Trustia, yritti soveltaa ylärajaa, mutta huomasi, ettei se pystynyt täyttämään työvuorolistojaan. Se tukeutui voimakkaasti sijaishenkilöstöön, koska sillä ei ollut riittävästi vakituisia lääkäreitä, joten se lopetti tässä kuussa enimmäismäärän käytön asetusten hätälausekkeen nojalla, mutta ei vieläkään pystynyt löytämään henkilöstöä. On ehdotettu, että muut luottamuslaitokset ovat kiertäneet ongelman maksamalla vakituisille lääkäreille ylimääräistä korvausta työvuorojen täyttämisestä. Trustin lääketieteellinen johtaja, professori Mark Pugh sanoi: "Emme yksinkertaisesti pysty täyttämään työvuorolistoja, ja potilasturvallisuuden kannalta on kohtuuton riski yrittää tarjota hätäpalvelua ilman lääkäreitä, jotka voisivat ottaa ihmisiä vastaan." Tohtori Cliff Mann Royal College of Emergency Medicine -järjestöstä sanoi, että Chorley ei ole ainoa yksikkö, jota asia koskee. "Ensihoidon ja päivystyksen yksiköt ovat muita enemmän riippuvaisia sijaisista, koska meillä on vaikeuksia täyttää virkoja vakituisella henkilökunnalla ja meidän on tarjottava 24/7-palvelua. "Tämä ei ole ainutlaatuinen tilanne." Uutinen tuli julki, kun NHS England julkaisi helmikuun kuukausittaisen tulosraporttinsa. A&amp;E:n ongelmien lisäksi myös 111-puhelinpalvelu, ambulanssit ja syövänhoito jäivät keskeisistä suorituskykytavoitteista. Rutiinihoitoja, kuten polvi- ja lonkkaleikkauksia, tarvitsevien potilaiden vastaanottoa koskeva 18 viikon tavoite saavutettiin, vaikka useat trustit eivät toimittaneet tietoja. Candace Imison Nuffield Trustista sanoi: "Tämänpäiväiset luvut ovat hyvin näkyviä oireita järjestelmästä, joka joutuu kohtaamaan sekä vääjäämättömästi kasvavia potilaslukuja että vakavia taloudellisia paineita." NHS Englandin Richard Barker sanoi, että päivystyksen ongelmat liittyivät myös flunssatapausten tavanomaista myöhäisempään lisääntymiseen ja sairaaloiden ongelmiin potilaiden kotiuttamisessa, koska haavoittuvassa asemassa oleville potilaille ei ollut mahdollista saada sosiaalihuollon tukea yhteisössä. "Näistä paineista huolimatta yli yhdeksän potilasta kymmenestä on päässyt sairaalaan, hoidettu tai kotiutettu alle neljässä tunnissa, ja pitkät odotusajat ovat puolittuneet viime vuoteen verrattuna", hän lisäsi. Myös muualla Yhdistyneessä kuningaskunnassa neljän tunnin tavoite on uusimpien lukujen mukaan jäämässä saavuttamatta. Walesissa ja Pohjois-Irlannissa tulokset ovat huonommat kuin Englannissa, ja Skotlannissa vajaat 93 prosenttia potilaista otettiin vastaan tavoitteen mukaisesti helmikuussa. Lue lisää Nickistä Seuraa Nickiä Twitterissä</w:t>
      </w:r>
    </w:p>
    <w:p>
      <w:r>
        <w:rPr>
          <w:b/>
        </w:rPr>
        <w:t xml:space="preserve">Tulos</w:t>
      </w:r>
    </w:p>
    <w:p>
      <w:r>
        <w:t xml:space="preserve">Virallisten lukujen mukaan sairaalahoito Englannissa laski helmikuussa jo toisena peräkkäisenä kuukautena alhaisimmalle tasolleen.</w:t>
      </w:r>
    </w:p>
    <w:p>
      <w:r>
        <w:rPr>
          <w:b/>
        </w:rPr>
        <w:t xml:space="preserve">Esimerkki 1.3038</w:t>
      </w:r>
    </w:p>
    <w:p>
      <w:r>
        <w:t xml:space="preserve">Neljä kolmen tärkeimmän buddhalaislahkon Mahanayake-theraa kutsui viime viikolla buddhalaismunkit koolle keskustelemaan maassa vallitsevasta epävarmuudesta. Ennennäkemättömällä tavalla Mahanayake-therat kutsuivat buddhalaismunkkeja kaikkialta Sri Lankasta kokoontumaan Kandyyn 18. helmikuuta, koska demokratian ja hyvän hallintotavan suhteen on kehittynyt "epävarma tilanne". Kaikille Sri Lankan buddhalaismunkille lähetetyssä kirjeessä Siyam Nikayan, Amarapura Nikayan ja Ramanna Nikayan Malwatta- ja Asgiriya-hiippakuntien Mahanayake-therat muistuttivat munkkeja siitä, että he ovat "jo pitkään osallistuneet Sri Lankan edistykseen". 'Vapauttakaa' Fonseka Mutta neljä Mahanayake-theraa sanoo lausunnossaan, että tapaamista on lykätty määräämättömäksi ajaksi Sri Lankan "nykyisen tilanteen" vuoksi. "Ottaen huomioon maan nykytilanteen sekä hammasjäännöstemppelin tiloihin kokoontuvien buddhalaismunkkien ja buddhalaisten turvallisuuden ilmoitamme täten kaikille buddhalaismunkkeille, että ehdotettua konferenssia lykätään toistaiseksi", siinä sanotaan. Presidentti Mahinda Rajapaksalle lähettämässään erillisessä kirjeessä neljä Mahanayake-theraa kehotti häntä vapauttamaan kenraali Sarath Fonsekan, joka on tällä hetkellä sotilasvangittuna. "Emme voi missään tapauksessa hyväksyä armeijan entisen komentajan kenraali Sarath Fonsekan ja joukon armeijan upseereita, jotka palvelivat maata henkensä uhalla, pidättämistä tiettyjen lausuntojen antamisesta kilpailevana ehdokkaana presidentinvaalikampanjassa ja muista syistä", 11. helmikuuta lähetetyssä kirjeessä todetaan. "Koska hallitus hyväksyi ja tarjosi ministerin virkoja ja tarjosi turvaa Vinayagamurthy Muralitharanille (Karuna) ja Chandrakathanille (Pillayan), joita pidettiin raakalaismaisina terroristeina, jotka ovat murhanneet buddhalaismunkkeja, tuhonneet buddhalaistemppeleitä, mukaan lukien hammasjäännöksen temppeli ja Sri Maha Bodhi -puu, ja tappaneet siviilejä sekä armeijan henkilöstöä ja harjoittaneet muuta vakavaa terroritoimintaa, kehotamme teitä käyttämään presidentin valtaoikeuksianne vapauttaaksenne kenraali Fonsekan ja hänen ryhmänsä kaikista syytteistä, vapauttamaan heidät ja antamaan heille turvaa, sillä he ovat palvelleet isänmaata ja vaarantaneet henkensä suojellakseen isänmaan suvereniteettia ja pelastaakseen ihmishenkiä." Ei ole tiedossa, onko presidentti Rajapaksa vastannut kirjeeseen.</w:t>
      </w:r>
    </w:p>
    <w:p>
      <w:r>
        <w:rPr>
          <w:b/>
        </w:rPr>
        <w:t xml:space="preserve">Tulos</w:t>
      </w:r>
    </w:p>
    <w:p>
      <w:r>
        <w:t xml:space="preserve">Sri Lankan buddhalainen johto on lykännyt määräämättömäksi ajaksi konferenssia, joka oli kutsuttu koolle keskustelemaan saaren demokratiaan ja hyvään hallintoon liittyvistä kysymyksistä.</w:t>
      </w:r>
    </w:p>
    <w:p>
      <w:r>
        <w:rPr>
          <w:b/>
        </w:rPr>
        <w:t xml:space="preserve">Esimerkki 1.3039</w:t>
      </w:r>
    </w:p>
    <w:p>
      <w:r>
        <w:t xml:space="preserve">Yhteisöministeri Eric Picklesin tilaamassa raportissa todettiin, että viranomainen "ei ole tarkoituksenmukainen". Neuvoston johtaja Paul Lakin on eronnut, ja myös neuvoston kabinetti eroaa. Aikaisemmassa tutkimuksessa todettiin, että pääasiassa pakistanilaista alkuperää olevat miesjengit hyväksikäyttivät 1 400 lasta vuosina 1997-2013. National Crime Agency (NCA) totesi, että viimeisimmässä raportissa, jonka on laatinut yhteisöjen ministeriön ongelmaperheistä vastaava pääjohtaja Louise Casey, havaittiin "useita mahdollisesti rikollisia asioita". NCA:lle luovutetut tiedostot liittyvät yhteen entiseen ja yhteen nykyiseen valtuutettuun, jotka johtuvat tutkimuksesta, sanoi Caseyn tiedottaja. Tutkijat havaitsivat, että neuvostossa oli "syvään juurtunut" kulttuuri, jossa salailtiin ja vaiennettiin ilmiantajia, Casey sanoi. Tutkijat havaitsivat myös, että lasten seksuaalista hyväksikäyttöä (CSE) käsittelevä ryhmä oli huonosti johdettu, että se kärsi liiallisesta tapauskuormasta eikä jakanut tietoja virastojen välillä. Casey sanoi: "Tämä tarkastus paljasti aiempia ja nykyisiä puutteita lasten seksuaalisen hyväksikäytön hyväksymisessä, ymmärtämisessä ja torjumisessa, mikä johti tuen puutteeseen uhreille ja riittämättömiin toimiin tunnettuja rikoksentekijöitä vastaan". NCA:n tiedottaja sanoi, että se "tutkii useita mahdollisesti rikollisia asioita, jotka havaittiin Rotherham Metropolitan Borough Councilin äskettäisessä tarkastuksessa". Pickles sanoi aikovansa antaa neuvoston valvonnan viiden valtuutetun ryhmälle, johon kuuluu yleinen johtaja ja yksi, jonka tehtävänä on erityisesti tarkastella lasten palveluja. Rotherhamin hyväksikäyttöskandaali 1 400 lasta käytettiin hyväksi vuosina 1997-2013 5 eroa, mukaan lukien South Yorkshiren poliisi- ja rikoskomissaari Shaun Wright ja neuvoston johtajat Roger Stone ja Paul Lakin 5 raporttia julkaistu elokuun 2014 jälkeen 10 South Yorkshiren poliisin virkamiestä IPCC:n tutkinnan kohteena 7 000 asiakirjaa tarkistettu Louise Caseyn raporttia varten He "tarjoaisivat uuden johtajuuden" ja ottaisivat hoitaakseen "täysin toimimattoman kabinetin" tehtävät, hän sanoi. Picklesin mukaan neuvostolla on 14 päivää aikaa vastata hänen "täysin poikkeuksellisiin" ehdotuksiinsa. Hän aikoo myös määrätä ennenaikaiset vaalit vuonna 2016. Vaalit antaisivat ihmisille mahdollisuuden "uudistaa neuvostonsa jäsenistö ja valita ne henkilöt, joihin he luottavat", hän selitti. Hän sanoi toivovansa, että Rotherhamin valtuusto saisi jälleen määräysvallan "mahdollisimman nopeasti". Neuvosto totesi lausunnossaan tarvitsevansa "aikaa ymmärtää yksityiskohtainen raportti ja vastata siihen". Se sanoi: "Tunnustamme raportissa selvästi esiin tuodun tarpeen aloittaa alusta, mutta ymmärrämme myös, että meidän on jatkettava palvelujen tarjoamista Rotherhamin asukkaille ja varmistettava toiminnan jatkuvuus. "Emme saa unohtaa, että tämän raportin julkaiseminen avaa uudelleen vanhoja haavoja seksuaalisen hyväksikäytön uhreille ja selviytyjille. "Jatkamme edelleen heidän tarvitsemansa avun ja tuen tarjoamista tänä vaikeana aikana, mukaan lukien oma auttava puhelintukemme." Pickles pyysi Caseya tarkastamaan neuvoston Jayn raportin jälkeen elokuussa 2014. Uhrin tarina "Sen huomasi ulkonäöstäni. Menin viiden ja puolen kiven ja eriväriset hiukset. Olin täysin erilainen ihminen. "Oli selvää, että siinä oli varoitusmerkkejä. En ollut menossa kouluun, en ollut menossa kotiin, joten he olisivat mitenkään voineet huomata, että jokin oli vialla. "Eräs työntekijä otti yhteyttä minuun. Hän yritti kertoa ihmisille, mitä tapahtui, mutta kukaan ei kuunnellut. "Oli eri viranomaisia, jotka tiesivät, mitä oli tekeillä, mutta päättivät olla välittämättä siitä. Minulla oli lastensuojeluvaltuutettu, mutta hän jätti asian huomiotta, joku sosiaaliviranomaisista jätti asian huomiotta. "Minusta oli erilaisia kokouksia, joissa sanottiin, että jos joku löydettäisiin kuolleena, se olisin minä." Tarkastusryhmä kävi läpi noin 7 000 asiakirjaa, tutki yksityiskohtaisesti tapaustiedostoja ja tapasi yli 200 ihmistä, mukaan lukien nykyistä ja entistä henkilökuntaa, neuvoston jäseniä, kumppaneita, uhreja ja vanhempia. Raportin mukaan lasten hyväksikäyttäjät Rotherhamissa tunnistetaan, mutta "heidän toimintansa lopettamiseksi tai edes häiritsemiseksi ei ryhdytä juuri lainkaan tai vain vähän toimiin". Raportin mukaan Rotherhamin neuvosto osoitti "päättäväistä kieltämistä" tapahtuneesta lasten hyväksikäytöstä. Casey sanoi, että sen oma nuorisopalvelu oli "toistuvasti kertonut" paikallisviranomaiselle, mitä oli tapahtumassa. Hän sanoi, että se päätti "olla toimimatta ja sulkea kyseisen palvelun". Valtuustossa suhtauduttiin muun muassa niin, että professori Jayn havainnot hylättiin, kieltäydyttiin tietämästä seksuaali- ja perhe-elämän sekaantumisen laajuudesta ja laajuudesta, syytettiin muita ja kiistettiin, että seksuaali- ja perhe-elämän sekaantuminen on edelleen vakava ongelma nyky-Rotherhamissa. Lisäksi neuvosto "kunnioitti" liikaa South Yorkshiren poliisia, mikä esti neuvoston valtuuksien käytön rikoksentekijöiden torjumiseksi, ja poliisin toimia ei valvottu riittävästi. Tutkijoille kerrottiin, että neuvoston entinen johtaja Roger Stone oli ollut "kiusaaja". "Mitä Stone sanoi, se meni", eräs vanhempi virkamies kertoi tutkinnassa. "Kaikki pelkäsivät Stonea." Eräs valtuutettu sanoi: "Hän on mielestäni kiusaaja. Työväenpuolueen ryhmässä hän teki vaikutuksen ihmisiin, miehiin tai naisiin. Monet naiset ovat tunteneet alistamista ja machokulttuuria." Stone kieltäytyi tutkijoiden haastattelusta, mutta lähetti sen sijaan lausunnon. Michael Buchanan, BBC:n sosiaaliasioiden kirjeenvaihtaja Alexis Jayn raportin julkaisun jälkeisinä päivinä Rotherhamin neuvosto lupasi paljon: se ottaisi opikseen, tukisi uhreja ja muuttuisi. Näin ei ole tapahtunut. Suljettujen ovien takana he ovat pilkanneet Jayn raporttia, pelkäävät edelleen, että heitä kutsutaan rasisteiksi sen sijaan, että myöntäisivät pakistanilaista syntyperää oleviin miehiin liittyvät ongelmat, ja mikä pahinta, he eivät edelleenkään pysty suojelemaan haavoittuvia lapsia. Näin kauhistuttavan epäpätevyyden edessä hallitus on toiminut ainoalla mahdollisella tavalla. Neuvoston kulttuurin ja käytäntöjen muuttaminen ei tapahdu yhdessä yössä, mutta se on välttämätöntä. Rotherhamin asukkaat - erityisesti lapset, jotka ovat jatkuvasti vaarassa joutua seksuaalisen hyväksikäytön kohteeksi - eivät ansaitse mitään muuta. Caseyn raportti on viimeisin tutkimusten sarjassa sen jälkeen, kun Jayn raportti julkaistiin elokuussa 2014. Prof. Alexis Jay totesi, että Rotherhamissa oli vuosina 1997-2013 käytetty seksuaalisesti hyväksi arviolta 1 400 lasta. Useat tekijät raiskasivat jo 11-vuotiaita lapsia, sieppasivat heitä, kuljettivat heitä muihin kaupunkeihin Englannissa, hakkasivat ja pelottelivat heitä. Caseyn raportissa todettiin, että neuvoston henkilökunta ei raportoinut ongelmista, koska pelkäsi esiintyvänsä rasistina. Tutkijat kuitenkin totesivat, että kun neuvosto ei ryhtynyt toimiin pakistanilaista syntyperää olevia pahoinpitelijöitä vastaan, se oli "tahattomasti ruokkinut äärioikeistoa ja antanut rotujännitteiden kasvaa". Raportissa lisättiin, että toimien laiminlyönti oli tehnyt suuren karhunpalveluksen pakistanilaiselle yhteisölle. Jayn raportin julkaisemisen jälkeen on käynnistetty kaksi parlamentin valiokuntien tutkimusta, ja useat korkean profiilin henkilöt ovat eronneet, muun muassa Shaun Wright, Etelä-Yorkshiren poliisi- ja rikoskomissaari, joka oli kaupungin kaupunginvaltuutettu ja vastuussa lasten palveluista. Myös Roger Stone, toimitusjohtaja Martin Kimber ja neuvoston lasten palveluista vastaava johtaja Joyce Thacker jättivät tehtävänsä. Myös Wright kieltäytyi haastattelusta Caseyn raporttia varten ja lähetti lausunnon, jonka mukaan hän ei ollut tietoinen hyväksikäytön laajuudesta. Rotherhamin lasten seksuaalista hyväksikäyttöä koskeva tutkinta on siirtynyt kansalliselle rikostutkintakeskukselle, joka on tutkimuksensa alkuvaiheessa. Viime kuussa Ofsted myönsi yhteisöjen ja paikallishallinnon valiokunnalle, että sen tarkastukset lasten palveluista kaupungissa eivät olleet olleet "riittävän hyviä". Valvontaviranomaisen tarkastajat eivät havainneet lasten seksuaalisen hyväksikäytön laajuutta kaupungissa useiden vuosien ajan, vaan luokittelivat neuvoston toiminnan riittäväksi. Samaan aikaan poliisivalvontaviranomainen Independent Police Complaints Commission (IPCC) tutkii 10 South Yorkshiren poliisin virkamiestä, jotka ovat käsitelleet lasten seksuaalista hyväksikäyttöä Rotherhamissa.</w:t>
      </w:r>
    </w:p>
    <w:p>
      <w:r>
        <w:rPr>
          <w:b/>
        </w:rPr>
        <w:t xml:space="preserve">Tulos</w:t>
      </w:r>
    </w:p>
    <w:p>
      <w:r>
        <w:t xml:space="preserve">Hallituksen komissaarit ovat ryhtyneet toimiin Rotherhamin neuvostossa, jossa paljastui lasten seksuaalisen hyväksikäytön "täydellinen kieltäminen" kaupungissa.</w:t>
      </w:r>
    </w:p>
    <w:p>
      <w:r>
        <w:rPr>
          <w:b/>
        </w:rPr>
        <w:t xml:space="preserve">Esimerkki 1.3040</w:t>
      </w:r>
    </w:p>
    <w:p>
      <w:r>
        <w:t xml:space="preserve">Sisäasiainvaliokunnan mukaan uhrien kohtelun ei pitäisi riippua heidän asuinpaikastaan. He suosittelivat myös sellaisten virastojen nimeämistä, jotka eivät ole saavuttaneet tavoitetta. Ministerit sanoivat, että hallituksen uudet toimenpiteet helpottaisivat ja nopeuttaisivat uhrien suojelua. Valiokunta tarkasteli hallituksen esitystä yhteiskunnan vastaista käyttäytymistä koskevaksi lainsäädännöksi, joka on osa hallituksen suunnitelmia uhrien asettamisesta "ohjaajan paikalle". Poliisi kirjasi Englannissa ja Walesissa syyskuuhun päättyneen vuoden aikana noin 2,4 miljoonaa epäsosiaalisen käyttäytymisen tapausta. Jos lakiehdotus hyväksytään, epäsosiaalisen käyttäytymisen uhrit voivat hallituksen suunnitelmien mukaan valita rikoksentekijöiden rangaistuksen. Sillä otettaisiin käyttöön myös "yhteisölaukaisu" - uusi väline, joka antaisi uhreille oikeuden vaatia virastoja ryhtymään toimiin, joiden kynnysarvo määriteltäisiin paikallisesti. Hallitus toivoo, että tämä auttaisi lopettamaan Fiona Pilkingtonin kaltaiset tapaukset. Pilkington tappoi itsensä ja tyttärensä vuonna 2007 sen jälkeen, kun hän oli toistuvasti valittanut poliisille nuorison häirinnästä. Kansanedustajat totesivat kuitenkin, että vaikka paikallinen joustavuus laukaisutoimien aktivoinnissa on hyödyllistä, kansallinen enimmäisraja vie valituksia tarjoaisi uhreille "takaportin". Valiokunnan puheenjohtaja Keith Vaz sanoi: "Epäsosiaalinen käyttäytyminen ei ole jotain vähäpätöistä, joka voidaan jättää huomiotta - se voi tuhota ihmishenkiä ja synnyttää rikollisuutta yhteisöissämme. "Yhteisöllisen laukaisulaitteen on tarkoitus olla viimeinen puolustuslinja, jolla suojellaan kansalaisia epäsosiaaliselta käytökseltä. Kenenkään ei pitäisi joutua valittamaan yli viittä kertaa ennen kuin hän saa nähdä toimia." Vaz sanoi, että valiokunta suhtautuu myönteisesti hallituksen työhön, jolla pyritään nopeuttamaan epäsosiaalisen käyttäytymisen vastaisia toimia, mutta jatkuvan väärinkäytön torjumiseksi tarvitaan "voimakas laukaisulaite". Yhteisölaukaisua on kokeiltu Brightonissa, West Lindseyssä, Bostonissa, Richmond Housingissa ja Manchesterissa, mutta Labour-puolueen mukaan tulokset eivät ole olleet rohkaisevia. Labour-puolueen mukaan tiedonvälityksen vapautta koskevan lain nojalla julkaistujen tietojen perusteella Manchesterissa kirjattiin viime vuoden kesäkuun ja lokakuun välisenä aikana 23 648 epäsosiaalista käyttäytymistä, mutta yhteisölaukaisu aktivoitiin onnistuneesti vain kolme kertaa tuona aikana. Varjoasiointiministeri Gloria de Piero sanoi: "Liian monet ihmiset odottavat edelleen liian kauan, että heidän epäsosiaalista käyttäytymistä koskevat valituksensa käsitellään. "Sisäministerin ehdottama yhteisölaukaisu ei ole ratkaisu. "Suositus, jonka mukaan ihmisten on odotettava, kunnes viisi valitusta on tehty, ennen kuin virastojen on toimittava, ei vastaa sitä kurjuutta, jota epäsosiaalinen käyttäytyminen voi aiheuttaa." Rikoksentorjuntaministeri Jeremy Browne sanoi: "Yhteisöllisen laukaisulaitteen on tarkoitus olla turvaverkko yleisölle, jos poliisi ja paikallisviranomaiset eivät ryhdy toimiin, eikä ensimmäinen vastaus ongelman ilmetessä. "Se on yksi monista uusista toimenpiteistä, joiden avulla virastojen on helpompi ja nopeampi suojella uhreja ja yhteisöjä epäsosiaalisen käyttäytymisen aiheuttamilta haitoilta." "Se on yksi niistä uusista toimenpiteistä, joilla helpotetaan ja nopeutetaan uhrien ja yhteisöjen suojelua." Valiokunta suositteli myös uutta kansallista foorumia, jonka johdossa olisi poliisipäällikkö, asuntoyhteisöjen toimitusjohtaja ja paikallisneuvostojen johtaja. Foorumi auttaisi parantamaan virastojen välistä työskentelyä eli viestintää poliisin, neuvostojen, asuntojärjestöjen ja mielenterveysviranomaisten välillä. Joidenkin hyväntekeväisyysjärjestöjen tyrmistykseksi kansanedustajat ilmoittivat olevansa tyytyväisiä siihen, että päätös olla nimeämättä nuorta, joka on määrätty epäsosiaalisen käyttäytymisen vastaisen määräyksen alaiseksi, jätetään tuomareiden harkintaan. Nuoriso-oikeuden pysyvä komitea (Standing Committee for Youth Justice, SCYJ), jonka jäseniä ovat muun muassa Barnardo's, The Children's Society ja Prison Reform Trust, totesi olevansa "pettynyt" siihen, ettei valiokunta "vastusta epäsosiaalisen käyttäytymisen vastaisen määräyksen saaneiden teini-ikäisten nimeämistä ja häpäisemistä".</w:t>
      </w:r>
    </w:p>
    <w:p>
      <w:r>
        <w:rPr>
          <w:b/>
        </w:rPr>
        <w:t xml:space="preserve">Tulos</w:t>
      </w:r>
    </w:p>
    <w:p>
      <w:r>
        <w:t xml:space="preserve">Vaikutusvaltainen kansanedustajaryhmä on todennut, että epäsosiaalisen käyttäytymisen uhreille pitäisi taata vastaus viranomaisilta, jos he ovat valittaneet yli viisi kertaa.</w:t>
      </w:r>
    </w:p>
    <w:p>
      <w:r>
        <w:rPr>
          <w:b/>
        </w:rPr>
        <w:t xml:space="preserve">Esimerkki 1.3041</w:t>
      </w:r>
    </w:p>
    <w:p>
      <w:r>
        <w:t xml:space="preserve">Lontoon yleiskokouksen tutkimuksessa todettiin, että portaaton pääsy asemille ei vastaa läheskään kysyntää. Liikennevaliokunnan puheenjohtaja Val Shawcross AM kutsui tilannetta "yksinkertaisesti mahdottomaksi hyväksyä". Transport for London sanoi, että se on jo parantamassa raportissa mainittuja alueita. Tutkimuksessa väitettiin: Shawcross sanoi: "Se, että sadattuhannet lontoolaiset eivät voi käyttää julkista liikenneverkkoa suhteellisen helposti, on yksinkertaisesti mahdotonta hyväksyä. "Transport for Londonin on saatava tilanne hallintaan nyt tai vaarana on, että yhä useammat ihmiset jäävät junien, putkien ja bussien ulkopuolelle." Hän lisäsi: "Rahoituspaineista huolimatta uskomme, että on olemassa toimenpiteitä, jotka voitaisiin toteuttaa kohtuullisen edullisesti ja nopeasti ja jotka parantaisivat merkittävästi liikuntarajoitteisten ihmisten liikennekokemusta." Hän lisäsi: "Liikuntarajoitteisten ihmisten liikennekokemusta voidaan parantaa huomattavasti." Transport for Londonin tiedottaja sanoi: "Olemme kiitollisia siitä, että yleiskokous on tunnustanut parannukset, joita olemme tehneet liikenneverkon esteettömyyden parantamiseksi. "Olemme jo toteuttamassa parannuksia monilla valiokunnan mainitsemilla aloilla. "Meillä on Yhdistyneen kuningaskunnan esteettömin bussiverkko. Niiden metroasemien määrä, joilla on tasoyhteys kadulta junaan, on yli kolme kertaa suurempi kuin mietinnössä mainittu määrä."</w:t>
      </w:r>
    </w:p>
    <w:p>
      <w:r>
        <w:rPr>
          <w:b/>
        </w:rPr>
        <w:t xml:space="preserve">Tulos</w:t>
      </w:r>
    </w:p>
    <w:p>
      <w:r>
        <w:t xml:space="preserve">Yksi kymmenestä lontoolaisesta ei pääse liikkumisongelmien vuoksi suurelle osalle Lontoon julkista liikenneverkkoa, varoitetaan raportissa.</w:t>
      </w:r>
    </w:p>
    <w:p>
      <w:r>
        <w:rPr>
          <w:b/>
        </w:rPr>
        <w:t xml:space="preserve">Esimerkki 1.3042</w:t>
      </w:r>
    </w:p>
    <w:p>
      <w:r>
        <w:t xml:space="preserve">Central Building Contractors (Glasgow) Ltd on voittanut sopimuksen Paisleyn kaupungintalon kivirakenteiden suurista korjaustöistä ja uusien sisätilojen luomisesta sen nykyisistä kappeleista. Hallin esteettömyyttä parannetaan myös vammaisten kannalta. Työt valmistuvat ajoissa, jotta rakennus voi toimia Modin isäntänä lokakuussa 2013. Renfrewshiren neuvoston myöntämä sopimus tarjoaa useita uusia työpaikkoja ja työharjoittelupaikkoja 16-19-vuotiaille nuorille. Kahta nykyistä oppisopimuskoulutusta jatketaan. Kunnostustyöt tukevat myös ohjelmaa, jonka tavoitteena on auttaa nuoria kehittämään elämäntaitoja erilaisilla koulutuksilla ja työpajoilla. Renfrewshiren kaupunginvaltuutettu Iain McMillan sanoi: "Hämmästyttävä perintö: "Viktorilaiset lahjoittivat meille hämmästyttävän arkkitehtonisen perinnön. "Tämä kunnostusohjelma antaa meille mahdollisuuden luoda työpaikkoja ja koulutuspaikkoja ja samalla tehdä yhdestä parhaista viihdepaikoistamme vammaisten ulottuvilla olevan. "On tärkeää, että arkkitehtoniseen perintöömme tehtävien investointien avulla edistetään talouden elvyttämistä, ja tällä ohjelmalla saavutetaan tämä tavoite." Paisleyn kaupungintalo valmistui vuonna 1882. Rahat rakennukseen tulivat alun perin kuuluisan langanvalmistajasuvun jäseneltä George Clarkilta. Vuonna 1873 hän jätti testamentissaan 20 000 puntaa rakennuksen rahoittamiseksi.</w:t>
      </w:r>
    </w:p>
    <w:p>
      <w:r>
        <w:rPr>
          <w:b/>
        </w:rPr>
        <w:t xml:space="preserve">Tulos</w:t>
      </w:r>
    </w:p>
    <w:p>
      <w:r>
        <w:t xml:space="preserve">Renfrewshiren maamerkki kunnostetaan 1,6 miljoonan punnan arvosta ennen ensi vuoden Royal National Modia.</w:t>
      </w:r>
    </w:p>
    <w:p>
      <w:r>
        <w:rPr>
          <w:b/>
        </w:rPr>
        <w:t xml:space="preserve">Esimerkki 1.3043</w:t>
      </w:r>
    </w:p>
    <w:p>
      <w:r>
        <w:t xml:space="preserve">Ken MacdonaldBBC Skotlannin tiedekirjeenvaihtaja Telomeereiksi kutsuttujen DNA:n pikkuisten pätkien pituudet kertovat, elääkö nuori olento todennäköisesti pitkälle vanhuuteen. Mutta ennen kuin ryntäät venyttämään telomeerejäsi - jos se olisi mahdollista - on syytä huomauttaa, että eläimet, joiden parissa he ovat työskennelleet, eivät ole ihmisiä vaan paljon lyhyempiä seeprakärpäsiä. Kaikissa elävissä soluissa on kromosomeja: geneettinen koodi, joka tekee meistä sen, mitä olemme. Kunkin kromosomin päässä ovat telomeerit. Niitä on verrattu kengännauhojen päissä oleviin korkkeihin - ne estävät asioita purkautumasta. Ajan mittaan ne kuluvat, ja kun ne kuluvat, niiden suojaama DNA vaarantuu ja solu voi toimia huonosti tai kuolla. Tässä kohtaa seeprakärpäset tulivat kuvaan mukaan: kuinka aikaisin ja tarkasti pidemmät telomeerit voisivat ennustaa pidempää elämää? Glasgow'n tutkijat tekivät sen selvittämiseksi yhteistyötä Exeterin yliopiston kollegoiden kanssa, ja Glasgow'n professori Pat Monaghan johti ryhmää. Pienet verinäytteet otettiin 99 seeprakärpäsen ryhmästä, ja niiden telomeerien pituudet mitattiin. Niitä testattiin uudelleen koko niiden eliniän ajan. Saadakseen selville, kuinka kauan linnut elivät, tutkijoiden oli odotettava, kunnes ne kuolivat. Ensimmäinen käänsi kyntensä reilun kuuden kuukauden kuluttua. Mutta viimeinen sitkeä yksilö antoi heidän odottaa lähes yhdeksän vuotta. Kaikissa tapauksissa pisimpään eläneillä linnuilla oli pisimmät telomeerit, mutta paras elinajan ennustaja oli telomeerien pituus vain 25 päivän ikäisenä. Elinolot Prof. Monaghanin mukaan tutkimus osoittaa varhain elämässä vaikuttavien prosessien merkityksen. Seuraavaksi on tarkoitus selvittää, miksi telomeerien pituus voi vaihdella niin paljon yksilöstä toiseen. "Meidän on nyt tiedettävä enemmän siitä, miten varhaiset elinolosuhteet voivat vaikuttaa telomeerien häviämiseen ja perinnöllisten ja ympäristötekijöiden suhteelliseen merkitykseen", hän sanoo. Tutkimustulokset on julkaistu Proceedings of the National Academy of Sciences USA -lehdessä. Ne herättävät varmasti kysymyksen siitä, ovatko telomeerimme samanlaisia ennusteita siitä, kuinka kauan elämme. Laboratoriosta on kuitenkin suuri harppaus reaalimaailmaan - sanoivatpa telomeerimme mitä tahansa, ihmisen elinikä riippuu myös muista tekijöistä, kuten ruokavaliosta, juomisesta ja stressistä. Villifinkit puolestaan joutuvat huolehtimaan käärmeistä ja petolinnuista. Toistaiseksi lopputulos? Älkää kysykö, kenen puolesta seeprakyhmy sirkuttaa...</w:t>
      </w:r>
    </w:p>
    <w:p>
      <w:r>
        <w:rPr>
          <w:b/>
        </w:rPr>
        <w:t xml:space="preserve">Tulos</w:t>
      </w:r>
    </w:p>
    <w:p>
      <w:r>
        <w:t xml:space="preserve">Glasgow'n yliopiston tutkijat sanovat löytäneensä keskeisen geneettisen indikaattorin, joka kertoo yksilön eliniän pituudesta.</w:t>
      </w:r>
    </w:p>
    <w:p>
      <w:r>
        <w:rPr>
          <w:b/>
        </w:rPr>
        <w:t xml:space="preserve">Esimerkki 1.3044</w:t>
      </w:r>
    </w:p>
    <w:p>
      <w:r>
        <w:t xml:space="preserve">Neuvottelijat ovat sopineet keskeisten ministeriöiden jakamisesta - yksi viimeisistä esteistä hallituksen muodostamisen tiellä. Se voisi päättää yli neljä kuukautta kestäneet kiistat syyskuun tuloksettomien vaalien jälkeen. SPD:n jäsenten on kuitenkin vielä hyväksyttävä sopimus. Monet puolueessa pelkäävät, että liittoutuminen CDU/CSU:n kanssa voisi vahingoittaa sitä pitkällä aikavälillä. Keskiviikkona pidetyssä yhteisessä tiedotustilaisuudessa liittokansleri Merkel sanoi, että sopimus antaa pohjan "hyvälle ja vakaalle hallitukselle". SPD:n johtaja Martin Schulz kiitti konservatiiveja siitä, että he tekivät hänen mukaansa kovia kompromisseja. Hän sanoi twiitissään, että sopimuksella "saavutettiin paljon ihmisten hyväksi" ja että hän suosittelee puolueensa jäsenille sen hyväksymistä. Mistä on sovittu? SPD:llä näyttää olevan kuusi ministeriötä, mukaan lukien valtiovarain- ja ulkoministeriöt. Schulz on vahvistanut luopuvansa SPD:n johtajan tehtävästä maaliskuussa ja ryhtyvänsä sen sijaan ulkoministeriksi, jos SPD:n jäsenet hyväksyvät koalitiosopimuksen. Hänen tilalleen SPD:n johtajaksi tulee entinen työ- ja sosiaaliasioiden ministeri Andrea Nahles. SPD:n 460 000 jäsenellä on lopullinen päätösvalta koko sopimuksesta postiäänestyksessä, jonka tulos julkistetaan 2. maaliskuuta. Minkäänlaista sopimusta Merkelin kanssa vastustaa muun muassa SPD:n uusi ryhmä NoGroKo (ei suurta koalitiota). Miksi Saksan hallituksella on merkitystä? Damien McGuinness, BBC News, Berliini Jos Saksan keskusta-vasemmistolaisille annettaisiin valta talous-, ulko- ja työvoimapolitiikassa, sillä olisi suuri vaikutus muuhun maailmaan ja erityisesti Eurooppaan. Luvattu menoerä infrastruktuuriin ja palveluihin todennäköisesti vauhdittaa Saksan taloutta entisestään, ja veronalennukset voivat antaa lisäpotkua Saksan kulutusmenoille. Sosiaalidemokraattinen valtiovarainministeri - joka korvaa säästöliikkeen kannattajan Wolfgang Schäublen - myötäilee todennäköisemmin Ranskan presidentin Macronin kunnianhimoisia EU:n uudistussuunnitelmia sallimalla Saksan tuen lisäämisen vaikeuksissa oleville euroalueen talouksille. Macron haluaa luoda euroalueen yhteisen budjetin ja euroalueen valtiovarainministerin, mutta Saksa on toistaiseksi suhtautunut varauksellisesti kaikkiin toimiin, jotka voisivat johtaa "siirtoyhteisöksi" kutsuttuun siirtounioon, jota käytetään velkaantuneiden hallitusten tukemiseen. SPD:n johtama valtiovarainministeriö voisi suhtautua paljon myönteisemmin Macronin ehdotuksiin. Kotimaassa nämä vaikutusvaltaiset ministeriöt auttaisivat SPD:tä ajamaan keskeisiä vasemmistopolitiikkoja, kuten työntekijöiden oikeuksien parantamista. Kaikki tämä voisi sopia hyvin SPD:n puolueen jäsenille, jotka äänestävät mahdollisesta lopullisesta koalitiosopimuksesta. Sopimus, joka näyttää SPD:n voitolta, lisää todennäköisyyttä, että he äänestävät puolesta. Mutta jos he äänestävät vastaan, todennäköisin tulos voisi olla uudet vaalit. Miksi tämä on kestänyt näin kauan? Schulz sulki aluksi pois mahdollisuuden palata hallitukseen Merkelin keskustaoikeistolaisen CDU:n ja sen baijerilaisen sisarpuolueen CSU:n kanssa. Puolueiden suosio oli laskenut niiden oltua koalitiossa vuodesta 2005 lähtien. Hän muutti mielensä, kun CDU/CSU:n ja liberaalien vapaiden demokraattien (FDP) ja vihreiden koalitioneuvottelut kariutuivat. Sekä Schulzilla että Merkelillä on ollut paineita torjua äärioikeistolaisen Vaihtoehto Saksalle (AfD), joka nousi kolmanneksi suurimmaksi puolueeksi syyskuun vaaleissa, aiheuttama haaste. Ministeriöiden jakamisen lisäksi koalitioneuvotteluissa on ollut suuria kompastuskiviä työntekijöiden oikeuksista ja terveydenhuollosta. Myös maahanmuutto, Eurooppa ja verotus ovat olleet kiistakapuloita. Mikä on ollut reaktio? Euroopan unionin liittolaiset, kuten Ranska, pitävät Saksaa blokin vakauden tukipilarina ja ovat toivoneet, että Merkel menestyy. EU:n huippuvirkamiehet, kuten talouskomissaari Pierre Moscovici, olivat keskiviikkona tyytyväisiä läpimurtoon. Saksan sisällä FDP:n johtaja Christian Lindner sanoi kuitenkin, että CDU oli "valmis antamaan SPD:lle kaiken - avainministeriöt ja huippuvirat - pitääkseen kanslerin viran". Hän sanoi twiitissä: "Saksan mallin uudelleen käynnistäminen tässä parlamentissa tällä järjestelyllä ja tällä kanslerilla ei selvästikään ole mahdollista." Samaan aikaan Alice Weidel, äärioikeistolaisen AfD:n kansanedustajaryhmän johtaja uudessa parlamentissa, kritisoi koalition ehdottamaa maahanmuuttopolitiikkaa, jonka mukaan jopa 220 000 turvapaikanhakijalle myönnettäisiin oleskelulupa vuosittain, sekä järjestelmää, jolla kannustettaisiin korkeasti koulutettuja muuttamaan Saksaan. Hän sanoi Die Welt -sanomalehdelle: "Kuilu hallituspuolueiden ja maamme kansalaisten välillä ei ole koskaan ollut suurempi."</w:t>
      </w:r>
    </w:p>
    <w:p>
      <w:r>
        <w:rPr>
          <w:b/>
        </w:rPr>
        <w:t xml:space="preserve">Tulos</w:t>
      </w:r>
    </w:p>
    <w:p>
      <w:r>
        <w:t xml:space="preserve">Saksa on selviytymässä kuukausia kestäneestä poliittisesta umpikujasta, kun Angela Merkelin konservatiivit (CDU/CSU) ovat viimein päässeet yhteisymmärrykseen koalitiosopimuksesta keskusta-vasemmistolaisten sosiaalidemokraattien (SPD) kanssa.</w:t>
      </w:r>
    </w:p>
    <w:p>
      <w:r>
        <w:rPr>
          <w:b/>
        </w:rPr>
        <w:t xml:space="preserve">Esimerkki 1.3045</w:t>
      </w:r>
    </w:p>
    <w:p>
      <w:r>
        <w:t xml:space="preserve">Poliisit kutsuttiin avustamaan ensihoitajia Erw Lasissa, Aberdaressa sijaitsevaan osoitteeseen noin klo 10.25 GMT 27. helmikuuta. Mies vietiin Walesin yliopistolliseen sairaalaan vakavien pää- ja kasvovammojen vuoksi, jossa hän myöhemmin kuoli. Etelä-Walesin poliisi ilmoitti tutkivansa kuolemaa, jota pidetään tällä hetkellä epäilyttävänä. Poliisin mukaan 38-vuotias paikallinen mies on pidätetty ja asetettu takuita vastaan odottamaan lisätutkimuksia. Aiheeseen liittyvät Internet-linkit Etelä-Walesin poliisi</w:t>
      </w:r>
    </w:p>
    <w:p>
      <w:r>
        <w:rPr>
          <w:b/>
        </w:rPr>
        <w:t xml:space="preserve">Tulos</w:t>
      </w:r>
    </w:p>
    <w:p>
      <w:r>
        <w:t xml:space="preserve">Mies on pidätetty epäiltynä pahoinpitelystä 56-vuotiaan miehen kuoleman jälkeen Rhondda Cynon Tafissa.</w:t>
      </w:r>
    </w:p>
    <w:p>
      <w:r>
        <w:rPr>
          <w:b/>
        </w:rPr>
        <w:t xml:space="preserve">Esimerkki 1.3046</w:t>
      </w:r>
    </w:p>
    <w:p>
      <w:r>
        <w:t xml:space="preserve">Nick TriggleTerveystoimittaja, BBC News Yli 150 Englannin kansanterveysjohtajaa siirretään NHS:stä paikallishallintoon ministerien ensi viikolla esittämien suunnitelmien mukaan. Heidän odotetaan saavan korvamerkityn budjetin, jonka avulla he voivat käyttää varoja liikalihavuuden ja tupakoinnin kaltaisten ongelmien torjuntahankkeisiin. Paikallishallinnon johtajat haluavat kuitenkin, että rahat sijoitetaan yleiseen pottiin, koska niiden rahoitusta leikataan 26 prosenttia vuoteen 2014 mennessä. Kansanterveysjohtajat työskentelevät nykyisin perusterveydenhuollon luottamusyhteisöissä. Koska ne kuitenkin lakkautetaan, kun yleislääkärikonsortiot otetaan käyttöön vuonna 2013, on päätetty, että kansanterveys olisi palautettava takaisin paikallishallintoon - kuten ennen vuotta 1974. Lobbaus Terveysministeri Andrew Lansley on jo pitkään väittänyt, että kansanterveysbudjettia olisi suojeltava, koska se usein ryöstetään vaikeina taloudellisina aikoina, koska investointien hyötyjen realisoituminen kestää kauan. Neuvostot ovat kuitenkin lobbailleet virkamiehiä ja ministereitä tapaamisissa sekä virallisen kuulemisen kautta, jotta määrärahoja ei varattaisi. Tämä tapahtuu sen jälkeen, kun paikallishallinto oli yksi julkisen sektorin pahiten kärsineistä aloista äskettäisessä menojen tarkistuksessa. Valtionhallinnon rahoituksen on määrä laskea 29,7 miljardista punnasta 24,2 miljardiin puntaan seuraavien neljän vuoden aikana, mikä merkitsee yli neljänneksen leikkausta, kun inflaatio otetaan huomioon. Paikallishallintoyhdistys Local Government Association, joka edustaa neuvostoja, on väittänyt, että niiden pitäisi voida vapaasti päättää rahankäytöstä, koska hallitus on luvannut siirtää valtaa keskushallinnolta alaspäin. Se on myös väittänyt, että koska suuri osa kansanterveysasioista koskee kaikkia neuvoston osastoja - esimerkiksi kansanterveysjohtajat työskentelevät yhdessä moottoritie- ja kaavoitusosastojen kanssa esimerkiksi pyöräilyverkkojen parissa ja koulujen kanssa esimerkiksi kouluruokailun ja terveellisten elintapojen edistämisen parissa - voisi olla haitallista varata erillinen määräraha. Valtuutettu David Rogers, LGA:n yhteisön hyvinvointilautakunnan puheenjohtaja, sanoi: "Sen sijaan, että se suojaisi kansanterveyden resursseja, sillä voi olla päinvastainen vaikutus, ja sitä voidaan pitää kokonaisrahamääränä, joka pitäisi käyttää ihmisten terveyden parantamiseen. "Kansanterveyden on oltava kaikkien neuvostojen toiminnan ytimessä, eikä sitä saa pitää erillisenä toimintana." Hän lisäsi, että neuvostot ovat "täysin sitoutuneita" kansanterveysongelmien ratkaisemiseen, mutta sanoivat, että ne tarvitsevat "taloudellista vapautta" päättääkseen, mikä on niiden asukkaiden etujen mukaista. Hän sanoi, että LGA jatkaa asian käsittelyä, vaikka valkoisessa kirjassa ehdotetaankin, että NHS:n 104 miljardin punnan budjetista vain vajaat neljä prosenttia olisi nykyisin sidottu. Kansanterveysjohtajien yhdistyksen puheenjohtaja Frank Atherton sanoi ymmärtävänsä paikallishallinnon kannan. "Tiedämme, millainen paine neuvostoilla on, mutta uskon, että useimmat kansanterveysjohtajat sanoisivat, että on oikein, että rahat on sidottu, ainakin lyhyellä aikavälillä. Muuten neuvostojen houkutuksena olisi tukea nykyisiä budjettejaan", hän totesi.</w:t>
      </w:r>
    </w:p>
    <w:p>
      <w:r>
        <w:rPr>
          <w:b/>
        </w:rPr>
        <w:t xml:space="preserve">Tulos</w:t>
      </w:r>
    </w:p>
    <w:p>
      <w:r>
        <w:t xml:space="preserve">BBC:n mukaan rahapulassa olevat kunnat pyrkivät saamaan haltuunsa 4 miljardia puntaa NHS:n varoista, jotka on varattu kansanterveyteen.</w:t>
      </w:r>
    </w:p>
    <w:p>
      <w:r>
        <w:rPr>
          <w:b/>
        </w:rPr>
        <w:t xml:space="preserve">Esimerkki 1.3047</w:t>
      </w:r>
    </w:p>
    <w:p>
      <w:r>
        <w:t xml:space="preserve">Samsungin matkapuhelinyksikön johtaja DJ Koh kertoi CNBC Newsille: Koh: "Olen jo työstämässä sitä." Yhtiöllä on jo joissain laitteissaan Bixby-niminen ääniohjattu avustaja, joka voi lähettää viestejä ja asettaa muistutuksia. Erään analyytikon mukaan Samsungin on erottauduttava kilpailijoista. Älykaiuttimia käytetään yleensä musiikin toistamiseen, ajastimen asettamiseen, ostoslistan lisäämiseen ja muiden internetiin kytkettyjen kodin laitteiden ohjaamiseen. Amazonin Echo-kaiuttimella voi ostaa tuotteita verkkokaupasta, ja Googlen Home-kaiutin voi hakea hakutuloksia keskustelunomaisesti ja toistaa YouTube-videoita yhteensopivalla televisiolla. "Hedelmällinen kokemus" "Samsungin on tehtävä jotain erilaista", sanoi Gartnerin tutkimusjohtaja Ranjit Atwal. "Ei ole mitään järkeä rakentaa omaa IP:tä (henkistä omaisuutta), jos se toistaa sitä, mitä on jo olemassa." Samsung valmistaa jo internetiin liitettäviä laitteita, kuten jääkaappeja ja televisioita, mutta sen Bixby-ääniavustaja on tällä hetkellä vain muutamissa uusimmissa älypuhelimissa. Niissä se voi suorittaa joitakin tehtäviä, joihin Googlen ääniavustaja ja Applen Siri eivät pysty, kuten "ottaa kuvakaappauksen ja lähettää sen Facebookiin". Koh sanoi kuitenkin haluavansa tarjota "hedelmällisen käyttökokemuksen kotona" ja sanoi, että hän aikoo "kehittää sitä melko voimakkaasti". Gartner ennustaa, että älykkäiden kaiuttimien maailmanlaajuiset menot nousevat 3,52 miljardiin dollariin (2,5 miljardiin puntaan) vuoteen 2021 mennessä. Niiden arvo teknologiajätille on niiden kyky kerätä tietoja ja tarjota lisäpalveluja, kuten verkkokauppaostoksia ja musiikin suoratoistoa. "Kyse ei ole niinkään kaiuttimesta, vaan pikemminkin ääniavustajien yleistymisestä", Atwal sanoo. "Samsung tarvitsee dataa. Mitä enemmän dataa on, sitä enemmän on valikoimaa, sitä nopeammin oppii ja sitä parempi tuote on - siksi Google on niin hyvä tarjoamaan laaja-alaisia palveluja. "Kaiken tekeminen älykkääksi ja älykkääksi on iso tehtävä. Samsungin on rajattava keskittymisalueensa ja katsottava, missä se voisi tarjota arvoa käyttäjilleen."</w:t>
      </w:r>
    </w:p>
    <w:p>
      <w:r>
        <w:rPr>
          <w:b/>
        </w:rPr>
        <w:t xml:space="preserve">Tulos</w:t>
      </w:r>
    </w:p>
    <w:p>
      <w:r>
        <w:t xml:space="preserve">Samsung on vahvistanut kehittävänsä omaa ääniohjattua "älykaiutinta" kotiin kilpailemaan Amazonin ja Googlen laitteiden kanssa.</w:t>
      </w:r>
    </w:p>
    <w:p>
      <w:r>
        <w:rPr>
          <w:b/>
        </w:rPr>
        <w:t xml:space="preserve">Esimerkki 1.3048</w:t>
      </w:r>
    </w:p>
    <w:p>
      <w:r>
        <w:t xml:space="preserve">Presidentti Xi Xinping sanoi sunnuntaina, että Kiinalla on edessään "suuri testi" viruksen torjumiseksi. Hallitus on pyytänyt pankkeja tarjoamaan enemmän luottoa viruksen leviämisen vauhdittamalle taloudelle. Kiinalaisten pienten ja keskisuurten yritysten keskuudessa tehdyn tutkimuksen mukaan miljoonat yritykset ovat kuitenkin romahtamaisillaan. Kiinan pienten ja keskisuurten yritysten liiton mukaan noin 60 prosenttia pystyy kattamaan säännölliset maksut vain yhdestä kahteen kuukautta ennen kuin käteinen loppuu. Vain 10 prosenttia sanoi pystyvänsä selviytymään kuusi kuukautta tai pidempään. Samaan aikaan toimialaryhmä totesi, että "lähes 60 prosenttia (tutkituista) yrityksistä on jatkanut työtään". Kiinan kansallispankin mukaan pienet ja keskisuuret yritykset ovat Kiinassa erityiskohteena, koska niiden osuus taloudesta on 60 prosenttia ja työpaikoista 80 prosenttia. Monet yrityksistä ja niiden työntekijät ovat olleet pidemmällä tauolla tammikuun lopusta lähtien, kun Kiina pidensi viikon mittaista kuun uudenvuoden juhlaa helmikuun puoliväliin ja matkustus maan sisällä sekä maasta ja takaisin rajoitettiin viruksen leviämisen torjumiseksi. Kansainvälisen valuuttarahaston pääjohtaja Kristalina Georgieva esitti viikonloppuna maailman 20 suurimman talouden eli G20-ryhmän kokouksessa ympäri maailmaa toimivien keskuspankkien toistamat varoitukset, joiden mukaan maailman toiseksi suurimman talouden, Kiinan, talouskasvu hidastuu jyrkästi ensimmäisellä vuosineljänneksellä. IMF:n tämänhetkisen perusskenaarion mukaan Kiinan talous palaa normaaliksi vuoden toisella neljänneksellä. "Mutta tarkastelemme myös kauheampia skenaarioita, joissa viruksen leviäminen jatkuu pidempään ja globaalimmin, ja kasvun seuraukset ovat pitkäkestoisempia", Georgieva sanoi.</w:t>
      </w:r>
    </w:p>
    <w:p>
      <w:r>
        <w:rPr>
          <w:b/>
        </w:rPr>
        <w:t xml:space="preserve">Tulos</w:t>
      </w:r>
    </w:p>
    <w:p>
      <w:r>
        <w:t xml:space="preserve">Velkojen kasvu on koetellut kiinalaisia yrityksiä, jotka kamppailevat työntekijöiden ja tavarantoimittajien maksujen kanssa koronaviruksen puhkeamisen keskellä.</w:t>
      </w:r>
    </w:p>
    <w:p>
      <w:r>
        <w:rPr>
          <w:b/>
        </w:rPr>
        <w:t xml:space="preserve">Esimerkki 1.3049</w:t>
      </w:r>
    </w:p>
    <w:p>
      <w:r>
        <w:t xml:space="preserve">Twitterissä on julkaistu 221 000 twiittiä, joissa on käytetty termiä "Kim Kardashian" tai "Kim K", jotka molemmat ovat olleet trendejä Twitterissä maailmanlaajuisesti. Joten tänä kansainvälisenä naistenpäivänä, onko Kimin päätös osoitus naisten vapaudesta vai onko se yksinkertaisesti halventava? Näyttelijä- ja laulajaveteraani Bette Midler tuomitsi Kimin tällä twiitillä, joka keräsi 100 000 uudelleentwiittausta: Samaan aikaan nuori näyttelijä Chloe Moretz twiittasi suoraan Kimille tavoitteiden asettamisesta naisille: Lähetystoimittaja Piers Morgan vyöryi Kimille tarjouksen kanssa: Yleisesti ottaen Kimin siirto on saanut vaihtelevia reaktioita. Jenna Olbermann twiittasi@BBC_HaveYourSay: "Se on askel taaksepäin, koska olemme niin paljon enemmän kuin vain vartalomme." Jim Stewart twiittaa: "KK määrittelee 'naiset' mahdollisimman suppeasti. Malala, Äiti Theresa &amp; tulokset, jotka taistelevat oikeudenmukaisuuden puolesta, ovat NAISIA!"." Lunaticmission twiittaa: "Se on askel taaksepäin. Meidän pitäisi juhlia menestyneitä naisia tieteessä, teollisuudessa + urheilussa." Jotkut ovat kuitenkin eri mieltä, kuten Tidz Tidz, joka twiittaa: "Feminismissä ja naisten oikeuksissa on kyse oikeudesta valita, miten haluamme elää elämämme... Siksi askel eteenpäin." Andrew Young twiittaa, että se oli positiivinen askel naisilta: "Se on askel eteenpäin naisille, jos jokainen voi tehdä mitä haluaa ilman, että häntä demonisoidaan tai saa tuntea syyllisyyttä." Johnny twiittaa: "Hän on vapaa tekemään mitä haluaa. Jokainen tuomio kertoo enemmän tuomarista kuin tuomitusta." Ja Lorraine Kelham twiittaa: "Se on hänen vartalonsa, jos hän haluaa julkaista itsestään alastonkuvia, se on hänen oma asiansa - ei vaikuta minuun pätkääkään."</w:t>
      </w:r>
    </w:p>
    <w:p>
      <w:r>
        <w:rPr>
          <w:b/>
        </w:rPr>
        <w:t xml:space="preserve">Tulos</w:t>
      </w:r>
    </w:p>
    <w:p>
      <w:r>
        <w:t xml:space="preserve">Tosi-tv-tähti Kim Kardashian West on julkaissut sosiaalisen median tileillään alastonkuvia hashtagilla #liberated, mikä on herättänyt paljon reaktioita sosiaalisessa mediassa.</w:t>
      </w:r>
    </w:p>
    <w:p>
      <w:r>
        <w:rPr>
          <w:b/>
        </w:rPr>
        <w:t xml:space="preserve">Esimerkki 1.3050</w:t>
      </w:r>
    </w:p>
    <w:p>
      <w:r>
        <w:t xml:space="preserve">Jonathan BealePuolustuskirjeenvaihtaja, BBC News Nyt, yli kymmenen vuotta myöhemmin, tämä hallitus yrittää saada kunnianhimoisemman prosessin päätökseen ennätysajassa - kuudessa kuukaudessa. Suljettujen ovien takana strategisen puolustus- ja turvallisuuskatsauksen (SDSR) työ on jo pitkällä. Kolmen asevoimien on täytynyt esittää erilaisia leikkausvaihtoehtoja. Puolustusministeriön virkamiehet myöntävät yksityisesti, että nämä vaihtoehdot ovat "raakoja". Niihin kuuluu muun muassa toisen tai molempien kuninkaallisen laivaston uusien lentotukialusten romuttaminen, joita rakennetaan parhaillaan Rosythissa, Fifessä, RAF:n koko yli 70 Tornado-lentokoneen laivasto asetetaan lentokieltoon vuosia suunniteltua aikaisemmin, ja armeija menettää jopa 20 000 sotilasta. Asevoimissa ja puolustusministeriössä on vielä toivoa, että pääministeri räpäyttää silmiään ja epäröi, kun hänen on päätettävä, mihin kirveen pitäisi kaatua. Mutta kun otetaan huomioon puolustusministeriön huono talous, se voi olla toiveajattelua. "Vuodot ja lobbaaminen" Puolustusministeriö on tosin säästynyt leikkauksilta, joita useimmat muut ministeriöt joutuvat kohtaamaan. Mutta sen on silti säästettävä 10-20 prosenttia. Ja tämä johtuu ministeriön 37 miljardin punnan vuosibudjetissa olevasta valtavasta taloudellisesta aukosta. Leikkaukset ovat tuskallisia, olipa asia miten tahansa. Kolmea asevoimien yksikköä on tiukasti kielletty vuotamasta tietoja ja harjoittamasta lobbausta, joka voisi heikentää prosessia. Hallitus oli toivonut voivansa tehdä tämän tarkistuksen pitkälti yksityisesti. Parlamentin jäsenet ovat kuitenkin murskanneet kaikki toiveet siitä, että kaikki tapahtuisi salaa. Puoluerajat ylittävä parlamentin puolustusvaliokunta on julkaissut pikaisesti raportin, jossa arvostellaan kuulemisen puutetta, budjettipakkoa ja "hätkähdyttävää" nopeutta, jolla uudelleentarkastelu toteutetaan. Valiokunta varoittaa, että nykyiset sotilasoperaatiot - erityisesti Afganistan - voivat vaarantua nyt harkittavien leikkausten vuoksi. Vaikka valtiovarainministeriön on tarkoitus rahoittaa Afganistan erikseen, sotilaallisen sitoumuksen kokonaiskustannukset nielevät edelleen jopa 30 prosenttia puolustusministeriön talousarviosta. Kymmenentuhannen hengen henkilöstön kiertäminen Helmandissa puolen vuoden välein ei ole halpaa. Puolustusvaliokunta on epäilemättä tehnyt hallituksen elämän vaikeammaksi. Kaikki puolustusministeriön työntekijät eivät kuitenkaan ole pettyneitä, kun nämä perustelut esitetään julkisuudessa. Se voi vahvistaa puolustusministeri Liam Foxin kättä, joka sanoo haluavansa välttää armeijan salamiviipalointia. Sen sijaan hän puhuu tavoitteestaan luoda nykyaikaiset asevoimat, jotka ovat valmiita kohtaamaan seuraavan vuosikymmenen uhat. Fox on jo riidellyt julkisesti George Osbornen kanssa siitä, kenen pitäisi maksaa Trident-ydinohjusjärjestelmän korvaaminen, ja liittokansleri on vaatinut, että puolustusministeriön on rahoitettava 20 miljardin punnan kustannukset. Puolustusvaliokunnan jäsenet näyttävät kuitenkin olevan puolustusministerin puolella, kun he sanovat odottavansa, että SDSR-ohjelma rahoitetaan "täysimääräisesti". Liam Fox tarvitsee kaiken mahdollisen avun - lopulta hän ei tee päätöksiä. Pääministerin johtaman kansallisen turvallisuusneuvoston tehtävänä on päättää asevoimien tulevasta muodosta ja koosta. Kansallisen turvallisuusneuvoston on määrä aloittaa työnsä jo ensi viikolla. Jälleen suljettujen ovien takana. Keskustelun ytimessä on hallituksen tavoitteiden ilmeinen ristiriita. Toisaalta on kiireellinen tarve säästää rahaa. Mutta samaan aikaan halutaan säilyttää ja parantaa Britannian asemaa maailmassa. Ulkoministeri William Hague vakuuttaa, ettei "strategista kutistumista" tapahdu. Mutta voiko molempia toteuttaa? Nämä ovat hyvin vaikeita päätöksiä David Cameronille. Mutta harva korkeassa virassa oleva olisi valmis myöntämään, että Britannialla ei ole enää varaa olla sotilaallinen suurvalta.</w:t>
      </w:r>
    </w:p>
    <w:p>
      <w:r>
        <w:rPr>
          <w:b/>
        </w:rPr>
        <w:t xml:space="preserve">Tulos</w:t>
      </w:r>
    </w:p>
    <w:p>
      <w:r>
        <w:t xml:space="preserve">Yhdistyneen kuningaskunnan hallitus teki strategisen puolustustarkastelun viimeksi vuonna 1998. Työväenpuolueelta kesti yli vuoden saada se valmiiksi.</w:t>
      </w:r>
    </w:p>
    <w:p>
      <w:r>
        <w:rPr>
          <w:b/>
        </w:rPr>
        <w:t xml:space="preserve">Esimerkki 1.3051</w:t>
      </w:r>
    </w:p>
    <w:p>
      <w:r>
        <w:t xml:space="preserve">Sunday Times -lehdessä Plaid Cymru -puolueen johtaja kehotti Walesia "puhumaan yhdellä äänellä". UKIP:n johtaja ja Walesin pääministeri ottavat yhteen maanantaina Cardiffissa pidettävässä tilaisuudessa. Yhdistyneessä kuningaskunnassa on tarkoitus järjestää vuoden 2017 loppuun mennessä kansanäänestys siitä, pysyykö se Euroopan unionin jäsenenä vai ei. Wood sanoi, että EU:n uudistusta koskeva tarjous oli "oikeutettu", mutta lisäsi, että EU:n jäsenyydestä Walesin maatalousalalle, korkeakouluille ja liikenneinfrastruktuurille koituvat hyödyt olivat "paljon suuremmat" kuin mahdolliset huolenaiheet. Hän arvosteli pääministeri David Cameronia siitä, että hän antoi ministereiden kampanjoida kansanäänestyksessä kumman tahansa puolen puolesta, ja kutsui hänen päätöstään "vastuuttomaksi ja oudoksi". Hän sanoi, että asia "muuttaisi keskustelun ehtoja" ennen Walesissa 5. toukokuuta pidettäviä kansalliskokousvaaleja.</w:t>
      </w:r>
    </w:p>
    <w:p>
      <w:r>
        <w:rPr>
          <w:b/>
        </w:rPr>
        <w:t xml:space="preserve">Tulos</w:t>
      </w:r>
    </w:p>
    <w:p>
      <w:r>
        <w:t xml:space="preserve">EU on "liian tärkeä, jotta siitä voitaisiin luopua", Leanne Wood sanoi ennen Nigel Faragen ja Carwyn Jonesin välistä keskustelua.</w:t>
      </w:r>
    </w:p>
    <w:p>
      <w:r>
        <w:rPr>
          <w:b/>
        </w:rPr>
        <w:t xml:space="preserve">Esimerkki 1.3052</w:t>
      </w:r>
    </w:p>
    <w:p>
      <w:r>
        <w:t xml:space="preserve">Etelä-Alabaman yliopiston tutkimuksen mukaan jopa 60 prosenttia hoitokodin asukkaista ei saa säännöllisesti vieraita. Huolestuneina siitä, että niin monet vanhukset viettävät juhlakauden yksin, 28 naista valmisti 533 lahjapussia New Yorkin Glen Fallsin lähellä sijaitsevien hoitokotien asukkaille. Viimeinen lahjoista toimitettiin perjantaina Fort Edwardiin, New Yorkiin, jossa partiotytöt lauloivat joululauluja. Sen jälkeen, kun hänen miehensä Stacey Woods julkaisi Redditissä kuvan 61:stä yhden naisen, Stacey Woodsin, valmistamasta lahjapussista, monet foorumilla ovat innostuneet tekemään samoin. "Olin niin häkeltynyt Redditissä olleesta valtavasta reaktiosta - se on ihana asia, jos muut ihmiset tekevät samoin", Stacey selitti. Naiset, jotka tapasivat työskennellessään laukkuja ja muita tavaroita myyvässä suoramyyntiyrityksessä, aloittivat aloitteen ensimmäisen kerran vuonna 2017. "Halusimme tehdä jotain yhteisöllemme, ja Glen Fallsissa on järjestelmä, jossa voi adoptoida paikallisen asukkaan, jota voi tukea jouluna." "Ystävälleni annettiin erään vanhuksen nimi, ja kun hän soitti vanhainkotiin, siellä kerrottiin hänelle tämä tilasto, jonka mukaan 60 prosenttia ei saa vierailijoita", selitti Stacey, joka työskentelee sekä yritysanalyytikkona että suoramyyntikonsulttina. Ryhmä päätti sitten koota lahjoja hoitokodin siipeen, mutta kun sana levisi, he onnistuivat keräämään tarpeeksi pusseja sadoille vanhuksille. Tänä vuonna he ovat keränneet 533 kassia viiteen hoitokotiin Vermontin ja Albanyn, New Yorkin välillä. "Tarkoituksena on vain yrittää tuoda heille hieman iloa, sillä heidät on unohdettu. Me kaikki ajattelemme lapsia, mutta niin harva ajattelee vanhuksia - ihmisiä, joilla ei ole perhettä tai joiden perhe on käytännössä hylännyt heidät", Stacey lisäsi. Aloitteen rahoittamiseksi jokainen ryhmän jäsen myy pusseja perheille ja ystäville, jotka haluaisivat sponsoroida vanhainkodin asukasta. Myyntiprovisio maksaa sitten lahjat, vaikka Stacey kertoo käyttäneensä lahjoihin vielä 400 dollaria (316 puntaa). Laukut sisältävät fleecepeiton, kynän ja toimintakirjan, huulirasvaa ja voidetta - kaikki hoitokotien suosittelemia tuotteita. Stacey pyytää myös kaikkia lahjoittajia kirjoittamaan joulukorttiin henkilökohtaisen viestin henkilölle, jolle he antavat lahjat. "He rakastavat lahjoja, koska ne ovat tavaroita, joita heillä ei ole käytettävissään, ja he innostuvat siitä, että heidän luonaan käy ihmisiä, joiden he tietävät ajatelleen heitä", Stacey selittää. Yhdistyneessä kuningaskunnassa noin 7 prosenttia väestöstä odottaa viettävänsä joulun yksin tänä vuonna ComResin BBC:lle joulukuussa tekemän kyselyn mukaan. Aiemmin tänä vuonna kansallisen tilastokeskuksen tutkimuksessa todettiin, että nuoret aikuiset tuntevat itsensä todennäköisemmin yksinäisiksi kuin vanhemmat ihmiset. Eräs hyväntekeväisyysjärjestö, Rainbow Cards Project, pyrkii vähentämään LGBTQ-ihmisten yksinäisyyttä lähettämällä joulukortteja ihmisille, joiden perheet eivät hyväksy heidän seksuaalisuuttaan tai sukupuoltaan. Georgina Rannard, UGC &amp; Sosiaalialan uutiset</w:t>
      </w:r>
    </w:p>
    <w:p>
      <w:r>
        <w:rPr>
          <w:b/>
        </w:rPr>
        <w:t xml:space="preserve">Tulos</w:t>
      </w:r>
    </w:p>
    <w:p>
      <w:r>
        <w:t xml:space="preserve">Kun joukko amerikkalaisia ystäviä päätti antaa jouluna jotain takaisin yhteisölleen, he saivat selville järkyttävän tilastotiedon.</w:t>
      </w:r>
    </w:p>
    <w:p>
      <w:r>
        <w:rPr>
          <w:b/>
        </w:rPr>
        <w:t xml:space="preserve">Esimerkki 1.3053</w:t>
      </w:r>
    </w:p>
    <w:p>
      <w:r>
        <w:t xml:space="preserve">Hannah RichardsonBBC Newsin koulutus- ja sosiaaliasioiden toimittaja Vuonna 2018 3090 huostaanotettua lasta asui itsenäisesti, ilmenee Children's Rights Alliance for England -järjestön raportissa julkaistuista hallituksen tiedoista. Ja paikallisviranomaisten tiedot osoittavat, että ainakin 1 173 vietti yli kuusi kuukautta asuen tällä tavoin, joista 19 oli 14- tai 15-vuotiaita. Lasten palvelujen pomot ennustavat 3,1 miljardin punnan rahoitusvajetta vuoteen 2025 mennessä. Kyseiset lapset ovat paikallisviranomaisten huostassa, koska jokin on mennyt pieleen heidän syntymäperheessään. Heitä hoidetaan niin sanotussa itsenäisessä majoituksessa eikä lastenkodeissa tai sijaisperheissä. Tämä tarkoittaa sitä, että he voivat saada apua vaihtuvilta tukiryhmiltä ja että sosiaalityöntekijä saattaa vierailla heidän luonaan kerran viikossa, mutta heistä ei huolehdita yön yli. "Laiminlyönnin muoto" Just for Kids Law -järjestön allianssin mukaan tällä tavoin tuettujen lasten todellinen määrä on todennäköisesti suurempi. Vain neljäsosa Englannin neuvostoista, joita liitto lähestyi tiedonvälityksen vapautta koskevien lakien nojalla, vastasi liittouman esittämiin kysymyksiin. Hyväntekeväisyysjärjestön toimitusjohtaja Enver Solomon sanoi uskovansa, että käytäntö on eräänlaista laiminlyöntiä. Hänen mukaansa valtio ei täytä rooliaan yrityksen vanhempana majoittamalla lapsia tällä tavoin. "Se ei riitä", hän sanoi. "Yksikään vanhempi ei odottaisi, että 14- tai 15-vuotias tai edes 16- tai 17-vuotias asuisi itsenäisesti poissa kotoa ja joutuisi elättämään itsensä ja huolehtimaan itsestään." Vaikka paikallisviranomaiset ovat sijoittaneet nämä lapset, Solomon suhtautui heidän tilanteeseensa myötätuntoisesti. "Neuvostot ovat kiven ja kankaan välissä", hän sanoi. "Niillä on lakisääteiset velvollisuudet, mutta niiden resurssit ovat rajalliset. "Useimmat yrittävät tehdä parhaansa hyvin vaikeissa olosuhteissa, ja ne voivat päätyä sijoittamaan lapsia hyvin laiminlyötyihin olosuhteisiin." Paikallishallintoyhdistyksen lasten ja nuorten lautakunnan puheenjohtajana toimiva valtuutettu Anntoinette Bramble sanoi, että kunnat pyrkivät aina tarjoamaan parasta mahdollista tukea haavoittuvassa asemassa oleville lapsille ja nuorille. "Tämä on kuitenkin yhä vaikeampaa, kun sosiaalityöntekijät tukevat ennätysmäärää huostaanotettuja lapsia ja työskentelevät samalla rahoitusvajeen ollessa 3,1 miljardia puntaa vuoteen 2025 mennessä", hän sanoi. "Huostaanotettujen lasten määrä on kasvanut 27 prosenttia viime vuosikymmenen aikana, mutta valtion rahoitus ja sijoituskapasiteetti eivät ole pysyneet kasvavan kysynnän tahdissa. "Tämä tarkoittaa, että korkealaatuisen majoituksen löytäminen voi olla erityisen haastavaa silloin, kun hätäsijoituksia tarvitaan erittäin lyhyellä varoitusajalla. "Siksi on ehdottoman tärkeää, että hallitus löytää tämänvuotisessa menojen uudelleentarkastelussa pitkän aikavälin kestävän rahoitusratkaisun lasten palveluille." Valvomattomien huostaanotettujen lasten osalta raportissa todetaan seuraavaa: "Lapsia ja nuoria ei pitäisi koskaan majoittaa B&amp;B-hotelleihin, hotelleihin tai asuntovaunualueille. "Ennen kuin lapsi tai nuori sijoitetaan itsenäiseen majoitukseen, paikallisviranomaisten olisi tehtävä turvallisuustarkastus ja riskinarviointi. "Niiden olisi harkittava huolellisesti, onko paikan päällä tapahtuva tai vieraileva aikuisten tuki tarkoituksenmukaista heidän tarpeisiinsa, ja otettava käyttöön järjestelyt, joilla varmistetaan, että he voivat ottaa yhteyttä tukipalveluihin virka-ajan ulkopuolella". "DfE:n [Department for Education] ja paikallisviranomaisten olisi uudistettava sitä, miten itsenäiseen majoitukseen sijoitettujen lasten ja nuorten määrää koskevat tiedot kirjataan ja kootaan, ja julkaistava nämä tiedot neljännesvuosittain." Raportissa korostetaan myös, että paikallisviranomaiset ovat menettäneet arviolta 60 penniä jokaisesta punnasta vuodesta 2010 lähtien. Tämä suuntaus tulee jatkumaan, sillä 3,9 miljardin punnan vaje vuosina 2018-19 kasvaa 7,8 miljardiin puntaan vuoteen 2024-25 mennessä. "Varhainen puuttuminen on olennaisen tärkeää lasten ja heidän perheidensä tukemiseksi ja ongelmien pahenemisen estämiseksi", todetaan. "Varhaisen puuttumisen määrärahat paikallisviranomaisille laskivat 3,28 miljardista punnasta vuosina 2010-11 1,17 miljardiin puntaan vuosina 2017-2018, mikä merkitsee 64 prosentin laskua." Lasten ja perheiden ministeri Nadhim Zahawi sanoi, että puoliksi itsenäiset asunnot voivat toimia ponnahduslautana huostaanotosta siirtyville nuorille, jotta he voivat valmistautua elämään itsenäisenä aikuisena. "Lakisääteisten ohjeiden mukaan paikallisviranomaisten on varmistettava, että huostaanotetuille lapsille ja huostaanotosta lähteville lapsille tarjotaan heidän tarpeitaan vastaava sopiva asunto, johon kuuluu myös heidän turvallisuutensa, ja kirjoitin hiljattain kaikille lasten palvelujen johtajille muistuttaakseni heitä tästä velvollisuudesta." Dfe sanoi, että jos paikallisviranomaiset sijoittavat lapsen "muuhun majoitukseen", niiden on varmistettava, että se on lapsen tarpeisiin sopiva. Se tekee yhteistyötä Residential Care Leadership Boardin puheenjohtajan kanssa analysoidakseen tätä asiaa koskevia tietoja, se sanoi. Se tukee myös paikallisviranomaisia sijaishuoltopaikkojen sekä turvallisten ja ei-turvallisten laitossijoitusten määrän lisäämisessä.</w:t>
      </w:r>
    </w:p>
    <w:p>
      <w:r>
        <w:rPr>
          <w:b/>
        </w:rPr>
        <w:t xml:space="preserve">Tulos</w:t>
      </w:r>
    </w:p>
    <w:p>
      <w:r>
        <w:t xml:space="preserve">Raportin mukaan tuhannet neuvoston hoidossa olevat nuoret asuvat B&amp;B:ssä, asunnoissa ja jopa teltoissa ja asuntovaunuissa ilman aikuisen valvontaa.</w:t>
      </w:r>
    </w:p>
    <w:p>
      <w:r>
        <w:rPr>
          <w:b/>
        </w:rPr>
        <w:t xml:space="preserve">Esimerkki 1.3054</w:t>
      </w:r>
    </w:p>
    <w:p>
      <w:r>
        <w:t xml:space="preserve">Skypen mukaan vika johtui "ohjelmisto-ongelmasta" sen verkon kriittisissä osissa. Ihmiset eri puolilla maailmaa, joihin tämä on vaikuttanut, ovat lähettäneet kokemuksiaan sähköpostitse BBC:lle. Tässä on valikoima. Kommenttisi Asun Pakistanissa ja olen tällä hetkellä Venezuelassa. Skype on paras tapa kommunikoida perheeni kanssa eri puolilla maailmaa. Se on luotettava ja erittäin tehokas. Olen pahoillani, etten voi ottaa yhteyttä perheeseeni tänään Skypen kautta. Toivon, että se palautuu hyvin pian, jotta voimme toivottaa kauden tervehdyksen kaikille rakkaillemme ainakin viidessä eri maassa. Myriam Santana, Caracas, Venezuela Yrityksessäni käytämme Skypeä yhteydenpitoon ja säästämme puheluissa. Valitettavasti alkuviikosta lähtien Skype ei ole toiminut, ja käytämme puhelinta paljon enemmän. Toivottavasti tilanne korjaantuu nopeasti. Priscila, Sao Paulo, Brasilia Käytän ohjelmaa pitääkseni yhteyttä sukulaisiini ja ystäviini ulkomailla, enkä löytänyt toista yhtä tehokasta sovellusta kuin Skype. Nyt kun joulu on lähellä, se olisi ollut minulle paras väline joulutervehdysten välittämiseen läheisilleni. Tämä tapahtuma on ollut hyvin ennenaikainen. Toivon vain, että uuteen vuoteen mennessä kaikki on taas ennallaan. Chris Ian Paulo Raquedan, Ilocos Sur, Filippiinit Vietän talven asuntoautossa Etelä-Ranskassa päästäkseni pois Yhdistyneen kuningaskunnan jäätävästä säästä. Käytän Skypeä noin kolme kertaa viikossa pitääkseni yhteyttä perheeseeni kotona. En ole voinut kirjautua sisään 22. joulukuuta illasta lähtien. Toivon, että se saadaan korjattua ajoissa jouluksi, kuten varmaan miljoonat muutkin. Steve Rolph, Laurens, Ranska Tämä on häirinnyt vakavasti kykyäni pitää yhteyttä liikekumppaneihini, toimistooni Yhdistyneessä kuningaskunnassa ja perheeseeni. Simon Cassar, Malaga, Espanja Olen työlomalla Filippiineillä ja yritän pitää yhteyttä Yhdistyneessä kuningaskunnassa sijaitseviin ulkoistettuihin kehittäjiin ja suunnittelijoihin uutta yritystäni varten, joka aloittaa toimintansa ensi vuoden alussa. Olen huolissani puhelujen kustannuksista, joita minun on pitänyt soittaa nyt, kun Skype-palvelu ei toimi. Pian unohtuu, miten paljon luottaa tekniikkaan - etenkin ilmaiseen tekniikkaan. Jonathan Yates, Harrogate / Manila Mieheni asuu Lontoossa, ja Skype on elinehtomme. Elämä ei tunnu olevan nyt normaalia. Odotan, että normaali "skype-elämämme" palaa. Shaily Tyagi Kamboj, New Delhi, Intia Kahden vuoden ajan asunut tyttöystäväni asuu Espanjassa. Viimeisten 24 kuukauden aikana viikonloppuja on peruttu muun muassa BA:n lakkojen, tuhkapilven, lennonjohtajien lakkojen ja lumen vuoksi. Ja nyt en voi nähdä häntä edes tietokoneen ruudulla Skypen kautta! Yrittääkö joku kertoa meille jotain? Paul Collins, Farnham, Surrey Vaimoni ja minä asumme Espanjassa. Meillä on tytär ja vävy Walesissa, poika Brightonissa ja toinen poika, vävy ja lapsenlapset Floridassa. Asumme erämaassa, jossa ei ole lankapuhelinta, joten Skype on tärkein viestintävälineemme. Olemme hyvin pettyneitä, kun emme voi puhua heidän kanssaan tänä jouluna. Terry Osborn, Yunquera, Malagan maakunta, Espanja Perheeni on hajallaan eri puolilla maailmaa - Etelä-Afrikassa, Australiassa ja Englannissa. Skype on todella tärkeä meidän kaltaisillemme perheille, jotka ovat riippuvaisia siitä viikoittaisessa yhteydenpidossa. Tällä hetkellä se on täysin epäluotettava - se katkeaa jatkuvasti sekä puhelimitse että videon kanssa. Olimme kaikki toivoneet, että voisimme olla visuaalisesti yhteydessä huomenna ja 25. päivä, mutta näyttää siltä, että näin ei ole nykyisten jatkuvien ongelmien vuoksi. Marilyn Beattie, Belgia Vaikuttaa vaikealta valittaa, kun kyseessä on useimmille meistä ilmainen palvelu, eikö totta? Kiitos Skypelle erinomaisesta palvelusta, jota se tarjoaa 363 päivää vuodessa. Lievästi ironista, että se on offline-päivänä, jolloin minun pitäisi soittaa putkimiehelle putkirikon korjaamiseksi. Jane, Skipton, Yhdistynyt kuningaskunta</w:t>
      </w:r>
    </w:p>
    <w:p>
      <w:r>
        <w:rPr>
          <w:b/>
        </w:rPr>
        <w:t xml:space="preserve">Tulos</w:t>
      </w:r>
    </w:p>
    <w:p>
      <w:r>
        <w:t xml:space="preserve">Ilmainen internet-puhelinpalvelu Skype on hiljalleen palaamassa verkkoon miljoonia ihmisiä ympäri maailmaa koskeneen katkoksen jälkeen.</w:t>
      </w:r>
    </w:p>
    <w:p>
      <w:r>
        <w:rPr>
          <w:b/>
        </w:rPr>
        <w:t xml:space="preserve">Esimerkki 1.3055</w:t>
      </w:r>
    </w:p>
    <w:p>
      <w:r>
        <w:t xml:space="preserve">Ratsiassa kerättiin tilinomistajien nimet ja osoitteet, mutta pankin mukaan se ei sisältänyt kriittisiä tietoja, kuten tili- ja sosiaaliturvatunnuksia. Pankki totesi Securities and Exchange Commissionille (SEC) tekemässään ilmoituksessa, ettei se ollut havainnut "tähän tapaukseen liittyviä epätavallisia asiakaspetoksia". JP Morgan on Yhdysvaltain suurin pankki. Aiemmin tänä vuonna raportoitiin, että Venäjä oli murtautunut sen järjestelmiin. Elokuussa pankki ilmoitti tekevänsä yhteistyötä lainvalvontaviranomaisten kanssa tämän epäillyn tapauksen vuoksi. Pankki sanoi, että "asiakkaat [joiden tilit oli hakkeroitu] eivät ole vastuussa luvattomista tilitapahtumista, joista he ovat ilmoittaneet yritykselle viipymättä". JP Morganin mukaan asiakkaiden ei todennäköisesti tarvitse ryhtyä mihinkään toimiin, kuten vaihtaa salasanojaan tai tilitietojaan. Yrityksen tiedottaja Patricia Wexler sanoi, että pankki ei myöskään tarjoa luottotietojen seurantaa asiakkaille, koska se ei usko, että mitään taloudellisia tietoja, tilitietoja tai henkilökohtaisesti tunnistettavia tietoja on viety. Muut suuret yhdysvaltalaiset yritykset, kuten Home Depot ja Target, ovat joutuneet vastaavien laajamittaisten hyökkäysten kohteeksi. Home Depotin tietomurto koski 56 miljoonaa asiakkaan maksukorttia, kun taas Targetin osalta varastettiin 40 miljoonan asiakkaan luottokorttitiedot sekä 70 miljoonan muun asiakkaan henkilö- ja tunnistetiedot.</w:t>
      </w:r>
    </w:p>
    <w:p>
      <w:r>
        <w:rPr>
          <w:b/>
        </w:rPr>
        <w:t xml:space="preserve">Tulos</w:t>
      </w:r>
    </w:p>
    <w:p>
      <w:r>
        <w:t xml:space="preserve">JP Morgan on paljastanut, että se joutui massiivisen verkkohyökkäyksen kohteeksi, joka kohdistui 76 miljoonaan yksityisasiakkaaseen ja seitsemään miljoonaan yritysasiakkaaseen Yhdysvalloissa.</w:t>
      </w:r>
    </w:p>
    <w:p>
      <w:r>
        <w:rPr>
          <w:b/>
        </w:rPr>
        <w:t xml:space="preserve">Esimerkki 1.3056</w:t>
      </w:r>
    </w:p>
    <w:p>
      <w:r>
        <w:t xml:space="preserve">Jackie O'BrienBBC Scotland news Moskeijat eri puolilla maata tarjoavat palveluja. Invernessissä sijaitseva moskeija lahjoittaa myös ruokaa, jota se normaalisti valmistaisi jumalanpalvelusveljille, kodittomille ja muille sitä tarvitseville. Se on myös kehottanut uskovia syömään hyvin päivittäisen paastonsa jälkeen, jotta he voisivat ylläpitää hyvää terveyttä. Ramadan-kuukautta, joka tänä vuonna alkoi torstai-iltana, pidetään islamilaisen kalenterin pyhimpänä kuukautena, jolloin muslimit yleensä paastoavat olemalla syömättä ja juomatta päiväsaikaan. Seurakuntalaisia varten valmistetaan aterioita, joita he voivat syödä päivän paaston jälkeen, mutta tänä vuonna ihmisiä on pyydetty pysymään kotona. "Se on meille suuri koetus" Invernessin moskeijan tohtori Waheed Khan kuvaili tämänvuotista ramadania ennennäkemättömäksi. "Se saattaa saada jotkut ihmiset luopumaan sen perusperiaatteista, koska he eivät ole oikeassa ympäristössä. Tämä ramadan on meille suuri testi", hän sanoi. "Moskeija on tyhjä yhdessä kaikkien niiden asioiden kanssa, jotka ovat yhteisölle suuri, suuri lohtu."</w:t>
      </w:r>
    </w:p>
    <w:p>
      <w:r>
        <w:rPr>
          <w:b/>
        </w:rPr>
        <w:t xml:space="preserve">Tulos</w:t>
      </w:r>
    </w:p>
    <w:p>
      <w:r>
        <w:t xml:space="preserve">Ramadan on alkanut, mutta Skotlannin muslimiyhteisöt viettävät pyhää kuukautta kotonaan koronaviruksen aiheuttaman lukituksen vuoksi.</w:t>
      </w:r>
    </w:p>
    <w:p>
      <w:r>
        <w:rPr>
          <w:b/>
        </w:rPr>
        <w:t xml:space="preserve">Esimerkki 1.3057</w:t>
      </w:r>
    </w:p>
    <w:p>
      <w:r>
        <w:t xml:space="preserve">Laskujen oikeellisuus on 60 prosenttia ongelmista, ennen valitusten käsittelytapaa (17 prosenttia) ja puhelinlinjan odotusaikoja (12 prosenttia). Hyväntekeväisyysjärjestön tutkimuksen mukaan useammat asiakkaat käyttävät mieluummin puhelinta ottaessaan yhteyttä palveluntarjoajaan ongelmien vuoksi. Se julkisti myös viimeisimmät asiakaspalveluluokituksensa, joissa Breeze Energy on paras ja Nabuh Energy huonoin. Laskuvirheet olivat yleisiä viiden huonoimman toimittajan - Ecotricityn, Outfox The Marketin ja Green Starin - asiakkaiden keskuudessa. Luokitukset kattavat ajanjakson kesäkuusta syyskuuhun. "Jokaisen energiantoimittajan pitäisi pystyä toimittamaan asiakkailleen tarkka lasku. Se on vähintä, mitä ihmisten pitäisi odottaa", sanoi Citizens Advice -järjestön toimitusjohtaja Gillian Guy. "Joidenkin palveluntarjoajien kyvyttömyys saada lasku kuntoon aiheuttaa paljon tarpeetonta stressiä asiakkaille." Citizens Advicen Energy Star -luokituksessa yritykset testataan hinnan sijasta asiakaspalveluun liittyvien tekijöiden perusteella. Tarkoituksena on testata, saavatko asiakkaat tarkat laskut ja nopean ratkaisun, jos jokin asia menee pieleen. Hyväntekeväisyysjärjestö katsoo, että tuloksia olisi tarkasteltava yhdessä tarjousten kanssa, kun asiakkaat etsivät toimittajaa hintavertailusivuston kautta. Viiden parhaan joukkoon kesä-syyskuussa sijoittuivat seuraavat: Viisi huonointa (lueteltu alla huonoimmasta ylöspäin) olivat seuraavat: Energia-asiamiehen mukaan suurimmat laskutusongelmat olivat kiistelty energiankäyttö, kiistellyt tilisaldot ja viivästykset. "Aikana, jolloin kuluttajat ovat valveutuneempia ja hintaherkempiä kuin koskaan, tarkka ja oikea-aikainen laskutus on elintärkeä perusta kaikille energiantoimittajille, jotka haluavat rakentaa ja ylläpitää luottamusta asiakkaidensa kanssa", sanoi energia-asiamiehen suhteista vastaava johtaja Jodi Hamilton. "Haluamme tehdä yhteistyötä kaikenkokoisten energiantoimittajien kanssa auttaaksemme niitä ratkaisemaan enemmän laskutuskiistoja itse ja vähentämään meille tulevien valitusten määrää."</w:t>
      </w:r>
    </w:p>
    <w:p>
      <w:r>
        <w:rPr>
          <w:b/>
        </w:rPr>
        <w:t xml:space="preserve">Tulos</w:t>
      </w:r>
    </w:p>
    <w:p>
      <w:r>
        <w:t xml:space="preserve">Citizens Advice kertoo, että virheelliset tai myöhästyneet laskut ovat edelleen energia-asiakkaiden suurin valitusten aiheuttaja.</w:t>
      </w:r>
    </w:p>
    <w:p>
      <w:r>
        <w:rPr>
          <w:b/>
        </w:rPr>
        <w:t xml:space="preserve">Esimerkki 1.3058</w:t>
      </w:r>
    </w:p>
    <w:p>
      <w:r>
        <w:t xml:space="preserve">Lucy BallingerWales Live Lastenhoitajiksi rekisteröidyt sukulaiset olivat saaneet rahoitusta Walesin hallituksen maksuttomasta lastenhoitojärjestelmästä. Etuus on kuitenkin lakkautettu, kun todettiin, että sukulaisten maksaminen rikkoi lainsäädäntöä. Sophie Howen mukaan tämä oli väärin, ja hallitus sanoi harkitsevansa, pitäisikö lakia muuttaa. "Jos isovanhemmat hoitavat lapsenlapsiaan ja ovat rekisteröityjä lastenhoitajia, on täysin järkevää, että he hoitavat lapsenlapsiaan", Howe sanoi BBC Walesin Wales Live -ohjelmassa. "Jos asetus estää jotain, mikä on luonnostaan järkevää, muutetaan asetusta." Walesin hallitus on luvannut 30 tuntia viikossa ilmaista lastenhoitoa kolmi- ja nelivuotiaiden lasten työssäkäyville vanhemmille koko Walesissa. Järjestelmän pilottihankkeessa vanhemmat saivat käyttää rekisteröityjä lastenhoitajia, jotka olivat heidän sukulaisiaan, edellyttäen, että he eivät asuneet perheen kotona. Tämä on kuitenkin poistettu, koska sen todettiin olevan ristiriidassa vuonna 2010 annetun lainsäädännön kanssa. Joidenkin vanhempien on ollut pakko tehdä päätös siitä, pitäisivätkö he lapsensa sukulaislastentarhanhoitajan luona vai antaisivatko he lapsensa muiden lastenhoitajien tai päiväkotien hoitoon saadakseen rahoitusta. Professional Association for Childcare and Early Years (Pacey) -järjestö totesi, että siirto on "askel taaksepäin" ja siirtää lapset käytännössä vieraiden ihmisten hoitoon. Claire Protheroe Paceystä sanoi: "Jos he voisivat tehdä muutoksen, se avaisi lisää mahdollisuuksia lastenhoitoon, jotka mahdollisesti menetetään, jos lastenhoitajat eivät voi saada tätä rahoitusta." Walesissa on 2 000 rekisteröityä lastenhoitajaa, ja Paceyn jäsenilleen tekemän tutkimuksen mukaan 12,5 prosentilla lastenhoitoa tarjoavista on ollut ongelmia hoitaa sukulaista, joka ei asu heidän luonaan, ja 38 prosenttia odottaa tarjoavansa tulevaisuudessa lastenhoitoa sukulaiselle. Joy Edwards, 59, kotoisin Blackwoodista, Caerphillyn piirikunnasta, on kolmen lapsen äiti ja viiden lapsen isoäiti. Hänet irtisanottiin yhdeksän vuotta sitten, ja hän kouluttautui uudelleen lastenhoitajaksi auttaakseen lastenlastensa hoidossa. Hän hoiti myös muita lapsia, mutta joulukuussa hänelle kerrottiin, että hän ei enää saanut rahoitusta lastenlastensa hoitamiseen, koska ohjeet olivat muuttuneet. "Yhtäkkiä minulle sanottiin, etten ole enää tukikelpoinen", hän sanoi. "Miksi en ole oikeutettu hoitamaan lapsenlapsiani? Minulle sanottiin muun muassa, että lapsenlapseni pitäisi siirtää jonnekin, missä he eivät viihdy ja mihin he eivät ole tottuneet, ja heille maksettaisiin 90 puntaa viikossa. "Ottaisin sitten kaksi vierasta ihmistä kotiini ja Caerphilly maksaisi minulle 90 puntaa." Walesin hallitus sanoi, että se tutkii politiikkaa ennen kuin se otetaan käyttöön koko Walesissa vuoden 2020 loppuun mennessä. Tiedottaja lisäsi: "Olemme keskustelleet asiasta Paceyn kanssa ja jatkamme keskustelua siitä, mitä muutoksia lainsäädäntöön voitaisiin tehdä ennen tarjouksemme kansallista käyttöönottoa." "Emme ole tehneet mitään."</w:t>
      </w:r>
    </w:p>
    <w:p>
      <w:r>
        <w:rPr>
          <w:b/>
        </w:rPr>
        <w:t xml:space="preserve">Tulos</w:t>
      </w:r>
    </w:p>
    <w:p>
      <w:r>
        <w:t xml:space="preserve">Laki, joka estää lastenhoitajia saamasta rahoitusta sukulaisten hoitamiseen, on muutettava, sanoi tulevista sukupolvista vastaava komissaari.</w:t>
      </w:r>
    </w:p>
    <w:p>
      <w:r>
        <w:rPr>
          <w:b/>
        </w:rPr>
        <w:t xml:space="preserve">Esimerkki 1.3059</w:t>
      </w:r>
    </w:p>
    <w:p>
      <w:r>
        <w:t xml:space="preserve">Ihmisoikeusjärjestö Redress on kirjoittanut YK:lle ja väittää, että Nazanin Zaghari-Ratcliffen jatkuva vangitseminen on kidutusta. Hänet pidätettiin vakoilusta syytettynä huhtikuussa 2016, ja häntä syytettiin juonittelusta Iranin hallituksen kaatamiseksi. Hänen miehensä Richard sanoi, että hänen vaimonsa on kokenut kävelyvaikeuksia sekä äärimmäistä hiusten ja painon menetystä. Redress on kirjoittanut äidin perheen puolesta YK:n erityisraportoijalle ja todennut, että todisteet viittaavat vahvasti siihen, että Zaghari-Ratcliffen kohtelu on kidutusta. Kirjeessä sanotaan, että hänen kohtelullaan on ollut vakavia vaikutuksia hänen fyysiseen ja psyykkiseen terveyteensä, ja sen tarkoituksena on ollut "demoralisoida hänet ja saattaa hänet täysin voimattomaan tilanteeseen". Hampsteadista Lontoosta kotoisin oleva Ratcliffe sanoi: "Meidän molempien on hyvin vaikea olla toiveikkaita tässä vaiheessa. Olimme ilmeisesti hyvin toiveikkaita jouluna [hänen vapauttamisensa suhteen], mutta sitä ei tapahtunut. "On aina hyvä pitää kiinni 'ehkä'-mahdollisuudesta, mutta myös osa siitä, että jätämme hakemuksen nyt, johtuu siitä, että tuntuu siltä, että meitä vain huijataan." Hän lisäsi, että perhe "odottaa, että hallitukset tekevät jotain" Zaghari-Ratcliffen vapauttamiseksi. Hän kertoi BBC:lle uskovansa, että hyväntekeväisyystyöntekijää käytetään pelinappulana poliittisissa taisteluissa, joilla ei ole mitään tekemistä hänen kanssaan. 39-vuotias pidätettiin Iranissa, kun hän vieraili vanhempiensa luona tyttärensä Gabriellan kanssa, joka on edelleen maassa. Joulukuussa 2017 ulkoministeri Boris Johnson matkusti Iraniin ja vaati Zaghari-Ratcllifen vapauttamista humanitaarisista syistä. Johnsonia oli arvosteltu hänen marraskuussa parlamentin valiokunnalle antamistaan kommenteista. Hän kertoi kansanedustajille, että rouva Zaghari-Ratcliffe oli kouluttanut toimittajia maassa. Myöhemmin hän pyysi kommenttejaan anteeksi. Ratcliffe sanoi, että Zaghari-Ratcliffelle ulkoministerin vierailun jälkeen myönnettyjä ylimääräisiä puheluoikeuksia on vähennetty Iranin hallinnon vastaisen mielenosoituksen jälkeen Lontoossa viime kuussa. Mitä tapahtui?</w:t>
      </w:r>
    </w:p>
    <w:p>
      <w:r>
        <w:rPr>
          <w:b/>
        </w:rPr>
        <w:t xml:space="preserve">Tulos</w:t>
      </w:r>
    </w:p>
    <w:p>
      <w:r>
        <w:t xml:space="preserve">Hyväntekeväisyysjärjestö on pyytänyt YK:ta puuttumaan Teheranissa 22 kuukautta vangittuna olleen brittiläis-iranilaisen naisen tilanteeseen.</w:t>
      </w:r>
    </w:p>
    <w:p>
      <w:r>
        <w:rPr>
          <w:b/>
        </w:rPr>
        <w:t xml:space="preserve">Esimerkki 1.3060</w:t>
      </w:r>
    </w:p>
    <w:p>
      <w:r>
        <w:t xml:space="preserve">He eivät kuitenkaan aiheuttaneet Boris Johnsonille tappiota, sillä useimmat työväenpuolueen kansanedustajat äänestivät tyhjää. Useat konservatiivien kansanedustajat vastustivat tällä viikolla julkistettua kolmiportaista rajoitusjärjestelmää, mutta alahuone tuki heitä. Terveysministeri Matt Hancock sanoi, että niitä tarvitaan ihmishenkien pelastamiseksi. Ryhmä takapenkkikonservatiiveja pakotti äänestämään esityksestä, joka olisi voinut mennä läpi nyökkäyksellä, jotta he olisivat ilmaisseet paheksuntansa Englannin pubeihin ja ravintoloihin vaikuttavasta ulkonaliikkumiskiellosta. Äänestys oli symbolinen, sillä voimaan tuleva uusi hälytysjärjestelmä sisältää ulkonaliikkumiskiellon. Noin 23 työväenpuolueen kansanedustajaa - mukaan lukien entinen johtaja Jeremy Corbyn - äänesti myös hallitusta vastaan. Kymmenen liberaalidemokraattien kansanedustajaa, kuusi DUP:n kansanedustajaa ja ainoa vihreä kansanedustaja Caroline Lucas liittyivät heidän joukkoonsa. He hävisivät kuitenkin äänin 299 puolesta ja 82 vastaan eli 217 äänen enemmistöllä. Keskustelun aikana Hancock sanoi, että ulkonaliikkumiskielto oli "poliittinen valinta", jota tarvittiin tapausten määrän rajoittamiseksi ja koulujen ja työpaikkojen pitämiseksi auki. Hän lisäsi, että on olemassa "suoraa ja likimääräistä näyttöä" siitä, että sillä on myönteinen vaikutus, ja mainitsi alkoholiin liittyvien sairaalahoitojen ja päivystyspoliklinikoiden vastaanottojen vähenemisen myöhään yöllä. Koska pubeja ja ravintoloita on jouduttu sulkemaan aikaisemmin, monet konservatiivien takapenkkiläiset ovat kyseenalaistaneet, onko siirto oikeasuhteinen ja voiko se johtaa epäsosiaalisen käyttäytymisen lisääntymiseen, etenkin kun alkoholia myyvät kaupat ovat auki myöhemmin. Eräs konservatiivikansanedustaja Craig Mackinlay väitti, että ulkonaliikkumiskielto voi itse asiassa vahingoittaa kansanterveyttä. Hän sanoi: "Kun ajatellaan tätä hienoa Lontoon kaupunkia, ravintolat ovat kiinni, pubit suljettu, noutoruokaa ei ole saatavilla kello 22.00, ja arvatkaa mitä, ensimmäinen juna Lontoosta tai seuraava metro kello 22.10 tulee olemaan rocka-chocka solid, [ihmisten] sekoittuessa ja sekoittuessa... lähekkäin." Muissa tiistain tapahtumissa työväenpuolueen johtaja Sir Keir Starmer vaati kahdesta kolmeen viikkoa kestävää "katkaisijaa", johon sisältyy tiukempia rajoituksia Englannissa koronaviruksen leviämisen estämiseksi. Ja Bolton Westin konservatiivinen kansanedustaja Chris Green erosi hallituksen nuoremmasta jäsenestä varoittaen pääministerin uudesta rajoitusjärjestelmästä Englannissa, että "parannusyritys on tautia pahempi". Rajoitukset tulevat voimaan keskiviikkona, ja alueet on jaettu kolmeen "tasoon", joilla sovelletaan eritasoisia rajoituksia tartuntamäärän mukaan. Viime viikolla 14 konservatiivien kansanedustajaa nousi kapinaan yli kuuden hengen kokoontumiskiellosta Englannissa. Hallitusta vastaan äänestivät 42 konservatiivikansanedustajaa: Myös äänestäjiä oli kaksi: Philip Hollobone ja Craig Mackinlay.</w:t>
      </w:r>
    </w:p>
    <w:p>
      <w:r>
        <w:rPr>
          <w:b/>
        </w:rPr>
        <w:t xml:space="preserve">Tulos</w:t>
      </w:r>
    </w:p>
    <w:p>
      <w:r>
        <w:t xml:space="preserve">Neljäkymmentäneljä konservatiivipuolueen kansanedustajaa on kapinoinut hallitusta vastaan äänestyksessä, joka koski säännöksiä, jotka liittyvät pubien ja ravintoloiden ulkonaliikkumiskieltoon kello 22 Englannissa.</w:t>
      </w:r>
    </w:p>
    <w:p>
      <w:r>
        <w:rPr>
          <w:b/>
        </w:rPr>
        <w:t xml:space="preserve">Esimerkki 1.3061</w:t>
      </w:r>
    </w:p>
    <w:p>
      <w:r>
        <w:t xml:space="preserve">Van Houtenilta on evätty ehdonalainen vapautus 19 kertaa aiemmin Leno La Biancan ja hänen vaimonsa Rosemaryn kuoleman vuoksi vuonna 1969. Kuvernööri Jerry Brown päättää nyt, vapautetaanko Van Houten. Entinen tanssiaisten kuningatar Van Houten oli nuorin Mansonin kannattaja, joka on tuomittu murhasta. Häntä on pidetty Charles Mansonin seuraajista sympaattisimpana. "Hän on ollut valmis tähän jo pitkään", sanoi hänen asianajajansa Rich Pfeiffer sen jälkeen, kun ehdonalaislautakunta oli antanut suosituksensa. "Sen olisi todella pitänyt tapahtua jo kauan sitten." Syyttäjät vertasivat aikanaan Mansonia kulttijohtajaan ja sanoivat, että hän kontrolloi seuraajiaan käyttämällä huumeita ja muita keinoja. Van Houten, joka oli tuolloin 19-vuotias, piti Rosemary La Biancaa aloillaan, kun joku muu puukotti häntä, ja hän myönsi myöhemmin puukottaneensa naista tämän kuoltua. "En päästä itseäni pälkähästä. En löydä tästä mitään sellaista osaa, joka saisi minut tuntemaan oloni yhtään hyväksi", hän sanoi torstaina. Tuomionsa jälkeen Van Houten, nyt 66, suoritti korkeakoulututkinnon ja käyttäytyi esimerkillisesti. "Ainoa väkivaltainen asia, jonka hän on tehnyt koko elämänsä aikana, oli tämä rikos, ja se tapahtui Charles Mansonin valvonnassa", Van Houtenin asianajaja Rich Pfeiffer kertoi Associated Pressille ennen kuulemista. "Hän ei vain ole yleinen turvallisuusriski, ja kun et ole yleinen turvallisuusriski, laki sanoo, että sinut on vapautettava." La Biancan murhat tapahtuivat päivä sen jälkeen, kun muut Charles Mansonin kannattajat murhasivat näyttelijä Sharon Taten ja neljä muuta henkilöä. Manson, joka ohjasi murhat mutta ei osallistunut niihin, ajatteli, että murhat käynnistäisivät rotusodan, jonka hän nimesi "Helter Skelteriksi" Beatlesin kappaleen mukaan. Taten sisar Debra on taistellut Mansonin ja hänen seuraajiensa, kuten Van Houtenin, vapauttamista vastaan, vaikka Van Houten ei ollut osallisena Taten murhissa. Debra Taten mukaan Van Houten ei osoittanut katumusta vuosiin.</w:t>
      </w:r>
    </w:p>
    <w:p>
      <w:r>
        <w:rPr>
          <w:b/>
        </w:rPr>
        <w:t xml:space="preserve">Tulos</w:t>
      </w:r>
    </w:p>
    <w:p>
      <w:r>
        <w:t xml:space="preserve">Charles Mansonin entiselle seuraajalle Leslie Van Houtenille on suositeltu ehdonalaista vapauttamista, kun hän on viettänyt yli 40 vuotta vankilassa kalifornialaisen ruokakauppiaan ja hänen vaimonsa raaoista murhista.</w:t>
      </w:r>
    </w:p>
    <w:p>
      <w:r>
        <w:rPr>
          <w:b/>
        </w:rPr>
        <w:t xml:space="preserve">Esimerkki 1.3062</w:t>
      </w:r>
    </w:p>
    <w:p>
      <w:r>
        <w:t xml:space="preserve">Gambian suurimmilla markkinoilla pimeän käytävän ja kapean kujan varrella sijaitsevassa pienessä myymälässä Samba Ceesay lajittelee myytäviä vaatteita. Hän saapui takaisin viime marraskuussa - juuri ennen vaaleja - oltuaan 15 kuukautta poissa kotimaastaan ja kuljettuaan sitä, mitä kaikki täällä kutsuvat "takaportiksi". Se on hyvin kuljettu siirtolaisten reitti Eurooppaan Senegalin, Malin ja Burkina Fason kautta Nigeriin ja sieltä pohjoiseen Libyan kautta rannikolle Välimeren ylityksen riskin ottamiseksi. Ceesay, 26, pääsi Burkina Fasoon asti ennen kuin järjestäytynyt rikollisjärjestö otti hänet kiinni. "He sanoivat auttavansa minua, mutta he veivät kaiken, mitä minulla oli - kaikki rahani ja tavarani - ja vangitsivat minut", hän sanoi. "He uhkasivat tappaa minut, ellei perheeni lähettäisi lunnaita, mutta meillä ei ole mitään. He pitivät minua vankina kuukauden ajan." Lopulta hänet vapautettiin, ja vaikka hän oli menettänyt kaikki rahansa, hän jatkoi matkaa. Hän pääsi Etelä-Libyaan, mutta koska hänellä ei ollut työtä eikä mahdollisuuksia saada rahaa Saharan ylittämiseen tai Välimeren ylittämiseen, hän luovutti. Kansainvälisen siirtolaisuusjärjestön (IOM) toimisto Nigerissä sijaitsevassa Agadezin siirtolaiskeskuksessa auttoi häntä palaamaan kotiin Gambiaan. Ceesayn perhe oli aluksi pettynyt siihen, ettei hän selvinnyt - he olivat tukeneet Ceesayn suunnitelmaa lähteä Eurooppaan ja yrittää ansaita rahaa kotiin lähetettäväksi. Nyt Famara Njie IOM:stä auttaa häntä integroitumaan takaisin kotimaahan koulutuksen avulla, jotta hänen mahdollisuutensa saada työtä paranisivat. "Jos et pääse Eurooppaan ja palaat takaisin tyhjin käsin ilman mitään keinoja aloittaa elämäsi uudelleen, on hyvin vaikeaa integroitua takaisin yhteisöön", hän sanoi. Useimmat Gambiasta lähtevät ihmiset ovat taloussiirtolaisia, ja maan kokoon nähden heitä on paljon. Gambialaisia on alle kaksi miljoonaa, ja prosentuaalisesti enemmän ihmisiä suuntaa Eurooppaan kuin mikään muu maa. "Kyseessä on kasvava ongelma, sillä olemme nähneet ihmisten kaikkialta - poliisit jättävät työnsä, opettajat jättävät työnsä ja lähtevät tälle tielle", Njie sanoi. "Alaikäiset - ne, joiden pitäisi olla koulussa suorittamassa peruskoulutustaan... olemme nähneet heidän lähtevän tälle matkalle, mikä on todella, todella hyvin huolestuttava tilanne maalle." Tuhannet ihmiset ovat jättämässä kotejaan eri puolilla Gambiaa. Alle tunnin ajomatkan päässä pääkaupungista, Kittyn kylässä, monet ihmiset ovat lähteneet "takakautta". Ihmiset täällä ovat köyhiä, ja on silmiinpistävän selvää, kenen sukulaiset ovat päässeet Eurooppaan, sillä he rakentavat upeita uusia koteja. Rahalla pääsee täällä pitkälle, ja rahalähetyksillä maksetaankin kiiltäviä peltikattoja, taloja, joissa on hienoja pylväitä ja suuria sisäpihoja. Seiniin on kiinnitetty satelliittitelevisioantenneja, ja tontit on raivattu, ja ne odottavat rakentamisen aloittamista. Tämä ilmeinen kannustin saa monet ihmiset riskeeraamaan kaiken. Italiaan ja Kreikkaan saapuvia siirtolaisia (2016) Lähde: KUVA 1. Italiaan ja Kreikkaan saapuvat siirtolaiset (2016): International Organization for Migration Banjulin keskustassa sijaitsevalla pölyisellä aukiolla, kauniin oranssin myöhäisiltapäivän valon keskellä, Red Scorpions harjoittelee. He ovat maan paras naisten jalkapallojoukkue, ja monet heistä pelaavat myös maajoukkueessa. Heidän maalivahtinsa Fatim Jawara, 20, katosi viime vuonna, ja sitten tuli tieto, että hän ja hänen ystävänsä olivat hukkuneet yrittäessään ylittää Välimerta. "Hän oli niin ystävällinen, nöyrä ja nauroi aina - olimme kuin kaksoset", sanoo hänen veljensä Momodou Jawara, 36, joka istuu valokuvan kanssa, jossa hänellä on jalkapalloliivi yllään. "Tuhannet ja taas tuhannet ihmiset ovat lähteneet - kunpa tietäisin miksi. "Minulla ei ole sellaista mentaliteettia, mutta uskomme, että ihmiset puhuvat aina vihreämmistä laitumista ja haluavat tehdä jotain perheelleen, sillä useimmat heistä valittavat työpaikkojen puutteesta." Hän sanoi: "En tiedä, miksi." Hän uskoo, että hän on saattanut lähteä yrittämään jalkapalloa Euroopassa, "mutta en ole hänen mielessään, enkä ole varma, mikä sai hänet siihen". Uuden presidentin Adama Barrow'n paluun myötä on suuria odotuksia siitä, että elämä paranee Yahya Jammehin 22 vuotta kestäneen hallinnon jälkeen. Jammehin aikana ihmisoikeuksia ja sananvapautta ei kunnioitettu. Vaikka tämä saattaa muuttua uuden hallituksen myötä, elintason nostaminen maailman köyhimpiin kuuluvassa maassa on vaikeampaa. "Se vie aikaa. Millaisia tehtaita aiomme rakentaa, millaista teollisuutta aiomme tarjota nuorille?" Jawara kysyy. Naapurimaan Senegalin rannikolta löydettiin hiljattain valtava öljyvaranto. Löydön uskotaan ulottuvan Gambian aluevesille, mikä voisi vauhdittaa taloutta valtavasti tulevina vuosikymmeninä. Uuden presidentin toimikausi on vain kolme vuotta, ja hän ei voi asettua ehdolle seuraavissa vaaleissa, joten hänen toivotaan voivan keskittyä luomaan perustan talouden kohentamiselle. Ihmisillä on kuitenkin suuria odotuksia, joita koalitiopolitiikan monimutkaisuus vaikeuttaa. Seitsemän eri poliittista puoluetta yhdisti voimansa ja nosti Barrow'n suhteellisen tuntemattomasta paikasta syrjäyttääkseen presidentti Jammehin vallasta. Punaisilla skorpioneilla on suuria toiveita. "Tämä uusi hallitus auttaa nuoria saamaan enemmän työmahdollisuuksia, ja heille on tarjolla kouluja. Näen Gambian nuorille valoisan tulevaisuuden", sanoi hyökkääjä Adama Tamba, 18. "Uusi hallitus auttaa meitä paljon", maajoukkueen kapteeni Fatou Fatty, 19, oli samaa mieltä. Paljon on kuitenkin vielä tehtävää, jotta ihmiset eivät joutuisi turvautumaan "kiertoteitse" tuodakseen rahaa kotiin ja nostamaan perhettään köyhyydestä.</w:t>
      </w:r>
    </w:p>
    <w:p>
      <w:r>
        <w:rPr>
          <w:b/>
        </w:rPr>
        <w:t xml:space="preserve">Tulos</w:t>
      </w:r>
    </w:p>
    <w:p>
      <w:r>
        <w:t xml:space="preserve">Vaikka Gambiassa on alle kaksi miljoonaa asukasta, suuri osa Välimeren yli Eurooppaan pyrkivistä ihmisistä on Gambiassa. BBC:n Alastair Leithead kysyy, voiko uusi presidentti muuttaa tätä tilannetta.</w:t>
      </w:r>
    </w:p>
    <w:p>
      <w:r>
        <w:rPr>
          <w:b/>
        </w:rPr>
        <w:t xml:space="preserve">Esimerkki 1.3063</w:t>
      </w:r>
    </w:p>
    <w:p>
      <w:r>
        <w:t xml:space="preserve">Tämä tapahtuu sen jälkeen, kun palvelun vastausaikoja on arvosteltu kuukausia, ja se on jäänyt tavoitteista jo kolmantena peräkkäisenä vuonna. Phil Milligan ilmoitti jättävänsä organisaation lähes kahden vuoden työskentelyn jälkeen. Hän sanoi, että tehtävä oli ollut "vaativa" ja että hän oli "ylpeä voidessaan jättää palvelun paljon vahvemmassa asemassa". Sakko 11 miljoonaa puntaa Kahden vuoden aikana, jotka Milligan oli tehtävässään, hän on valvonut uudistusta, jonka seurauksena suurin osa ambulanssiasemista on myyty. Palvelulle on myös määrätty 11 miljoonan punnan sakko, koska se ei ollut saavuttanut vastaustavoitteita kolmena peräkkäisenä vuonna. Care Quality Commissionin maaliskuussa tekemän tarkastuksen jälkeen yksikön piti ryhtyä toimiin potilaiden hoidon, henkilöstön, koulutuksen ja tuen osalta. Milligan sanoi: Milligan sanoi: "Tulin EMASiin (East Midlands Ambulance Service), jotta voisin vaikuttaa asioihin. "Suunnitelmien ja saavutetun edistyksen ansiosta olen ylpeä voidessani jättää EMAS:n paljon vahvemmassa asemassa." Hän sanoi odottavansa nyt innolla, että saisi viettää enemmän aikaa perheensä kanssa ja "ottaa hetkeksi takapenkkiä ja jättää ajamisen jollekin toiselle".</w:t>
      </w:r>
    </w:p>
    <w:p>
      <w:r>
        <w:rPr>
          <w:b/>
        </w:rPr>
        <w:t xml:space="preserve">Tulos</w:t>
      </w:r>
    </w:p>
    <w:p>
      <w:r>
        <w:t xml:space="preserve">East Midlands Ambulance Servicen toimitusjohtaja on eronnut palvelun haastavan vuoden jälkeen.</w:t>
      </w:r>
    </w:p>
    <w:p>
      <w:r>
        <w:rPr>
          <w:b/>
        </w:rPr>
        <w:t xml:space="preserve">Esimerkki 1.3064</w:t>
      </w:r>
    </w:p>
    <w:p>
      <w:r>
        <w:t xml:space="preserve">Kolmen päivän vierailun päätteeksi Intian parlamentille pitämässään puheessa Obama kehui ylenpalttisesti Intian kehitystä. Hänen huomautuksensa ilahduttavat Intiaa, joka on jo vuosia lobannut paikkaa YK:n ylimpään pöytään. Analyytikkojen mukaan se ei tarkoita, että Intia saisi pysyvän paikan heti; Obaman mainitsemat tarkemmin määrittelemättömät YK:n uudistukset voivat viedä vuosia. Intian pitkäaikainen kilpailija Pakistan vastusti siirtoa nopeasti ja sanoi, että Yhdysvaltojen ei pitäisi antaa "valtapolitiikan" vaikuttaa. Obama sanoi, että Washingtonin ja Delhin suhde olisi yksi tämän vuosisadan ratkaisevista kumppanuuksista. Kovimmat suosionosoitukset tulivat, kun Obama kertoi arvovieraille: "Kahtena globaalina johtajana Yhdysvallat ja Intia voivat toimia kumppaneina globaalin turvallisuuden edistämiseksi - erityisesti Intian toimiessa turvallisuusneuvostossa seuraavien kahden vuoden aikana. Amerikan tavoittelemaan oikeudenmukaiseen ja kestävään kansainväliseen järjestykseen kuuluu Yhdistyneet Kansakunnat, joka on tehokas, vaikuttava, uskottava ja legitiimi". "Siksi voin tänään sanoa, että odotan tulevina vuosina uudistettua Yhdistyneiden Kansakuntien turvallisuusneuvostoa, johon Intia kuuluu pysyvänä jäsenenä." Turvallisuusneuvostossa on tällä hetkellä viisi pysyvää jäsentä: Yhdysvallat, Kiina, Ranska, Yhdistynyt kuningaskunta ja Venäjä, joilla on veto-oikeus päätöslauselmiin. Jotkut maat ovat arvostelleet tätä kokoonpanoa siitä, että se ei vastaa 2000-luvun maailmaa. Pakistanin ulkoministeriön tiedottaja Abdul Basit sanoi, että Obaman siirto "lisää neuvoston uudistusprosessin monimutkaisuutta". "Pakistan toivoo, että Yhdysvallat ottaa moraalisen näkökulman eikä perustu tilapäiseen tarkoituksenmukaisuuteen tai voimapoliittisiin vaatimuksiin", hän sanoi. Obama oli puheessaan puhunut Pakistanista lähtevästä militanttiuden uhasta. Hän sanoi: "Vaadimme edelleen Pakistanin johtajilta, että terroristien turvasatamia heidän rajojensa sisällä ei voida hyväksyä ja että Mumbain iskujen takana olevat terroristit saatetaan oikeuden eteen." Hän sanoi: "Me vaadimme edelleen Pakistanin johtajilta, että terroristien turvasatamia heidän rajojensa sisällä ei voida hyväksyä." Obama vieraili viikonloppuna Mumbaissa (Bombay) vuonna 2008 tehtyjen militanttien iskujen uhrien muistomerkillä. Saman vuoden marraskuun 26. päivänä alkaneissa ja lähes kolme päivää kestäneissä iskuissa kuoli 174 ihmistä, joista yhdeksän oli asemiehiä. Valkoisen talon virkamiehet paljastivat, että hän oli myös kertonut Intian pääministerille Manmohan Singhille yhdysvaltalaisesta, joka on tunnustanut syyllisyytensä Yhdysvalloissa iskujen perustan luomiseen. Singhille kerrottiin, että vaikka Yhdysvaltain tiedusteluyhteisöllä oli tietoa David Headleyn toiminnasta, se ei liittynyt erityisesti Mumbaihin. Obama kunnioitti puheessaan myös itsenäisyysjohtaja Mahatma Gandhia ja sanoi: Olen tietoinen siitä, etten ehkä seisoisi tänään edessänne Yhdysvaltojen presidenttinä, ellei Gandhi olisi ollut mukana." Hän sanoi muun muassa: "Olen tietoinen siitä, etten ehkä seisoisi tänään edessänne Yhdysvaltojen presidenttinä, ellei Gandhi olisi ollut mukana." Obaman matka päättyi ylelliseen juhlaillalliseen Intian presidentin Pratibha Patilin residenssissä Delhissä. Aiemmin Obama antoi tunnustusta Intialle maailmanmahtina ja sanoi, että molemmat maat tekevät yhteistyötä vakauden ja vaurauden edistämiseksi. "Maailman kahtena suurimpana demokratiana, suurina ja kasvavina vapaina markkinatalouksina, monimuotoisina, monikansallisina yhteiskuntina, joilla on vahvat perinteet moniarvoisuudesta ja suvaitsevaisuudesta, meillä on paitsi tilaisuus myös velvollisuus johtaa." Hän totesi, että "meillä on myös velvollisuus johtaa." Hän sanoi, että "meillä on myös velvollisuus johtaa". Singh sanoi Washingtonin ja Delhin päättäneen "nopeuttaa suhteiden syventämistä, jotta ne voisivat työskennellä tasavertaisina kumppaneina strategisessa suhteessa". Obama on ilmoittanut matkansa aikana 10 miljardin dollarin (6,2 miljardin punnan) suuruisista uusista kauppasopimuksista Intian kanssa. Hän on kuitenkin kohdannut myös vastalauseita. Maanantaina noin 250 vuonna 1984 tapahtuneesta Bhopalin kaasuvuodosta eloonjäänyttä kokoontui Intian parlamentin lähelle. He haluavat Obaman tekevän enemmän, jotta maailman pahimpaan teollisuuskatastrofiin osallistuneen yhdysvaltalaisen yrityksen entinen pomo luovutettaisiin ja jotta korvauksia korotettaisiin. Noin 4 000 ihmistä kuoli tuolloin, ja yli 10 000 ihmistä kuoli sitä seuranneina vuosina. Yhdysvaltain presidentin on seuraavaksi määrä vierailla Indonesiassa, Etelä-Koreassa ja Japanissa 10 päivän Aasian-kiertueella, jonka tarkoituksena on lisätä Yhdysvaltain vientiä.</w:t>
      </w:r>
    </w:p>
    <w:p>
      <w:r>
        <w:rPr>
          <w:b/>
        </w:rPr>
        <w:t xml:space="preserve">Tulos</w:t>
      </w:r>
    </w:p>
    <w:p>
      <w:r>
        <w:t xml:space="preserve">Yhdysvaltain presidentti Barack Obama on tukenut Intian pyrkimystä YK:n turvallisuusneuvoston pysyvään jäsenyyteen.</w:t>
      </w:r>
    </w:p>
    <w:p>
      <w:r>
        <w:rPr>
          <w:b/>
        </w:rPr>
        <w:t xml:space="preserve">Esimerkki 1.3065</w:t>
      </w:r>
    </w:p>
    <w:p>
      <w:r>
        <w:t xml:space="preserve">Anita Robertsin aviomies David oli HMS Sheffieldillä, kun ohjus osui siihen 35 vuotta sitten. Pariskunta erosi neljä vuotta sitten päätettyään, että ainoa tapa pelastaa heidän avioliittonsa oli elää erillään. Dorsetin Poundburyssa asuva Roberts sanoo, että vaikka veteraanit saavat apua, perheet unohdetaan usein. Ohjusiskussa 4. toukokuuta 1982 kuoli 21 miestä ja 24 haavoittui. Robertsin mukaan kului vuosia, ennen kuin hänen miehensä PTSD ilmeni, mutta vuonna 1987 hänet oli laskettava maihin laivalta, koska hän "lakkasi toimimasta". Hän vietti vuoden sairaalassa, minkä jälkeen hänet kotiutettiin 30 vuotta laivastossa palveltuaan. Rouva Roberts sanoi: Roberts sanoi: "Joskus tilanne oli hyvin epävakaa, ja hän käytti paljon verbaalista väkivaltaa, koska hän suuttui hyvin nopeasti, ja alkoholin väärinkäyttöä esiintyi paljon, koska sitä käytettiin itsehoitoon." Rouva Roberts kertoi hiljattain löytäneensä hyväntekeväisyysjärjestön, The Ripple Pondin, joka auttaa haavoittuneiden palvelushenkilöiden perheitä. Hän sanoi: Ripple Ponds -ryhmää tai avustusryhmiä tai edes kahviaamuja, joissa ihmiset voisivat kokoontua yhteen ja vain puhua, sillä puheterapia on yksi tehokkaimmista terapioista." Hän sanoi: "Jospa olisi enemmän Ripple Ponds -ryhmiä tai avustusryhmiä tai edes kahviaamuja, joissa ihmiset voisivat kokoontua yhteen ja vain puhua. Hyväntekeväisyysjärjestön toinen perustaja Julia Maloney sanoi: "Hyväntekeväisyysjärjestö ei ole ainoa, joka voi tehdä tällaista työtä: "Ei ole epäilystäkään siitä, että tämä vaikuttaa myös niihin, jotka elävät fyysisesti tai henkisesti traumatisoituneen henkilön kanssa. "Autamme jäseniämme ottamaan takaisin hallinnan muuten kaoottiseen elämäänsä ja poistamaan eristyneisyyden tunteen tarjoamalla tilan, jossa he voivat puhua vapaasti ja avoimesti tunteistaan." Hyväntekeväisyysjärjestö, joka järjestää tapaamisia eri puolilla Englantia, aikoo aloittaa uuden ryhmän Pooleen kesällä.</w:t>
      </w:r>
    </w:p>
    <w:p>
      <w:r>
        <w:rPr>
          <w:b/>
        </w:rPr>
        <w:t xml:space="preserve">Tulos</w:t>
      </w:r>
    </w:p>
    <w:p>
      <w:r>
        <w:t xml:space="preserve">Falklandin sodan veteraanin vaimo sanoo, että traumaperäisen stressihäiriön (PTSD) sairastaneiden ihmisten perheille tarvitaan enemmän apua.</w:t>
      </w:r>
    </w:p>
    <w:p>
      <w:r>
        <w:rPr>
          <w:b/>
        </w:rPr>
        <w:t xml:space="preserve">Esimerkki 1.3066</w:t>
      </w:r>
    </w:p>
    <w:p>
      <w:r>
        <w:t xml:space="preserve">Smitha MundasadTerveystoimittaja, BBC News Dorset Healthcare University Foundation Trustin rahoittama 10 000 punnan pilottiohjelma tarjoaa nuorille reseptillä surffitunteja. Aloittelevat surffaajat saapuvat merenrannalle monenlaisten haasteiden edessä - läheisten kuolemasta selviytymisestä autismiin tai ahdistuneisuushäiriöihin. Brandon on 14-vuotias, ja sosiaaliviranomaiset ovat lähettäneet hänet auttamaan häntä sopeutumaan sijaiskotiin ja uuteen luokkaan koulussa. Hän on tähän mennessä käynyt viidellä istunnolla ja oppinut tutustumaan lauteeseensa sekä melomaan, pop-upiin ja ratsastamaan aalloilla. Jokaisella nuorella on vapaaehtoinen mentori, joka tarjoaa henkilökohtaista tukea sekä vedessä että sen ulkopuolella. Brendon sanoo, että kokemukset merellä ovat tehneet hänestä itsevarmemman. "Nyt solmin mielelläni ystäviä, enkä enää ujostele päästää itseäni ryhmän keskelle sen sijaan, että seisoisin siellä varjoissa", hän sanoo. "Vahva yhteys" Surffiterapiaa järjestää Wave Project, ja se on avoin kahdeksan-21-vuotiaille henkilöille, jotka mielenterveys-, koulu- tai sosiaalipalvelut tai surujärjestöt ovat lähettäneet sinne. Voittoa tavoittelematonta ohjelmaa pyörittävä Joe Taylor sanoo: "Hienoa on se, että se ei tunnu nuorista terapialta, mutta sen taustalla on terapeuttisia periaatteita, kuten ahdistuksen vähentäminen, itseluottamuksen lisääminen ja hyvinvointi. "Nuoret ovat lähteneet haasteeseen, johon he eivät välttämättä uskoneet pystyvänsä, ja huomanneet pystyvänsä siihen, ja ihmiset ovat tukeneet heitä, mikä saa heidät tuntemaan, että he pystyvät paremmin tekemään kaikenlaisia asioita elämässään." Heidän on myös vaikea uskoa, että he pystyvät siihen. Bournemouthin ja Christchurchin lasten ja nuorten mielenterveyspalveluiden tiimipäällikkö Melissa Scott sanoo, että ohjelma perustuu mielenterveyden ja henkisen hyvinvoinnin sekä liikunnan väliseen erittäin vahvaan yhteyteen. The Wave Project on järjestänyt vastaavia istuntoja Cornwallin ja Devonin rannikoilla viime vuosina Cornwall and Isles of Scilly Primary Care Trustin osarahoittamana ja hyväntekeväisyysjärjestöjen, kuten Big Lottery Fundin ja BBC:n Children in Need -ohjelman, tuella. Kaksi paikallista lääkäriä, Laura Bond ja Sarah Colpus, jotka työskentelevät siellä vapaaehtoisina, esittelivät hiljattain hanketta koskevaa tutkimusta British Association of Sports and Exercise Medicine -järjestön konferenssissa. He tutkivat yli 100 kyselylomaketta, jotka nuoret olivat täyttäneet ennen surffauskurssia ja sen jälkeen. "Uusia haasteita" Kun he ottivat huomioon vanhemmilta ja huoltajilta saadun palautteen, he havaitsivat, että suurin osa heistä koki itseluottamuksensa, itsetuntonsa ja hyvinvointinsa parantuneen kurssin jälkeen. Vanhemmat ja henkilöt, jotka olivat lähettäneet lapsia, sanoivat, että lapset vaikuttivat sitoutuneemmilta koulunkäyntiin ja että heidän käytöksensä oli parantunut. Tohtori Bond sanoi: "Koska olemme työskennelleet vapaaehtoistyöntekijöinä Wave-hankkeessa tänä vuonna, olemme nähneet omakohtaisesti sen todella myönteisen vaikutuksen, joka hankkeella on siihen ohjattuihin nuoriin. "Nyt meillä on todisteita, jotka tukevat asiakkailta ja vanhemmilta saamamme uskomatonta palautetta, joten toivomme, että lääketieteen ammattilaiset ottavat surffauksen vakavammin interventioksi." Tohtori Jenny Lloyd Exeterin yliopiston lääketieteellisestä tiedekunnasta, joka tutkii lasten terveyttä ja hyvinvointia, sanoi: "Lasten itseluottamuksen ja itsetunnon vahvistamisen kannalta tämä on loistava aloite. Emme kuitenkaan voi sanoa, että siitä olisi suurempia hyötyjä tai että se olisi kustannustehokkaampaa kuin jokin muu toiminta kuin surffaus. "Tällainen tutkimus ei pysty kertomaan sitä meille. Jos hyvinvoinnin paranemisen taustalla on pohjimmiltaan ryhmätyöskentely tai uusien taitojen oppiminen, voi olla muitakin aktiviteetteja, jotka sopivat tähän tarkoitukseen." Brandon sanoo kuitenkin olevansa iloinen siitä, että hän sai tämän tilaisuuden Hän sanoo: "Tällaisten uusien haasteiden aloittaminen auttaa minua odottamaan muita haasteita. Tunnen olevani keskittyneempi enkä pelkää tehdä jotain erilaista. "Ja luulen, että näiden parin session jälkeen saatan ostaa oman laudan ja lähteä ulos." Aalto Project Dorset HealthCare Brittiläinen urheilu- ja lääketieteen yhdistys British Association of Sports and Medicine</w:t>
      </w:r>
    </w:p>
    <w:p>
      <w:r>
        <w:rPr>
          <w:b/>
        </w:rPr>
        <w:t xml:space="preserve">Tulos</w:t>
      </w:r>
    </w:p>
    <w:p>
      <w:r>
        <w:t xml:space="preserve">NHS:n Dorsetissa käynnistämän hankkeen mukaan ensimmäisen aallon oppiminen voi auttaa voittamaan masennuksen ja heikon itsetunnon.</w:t>
      </w:r>
    </w:p>
    <w:p>
      <w:r>
        <w:rPr>
          <w:b/>
        </w:rPr>
        <w:t xml:space="preserve">Esimerkki 1.3067</w:t>
      </w:r>
    </w:p>
    <w:p>
      <w:r>
        <w:t xml:space="preserve">Leikkausten myötä suomalaisesta konsernista on tarkoitus vähentää yhteensä yli 40 000 työpaikkaa sen jälkeen, kun Stephen Elop astui toimitusjohtajan virkaan syyskuussa 2010. Nokia kirjaa myös noin 1 miljardin euron (811 miljoonan punnan; 1,3 miljardin dollarin) ylimääräiset uudelleenjärjestelykulut. Nokian osakkeet sulkeutuivat 18 prosenttia miinukselle, ja niiden arvo on laskenut noin 70 prosenttia helmikuun 2011 jälkeen. "Nämä suunnitellut vähennykset ovat vaikea seuraus suunnitelluista toimista, joihin meidän on mielestämme ryhdyttävä Nokian kilpailukyvyn varmistamiseksi pitkällä aikavälillä", Elop sanoi lausunnossaan. Viime vuonna Nokia ilmoitti luopuvansa vaiheittain omasta Symbian-älypuhelinkäyttöohjelmistostaan ja keskittyvänsä älypuhelimissaan Microsoftin Windows Phone -käyttöjärjestelmään. Kustannusten vähentäminen Nokia sulkee viimeisen Suomessa jäljellä olevan tehtaansa Salossa, vaikka se jatkaa siellä tutkimustoimintaa. Myös Saksan Ulmin ja Kanadan Burnabyn tutkimus- ja kehityspisteet suljetaan. Yhtiö toivoo saavansa sulkemiset ja irtisanomiset päätökseen vuoden 2013 loppuun mennessä. Se arvioi prosessin maksavan 650 miljoonaa euroa (817 miljoonaa dollaria) tänä vuonna ja 600 miljoonaa euroa (754 miljoonaa dollaria) ensi vuonna. Yleisenä tavoitteena on alentaa ydintoimintakustannuksia 3 miljardiin euroon (3,8 miljardiin dollariin) vuodessa. Liikevaihdon kasvattaminen Kustannusten leikkaamisen pitäisi hillitä Nokian liiketappioita, mutta Jefferiesin osakestrategi Lee Simpson sanoi: "Se ei luultavasti riitä." "Nokian on puututtava useisiin ongelmiin. Nokialla on kasa patentteja ja henkistä omaisuutta, joiden pitäisi oikeasti ilmentää [sitä] paljon nykyistä paremmaksi toimijaksi älypuhelinmarkkinoilla", hän lisäsi. Nokia ei torstaina antanut ohjeita liikevaihtoennusteistaan, mutta konsulttiyhtiö Gartnerin tutkimuksen mukaan se on menettänyt markkinaosuuttaan sekä Applelle että Samsungille ja on nyt maailman kolmanneksi suurin älypuhelinten myyjä. Jos Nokia aikoo palauttaa matkapuhelinliiketoimintansa voitolliseksi, sen on lisättävä älypuhelinten myyntiä, jonka osuus on nyt lähes kolmannes kaikesta matkapuhelinmyynnistä. Nokia ilmoitti myös myyvänsä luksusluureja valmistavan Vertun. Matkapuhelimet valmistetaan jalometalleista, kuten platinasta. Jotkut niistä on koristeltu timanteilla ja safiireilla, ja niitä myydään jopa 310 000 dollarilla. Pääomasijoittaja EQT ostaa huippuluokan brändin julkistamattomalla hinnalla, jonka kerrotaan olevan noin 200 miljoonaa euroa (250 miljoonaa dollaria).</w:t>
      </w:r>
    </w:p>
    <w:p>
      <w:r>
        <w:rPr>
          <w:b/>
        </w:rPr>
        <w:t xml:space="preserve">Tulos</w:t>
      </w:r>
    </w:p>
    <w:p>
      <w:r>
        <w:t xml:space="preserve">Nokia vähentää maailmanlaajuisesti 10 000 työpaikkaa ja varoittaa, että sen matkapuhelinliiketoiminnan toisen neljänneksen tappiot ovat odotettua suuremmat.</w:t>
      </w:r>
    </w:p>
    <w:p>
      <w:r>
        <w:rPr>
          <w:b/>
        </w:rPr>
        <w:t xml:space="preserve">Esimerkki 1.3068</w:t>
      </w:r>
    </w:p>
    <w:p>
      <w:r>
        <w:t xml:space="preserve">Etelä- ja Itä-Australiassa vallinnut kuuma sää, kuivuus ja niihin liittyvät pensaspalot ovat vaikuttaneet alkuperäiseen villieläimistöön. Harmaapäinen lentävä kettu, suuri lepakko, joka asustaa Australian kaakkoisilla metsäalueilla, on yksi laji, joka on kärsinyt haitoista. Se on jo mainittu uhanalaiseksi Kansainvälisen luonnonsuojeluliiton uhanalaisten lajien punaisella listalla, ja se on erityisen herkkä kuumemmille olosuhteille. Lentokettu on Australian metsäekosysteemin avainlaji, joka osallistuu siementen levittämiseen ja kotimaisten puulajien pölytykseen. Kolmen päivän aikana joulukuun lopulla 2019 noin 4 500 harmaapäätyistä lentokettua kuoli Yarra Bend Parkissa Victoriassa Australiassa tuossa kuussa vallinneiden ennätyslämpötilojen aikana. Eläimet reagoivat äärimmäiseen kuumuuteen "ryhmittymällä", eli ne pyrkivät välttämään kuumuutta latvuksen oksissa kokoontumalla yhteen puiden viileämmälle varjoisalle puolelle. Valitettavasti tämä käyttäytyminen aiheuttaa ylimääräistä ruumiinlämpöä. Eläimet ovat liian uupuneita liikkumaan, ne putoavat maahan toistensa päälle ja tukehtuvat kaskadeina. Puistonvartijat keräsivät yli 1 500 lentävän ketun raatoa, joista arviolta kolmasosa kuoli kolmen päivän kuumuuspiikin aikana. Raatoja kerättiin niin paljon, että metsänvartijoilta loppuivat roskikset ja he joutuivat turvautumaan muovipusseihin. Petoeläimet söivät nämä pussit. Viimeaikaisen lämpötilan nousun arvioidaan tappaneen kymmenesosan paikallisesta lentokettupopulaatiosta, ja ainakin 50 prosenttia on ollut pikkulapsia, mikä rajoittaa populaation mahdollisuuksia elpyä alueella. Vaikka Yarra Parkin alue ei kärsinyt pahoin viimeaikaisista puskapaloista, lentävien kettujen muut elinympäristöt itärannikolla ovat kärsineet niistä. Australian viranomaiset arvioivat, että jopa 30 prosenttia niiden elinalueesta on palanut, ja on epäselvää, mitä tämä kaikki tarkoittaa lajille pitkällä aikavälillä. Kaikkien kuvien tekijänoikeudet Doug Gimesy / Nature Picture Library.</w:t>
      </w:r>
    </w:p>
    <w:p>
      <w:r>
        <w:rPr>
          <w:b/>
        </w:rPr>
        <w:t xml:space="preserve">Tulos</w:t>
      </w:r>
    </w:p>
    <w:p>
      <w:r>
        <w:t xml:space="preserve">Joulukuussa Australiassa mitattiin kuumin päivä, kun osassa maata vallitsi pitkittynyt kuivuus.</w:t>
      </w:r>
    </w:p>
    <w:p>
      <w:r>
        <w:rPr>
          <w:b/>
        </w:rPr>
        <w:t xml:space="preserve">Esimerkki 1.3069</w:t>
      </w:r>
    </w:p>
    <w:p>
      <w:r>
        <w:t xml:space="preserve">Kuvamateriaalissa hän keskusteli aikuisten ja jopa 13-vuotiaiden poikien välisistä homosuhteista. Facebookissa Yiannopoulos kiisti koskaan kannattaneensa pedofiliaa. Hän sanoi, että yhtä videota oli muokattu harhaanjohtavan vaikutelman antamiseksi. Kuka on Milo Yiannopoulos? Alt-right-toimittaja haastaa Ruotsin. Konservatiivien poliittista toimintakonferenssia (CPAC), jossa presidentti Trumpin on määrä puhua perjantaina, johtava American Conservative Union sanoi kuitenkin, että anteeksipyyntö ei riitä. "Kehotamme häntä välittömästi käsittelemään näitä häiritseviä kommentteja", Matt Schlapp sanoi lausunnossaan. Kirjakustantaja Simon &amp; Schuster ilmoitti peruneensa Yiannopoulosin kesäkuussa ilmestyvän kirjan Dangerous julkaisemisen "huolellisen harkinnan" jälkeen. Kuvamateriaalissa Yiannopoulos - Donald Trumpin intohimoinen kannattaja ja oikeistosivusto Breitbartin päätoimittaja - näyttää vihjaavan, että pedofilian määräävä tekijä on se, onko nuorempi kumppani käynyt läpi murrosiän. Toisessa videon kohdassa hän kuitenkin sanoo, että Yhdysvalloissa voimassa oleva suojaikäraja, joka on 16-18 vuotta paikasta riippuen, on "suunnilleen oikea". Facebook-lausunnossaan Yiannopoulos sanoi: "Pidän näitä rikoksia täysin vastenmielisinä. Pidän noita ihmisiä inhottavina." Yiannopoulos, joka on avoimesti homo, sanoi katuvansa sitä, että hän käytti sanaa "pojat" nuorten miesten sijasta keskustellessaan homosuhteista, joissa ikäerot ovat suuret. Hän syytti "huolimatonta editointia" ja "tavanomaista brittiläistä sarkasmia, provokaatiota ja hirttohuumoria" vääränlaisen vaikutelman luomisesta. Hän väitti myös, että oli itse joutunut lasten hyväksikäytön uhriksi. Yiannopoulos liitetään säännöllisesti alt-right-ryhmään, joka on hajanainen kansallismielinen ryhmä, joka vastustaa avoimesti niin sanottua poliittista korrektiutta ja feminismiä. Siihen kuuluu uusnatseja, valkoisen ylivallan kannattajia ja antisemitistejä. Hän sanoo, ettei pidä itseään osana alt-rightia, vaikka onkin kutsunut sitä "energisoivaksi ja jännittäväksi". Hän nauttii kiistojen herättämisestä ja on kirjoittanut kolumneja otsikoilla "Birth Control Makes Women Unattractive and Crazy" ja "Would You More You More Your Child Had Feminism or Cancer?". Aiemmin tässä kuussa Kalifornian yliopisto Berkeleyssä perui Yiannopoulosin puhetilaisuuden väkivaltaisten mielenosoitusten jälkeen. Presidentti Trump - jota Yiannopoulos kutsuu "isukiksi" - uhkasi vastauksena leikata yliopiston liittovaltion rahoitusta. Hän sai myös porttikiellon Twitteriin viime vuonna johdettuaan mustaihoisen Ghostbusters-näyttelijä Leslie Jonesin vastaista solvauskampanjaa.</w:t>
      </w:r>
    </w:p>
    <w:p>
      <w:r>
        <w:rPr>
          <w:b/>
        </w:rPr>
        <w:t xml:space="preserve">Tulos</w:t>
      </w:r>
    </w:p>
    <w:p>
      <w:r>
        <w:t xml:space="preserve">Ultrakonservatiivinen kirjailija Milo Yiannopoulos ei enää puhu yhdysvaltalaisessa konservatiivikonferenssissa, ja hänen kirjasopimuksensa on peruttu sen jälkeen, kun esiin tuli videoita, joissa hän näytti suvaitsevan pedofiliaa.</w:t>
      </w:r>
    </w:p>
    <w:p>
      <w:r>
        <w:rPr>
          <w:b/>
        </w:rPr>
        <w:t xml:space="preserve">Esimerkki 1.3070</w:t>
      </w:r>
    </w:p>
    <w:p>
      <w:r>
        <w:t xml:space="preserve">Postimerkit on luotu Jersey Trees for Life -hyväntekeväisyysjärjestön 75-vuotisjuhlan kunniaksi. Niissä on kuusi jerseyläistä puuta, joiden on todettu olevan saaren korkeimmat tai ympärysmittaan suurimmat kyseisen puulajin puut. Postimerkit on maalannut taiteilija Michael Pollard, joka on myös kasvitieteellisten taiteilijoiden yhdistyksen (Society of Botanical Artists) jäsen. Melanie Gouzinis Jersey Postista sanoi: "Olemme tuottaneet kauniisti maalattuja postimerkkejä, joissa on joitakin Jerseyn merkittävimpiä puita ja joilla juhlistetaan myös yhden saaren monista tärkeistä järjestöistä merkkipaalua." Hyväntekeväisyysjärjestö perustettiin vuonna 1937, ja alun perin sen nimi oli Men of the Treesin Jersey-haara, mutta vuonna 2008 se muutti nimensä Jersey Trees for Life -järjestöksi. Hyväntekeväisyysjärjestön mukaan sen päätavoitteet ovat suojella, säilyttää ja istuttaa puita saarella sekä edistää puiden arvostusta yhteisössä.</w:t>
      </w:r>
    </w:p>
    <w:p>
      <w:r>
        <w:rPr>
          <w:b/>
        </w:rPr>
        <w:t xml:space="preserve">Tulos</w:t>
      </w:r>
    </w:p>
    <w:p>
      <w:r>
        <w:t xml:space="preserve">Tiistaina ilmestyy kuuden postimerkin sarja, jossa on joitakin Jerseyn merkittävimpiä puita.</w:t>
      </w:r>
    </w:p>
    <w:p>
      <w:r>
        <w:rPr>
          <w:b/>
        </w:rPr>
        <w:t xml:space="preserve">Esimerkki 1.3071</w:t>
      </w:r>
    </w:p>
    <w:p>
      <w:r>
        <w:t xml:space="preserve">Kortteja on tähän mennessä lähetetty yli 65 000, ja ne ovat esillä Bedford Schoolissa, jossa hänen pojanpoikansa Benjie Ingram-Moore opiskelee. Kapteeni Tom, 99, keräsi yli 28 miljoonaa puntaa NHS:lle ajamalla 100 kierrosta puutarhassaan ennen 100-vuotissyntymäpäiväänsä. Noin 20 vapaaehtoisen tuotantolinja avaa niitä ennen hänen syntymäpäiväänsä 30. huhtikuuta. Itsenäinen poikakoulu lähettää tällä hetkellä kaksi minibussia päivässä keräämään kortteja, jotka lähetetään Marston Moretainen postitoimistoon. Tämä tapahtuu sen jälkeen, kun ne on lajiteltu Northamptonin postikeskuksessa, jossa kone on ohjelmoitu uudelleen suuren määrän käsittelemiseksi. Bedfordin kouluyhdistyksen johtaja Hugh Maltby, joka tuntee perheen henkilökohtaisesti, kertoi ottaneensa yhteyttä perheeseen selvittääkseen, mitä apua perhe tarvitsee, ja häntä pyydettiin käsittelemään kortit. "En tiennyt, mihin olin ryhtymässä", hän sanoi. "Meidän on työskenneltävä melko nopeasti, koska meillä on niin paljon käsiteltävää." Kaikki työntekijät noudattavat tarkasti sosiaalista etäisyyttä koskevia sääntöjä, hän lisäsi. Hänen 16-vuotias pojanpoikansa sanoi: "Mielestäni monet kortit ovat niin sydämellisiä, ja ne todella osoittavat, että ihmiset ovat nähneet paljon vaivaa. "Yritän ottaa kuvan mahdollisimman monesta ja näyttää ne hänelle, sillä hän istuu mielellään lukemassa niitä kaikkia." "Hän ei voi olla varma, että hän ei ole valmis." Koulun mukaan tällä hetkellä korttien avaamiseen riittää tilaa salissa, johon mahtuu 800 ihmistä, mutta jos kortteja tulee liikaa, ne saatetaan joutua siirtämään luokkahuoneisiin. Etsi BBC News: East of England Facebookissa, Instagramissa ja Twitterissä. Jos sinulla on juttuehdotus, lähetä sähköpostia osoitteeseen eastofenglandnews@bbc.co.uk.</w:t>
      </w:r>
    </w:p>
    <w:p>
      <w:r>
        <w:rPr>
          <w:b/>
        </w:rPr>
        <w:t xml:space="preserve">Tulos</w:t>
      </w:r>
    </w:p>
    <w:p>
      <w:r>
        <w:t xml:space="preserve">Vapaaehtoisia on palkattu avaamaan ja esittelemään tuhansia sotaveteraani kapteeni Tom Moorelle lähetettyjä kortteja.</w:t>
      </w:r>
    </w:p>
    <w:p>
      <w:r>
        <w:rPr>
          <w:b/>
        </w:rPr>
        <w:t xml:space="preserve">Esimerkki 1.3072</w:t>
      </w:r>
    </w:p>
    <w:p>
      <w:r>
        <w:t xml:space="preserve">Englannin, Skotlannin ja Walesin kattavassa raportissa "State of the Nation" todetaan, että tilanne on pysynyt "käytännössä ennallaan" vuodesta 2014. Se kehottaa ministereitä myöntämään lisärahoitusta vanhemmille teini-ikäisille koulutukseen ja laajentamaan maksuttoman päivähoidon useampiin pienituloisiin perheisiin. Hallitus sanoi ottavansa suositukset vakavasti. Havainnot ovat takaisku Theresa Maylle, joka lupasi puuttua sosiaalisen eriarvoisuuden "polttavaan epäoikeudenmukaisuuteen" astuessaan Downing Streetille vuonna 2016. Seuraavana vuonna kaikki vuonna 2010 sosiaalisen liikkuvuuden seuraamiseksi ja edistämiseksi perustetun sosiaalisen liikkuvuuden toimikunnan (Social Mobility Commission) jäsenet erosivat kuitenkin ja sanoivat, että hallitus keskittyi liikaa brexitiin, jotta se voisi käsitellä oikeudenmukaisemman Britannian luomista. Paris McKenzie, 25, joka on valmistunut oikeustieteiden maisteriksi, haluaa asianajajaksi, mutta sanoo, ettei hänen kotikaupungissaan Nottinghamissa ole tarpeeksi koulutussopimuksia. "En ole juuri törmännyt mihinkään, ja etsin niitä jatkuvasti. Lontoossa niitä on paljon", hän sanoi. Yksinhuoltajaäiti sanoi kuitenkin, ettei hänellä ole "varaa" muuttaa pääkaupunkiin, jossa hän ei saisi tukea ja jossa hänen olisi vaikea itse hakea poikaansa päiväkodista. "Se on 22. saalis, mahdollisuuteni ovat hyvin rajalliset", hän lisäsi. Dame Martina Milburn, joka on sittemmin nimitetty uudeksi puheenjohtajaksi, sanoi tuntevansa, että hallitus on nyt "todella sitoutunut". Hänen mukaansa suurin huolenaihe ei kuitenkaan ole pysähtyneisyys vaan se, että ongelma saattaa itse asiassa pahentua. "Jos haluaa olla sosiaalisesti liikkuvainen, siirtyminen Lontooseen on edelleen suuri", hän sanoi BBC Radio Fourin Today-ohjelmassa. "Uskon, että ammattitaustaiset muuttavat Lontooseen kolme kertaa todennäköisemmin kuin työläistaustaiset." Opetusministeri Damian Hinds sanoi olevansa tyytyväinen "perusteelliseen" raporttiin - ensimmäiseen sen jälkeen, kun uudet valtuutetut nimitettiin - mutta ei sanonut, että hallitus hyväksyisi kaikki suositukset. Raportissa suositellaan seuraavaa: Raportissa todettiin, että paremmin toimeentulevat ovat lähes 80 prosenttia todennäköisemmin ammattityössä kuin työväenluokkaiset ikätoverinsa. Raportin mukaan ammattitaustaisten osuus ammattityötä tekevistä oli viime vuonna 60 prosenttia. Sitä vastoin vain 34 prosenttia työväenluokkaisista oli viime vuonna ammattityössä. Molemmat luvut olivat muuttuneet vain vähän neljän viime vuoden aikana. "Kun syntyy etuoikeutetuksi, pysyy todennäköisesti etuoikeutettuna", sanoi Dame Martina, joka on myös Prince's Trustin toimitusjohtaja. "Mutta jos syntyy epäedullisessa asemassa olevaksi, voi joutua voittamaan useita esteitä varmistaakseen, ettei itse ja lapsensa joudu samaan ansaan." Komissio totesi olevansa tyytyväinen havaintoihin, joiden mukaan Skotlannissa ja Walesissa sosiaalinen liikkuvuus on lisääntymässä, sillä vanhempien sosioekonominen asema vaikuttaa harvemmin henkilön sosioekonomiseen asemaan kuin vuonna 2014. Komission mukaan tämä on erityisen rohkaisevaa, kun otetaan huomioon koko Britannian rajallinen sosiaalinen liikkuvuus. Sosiaalisen liikkuvuuden toimikunnan mukaan yhä useammat pienituloisista perheistä tulevat opiskelijat pääsevät yliopistoon 19-vuotiaina. Heidän osuutensa on nyt 26 prosenttia, kun taas paremmassa asemassa olevien ikätovereiden osuus on 43 prosenttia. Viisi vuotta valmistumisensa jälkeen ne valmistuneet, jotka olivat saaneet koulussa ilmaisen kouluaterian, ansaitsivat kuitenkin 11,5 prosenttia vähemmän kuin muut valmistuneet, raportissa todetaan. Raportissa todettiin, että huipputyöpaikan saamisen esteet ovat olemassa alusta alkaen - noin puolet (52 %) heikommassa asemassa olevista nuorista jättää koulun ilman perustutkintoa, ja monet jäävät matalapalkkaiseen työhön. Aikuiskoulutus voisi auttaa korjaamaan tilannetta, mutta lähes kaikki aikuiskoulutusmuodot ovat vähentyneet vuodesta 2010. Pidemmän aikavälin huolenaiheena oli myös se, että jako voi pahentua, koska matalapalkkaiset ja vähän koulutetut työt automatisoituvat tulevaisuudessa todennäköisemmin. Professori Diane Reay Cambridgen yliopistosta sanoi BBC Radio 4:n World at One -ohjelmassa: "Työmarkkinoiden laajeneminen tapahtuu pikemminkin alhaalla - matalapalkkaisissa, satunnaisissa töissä - kuin korkeapalkkaisissa, eliittitehtävissä. "Meidän on muutettava radikaalisti englantilaisen yhteiskunnan hierarkkista rakennetta, ei vain muutaman yksilön sosiaaliluokkaa." Paul Gregg, Bathin yliopiston talous- ja sosiaalipolitiikan professori, joka erosi sosiaalisen liikkuvuuden toimikunnasta vuonna 2017, kertoi ohjelmassa: "On edelleen niin, että Brexit imee kaiken poliittisen hapen hallituksessa [kaikenlaisista sosiaalisista uudistuksista]." Opetusministeri sanoi, että työllisyys on noussut Yhdistyneen kuningaskunnan jokaisella alueella tämän hallituksen aikana, palkat ylittävät inflaation, epäedullisessa asemassa olevien oppilaiden ja heidän ikätovereidensa välinen kuilu on kaventunut ja 16- ja 17-vuotiaiden osuus koulutuksessa tai oppisopimuskoulutuksessa on korkeimmillaan koskaan. Paremmin toimeentulevien on helpompi tarttua mahdollisuuksiin Uraennousu ja paremmin palkattu työ ovat todennäköisempiä, jos ihmiset muuttavat alueelta toiselle - erityisesti jos he muuttavat Lontooseen, kuten tiedot osoittavat. Liian usein maakuntakaupungeissa ei ole sellaista työllisyysinfrastruktuuria, joka varmistaisi urakehityksen erityisesti laki- ja kirjanpitoalan kaltaisissa ammateissa. Varakkaammista oloista tulevat pystyvät todennäköisemmin muuttamaan, ja heillä on resursseja ja tukea tarttua mahdollisuuksiin missä tahansa. Jotkut uskovat, että vallan ja arvovallan hajauttaminen paikallishallinnolle ja yhdistetyille viranomaisille on keino varmistaa kasvun ja uusien työpaikkojen tasaisempi jakautuminen - ja tehdä maasta vähemmän riippuvainen Lontoosta. Englannissa Northern Powerhouse ja Midlands Engine ovat aloitteita, joilla pyritään juuri tähän osana laajempaa teollisuusstrategiaa. On kuitenkin huolestuttavaa, että resurssit eivät riitä merkittävän rakennemuutoksen aikaansaamiseen.</w:t>
      </w:r>
    </w:p>
    <w:p>
      <w:r>
        <w:rPr>
          <w:b/>
        </w:rPr>
        <w:t xml:space="preserve">Tulos</w:t>
      </w:r>
    </w:p>
    <w:p>
      <w:r>
        <w:t xml:space="preserve">Sosiaalista liikkuvuutta käsittelevä komissio on varoittanut, että eriarvoisuus jatkuu "syntymästä työelämään", ellei hallitus ryhdy kiireellisiin toimiin.</w:t>
      </w:r>
    </w:p>
    <w:p>
      <w:r>
        <w:rPr>
          <w:b/>
        </w:rPr>
        <w:t xml:space="preserve">Esimerkki 1.3073</w:t>
      </w:r>
    </w:p>
    <w:p>
      <w:r>
        <w:t xml:space="preserve">Douglas FraserBusiness/economy-toimittaja, Skotlanti Tämän myötä puheenjohtaja on heittänyt bussista ulos amerikkalaisen yhtiön toimitusjohtajan Tim O'Toolen. Meille ei varsinaisesti kerrota, että O'Toole on saanut potkut, mutta he eivät ole jättäneet paljon epäilyksiä. Kun lähtevä kuljettaja sanoo, että hän "raivaa tietä, jota puheenjohtajamme ja johtokuntamme ovat toivoneet", se antaa ymmärtää, että häntä pidettiin esteenä. Uutta toimitusjohtajaa ei ole nimetty, joten tämä on saattanut tapahtua jonkinlaisessa kiireessä. Puheenjohtaja Wolfhart Hauser nousee johtotehtäviin (sekä kuljettajana että kapellimestarina?) ja luovuttaa osan toimitusjohtajan tehtävistä operatiivisen johtajan Matthew Gregoryn tehtäväksi. Aberdeenissa sijaitsevan kuljetusjätin tulos ennen veroja on hieman alle 200 miljoonaa puntaa, jos kaikki ikävät asiat jätetään pois. Se jatkaa edelleen Yhdistyneen kuningaskunnan kaupunkibussilinjojensa liikennöintiä, ja sen liikevaihto kasvoi viime vuonna vaatimattomat 1 %. Britannian junia ei ole nykyään kenenkään ilo ajaa. FirstGroupilla on Great Western -liikennöintisopimus, ja viime elokuussa se otti haltuunsa South-Westernin junat, mikä kasvatti sen liikevaihtoa 13 prosenttia 6,4 miljardiin puntaan. Stagecoachin/Virginin taloudellisen suistumisen jälkeen East Coast -linjalla aberdonilaiset myöntävät nyt, että he tarjosivat liikaa TransPennine Expressistä. Tämä tapahtui siinä toivossa, että Yhdistyneen kuningaskunnan hallituksen retoriikka pohjoisen voimatalon perustamisesta lisäisi matka-aikoja ja matkustajamääriä Pohjois-Englannin kaupunkien välillä. Tämä oli Downing Streetin edellisen johdon aikana. Nyt FirstGroup yrittää heittää tiskialtaan tilinpäätökseen ja vetoaa "raskaisiin sopimusmääräyksiin", minkä vuoksi se aikoo kirjata kaikki TransPennine-yhtiön tulevat tappiot jäljellä olevan toimiluvan ajalta ja kirjata 106 miljoonaa puntaa pois. Pidä bussi, Charlie Brown Suurin taloudellinen kipu tuntuu kuitenkin Pohjois-Amerikassa, jossa FirstGroup saa noin 60 prosenttia tuloistaan. Se on suurin keltaisten koulubussien, näiden klassisten amerikkalaisen lapsuuden symbolien, liikennöitsijä. Se tuotti maaliskuuhun päättyneen vuoden aikana 1,8 miljardin punnan liikevaihdon. Kyseessä on kuitenkin kova ala, ja First Student on yrittänyt päästä ylöspäin alhaisista marginaaleista, joilla se on saavuttanut markkinaosuutensa. Viime vuonna kova sää aiheutti häiriöitä ja kuljettajapulan aiheuttamat kustannukset nousivat. First Transit tarjoaa muita Pohjois-Amerikan bussiliikennettä, ja sen liikevaihto on lähes 1,1 miljardia puntaa. Yksi äskettäin menetetty sopimus aiheuttaa tuskaa tällä osastolla, koska se oli korkean katteen kuljetuspalvelu Kanadan tervahiekkaöljykenttien työntekijöille. FirstGroupin toinen suuren amerikkalaisen avoimen tien ikoni, Greyhoundin linja-auto, ontuu pahasti. Kun öljyn hinta romahti vuodesta 2014, se menetti matkustajia. He nousivat vanhoihin bensaa ahmiviin romuautoihinsa ja ajoivat reitin itse. Bensiinin hinta on taas noussut, mutta nyt ongelmana ovat halpalentoyhtiöt, jotka kasvavat aggressiivisesti Yhdysvalloissa ja tekevät uusia reittejä, jotka kilpailevat suoraan Greyhoundin kanssa. Niinpä FirstGroup vähentää liikearvoa - eli liiketoiminnan ja tuotemerkin aineetonta arvoa - 277 miljoonalla punnalla. Tämän vuoden tulokseen tulee siis toinen iso isku, joka nostaa lakisääteisen tappion ennen veroja 327 miljoonaan puntaan. Kun Wolfhart Hauser sanoo, että yritys "tutkii kaikkia sopivia keinoja" (kerro meille sopimattomista keinoista, Wolfie) kääntääkseen asiat toisin päin, Greyhound on saamassa "täydellisen ulkoisen arvion liiketoimintamallistaan ja tulevaisuudennäkymistään". Se on yleensä koodia uhkaavalle myynnille tai, jos se ei onnistu, reittisuunnitelmiin tehtäville leikkauksille. Tilanne alkaa muistuttaa John Schlesingerin Midnight Cowboy -elokuvan loppukohtausta, jossa Dustin Hoffmanin hahmo Ratzo Rizzo kuolee Greyhoundin New Yorkista Miamiin matkalla olevan bussin takapenkillä.</w:t>
      </w:r>
    </w:p>
    <w:p>
      <w:r>
        <w:rPr>
          <w:b/>
        </w:rPr>
        <w:t xml:space="preserve">Tulos</w:t>
      </w:r>
    </w:p>
    <w:p>
      <w:r>
        <w:t xml:space="preserve">Voit odottaa vuoden FirstGroupin vuosituloksia, ja sitten tulee kaksi valtavaa tappiota kerralla.</w:t>
      </w:r>
    </w:p>
    <w:p>
      <w:r>
        <w:rPr>
          <w:b/>
        </w:rPr>
        <w:t xml:space="preserve">Esimerkki 1.3074</w:t>
      </w:r>
    </w:p>
    <w:p>
      <w:r>
        <w:t xml:space="preserve">Theo LeggettBusiness-kirjeenvaihtaja, BBC News Virtuaalitodellisuuskuulokkeiden laittaminen päähän, jolloin näkymä tielle peittyy kokonaan, saattaa tuntua vielä hullummalta. Mutta juuri niin tein hiljattain. Aluksi katselin tietokoneella simuloitua moottoritietä edessäni. Sitten tie katosi kokonaan, auto lähti liikkeelle, ja aloin lentää vieraassa maisemassa. Tämä oli Renaultin valitsema melko hämmentävä kikka, jolla se havainnollistaa uuden itseohjautuvan konseptiautonsa Symbiozin mahdollisuuksia. Ideana on, että jos et aja, voit kääntää ajatuksesi ja silmäsi muihin asioihin. Mutta pystymmekö koskaan luottamaan kuljettajattomaan tekniikkaan niin paljon, että voimme tehdä niin, ja olisimmeko oikeassa tehdessämme niin? Kokemukseni Symbiozista - täysin hands off -ajoon suunnitellusta autosta - tuskin täytti minua luottamuksella. Hi-tech-anturit huurtuivat, järjestelmä lakkasi toimimasta, ja turvakuljettajan - joka oli hyödyllisesti varustettu kaksoisohjaimilla - oli otettava ohjat käsiinsä. Rehellisyyden nimissä on sanottava, että kyseessä oli prototyyppi, ja Renault myöntää, että kestää vielä vuosia, ennen kuin tämänkaltaiset järjestelmät ovat valmiita tulemaan markkinoille. Vaikka täysin autonomiset itseohjautuvat autot ovat epäilemättä tulossa, on kuitenkin syytä pelätä, että monet meistä saattavat sekoittaa avustavat ajotekniikat - vakionopeudensäätimen, kaistanpitojärjestelmän, automaattisen jarrutuksen, törmäyksenestojärjestelmät ja niin edelleen - täydelliseen autonomiaan. Tämä voi tehdä meistä vaarallisen omahyväisiä. Matthew Avery on johtaja Thatcham Research -yhtiössä, joka testaa uusia ajoneuvoja vakuutusalan puolesta. Hänen mukaansa on tärkeää, että kuljettajat tietävät, mistä on kyse, ja että "hands-on"- ja "hands-off"-asetusten välillä tehdään selvä ero. "Nykyiset järjestelmät ovat kuljettajaa avustavia järjestelmiä", hän sanoo. "Ne ovat kuljettajan tukena. On kuitenkin olemassa vaara, että kuljettajat tottuvat niihin ja luulevat, että ne ovat automatisoituja, vaikka ne eivät olekaan. "Niitä on oikeastaan kaksi tasoa. Joko sinua autetaan ajamaan, mutta olet silti mukana, tai sitten kyseessä on automatisoitu ajo, jossa kuljettaja voi jopa istua taakse ja lukea kirjaa tai mennä nukkumaan. "Haluamme, että autot tekevät tämän hyvin, hyvin selväksi." Lisää tekniikkaa liiketoiminnasta Teslan Autopilot-järjestelmä tekee monia asioita, joita voi odottaa täysin autonomiselta koneelta. Se voi jarruttaa, kiihdyttää ja ohjata itse tietyissä olosuhteissa. Muilla yrityksillä, kuten Volvolla ja Mercedeksellä, on joissakin malleissa samanlaisia mekanismeja. Audin uusi A8 mahdollistaa täysin hands off -ajamisen tietyissä hyvin erityisissä olosuhteissa. Ratkaisevaa on kuitenkin se, että näitä autoja ei ole suunniteltu jätettäväksi omille teilleen. Kuljettajan on oltava valppaana ja voitava ottaa ohjat käsiinsä milloin tahansa, ja hyvästä syystä. Vuonna 2016 eräs Teslan omistaja kuoli, kun hänen autonsa ei huomannut tiensä ylittävää kuorma-autoa. Yhdysvaltain kansallinen liikenneturvallisuuslautakunta (NTSB) totesi, että Teslan Autopilot-järjestelmä oli osasyyllinen. NTSB:n mukaan 37 minuutin ajomatkan aikana kuljettajan kädet olivat ratissa vain 25 sekuntia. Onnettomuuden jälkeen Tesla on ottanut käyttöön uusia turvatoimia, kuten Autopilotin kytkemisen pois päältä ja auton pysäyttämisen, jos kuljettaja päästää auton ratista irti liian pitkäksi aikaa. Renaultin Symbiozin kaltaiset autot ovat todennäköisesti samanlaisia kuin tavalliset autot, mutta ne on varustettu järjestelmällä, joka toimii kuin kehittynyt vakionopeudensäädin. Kuljettajat voivat käyttää sitä suurilla moottoriteillä ja pitkillä matkoilla ja kytkeä sen päälle ja pois päältä haluamallaan tavalla. Samaan aikaan Googlen sisaryhtiö Waymo ja kyytipalveluyritykset Uber ja Lyft kehittävät myös kuljettajattomia takseja. Kauko-ohjaus Mutta yhä laajemman hallinnan antaminen tietokoneille tuo mukanaan myös muita riskejä, joista pienin ei ole vaara joutua hakkereiden kohteeksi. Nykyaikaisissa autoissa on yhä useammin internet-yhteys, jonka avulla voidaan käyttää viihde- ja navigointijärjestelmiä tai avata lukitus ja käynnistää auto etänä puhelimella. Tämä tekee niistä haavoittuvia. Esimerkiksi vuonna 2015 tietoturvatutkijat Chris Valasek ja Charlie Miller nousivat otsikoihin, kun he näyttivät, miten he pystyivät hakkeroitumaan autoon etänä ja ottamaan haltuunsa keskeiset toiminnot, kuten jarrut ja ohjauksen. "Jos autoon on kytketty yhteys, hakkerit voivat käyttää yhteyttä murtautuakseen sisään etänä ja ottaakseen ajoneuvon hallintaansa", sanoo Kathleen Fisher, Massachusettsissa sijaitsevan Tuftsin yliopiston tietoturva-alan professori ja Yhdysvaltain puolustustutkimusvirasto Darpan entinen ohjelmapäällikkö. Hän uskoo, että yrityksillä ei yksinkertaisesti ole tarpeeksi taloudellisia kannustimia tehdä tuotteistaan hakkerisuojattuja. "Vaikka yksi autofirma olisi todella motivoitunut tekemään autoista niin turvallisia kuin tekniikka osaa, ongelma on se, että se maksaa rahaa", hän sanoo. Hänen mukaansa huippuluokan tietoturva ei välttämättä ole myyntivaltti, ja sen mainostaminen saattaa vain lisätä asiakkaiden huolta. Se voi myös toimia haasteena mahdollisille hakkereille. Chris Valasek, joka työskentelee nykyään General Motorsin itseajavien autojen Cruise-osastolla, on kuitenkin sitä mieltä, että kuljettajattomien autojen mahdolliset hyödyt ovat riskejä suuremmat. "Ne eivät voi ajaa humalassa, ne eivät voi ajaa väsyneenä, eivätkä ne katso Twitteriä puhelimestaan ajaessaan", hän sanoo. "Vaikka on olemassa riski, että joku voi hakkeroida ne, samalla miljoonat ihmiset ovat eksponentiaalisesti turvallisempia tämäntyyppisen teknologian ansiosta." Asiantuntijoiden mukaan turvallisuus on tärkein etu. "Yli 90 prosenttia nykyisistä onnettomuuksista johtuu tavalla tai toisella inhimillisestä virheestä", sanoo liikkuvuuskonsultti Sven Beiker, Stanfordin yliopiston autotutkimuskeskuksen entinen johtaja. "Maailmanlaajuisesti katsottuna noin 1,2 miljoonaa ihmistä kuolee liikenneonnettomuuksissa. Se on riittävä motivaatio." Näyttää siis siltä, että autot automatisoituvat yhä enemmän lähivuosina. Ajamisessa ihmiset eivät näytä olevan tarpeeksi hyviä.</w:t>
      </w:r>
    </w:p>
    <w:p>
      <w:r>
        <w:rPr>
          <w:b/>
        </w:rPr>
        <w:t xml:space="preserve">Tulos</w:t>
      </w:r>
    </w:p>
    <w:p>
      <w:r>
        <w:t xml:space="preserve">Kun istut kuljettajan istuimella 60mph sateisella moottoritiellä, silmien peittäminen olisi tavallisesti vaarallista, ellei suorastaan itsemurhaa.</w:t>
      </w:r>
    </w:p>
    <w:p>
      <w:r>
        <w:rPr>
          <w:b/>
        </w:rPr>
        <w:t xml:space="preserve">Esimerkki 1.3075</w:t>
      </w:r>
    </w:p>
    <w:p>
      <w:r>
        <w:t xml:space="preserve">He murtautuivat poliisin barrikadien läpi ja pitivät mukanaan nokkosia, joilla he hakkasivat aktivisteja. Joissakin julisteissa luki: "Emme tarvitse Sodomaa ja Gomorraa". Poliisi joutui poistamaan noin 50 aktivistia bussilla kaupungin keskustasta uusien väkivaltaisuuksien välttämiseksi. Useita ihmisiä, muun muassa toimittaja ja poliisi, loukkaantui. Mielenosoitukset seurasivat Georgian ortodoksisen kirkon johtajan kommentteja. Patriarkka Ilia II oli kehottanut viranomaisia olemaan sallimatta gay pride -tapahtuman järjestämistä, sillä se oli "enemmistön oikeuksien loukkaus" ja "loukkaus" Georgian kansaa kohtaan. Hän kuvasi homoseksuaalisuutta sairaudeksi ja vertasi sitä huumeriippuvuuteen. BBC:n Damien McGuinness Tbilisissä kertoo, että patriarkka on Georgian ylivoimaisesti arvostetuin julkisuuden henkilö, ja hänen suosionsa on jatkuvasti noin 90 prosenttia. Kaikki homovastaiset mielenosoittajat, joiden kanssa kirjeenvaihtajamme puhui, sanoivat patriarkan kommenttien innoittaneen heitä osallistumaan perjantain mielenosoitukseen, joka järjestettiin ortodoksipappien avustuksella. "Emme salli näiden sairaiden ihmisten järjestää homoparaateja maassamme", sanoi eräs nainen, joka piteli nokkosnippua kädessään. "Se on vastoin perinteitämme ja moraaliamme." Tällaiset yritykset pysäyttää virallisesti hyväksytty kokoontuminen ovat tyrmistyttäneet homoaktivistit ja Georgian viranomaiset. Georgian ihmisoikeusasiamies Uchi Nanuashvili kutsui perjantain tapahtumia "valitettaviksi". "Näillä ihmisillä [aktivisteilla] pitäisi olla oikeus ilmaista mielipiteensä ja pitää mielenosoituksia", sanoi Nino Bolkvadeze, asianajaja kansalaisjärjestö Identitystä. Viime vuonna järjestetty vastaava mielenosoitus päättyi samalla tavalla. Entinen neuvostotasavalta Georgia haluaa liittyä Euroopan unioniin. Kirjeenvaihtajamme mukaan on olemassa huoli siitä, että tämä pyrkimys voi vaarantua, jos Georgian viranomaiset eivät pysty takaamaan seksuaalivähemmistöille oikeutta turvalliseen mielenosoitukseen.</w:t>
      </w:r>
    </w:p>
    <w:p>
      <w:r>
        <w:rPr>
          <w:b/>
        </w:rPr>
        <w:t xml:space="preserve">Tulos</w:t>
      </w:r>
    </w:p>
    <w:p>
      <w:r>
        <w:t xml:space="preserve">Tuhannet georgialaiset ovat osoittaneet mieltään pääkaupungissa Tbilisissä homojen oikeuksien puolesta järjestettyä mielenosoitusta vastaan kansainvälisen homofobian vastaisen päivän kunniaksi.</w:t>
      </w:r>
    </w:p>
    <w:p>
      <w:r>
        <w:rPr>
          <w:b/>
        </w:rPr>
        <w:t xml:space="preserve">Esimerkki 1.3076</w:t>
      </w:r>
    </w:p>
    <w:p>
      <w:r>
        <w:t xml:space="preserve">Poliisit siirtyvät väliaikaiseen tilaan läheiselle Chester Streetille ennen kuin uusi poliisiasema avataan kaupungin keskustan kirjaston vanhaan galleriaan. Marraskuussa Llay'ssä avattiin 21,5 miljoonaa puntaa maksanut uusi poliisilaitoksen päärakennus, jossa on 32 selliä uudessa säilöönottoyksikössä. Korkea asema on tarkoitus purkaa ja alue kunnostaa. Komisario Vic Powell sanoi: "Vanha asema on palvellut yhteisöä hyvin noin neljän vuosikymmenen ajan, mutta aika on vaatinut veronsa, eivätkä tilat enää sovellu nykypäivän poliisitoimintaan."</w:t>
      </w:r>
    </w:p>
    <w:p>
      <w:r>
        <w:rPr>
          <w:b/>
        </w:rPr>
        <w:t xml:space="preserve">Tulos</w:t>
      </w:r>
    </w:p>
    <w:p>
      <w:r>
        <w:t xml:space="preserve">Wrexhamin korkea poliisiasema suljetaan yleisöltä tiistaina yli 40 vuoden jälkeen, kun se toimi yli 40 vuotta Pohjois-Walesin poliisin alueellisena tukikohtana.</w:t>
      </w:r>
    </w:p>
    <w:p>
      <w:r>
        <w:rPr>
          <w:b/>
        </w:rPr>
        <w:t xml:space="preserve">Esimerkki 1.3077</w:t>
      </w:r>
    </w:p>
    <w:p>
      <w:r>
        <w:t xml:space="preserve">Cordoban ympäristöviranomainen Oscar de Allende sanoi, että viranomaiset suunnittelivat siirtoa lintukannan hallitsemiseksi. Korkeammat virkamiehet väittivät kuitenkin, ettei tällaista suunnitelmaa ollut. Cordoban kuvernööri Jose Manuel de la Sota pidätti Allenden virantoimituksesta, koska hän oli antanut "kiistanalaisia lausuntoja kyyhkyjen syömisestä". Allende oli sanonut paikallisen radion haastattelussa, että Cordoban alue kärsii kyyhkyläinvaasiosta, jossa kyyhkysiä on arviolta 600 miljoonaa. Hän sanoi, että lintuja olisi pidettävä pikemminkin "runsaana luonnonvarana" kuin tuholaisena. Hän korosti, että kyyhkyjen proteiiniarvo on korkea, ja niiden lihaa arvostetaan suuresti esimerkiksi Euroopassa, jossa jotkut kyyhkysruoat ovat "hyvin kalliita ja niitä pidetään herkkuina". Myöhemmin Allende kiisti, että asiasta olisi tehty ehdotus. "Se oli vain ajatus", hän sanoi C5N-televisiolle. Hänen esimiehensä eivät kuitenkaan olleet huvittuneita ja sanoivat hänen väitteensä, jonka mukaan hanke kyyhkynlihan syöttämisestä lapsille olisi "hölynpölyä".</w:t>
      </w:r>
    </w:p>
    <w:p>
      <w:r>
        <w:rPr>
          <w:b/>
        </w:rPr>
        <w:t xml:space="preserve">Tulos</w:t>
      </w:r>
    </w:p>
    <w:p>
      <w:r>
        <w:t xml:space="preserve">Eräs argentiinalainen virkamies on erotettu virastaan ehdotettuaan, että hänen alueensa valtion kouluissa ruokittaisiin köyhiä lapsia kyyhkysten lihalla.</w:t>
      </w:r>
    </w:p>
    <w:p>
      <w:r>
        <w:rPr>
          <w:b/>
        </w:rPr>
        <w:t xml:space="preserve">Esimerkki 1.3078</w:t>
      </w:r>
    </w:p>
    <w:p>
      <w:r>
        <w:t xml:space="preserve">BBC:n ennusteiden mukaan Kaakkois-Englannissa on odotettavissa korkeimmat lämpötilat, kun taas Walesissa ja Skotlannissa lämpötila voi olla 20 asteen yläpuolella, kertoivat BBC:n ennustajat. Lämpimin toukokuun alun Bank Holiday -maanantai on ollut 23,6 celsiusastetta vuonna 1999. Tämä maanantai saattaa kuitenkin olla lämpimin sitten vuoden 1978, jolloin toukokuun alun Bank Holiday otettiin käyttöön. Lontoossa toukokuun Bank Holidayn keskimääräinen lämpötila on noin 18 celsiusastetta. Kaakkois-Englannissa, erityisesti Länsi-Lontoossa, odotetaan korkeimmillaan 26 ja 27 celsiusastetta. Itä-Angliassa lämpötila voi nousta 25 celsiusasteeseen, kun taas Pohjois-Englannissa ja Walesissa lämpötila on todennäköisesti korkeimmillaan 23 celsiusastetta. Lounais-Englannissa, Skotlannissa ja Pohjois-Irlannissa on hieman viileämpää, ja lämpötila on useimmiten 19-22 celsiusastetta. RAC:n mukaan perjantain ja maanantain välisenä aikana maanteillä odotetaan olevan yhteensä 8,5 miljoonaa matkaa. RAC:n mukaan perjantaina kello 17:00 BST:hen mennessä useat moottoritiet olivat pahasti ruuhkautuneet. Liikenne oli pysähdyksissä M5- ja M4-tiellä Bristolin lähellä, ja Exeterin lähellä olevilla teillä oli pitkiä viivytyksiä, kun ihmiset suuntasivat Lounais-Englannin suuntaan. Saatat myös pitää tästä: "Bank Holiday -maanantaista näyttää tulevan hieno ja kuiva päivä lähes koko Britanniassa, ja sinistä taivasta ja lämmintä auringonpaistetta on runsaasti", sanoi BBC Weatherin Nikki Berry. "Vaikka monet saattavat suunnata rannalle nauttimaan auringosta, rannikolla on todennäköisesti muutaman asteen viileämpää, kun merituuli puhaltaa. "Merisumu voi myös vaivata joitakin Pohjanmeren rannikoita Skotlannissa." Tämä on jyrkkä vastakohta viime maanantaille, jolloin joissakin Yhdistyneen kuningaskunnan osissa koettiin "epäsäännöllisen kylmää säätä" ja yli puolen kuukauden sademäärä päivässä. Huhtikuun alussa osa Skotlannista, Pohjois-Englannista ja Pohjois-Walesista peittyi runsaaseen lumeen. Korkein Yhdistyneessä kuningaskunnassa koskaan mitattu toukokuun lämpötila oli 29. toukokuuta 1944, jolloin Regent's Parkissa, Horshamissa ja Tunbridge Wellsissä mitattiin 32,8 celsiusastetta.</w:t>
      </w:r>
    </w:p>
    <w:p>
      <w:r>
        <w:rPr>
          <w:b/>
        </w:rPr>
        <w:t xml:space="preserve">Tulos</w:t>
      </w:r>
    </w:p>
    <w:p>
      <w:r>
        <w:t xml:space="preserve">Lämpötila voi maanantaina nousta 27 celsiusasteeseen (81 F) osassa Englantia, mikä tekisi siitä kuumimman toukokuun alun Bank Holidayn koskaan.</w:t>
      </w:r>
    </w:p>
    <w:p>
      <w:r>
        <w:rPr>
          <w:b/>
        </w:rPr>
        <w:t xml:space="preserve">Esimerkki 1.3079</w:t>
      </w:r>
    </w:p>
    <w:p>
      <w:r>
        <w:t xml:space="preserve">Johanna CarrBBC News Lähes 18 kuukautta murhan jälkeen hänen ruumiinsa on edelleen kylmässä varastossa, kun hänen isänsä yrittää saada oikeuden järjestää hautajaiset. Dean Bird haluaa saada järjestää hautajaiset "uskomattomalle" pikkutytölleen - mutta hänellä ei ole tarvittavaa vanhempainvastuuta, koska hänen nimensä ei ole syntymätodistuksessa. "Vaikeinta on tietää, että tyttö on yhä pakastimessa kaiken tämän ajan jälkeen", hän sanoi. Bird, 30, näki tyttärensä viimeksi kuukausia ennen tämän kuolemaa. Hän kertoi tavanneensa Eevan ensimmäisen kerran, kun tämä oli kolmen kuukauden ikäinen, koska hän oli eronnut tytön äidistä, Abigail Leatherlandista, juuri ennen tytön syntymää. He palasivat yhteen, ja hän asui Eevan kanssa noin seitsemän kuukautta, ennen kuin hän ja hänen äitinsä erosivat jälleen. Nottinghamshiren Mansfield Woodhousesta kotoisin oleva Bird kertoi nähneensä Eveä noin kaksi kuukautta ennen kuin Leatherland - joka sai perjantaina kolme ja puoli vuotta vankeutta Eevan kuoleman aiheuttamisesta tai sallimisesta - katosi tyttärensä kanssa. "Kaverini kertoi minulle, että Abby oli muuttanut Cornwalliin, mutta sanoin, ettei hän voi olla muuttanut, hän on luultavasti lähtenyt lomalle eikä ole kertonut minulle." Hän sanoi, että Abby oli muuttanut Cornwalliin. Minulla oli Eve kerran viikossa, joten ajattelin, että hän oli lähtenyt ja tulisi takaisin. "Yritin lähettää hänelle viestejä, yritin soittaa hänelle, mutta en saanut häneen yhteyttä, ja koska en ollut syntymätodistuksessa, minulla ei ollut oikeuksia mennä asianajajien luo yrittämään selvittää, missä he olivat." Bird sanoi olettavansa, että Leatherlandin muutto Cornwalliin oli väliaikainen ja että hän palaisi takaisin parin viikon kuluttua. Seitsemän kuukautta myöhemmin poliisi saapui hänen kotiinsa kertomaan, että hänen tyttärensä oli kuollut. Aluksi poliisit luulivat, että Eve oli kuollut virusinfektioon, mutta tutkinnan edetessä Bird sai selville, millaista hyväksikäyttöä Eve oli kärsinyt. "Näen siitä paljon unta", hän sanoi. "Poliisit kertoivat minulle, mitä oli tapahtunut, mutta he eivät kertoneet miten, joten istun koko päivän miettimässä... 'Miten tämä on voinut tapahtua'?" Bird sanoi olevansa helpottunut, kun poliisi nosti syytteen hänen entistä kumppaniaan ja tämän poikaystävää Thomas Curdia vastaan, jonka kanssa Bird asui tuolloin Liskeardissa Cornwallissa. "Halusin vastauksia heti", hän sanoi. "Halusin tietää, mitä oli tapahtunut ja miten se oli tapahtunut. En halunnut jatkaa kaikkien näiden asioiden miettimistä." Bird, joka aiemmin omisti tatuointiliikkeen, ajoi lähes päivittäin 600 kilometrin matkan kotoa Cornwalliin ja takaisin kolmen viikon oikeudenkäynnin aikana kuullakseen karmeat yksityiskohdat siitä, mitä Eevelle tapahtui. Truro Crown Courtin valamiehistölle kerrottiin, miten testit olivat paljastaneet, että pikkulapsi oli saanut useita kallon- ja kylkiluunmurtumia, maksan repeämän ja lukuisia muita vammoja. Hän oli myös saanut annoksen opiaatti kodeiinia, joka olisi ollut aikuiselle hengenvaarallinen. Curd todettiin torstaina syylliseksi murhaan, ja hänet tuomittiin seuraavana päivänä vähintään 20 vuodeksi vankilaan. Birdin tapaus on monimutkainen, koska häntä ei ole mainittu syntymätodistuksessa, eikä hänellä näin ollen ollut laillisia oikeuksia tytön kuollessa. Äidillä on automaattisesti vanhempainvastuu lapsistaan. Isällä on yleensä vanhempainvastuu, jos hän on joko naimisissa lapsen äidin kanssa tai jos hänet mainitaan lapsen syntymätodistuksessa. Oikeudenkäynnissä valamiehistön jäsenet kuulivat, että Bird oli Even biologinen isä, ja hän on pyytänyt DNA-testin tekemistä tämän lopulliseksi todisteeksi, mutta toistaiseksi näin ei ole tapahtunut. Hän sanoi, että olisi "moraalisesti väärin", jos Leatherland saisi järjestää Evan hautajaiset, ja sanoi, että hän aikoo nyt taistella siviilioikeudessa oikeudesta haudata Eve. "En voi nyt tehdä mitään muuta Eevan hyväksi kuin saada hänelle oikeutta", hän sanoi. "Tieto siitä, että et voinut suojella tytärtäsi, on vaikeinta." Cambridgen yliopiston Robinson Collegen lainopin lehtori Brian Sloan kuvaili tapausta "epätavalliseksi". Hän sanoi, että Birdin olisi todennäköisesti saatava Eevelle "vanhempainvastuumääräys", vaikka ei olekaan selvää, että tuomioistuin antaisi tällaisen määräyksen nyt, kun Eve on kuollut. Sloan sanoi, että Bird joutuisi ehkä vetoamaan asemaansa isänä, jolla ei ole vanhempainvastuuta, mikä voisi vaikeuttaa asioita. "Vanhempainvastuu tarkoittaa lähinnä kykyä tehdä päätöksiä lapsen kasvatuksesta, ja siihen luullaan kuuluvan myös hautajaisten järjestäminen", tohtori Sloan sanoi. "Tämä tapaus on hyvä esimerkki syrjinnästä, jota isät, jotka eivät ole naimisissa lastensa äitien kanssa, kohtaavat." Tohtori Sloan lisäsi, että koska Leatherland oli todettu syylliseksi tyttärensä kuolemaan, hän "yleensä odottaisi", että tuomioistuimet antaisivat enemmän painoarvoa Birdin näkemyksille. Kun henkilö kuolee selittämättömissä olosuhteissa, kuolinsyyntutkija saattaa päättää, että ruumiinavaus on tarpeen, eikä hän luovuta ruumista hautajaisiin ennen kuin tutkimus on tehty ja on sovittu, ettei muita tutkimuksia tarvita. Eevan tapauksessa kudosnäytteet oli analysoitava eri asiantuntijoiden toimesta, mikä viivästytti prosessia monilla kuukausilla. Eevan isä sanoi, että hän on kamppaillut mielenterveytensä kanssa Eevan kuoleman jälkeen ja syyttää usein itseään tapahtuneesta ja tuntee, että hän "olisi voinut tehdä enemmän". Bird, jolla on viisi lasta, kertoi, että kun hänen nuorin poikansa syntyi hänen nykyisen kumppaninsa kanssa heinäkuussa, sosiaaliviranomaiset tutkivat häntä ja olivat huolissaan siitä, että hänellä oli osuutta Eevan kuolemaan. "En tiedä, johtuuko se kasvoissani olevista tatuoinneista, en tiedä, liittyykö se siihen... ne vain tuntuvat tulevan minua vastaan joka kulmasta", hän sanoi. Bird sanoi, että hänellä on "hieman historiaa", mutta ei mitään viimeaikaista - eikä hän koskaan satuttaisi lapsiaan. "Sosiaaliviranomaiset ja kaikki muut vastaavat katsovat minua kuin olisin joku ihminen, joka tekisi tällaisia asioita", hän lisäsi. Nottinghamshiren kreivikunnanvaltuusto sanoi, ettei se voi kommentoida yksittäisiä tapauksia. Bird lisäsi: "Syytän itseäni paljon Eevan kuolemasta... Olisinpa painostanut enemmän saadakseni nimeni syntymätodistukseen, jotta olisin voinut löytää hänet. "Se satuttaa minua todella paljon. Olen hänen isänsä, minun olisi pitänyt suojella häntä, ja nyt hän on vain poissa... Päätavoitteeni on nyt saada hänet kunnolla lepoon." Hän jatkaa.</w:t>
      </w:r>
    </w:p>
    <w:p>
      <w:r>
        <w:rPr>
          <w:b/>
        </w:rPr>
        <w:t xml:space="preserve">Tulos</w:t>
      </w:r>
    </w:p>
    <w:p>
      <w:r>
        <w:t xml:space="preserve">Eve Leatherland kuoli 22 kuukauden ikäisenä, kun hänen äitinsä poikaystävä oli murhannut hänet, hakannut ja myrkyttänyt hänet kodeiinilla.</w:t>
      </w:r>
    </w:p>
    <w:p>
      <w:r>
        <w:rPr>
          <w:b/>
        </w:rPr>
        <w:t xml:space="preserve">Esimerkki 1.3080</w:t>
      </w:r>
    </w:p>
    <w:p>
      <w:r>
        <w:t xml:space="preserve">"EastEndersin East End ja sen versio työväenluokan elämästä ovat hyvin tyyliteltyjä", John Yorke sanoi. "Se ei ole realistinen siinä mielessä, mutta siinä haetaan emotionaalista totuudellisuutta", hän sanoi Radio Timesille. Hän sanoi, että BBC One -saippuasarja "saattaa olla huomattavasti valkoisempi kuin todellinen East End". Hän lisäsi kuitenkin, että se on "huomattavasti monikulttuurisempi kuin vielä viisi vuotta sitten, ja se on nykyään helposti monikulttuurisin sarja televisiossa". BBC:n draamatuotannon johtaja kertoi lehdelle, että saippuasarjojen on löydettävä tasapaino juonenkäänteissään. "Todellinen elämä muuttuu paljon nopeammin kuin sen esittäminen televisiossa", hän sanoi. "Sarjat joutuvat pisteeseen, jossa niiden on tehtävä todella suuri päätös: pysyvätkö ne uskollisina alkuperäiselle näkemykselle vai heittävätkö ne sen pois ja sopeutuvat muuttuvaan maailmaan? "Minusta tuntuu, että totuus on jossain siltä väliltä." Lehti haastatteli myös Coronation Streetin vastaavaa tuottajaa Kieran Robertsia. Hän sanoi, että ITV1:n pitkäaikainen saippuasarja esittelee "lämpimän ja kodikkaan version maailmasta", mutta lisäsi, että "se on riittävän todellinen ja tunnistettava yhteisö, jotta se vetää ihmisiä puoleensa". Hän sanoi, että saippuasarjan etninen sekoitus oli hänen mielestään "suunnilleen kohdallaan". "Olisin hyvin huolissani, jos katsojat - erityisesti etnisiä vähemmistöjä edustavat katsojat - sanoisivat, ettei sarja edustaisi heitä täysin."</w:t>
      </w:r>
    </w:p>
    <w:p>
      <w:r>
        <w:rPr>
          <w:b/>
        </w:rPr>
        <w:t xml:space="preserve">Tulos</w:t>
      </w:r>
    </w:p>
    <w:p>
      <w:r>
        <w:t xml:space="preserve">EastEnders ei tarjoa realistista kuvaa työväenluokan elämästä eikä ole yhtä monikulttuurinen kuin todellinen Lontoon East End, on sarjan pomo myöntänyt.</w:t>
      </w:r>
    </w:p>
    <w:p>
      <w:r>
        <w:rPr>
          <w:b/>
        </w:rPr>
        <w:t xml:space="preserve">Esimerkki 1.3081</w:t>
      </w:r>
    </w:p>
    <w:p>
      <w:r>
        <w:t xml:space="preserve">David CornockParlamentaarinen kirjeenvaihtaja, Wales On myös haasteellista selvittää - ja selittää - mitä lausuman osia sovelletaan Englannin ulkopuolella, mitkä ovat hajautettuja ja mitkä ovat Barnettin seurauksia. Vielä suurempi haaste on se, että jopa jotkut valtiovarainministeriön työntekijät uskovat, että asuntoja koskevat ilmoitukset koskevat "Englantia ja Walesia". Jos ihmettelette, vuokraustoimistopalkkioiden kielto koskee vain Englantia - skotit ovat jo ottaneet kiellon käyttöön, Walesin hallitus ei ole yhtä innokas. Tässä siis muutama walesilainen näkökulma, jotka huomasin Philip Hammondin ensimmäisessä suuressa valtiovarainministeriön tilaisuudessa. "Lämpimät sanat" Hän kertoi kansanedustajille, että Walesin hallitukselle kertyisi 400 miljoonaa puntaa lisää Englannin menojen kasvattamisen seurauksena - "merkittävä lisäys", kuten liittokansleri sanoi. Hän ei kuitenkaan sanonut, että rahat jaettaisiin viidelle vuodelle. (Walesin hallituksen menot ovat tuona aikana noin 60 miljardia puntaa, ja Cardiffin ministerit muistuttavat, että niitä on leikattu reaalisesti). Odotetusti hän tarjosi "lämpimiä sanoja" Swansean ja Pohjois-Walesin kaupunkialueiden kasvusopimuksista. Hän ei maininnut ehdotettua Swansea Bayn vuorovesilaguunihanketta (epäilin, että hän ei mainitsisi), vaikka minulle on kerrottu, ettei meidän pitäisi lukea siitä liikaa mitään. Aikataulu Philip Hammond on kansleri, joka on valmis antamaan yksittäisten hankkeiden edetä omaan tahtiinsa sen sijaan, että ne toteutettaisiin parlamentin ja uutisjohdon kanssa yhteensopivassa aikataulussa. Valtiovarainministeri Jane Ellison kertoi minulle, että hanketta ei sisällytetty syksyn julkilausumaan, koska Hendryn katsaus ei ole vielä päättynyt. Myös budjettivastuuvirasto on alentanut ennustettaan Walesin verotuloista ennen kuin Walesin hallitus saa osan verotuloista hallintaansa. On helppoa, ehkä liiankin helppoa, raportoida näistä Yhdistyneen kuningaskunnan laajuisista tapahtumista sen mukaan, mitä ne merkitsevät hallitusten väliselle kanssakäymiselle, jos olet "kansallisella toimeentulopalkalla" tai yleisillä luottomuutoksilla näillä aloilla on luultavasti enemmän merkitystä jokapäiväiseen elämääsi kuin hajautettujen hallitusten käteisvaroilla. Ja vaikka syyslausuma ei olekaan joulukuusi, Hammond purki Cardiffille lahjan, joka on rahoitustuki sotilaslääketieteen museon siirtämiseksi kaupungin käytöstä poistuneeseen asemarakennukseen.</w:t>
      </w:r>
    </w:p>
    <w:p>
      <w:r>
        <w:rPr>
          <w:b/>
        </w:rPr>
        <w:t xml:space="preserve">Tulos</w:t>
      </w:r>
    </w:p>
    <w:p>
      <w:r>
        <w:t xml:space="preserve">Se on vuoden haastavimmat kaksi minuuttia: selitän suorassa lähetyksessä televisioyleisölle, mitä syksyn lausuma merkitsee Walesille - samalla kun liittokansleri vielä pitää sitä.</w:t>
      </w:r>
    </w:p>
    <w:p>
      <w:r>
        <w:rPr>
          <w:b/>
        </w:rPr>
        <w:t xml:space="preserve">Esimerkki 1.3082</w:t>
      </w:r>
    </w:p>
    <w:p>
      <w:r>
        <w:t xml:space="preserve">Helen BriggsBBC News Nyt tunnetaan kuusi Ichthyosaurus-lajia - merilohikäärmeitä, jotka hallitsivat valtameriä jurakaudella. Molemmat fossiilit löydettiin Somersetistä 1800-luvulla. Toinen yksilö on ollut esillä Bristolin yliopistossa vuosikymmeniä lukemattomien opiskelijoiden silmien alla. Toisen lahjoitti Philadelphiassa, Yhdysvalloissa, sijaitsevalle museolle Thomas Hawkins, tunnettu viktoriaaninen fossiilien keräilijä. Hän keräsi 1800-luvun alkupuoliskolla valtavan kokoelman merieläinten matelijoita Somersetistä. Viktoriaaninen ihastus ichythyosaurusten luurankoihin oli niin suuri - ensimmäisen löysi Mary Anning Dorsetin rannikolta - että ne päätyivät museoihin ja kokoelmiin eri puolille maailmaa. Paleontologit Dean Lomax Manchesterin yliopistosta ja Judy Massare Brockport Collegesta, New Yorkista, tutkivat Euroopassa ja Pohjois-Amerikassa satoja iktyosaurusten fossiileja, joista osa oli pidetty piilossa vuosikymmeniä. ''Nämä ovat kaksi uutta lajia - aivan uusia lajeja tieteelle'', Dean Lomax sanoi BBC Newsille. ''Ne osoittavat, että jurakauden alkupuolella - noin 200 miljoonaa vuotta sitten - ichythyosaurukset, ja erityisesti tämä tyyppi, olivat paljon monimuotoisempia kuin aiemmin on luultu.'' Iktyosaurukset olivat raivokkaita saalistajia, jotka kasvoivat jopa 15 metrin pituisiksi. Delfiininmuotoiset otukset partioivat merillä aikana, jolloin Yhdistynyt kuningaskunta oli sarja pieniä saaria. Ne olivat ensimmäisiä luurankoja, joita varhaiset brittiläiset fossiilienmetsästäjät löysivät aikana, jolloin evoluutioteoriat ja geologian käsitteet olivat vasta lapsenkengissä. Matelijoiden fossiilit luokiteltiin uusiksi lajeiksi niiden kallon ja muiden luiden erityispiirteiden perusteella. Yksi uusista lajeista tunnistettiin täydellisestä iktyosauruksen luurangosta, joka on ollut esillä Bristolin yliopistossa yli 30 vuotta. Toinen - alun perin Glastonburyn louhoksesta löydetty - lahjoitettiin Philadelphian luonnontieteiden akatemialle vuonna 1847. Näyte oli ollut varastossa, ja harva tiesi sen olemassaolosta. ''Se on ollut piilossa kulissien takana niin kauan'', sanoi dekaani Lomax. ''Oli aivan uskomatonta, kun Judy Massare ja minä tutkimme näytettä ja sitten huomasimme, että se oli käytännössä täydellinen luuranko ja henkilökohtaisen mielipiteeni mukaan paras koskaan kerätty ja tutkittu näyte iktyosaurusten suvusta.'' Philadelphian yksilö on nimetty Ichthyosaurus somersetensis -nimiseksi sen kreivikunnan kunniaksi, josta on kaivettu tai löydetty louhoksista niin monia yksilöitä. Bristolin yliopiston fossiili on nimetty Ichthyosaurus larkiniksi brittiläisen paleontologi Nigel Larkinin kunniaksi, jonka suku on asunut Bristolin alueella vuosisatoja. Tutkimusta kuvaava tieteellinen artikkeli on julkaistu Papers in Paleontology -lehdessä. Seuraa Heleniä Twitterissä @hbriggs.</w:t>
      </w:r>
    </w:p>
    <w:p>
      <w:r>
        <w:rPr>
          <w:b/>
        </w:rPr>
        <w:t xml:space="preserve">Tulos</w:t>
      </w:r>
    </w:p>
    <w:p>
      <w:r>
        <w:t xml:space="preserve">Viktoriaanisella ajalla kerättyjen fossiilien tieteellisessä etsivätyössä on tunnistettu kaksi uutta Ichthyosaurus-lajia - dinosaurusten aikaan uineet jättimäiset matelijat.</w:t>
      </w:r>
    </w:p>
    <w:p>
      <w:r>
        <w:rPr>
          <w:b/>
        </w:rPr>
        <w:t xml:space="preserve">Esimerkki 1.3083</w:t>
      </w:r>
    </w:p>
    <w:p>
      <w:r>
        <w:t xml:space="preserve">Se julkisti China Online Literature+ -konferenssissa kiinalaisten kirjailijoiden Yue Guanin ja Bu Xin Tian Shang Diao Xian Bingin videonauhoitusten perusteella luodut "eläväiset" avatarit. Viime vuonna Sogou lanseerasi kaksi tekoälyllä toimivaa uutistenlukijaa, joita hallituksen uutistoimisto Xinhua käyttää edelleen. Kiinassa äänikirjojen suosio on kasvussa, mikä vastaa länsimaiden suuntauksia. Ammattimaisesti kerrottu" kiinalainen ajatushautomo iiMedia odottaa markkinoiden yli kaksinkertaistuvan vuosien 2016 ja 2020 välisenä aikana 7,8 miljardiin kiinalaiseen juaniin (900 miljoonaa puntaa) vuodessa. Tekstistä puheeksi -teknologian avulla on nykyään helppo tuottaa nopeasti ääniversio kirjasta käyttämällä digitoituja, synteettisiä ääniä. Suurin osa ihmisistä kuitenkin suosii äänikirjoja, jotka ovat kirjailijoiden, näyttelijöiden tai tunnettujen julkisuuden henkilöiden "ammattimaisesti selostamia". Koneoppimisen ja puheesta tekstiin -teknologian kehittyminen merkitsee, että digitoidut äänet ovat muuttumassa entistä elävämmiksi. Esimerkiksi Lyrebird-yritys antaa asiakkaille mahdollisuuden luoda mukautettuja "ääniavatareita" vain minuutin äänitallenteesta. Yritys esittelee verkkosivuillaan palveluitaan kahdella koneoppimisen avulla luodulla äänitallenteella Yhdysvaltain entisestä presidentistä Barack Obamasta ja Yhdysvaltain nykyisestä presidentistä Donald Trumpista. Lontoossa sijaitseva teknologiayritys DeepZen puolestaan sanoo, että sen synteettinen puheteknologia voi luoda useita versioita äänikirjasta muutamassa tunnissa, mikä vähentää aikaa ja kustannuksia arviolta 90 prosenttia.</w:t>
      </w:r>
    </w:p>
    <w:p>
      <w:r>
        <w:rPr>
          <w:b/>
        </w:rPr>
        <w:t xml:space="preserve">Tulos</w:t>
      </w:r>
    </w:p>
    <w:p>
      <w:r>
        <w:t xml:space="preserve">Kiinalainen hakukone Sogou luo tekoälyä, joka lukee suosittuja romaaneja kirjailijoiden äänellä.</w:t>
      </w:r>
    </w:p>
    <w:p>
      <w:r>
        <w:rPr>
          <w:b/>
        </w:rPr>
        <w:t xml:space="preserve">Esimerkki 1.3084</w:t>
      </w:r>
    </w:p>
    <w:p>
      <w:r>
        <w:t xml:space="preserve">Josh Parry &amp; Harriet AgerholmBBC News Poliisille tai paikallisviranomaisille tehtyjen ilmoitusten määrä nousi 6 642:een vuonna 2018/19 - edellisvuoden 5 322:sta. Asianomaiset lapset olivat "valtavassa vaarassa vahingoittua", NSPCC sanoi. Se vaatii hallitusta sisällyttämään perheväkivaltaa koskevaan lakiesitykseen enemmän suojaa lapsille. Sisäministeriön mukaan lapset hyötyisivät "useista toimenpiteistä" lakiehdotuksessa, joka on parhaillaan menossa läpi parlamentin. BBC puhui erään tukihenkilön kanssa, joka kertoi tavanneensa kuusivuotiaan pojan, joka nukkui kengät jalassa, jotta hän olisi valmis pakenemaan väkivaltaista isäänsä. "Hän eli väkivallan keskellä. Jos hyökkäykset kohdistuisivat [hänen] äitiinsä, hän olisi se, joka juoksisi hakemaan apua", sanoi Lisa Briard, joka työskentelee Leapfrogissa, joka tukee lapsia ja heidän äitejään Wirralissa. "Hän oli hälytystilassa. Jos huoneessa kuului pieni pamahdus, hän hyppäsi ja piti silmänsä auki. Hän ei koskaan rentoutunut." Kesti kuusi viikkoa, ennen kuin hän riisui kenkänsä ja takkinsa Leapfrogissa, Briard kertoi. "Se oli hänelle suuri saavutus", hän lisäsi. NSPCC:n BBC:lle esittämät luvut osoittavat, että yli puolet (57 prosenttia) puheluista, jotka sen auttavaan puhelimeen soitetaan vakavaa perheväkivaltaa todistavista lapsista, ohjataan paikallisviranomaisille. Lastensuojeluviranomaisilla ei kuitenkaan ole tällä hetkellä laillista velvoitetta tarjota tukea monissa tapauksissa. Alicen tarina: "Tunsin olevani riivattu" Kun Alice - joka ei käytä oikeaa nimeään - tapasi miehensä ulkomailla, se oli hänen mukaansa kuin "satua". "Olimme ystäviä ja rakastuimme. Se oli todellinen rakkaustarina", hän sanoo. Kun pariskunta oli ollut yhdessä 18 kuukautta, he muuttivat Yhdistyneeseen kuningaskuntaan ja saivat tyttären. Sitten asiat muuttuivat. "Tunsin olevani riivattu. Hän maksoi kaiken, hoiti kirjanpidon ja antoi minulle tietyn summan [rahaa] kuun lopussa", hän muistelee. "Ajan mittaan minusta tuntui, että persoonallisuuteni poljettiin pois." Alice yritti suojella tytärtään hyväksikäytöltä, mutta se vaikutti silti hänen käytökseensä. Alice sanoo: "Hän muuttui suloisesta, kiltistä pikkupersoonallisuudesta hieman kapinalliseksi, ja hän tiesi voivansa leikkiä vanhempiensa kanssa toisiaan vastaan. Valitettavasti se ei tee lapsesta kovinkaan mukavaa." Sekä Alice että hänen tyttärensä ovat nyt saaneet terapiaa. "Ero on hämmästyttävä, kuin yöllä ja päivällä. On ihanaa nähdä hänen kukoistavan ja oppivan tunteistaan", Alice sanoo. NSPCC:n Emily Hiltonin mukaan perheväkivaltaa koskevassa lakiehdotuksessa ei tällä hetkellä nimenomaisesti tunnusteta perheväkivaltaa todistavia lapsia uhreiksi. Hyväntekeväisyysjärjestö kehottaa hallitusta sisällyttämään lakisääteisen velvoitteen paikallisviranomaisille tarjota yhteisöllisiä asiantuntijapalveluja. "Lakiehdotus nykyisessä muodossaan ei suojele lapsia perheväkivallan kanssa elämisen tuhoavilta vaikutuksilta, vaan jättää tuhannet lapset jatkuvaan vaaraan, koska he eivät saa ansaitsemaansa apua", Hilton sanoi. Hän lisäsi, että hallitus "hukkaa merkittävän tilaisuuden muuttaa tapaa, jolla autamme nuoria toipumaan hyväksikäytön aiheuttamasta traumasta". Sisäministeriö totesi, että se "tunnustaa täysin" perheväkivallan tuhoisat vaikutukset lapsiin ja nuoriin. "Lapset hyötyvät useista perheväkivaltaa koskevaan lakiehdotukseen sisältyvistä toimenpiteistä, ja nimitetty perheväkivallasta vastaava komissaari on nimitetty edistämään hyviä käytäntöjä muun muassa perheväkivallan kohteeksi joutuneiden lasten suojelussa ja tukemisessa", se lisäsi.</w:t>
      </w:r>
    </w:p>
    <w:p>
      <w:r>
        <w:rPr>
          <w:b/>
        </w:rPr>
        <w:t xml:space="preserve">Tulos</w:t>
      </w:r>
    </w:p>
    <w:p>
      <w:r>
        <w:t xml:space="preserve">Hyväntekeväisyysjärjestö on varoittanut, että NSPCC:lle tulleet puhelut, jotka koskevat perheväkivallan vakavimpia muotoja todistavia lapsia, ovat kasvaneet 25 prosenttia vuodessa.</w:t>
      </w:r>
    </w:p>
    <w:p>
      <w:r>
        <w:rPr>
          <w:b/>
        </w:rPr>
        <w:t xml:space="preserve">Esimerkki 1.3085</w:t>
      </w:r>
    </w:p>
    <w:p>
      <w:r>
        <w:t xml:space="preserve">Osakkeet laskivat 12,4 % 169 jeniin (1,36 puntaa) sen jälkeen, kun Deutsche Securities alensi yhtiön osakkeen luokituksen "myyntiin" tasolta "pidä" ja ennusti koko vuoden liiketappion olevan 159 miljardia jeniä. Goldman Sachs puolestaan ennusti 150 miljardin jenin liiketappiota. Molemmat luvut ovat suurempia kuin Sharpin oma ennuste 100 miljardin jenin tappiosta. Sharp on jo menettänyt noin 1,5 miljardia dollaria (956 miljoonaa puntaa) markkina-arvostaan sen jälkeen, kun se julkisti ensimmäisen neljänneksen tuloksensa aiemmin tässä kuussa. Leikkaukset Analyytikot ovat maininneet huolen tärkeimmän tuotteensa, nestekidenäyttö-televisioiden, heikosta kysynnästä, sillä Sharp menettää edelleen asemiaan Samsungin kaltaisille kilpailijoille. Sharp on myös velkojiensa Mizuho Financialin ja Mitsubishi UFJ:n painostuksen alla, jotta se järjestäisi liiketoimintaansa uudelleen saadakseen uusia lainoja. Yhtiö ilmoitti hiljattain vähentävänsä 5 000 työpaikkaa kustannusten vähentämiseksi. Sharp neuvottelee myös taiwanilaisen elektroniikkakonserni Hon Hai Precision Industriesin kanssa suunnitellun yhdistymisen uudelleenneuvottelusta. Nähtäväksi jää kuitenkin, pystyykö yhtiö vahvistamaan sijoittajien luottamusta. Tiedonantaja Markitin mukaan lyhyeksi myyjien kiinnostus on kasvussa, mikä voi käynnistää uuden myynnin. Lyhyeksimyynti on tekniikka, jota käyttävät sijoittajat, jotka uskovat jonkin omaisuuserän, kuten osakkeiden, hinnan laskevan. He lainaavat omaisuuserän toiselta sijoittajalta ja myyvät sen sitten kyseisillä markkinoilla. Tavoitteena on ostaa omaisuuserä takaisin alempaan hintaan ja palauttaa se omistajalleen ja tehdä samalla voittoa.</w:t>
      </w:r>
    </w:p>
    <w:p>
      <w:r>
        <w:rPr>
          <w:b/>
        </w:rPr>
        <w:t xml:space="preserve">Tulos</w:t>
      </w:r>
    </w:p>
    <w:p>
      <w:r>
        <w:t xml:space="preserve">Japanilaisen elektroniikkakonserni Sharpin osakkeet ovat romahtaneet alimmilleen lähes 37 vuoteen, kun pelätään tappioiden paisuvan tänä vuonna.</w:t>
      </w:r>
    </w:p>
    <w:p>
      <w:r>
        <w:rPr>
          <w:b/>
        </w:rPr>
        <w:t xml:space="preserve">Esimerkki 1.3086</w:t>
      </w:r>
    </w:p>
    <w:p>
      <w:r>
        <w:t xml:space="preserve">Tara MillsBBC News NI Yhteisöministeriön (DfC) luvut osoittavat, että 50 prosenttia hakijoista onnistuu valitusjärjestelmässä. Advice NI -järjestön mukaan tämä osoittaa, että järjestelmä ei ole tarkoituksenmukainen. Pohjois-Irlannissa yli 125 000 ihmistä hakee vammaisetuuksia. Noin 100 000 heistä on arvioitu uudelleen uudessa PIP-järjestelmässä (Personal Independence Payment). Neljännes on menettänyt etuutensa kokonaan, vaikka korkeinta, 145 punnan viikkorahaa saavien määrä on kasvanut. Margaret McCully asuu Belfastin itäosassa, ja hän on saanut vammaistukea (DLA) 15 vuotta. 55-vuotias nainen kärsii vakavasta masennuksesta ja fybromyalgia- eli invalidisoivasta lihassairaudesta. Hän on viimeisten 20 000 ihmisen joukossa, joille tehdään uusi arviointi ensi keväänä päättyvässä prosessissa. Hän kertoi BBC News NI:lle, että kun hän sai kirjeen, jossa kerrottiin, että hänet arvioidaan uudelleen, "se pelästytti minut kuoliaaksi". "Sitten [40-sivuinen] lomake saapui, ja ajattelin, etten mitenkään pysty täyttämään sitä." Hän sanoi, että hän ei ole koskaan voinut täyttää sitä. Vaikka Margaret on aiemmin elänyt täyttä elämää, hänen tilansa on vaikuttanut vakavasti hänen fyysiseen ja henkiseen hyvinvointiinsa. "Periaatteessa jokaiseen niveleen sattuu, ja on päiviä, jolloin ei pääse sängystä ylös. Haluaisin mielelläni pystyä tekemään asioita, joita ennen tein, kuten uimaan. "Haluaisin huolehtia lapsenlapsistani, mutta en voi sitä tehdä. Etujeni menettäminen merkitsisi itsenäisyyteni menettämistä." "Nostanut rimaa" George Doherty, toimistopäällikkö yhdessä Margaretin MLA:n vaalipiirin toimistosta, sanoi, että työmäärä oli kasvanut dramaattisesti viime kuukausina. "Ihmiset tulevat ovesta sisään ja ovat aivan kauhuissaan 40-sivuisesta lomakkeesta, joka heidän on täytettävä, eivätkä he tiedä, mistä aloittaa. "He tulevat sisään ahdistuneina, ja se on vasta alku pitkälle prosessille." Hänen mukaansa perusongelma oli kriteerien muuttuminen. "DfC on nostanut rimaa", hän sanoi. "Kukaan ei väitä, että heidän olosuhteensa olisivat parantuneet, mutta minusta vaikuttaa siltä, että ihmisten on aiempaa vaikeampi täyttää kriteerit. "Ihmiset ovat huolissaan siitä, että he saavat ruokaa pöytään ja maksavat vuokransa, ja se aiheuttaa heille valtavasti henkistä stressiä." Yhteisöministeriö on puolustanut uutta järjestelmää. Se totesi, että viimeisimpien julkaistujen tietojen mukaan 76 prosenttia DLA:sta PIP:hen siirtyneistä henkilöistä oli saanut etuuden, ja useammalle henkilölle myönnettiin PIP:stä korkein etuus kuin DLA:sta. Kevin Higgins Advice NI:stä sanoi: "Saamme päivittäin puheluita ihmisiltä, jotka ovat syvästi huolissaan ja huolissaan DLA-päivärahastaan ja siirtymisestä PIP-järjestelmään. Alamme ihmetellä, kuunteleeko ministeriö heitä. "Yhteisöministeriö vastaa sosiaaliturvan toteuttamisesta Pohjois-Irlannissa. He ovat myös vastuussa köyhyyden torjumisesta ja köyhyyden johtamisesta." Sillä välin Margaret on huolissaan tulevaisuudesta. "Olen huolissani siitä, että päädyn kodittomaksi ja kadulle", hän sanoi. "Maksan jo nyt vajaata vuokraa, ja vuokranantajani puhuu vuokran korottamisesta. "Jos menetän etuisuuteni enkä pysty maksamaan vuokraa, eikä minulla ole paikkaa, minne mennä."</w:t>
      </w:r>
    </w:p>
    <w:p>
      <w:r>
        <w:rPr>
          <w:b/>
        </w:rPr>
        <w:t xml:space="preserve">Tulos</w:t>
      </w:r>
    </w:p>
    <w:p>
      <w:r>
        <w:t xml:space="preserve">Puolet työkyvyttömyysetuuksiensa leikkauspäätöksen riitauttaneista on saanut ne takaisin.</w:t>
      </w:r>
    </w:p>
    <w:p>
      <w:r>
        <w:rPr>
          <w:b/>
        </w:rPr>
        <w:t xml:space="preserve">Esimerkki 1.3087</w:t>
      </w:r>
    </w:p>
    <w:p>
      <w:r>
        <w:t xml:space="preserve">Will GrantBBC News, Michoacan, Meksiko Kostajajoukot, jotka ovat aseistautuneet kyseenalaista alkuperää olevilla tehokkailla aseilla, ovat ajaneet voimakkaan huumekartellin, Temppeliritarit, pois joistakin tärkeimmistä asemapaikoistaan Tierra Caliente -nimisellä alueella. Kun huumekartellin jäsenet pakenivat kohti Apatzinganin kaupunkia, he polttivat kuorma-autoja ja pystyttivät tiesulkuja päätien varrelle. Samaan aikaan armeija, joka lähetettiin palauttamaan järjestys ja riisumaan aseista itsepuolustusjoukot Antunezin kaupungissa, avasi tulen ja tappoi ainakin kaksi kyläläistä. Myös Apatzinganissa on toistuvasti tehty tuhopolttoiskuja, jotka ovat luultavasti huumejengien jäsenten tekemiä, aivan kaupungissa partioivien sotilaiden ja liittovaltion poliisien nenän edessä. "Huono hallinto" "Tämä on epäonnistunut valtio", sanoo Comandante Cinco, Paracuaron kylän itsepuolustusjohtaja. Hänen mukaansa yhteisömiliisi syntyi, koska ihmiset olivat kyllästyneet maksamaan kiristysrahoja huumekartelleille, kun paikallinen poliisi ei tehnyt mitään heidän suojelemisekseen. Mikä vielä pahempaa, monet poliisit olivat kartellin palkkalistoilla. Paracuaron kadut ovat nyt vahvasti järjestysmiesten käsissä. Nuoret miehet, jotka vielä jokin aika sitten poimivat sitruunoita ja avokadoja elääkseen, tutustuvat uusiin käsiaseisiinsa ja automaattikivääreihinsä. Koko kylä on kokoontunut pääaukiolle kuuntelemaan itsepuolustusjoukkojen selostusta tulevaisuuden suunnitelmista nyt, kun kartelli on ajettu ulos kaupungista. Jotkut kyläläiset pelkäävät, että yksi tuntemattomien aseistettujen miesten ryhmä korvataan toisella. Toiset taas pitävät pystyssä julisteita, joissa kiitetään itsepuolustusjoukkoja temppeliritareiden vastustamisesta. Lavalla Comandante Cinco menee suoraan asiaan: "Itsepuolustusjoukot eivät ole puolisotilaallisia joukkoja", hän huutaa yleisön taputtaessa. "Te olette kaikki itsepuolustusjoukkojen jäseniä!" Optimistinen Mutta vaikka järjestyksenvalvojilla on epäilemättä toistaiseksi yleinen tuki Tierra Calienten alueella, kysymys on nyt siitä, ovatko he valmiita luopumaan aseistaan, kun sen aika koittaa. Comandante Cinco vakuuttaa, että se tapahtuu pikemminkin ennemmin kuin myöhemmin. "Tällä vauhdilla luulen, että kahdessa kuukaudessa olemme puhdistaneet osavaltion temppeliritareista ja voimme kaikki lähteä kotiin." "Olemme olleet täällä vasta kymmenen päivää, ja jo nyt ihmiset tuntevat olonsa vapaaksi, ja liike-elämä palaa normaaliksi. Kahden kuukauden kuluttua Michoacanin osavaltio on puhdas." Useimmille se on kuitenkin optimistinen arvio. Apatzinganissa useimmat kaupat pysyvät suljettuina, kunnes jännitys hieman hellittää. Kaupungin talous, kuten muuallakin Michoacanissa, kärsii kovia kolhuja. Samaan aikaan kirkko on nyt astunut mukaan taisteluun. Myös Apatzinganin piispa Miguel Patino on aiemmin kuvaillut valtiota epäonnistuneeksi. Nyt hän on julkaissut avoimen kirjeen, jossa hän arvostelee hallituksen vastausta kriisiin. "Ongelmamme on se, että usein emme löydä paikallisilta viranomaisiltamme mitään takeita turvallisuudesta, koska rauhan viholliset ovat vaarantaneet ne", piispa sanoi BBC:lle Apatzinganin katedraalissa. "Se on vakava ongelma, koska kenen puoleen voimme kääntyä?" Meksikon hallitus nimitti keskiviikkona osavaltion uudeksi turvallisuuspäälliköksi Alfredo Castillon, jonka tehtävänä on palauttaa vakaus. Presidentti Enrique Pena Nieton hallitus on toistuvasti kiistänyt, että se olisi menettänyt otteensa Michoacanista huolimatta useista joukkojen lisäyksistä osavaltiossa hänen virkaanastumisensa jälkeisenä vuonna. Liittovaltion poliisin päällikkö Francisco Galindo Ceballos torjui BBC:lle puhuessaan hieman ennen viimeisimmän kriisin puhkeamista piispan kuvauksen läntisestä osavaltiosta "epäonnistuneena". "Michoacanin hallitus on paikallaan. Se on vakaa. Se hallitsee. Myös kunnallishallinnot ja pormestarit toimivat. "En siis jaa tätä näkemystä, jonka mukaan osavaltio olisi menetetty." Hänen mielipiteensä tuskin on juurikaan muuttunut tämän itsepuolustusjoukkojen viimeisimmän ponnistelun jälkeen, sillä Pena Nieton hallinto yrittää näyttää yhtenäistä linjaa tässä erittäin monimutkaisessa tilanteessa. Useimmille pattitilanteeseen joutuneille kansalaisille kysymys siitä, onko valtio epäonnistunut vai ei, on ehkä akateeminen. Varmasti he näkevät sen epäonnistuneen. Avoimessa kirjeessään Apatzinganin piispa kysyi retorisesti: "Eivätkö [armeija ja hallitus] näe, että olemme hädässä?". Tarkoittipa hän sitten turvallisuuden tarvetta, rauhan tarvetta tai taukoa taisteluista, suurin osa hänen seurakuntalaisistaan olisi samaa mieltä.</w:t>
      </w:r>
    </w:p>
    <w:p>
      <w:r>
        <w:rPr>
          <w:b/>
        </w:rPr>
        <w:t xml:space="preserve">Tulos</w:t>
      </w:r>
    </w:p>
    <w:p>
      <w:r>
        <w:t xml:space="preserve">Michoacan, Meksikon osavaltio, jonne joukot lähetettiin ensimmäisen kerran vuonna 2007 taistelemaan huumejengejä vastaan, on vaarassa karata käsistä.</w:t>
      </w:r>
    </w:p>
    <w:p>
      <w:r>
        <w:rPr>
          <w:b/>
        </w:rPr>
        <w:t xml:space="preserve">Esimerkki 1.3088</w:t>
      </w:r>
    </w:p>
    <w:p>
      <w:r>
        <w:t xml:space="preserve">Isabelle Law, 14, Isle of Skyeltä kouluttautuu Glenachulishin pienen miehistön jäseneksi. Kuusipaikkainen, 40 vuotta vanha lautta tekee lyhyen Kylerhea-salmen ylityksen mantereella sijaitsevan Glenelgin ja saarella sijaitsevan Kylerhean välillä. Teini-ikäinen Isabelle sanoi toivovansa, että hänestä tulisi jonain päivänä lautan kippari. Hän kertoi BBC Alballe: "Tapaat niin monia uusia ihmisiä ja saat tietää, mistä he ovat kotoisin ja jotain heidän elämästään. "On mukavaa oppia uusia asioita." Isabelle lisäsi: "Haluaisin jonain päivänä kippariksi. "Kun olen 18-vuotias, voin tehdä sen." Glenachulishin omistaa ja sitä ylläpitää yhteisöyhtiö. Se purjehtii yleensä huhtikuun ja lokakuun puolivälin välillä. Autolautta on ylittänyt salmen vuodesta 1934 lähtien, ja viime vuosina se on tarjonnut vierailijoille vaihtoehdon Skyen sillalle.</w:t>
      </w:r>
    </w:p>
    <w:p>
      <w:r>
        <w:rPr>
          <w:b/>
        </w:rPr>
        <w:t xml:space="preserve">Tulos</w:t>
      </w:r>
    </w:p>
    <w:p>
      <w:r>
        <w:t xml:space="preserve">Koulutyttö on saanut kesätyöpaikan Skotlannin viimeiseltä käsikäyttöiseltä kääntyvältä lautalta.</w:t>
      </w:r>
    </w:p>
    <w:p>
      <w:r>
        <w:rPr>
          <w:b/>
        </w:rPr>
        <w:t xml:space="preserve">Esimerkki 1.3089</w:t>
      </w:r>
    </w:p>
    <w:p>
      <w:r>
        <w:t xml:space="preserve">Stephen McDonellBBC News, Peking Jos pääset seuraamaan tämän kongressin lehdistötilaisuutta, on todennäköistä, että kysymyksen esittämistä varten valitut toimittajat ovat saaneet kysymyksensä hallituksen virkamieheltä, joka sanoo sitten häveliäästi jotakin sellaista kuin: "Toivottavasti saatte kysyä sen". Ei kuitenkaan tunnu vaikealta löytää kiinalaista toimittajaa, joka ei esimerkiksi haluaisi tietää Syyriasta, Pohjois-Koreasta, mahdollisesta kauppasodasta, Etelä-Kiinan merestä ja muista vastaavista asioista, kun hän saa kerran vuodessa tilaisuuden kohdata ulkoministeri Wang Yin. Se, mitä he haluavat tietää, on... People's Daily: "Kiitos moderaattorille, ulkoministeri, hei. 18. puoluekokouksen jälkeen Kiinan diplomaattisessa työssä on saavutettu ennennäkemättömän tärkeitä saavutuksia ja se on saanut Kiinan kansalta yksimielistä kiitosta. Tiedämme, että vuosi 2018 oli ensimmäinen vuosi 19. puoluekokouksen jälkeen. Mitkä ovat olleet Kiinan diplomatian kohokohtia tänä vuonna? Voitteko kertoa meille siitä? Kiitos." Ulkoministeri Wang Yi: "18. puoluekokouksen jälkeen, puolueen keskuskomitean oikean johdon alaisuudessa ja toveri Xi Jinpingin ollessa ytimessä, olemme todellakin nousseet suurvaltadiplomatian tielle, jolla on kiinalaiset piirteet, kiinalainen tyyli..." Tässä on jälleen yksi iskevä tarjous Pekingin televisiosta ulkoministerille: Pekingin TV: "Päivää, ulkoministeri. Muutama päivä sitten pääministeri Li Keqiang huomautti hallituksen työraportissaan, että tänä vuonna alkaa 19. puoluekokouksen hengen täysimääräinen toteuttaminen. Tämä on uudistusten ja avautumisen 40. vuosipäivä. Se on ratkaiseva vuosi kohtuullisen vauraan yhteiskunnan ja 13. viisivuotissuunnitelman toteuttamiseksi. Olette toistuvasti korostaneet, että maan kehityksen palveleminen on aina ollut Kiinan diplomatian keskeinen tehtävä. Haluaisin tietää enemmän siitä, mihin toimiin ulkoministeriö aikoo ryhtyä tänä vuonna. Kiitos." Ulkoministeri Wang Yi: "Kiina on edelleen kehitysmaa, ja kotimaisen kehityksen edistäminen on osa suurvaltadiplomatiaa kiinalaisin piirtein. Uuden historiallisen tehtävän edessä... jne." Toisessa lehdistötilaisuudessa kongressin sivussa amerikkalaisen Multimedia TV:n toimittaja Zhang Huijun - joka sanoo, että sillä on vahvat suhteet China Central Televisionin kanssa - kysyi valtion omistamien omaisuuserien valvonta- ja hallintakomission puheenjohtajalta mitä kepeimmällä ja innostuneimmalla äänellä: "Kiinalla on yhä enemmän valtion omaa omaisuutta ulkomailla Belt and Road -aloitteen jälkeen. Miten voimme suojella niitä?" Se oli liikaa talousuutispalvelu Yicain toimittajalle, joka vieressä seisoen pyöritteli silmiään siitä, miten mielistelevä tarjous tämä oli. Silmiä pyörittelevä toimittaja Liang Xiangyi nähtiin televisiossa ja kuvattiin eri ihmisten puhelimilla. Hänen ilmeensä ovat nyt levinneet nettiin. Muutamassa tunnissa ihmiset pukeutuivat punaiseen ja siniseen ja kuvasivat itseään matkimalla kahta naista. Liang Xiangyin ilmeistä on tehty jopa gif-sarja, mutta sosiaalisen median alustoilla julkaistuja viestejä, joissa hänen nimensä on kiinaksi, sensuroidaan jo. Täytyy myös miettiä, voiko tätä toimittajaa, joka ei pystynyt hillitsemään luonnollista reaktiotaan, nyt rangaista. Muissa maissa tämä saattaisi olla vain hauskaa. Ei täällä. Tämä on juuri sellainen romahdus, jota kommunistinen puolue ei halua, koska se osoittaa, millainen farssi kongressin lehdistötilaisuudet voivat olla. Monet sanovat, että se on puolueen oma vika, koska se on pinoamassa näitä tilaisuuksia yhä useammilla ylenpalttisilla kyselijöillä, jotka kuulostavat jopa hupaisilta kiinalaisiin korviin, jotka ovat ottaneet tätä tavaraa vastaan vuosikymmeniä. Ja jos asiat voivat riistäytyä käsistä paikallisten tiedotusvälineiden kanssa, niin kuvitelkaa, mikä on huolenaihe, kun ulkomaiset kirjeenvaihtajat ovat mukana. Joskus hallituksen virkamies, kenties ulkoministeriöstä, ottaa yhteyttä suuriin kansainvälisiin uutistoimistoihin ja kysyy niiltä, haluaisivatko ne "esittää kysymyksen" lehdistötilaisuudessa. Lukijat saattavat ihmetellä, miksi kommunistisen puolueen virkamiehet vaivautuvat hoitamaan arvaamatonta ulkomaista lehdistöä. Miksei vain estetä meitä kaikkia menemästä sinne ja anneta paikallisen lehdistön - puolueen valvonnassa - esittää halutut kysymykset? Vastaus: koska he haluavat meidät sinne. He haluavat ulkomaisten tiedotusvälineiden olevan paikalla näyttääkseen kotimaiselle yleisölle, miten merkittävä kansainvälinen tapahtuma Kansan kansankongressi on. Kaikkia kongressin tiedotustilaisuuksia valvotaan jossain määrin, mutta ei enempää kuin viimeisenä päivänä pidettävää pääministerin tilaisuutta. Kun ulkomaisia kirjeenvaihtajia saapuu paikalle, joitakin kehotetaan istumaan eturiviin, vaikka heillä ei ole minkäänlaista toivoa tulla kutsutuksi. Näin Kiinan televisio voi näyttää heidän kasvonsa, näyttää heidän kätensä ylhäällä ja näyttää, kuinka he kirjoittavat muistiinpanovihkoihinsa Kiinan johdon syvällisiä tarjouksia. Tämän kongressin alussa New York Timesin Chris Buckley otti Twitterin ja kehotti kirjeenvaihtajakollegoitaan olemaan käyttämättä itseään propagandan välineinä. Hän kirjoitti Twitterissä: "Rukoukseni tämän kansallisen kongressin puolesta: Pyydän toimittajia lopettamaan pelin, jossa neuvotellaan kesyjen kysymysten esittämisestä... vastuullisuuden teeskentely ei hyödytä ketään ja tekee meille huonoa mainetta." Osallistua vai olla osallistumatta? Täällä toimivien ulkomaisten kirjeenvaihtajien keskuudessa käydään paljon keskustelua siitä, missä määrin meidän pitäisi osallistua. Joidenkin mielestä meidän ei pitäisi osallistua lainkaan ja vain raportoida tapahtumista etäältä. Toiset sanovat, että on syytä esittää kysymyksiä ja kysyä niitä, jotta voimme yrittää saada parhaan mahdollisen hyödyn irti syvästi virheellisestä tilanteesta. Esimerkiksi BBC on päättänyt olla esittämättä kysymyksiä seulontaa varten. Tämä tarkoittaa sitä, että meille ei soiteta. Muissa maissa toimittajat vain huutaisivat kysymykset joka tapauksessa, ja ehkä meidän kaikkien pitäisi harkita sitä. Toisaalta, jos haluatte tietää, miten kiinalaiset virkamiehet haluaisivat, että kongressista uutisoidaan, tässä on pieni esimakua. Alla olevassa artikkelissa käsitellään perustuslain muutosta, joka mahdollistaa presidentti Xi Jinpingin - ja kaikkien muiden tulevien presidenttien - pysymisen vallassa yli kahden kauden rajan, mahdollisesti niin kauan kuin he haluavat. Tästä valtavasta muutoksesta, joka koskee 1,5 miljardin ihmisen hallintotapaa, ei ole käyty kansallista keskustelua. Valtion tiedotusvälineissä sitä ei ole juuri mainittu. Katsokaa, löydättekö mielekkään viittauksen siihen puolueen virallisen Xinhua-uutistoimiston artikkelista. Kansallinen parlamenttikokous päättyy 20. maaliskuuta, ja sen "ytimenä" on entistäkin vaikutusvaltaisempi presidentti Xi Jinping. Pidä silmällä pääministeri Li Keqiangin viimeistä lehdistötilaisuutta. On mahdollista, että yksikään toimittaja ei pysty kysymään, miksi on ollut niin välttämätöntä luopua presidentin kaksivuotiskauden rajoituksista (yksi maan ainoista vallan tarkastuksista, jotka otettiin käyttöön toisen puheenjohtaja Maon syntymisen estämiseksi), jotta Xi Jinping voi hallita Kiinaa loppuelämänsä ajan. Yksi merkittävimmistä muutoksista Kiinan hallintotapaan vuosikymmeniin tässä kongressissa, eikä pääministerille mahdollisesti esitetä yhtään kunnollista kysymystä asiasta? Se nähdään. Toivottavasti sellainen tulee.</w:t>
      </w:r>
    </w:p>
    <w:p>
      <w:r>
        <w:rPr>
          <w:b/>
        </w:rPr>
        <w:t xml:space="preserve">Tulos</w:t>
      </w:r>
    </w:p>
    <w:p>
      <w:r>
        <w:t xml:space="preserve">Kiinan kansallinen kansankongressi on täydessä vauhdissa, ja sen yhteydessä järjestetään kymmeniä koreografioituja lehdistötilaisuuksia. Kommunistisen puolueen virkamiehet käyttävät näitä tilaisuuksia viestin hallintaan kysymysten seulomisesta viestien estämiseen, mutta jopa tässä tiukasti valvotussa ympäristössä asiat voivat riistäytyä käsistä.</w:t>
      </w:r>
    </w:p>
    <w:p>
      <w:r>
        <w:rPr>
          <w:b/>
        </w:rPr>
        <w:t xml:space="preserve">Esimerkki 1.3090</w:t>
      </w:r>
    </w:p>
    <w:p>
      <w:r>
        <w:t xml:space="preserve">Törmäys, jossa oli osallisena raskas tavarankuljetusajoneuvo, neljä henkilöautoa ja kuorma-auton vetoauto, tapahtui Crowthorne Roadilla Bracknellissa, Berkshiren osavaltiossa maanantaina noin kello 08.00 BST. Thatchamista kotoisin oleva 56-vuotias mies kuoli onnettomuuspaikalla. Kukaan muu ei loukkaantunut vakavasti. Thames Valleyn poliisi on pyytänyt silminnäkijöitä ja kojelautakameran kuvamateriaalia onnettomuudesta. Aiheeseen liittyvät Internet-linkit Thames Valley Police</w:t>
      </w:r>
    </w:p>
    <w:p>
      <w:r>
        <w:rPr>
          <w:b/>
        </w:rPr>
        <w:t xml:space="preserve">Tulos</w:t>
      </w:r>
    </w:p>
    <w:p>
      <w:r>
        <w:t xml:space="preserve">Kuorma-auton kuljettaja on kuollut usean ajoneuvon kolarissa.</w:t>
      </w:r>
    </w:p>
    <w:p>
      <w:r>
        <w:rPr>
          <w:b/>
        </w:rPr>
        <w:t xml:space="preserve">Esimerkki 1.3091</w:t>
      </w:r>
    </w:p>
    <w:p>
      <w:r>
        <w:t xml:space="preserve">Jos olisit syntynyt Englannin maaseudulla vuonna 1837 etkä olisi koskaan matkustanut muutamaa mailia kauemmas kotoa, olisit yllättävän todennäköisesti nähnyt virtahevon ennen kuolemaasi. Kuningatar Victorian valtakaudella rakennettiin runsaasti kaikenlaisia paikkoja, joissa eksoottisia eläimiä saattoi katsella. Virallisten, opettavaisten paikkojen - yksityisten ja julkisten eläintarhojen ja luonnonhistoriallisten museoiden - lisäksi tuona aikana eläimet tuotiin viihdyttäviksi suurille massoille. Kiertävät eläintarhat kiersivät kaupunkeja ja esittivät esiintyjiä ja heidän eläimiään. Tai jos oli tarpeeksi kiinnostunut (ja varakas), saattoi yksinkertaisesti ostaa oman tiikerin tai boa constrictorin kaupasta. Useimmat eksoottisten lemmikkieläinten kaupat sijaitsivat Lontoossa - vuonna 1895 pelkästään Lontoossa oli 118 villieläinten välittäjää - mutta kauppoja oli myös Liverpoolissa, Bathissa ja Bristolissa. Ihmiset saattoivat kävellä kauppaan ja ostaa mitä tahansa, norsusta karhuun ja kenguruun. Brittiläisen imperiumin laajempi politiikka ajoi tätä kasvavaa teollisuutta muualle Eurooppaan. Ennen Suezin kanavan rakentamista esimerkiksi lähes jokainen Aasiasta tai Afrikasta tuleva laiva kävi ensin Englannissa. Kanavan rakentamisen jälkeen Saksa ohitti jatkuvasti Yhdistyneen kuningaskunnan "norsujen kilpajuoksussa". Erityisesti eräästä tapauksesta tuli jonkinlainen legenda viktoriaanisessa Englannissa. Vuonna 1857 tiikeri karkasi Lontoon East Endissä ja kulki St George's Streetillä poimimalla mukaansa John Wade -nimisen pikkupojan. Kyseessä ei ollut edes ensimmäinen kerta, kun tiikeri oli ollut vapaana kyseisellä kadulla - yksi tiikeri oli karannut kiertävästä eläintarhasta joitakin vuosia aiemmin. Tämä tiikeri oli toimitettu Charles Jamrachin omistamaan kauppaan, joka oli tuolloin maailman merkittävin villieläinkauppias. Hänellä oli agenttiverkosto ympäri maailmaa. Jamrachilla oli varastossa kaikenlaisia eksoottisia eläimiä - norsuja, leijonia, tiikereitä, karhuja, tapiireja, vyötiäisiä - melkein mitä tahansa. Ja hän väitti voivansa hankkia asiakkailleen minkä tahansa eläimen, jonka nämä halusivat, agenttiverkostonsa kautta. Ainakin kerran hän hankki sarvikuonon. Hänen tiloistaan kertovissa aikalaiskertomuksissa puhutaan myös tuhansista papukaijoista ja eksoottisista linnuista, jotka oli pakattu häkkeihin niin tiiviisti, etteivät ne voineet liikkua. Mutta tämä tiikeri ei ilmeisesti tyytynyt olemaan esillä. Kun sitä kuljetettiin, se painoi jalkansa liian heppoisen puulaatikon, jossa sitä kuljetettiin, toista puolta vasten ja takajalkansa toista puolta vasten. Se ponnisti kaikin voimin ja onnistui purkautumaan ulos ja pakenemaan pitkin vilkkaasti liikennöityä lontoolaista katua. Jamrach ei halunnut menettää saalistaan ja lähti tiikerin perään. Erittäin epäsopivassa katukuvassa hän tarttui tiikeriä kurkusta. Jamrachin kertomus tapahtumasta otsikolla My Struggle with a Tiger julkaistiin Boy's Own Paperissa - kuvalehdessä, joka sisälsi sekä tositarinoita että fiktiivisiä tarinoita - helmikuussa 1879. Siinä hän kuvailee, mitä seuraavaksi tapahtui: "Mieheni olivat joutuneet samaan paniikkiin kuin sivullisetkin, mutta nyt huomasin yhden väijyvän nurkan takana, joten huusin häntä tulemaan sorkkaraudan kanssa - hän haki sellaisen ja löi tiikeriä kolmella valtavalla iskulla silmiin. "Vasta nyt hän päästi pojan vapaaksi. Sen leuat avautuivat ja kieli työntyi ulos noin seitsemän senttiä. Luulin, että raakalainen oli kuollut tai kuolemaisillaan, ja päästin sen irti, mutta tuskin olin tehnyt niin, kun se hyppäsi taas ylös. "Samalla hetkellä tartuin itse sorkkarautaan ja annoin hänelle kaikella jäljellä olevalla voimallani iskun päähän. Se näytti pelästyneen ja kääntyi hännän taakse ja palasi kohti talleja, jotka olivat onneksi auki. "Ajoin sen pihalle ja suljin ovet heti. Kun katselin ympärilleni tiikeriä etsiessäni, huomasin, että se oli hiipinyt suureen tyhjään luolaan, joka oli auki pihan alaosassa. "Kaksi miehistäni, jotka olivat hypänneet norsun laatikon päälle, laskeutuivat nyt alas ja työnsivät oven rautakiskon sivuraiteen alas, ja niin tiikerini oli jälleen turvassa lukkojen takana." "Niinpä tiikerini oli jälleen turvassa." Nuoren Waden pelastamisesta huolimatta pojan isä haastoi Jamrachin oikeuteen vahingonkorvauksista, ja hän joutui maksamaan 300 puntaa - mikä vastaa nykyään yli 30 000 puntaa. Jamrachilla oli kuitenkin toinenkin lohtu: hän myi eläimen Wombwellin eläintarhaan samasta summasta, jossa sitä esiteltiin nimellä "Tiikeri, joka nielaisi pojan". Vuonna 1857 Englanti oli Intian kapinan aiheuttaman paniikin kourissa, joten Intian symboli, tiikeri, oli erityisen pelottava asia, varsinkin kun se oli vapaana imperiumin pääkaupungin sydämessä. Eräässä aikalaislehdessä tapahtuma liitettiin nimenomaisesti Intian tapahtumiin. Tapahtumasta on muistona myös outo veistos, joka on sijoitettu Tobacco Dockin lakkautettuun ostoskeskukseen. Englanti oli selvityskeskus maailman eläimille, ja niitä virtasi sinne tuhansittain - sekä eläviä että kuolleita. Näiden villieläinten kauppaa ei säännelty - uhanalaisista lajeista oli vain alkeellinen tietoisuus. Ensimmäiset eläinten hyvinvointia koskevat lait oli annettu tähän aikaan, ja vaikka turkiskaupan laajuudesta ja elävinä teurastettaviksi vietävien eläinten olosuhteista oltiin huolissaan, ei ollut olemassa nykyistä systemaattista lainsäädäntöä eikä kansainvälisiä puitteita villieläinten suojelemiseksi. Kysyntä oli suurta, ja se jatkui vielä kuningatar Victorian valtakauden lopulla. Eräs intialainen eläintentäyteollisuusyritys, Van Ingen &amp; Van Ingen, täytti noin 43 000 tiikeriä ja leopardia vuosien 1900 ja noin vuoden 1950 välisenä aikana tyydyttääkseen eurooppalaisten ja intialaisten trofeekysynnän. Ne kulkivat messuilta toisille kiertävien eläintarhojen mukana, ne tukivat uutta tieteellistä tutkimusta ja istuivat tyynesti arkkitehtien suunnittelemissa häkeissä muodikkaimpien maalaistalojen pihapiireissä. Eksoottisten eläinten pyydystäminen, kauppa ja esittely oli yksi niistä monista tavoista, joilla brittiläinen imperiumi teki vaikutuksensa tunnetuksi. John Simons on australialaisen Macquarie-yliopiston taiteiden tiedekunnan dekaani ja The Tiger that Swallowed the Boy -kirjan kirjoittaja.</w:t>
      </w:r>
    </w:p>
    <w:p>
      <w:r>
        <w:rPr>
          <w:b/>
        </w:rPr>
        <w:t xml:space="preserve">Tulos</w:t>
      </w:r>
    </w:p>
    <w:p>
      <w:r>
        <w:t xml:space="preserve">Viktoriaanisen ajanjakson aikana eksoottisten petojen määrä kasvoi valtavasti Englannin kaupungeissa, kun niitä tuotiin Britannian imperiumin kaukaisista osista. Mutta viktoriaanien innostuksella villeihin ja vaarallisiin eläimiin oli joitakin hyvin epämiellyttäviä seurauksia, sanoo professori John Simons.</w:t>
      </w:r>
    </w:p>
    <w:p>
      <w:r>
        <w:rPr>
          <w:b/>
        </w:rPr>
        <w:t xml:space="preserve">Esimerkki 1.3092</w:t>
      </w:r>
    </w:p>
    <w:p>
      <w:r>
        <w:t xml:space="preserve">Sivuston ylläpitäjä kertoi, että hakkerit olivat manipuloineet tietokonekoodia, jonka avulla he pystyivät nostamaan virtuaalivaluuttaa 2,7 miljoonan dollarin (1,6 miljoonan punnan) arvosta. Tämä on seurausta samankaltaisista hyökkäyksistä kahteen bitcoineilla kauppaa käyvään pörssiin aiemmin tällä viikolla. Silk Road 2 tunnetaan huumeiden ja muiden laittomien tuotteiden myynnistä. Sivustolle pääsee vain Tor-verkon kautta, jonka avulla käyttäjät voivat selata verkossa nimettömänä. Virtuaalivaluuttaa Bitcoinia käytetään usein liiketoimissa, koska se antaa käyttäjille myös jonkinasteisen anonymiteetin. FBI sulki alkuperäisen Silk Road -sivuston vuonna 2013, mutta sen takana olevat tahot sanoivat perustavansa uuden sivuston, ja pian sen jälkeen Silk Road 2 ilmestyi verkkoon. Täysin tyhjä Silk Road 2 -foorumeilla julkaistussa lausunnossa sivuston ylläpitäjä, joka tunnetaan nimellä Defcon, sanoi: "Meidät on hakkeroitu." "Kukaan ei ole vaarassa, mitään tietoja ei ole vuotanut, eikä hyökkääjä saanut palvelimelle pääsyä. "Alustavat tutkimuksemme osoittavat, että myyjä käytti hyväkseen hiljattain löydettyä haavoittuvuutta Bitcoin-protokollassa, joka tunnetaan nimellä "transaction malleability", ja nosti toistuvasti kolikoita järjestelmästämme, kunnes se oli täysin tyhjä", hän sanoi. Transaction malleability tarkoittaa sitä, että joku muuttaa kryptografista koodia - joka tunnetaan nimellä transaction hash - jota käytetään varojen vaihdon tunnisteen luomiseen ennen kuin se kirjataan lohkoketjuun - tietokantaan jokaisesta valuutalla tehdystä transaktiosta. Tämä menetelmä voi johtaa siihen, että järjestelmä luulee, että transaktiota ei ole toteutettu, vaikka sitä on toteutettu, ja maksaa siksi toistuvasti bitcoineja. Kaksi pörssiä, MtGox ja Bitstamp, joihin hyökkäykset kohdistuivat aiemmin tällä viikolla, olivat keskeyttäneet transaktiot estääkseen tapahtuman toistumisen. Defcon myönsi, että Silk Road 2:n olisi pitänyt tehdä samoin. Run with gold "Minun olisi pitänyt ottaa mallia MtGoxista ja Bitstampista ja poistaa nostot käytöstä heti, kun muokattavuusongelmasta ilmoitettiin. Olin hidas reagoimaan ja liian skeptinen mahdollisen ongelman suhteen", hän sanoi foorumikirjoituksessa. Digitaalisen valuutan uutissivusto CoinDeskin artikkelissa Silk Roadin asiantuntija Danny Bradbury sanoi, että bitcoin-pohjaisten sivustojen tulisi laittaa "hallinnoitavat bitcoinit kylmävarastoon (eli offline-säilytykseen), jotta verkkohyökkääjät eivät voisi varastaa niitä". Defcon sanoi, että kaikkien sen asiakkaiden bitcoinit oli tallennettu verkkoon joidenkin sivuston ominaisuuksien suunnitellun uudelleen käynnistämisen vuoksi. "Jälkikäteen ajateltuna tämä oli uskomattoman typerää, ja otan täyden vastuun tästä päätöksestä." Huolimatta siitä, että Defcon kiisti "juosseensa kullan kanssa", useat Silk Road 2 -käyttäjät kyseenalaistivat, olivatko sivuston ylläpitäjät osallisina tai peittelemässä osallisia henkilöitä. "Kuulostaako tuo edes uskottavalta? Vai onko järkevämpää, että he odottivat oikeaa hetkeä... jotta he voisivat jäädä mukavasti eläkkeelle", kirjoitti aqualung. "Kuvittele, että pyörität tätä sivustoa, näet valtavan rahamäärän istuvan siellä, ja tiedät, että voit ottaa kaiken ja helposti syyttää siitä hakkeria", kirjoitti cubensis. Sivusto sanoi, että hyökkäyksen seurauksena se ei enää isännöi "escrow-lompakoita" eli tiliä, jossa bitcoineja säilytetään, kunnes tilatut tavarat toimitetaan. MtGox-bitcoin-pörssiä pyörittävän yrityksen toimitusjohtaja joutui tällä viikolla vihaisen asiakkaan kanssa tekemisiin yrityksen pääkonttorissa Tokiossa. Lontoosta kotoisin oleva bitcoin-kauppias Kolin Buges kertoi matkustaneensa Japaniin, koska hän oli tyytymätön MtGoxin selitykseen viimeaikaisista ongelmista sivustolla, jotka estivät asiakkaita tekemästä nostoja. Hänellä oli MtGox-tilillään 250 bitcoinia, joiden arvo oli 155 000 dollaria. "Haluan saada bitcoinini takaisin tai saada MtGoxin palauttamaan yleisön luottamuksen siihen, että yhtiö on maksukykyinen ja ihmisten rahat [ovat] turvassa", Buges sanoi Wall Street Journalille. Yhden bitcoinin hinta on tällä hetkellä noin 620 dollaria, mikä on huomattavasti alhaisempi kuin 830 dollarin taso, jolla se oli ennen kuin uutiset eri hyökkäyksistä tulivat julki.</w:t>
      </w:r>
    </w:p>
    <w:p>
      <w:r>
        <w:rPr>
          <w:b/>
        </w:rPr>
        <w:t xml:space="preserve">Tulos</w:t>
      </w:r>
    </w:p>
    <w:p>
      <w:r>
        <w:t xml:space="preserve">Anonyymi verkkokauppa Silk Road 2 kertoo, että se on hakkeroitu, minkä seurauksena kaikki sen asiakkaiden bitcoinit ovat kadonneet.</w:t>
      </w:r>
    </w:p>
    <w:p>
      <w:r>
        <w:rPr>
          <w:b/>
        </w:rPr>
        <w:t xml:space="preserve">Esimerkki 1.3093</w:t>
      </w:r>
    </w:p>
    <w:p>
      <w:r>
        <w:t xml:space="preserve">Phélim Mac Cafferty Brightonin ja Hoven kaupunginvaltuuston vihreästä puolueesta sanoi, että ryhmät "käyttävät hyväkseen avoimia tiloja". Käyttäjät pitivät ajatusta "naurettavana" ja lisäsivät, että olisi ajateltava pandemian aikana vaikeuksissa olevia kuntosaliyrityksiä. Työväenpuolueen hallitseman neuvoston on määrä keskustella asiasta. Cafferty ja hänen vihreän puolueen kollegansa Hannah Clare sanoivat neuvostolle lähettämässään kirjeessä, että yritykset ovat ajaneet ajoneuvoja Hove Lawns -nurmikolle ja sitoneet laitteita kaiteisiin, jotka ovat sittemmin romahtaneet. BBC South Eastille puhuessaan Cafferty sanoi: "Tämä ei ole mikään kouluttaja, jossa on muutama ihminen joogamaton ja hyppynarun kanssa. Tässä on kahden tonnin kuorma-autoja, vapaita painoja ja lippuja. Tämä on liiketoimintaa. "Henkilökohtaiset valmentajat eivät uneksisi, etteivät he maksaisi vuokraa salin tai kuntosalin vuokraamisesta. Me sanomme, että jotain vastaavaa on harkittava täällä." Rebecca ja Anthony Dunn, jotka käyttävät paikallisia puistoja treenitreeneihin, olivat samaa mieltä siitä, että on "helppo saalis" "mennä treenaajien perään" eikä niiden, jotka aiheuttavat vahinkoa grillaamalla tai roskaamalla. Herra Dunn sanoi: "En ole koskaan nähnyt, että he olisivat tehneet niin: "Minusta se on aivan naurettavaa, maksamme jo nyt kunnallisveroa. Tämä on julkinen tila, ja me olemme yleisöä." Henkilökohtainen valmentaja Gavin O'Brien sanoi, että mahdolliset vahingot olivat olleet "vähäisiä" ja että laitteiden käyttäminen ulkona oli pitkälti "lyhyen aikavälin toimenpide". "Kuntosalit on suljettu, ja tämä on tila, jota he voivat käyttää saadakseen tuloja vaikeina aikoina." "Kuntosali on ollut heille vaikeaa." Muut alueet, kuten Maidstone Borough Council, perivät jo maksuja yrityksiltä julkisten tilojen käytöstä. Maidstonen vapaa-aikapäällikkö Mike Evans sanoi, että näin varmistetaan, että puistot eivät ole "täynnä" liikuntatunteja, vaikka monet ihmiset "haluavat rauhalliseen paikkaan tai nauttia luonnosta".</w:t>
      </w:r>
    </w:p>
    <w:p>
      <w:r>
        <w:rPr>
          <w:b/>
        </w:rPr>
        <w:t xml:space="preserve">Tulos</w:t>
      </w:r>
    </w:p>
    <w:p>
      <w:r>
        <w:t xml:space="preserve">Valtuutetut ovat ehdottaneet, että julkisissa puistoissa liikuntaa harrastavista ihmisryhmistä pitäisi periä maksu, koska ne aiheuttavat "vahinkoa".</w:t>
      </w:r>
    </w:p>
    <w:p>
      <w:r>
        <w:rPr>
          <w:b/>
        </w:rPr>
        <w:t xml:space="preserve">Esimerkki 1.3094</w:t>
      </w:r>
    </w:p>
    <w:p>
      <w:r>
        <w:t xml:space="preserve">Chi Chi Izundu, Nesta McGregor &amp; Sinead GarvanNewsbeatin viihdetoimittajat Daniel Ek uskoo, että suoratoisto on nyt merkittävä osa musiikkiteollisuutta. Hän uskoo, että jos kaikki musiikki on suoratoistosivustoilla, fanit menevät todennäköisemmin keikalle ja ostavat tavaraa. Official Charts Company on ilmoittanut, että musiikkistreamit yhdistetään fyysiseen myyntiin ja latauksiin 6. heinäkuuta alkaen. Sekä Coldplay että Black Keys kieltäytyivät hiljattain päästämästä albumeitaan Ghost Stories ja Turn Blue laillisille suoratoistosivustoille, kuten Spotifyyn. Spotify selitti tilaajilleen, että "artisti tai hänen edustajansa ovat päättäneet olla julkaisematta tätä albumia Spotifyssa. Työskentelemme asian parissa ja toivomme, että he muuttavat mielensä pian". Sata striimausta lasketaan uudessa ulkoasussa yhden singlen (latauksen tai fyysisen singlen) arvoiseksi. Official Charts Company kertoo, että sillä on sopimuksia muun muassa Spotifyn, Deezerin ja Napsterin kaltaisten suoratoistopalveluiden kanssa. Official Charts Companyn keräämissä tiedoissa on havaittu, että suoratoistopalveluja käyttävien ja suoratoistomusiikkia kuuntelevien ihmisten määrä on kasvanut. Yhtiö havaitsi, että Yhdistyneessä kuningaskunnassa musiikin ystävien valitsemien viikoittaisten äänistriimien kokonaismäärä oli kasvanut 100 miljoonasta viikossa tammikuussa 2013 200 miljoonaan viikossa tammikuussa 2014. Nyt se on noussut 260 miljoonaan. Daft Punkin Get Lucky -kappaleesta tuli ensimmäinen kappale, jota striimattiin miljoona kertaa viikossa viime vuonna. Tänä vuonna yhdeksän kappaletta on tähän mennessä tuottanut yli miljoona striimausta yhden viikon aikana, ja kaksi kappaletta on ylittänyt 1,5 miljoonan rajan: Clean Banditin Rather Be ja Mr Probzin Waves. Samanaikaisesti käynnistetään The Official Breakers Chart, jossa näkyvät nopeimmin kasvaneet uudet kappaleet. Siinä esitellään kunkin viikon 10 suurinta uutta kappaletta, joiden myynti ja striimaus ovat kasvaneet. The Official Charts Company tarjoaa Yhdistyneen kuningaskunnan ainoat viralliset musiikki- ja videotaulukot, jotka näkyvät OfficialCharts.com-sivustolla, BBC Radio 1:ssä, MTV:ssä, Music Weekissä, The Sunissa, Daily Mirrorissa, Daily Starissa ja monissa muissa julkaisuissa. The Official Chart Update with Scott Mills and Jameela Jamil on joka keskiviikko klo 15:30-16:00 BBC Radio 1:llä ja The Official Chart Show with Jameela Jamil lähetetään joka sunnuntai klo 16:00-19:00 BBC Radio 1:llä. Tällä hetkellä listat kootaan puhtaasti myyntitietojen perusteella, jotka on kerätty kaikista tärkeimmistä jakelukanavista eli viihdekanavista, kuten kaikista suurimmista vähittäismyyntiketjuista, itsenäisistä myymälöistä, supermarketeista, internetin postimyyntikanavista ja digitaalisten musiikkipalvelujen tarjoajista. Ruotsin kaltaisissa maissa data on osa matkapuhelinpakettia, eivätkä asiakkaat maksa sen käytöstä erikseen. Maassa on myös vakiintunut nopea 3G- ja 4G-verkko, joka mahdollistaa suoratoiston jatkuvan käytön jopa maanalaisessa järjestelmässä. Kulttuuri-, media- ja urheiluministeriön mukaan hallitus on hyvässä vauhdissa, jotta Yhdistyneessä kuningaskunnassa olisi Euroopan huippunopea laajakaista nykyisen parlamentin vaalikauden loppuun eli vuoteen 2015 mennessä. Seuraa meitä @BBCNewsbeat Twitterissä ja Radio1Newsbeat YouTubessa.</w:t>
      </w:r>
    </w:p>
    <w:p>
      <w:r>
        <w:rPr>
          <w:b/>
        </w:rPr>
        <w:t xml:space="preserve">Tulos</w:t>
      </w:r>
    </w:p>
    <w:p>
      <w:r>
        <w:t xml:space="preserve">Spotifyn perustaja ja toimitusjohtaja on kertonut Newsbeatille, että taiteilijoiden ei ole järkevää kieltää teostensa julkaisemista suoratoistopalveluilta.</w:t>
      </w:r>
    </w:p>
    <w:p>
      <w:r>
        <w:rPr>
          <w:b/>
        </w:rPr>
        <w:t xml:space="preserve">Esimerkki 1.3095</w:t>
      </w:r>
    </w:p>
    <w:p>
      <w:r>
        <w:t xml:space="preserve">Jonathan BlakeBBC:n poliittinen kirjeenvaihtaja Stephen Kinnock on toimittanut yhdessä muiden työväenpuolueen kansanedustajien kanssa uuden kirjan, jossa he esittävät politiikkoja, joiden he sanovat "kurovan umpeen kuilun" yhteisöjen välillä. Kinnock sanoo, että Labour on "pohjimmiltaan epäonnistunut keksimään itsensä uudelleen". Kansanedustajien ehdotukset kattavat asumisen, koulutuksen, sosiaalisen yhteenkuuluvuuden ja terveyden. Jeremy Corbynin toimisto kieltäytyi kommentoimasta julkaisua. Kirjan julkistamistilaisuudessa Kinnock, joka on usein kritisoinut työväenpuolueen johtajaa, hyökkäsi puolueen "kovaa vasemmistoa" vastaan, joka ei hänen mukaansa "usko Britanniaan". Hän sanoi, että ilman muutosta työväenpuolueesta tulisi "Marmite, rakasta meitä tai vihaa meitä -puolue", jolla ei ole merkitystä useimmille ihmisille. Kansanedustajat Emma Reynolds, Dan Jarvis, Anna Turley, Steve Reed ja Justin Madders ovat yksi niistä, jotka ovat osallistuneet "Spirit of Britain, Purpose of Labour" -nimisen kirjan kirjoittamiseen. Esitettyihin toimintalinjoihin kuuluvat muun muassa aikuiskoulutusrahat ihmisille, jotka eivät mene yliopistoon, hallituksen rahoittamat koulutuspäivät kaikille työntekijöille ja hajautettu kansallinen opetussuunnitelma kouluille. Skotlannissa tuleville vanhemmille jo tarjottavat vauvalaatikot olisi otettava käyttöön koko Yhdistyneessä kuningaskunnassa, jotta voitaisiin parantaa elinoloja ja vähentää lapsikuolemia, väittää kansanedustaja Dan Jarvis, joka on kirjoittanut koulutusta käsittelevän luvun. Hän ehdottaa, että uudelle kansalliselle koulutusalan huippuosaamisen instituutille (National Institute of Educational and Training Excellence) annettaisiin valtuudet laatia koulujen opetussuunnitelmat. Ryhmän ehdottamien asuntopolitiikkojen joukossa on muun muassa ulkomaisen omistuksen rajoittaminen, tonttimarkkinoiden uudistaminen ja paikallisviranomaisille annettavat valtuudet nopeuttaa rakentamista. Parlamentin jäsen Emma Reynoldsin mukaan Labour-puolueen nykyinen tavoite rakentaa miljoona uutta asuntoa vuoteen 2022 mennessä on "realistinen, vaikkakin hyvin kunnianhimoinen". Hän sanoo, että hallituksen vuokrausosto- ja ostoapuohjelmat ovat pahentaneet Yhdistyneen kuningaskunnan asunto-ongelmaa, eivät parantaneet sitä, ja että ne ovat lisänneet kysyntää, mutta eivät ole tehneet mitään tarjonnan lisäämiseksi. Kirjan esipuheessa Kinnock sanoo toivovansa, että työväenpuolueen johto pitää kirjaa "rakentavina ehdotuksina", jotka "lisäisivät huomattavasti mahdollisuuksia muodostaa seuraava hallitus". Kirjan julkistamistilaisuudessa hän kuvaili Britannian olevan "vaarallisen polarisoituneessa tilassa" ja jakautuneempi kuin kertaakaan toisen maailmansodan jälkeen. Näytti siltä, että Kinnock hyökkäsi Corbynia vastaan, ja hän sanoi, että puolueessa on vähemmistö, jolla on "salaliittovetoinen maailmankuva". Hänen mukaansa nämä ihmiset pitävät Natoa "sotaa lietsovana juntana" ja syyllistyvät "jolkottelevaan haluttomuuteen" tuomita Venäjä Salisburyn hyökkäyksestä. Kysyttäessä, uskooko hän itse Corbynin uskovan Britanniaan, Kinnock sanoi, että "valamiehistö ei ole vielä päättänyt", ja kuvaili puoluejohtajaa "matkalla olevaksi". Hän lisäsi, että työväenpuolueen tulos vuoden 2017 parlamenttivaaleissa oli rohkaiseva, mutta että puolue oli kamppaillut saadakseen ääniä "yhteisöllisillä sydänmaillaan". "Kamppailimme koulunsa 16-vuotiaana päättäneiden ja yli 50-vuotiaiden keskuudessa ja hävisimme konservatiiveille Mansfieldin ja Middlesbroughin kaltaisilla paikoilla." Tulos osoitti, että työväenpuolueen on "palattava puolueen perustamisen ensimmäisiin periaatteisiin", hän lisäsi.</w:t>
      </w:r>
    </w:p>
    <w:p>
      <w:r>
        <w:rPr>
          <w:b/>
        </w:rPr>
        <w:t xml:space="preserve">Tulos</w:t>
      </w:r>
    </w:p>
    <w:p>
      <w:r>
        <w:t xml:space="preserve">Työväenpuolueen on tehtävä "järisyttäviä muutoksia", jotta se saisi jälleen yhteyden perinteisiin kannattajiinsa ja välttyisi muuttumasta "merkityksettömäksi", sanoo yksi sen kansanedustajista.</w:t>
      </w:r>
    </w:p>
    <w:p>
      <w:r>
        <w:rPr>
          <w:b/>
        </w:rPr>
        <w:t xml:space="preserve">Esimerkki 1.3096</w:t>
      </w:r>
    </w:p>
    <w:p>
      <w:r>
        <w:t xml:space="preserve">Näyttelijä esiintyi sarjan 56 jaksossa Georgettena, joka oli Ted Knightin esittämän juontaja Ted Baxterin rakkauden kohde. Engel oli ehdolla viidelle Emmy-palkinnolle koko televisio-uransa aikana - mukaan lukien kaksi palkintoa hänen suorituksestaan The Mary Tyler Moore Show'ssa. Kuolinsyytä ei ole vielä vahvistettu. Hänen ystävänsä ja testamentin toimeenpanija John Quilty kertoi New York Timesille, että kristitty tiedemies Engel ei konsultoinut lääkäreitä sairauksistaan. Toronto Starille vuonna 2007 puhunut Engel muisteli, kuinka hänen kuuluisin roolinsa oli alkanut paljon pienempänä. "Siitä piti tulla vain yksi jakso, ja minulla piti olla vain muutama repliikki juhlakohtauksessa, mutta minulle annettiin koko ajan enemmän ja enemmän tehtävää", hän selitti. Engel osoittautui katsojien suosikiksi, ja viiden vuoden aikana Georgette ja Ted menivät naimisiin ja adoptoivat lapsen. Paljon myöhemmin urallaan Engel sai kolme Emmy-ehdokkuutta näyttelemällä Pat McDougallia sarjassa Everybody Loves Raymond. Engelin muita näyttelijäntyön ansioita olivat muun muassa elokuvissa Dr. Dolittle 2 ja The Sweetest Thing sekä tv-ohjelmissa kuten The Office ja Two And A Half Men. Näyttelijä Valerie Bertinelli osoitti kunnioitusta Hot In Cleveland -tähdelleen Twitterissä kirjoittamalla: "Georgia Engel oli suloisin, ystävällisin ja rakkain nainen. Ja hullun lahjakas." Yhdysvaltalainen käsikirjoittaja Phil Rosenthal, Everybody Loves Raymond -sarjan luoja, lisäsi: "Rakkaalle suloiselle ystävällemme, tulemme aina rakastamaan ja kaipaamaan sinua ja loistavaa lahjakkuuttasi." Seuraa meitä Twitterissä @BBCNewsEnts, Instagramissa bbcnewsents tai sähköpostitse entertainment.news@bbc.co.uk.</w:t>
      </w:r>
    </w:p>
    <w:p>
      <w:r>
        <w:rPr>
          <w:b/>
        </w:rPr>
        <w:t xml:space="preserve">Tulos</w:t>
      </w:r>
    </w:p>
    <w:p>
      <w:r>
        <w:t xml:space="preserve">Mary Tyler Moore Show'ssa Georgette Franklinia esittänyt Georgia Engel on kuollut 70-vuotiaana.</w:t>
      </w:r>
    </w:p>
    <w:p>
      <w:r>
        <w:rPr>
          <w:b/>
        </w:rPr>
        <w:t xml:space="preserve">Esimerkki 1.3097</w:t>
      </w:r>
    </w:p>
    <w:p>
      <w:r>
        <w:t xml:space="preserve">Financial Times ja The Verge kertoivat, että asiakirjat lähetettiin Facebookin ja YouTuben moderaattoreille, jotka oli palkannut Accenture-yritys. Moderaattorit valvovat paheksuttavaa materiaalia ja näkevät usein satoja häiritseviä kuvia päivän aikana. Accenture sanoi, että työntekijöiden hyvinvointi oli "ensisijainen prioriteetti". Yhtiö lisäsi lausunnossaan, että vain uusia työntekijöitä pyydettiin allekirjoittamaan lomakkeet, kun taas nykyisille työntekijöille lähetettiin lomake päivityksenä. "Päivitämme säännöllisesti työntekijöillemme antamiamme tietoja varmistaaksemme, että heillä on selkeä käsitys tekemästään työstä", Accenture sanoi lausunnossaan. Accenture on asiantuntijapalveluyritys, jonka palveluksessa ovat muun muassa Google, Facebook ja Twitter. Sen alihankkijat toimivat sosiaalisen median sivustojen ulkopuolisina valvojina, jotka poistavat sopimatonta sisältöä. Työ edellyttää usein häiritsevien, väkivaltaisten tai seksuaalisten viestien katselua ja kuuntelua. Sekä The Verge että Financial Times kertovat, että moderaattoreille lähetettiin asiakirjoja, joissa heitä vaadittiin tunnustamaan tehtävään liittyvät mielenterveysriskit. "Ymmärrän, että tarkastelemani sisältö voi olla häiritsevää. On mahdollista, että tällaisen sisällön tarkastelu voi vaikuttaa mielenterveyteeni ja se voi jopa johtaa traumaperäiseen stressihäiriöön (PTSD)", lausunnossa luki. Ilmoitukset lähetettiin Accenturen työntekijöille Yhdysvalloissa ja Euroopassa. Ilmoitukset tulevat samaan aikaan, kun Facebook joutuu Kaliforniassa ja Irlannissa kohtaamaan entisten sisällönmoderaattoreiden nostamia oikeusjuttuja erilaisista mielenterveysongelmista. Facebook sanoi, ettei se tarkastanut Accenturen uutta lomaketta, mutta sosiaalisen median yritys vaatii yhteistyökumppaneitaan tarjoamaan psykologista tukea sisällönmoderaattoreille. Myös Googlen - YouTuben emoyhtiön - mukaan se ei tarkistanut asiakirjoja, mutta vaatii yhteistyökumppaneitaan tarjoamaan mielenterveystukea. Moderaattoreille lähetetyissä lomakkeissa hahmotellaan tarjolla olevat tukipalvelut, kuten vihjelinja ja hyvinvointivalmentaja. Lomakkeissa myönnetään kuitenkin, että kummassakaan ei ole lääketieteen ammattilaisia, eivätkä ne "voi diagnosoida tai hoitaa mielenterveyshäiriöitä". PTSD-tapaukset ja muut mielenterveysongelmat ovat lisääntyneet sisällön moderaattoreiden keskuudessa. Vuonna 2019 The Verge julkaisi kulissien takaista raporttia Facebookin moderaattoreiden toiminnasta. Eräs raportissa siteerattu moderaattori sanoi "nukkuvansa ase vierellään" työnsä jälkeen. Mielenterveysasiantuntijat sanovat, että tämän työn psykologisten rasitusten ymmärtäminen ei vähennä sen riskejä.</w:t>
      </w:r>
    </w:p>
    <w:p>
      <w:r>
        <w:rPr>
          <w:b/>
        </w:rPr>
        <w:t xml:space="preserve">Tulos</w:t>
      </w:r>
    </w:p>
    <w:p>
      <w:r>
        <w:t xml:space="preserve">Raporttien mukaan sisällön moderaattoreita pyydetään allekirjoittamaan lomakkeet, joissa he ilmoittavat ymmärtävänsä, että työ voi aiheuttaa traumaperäistä stressihäiriötä.</w:t>
      </w:r>
    </w:p>
    <w:p>
      <w:r>
        <w:rPr>
          <w:b/>
        </w:rPr>
        <w:t xml:space="preserve">Esimerkki 1.3098</w:t>
      </w:r>
    </w:p>
    <w:p>
      <w:r>
        <w:t xml:space="preserve">Hänen eronsa on seurausta Theresa Mayn brexit-suunnitelmaa vastaan suunnatusta konservatiivisten kansanedustajien vastareaktiosta. Useat kabinettiministerit ovat kertoneet BBC:lle, että pääministeri ei voi jäädä, ja eräs heistä sanoi, että se on "loppuunkäsitelty". Kirjeessään Leadsomille pääministeri kirjoitti olevansa "pahoillaan menettäessään jonkun, jolla on [hänen] intohimonsa, tarmokkuutensa ja vilpittömyytensä". May sanoi myös olevansa eri mieltä "nyt esittämästäsi arviosta, joka koskee lähestymistapaamme" Brexitiin. Leadsom pyrki aiemmin Toryjen johtajaksi, mutta vetäytyi, mikä avasi Maylle tien pääministeriksi. Commonsin johtajana hän vastasi hallituksen asioiden järjestämisestä, ja hänen oli määrä ilmoittaa, milloin pääministerin erosopimuslakiesitys tuodaan parlamentille. Hänen eronsa on Theresa Mayn aikana jo 36. ministerin ero, joista 21 Brexitin vuoksi, ja se tapahtuu päivää ennen kuin Yhdistynyt kuningaskunta äänestää eurovaaleissa. Siirto tapahtui Westminsterissä vietetyn dramaattisen päivän jälkeen, jolloin viha kasvoi pääministerin yrityksestä saada tukea lakiesitykselle - lainsäädännölle, jota tarvitaan Britannian ja EU:n välisen sopimuksen täytäntöönpanemiseksi Brexitin ehdoista. Osana sitä May on tarjonnut useita muutoksia, muun muassa kansanedustajille mahdollisuuden järjestää äänestys toisesta kansanäänestyksestä, jos he tukevat lakiesitystä. Pääministerille lähettämässään kirjeessä Etelä-Northamptonshiren kansanedustaja Leadsom sanoi, ettei hän usko, että "Yhdistynyt kuningaskunta olisi todella suvereeni Yhdistynyt kuningaskunta nyt ehdotetulla sopimuksella". Hän myös kuvaili uuden kansanäänestyksen järjestämistä "vaarallisen eripuraiseksi" ja sanoi vastustavansa sitä, että hallitus "vapaaehtoisesti helpottaisi tällaista myönnytystä". Toinen kansanäänestys "saattaisi heikentää unionia, jonka vahvistamista haluan kiihkeästi", hän sanoi. Hän hyökkäsi myös "hallituksen prosessien hajoamista" vastaan ja sanoi, että Brexitiin liittyviä lainsäädäntöehdotuksia ei ollut "tutkittu kunnolla". Kirjeensä lopuksi hän antoi tunnustusta pääministerin "rehellisyydelle, päättäväisyydelle ja päättäväisyydelle" ja kehotti häntä "tekemään oikeita päätöksiä maan, hallituksen ja puolueemme etujen mukaisesti". Vastauksessaan May kuitenkin sanoi, että hänen lakiesityksensä takaa Brexitin Yhdistyneelle kuningaskunnalle, ja pyrki vakuuttamaan lähtevälle kollegalleen, että hän vastustaa edelleen toista kansanäänestystä, koska se olisi "jakava". "Askel liian pitkälle" BBC:n poliittinen kirjeenvaihtaja Jonathan Blake sanoi, että rouva Leadsom oli tehnyt monia kompromisseja Brexitin suhteen. "Hänen mielestään uusi parannettu lakiesitys - kuten Theresa May on sitä kutsunut - oli selvästi askel liian pitkälle", hän lisäsi. "On poikkeuksellinen tapahtumasarja, että kabinetin keskeinen jäsen eroaa vaalien aattona. "On epätodennäköistä, että muut seuraavat häntä välittömästi, mutta perjantaina ja viikonloppuna asiat voivat edetä nopeasti." BBC:n poliittinen toimittaja Laura Kuenssberg sanoi, että sisäministeri Sajid Javid "ei ole menossa minnekään", mutta lisäsi, että hänen tukijansa sanoivat, ettei hän ollut tyytyväinen Mayn tarjouksen toiseen kansanäänestykseen. Kuka on Andrea Leadsom? Andrea Leadsom oli kansanedustaja, joka asettui Theresa Mayn vastustajaksi konservatiivipuolueen johtoon vuonna 2016 David Cameronin eron jälkeen EU-kansanäänestyksen jälkeen. Hän päätti vetäytyä kisasta ja jättää Theresa Mayn pääministeriksi sen jälkeen, kun hän oli haastattelussa ehdottanut, että äitinä oleminen teki hänestä paremman ehdokkaan tehtävään. Leadsom kampanjoi Brexit-kampanjan aikana Leave-puolueen puolesta, ja hän esiintyi paneelissa kampanjan viimeisessä televisiokeskustelussa Wembley-areenalla Boris Johnsonin ja silloisen työväenpuolueen kansanedustajan Gisela Stuartin rinnalla. Hän toimi ympäristöministerinä heinäkuusta 2016 kesäkuuhun 2017, ja viime aikoina hän toimi parlamentin puhemiehenä (Leader of the House), mikä tarkoittaa, että hän organisoi ja ilmoittaa hallituksen asiat parlamentissa. Tim Loughton - konservatiivikansanedustaja, joka johti Leadsomin kampanjaa puolueen johtajaksi - sanoi, että hänellä oli "suuri rehellisyys" ja että hän lähti, koska hän ei voinut tukea pääministerin lakiesitystä. EU-myönteinen konservatiivikansanedustaja Dominic Grieve sanoi olevansa pahoillaan Leadsomin erosta, mutta lisäsi, että jotkut hänen kollegoistaan "elävät mielikuvitusmaailmassa". "He kieltäytyvät hyväksymästä, etteivät he voi toteuttaa brexitiä haluamallaan tavalla", hän sanoi. Työväenpuolueen kansanedustaja Ian Lavery sanoi eron osoittavan, että "pääministerin auktoriteetti on mennyttä ja hänen aikansa on lopussa". Hänen kollegansa Jess Phillips kehui Leadsomia ja sanoi: "Pidin Leadsomista. Hän tuki meitä valitusprosessissa ja oli elintärkeä valtakirjaäänestyksessä." Ministerin eroaminen päätti vaikean päivän pääministerille, joka vastusti edelleen kehotuksia erota itse. Useat kabinettiministerit katkaisivat keskiviikkona iltapäivällä suojansa ilmaistakseen tyytymättömyytensä erosopimuslakiesitykseen, heidän joukossaan sisäministeri Sajid Javid. Myös ulkoministeri Jeremy Hunt pyysi yksityistapaamista pääministerin kanssa keskustellakseen tilanteesta. BBC:n politiikan toimittaja Laura Kuenssberg sanoi kuitenkin, että pääministeri kieltäytyi tapaamasta ministereitä - joita molempia pidetään mahdollisina ehdokkaina seuraavaksi konservatiivijohtajaksi - ja näytti sen sijaan päättäneen "kovistella". Konservatiivikansanedustajien 1922-komitean odotettiin äänestävän keskiviikkoiltana siitä, muutetaanko puolueen sääntöjä siten, että pääministeriä vastaan voidaan äänestää välittömästi epäluottamuslauseella. Nykyisten sääntöjen mukaan pääministeri selviytyi joulukuussa tällaisesta äänestyksestä, joten hän ei voi joutua uuteen äänestykseen 12 kuukauteen. Mayn on nyt määrä tavata valiokunnan puheenjohtaja Sir Graham Brady perjantaina. Laura Kuenssberg sanoi, että pääministeri näytti ostaneen itselleen 36 tuntia. Pääministeri oli jo aiemmin luvannut asettaa aikataulun uudelle johtajalle, joka astuu virkaan sen jälkeen, kun kansanedustajat ovat äänestäneet erosopimuslaista. Tämän odotetaan ainakin teoriassa tapahtuvan 7. kesäkuuta. Mitä erosopimuslakiesitys sisältää? May tuo kesäkuun alussa parlamentin käsiteltäväksi erosopimuslakiehdotuksen eli lainsäädännön, jota tarvitaan sopimuksen saattamiseksi osaksi Yhdistyneen kuningaskunnan lainsäädäntöä. Yrittäessään saada parlamentin jäsenet puolelleen hän ilmoitti seuraavista myönnytyksistä: Mitkä ovat Toryn johtajuuden säännöt?</w:t>
      </w:r>
    </w:p>
    <w:p>
      <w:r>
        <w:rPr>
          <w:b/>
        </w:rPr>
        <w:t xml:space="preserve">Tulos</w:t>
      </w:r>
    </w:p>
    <w:p>
      <w:r>
        <w:t xml:space="preserve">Commonsin johtaja Andrea Leadsom on eronnut kabinetista sanomalla, ettei hän enää usko hallituksen lähestymistavan johtavan brexitiin.</w:t>
      </w:r>
    </w:p>
    <w:p>
      <w:r>
        <w:rPr>
          <w:b/>
        </w:rPr>
        <w:t xml:space="preserve">Esimerkki 1.3099</w:t>
      </w:r>
    </w:p>
    <w:p>
      <w:r>
        <w:t xml:space="preserve">Se oli kuonosta häntään 4,2 metriä pitkä, ja se metsästi kaloja ja muita matelijoita lämpimissä matalissa merissä Skotlannin ympäristössä jurakaudella. Paleontologit kertoivat antaneensa sille gaelinkielisen nimen Dearcmhara, joka kuvastaa sen yhteyttä Hebrideihin. Edinburghin yliopisto ja museot johtivat työtä sen tunnistamiseksi. Paleontologiryhmä tutki Skyeltä viimeisten 50 vuoden aikana kaivettuja fossiilisia kallon, hampaiden, nikamien ja käsivarren luun palasia. He tunnistivat useita esimerkkejä sukupuuttoon kuolleista vesieläimistä, jotka elivät varhais- ja keskijurakauden aikana, mukaan luettuna täysin uusi laji. Tutkimusta johtanut tohtori Steve Brusatte Edinburghin yliopiston geotieteiden laitokselta sanoi: "Dinosaurusten aikaan Skotlannin vesillä liikkui moottoriveneen kokoisia suuria matelijoita. "Niiden fossiilit ovat hyvin harvinaisia, ja vasta nyt olemme ensimmäistä kertaa löytäneet uuden lajin, joka oli ainutlaatuisen skotlantilainen." Hän lisäsi: "Ilman keräilijän anteliaisuutta, joka lahjoitti luut museolle sen sijaan, että olisi pitänyt ne itsellään tai myynyt ne, emme olisi koskaan tienneet, että tämä hämmästyttävä eläin oli olemassa." Työn toteutti konsortio, johon kuuluivat Edinburghin yliopisto, National Museums Scotland, Glasgow'n yliopiston Hunterian Museum, Scottish National Heritage ja Skyen Staffin Museum. Tohtori Nick Fraser Skotlannin kansallismuseosta sanoi: "Tämä ei ole vain hyvin erityinen löytö, vaan se on myös uuden merkittävän yhteistyön alku, johon osallistuu joitakin Skotlannin merkittävimpiä paleontologeja. "Se on tuonut yhteen keskeiset organisaatiot, Skyen paikalliset keräilijät ja asiantuntijat kauempaa. Olemme innoissamme työohjelmasta ja työskentelemme jo uusien löytöjen parissa." Tutkimus julkaistaan Scottish Journal of Geology -lehdessä. Käsipeto Jurakaudella suuri osa Skyestä oli veden alla, ja nykyään se on yksi harvoista paikoista maailmassa, josta löytyy keskijurakauden fossiileja. Misty Isle -saarelta on tehty muitakin tärkeitä fossiililöytöjä. Vuonna 2008 tutkijat paljastivat, että saarelta oli löydetty varhaisimmat vedessä elävät kilpikonnat. 164 miljoonaa vuotta vanhat matelijoiden fossiilit löydettiin Cladach a'Ghlinnen rannalta Strathairdin niemimaalta Skyen eteläosassa. Uudet lajit muodostivat puuttuvan linkin muinaisten maalla elävien kilpikonnien ja niiden nykyaikaisten, vedessä elävien jälkeläisten välille. Fossiileihin kuuluu yli 100 jälkeä, jotka Isochirotherium-niminen lisko - joka tunnetaan myös nimellä käsipeto - jätti 270 miljoonaa vuotta sitten.</w:t>
      </w:r>
    </w:p>
    <w:p>
      <w:r>
        <w:rPr>
          <w:b/>
        </w:rPr>
        <w:t xml:space="preserve">Tulos</w:t>
      </w:r>
    </w:p>
    <w:p>
      <w:r>
        <w:t xml:space="preserve">Skyen saarelta löydetyistä fossiileista on tunnistettu uusi, noin 170 miljoonaa vuotta sitten elänyt merieläinlaji.</w:t>
      </w:r>
    </w:p>
    <w:p>
      <w:r>
        <w:rPr>
          <w:b/>
        </w:rPr>
        <w:t xml:space="preserve">Esimerkki 1.3100</w:t>
      </w:r>
    </w:p>
    <w:p>
      <w:r>
        <w:t xml:space="preserve">Ellie Brabant ja Maria Duarte kuolivat Southern Health Trustin Antelope Housessa Southamptonissa vuosina 2017 ja 2018. Care Quality Commissionin (CQC) viimeisimmän vierailun taustalla oli huolenaiheita siisteydestä, turvallisuudesta ja hoidosta. Trust sanoi myöntävänsä, että parannuksia tarvitaan, mutta se oli tehnyt "merkittäviä muutoksia" tarkastuksen jälkeen. CQC:n mukaan helmikuussa tehty ennalta ilmoittamaton vierailu oli vastaus potilaiden, henkilöstön ja paikallisen johtoryhmän esittämiin huolenaiheisiin. Tarkastajat havaitsivat, että potilaiden fyysiseen terveyteen kohdistuviin riskeihin ei aina puututtu täysimääräisesti, osastoilla oli liian vähän henkilökuntaa ja useita virkoja oli täyttämättä. Raportissa todettiin, että henkilökunnan sairauspoissaolot olivat suuria ja että yhdellä osastolla henkilökunnan työmoraali oli heikko. Yhdeksän päivää ennen tarkastusta CQC:n mukaan trusti oli toteuttanut keskeisiä muutoksia vastauksena huolenaiheisiin, mukaan lukien uusi johto, lisätarkastuksia turvallisuuden varmistamiseksi ja lisätukea henkilöstölle. CQC kehotti trustia parantamaan työikäisten aikuisten akuuttiosastoja ja psykiatrisia tehohoitoyksiköitä. Raporttiin vastatessaan Trustin kliininen johtaja, tohtori Adam Cox sanoi, että henkilöstö on edelleen "koko NHS:n merkittävä haaste" ja että on ryhdytty toimiin lisähenkilöstön rekrytoimiseksi ja "nykyisten kollegojen tukemiseksi ja säilyttämiseksi". Hän sanoi: "Myönnämme täysin, että Antelope Housessa on tehtävä parannuksia, ja olemme jo tehneet merkittäviä muutoksia yksikössä tarkastuksen jälkeen ja huomattavan pitkän ajan kuluessa." Tammikuussa 2018 tapahtuneen Duarten ja marraskuussa 2017 tapahtuneen Brabantin kuoleman jälkeen tehty riippumaton tutkimus johti Trustin mukaan useisiin "merkityksellisiin ja jatkuviin muutoksiin". Aiheeseen liittyvät Internet-linkit Care Quality Commission Southern Health NHS Foundation Trust (Care Quality Commission)</w:t>
      </w:r>
    </w:p>
    <w:p>
      <w:r>
        <w:rPr>
          <w:b/>
        </w:rPr>
        <w:t xml:space="preserve">Tulos</w:t>
      </w:r>
    </w:p>
    <w:p>
      <w:r>
        <w:t xml:space="preserve">NHS-luottamusta on kehotettu parantamaan palveluja mielenterveysyksikössä, jossa kaksi potilasta riisti itseltään hengen kolmen kuukauden aikana.</w:t>
      </w:r>
    </w:p>
    <w:p>
      <w:r>
        <w:rPr>
          <w:b/>
        </w:rPr>
        <w:t xml:space="preserve">Esimerkki 1.3101</w:t>
      </w:r>
    </w:p>
    <w:p>
      <w:r>
        <w:t xml:space="preserve">Tarkistetun liiketoimintasuunnitelman laativat riippumattomat konsultit, jotka neuvosto nimitti vuonna 2014. Suunnitelman mukaan opiskelijamäärä kasvaa 9 400:aan vuoteen 2025 mennessä. Tämä ajankohta on viisi vuotta myöhemmin kuin toivottiin, kun Derryn uudistamista koskeva One Plan -suunnitelma käynnistettiin. "Tehokas" Suunnitelmaan sisältyy myös kokopäiväisten opiskelupaikkojen lisääminen 2636:lla, jolloin kokonaismäärä nousee 6000:een vuoteen 2024 mennessä. Derry Cityn ja Strabanen piirineuvoston toimitusjohtaja John Kelpie totesi, että tarkistetussa suunnitelmassa on useita vaihtoehtoja. "Siinä suositellaan sitä, mikä on mielestämme tehokkain ja taloudellisesti kannattavin vaihtoehto, jolla parannetaan korkeakoulutukseen pääsyä ja maksimoidaan vaikutus kaupunkiin. "Sen tarkoituksena on antaa täysipainoista tietoa työllisyys- ja oppimisministeriön ja NI:n toimeenpanevan elimen päätöksenteolle sekä kestävän rahoituksen että nykyisen opiskelijamäärän enimmäismäärän osalta." Ulsterin yliopiston varakansleri ja rehtori Paddy Nixon sanoi, että on tärkeää ylläpitää myönteistä vaikutusta yhteisöissä. "Tunnustamme vastuumme kansalaisyliopistona. Ulsterin yliopisto on aina ollut sitoutunut laajentamaan Mageen kampusta. "Pitkän aikavälin kestävä rahoitus opiskelijoille ja infrastruktuuri-investoinnit ovat myös olennaisen tärkeitä näiden tavoitteiden saavuttamiseksi."</w:t>
      </w:r>
    </w:p>
    <w:p>
      <w:r>
        <w:rPr>
          <w:b/>
        </w:rPr>
        <w:t xml:space="preserve">Tulos</w:t>
      </w:r>
    </w:p>
    <w:p>
      <w:r>
        <w:t xml:space="preserve">Derry Cityn ja Strabanen piirineuvosto ja Ulsterin yliopisto ovat esittäneet uuden suunnitelman opiskelijamäärän kasvattamiseksi Londonderryssä sijaitsevalla Mageen kampuksella yli 9000:een.</w:t>
      </w:r>
    </w:p>
    <w:p>
      <w:r>
        <w:rPr>
          <w:b/>
        </w:rPr>
        <w:t xml:space="preserve">Esimerkki 1.3102</w:t>
      </w:r>
    </w:p>
    <w:p>
      <w:r>
        <w:t xml:space="preserve">Kaivosta vastustavat aktivistit veivät asiansa ensimmäisen kerran Eurooppaan vuonna 2008 väittäen, että kaivos rikkoo EU:n ympäristösääntöjä. Heidän vetoomustaan käsiteltiin jälleen tällä viikolla, ja Euroopan komissio pyysi lisäaikaa mahdollisten rikkomusten tutkimiseksi. Järjestelmän takana oleva yritys sanoi, että se arvioi jatkuvasti sen vaikutuksia. Vetoomuksen odotetaan palaavan Euroopan parlamentin käsiteltäväksi myöhemmin tänä vuonna. Siinä sanotaan, että työt tehdään vain 36 metrin päässä taloista ja että niillä olisi haitallinen vaikutus asukkaiden terveyteen. "Tiukka ympäristöpolitiikka" Ffos-y-Franissa aloitettiin vuonna 2007 työt 10 miljoonan tonnin kivihiilen louhimiseksi 17 vuoden aikana. Miller Argent (South Wales) Ltd sai alun perin rakennusluvan julkisen tutkinnan jälkeen, mutta korkein oikeus hylkäsi sen. Ffos-y-Frania tukenut Walesin hallitus voitti kuitenkin valitusoikeuden, ja muutoksenhakutuomioistuimen tuomari antoi luvan jatkaa kaivostoimintaa. Miller Argentin tiedottaja sanoi: "Ffos-y-Franissa työskentelee tällä hetkellä yli 230 henkilöä, jotka tarjoavat korkealaatuisia työpaikkoja. "Teemme tiivistä yhteistyötä Merthyrin ja Caerphillyn neuvostojen sekä Natural Resources Walesin kanssa varmistaaksemme, että täytämme johdonmukaisesti sekä niiden että omat vaatimuksemme. "Arvioimme jatkuvasti toimintamme vaikutuksia muihin ja otamme ahkerasti käyttöön lieventämistekniikoita kaikissa toiminnoissamme. "Järjestelmä itsessään säästää julkiselle taloudelle useita miljoonia puntia, kun yli 1 000 hehtaaria vaarallista ja hylättyä maata otetaan talteen, ja samalla se tarjoaa huomattavia etuja paikalliselle yhteisölle Ffos-y-franin hyötyrahaston kautta." Plaid Cymru -puolueen Euroopan parlamentin jäsen Jill Evans on kirjoittanut parlamentin vetoomusvaliokunnalle ja kehottanut sitä tunnustamaan, että "asukkaat kärsivät edelleen Ffos-y-franin melusta ja pölystä". Hän sanoi: "Ffos-y-franilla on ollut tuhoisa ympäristövaikutus, joka kohdistuu ensisijaisesti asukkaisiin, mutta myös paljon laajemmassa mittakaavassa, kun otetaan huomioon sitoumuksemme vähentää hiilidioksidipäästöjä." Miller Argent sanoi, että se keskustelee mielellään suunnitelmasta yksityiskohtaisesti Evansin kanssa. Aiheeseen liittyvät internet-linkit Euroopan komissio Euroopan parlamentti Ffos-y-fran</w:t>
      </w:r>
    </w:p>
    <w:p>
      <w:r>
        <w:rPr>
          <w:b/>
        </w:rPr>
        <w:t xml:space="preserve">Tulos</w:t>
      </w:r>
    </w:p>
    <w:p>
      <w:r>
        <w:t xml:space="preserve">Euroopan komissio aikoo pyytää sekä Yhdistyneen kuningaskunnan että Walesin hallituksilta lisätietoja Merthyr Tydfilin lähellä sijaitsevasta Ffos-y-franin avolouhoksesta.</w:t>
      </w:r>
    </w:p>
    <w:p>
      <w:r>
        <w:rPr>
          <w:b/>
        </w:rPr>
        <w:t xml:space="preserve">Esimerkki 1.3103</w:t>
      </w:r>
    </w:p>
    <w:p>
      <w:r>
        <w:t xml:space="preserve">Kansallinen puolustuskomissio (NDC) syytti myös Yhdysvaltoja Pohjois-Korean internetin sulkemisesta ja kuvaili Obamaa "holtittomaksi" ja "apinaksi". Kiinan valtion tiedotusvälineiden mukaan toinen internetin sulkeminen havaittiin tunteja myöhemmin. Sony Pictures vetäytyi alun perin elokuvasta verkkohyökkäyksen ja uhkailujen jälkeen, ja Obama arvosteli tätä. Hän liittyi kriitikoihin, jotka olivat varoittaneet, että sananvapaus on uhattuna, jos elokuva hyllytetään. Myöhemmin Sony harkitsi asiaa uudelleen ja julkaisi The Interviewin joulupäivänä. Kiistelty elokuva esitettiin joissakin yhdysvaltalaisissa elokuvateattereissa, ja se on saatavilla verkossa, ja useat sadat riippumattomat elokuvateatterit tarjoutuivat näyttämään sen. Suuremmat teatterit päättivät kuitenkin olla näyttämättä elokuvaa. "Oikeamielinen teko" Pohjois-Korean NDC:n tiedottaja tuomitsi lauantaina antamassaan lausunnossa Yhdysvallat "epärehellisen ja taantumuksellisen elokuvan esittämisestä, joka loukkaa Korean demokraattisen kansantasavallan [Pohjois-Korean] ylimmän johdon arvokkuutta ja lietsoo terrorismia". Presidentti Obama on lausunnon mukaan "pääsyyllinen, joka pakotti Sony Pictures Entertainment -yhtiön levittämään elokuvaa mielivaltaisesti" ja kiristi elokuvateattereita Yhdysvalloissa. Se lisäsi: "Obama on aina holtiton sanoissa ja teoissa kuin apina trooppisessa metsässä". NDC syytti Washingtonia myös siitä, että se "liittää perusteettomasti Sony Pictures Entertainmentiin tehdyn ennenkuulumattoman hakkeroinnin Korean demokraattiseen kansantasavaltaan". Analyysi: Stephen Evans, BBC News, Soul The Interview on klassinen Hollywood-romanssi, jossa kaksi poikaa menee vieraaseen paikkaan ja joutuu vietellyksi (useassa mielessä). Ja se on erittäin hauska. Se johtuu osittain siitä, että se on myös erittäin hyvä poliittinen satiiri. Se on voimakas, koska se kuvaa Kim Jong-unia turhana, pelleilevänä despoottina, joka vuoroin uhkailee ja vuoroin itkee, että hänet on ymmärretty väärin. Hänen ympärillään olevilla ihmisillä on kaikki ne pelon merkit, joita despootilta voi odottaa - he kyseenalaistavat hänen mieltymyksiään ja vastenmielisyyksiään. Ehkä hän - ja he - olivat oikeassa pelätessään elokuvaa. Pohjois-Korean loikkarit salakuljettavat toisinaan elokuvia ja saippuoita sisältäviä USB-tikkuja suljettuun maahan, ja etelässä ollaan sitä mieltä, että nämä ovat erityisen tehokas keino horjuttaa Pjongjangin hallintoa. Jos näin on, The Interview voisi olla hyvä ehdokas mukaan. Tämä pelko saattaa selittää Pohjois-Korean johdon hillittömän ja syvästi rasistisen kielenkäytön. Tämä ei ole ensimmäinen kerta, kun se kutsuu presidentti Obamaa apinaksi. Karkea loukkaus tai satiiri. Kumpi on tehokkaampaa? FBI:n syytös Sony Pictures oli alun perin vetänyt elokuvan pois sen jälkeen, kun se oli kärsinyt ennennäkemättömän hakkerointihyökkäyksen, jonka teki itseään Rauhanvartijoiksi kutsuva ryhmä. Hakkerit uhkasivat myös tehdä terrori-iskun elokuvateattereihin, jotka esittelevät elokuvaa sen suunniteltuna julkaisupäivänä joulupäivänä. Viime viikolla Yhdysvaltain liittovaltion poliisi FBI ilmoitti analyysinsä osoittavan Pohjois-Koreaa. Monet kyberturvallisuuden asiantuntijat ovat kuitenkin kiistäneet tämän väitteen. Tuolloin Pohjois-Korea kiisti olevansa hyökkäyksen takana, mutta kuvaili sitä "oikeudenmukaiseksi teoksi". Maa kärsi sittemmin vakavasta internetkatkoksesta. Lauantaina Kiinan valtiollinen uutistoimisto Xinhua sanoi: "Pjongjangin aikaa kello 19.30 (10.30 GMT) Pohjois-Korean internet- ja 3G-matkapuhelinverkko pysähtyi, eikä se ollut palannut normaaliksi kello 21.30 mennessä." Sen Pohjois-Koreassa olevat toimittajat olivat havainneet internetin olevan "hyvin epävakaa" koko päivän ajan. Myös kyberturvallisuusyritys Dyn Research kertoi, että Pohjois-Koreassa oli lauantaina "koko maan kattava internetkatkos". The Interview -saaga The Interview -elokuvassa James Franco ja Seth Rogen näyttelevät kahta toimittajaa, jotka saavat tavata Kimin. Sitten CIA värvää kaksikon salamurhaamaan hänet.</w:t>
      </w:r>
    </w:p>
    <w:p>
      <w:r>
        <w:rPr>
          <w:b/>
        </w:rPr>
        <w:t xml:space="preserve">Tulos</w:t>
      </w:r>
    </w:p>
    <w:p>
      <w:r>
        <w:t xml:space="preserve">Pohjois-Korea on tuominnut Yhdysvaltain presidentin Barack Obaman The Interview -elokuvan julkaisemisen vuoksi. Elokuva kertoo kuvitteellisesta juonesta tappaa maan johtaja Kim Jong-un.</w:t>
      </w:r>
    </w:p>
    <w:p>
      <w:r>
        <w:rPr>
          <w:b/>
        </w:rPr>
        <w:t xml:space="preserve">Esimerkki 1.3104</w:t>
      </w:r>
    </w:p>
    <w:p>
      <w:r>
        <w:t xml:space="preserve">Katya AdlerEurope editor@BBCkatyaadleron Twitter Se on usein vaivalloista ja työlästä asianosaisille, katsojista puhumattakaan - kysy vaikka hollantilaisilta. Sen vuoksi Angela Merkelin nykyiset, lähes pakkomielteiset kansainväliset keskittymiset Saksan hallituksen muodostamista koskeviin melko tuskallisiin yrityksiin ovat sitäkin silmiinpistävämpiä. "On yksi aihe, joka nousee yhä uudelleen esiin eurooppalaisissa piireissä tällä hetkellä", kertoi saksalainen Euroopan parlamentin jäsen Jo Leinen hieman ärtyneenä. "Milloin Saksa saa hallituksen?" Espanjalaiset, hollantilaiset, he kaikki haluavat tietää, hän sanoi, mutta ennen kaikkea ranskalaiset. Tietenkin he haluavat. Se, mitä Saksassa tapahtuu, vaikuttaa suoraan muuhun Eurooppaan. Valtava maa, valtava talous tarkoittaa valtavaa vaikutusvaltaa. Saksa on kiistatta johtanut, ellei peräti pyörittänyt, eurooppalaista show'ta viimeisen vuosikymmenen aikana. Kunnianhimoinen Emmanuel Macron haluaa, että Ranska varastaa takaisin parrasvaloihin - paluu vanhoihin hyviin aikoihin, jolloin Ranska oli Euroopan pääosassa. Ranska ei kuitenkaan voi tulla merkittävämmäksi Euroopan näyttämöllä ilman Saksan apua, ja presidentti Macron tietää sen. Juuri nyt hän on EU:n johtajien joukossa ainoa, jolla on häpeilemättä Eurooppa-myönteinen kanta ja selkeä, kauaskantoinen ohjelma EU:n uudistamiseksi. Kuuntele kuitenkin tarkkaan hänen puheitaan, kertoi Carnegie Europen vanhempi tutkija Judy Dempsey, esimerkiksi hänen syyskuussa Sorbonnen yliopistossa pitämäänsä suurta Eurooppa-puhetta, jossa hän vaatii EU:n integraation lisäämistä euroalueella, puolustuksessa, maahanmuutossa ja muissa asioissa. Hän sanoo myös hyvin selvästi Saksalle: Saksaa: "En pysty tähän ilman teitä. Tämä on uusi sukupolvi Ranskassa, joka ymmärtää, miten tärkeää on saada Saksa mukaan. Näkymä siitä, että voimakas ranskalais-saksalainen moottori saa EU:n jälleen kerran liikkeelle, sai eurokraatit hymyilemään Brexit-äänestyksen aiheuttaman pettymyksen jälkeen. Aikoinaan mahtava Angela Merkel, jota presidentti Macron on niin kovasti kosiskellut, kärsi kuitenkin tappion vaaleissa samoihin aikoihin, kun hän piti euroviisupuheensa Sorbonnessa. Ilman hallitusta Saksa voi vain polkea poliittista vettä. Ja mitä kauemmin Saksan koalitioprosessi jatkuu, sitä enemmän Macron ja muut eurooppalaiset johtajat nykivät. "Aika ei ole ylellisyyttä", Judy Dempsey toteaa. Kun Valkoisessa talossa istuu arvaamaton presidentti Trump, Itä- ja Keski-Euroopan EU-maat osoittavat nenää sille, mitä Bryssel kutsuu eurooppalaisiksi arvoiksi, Brexit-sopimus on vielä tekemättä ja ensi vuonna on tulossa Euroopan parlamentin vaalit, puhumattakaan Italian, Unkarin ja Ruotsin mahdollisista rähinöivistä vaaleista myöhemmin tänä vuonna, näyttää siltä, että mahdollisuudet sopia mielekkäistä EU:n uudistuksista ovat tukahduttavan pienet. Niinpä kaikki katsovat tosissaan ja malttamattomina Saksaan ja tänä sunnuntaina pidettävään kokoukseen, joka ei tavallisesti kutkuttaisi yleiseurooppalaisia otsikoita - Saksan sosiaalidemokraattisen puolueen SPD:n puoluekokoukseen Bonnissa. Suostuuko puolue aloittamaan viralliset koalitioneuvottelut Merkelin konservatiivien kanssa viime viikolla päättyneiden alustavien keskustelujen jälkeen? Ja vaikka se suostuisikin, hyväksyvätkö SPD:n jäsenet myöhemmin syntyvän koalitiosopimuksen? Asia ei ole läheskään valmis. SPD menestyi huonosti syksyn parlamenttivaaleissa. Monet puolueen jäsenet syyttävät siitä, että puolue on ollut liian kauan koalitiossa ja kuihtunut liittokansleri Merkelin varjossa. Heille ei ole houkuttelevaa, että "Mutti" komentelisi heitä vielä neljä vuotta. Emmanuel Macron ja vahvaa EU:ta kannattavat tahot haluavat SPD:n sanovan "ja" (kyllä). Palkinto on heille valtava. SPD:n ja konservatiivien alustavan sopimuksen 28 sivua ei tarvitse lukea kovin montaa, jotta ymmärtää, että Eurooppa on aihe numero yksi. Angela Merkel on aina ollut EU:n kiihkeä puolustaja, mutta hän ei ole koskaan liittokanslerina ollessaan pitänyt visionääristä Eurooppa-puhetta. Mutta SPD:n johtaja Martin Schulz - Euroopan parlamentin entinen puhemies ja EU:n komission puheenjohtajan Jean-Claude Junckerin läheinen työtoveri - on saanut Macronilta vertaisensa euro-innostuksen suhteen. Toisaalta jos koalitioneuvottelut kariutuvat, unelmat uudelleen virittyneestä ja yhtenäisemmästä Euroopan unionista saattavat kariutua. Martin Schulz jäisi todennäköisesti työttömäksi, ja Macronin EU:n uudistussuunnitelmat jäisivät todennäköisesti hautumaan, mikä heikentäisi hänen asemaansa sekä kotimaassa että ulkomailla. Jännitys eurooppalaisissa piireissä, jotka odottavat uutisia Saksasta, on käsin kosketeltavissa. Vaikutusvaltainen europarlamentaarikko Manfred Weber sanoi keskiviikkona Euroopan parlamentissa, että Eurooppa on tienhaarassa. Hän varoitti poliittisen populismin jatkuvasta virtauksesta ja totesi: "Joko viha tai toivo. Se on joko kunnianhimoinen Eurooppa tai ei Eurooppaa ollenkaan." Epäonnistuminen niin sanotun suuren koalition sopimisessa Saksassa vaikuttaa suoraan myös Brexitiin. Se voi tarkoittaa, että EU:n vaikutusvaltaisin maa joutuu täysimittaiseen vaalimyllerrykseen juuri, kun neuvottelijat käyvät taistelua Euroopan unionin ja Britannian välisten kauppa- ja muiden suhteiden tulevasta muodosta Brexitin jälkeen. Pelkästään tämä näkymä saa silmät vuotamaan - kanaalin molemmin puolin.</w:t>
      </w:r>
    </w:p>
    <w:p>
      <w:r>
        <w:rPr>
          <w:b/>
        </w:rPr>
        <w:t xml:space="preserve">Tulos</w:t>
      </w:r>
    </w:p>
    <w:p>
      <w:r>
        <w:t xml:space="preserve">Kokoomuksen muodostaminen parlamenttivaalien jälkeen tuskin on Euroopassa sellainen "pitäkää kiinni istuimestanne" -tyyppinen asia.</w:t>
      </w:r>
    </w:p>
    <w:p>
      <w:r>
        <w:rPr>
          <w:b/>
        </w:rPr>
        <w:t xml:space="preserve">Esimerkki 1.3105</w:t>
      </w:r>
    </w:p>
    <w:p>
      <w:r>
        <w:t xml:space="preserve">Meary Voarista kotoisin oleva 72-vuotias John Moore sai seitsemän vuoden vankeusrangaistuksen, koska hän oli tahallaan laatinut virheellisiä laskuja kolmesta maanmyynnistä vuosina 2010-2019. Patricia Moore, 71, tuomittiin kolmeksi vuodeksi ja kuudeksi kuukaudeksi yhdestä veronkierrosta vuonna 2019. Deemster Dermot Main Thompson sanoi, että rikokset olivat "laajuudeltaan röyhkeitä". Pariskunta, joka oli kahden kehitysyhtiön - Sheratan Ltd ja Greenbank IOM Ltd - johtajia, todettiin syylliseksi oikeudenkäynnissä Douglas Courthousessa marraskuussa 2020. Valamiehistö katsoi, että John Moore oli tahallaan toimittanut väärät tiedot heinäkuussa 2010 ja heinäkuussa 2014 tehdyistä maanmyynneistä tullilaitokselle. Se totesi myös yksimielisesti, että pariskunta oli tarkoituksellisesti jättänyt väärän laskun maaliskuussa 2019 tehdystä myynnistä, kun heitä tutkittiin kahdesta ensimmäisestä rikoksesta. Deemster Main Thompson sanoi tuomiossaan, että John Moore oli "manipuloiva ja kontrolloiva" mies, jolla oli "kyyninen ja ylimielinen uskomus siitä, että hän oli koskematon". Yritykset "turhauttaa" oikeusprosessi väittämällä, ettei hän kykene puhumaan terveydentilansa vuoksi, olivat olleet "läpinäkyvästi valheellisia", hän lisäsi. John Moore tuomittiin kahdesta ensimmäisestä rikoksesta seitsemäksi vuodeksi ja kahdesta viimeisestä rikoksesta kolmeksi vuodeksi ja kuudeksi kuukaudeksi, jotka on suoritettava samanaikaisesti. Deemster Main Thompson sanoi, että Patricia Moore oli vaikuttanut miehensä "painostamalta ja pelottelemalta", mutta oli "osallistunut täysimääräisesti" viimeiseen rikokseen. Hän lisäsi, että veronkierto oli ollut "harkittu ja suunniteltu teko Mooren perheen ja heidän elämäntyylinsä hyväksi". Seuraa BBC Isle of Mania Facebookissa ja Twitterissä. Voit myös lähettää juttuideoita osoitteeseen northwest.newsonline@bbc.co.uk Aiheeseen liittyvät Internet-linkit Isle of Man Courts of Justice (Mansaaren tuomioistuimet)</w:t>
      </w:r>
    </w:p>
    <w:p>
      <w:r>
        <w:rPr>
          <w:b/>
        </w:rPr>
        <w:t xml:space="preserve">Tulos</w:t>
      </w:r>
    </w:p>
    <w:p>
      <w:r>
        <w:t xml:space="preserve">Aviopari, joka esitti vääriä myyntitietoja välttääkseen yli 4,6 miljoonan punnan arvonlisäveron "tarkoituksellisesti", on tuomittu vankilaan Mansaarella.</w:t>
      </w:r>
    </w:p>
    <w:p>
      <w:r>
        <w:rPr>
          <w:b/>
        </w:rPr>
        <w:t xml:space="preserve">Esimerkki 1.3106</w:t>
      </w:r>
    </w:p>
    <w:p>
      <w:r>
        <w:t xml:space="preserve">GMB:n pomo Sir Paul Kenny sanoi, että Corbynia pitäisi arvioida sen perusteella, miten työväenpuolue pärjäsi vaaleissa, eikä sen innostuksen perusteella, jota monet työväenpuolueen aktivistit osoittivat häntä kohtaan. "Mielenosoitukset eivät riitä... sanomaan, että ihmiset ryntäävät Labouriin", hän sanoi. Corbyn on täydentänyt uutta varjokaappiaan ja sanoi, että se on "loistava" tiimi, joka koostuu puolueen kaikista osista. Corbyn nimitti lauantaisen riemukkaan voittonsa jälkeen 31-henkisen varjoministeriryhmän ja nimitti läheisen liittolaisensa ja vasemmistopuolueen kansanedustajakollegansa John McDonnellin varjokansleriksi sekä antoi avaintehtäviä Andy Burnhamille, Hilary Bennille, Heidi Alexanderille ja Lucy Powellille. Vaalitentit Toisin kuin muut johtavat ammattiliitot, jotka tukivat Corbynia, GMB ei kannattanut ketään ehdokasta. Puhuessaan BBC Radio 4:n World At One -ohjelmalle TUC:n kongressista Brightonista Sir Paul ei halunnut kommentoida Corbynin pitkän aikavälin tulevaisuudennäkymiä ja sanoi, että on liian aikaista sanoa, johtaako hän puolueen seuraaviin vaaleihin. Hän vertasi uutta varjohallitusta "hyvin, hyvin monista vaunuista koostuvaan junaan". Hän lisäsi: "En usko, että kokoontumiset itsessään, niin innostuneita kuin tuki olikin, riittävät tässä vaiheessa sanomaan: 'Uskon, että minne tahansa menemmekin maassa, ihmiset virtaavat työväenpuolueen puolelle'. Katsotaan, miten pärjäämme, katsotaan todelliset testit, katsotaan, miten yleisö reagoi, ja katsotaan, miten tehokkaasti testit sujuvat, olivatpa ne sitten täytevaalit, kunnallisvaalit tai Lontoon pormestarinvaalit ensi vuonna." Näin sanoi hän. "Katsotaan, mitä äänestäjät sanovat. Koska loppujen lopuksi he ovat todella tärkeitä." TUC:n pääsihteeri Frances O'Grady vahvisti näitä kommentteja puheessaan vuotuisessa kongressissa. Hän varoitti työväenpuoluetta, että sen on "vedottava koko maahan" ja pyrittävä voittamaan seuraavat vaalit, ja kehotti Corbynia ja hänen kollegoitaan "näyttämään teräviltä, vetämään yhteen... ja tarttumaan toimeen ja vastustamaan". Eräs korkea-arvoinen ammattiyhdistyslähde kertoi kuitenkin BBC:lle, että Corbyn oli tehnyt "useita virheitä" ensimmäisten 48 tunnin aikana oppositiojohtajana - tärkeimpänä niistä McDonnellin nimittäminen varjo-oikeuskansleriksi, ja lisäsi, että Angela Eagle olisi ollut parempi valinta. Lähde sanoi myös, että varjohallitus "tuntuu liian lontoolaiselta" - pääkaupungin vaalipiirejä edustavat kansanedustajat ovat valtiovarainministeriön sekä terveydenhuollon ja kansainvälisen kehityksen tiimin kahdessa ylimmässä tehtävässä.</w:t>
      </w:r>
    </w:p>
    <w:p>
      <w:r>
        <w:rPr>
          <w:b/>
        </w:rPr>
        <w:t xml:space="preserve">Tulos</w:t>
      </w:r>
    </w:p>
    <w:p>
      <w:r>
        <w:t xml:space="preserve">Eräs korkea-arvoinen ammattiyhdistysjohtaja oli sanonut, että on vielä epävarmaa, pystyykö Jeremy Corbynin johtama työväenpuolue "tavoittamaan" kansalaiset.</w:t>
      </w:r>
    </w:p>
    <w:p>
      <w:r>
        <w:rPr>
          <w:b/>
        </w:rPr>
        <w:t xml:space="preserve">Esimerkki 1.3107</w:t>
      </w:r>
    </w:p>
    <w:p>
      <w:r>
        <w:t xml:space="preserve">Sean CoughlanBBC Newsin koulutuskirjeenvaihtaja Huolimatta vaikeista työmarkkinoista korkeakoulujen urapalveluyksikkö kertoo, että 62 prosentilla opiskelijoista on työpaikka kuuden kuukauden kuluttua yliopistosta ja 9 prosenttia on työttömänä - luvut ovat samansuuruiset kuin edellisvuonna. Kolmasosa valmistuneista työskentelee Lontoossa ja Kaakkois-Englannissa. On myös merkkejä siitä, että yhä useammat nuoret tutkinnon suorittaneet ryhtyvät itsenäisiksi ammatinharjoittajiksi. Tässä Hecsun (Higher Education Careers Service Unit) ja Association of Graduate Careers Advisory Services -järjestön laatimassa raportissa tarkastellaan yksityiskohtaisesti kuuden kuukauden kuluttua valmistumisesta kuljettua polkua, joka perustuu vuonna 2011 yliopistosta valmistuneeseen kohorttiin. Vaikka valmistuneiden määrä on kasvanut ja talous on vaikeuksissa, mikä vaikuttaa rekrytointiin, tutkinnon suorittaneiden työmarkkinat ovat pysyneet suhteellisen joustavina. Tutkimus toistaa aiemmat tutkimukset, jotka osoittavat, että pitkällä aikavälillä tutkinnon suorittaneet ansaitsevat todennäköisesti korkeampia tuloja kuin muut kuin tutkinnon suorittaneet ja joutuvat harvemmin työttömiksi. Se kuvastaa myös sitä, että työmarkkinat ovat muuttumassa - tutkinnon suorittaneille ja ammattitaitoisille työntekijöille on entistä enemmän kysyntää. Viimeisimmän tutkimuksen mukaan tilanne on vakaa: 62 prosenttia vastavalmistuneista on työssä, 9 prosenttia on työttömänä, 14 prosenttia jatkaa opintojaan ja loput opiskelevat työn ohessa tai muussa toiminnassa. Tämä tilannekatsaus, joka on otettu ennen kuin monet nuoret ovat vakiinnuttaneet suunnitellun uransa, osoittaa, millaisia töitä valmistuneet tekevät kuusi kuukautta ensimmäisen tutkinnon suorittamisen jälkeen. Siitä käy ilmi, että monet ovat edelleen muissa kuin korkeakoulututkinnon suorittaneiden työpaikoissa. Tyypillisin ala on vähittäiskauppa-, ravintola- ja baarihenkilöstö, jossa työskentelee noin 15 prosenttia valmistuneista nuorista. Terveydenhuoltoalalla työskentelee 13 prosenttia, liike-elämän ja rahoitusalan tehtävissä 8 prosenttia ja media- ja muotoilualalla noin 7 prosenttia. Vain harvat ovat siirtyneet ammatteihin, jotka yleensä edellyttävät jatkokoulutusta, kuten laki. Heikko talous on saattanut innostaa useampia opiskelijoita perustamaan oman yrityksen - itsenäisen ammatinharjoittamisen suuntaus on tasaisesti nouseva. Yliopistosta valmistuneista yrittäjiksi ryhtyy nyt lähes 5 prosenttia, kun viime vuosikymmenen puolivälissä osuus oli 3 prosenttia. Maantieteellinen jakauma Tutkimuksen mukaan julkisen sektorin menojen leikkaukset saattavat myös vaikuttaa työmarkkinoihin, sillä valmistuneiden määrä on vähentynyt moniin terveydenhuollon, koulutuksen ja sosiaalipalvelujen tehtäviin. Vastavalmistuneiden työpaikkojen maantieteellisestä jakaumasta voidaan havaita, että työpaikat ovat suuntautuneet voimakkaasti Lontooseen ja Kaakkois-Englannissa. Joka viides vastavalmistuneista työssäkäyvistä työskentelee Lontoossa, mikä on ylivoimaisesti suurin osuus korkeakoulututkinnon suorittaneiden työmarkkinoista. Seuraavaksi eniten työpaikkoja tarjotaan Kaakkois-Englannissa. Sen sijaan Englannissa pienin osuus valmistuneista työskentelee Koillismaalla ja East Midlandsissa. Palkkojen tyypillinen vaihteluväli oli noin 18 000 ja 24 000 punnan välillä niillä valmistuneilla, joilla oli työpaikka kuusi kuukautta yliopistosta valmistumisen jälkeen. Hecsun apulaistutkimusjohtaja Charlie Ball sanoo, että "vaikeilla työmarkkinoilla" ja vaikeassa taloustilanteessa "yli 166 000 viime vuonna valmistuneista tiedettiin työskentelevän Yhdistyneessä kuningaskunnassa kuusi kuukautta yliopistosta valmistumisen jälkeen - lähes 8 000 enemmän kuin edellisenä vuonna". "Luvut osoittavat, että vaikeina aikoina valmistuneet voivat saada ja saavat töitä."</w:t>
      </w:r>
    </w:p>
    <w:p>
      <w:r>
        <w:rPr>
          <w:b/>
        </w:rPr>
        <w:t xml:space="preserve">Tulos</w:t>
      </w:r>
    </w:p>
    <w:p>
      <w:r>
        <w:t xml:space="preserve">Valmistuneiden työllisyysnäkymät ovat "paljon paremmat kuin pelättiin", vaikka tämä saattaa sisältääkin ravintola- ja baarityön, todetaan tutkimuksessa.</w:t>
      </w:r>
    </w:p>
    <w:p>
      <w:r>
        <w:rPr>
          <w:b/>
        </w:rPr>
        <w:t xml:space="preserve">Esimerkki 1.3108</w:t>
      </w:r>
    </w:p>
    <w:p>
      <w:r>
        <w:t xml:space="preserve">Kuusi näistä kuolemantapauksista tapahtui viimeisen 24 tunnin aikana, kun taas neljä kuolemantapausta tapahtui ennen tätä ajanjaksoa. Lisäksi 342 ihmistä on testattu positiivisesti viruksen varalta, joten vahvistettujen tapausten kokonaismäärä on 49 784. Luvut tulevat viikonloppuna, jolloin monet yritykset avautuivat uudelleen ennen 27. marraskuuta alkavaa kahden viikon mittaista työsulkua. Sunnuntaina sairaalassa oli 425 ihmistä, joista 40 on tehohoidossa ja 28 hengityskoneessa. Belfastin keskustassa oli sunnuntaina vilkasta, kun ostajat hankkivat jouluvarastoja ennen kuin kaikki muut kuin välttämättömät kaupat suljettiin väliaikaisesti perjantaina. Samaan aikaan on tapahtunut "hyvää edistystä" suunnitelmissa laatia joulua varten yhtenäiset koronavirussäännöt, joita sovellettaisiin koko Yhdistyneessä kuningaskunnassa. Pohjois-Irlannin pääministeri ja varapääministeri kävivät lauantaina keskusteluja Skotlannin ja Walesin pääministerien sekä Lancasterin herttuakunnan kanslerin Michael Goven kanssa keskustellakseen "yhteisistä järjestelyistä". Sunnuntaina antamassaan yhteisessä lausunnossa viisi ministeriä myönsivät, että joulu 2020 "ei ole normaali juhlapyhien aika ja tartuntariski on edelleen hyvin todellinen". He olivat kuitenkin yhtä mieltä siitä, että on tärkeää sallia perheiden ja ystävien tapaaminen "varovaisesti ja rajoitetusti". Ministerit totesivat, että he "tukevat yhteistä tavoitetta helpottaa rajoitettua ylimääräistä kotitalousvapaata muutaman päivän ajan". "Pohjois-Irlannin osalta ministerit myönsivät myös, että ihmiset haluavat tavata perhettä ja ystäviä Irlannin saaren toisella puolella, ja tästä käydään keskusteluja Irlannin hallituksen kanssa", lausunnossa lisättiin. Irlannin tasavallassa on nyt kuukauden verran meneillään kuuden viikon lukitus, jossa ihmiset ovat eläneet korkeimman mahdollisen Covid-rajoituksen alaisina ja heidän on vältettävä kaikkea tarpeetonta matkustamista. Sunnuntaina Irlannin terveysministeriö ilmoitti vielä yhdestä koronavirukseen liittyvästä kuolemantapauksesta, ja 318 ihmistä testattiin positiivisesti viruksen varalta. Irlannin maatalousministeriön nuorempi ministeri kertoi Irlannin yleisradioyhtiö RTÉ:lle, että jouluna ei ole luvassa vapaata kahden viikon lomaa. Senaattori Pippa Hackett sanoi, että oli "pettymys", että tartuntaluvut eivät olleet vähentyneet niin paljon kuin hallitus oli odottanut, kun se määräsi viruksen leviämisen 21. lokakuuta. Hackett sanoi, että vaikka hallitus haluaa ihmisten viettävän "merkityksellisen joulun", jossa he voivat juhlia yhdessä, ministerien on viime kädessä tehtävä päätöksiä tilastojen ja terveysviranomaisten neuvojen perusteella. Hän kehotti yleisöä auttamaan tartuntojen leviämisen pysäyttämisessä, ennen kuin puhelut tehdään: Meillä on nyt noin viikko aikaa tehdä se, mitä meiltä on pyydetty." Hän sanoi: "Meillä on nyt noin viikko aikaa tehdä se, mitä meiltä on pyydetty." Jotkut yritykset ovat arvostelleet Pohjois-Irlannin uusia lukitusrajoituksia, mutta pääministeri Arlene Foster on puolustanut niitä. DUP:n johtaja kiisti, että hänen puolueensa olisi tehnyt täyskäännöksen suostumalla tiukempiin Covid-19-rajoituksiin viikko sen jälkeen, kun se oli äänestänyt Stormontin toimeenpanevalle elimelle ehdotettuja toimenpiteitä vastaan. Sunnuntaina Ulster Unionistien MLA Doug Beattie syytti toimeenpanovallan ministereitä siitä, että he "ampuvat toisiaan ja yrittävät tehdä poliittisia pisteitä". BBC One NI:n Sunday Politics Show -ohjelmassa Beattie sanoi, että ministerien on tehtävä yhteistyötä. "Jos toimeenpanovallan yhden osaston toiminnassa on puutteita, muiden on kerättävä yhteen ja tuettava heitä, jotta asia saadaan korjattua, eikä osoitella sormella jotakuta toista, jotta huomio saataisiin muualle", hän sanoi. Samaan aikaan SDLP:n kansanedustaja Matthew O'Toole kritisoi yritys- ja valtiovarainministeriötä ja sanoi, että yrityksille myönnettävän rahoitustuen saamisessa on liikaa "epäröintiä ja viivyttelyä". "Täytäntöönpanovallan kassoissa on huomattava määrä taloudellisia resursseja - noin puoli miljardia euroa on käytettävissä juuri tähän tarkoitukseen", hän sanoi. "Olemme nähneet paljon viivyttelyä ja viivyttelyä ohjelmien käynnistämisessä ja toteuttamisessa... niiden käynnistäminen ja rahan saaminen ulos ovesta kestää liian kauan.", sanoi hän. Hän sanoi, että molempien ministeriöiden on "yhdistettävä voimansa ja toimittava mahdollisimman pian". Perjantaina hallituksen tilastovirasto Nisra ilmoitti, että Covid-19-tautiin liittyvien kuolemantapausten viikoittainen määrä oli kasvanut kuudetta viikkoa peräkkäin. Nisra ilmoitti, että perjantaihin 13. marraskuuta päättyneellä viikolla rekisteröitiin 96 kuolemantapausta, ja kokonaiskuolemantapausten määrä oli 1 201. Nisran luvut perustuvat kuolintodistuksissa oleviin mainintoihin viruksesta, kun taas terveysministeriön tilastot perustuvat positiivisen testituloksen kirjaamiseen.</w:t>
      </w:r>
    </w:p>
    <w:p>
      <w:r>
        <w:rPr>
          <w:b/>
        </w:rPr>
        <w:t xml:space="preserve">Tulos</w:t>
      </w:r>
    </w:p>
    <w:p>
      <w:r>
        <w:t xml:space="preserve">Pohjois-Irlannissa on kuollut kymmenen ihmistä lisää sairastuttuaan coronavirukseen, ja terveysministeriön kokonaislukumäärä on nyt 933.</w:t>
      </w:r>
    </w:p>
    <w:p>
      <w:r>
        <w:rPr>
          <w:b/>
        </w:rPr>
        <w:t xml:space="preserve">Esimerkki 1.3109</w:t>
      </w:r>
    </w:p>
    <w:p>
      <w:r>
        <w:t xml:space="preserve">Stephanie Hirst, joka tunnettiin aiemmin nimellä Simon, juonsi kaupallista Top 40 -ohjelmaa kansallisesti vuosina 2003-2006. Barnsleyssä asuva DJ jätti Capital FM Yorkshire and Gold -radioasemat viime kesäkuussa vahvistettuaan sukupuolenmuutoksensa. Hän siirtyy BBC Radio Manchesterin viikoittaiseen ohjelmaan ja sanoi "halunneensa varmistaa, että paluuni on lempeä". Lukuisat lähteet kertoivat BBC Newsille viime vuonna, että Global Radion pomot hyllyttivät Hirstin, kun hän paljasti haluavansa olla nainen. Yhtiö sanoi tuolloin: "Hirsty teki päätöksen ottaa aikalisä keskittyäkseen läpikäymäänsä prosessiin. Olimme surullisia nähdessämme Hirstyn lähtevän, mutta tarjosimme hänelle mielellämme täyden tukemme." Kysyttäessä väitteistä, joiden mukaan hänen entinen työnantajansa kohteli häntä väärin, Hirsty sanoi viime lokakuussa: "Kaikki tukivat häntä. En voi lisätä mitään muuta, mistä olisi teille hyötyä." "Loistava lähetystoiminnan harjoittaja" Hirst, joka on voittanut kolme Sony Radio Awards -palkintoa, sanoi, että hänen uusi tehtävänsä "antaa minulle aikaa kasvaa lähetystoiminnan harjoittajaksi Stephanieksi". BBC Radio Manchesterin toimituspäällikkö Kate Squire lisäsi: "On fantastista, että Stephanie palaa radioaaltoihin - hän on loistava lähetystoimittaja, ja hänen pitäisi olla lähetyksissä." Stephanie Hirst juonsi ensimmäisen kerran radio-ohjelmaa 16-vuotiaana Radio Airella Leedsissä. Tammikuusta lähtien hän on ollut säännöllisesti mukana ITV:n Lorraine-ohjelmassa. Hänen uusi ohjelmansa, joka keskittyy 1990-luvun musiikkiin, alkaa 4. heinäkuuta klo 22.00 BST. BBC Radio Manchesterin viikoittainen kuulijakunta on 229 000 kuuntelijaa Radio Rajarin lukujen mukaan.</w:t>
      </w:r>
    </w:p>
    <w:p>
      <w:r>
        <w:rPr>
          <w:b/>
        </w:rPr>
        <w:t xml:space="preserve">Tulos</w:t>
      </w:r>
    </w:p>
    <w:p>
      <w:r>
        <w:t xml:space="preserve">Sukupuolenkorjauksen läpikäynyt DJ on palaamassa valtavirran radioon vuoden tauon jälkeen.</w:t>
      </w:r>
    </w:p>
    <w:p>
      <w:r>
        <w:rPr>
          <w:b/>
        </w:rPr>
        <w:t xml:space="preserve">Esimerkki 1.3110</w:t>
      </w:r>
    </w:p>
    <w:p>
      <w:r>
        <w:t xml:space="preserve">Lordi MacLeanin johtamassa tutkimuksessa tarkasteltiin Dunbartonshiren Vale of Leven -sairaalan hoitoa vuosina 2007-2008. C. diff -bakteeria sairastaneista 143 potilaasta se oli osasyynä 34 kuolemantapaukseen. Lordi MacLean sanoi, että NHS Greater Glasgow and Clyde (GGC) oli "pettänyt pahasti" potilaat. Terveyslautakunta pyysi varauksetta anteeksi "kauheaa epäonnistumista". Tuomari sanoi: "Tutkimuksessa on paljastunut vakavia henkilökohtaisia ja järjestelmällisiä puutteita. "Vale of Levenin sairaalan potilaat joutuivat pahasti pettymään NHS Greater Glasgow'n ja Clyden eri tasoilla toimivien ihmisten toimesta, joiden tehtävänä oli huolehtia heistä." "Henkilökohtaista kärsimystä" Hän lisäsi: "Yksittäiset henkilöt tekivät virheitä, mutta kokonaisvastuu on oltava terveydenhuoltohallituksella". Lordi MacLean sanoi, että "järjestelmät eivät yksinkertaisesti olleet riittäviä, jotta C. diffin kaltaista hoitoon liittyvää infektiota voitaisiin torjua tehokkaasti". Hän lisäsi: "Tärkein oppi on, että Vale of Levenin sairaalassa tapahtuneen, joka aiheutti tällaista henkilökohtaista kärsimystä, ei pitäisi koskaan antaa toistua." Hän lisäsi: "Vale of Levenin sairaalassa tapahtuneen ei pitäisi koskaan antaa toistua." Lordi MacLean ilmaisi myös näkemyksensä, että 34 kuolemantapausta oli todennäköisesti aliarvioitu luku, koska kaikista potilaista ei ollut saatavilla potilastietoja kyseisenä ajanjaksona. Hän mainitsi huonot tilat, kuten pesualtaiden ja käymälöiden puutteen, sekä rakennuksen rakenteeseen liittyvät ongelmat todisteina huonosta hallinnosta. Tuomari totesi, että pitkäaikainen epävarmuus Vale of Levenin sairaalan tulevaisuudesta vaikutti osaltaan huonoon moraaliin ja rekrytointiin. Tuomarin mukaan NHS GGC:n johtajien heikko johtaminen vaikutti osaltaan siihen, että hoitotyö oli ala-arvoista ja että lääketieteellisessä henkilöstössä oli puutteita. Hän sanoi, että kokemattomilla nuorilla lääkäreillä oli liikaa vastuuta ja että konsultit olivat ylikuormitettuja. Lordi MacLean sanoi myös, että antibiootteja määrättiin tapauksissa, joissa se ei ollut asianmukaista. Hänen raportissaan todettiin useita puutteita: Raportissa on 75 suositusta, jotka koskevat muun muassa infektioiden ehkäisyä ja valvontaa, hoitotyötä ja lääketieteellistä hoitoa, antibioottien määräämistä, viestintää potilaiden ja omaisten kanssa sekä kuoleman todistamista. "Toistuvat varoitukset" Lordi MacLean lisäsi: "Olen vakuuttunut siitä, että tehokkaalla tarkastusjärjestelmällä olisi pystytty havaitsemaan sairaalan infektioiden ehkäisyn ja valvonnan toimintahäiriöt. "Raportointi, vastuuvelvollisuus ja varmennus on oltava tehokkaalla tavalla toteutettu. "Tämä puuttui Vale of Levenin sairaalasta. Lisäksi useiden vuosien ajan toistetut varoitukset antibioottien harkitun määräämisen tärkeydestä eivät vaikuttaneet." C. diff -tutkimus C. diff on bakteeri, joka elää harmittomasti 10-15 prosentin aikuisten suolistossa. Se aiheuttaa ripulia, kun suolistoflooran herkkä tasapaino häiriintyy, usein antibioottikuurin jälkeen. Se leviää helposti ilmassa leviävien itiöiden välityksellä. Vale of Levenin C. diff -tapauksen tutkintaa lykättiin viisi kertaa. Tutkimuksen kustannusten arvioidaan lopulta olevan hieman alle 10 miljoonaa puntaa. Lordi MacLean myönsi, että parannuksia on tehty C. diff -taudin puhkeamisen jälkeen. Hän sanoi: "NHS Greater Glasgow and Clyde otti kesäkuun 2008 jälkeen käyttöön tehokkaammat CDI:n (C. diff) raportointijärjestelmät, mutta viestiä olisi vahvistettava, että järjestelmillä on varmistettava, että tärkeät tiedot välitetään osastolta hallitukselle (NHS GGC). "Olen vakuuttunut siitä, että ehdotettujen suositusten hyväksyminen johtaa siihen, että potilaiden hoitoon ja erityisesti CDI:n kaltaisen infektion saaneiden potilaiden hoitoon keskitytään huomattavasti paremmin. "Vaikka tutkinnan työtä ohjasivat juuri CDI:n hoidon epäonnistumiset sairaalassa, suosituksilla pitäisi toivottavasti olla kauaskantoisempi vaikutus." "Syvästi pahoillani" NHS GGC:n puheenjohtaja Andrew Robertson sanoi: "Haluan esittää johtokunnan ja henkilökunnan puolesta täydellisen ja varauksettoman anteeksipyynnön potilaille, joita asia koski, ja perheille, jotka menettivät sukulaisensa C. diff:lle tammikuun 2007 ja vuoden 2008 lopun välisenä aikana. "Tämä oli kauhea epäonnistuminen, ja pahoittelemme sitä syvästi. "Voin vakuuttaa, että saatujen kokemusten perusteella vastaavaa ei voi tapahtua enää koskaan." Terveyslautakunnan toimitusjohtaja Robert Calderwood lisäsi: "Toistan henkilökohtaisen anteeksipyyntöni ja toivon, että omaiset voivat lohduttautua sillä, että taudinpurkauksesta saadut kokemukset ovat johtaneet merkittäviin parannuksiin kliinisissä käytännöissä, esimerkiksi antibioottien määräämisessä entistä harkitummin. "Nämä merkittävät parannukset, jotka on toteutettu kuuden vuoden takaisten traagisten tapahtumien jälkeen, ovat tehneet Vale-sairaalasta ja kaikista Greater Glasgow'n ja Clyden sairaaloista potilaille turvallisempia kuin koskaan aiemmin." Thompsons Solicitorsin julkaisemassa lausunnossa perheet, jotka kärsivät Vale of Levenin sairaalassa esiintyneestä C. diff -bakteerista, totesivat seuraavaa: "Emme voi sanoa teille tänään sanoja, jotka kuvaisivat tarkasti sitä vihaa, tuskaa ja surua, jota olemme tunteneet viimeisten seitsemän vuoden aikana siitä kärsimyksestä, jonka läheisemme joutuivat kokemaan, kun he menehtyivät tähän kauheaan tautitapaukseen. "Monet meistä seurasivat täysin voimattomina, kun rakkaat perheenjäsenemme kuolivat ahdistavissa ja nöyryyttävissä olosuhteissa sairaalan henkilökunnan kamppaillessa selviytyäkseen. "Seitsemän pitkän vuoden jälkeen olemme nyt päässeet siihen vaiheeseen, että lordi Maclean on tunnistanut monia taudinpurkauksen syitä ja antanut suosituksia, joiden avulla toivomme vilpittömästi, ettei kenenkään muun perheen tarvitse enää koskaan kärsiä samanlaista helvettiä kuin me olemme kokeneet." Perheet sanoivat, että 75 suositusta olivat "yksityiskohtaisia ja kauaskantoisia", ja he odottivat, että terveysviranomaiset panisivat ne "täysimääräisesti täytäntöön". He lisäsivät: "Vale of Levenin tapahtumat, jotka alkoivat vuoden 2007 loppukuukausina, ovat häpeäksi Skotlannin NHS:n tietoisuudelle. "Me kaikki uskomme NHS:ään, mutta uskomme on horjunut sen ytimiin asti. Ryhmänä jatkamme taistelua, kunnes kampanjamme oikeudenmukaisuuden puolesta läheisillemme on tyydytetty. "Uskomme vilpittömästi, että jos voimme estää jotain tällaista tapahtumasta enää koskaan, niin ainakin se on sopiva kunnianosoitus heidän muistolleen." Skotlannin vastanimitetty terveysministeri Shona Robison pyysi myös anteeksi potilailta ja perheiltä, joita asia koski, ja sanoi olevansa "todella pahoillaan". Hän sanoi: "NHS epäonnistui hoitovelvollisuudessaan kaikkia näitä potilaita ja heidän perheitään kohtaan. Terveysministeriön kabinettiministerinä olen syvästi pahoillani tästä asiasta minulle, tälle hallitukselle ja koko terveydenhuoltopalvelulle. "Siksi hyväksymme kaikki 75 suositusta ja menemme eteenpäin, jos voimme". Sen lisäksi, että perustan täytäntöönpanoryhmämme, kirjoitan tänään kaikille terveyslautakunnille, jotta ne varmistavat, että ne tarkastelevat palvelujaan raportin perusteella ja vastaavat hallitukselle kahdeksan viikon kuluessa." Robison myönsi, että lordi MacLeanin raportti oli osoittanut "selkeän kuvan järjestelmän puutteista, jotka johtivat C. diff -taudin puhkeamiseen". Niihin kuului "investointien puute sairaalaan, joka ei yksinkertaisesti enää soveltunut tarkoitukseensa... johtajien valvonnan puute ja perustavanlaatuinen yhteyksien katkeaminen osastotasolla tapahtuvien asioiden ja johtokunnan johtohenkilöiden välillä". "Raportissa tuodaan esiin ne, jotka joko luopuivat velvollisuuksistaan tai eivät pystyneet hoitamaan niitä tehokkaasti", Robison sanoi. "Tällaiselle käytökselle ei ole sijaa NHS:ssä, joka alitti jopa vähimmäisvaatimukset, joita odotamme. Terveyslautakunnan on työnantajana pohdittava seurauksia, ja odotamme, että se harkitsee raportin tätä näkökohtaa koskevia havaintoja pikaisesti." Analyysi, Eleanor Bradford, BBC:n Skotlannin terveyskirjeenvaihtaja Clostridium difficile -bakteerin taudinpurkaus Vale of Levenin sairaalassa oli yksi monista, joita tuolloin esiintyi eri puolilla Yhdistynyttä kuningaskuntaa. Viranomaiset sanovat usein, että paljon on muuttunut, mutta tällä kertaa se on todella muuttunut. C. difficilen määrä on 75 prosenttia pienempi kuin aiemmin. Tämä on saavutettu paremmalla hygienialla ja infektioiden torjunnalla, mutta ylivoimaisesti suurin vaikutus Greater Glasgow'ssa saavutettiin muuttamalla määrättyjä antibiootteja. Sairastuneiden tai kuolleiden omaiset haluavat oikeutetusti tietää, miksi näitä muutoksia ei tehty aiemmin. Yleisö saattaa kuitenkin päätyä esittämään tärkeämmän kysymyksen: oliko 10 miljoonan punnan arvoinen tutkimus, joka kesti niin kauan, että päätelmiin mennessä ongelma oli jo suurelta osin korjattu. Terveysministeri totesi, että epidemian puhkeamisen aikaan "ei ollut olemassa tehokasta tarkastusjärjestelmää, jonka avulla nämä puutteet olisi voitu havaita". "Nyt meillä on tehokas tarkastusrutiini Healthcare Environment Inspectorate -viraston kautta, joka tekee ennalta ilmoittamattomia, kattavia tarkastuksia ja vaatii kiireellisiä toimia", hän sanoi. Robison lisäsi: "Ensisijainen tavoitteemme on ottaa opiksi, jotta Vale of Levenin sairaalassa tapahtunut ei enää koskaan toistuisi". Terveysministeri antaa tiistaina iltapäivällä ministeriön lausunnon tutkimuksesta, jota voi seurata suorana lähetyksenä tai tilauksesta BBC Scotlandin Democracy Live -sivustolla. Skotlannin hallituksen täydellinen vastaus raporttiin julkaistaan keväällä 2015. Dumbartonin työväenpuolueen kansanedustaja Jackie Baillie sanoi, että tulokset ovat "antaneet oikeutta" perheille, jotka olivat vaatineet julkista tutkimusta. "Vale of Levenin sairaalassa puhjennut C. diff -epidemia oli Yhdistyneen kuningaskunnan pahin korkean kuolleisuusluvun vuoksi", hän sanoi. "Perheet ansaitsevat sairaalan johdolta, NHS Greater Glasgow and Clyde -järjestöltä ja Skotlannin hallitukselta ainoastaan täydellisen anteeksipyynnön virheistä, jotka vaaransivat potilaiden hoidon." "Vaikeaa luettavaa" Hän lisäsi: "Se, mitä Vale of Levenissä tapahtui, ei saisi koskaan toistua missään päin Skotlantia, joten on elintärkeää, että otamme opiksemme ja panemme MacLeanin suositukset täysimääräisesti täytäntöön". Skotlannin konservatiivien terveyspuolueen edustaja Jackson Carlaw sanoi, että raportti olisi "erittäin vaikeaa luettavaa" niille, jotka menettivät läheisiään. Hän sanoi: "Siinä esitetään epäonnistuminen toisensa jälkeen, ja sekä terveyslautakunnalle että Skotlannin hallitukselle esitetään hyvin hankalia kysymyksiä." Carlaw sanoi, että koska Skotlannin uusi pääministeri Nicola Sturgeon toimi terveysministerinä toukokuusta 2007 alkaen, hänen "olisi selitettävä, miksi infektioiden valvonta- ja tarkastusjärjestelmät olivat niin puutteellisia ja miksi Skotlannin hallitus ei kiinnittänyt huomiota rajan eteläpuolella saatuihin kokemuksiin". Hän lisäsi: "Monet esitetyistä suosituksista on jo toteutettu, ja olen varma, että NHS:n henkilökunta kaikkialla Skotlannissa on ehdottomasti sitoutunut siihen, että tällainen taudinpurkaus ei koskaan toistuisi". BMA:n Skotlannin kansanterveyskomitean puheenjohtaja Charles Saunders sanoi, että raportti on "epämiellyttävää luettavaa kaikille terveydenhuollon tarjoamiseen osallistuville". "Vaikka tunnustamme, että tämän tutkimuksen alusta lähtien on toteutettu useita toimia potilasturvallisuuden ja hoitostandardien parantamiseksi, on tärkeää, että NHS ja Skotlannin hallitus eivät ole itsetyytyväisiä. "Joitakin olosuhteita, jotka johtivat Vale of Levenin sairaalassa koettuihin haasteisiin, on edelleen olemassa, eikä vain pienissä yleissairaaloissa." Unisonin aluejärjestäjä Matt McLaughlin sanoi: "On reilua sanoa, että NHS Glasgow and Clyde on nyt ottanut käyttöön järjestelmiä, jotka tunnistaisivat samanlaisen suuntauksen, jos se tapahtuisi nykyään, ja tämä on tervetullutta. "Raportissa tuodaan kuitenkin esiin myös monia ongelmia, jotka eivät valitettavasti ole harvinaisia kaikkialla Skotlannissa ja joita sairaanhoitajiemme jäsenet ovat tuoneet esiin jo pitkään: liian vähän henkilökuntaa, laitteiden puute, vääränlainen ammattitaidon yhdistelmä ja vähän tai ei lainkaan lisähenkilökuntaa, kun kliiniset tarpeet osastolla muuttuvat." Reevel Alderson, BBC:n Skotlannin sisäasioiden kirjeenvaihtaja Kampanjoijat vaativat usein skandaalin tai tragedian jälkeen julkista tutkimusta. Niitä on kuitenkin järjestetty vain neljä sen jälkeen, kun nykyistä lakia säädettiin vuonna 2005. Hallituksen ongelmana on, että tutkimukset ovat kalliita ja pitkiä. Lordi Penrosen tutkimus verensiirtoihin käytettävän veren tarttumisesta hepatiitti C -virukseen ei ole vielä antanut raporttia, vaikka se on tiettävästi maksanut 12 miljoonaa puntaa ja kestänyt tähän mennessä viisi vuotta. Julkiset tutkimukset, joiden puheenjohtajana toimii tuomari, voivat kuitenkin antaa suosituksia, joista tulee oikeudellisesti sitovia. Stocklinen räjähdystä koskevan ICL:n tutkimuksen aikana todisteet huonosti hoidetuista maanalaisista kaasuputkista saivat Health and Safety Executiven (HSE) tarkastamaan muita tiloja ja antamaan täytäntöönpanomääräyksiä. Vuonna 2012 Skotlannin hallitus ilmoitti, että se aikoo kuulla julkisten tutkimusten järjestelmän parannuksista, jotta niistä saataisiin nopeampia, nopeampia ja halvempia. Toistaiseksi mitään ei kuitenkaan ole tehty.</w:t>
      </w:r>
    </w:p>
    <w:p>
      <w:r>
        <w:rPr>
          <w:b/>
        </w:rPr>
        <w:t xml:space="preserve">Tulos</w:t>
      </w:r>
    </w:p>
    <w:p>
      <w:r>
        <w:t xml:space="preserve">Skotlannin suurinta terveyslautakuntaa on arvosteltu ankarasti maan pahinta Clostridium difficile (C. diff) -epidemiaa koskevassa tutkimuksessa.</w:t>
      </w:r>
    </w:p>
    <w:p>
      <w:r>
        <w:rPr>
          <w:b/>
        </w:rPr>
        <w:t xml:space="preserve">Esimerkki 1.3111</w:t>
      </w:r>
    </w:p>
    <w:p>
      <w:r>
        <w:t xml:space="preserve">Ylikonstaapeli Michael Grigg vangittiin joulukuussa sen jälkeen, kun hänet todettiin syylliseksi kahteen lapseen kohdistuneeseen seksuaaliseen kanssakäymiseen. Hänen uhrinsa, alle 16-vuotias tyttö, oli tuolloin poliisikokelas, kerrottiin väärinkäytöskäsittelyssä. Hertfordshiren poliisipäällikkö Charlie Hall sanoi, että Griggin käytös oli "törkeää ja erittäin vahingollista". Hän katsoi, että konstaapeli oli syyllistynyt törkeään virkavirheeseen, ja sanoi, että ylikonstaapeli Grigg erotetaan ilman irtisanomisaikaa ja hänet lisätään kiellettyjen henkilöiden luetteloon. "Hänen käytöksensä on kaukana siitä, mitä poliisilta voidaan hyväksyä tai odottaa", hän sanoi. "Ylikonstaapeli Grigg on osoittanut olevansa häpeäksi kollegoilleen ja ammattikunnalleen." Hatfieldissä asunut konstaapeli tuomittiin joulukuussa kuudeksi ja puoleksi vuodeksi vankeuteen, kun hänet oli tuomittu Harrow Crown Courtissa. Hänet merkittiin myös elinikäiseen seksuaalirikollisten rekisteriin ja hänelle määrättiin seksuaalisen vahingon estämismääräys. Kuulemisessa kerrottiin, että vankilassa olevalle upseerille ilmoitettiin väärinkäytösmenettelystä, mutta hän "teki selväksi, ettei halunnut osallistua siihen". Rikokset tapahtuivat vuosina 2007-2012, kun ylikonstaapeli Grigg toimi poliisin kadettijohtajana ja hänen uhrinsa oli kadetti. Hall sanoi, että ylikonstaapeli Grigg "kohdistui haavoittuvassa asemassa olevaan henkilöön, lapseen, ajankohtina, jolloin hän tiesi heidän olevan yksin". "Hän käytti väärin luottamusasemaansa poliisina ja kadettijohtajana henkilökohtaiseen seksuaaliseen tyydytykseen", hän sanoi. "Hänen käytöksensä on ollut aivan järkyttävää. Tunnen itseni täysin pettyneeksi ylikonstaapeli Griggin törkeän käytöksen vuoksi." Etsi BBC:n uutiset: East of England Facebookista, Instagramista ja Twitteristä. Jos sinulla on juttuehdotuksia, lähetä sähköpostia osoitteeseen eastofenglandnews@bbc.co.uk Aiheeseen liittyvät Internet-linkit Hertfordshiren poliisi.</w:t>
      </w:r>
    </w:p>
    <w:p>
      <w:r>
        <w:rPr>
          <w:b/>
        </w:rPr>
        <w:t xml:space="preserve">Tulos</w:t>
      </w:r>
    </w:p>
    <w:p>
      <w:r>
        <w:t xml:space="preserve">Poliisi, joka harjoitti seksuaalista kanssakäymistä lapsen kanssa toimiessaan kadettien johtajana, on erotettu.</w:t>
      </w:r>
    </w:p>
    <w:p>
      <w:r>
        <w:rPr>
          <w:b/>
        </w:rPr>
        <w:t xml:space="preserve">Esimerkki 1.3112</w:t>
      </w:r>
    </w:p>
    <w:p>
      <w:r>
        <w:t xml:space="preserve">Heidän vuoden 2009 debyyttilevyään luonnehti Jacksonin kimeä lauluääni. Jackson ja bänditoveri Ben Langmaid kirjoittavat parhaillaan materiaalia jatko-osaa varten kiertuepäivien välissä. Hän kertoi: "En tiedä, mitä se tarkoittaa: Jackson sanoi: "Laulutyylistä tulee erilainen, olen muuttanut tapaani laulaa. Ei tarkoituksella, se on vain tapahtunut, kun olen nähnyt, mitä voin tehdä äänelläni." Vaikka Jacksonin rakkaus 80-luvun popmusiikkiin näkyi vahvasti ensimmäisellä albumilla, hän sanoo, että uudella levyllä he ottavat käyttöön uuden soundin. "Musiikki, josta pidän nyt, on täysin erilaista", hän sanoi. "En kuuntele enää 80-luvun musiikkia. Tietenkin kuuntelen edelleen, mutta en samantyyppistä 80-luvun musiikkia. "Olen kuunnellut paljon enemmän italodiscoa ja vanhaa funkia. Vaikutteet tulevat olemaan hyvin erilaisia seuraavalla levyllä." Huolimatta poimimalla kaksi ehdokkuutta tämän vuoden Brit Awards Jackson sanoi hän oli "tyytyväinen" tunnustusta, mutta "ei jotain minua ja Ben roikkua massiivisesti".</w:t>
      </w:r>
    </w:p>
    <w:p>
      <w:r>
        <w:rPr>
          <w:b/>
        </w:rPr>
        <w:t xml:space="preserve">Tulos</w:t>
      </w:r>
    </w:p>
    <w:p>
      <w:r>
        <w:t xml:space="preserve">La Roux -elektropop-duon toinen puolikas Elly Jackson sanoo muuttavansa ääntään tulevaa toista albumiaan varten.</w:t>
      </w:r>
    </w:p>
    <w:p>
      <w:r>
        <w:rPr>
          <w:b/>
        </w:rPr>
        <w:t xml:space="preserve">Esimerkki 1.3113</w:t>
      </w:r>
    </w:p>
    <w:p>
      <w:r>
        <w:t xml:space="preserve">Pääoikeus viittasi siihen, että valtakunnansyyttäjä peruutti äskettäin syytteet hallituksen poliitikkoja vastaan. "Syyttäjällä ei ole valtuuksia peruuttaa syytteitä, jos on olemassa todisteita", sanoi tuomari Asoka de Silva BBC:n singaleesinkieliselle Sandeshaya-palvelulle. Valtakunnansyyttäjä Mohan de Silva peruutti murhasyytteet entistä kansanedustajaa Chandana Katriarachchia vastaan, kun oikeudenkäynti muista syytteistä oli käynnissä. Hän peruutti myös raiskaussyytteet Colombon alueen hallituspuolueen kansanedustajaa Duminda Silvaa vastaan, joka on myös puolustusministeriön tarkkailupuolueen jäsen. "Voin vain sanoa, että on väärin, että syyttäjä peruutti syytteet", sanoi tuomari Asoka de Silva. "Mutta en tiedä, miksi näin tapahtui; syyttäjän on selitettävä, miksi hän peruutti syytteet", hän sanoi. Sri Lankan entinen ylituomari Sarath Nanda Silva kyseenalaisti aiemmin syyttäjän syytteiden peruuttamisen laillisuuden. Sarath Nanda Silva, joka toimi tuomarin virassa yli vuosikymmenen ajan, sanoi, että syytteiden peruuttaminen "heikentää oikeuslaitosta ja oikeuslaitoksen riippumattomuutta". "Jos todisteita ei ollut, miksi syyttäjä nosti syytteet?", entinen tuomari kysyi BBC Sandeshayan haastattelussa. Entisen tuomarin mukaan syyttäjän päätös peruuttaa syytteet, kun juttu on kesken, rikkoo hyväksyttyjä normeja. Väistyvä ylituomari lisäsi, että syyttäjä on ainoa viranomainen, joka voi nostaa rikossyytteet epäiltyjä vastaan. Asoka de Silva, joka seurasi Sarath Silvaa vuonna 2009, jää eläkkeelle ensi kuussa oltuaan virassa kaksi vuotta. Hän sanoi palaavansa YK:n tuomioistuimeen (ICCPR), mutta hänellä ei ole aikomusta toimia missään muussa virassa ulkomailta ja presidentti Mahinda Rajapaksalta tulleista pyynnöistä huolimatta. BBC Sandeshaya lähettää lähipäivinä sarjan haastatteluja väistyvän tuomarin kanssa.</w:t>
      </w:r>
    </w:p>
    <w:p>
      <w:r>
        <w:rPr>
          <w:b/>
        </w:rPr>
        <w:t xml:space="preserve">Tulos</w:t>
      </w:r>
    </w:p>
    <w:p>
      <w:r>
        <w:t xml:space="preserve">On väärin, että oikeusministeri peruuttaa epäiltyä vastaan nostetut rikossyytteet, sanoi Sri Lankan ylin tuomari.</w:t>
      </w:r>
    </w:p>
    <w:p>
      <w:r>
        <w:rPr>
          <w:b/>
        </w:rPr>
        <w:t xml:space="preserve">Esimerkki 1.3114</w:t>
      </w:r>
    </w:p>
    <w:p>
      <w:r>
        <w:t xml:space="preserve">David Daviesin mukaan harjoitus osoitti, ettei muita vaihtoehtoja tueta. Keskiviikkoiltana kansanedustajat hylkäsivät kahdeksan ehdotusta, mukaan lukien vaatimukset tulliliitosta EU:n kanssa ja uudesta kansanäänestyksestä. Entinen Walesin ulkoministeri Stephen Crabb arvioi, että pääministerin sopimuksen läpimenomahdollisuudet tämän viikon loppuun mennessä ovat alle 50 prosenttia. Brexit: Mitä nyt tapahtuu? Crabb puhui ennen kuin ilmoitettiin, että parlamentin alahuone äänestää perjantaina EU:n erosopimuksesta ja yrittää näin päästä eroon Brexitin umpikujasta, mutta ei äänestä poliittisesta lisäjulistuksesta. Oikeudellisesti sitovassa erosopimuksessa määritellään, kuinka paljon rahaa Yhdistyneen kuningaskunnan on maksettava EU:lle ratkaisuna, siirtymäkauden yksityiskohdat, kansalaisten oikeudet ja "backstop-järjestelyt", joilla estetään kovan rajan syntyminen Pohjois-Irlannin ja Irlannin tasavallan välille. Poliittinen julistus on kehys sille, miten EU:n ja Yhdistyneen kuningaskunnan väliset suhteet tulevaisuudessa toimivat. Jos parlamentin jäsenet tukevat perjantaina erosopimusta, hallitus sanoo, että Yhdistynyt kuningaskunta eroaa EU:sta 22. toukokuuta. Keskiviikkoillan äänestykset brexit-vaihtoehdoista pidettiin Commonsissa päivänä, jolloin May kertoi konservatiivien kansanedustajille, että hän eroaa, jos hänen sopimustaan tuetaan. Kaksi walesilaista konservatiivikansanedustajaa, jotka ovat äänestäneet sopimusta vastaan kahdesti, kertoivat BBC Walesille, että pääministerin siirto ei silti riittäisi heille sopimuksen tukemiseen, jos kolmas äänestys järjestetään. Vaatimukset tulliliitosta EU:n kanssa hylättiin äänin 272-264, kun taas vaatimus kansanäänestyksen järjestämisestä sopimuksen hyväksymiseksi hylättiin äänin 295-268. David Davies, Monmouthin konservatiivien kansanedustaja ja vuoden 2016 kansanäänestyksen aikana vasemmiston jättämisen kannattaja, on tukenut pääministerin sopimusta alahuoneessa. Hänen mukaansa keskiviikon harjoitus osoittaa, "että ainoa toimintatapa on hyväksyä sopimus". Mitään vaihtoehtoa ei tueta." "Kaikkien brexitin kannattajien on ymmärrettävä, että tämä on kaupungin ainoa peli", hän sanoi. Sopimus on "ainoa mahdollisuutemme päästä ulos Euroopan unionista", Davies lisäsi. Preseli Pembrokeshiren konservatiivikansanedustaja Crabb tukee Mayn sopimusta "selkeänä laillisena tapana erota EU:sta". Hän sanoi kuitenkin BBC Radio Walesille, että Brexit on hoidettu niin huonosti, että annan sille alle 50 prosentin mahdollisuuden päästä läpi viikon loppuun mennessä. Plaid Cymru -puolueen Westminsterin johtaja Liz Saville Roberts sanoi, että uusi kansanäänestys olisi "kaikkein eniten kannatusta saanut, jos sitä tarkastellaan positiivisesti eikä negatiivisesti". Hän sanoi BBC:n Wales Live -ohjelmassa, että uuden kansanäänestyksen kannatus oli "suurempi kuin pääministerin aiemmat äänestykset sopimuksestaan". Saville Roberts lisäsi, että vaikka May voi saada eronpyynnöstä tukea joiltakin konservatiiveilta, "se voi hyvinkin menettää osan työväenpuolueen kannatuksesta, joka hänellä oli ja joka nyt näkee hänen tarjoamansa sopimuksen hiipuvan". Walesin pääministeri Mark Drakeford sanoi, että äänestystulos oli "pettymys... mutta ei yllättävä". Työväenpuolueen edustaja Nia Griffith sanoi, että keskiviikon äänestykset olivat "vasta prosessin alku". "Meidän on selvästi istuttava alas ja yritettävä saada aikaan paras mahdollinen järjestelmä, joka voi avata keskustelua edelleen", varjopuolustusministeri sanoi. Theresa May on kahdesti epäonnistunut saamaan brexit-sopimustaan läpi alahuoneessa, kun suuri osa konservatiivien kansanedustajista on äänestänyt sitä vastaan. Keskiviikkoiltana DUP sanoi, ettei se edelleenkään tue erosopimusta. Pääministeri kertoi kansanedustajille aikomuksestaan erota, jos sopimus menee läpi takapenkkiläisten torykansanedustajien 1922-komiteassa. Carmarthen Westin ja Etelä-Pembrokeshiren konservatiivien kansanedustaja Simon Hart sanoi, että tunnelma kokouksessa oli "kunnioittava", kun pääministeri esitteli suunnitelmansa. Hän kertoi BBC:n uutiskanavalle, että Mayn lupaus luopua tehtävästään ja "muut tapahtumat" muuttavat ihmisten mielipiteitä hänen sopimuksestaan. Hän väitti, että erosopimuksen läpimeno oli "lähestymässä" . Mutta entinen Brexit-ministeri David Jones sanoi: "Olen äänestänyt kaksi kertaa erosopimusta vastaan, koska se on vastoin kansallista etua. "Sopimus pysyy muuttumattomana, enkä ole kuullut mitään sellaista, joka saisi minut muuttamaan mieltäni." Aberconwyn kansanedustaja Guto Bebb sanoi: "..: "Meitä pyydetään nyt äänestämään erosopimuksen puolesta, jonka pääministeri on järjestänyt ja neuvotellut, mutta tulevista suhteista neuvottelee joku muu, emmekä tiedä kuka. "Henkilökohtaisesti olen sitä mieltä, että se tekee sopimuksesta entistäkin vähemmän houkuttelevan." Sekä Bebb että Jones olivat vastustaneet brexit-sopimusta, mutta hyvin erilaisista syistä. Bebb toivoo läheisempää suhdetta Euroopan unioniin ja uutta kansanäänestystä, kun taas Jones on huolissaan siitä, että Yhdistynyt kuningaskunta pysyisi liian tiiviisti sidottuna blokkiin. Loput kuusi walesilaista konservatiivikansanedustajaa ovat äänestäneet sopimuksen puolesta. Jäämistä äänestävät työväenpuolueen kansanedustajat arvostelivat pääministerin ilmoitusta jyrkästi. Cardiffin keskustan kansanedustaja Jo Stevens sanoi, että kyseessä oli "pääministerin kansanedustajilleen antama äärimmäinen lahjonta Tory-puolueen pelastamiseksi". "Tällä ei ole mitään tekemistä kansallisen edun kanssa", hän sanoi, ja Rhonddan kansanedustaja Chris Bryant kutsui sitä "puolueelliseksi ja yksityiseksi eduksi, joka on naamioitu periaatteeksi". Konservatiivien walesilaissihteeri Alun Cairns sanoi, että May oli "yrittänyt tuoda yhteen erilaisia näkemyksiä puolueen kummaltakin puolelta ja maan kummaltakin puolelta". "Mielestäni tämä on esimerkki siitä, että hän asettaa maan jälleen kerran itsensä edelle, kuten hän on aina tehnyt", hän sanoi. Plaid Cymru -puolueen johtaja Adam Price kutsui siirtoa yhdeksi "oudoimmista poliittisista strategioista, joita virassa oleva hallituksen päämies on koskaan käyttänyt".</w:t>
      </w:r>
    </w:p>
    <w:p>
      <w:r>
        <w:rPr>
          <w:b/>
        </w:rPr>
        <w:t xml:space="preserve">Tulos</w:t>
      </w:r>
    </w:p>
    <w:p>
      <w:r>
        <w:t xml:space="preserve">Parlamentin jäsenten ainoa toimintatapa sen jälkeen, kun he hylkäsivät joukon vaihtoehtoja Theresa Mayn brexit-sopimukselle, on hyväksyä sopimus, sanoi Walesin tohtorikansanedustaja.</w:t>
      </w:r>
    </w:p>
    <w:p>
      <w:r>
        <w:rPr>
          <w:b/>
        </w:rPr>
        <w:t xml:space="preserve">Esimerkki 1.3115</w:t>
      </w:r>
    </w:p>
    <w:p>
      <w:r>
        <w:t xml:space="preserve">Renata Antczak, 49, nähtiin viimeksi lähellä kotiaan Hullissa vietyään tyttärensä kouluun 25. huhtikuuta. Hänen hammaslääkärinä työskentelevää aviomiestään Majid Mustafaa, 47, Beamsley Waylta syytetään salaliitosta myrkyllisen aineen antamiseksi rouva Antczakille. Mustafaa ja Robert Lipinskiä, 45, Emerald Grovesta, syytetään myös Dariusz Kleinertille tahallaan aiheutetun vakavan ruumiinvamman tuottamisesta. Herra Lipinski joutuu myös syytteeseen salaliitosta, jonka tarkoituksena on antaa haitallista ainetta rouva Antczakille ja toiselle uhrille, hänen vaimolleen Anna Lipinskille. Molemmat miehet saapuivat aiemmin Hullin oikeusistuimeen. Heidät vangittiin, ja he saapuvat Hull Crown Courtin eteen 19. kesäkuuta. Lisää tästä ja muista Hullin jutuista Antczak oli ajanut tyttärensä Broadcare Primary Schooliin aamulla, jolloin tämä katosi. Katoamista tutkiva poliisi on tutkinut useita osoitteita kaupungissa. Poliisin tiedottaja sanoi, että syytteet kahta miestä vastaan nousivat esiin osana tutkintaa, mutta lisäsi, että Antczakin katoamista käsitellään edelleen "kadonneen henkilön tutkintana". Aiheeseen liittyvät Internet-linkit HM Courts Service</w:t>
      </w:r>
    </w:p>
    <w:p>
      <w:r>
        <w:rPr>
          <w:b/>
        </w:rPr>
        <w:t xml:space="preserve">Tulos</w:t>
      </w:r>
    </w:p>
    <w:p>
      <w:r>
        <w:t xml:space="preserve">Kadonneen naisen aviomies on saapunut oikeuteen vastaamaan syytteisiin.</w:t>
      </w:r>
    </w:p>
    <w:p>
      <w:r>
        <w:rPr>
          <w:b/>
        </w:rPr>
        <w:t xml:space="preserve">Esimerkki 1.3116</w:t>
      </w:r>
    </w:p>
    <w:p>
      <w:r>
        <w:t xml:space="preserve">Näyttelijä puhui näyttelijäkollegansa Adam Sandlerin kanssa Variety-lehden kuvaamassa haastattelussa. 27-vuotias kuvaili koomikon kanssa käydyssä keskustelussa, miten hän käsitteli sitä, että hän on yksi Hollywoodin tunnetuimmista hahmoista. Hän sanoi, että hänen käytöksensä tarkoituksena oli "puolustaa" itseään ei-toivotulta huomiolta. "Minä vain yleensä, kun astun julkiselle paikalle, minusta tulee uskomattoman töykeä", Nälkäpeli-tähti sanoi. "Se on tavallaan ainoa tapani puolustautua." Hän esitteli joitakin menetelmiä, joita hän käyttää lannistaakseen faneja, jos nämä lähestyvät hänen pöytäänsä ravintolassa, heiluttamalla sormeaan ja vetämällä kasvojaan. Lawrence paljasti myös, miten hän sanoo suoraan "ei!", jos fani pyytää selfietä. Lawrence, joka oli Forbesin mukaan maailman parhaiten palkattu näyttelijä vuosina 2015 ja 2016, kertoi, että toinen tapa on sanoa: "En ole tänään töissä". Sandler nauroi näyttelijättären kommenteille ja kysyi häneltä: "Tuletko jäiseksi?" Hän paljasti olevansa myöntyväisempi faneja kohtaan, antaen heidän vetää tuoleja pöytäänsä. Näyttelijä vitsaili: "Istutan heidät alas, ruokin heidät. Annan heidän hengailla lasteni kanssa." Hän sanoi, että yrittää joskus kuitenkin estää ihmisiä ottamasta selfieitä hänen kanssaan ja sanoo heille: "Ette halua sitä. Mitä aiot tehdä sillä?" Lawrence kuitenkin sanoi, että hänen mielestään huomio on pahempaa Sandlerin kaltaisille koomikoille, koska ihmiset "vain olettavat, että he ovat parhaita ystäviäsi". Hän jatkoi, että hän ulkoiluttaa usein koiraansa New Yorkin Central Parkissa, mutta saa paljon enemmän huomiota aina, kun hän on koomikkoystävänsä Amy Schumerin kanssa. Sandler vitsaili, että koska hänen uransa on lähempänä loppua kuin Lawrencen, hän halusi ottaa kaiken mahdollisen irti fanien huomiosta. "Elämäni lähestyy loppuaan", hän vitsaili. "Haluan tavata niin monta ihmistä kuin mahdollista." Seuraa meitä Facebookissa, Twitterissä @BBCNewsEnts tai Instagramissa bbcnewsents. Jos sinulla on juttuehdotus, lähetä sähköpostia osoitteeseen entertainment.news@bbc.co.uk.</w:t>
      </w:r>
    </w:p>
    <w:p>
      <w:r>
        <w:rPr>
          <w:b/>
        </w:rPr>
        <w:t xml:space="preserve">Tulos</w:t>
      </w:r>
    </w:p>
    <w:p>
      <w:r>
        <w:t xml:space="preserve">Jennifer Lawrence sanoo, että hänestä tulee "uskomattoman töykeä" välttääkseen fanien huomion julkisilla paikoilla.</w:t>
      </w:r>
    </w:p>
    <w:p>
      <w:r>
        <w:rPr>
          <w:b/>
        </w:rPr>
        <w:t xml:space="preserve">Esimerkki 1.3117</w:t>
      </w:r>
    </w:p>
    <w:p>
      <w:r>
        <w:t xml:space="preserve">20-vuotias mies pidätettiin, kun hän putosi takapyörän kolosta koneen laskeutuessa Länsi-Lontoon lentokentälle sunnuntai-iltana. Mies päästettiin vapaaksi Metropolitan Police -poliisin varoituksen jälkeen, sillä Britannian rajavartiolaitos ei pyri karkottamaan häntä. Hänellä oli mustelmia ja hypotermia, joka johtui jopa -41 celsiusasteen ulkolämpötilasta. Asiantuntijoiden mukaan salamatkustaja kuitenkin selvisi lennosta, koska kone lensi matalalla myrskyisän sään välttämiseksi. Kone kuului Yhdistyneistä arabiemiirikunnista kotoisin olevalle sheikille, ja se oli seisonut tyhjillään Wienin Schwechatin lentokentän asematasolla torstaista lähtien. Se lensi ilman matkustajia Heathrow'hun. Mies kertoi ilmeisesti Britannian viranomaisille, että hän pääsi Schwechatissa aidan alta ja kiipesi ensimmäisen näkemänsä koneen alustaan tietämättä sen määränpäätä. "Erittäin onnekas" Metin tiedottajan mukaan mies pidätettiin vuoden 2009 lennonvarmistusmääräyksen vastaisesta lentokoneeseen kätkeytymisestä, mutta häntä varoitettiin ja päästettiin vapaaksi ilman jatkotoimia. Yhdistyneen kuningaskunnan rajavartiolaitos ei käsittääkseni pyri karkottamaan häntä. Yhdistyneen kuningaskunnan rajavartiolaitoksen rajavartiopäällikkö Brodie Clark sanoi: "Tämä henkilö otettiin kiinni heti hänen saavuttuaan Yhdistyneeseen kuningaskuntaan. Henkilöllisyys tarkistettiin täydellisesti. "Teemme yhteistyötä ulkomailla toimivien kollegojen kanssa, jotta voimme käyttää uusinta teknologiaa satamissamme ja tarkistaa ihmiset useiden tarkkailulistojen perusteella, jotta voimme estää meitä vahingoittavia henkilöitä tulemasta Yhdistyneeseen kuningaskuntaan." Siviili-ilmailuviranomaisen (CAA) tiedottaja sanoi, että mies oli "hyvin onnekas", että hän oli elossa. Hän sanoi: "Jos he eivät löydä oikeaa osaa, he voivat murskaantua, kun lentokoneen alusta nousee ylös. "Korkeuden ja lämpötilojen vuoksi lennon aikana heille aiheutuu vakava riski altistumisesta ja hapenpuutteesta. "Jos se ei tapa heitä, he voivat olla tajuttomia, kun lentokone laskeutuu, ja se voi tarkoittaa, että kun alusteline avautuu uudelleen, he putoavat ulos." "Jos he eivät kuole, he voivat olla tajuttomia, kun lentokone laskeutuu, ja se voi tarkoittaa, että kun alusteline avautuu uudelleen, he putoavat ulos."</w:t>
      </w:r>
    </w:p>
    <w:p>
      <w:r>
        <w:rPr>
          <w:b/>
        </w:rPr>
        <w:t xml:space="preserve">Tulos</w:t>
      </w:r>
    </w:p>
    <w:p>
      <w:r>
        <w:t xml:space="preserve">Poliisi on vapauttanut ilman syytteitä romanialaisen salamatkustajan, joka lensi Wienistä Heathrow'n lentokentälle piiloutumalla yksityiskoneen pyörätilaan.</w:t>
      </w:r>
    </w:p>
    <w:p>
      <w:r>
        <w:rPr>
          <w:b/>
        </w:rPr>
        <w:t xml:space="preserve">Esimerkki 1.3118</w:t>
      </w:r>
    </w:p>
    <w:p>
      <w:r>
        <w:t xml:space="preserve">Kansanedustajien neuvosto ja juutalaisten johtajien neuvosto ovat kuitenkin toistaneet työväenpuolueen johtajalle osoittamansa varoituksen, jonka mukaan "sanojen sijasta" tarvitaan tekoja. Kokouksen yksityiskohdista ja ajankohdasta ei ole vielä päätetty. Corbyn sanoi aiemmin, että hän tapaisi näiden kahden ryhmän johtajat "ilman ennakkoehtoja". Hän on vaatinut tällaista tapaamista jo yli viikon ajan, mutta molemmat ryhmät olivat kieltäytyneet järjestämästä tapaamista ennen kuin hän olisi suostunut "keskustelujen toimintasuunnitelmaan". Tähän sisältyi Corbynin sitoumus tukea julkisesti parlamentin jäseniä, joita arvosteltiin osallistumisesta työväenpuolueen antisemitismin vastaiseen mielenosoitukseen. Corbyn sanoi aiemmin keskiviikkona ryhmille lähettämässään kirjeessä: "En aseta mitään rajoituksia asioille, jotka haluatte ottaa esille, ja olen iloinen, että esityslista kattaa jo hahmottelemanne asiat." Hän lisäsi: "Arvostan ja ymmärrän ilmaisemaanne vihaa ja toistan päättäväisyyteni taistella antisemitismiä vastaan työväenpuolueessa ja yhteiskunnassa yleensä." Vastauksessaan Board of Deputies ja Jewish Leadership Council sanoivat: "Yhteisömme on seurannut tiiviisti viime viikkojen tapahtumia. "Ymmärrätte varmasti, että osa siitä, mitä he ovat nähneet, ei ole ollut rauhoittavaa." Heidän mukaansa on "ratkaisevan tärkeää", että Corbyn käyttää "omaa henkilökohtaista arvovaltaansa työväenpuolueen johtajana vaadittavien muutosten aikaansaamiseksi", mutta "tärkeintä jatkossa ovat teot eivätkä sanat". He hyväksyivät Corbynin ehdotuksen, jonka mukaan Labour-puolueen uuden pääsihteerin Jennie Formbyn olisi osallistuttava kokoukseen. Kirjeen ovat allekirjoittaneet sekä kansanedustajien neuvoston puheenjohtaja Jonathan Arkush että juutalaisten johtajien neuvoston puheenjohtaja Jonathan Goldstein. Molemmat ryhmät arvostelivat Corbynia siitä, että hän osallistui maanantaina illalliselle, jonka järjesti Jewdas, "radikaali" vasemmistolainen juutalaisyhdistys, joka on aiemmin väittänyt, että väitteet työväenpuolueen antisemitismistä olivat poliittinen juoni puoluejohtajan mustamaalaamiseksi. Arkush sanoi tiistaina: "Jos Jeremy Corbyn menee heidän tilaisuuteensa, miten voimme ottaa vakavasti hänen ilmoitetun sitoumuksensa olla liittolainen antisemitismiä vastaan?". Board of Deputies ja Jewish Leadership Council kirjoittivat Corbynille viime keskiviikkona ja esittivät, mitä he haluaisivat tapaamiselta työväenpuolueen johtajan kanssa. Ne kehottivat Corbynia ottamaan "henkilökohtaisen vastuun" puolueen antisemitismin torjumiseksi tekemästä työstä ja ratkaisemaan tapaukset "kiinteässä aikataulussa". He vaativat myös, että työväenpuolueen jäsenille ja parlamentin jäsenille kielletään esiintymislavojen jakaminen "sellaisten henkilöiden kanssa, jotka on erotettu tai erotettu antisemitismin vuoksi". Lisäksi he vaativat antisemitismiä koskevan koulutuksen parantamista, mukaan lukien "selkeä luettelo kielenkäytöstä, jota ei voida hyväksyä". He haluavat myös, että riippumaton oikeusasiamies valvoo työväenpuolueen antisemitismin torjuntaa ja että puolueelle ja juutalaisyhteisön johtajille annetaan säännöllisesti tietoja. Mielenosoittajat, joiden joukossa oli useita työväenpuolueen kansanedustajia, kokoontuivat viime maanantaina Parliament Squarelle vaatimaan Corbynilta tiukempia toimia antisemitismin suhteen. Juutalainen ääni työväenpuolueelle -ryhmän järjestämässä pienemmässä vastamielenosoituksessa väitettiin, että työväenpuolueen johtaja oli poliittisten vastustajiensa "noitavainon" uhri. Juutalaisjohtajat sanoivat, ettei Corbyn ollut tehnyt tarpeeksi tuomitakseen mielenosoitustaan tukeneisiin työväenpuolueen kansanedustajiin kohdistuneet "pahoinpitelyt ja loukkaukset". "Heidän on kuultava teidän sanovan julkisesti ja omalla äänellänne, että meillä oli täysi oikeus protestoida antisemitismiä vastaan", he sanoivat Corbynille viime keskiviikkona lähettämässään kirjeessä.</w:t>
      </w:r>
    </w:p>
    <w:p>
      <w:r>
        <w:rPr>
          <w:b/>
        </w:rPr>
        <w:t xml:space="preserve">Tulos</w:t>
      </w:r>
    </w:p>
    <w:p>
      <w:r>
        <w:t xml:space="preserve">Juutalaisyhteisöjen johtajat ovat sopineet tapaavansa Jeremy Corbynin keskustellakseen hänen pyrkimyksistään torjua antisemitismiä työväenpuolueessa.</w:t>
      </w:r>
    </w:p>
    <w:p>
      <w:r>
        <w:rPr>
          <w:b/>
        </w:rPr>
        <w:t xml:space="preserve">Esimerkki 1.3119</w:t>
      </w:r>
    </w:p>
    <w:p>
      <w:r>
        <w:t xml:space="preserve">Syyttäjiä on arvosteltu sen jälkeen, kun valamiehistöt vapauttivat näyttelijät Bill Roachen ja Michael Le Vellin syytteistä. Jotkut konservatiivien kansanedustajat ovat myös kyseenalaistaneet päätöksen nostaa syyte Ribble Valleyn kansanedustajaa Nigel Evansia vastaan. Evans vapautettiin syytteistä, mutta syyttäjä on puolustanut päätöstä nostaa syyte. Alahuoneen entinen konservatiivien varapuheenjohtaja vapautettiin torstaina Prestonin kruununoikeudessa yhdeksästä syytteestä, muun muassa raiskauksesta, seksuaalisesta hyväksikäytöstä. Oikeusministerin toimisto korosti, että Grieve ja syyttäjä tapaavat noin kahden viikon välein ja keskustelevat yleensä suurista tapauksista tuomioiden jälkeen. "Negatiivinen viesti" Oikeusministerin toimiston tiedottaja sanoi: "Yksittäisten tapausten hoitaminen on riippumattoman CPS:n (Crown Prosecution Service) ja DPP:n asia. "Osana CPS:ää valvovaa tehtäväänsä ja kuten tällaisissa korkean profiilin tapauksissa on tavallista, oikeusministeri kuitenkin keskustelee näistä tapauksista DPP:n kanssa seuraavassa tavanomaisessa kokouksessa." Heidän odotetaan tapaavan pääsiäisen jälkeen. BBC:n poliittinen kirjeenvaihtaja Ross Hawkins sanoi, että pitkäaikainen protokolla merkitsee, että oikeusministeri ei puhu DPP:n kanssa tapauksista, joissa on nostettu syytteitä poliitikkoja vastaan, ennen kuin ne on saatu päätökseen. Roache vapautettiin raiskauksesta ja siveettömästä pahoinpitelystä helmikuussa, ja Le Vell vapautettiin viime vuoden syyskuussa useista lasten seksuaalista hyväksikäyttöä koskevista syytteistä. Lontoossa sijaitsevan lasten ja naisten hyväksikäyttöä tutkivan yksikön johtaja Liz Kelly sanoi Guardianille, että hän pelkäsi Evansin oikeudenkäynnin ympärillä käytävän keskustelun lähettävän "erittäin kielteisen viestin seksuaalisen väkivallan uhreille". "Nyt, kun meneillään on korkean profiilin oikeudenkäyntejä, poliittinen sekaantuminen, joka heikentää työtä seksuaalirikosten syytteeseenpanon parantamiseksi, olisi lopetettava", hän sanoi. CPS:n arvostelijat, mukaan lukien eräät konservatiivien kansanedustajat, ovat sanoneet, että sen on vältettävä yhdistämästä useita heikkoja tapauksia, jotta niistä saataisiin vahva tapaus. Saunders puolusti päätöstä viedä Nigel Evansin tapaus oikeuteen. Hän sanoi, että CPS:n tehtävänä ei ole jahdata kuuluisuuksia, vaan se nostaa syytteen jokaista tapausta vastaan samalla tavalla. Hän sanoi tutkivansa tapausta nähdäkseen, voidaanko siitä ottaa opiksi - kuten on tavallista kaikkien vapauttavien tuomioiden kohdalla - mutta hän torjui CPS:n menettelytapojen laajamittaisen muuttamisen tällaisissa tapauksissa. "Mielestäni teimme oikean päätöksen viedessämme asian tuomioistuimeen", Saunders sanoi. "Tarkastimme kaikki todisteet ja päätimme, että tuomion saamiseen oli realistiset mahdollisuudet. Meidän on kuitenkin muistettava, että valamiehistö soveltaa hyvin erilaista, paljon tiukempaa testiä, joka on, ovatko he vakuuttuneita siitä, että asiassa ei ole mitään epäilyksiä." Hän vakuutti, että CPS jatkaa vaikeiden tapausten viemistä oikeuteen, jos ne täyttävät CPS:n vaatimukset.</w:t>
      </w:r>
    </w:p>
    <w:p>
      <w:r>
        <w:rPr>
          <w:b/>
        </w:rPr>
        <w:t xml:space="preserve">Tulos</w:t>
      </w:r>
    </w:p>
    <w:p>
      <w:r>
        <w:t xml:space="preserve">Valtakunnansyyttäjä Dominic Grieve keskustelee julkisten syyttäjien johtajan Alison Saundersin kanssa epäonnistuneista seksuaalirikos- ja raiskaustapauksista, jotka on nostettu korkean profiilin henkilöitä vastaan.</w:t>
      </w:r>
    </w:p>
    <w:p>
      <w:r>
        <w:rPr>
          <w:b/>
        </w:rPr>
        <w:t xml:space="preserve">Esimerkki 1.3120</w:t>
      </w:r>
    </w:p>
    <w:p>
      <w:r>
        <w:t xml:space="preserve">Harley, pelastettu malamuutti, on auttanut stressaantuneita ja vammaisia matkustajia. Harley - ja omistaja Niel Chisholm - ovat työskennelleet kokeiluluontoisesti. Harleysta toivotaan tulevan pysyvästi. Lentoaseman mukaan terapiakoirat ovat varsin yleisiä amerikkalaisilla lentoasemilla, mutta Yhdistyneessä kuningaskunnassa niitä ei ole. Chisholm sanoi: "Kun menemme lentokentälle, aloitamme lähtöselvityksestä, jonne vammaiset menevät. "Sitten kiertelemme lähtöselvityksen, turvatarkastuksen ja verovapaiden myymälöiden kautta - 99 prosenttia reaktioista on ollut myönteisiä". "Harley tekee vain taikojaan, ja kaikki rakastavat häntä, mutta kysymme aina ennen kuin lähestymme jotakuta, sillä kaikki eivät ole koiraharrastajia", sanoo Harley. "Valvon Harleya koko ajan, sillä sen hyvinvointi on tärkeintä. Se saa paljon taukoja." Lentoaseman päivystäjä Fraser Bain sanoi: "Harley on kaunis koira, jolla on niin lempeä luonne, että ihmiset lämpenivät sille heti. "Haluamme tutkia, miten Harley voisi olla hyödyksi lentoaseman kautta matkustaville matkustajille." "Olemme innokkaita tutkimaan lisää tapoja, joilla Harley voisi olla hyödyksi lentoaseman kautta matkustaville matkustajille."</w:t>
      </w:r>
    </w:p>
    <w:p>
      <w:r>
        <w:rPr>
          <w:b/>
        </w:rPr>
        <w:t xml:space="preserve">Tulos</w:t>
      </w:r>
    </w:p>
    <w:p>
      <w:r>
        <w:t xml:space="preserve">Aberdeenin kansainvälisellä lentoasemalla on käytetty terapiakoiraa, minkä väitetään olevan ensimmäinen tapaus Yhdistyneessä kuningaskunnassa.</w:t>
      </w:r>
    </w:p>
    <w:p>
      <w:r>
        <w:rPr>
          <w:b/>
        </w:rPr>
        <w:t xml:space="preserve">Esimerkki 1.3121</w:t>
      </w:r>
    </w:p>
    <w:p>
      <w:r>
        <w:t xml:space="preserve">Commonsin puhemiehen johtama paneeli valitsi australialaisen Carol Millsin, mutta arvostelijoiden mukaan hänellä ei ole riittävästi tietoa parlamentaarisesta menettelystä. Bercow kertoi, että nimitykseen liittyvistä kysymyksistä on keskusteltava "yksityiskohtaisesti". Hän lisäsi kannattavansa kansliapäällikön tehtävien jakamista. Parlamentin kansliapäällikkö on parlamentin tärkein perustuslaillinen neuvonantaja ja neuvonantaja kaikissa parlamentin menettelytavoissa ja asioissa. Hänelle maksetaan 200 000 puntaa vuodessa, ja hän vastaa myös alahuoneen yleishallinnosta, mukaan lukien vuokrasopimusten ja sopimusten allekirjoittamisesta sekä alahuoneen palveluihin liittyvistä julkisista menoista. "Monimutkaisempi" Mills työskentelee tällä hetkellä Australian senaatissa, Australian parlamentin ylähuoneessa, parlamentin palveluista vastaavassa ministeriössä, joka valvoo rakennuksia, ateriapalveluja ja henkilöstöä. Parlamentin jäsenet ovat kyseenalaistaneet hänen soveltuvuutensa Yhdistyneen kuningaskunnan tehtävään, ja yli 80 parlamentin jäsentä allekirjoitti esityksen, jossa vaadittiin, että ehdokasta kuullaan nimitystä edeltävässä kuulemistilaisuudessa. Bercow kertoi lausunnossaan parlamentin jäsenille, että hän oli aiemmin ilmaissut kannattavansa työn jakamista kahtia, koska parlamentin asiat olivat vuosien mittaan muuttuneet "monimutkaisemmiksi". Tämä ei kuitenkaan ollut saanut tarpeeksi kannatusta muutoksen tekemiseksi ennen kuin rekrytointiprosessi oli alkanut. Bercow sanoi: "Uskon, että rekrytointiprosessissa on toivottavaa pitää pieni tauko, kunnes tällaisia kysymyksiä tutkitaan ja jäsenten näkemyksiä kysytään yksityiskohtaisesti." Hän lisäsi, että "sillä välin" kaksi virkailijan tehtävää hoidettaisiin nykyisten parlamentin jäsenten toimesta. Bercow sanoi odottavansa, että asia "ratkaistaan hyvällä tahdolla ja yksimielisesti". Edellinen kansliapäällikkö Sir Robert Rogers jäi eläkkeelle heinäkuun lopussa, ja nimityskiistan vuoksi hänen seuraajansa ei ollut paikalla, kun parlamentin jäsenet palasivat kesätauolta, ja kansliapäällikön apulainen David Natzler toimi väliaikaisesti kansliapäällikkönä. Natzleria pidettiin suosikkina vakituiseen virkaan, mutta kuusijäseninen lautakunta, joka koostuu kolmen suurimman puolueen johtavista kansanedustajista sekä parlamentin oikeusasiamies Julie Mellorista, valitsi avoimen valintamenettelyn jälkeen Millsin parhaaksi ehdokkaaksi. Hänen nimittämistään kyseenalaistavan esityksen tehnyt konservatiivien Jesse Norman kysyi puhemieheltä: "Selvyyden vuoksi kysyn, oletteko samaa mieltä siitä, että hän ei ole pätevä tehtävään ainakaan virkanimityksen menettelytapojen ja perustuslaillisten näkökohtien osalta, ja jos näin on, aiotteko peruuttaa suosituskirjeen, ainakin tauon ja kuulemisen ajaksi?" Bercow vastasi: "Sanon, että ei ole minun asiani peruuttaa nimeä. Paneeli teki päätöksen. Toivon, että parlamentin jäsenet hyväksyvät, ettei olisi sopivaa kommentoida vielä käynnissä olevaan prosessiin osallistuvien henkilöiden ominaisuuksia tai suorituksia." Kansliapäällikkö on kuninkaallinen nimitys, joka tehdään pääministerin suosituksesta, joka puolestaan ottaa huomioon parlamentin viranomaisten neuvot.</w:t>
      </w:r>
    </w:p>
    <w:p>
      <w:r>
        <w:rPr>
          <w:b/>
        </w:rPr>
        <w:t xml:space="preserve">Tulos</w:t>
      </w:r>
    </w:p>
    <w:p>
      <w:r>
        <w:t xml:space="preserve">John Bercow on ilmoittanut, että parlamentin jäsenten kanssa syntyneen riidan jälkeen parlamentin alahuoneen seuraavan kansliapäällikön rekrytoinnissa pidetään "vaatimaton tauko".</w:t>
      </w:r>
    </w:p>
    <w:p>
      <w:r>
        <w:rPr>
          <w:b/>
        </w:rPr>
        <w:t xml:space="preserve">Esimerkki 1.3122</w:t>
      </w:r>
    </w:p>
    <w:p>
      <w:r>
        <w:t xml:space="preserve">Suffolkin Baberghin piirineuvosto - lausutaan "Bay-ber" - on saanut nimensä anglosaksisesta paikannimestä Barberga, ja se on ollut olemassa vuodesta 1974. Viime kuussa se ilmoitti suunnitelmista nimetä itsensä uudelleen South Suffolk Counciliksi, mikä maksaa noin 10 000 puntaa. Tämän kuun kokousta, jossa päätös oli määrä tehdä, on lykätty. Nimenmuutos on nyt epätodennäköinen ennen vuotta 2021. Neuvoston varajohtaja Clive Arthey sanoi: "Myönnämme, että pohdittavaa on paljon, ja haluamme antaa kaikille valtuutetuille enemmän aikaa pohtia mahdollisia etuja, vaikutuksia ja kustannuksia ennen kuin kokouksessa tehdään päätös." Viranomaisen johtaja John Ward sanoi suunnitelmista ilmoittaessaan, että ihmiset "eivät useinkaan tiedä, missä Babergh sijaitsee, ja jopa kamppailevat sen ääntämisestä". Ward lisäsi, että nimenmuutos antaisi heille mahdollisuuden "tehdä selväksi, keitä me olemme, missä me olemme ja mitä me edustamme". "Bay-ber" Suffolkin yliopiston englannin kielen lehtorin Jenny Amosin mukaan Babergh-sanalla on kaksi mahdollista johdannaista. Hän sanoi, että ääntäminen on mahdollisesti seurausta nykykieleen siirtyneistä äänteistä. Tohtori Amos sanoi: "Kun kaikki tämä kielihistorian sekamelska yhdistetään, tuloksena on 'bay-ber'."</w:t>
      </w:r>
    </w:p>
    <w:p>
      <w:r>
        <w:rPr>
          <w:b/>
        </w:rPr>
        <w:t xml:space="preserve">Tulos</w:t>
      </w:r>
    </w:p>
    <w:p>
      <w:r>
        <w:t xml:space="preserve">Valtuusto, jonka nimeä ihmiset eivät osaa lausua, on pysäyttänyt suunnitelmat nimensä muuttamiseksi ainakin kahdeksi vuodeksi.</w:t>
      </w:r>
    </w:p>
    <w:p>
      <w:r>
        <w:rPr>
          <w:b/>
        </w:rPr>
        <w:t xml:space="preserve">Esimerkki 1.3123</w:t>
      </w:r>
    </w:p>
    <w:p>
      <w:r>
        <w:t xml:space="preserve">Mies haavoitti kolmea poliisia Joue-les-Toursin poliisiasemalla lähellä Toursin kaupunkia ennen kuin hänet ammuttiin. Hyökkääjä oli Burundissa syntynyt Ranskan kansalainen, jolla on rikosrekisteri, kertoi tutkintaa lähellä oleva lähde Ranskan uutistoimisto AFP:lle. Paikalle lähetettiin terrorisminvastaisia tutkijoita, lähde lisäsi. Ranskan poliisiliiton jäsen Christophe Crepin kertoi France 2 -televisiokanavalle, että hyökkääjällä oli ollut "pitkä veitsi, kuten keittiöveitsi". "Hän hakkasi [oven] heloja, joten poliisit avasivat [oven] nähdäkseen, mitä hän teki, ja hän heittäytyi välittömästi kollegojeni kimppuun, puukotti yhtä käteen ja hyökkäsi toista kaulaan ja kasvoihin", Crepin lisäsi. Tutkijat keskittyvät tiettävästi siihen, oliko radikaalilla islamilla osuutta asiaan, ja ovat käynnistäneet tutkinnan "murhayrityksestä ja rikollisesta salaliitosta terroristijärjestön yhteydessä", kertoo BBC:n Lucy Williamson Pariisista. Joidenkin tietojen mukaan hyökkääjän veli oli ilmaissut halunsa matkustaa Syyriaan, kirjeenvaihtajamme kertoo. Vuonna 2012 ranskalainen islamisti Mohammed Merah tappoi seitsemän ihmistä Toulousen kaupungissa. Hänet tapettiin lopulta 32 tuntia kestäneen piirityksen jälkeen hänen asunnossaan kaupungissa.</w:t>
      </w:r>
    </w:p>
    <w:p>
      <w:r>
        <w:rPr>
          <w:b/>
        </w:rPr>
        <w:t xml:space="preserve">Tulos</w:t>
      </w:r>
    </w:p>
    <w:p>
      <w:r>
        <w:t xml:space="preserve">Poliisi on ampunut Keski-Ranskassa miehen, joka hyökkäsi heidän kimppuunsa veitsen kanssa huutaen "Jumala on suuri!" arabiaksi, kertovat ranskalaiset tiedotusvälineet.</w:t>
      </w:r>
    </w:p>
    <w:p>
      <w:r>
        <w:rPr>
          <w:b/>
        </w:rPr>
        <w:t xml:space="preserve">Esimerkki 1.3124</w:t>
      </w:r>
    </w:p>
    <w:p>
      <w:r>
        <w:t xml:space="preserve">BBC Walesin saamien lukujen mukaan vuodesta 2009 lähtien on allekirjoitettu yli 600 niin sanottua kompromissisopimusta. Kymmenen vuotta sitten NHS Wales sanoi, että sopimuksia, joilla voidaan kieltää entisiä työntekijöitä puhumasta työpaikoistaan, pitäisi käyttää vain harvoin. Sopimuksia voidaan käyttää, kun työnantajan ja työntekijän välinen suhde on katkennut. Niitä voidaan kuitenkin käyttää myös uudelleenjärjestelyjen yhteydessä, irtisanomisten yhteydessä tai kun työntekijä on tehnyt valituksen esimerkiksi syrjinnän vuoksi. Walesin hallituksen mukaan sopimusten käytöstä on olemassa "selkeät ohjeet", mutta sitä on kehotettu tarkistamaan asiaa. Vaikka työntekijöitä estetään puhumasta edellisen työsuhteensa yksityiskohdista, he voivat tuoda esiin potilasturvallisuuteen liittyviä huolenaiheita. BBC:n saamien lukujen mukaan walesilaiset terveyslautakunnat ovat vuodesta 2009 lähtien allekirjoittaneet 612 kompromissisopimusta, joiden arvo on lähes 17,5 miljoonaa puntaa. Yli puolet sopimuksista - 313 - on tehty Pohjois-Walesissa sijaitsevassa Betsi Cadwaladr -terveyslautakunnassa, jonka kustannukset ovat yli 9 miljoonaa puntaa, kun taas Hywel Dda -terveyslautakunnassa, joka palvelee Walesin keski- ja länsiosia, ei ole tehty yhtään sopimusta. Valtaosa Betsi Cadwaladrin sopimuksista allekirjoitettiin niin sanotun vapaaehtoisen ennenaikaisen vapauttamisjärjestelmän (VER) puitteissa, mikä tarkoittaa, että henkilöstö päättää lähteä vapaaehtoisesti. NHS:n palveluksesta tämän järjestelmän mukaisesti lähtevien työntekijöiden edellytetään luopuvan oikeuksistaan esittää vaatimuksia tuomioistuimissa. "Uudet ohjeet" Englannissa terveydenhuoltoelinten on ensin pyydettävä valtiovarainministeriön ja Westminsterin terveysministeriön hyväksyntä kompromissisopimuksen tekemiseen. Walesissa vastuu sopimusten hallinnoinnista on kuitenkin suoraan kullakin terveyslautakunnalla. Vuonna 2003 Walesin NHS:n silloinen johtaja Ann Lloyd totesi, että "harvinaisissa tapauksissa", joissa organisaatiot saattavat joutua harkitsemaan salassapitolausekkeen käyttöä, niitä olisi pidettävä "uudenlaisina ja kiistanalaisina ja kuultava NHS Walesin osaston kanssa". Walesin liberaalidemokraatit vaativat Walesin hallitusta tutkimaan sopimuksiin liittyvää ohjeistusta. "Heidän on tarkistettava, noudatetaanko edellisen NHS:n johtajan antamia ohjeita", sanoi johtaja Kirsty Williams. "Heidän on annettava uudet ohjeet näiden sopimusten määrän rajoittamiseksi ja varmistettava myös, että paikalliset terveyslautakunnat raportoivat oikein niiden sopimusten määrän, joiden parissa ne työskentelevät." "Heidän on annettava uudet ohjeet. "Meidän ei pitäisi käyttää walesilaisten veronmaksajien rahoja näihin sopimuksiin, kun tiedämme, että NHS:n resursseihin kohdistuu tällaisia paineita." Walesin kuninkaallisen sairaanhoitajakollegion johtaja Tina Donnelly sanoi uskovansa, että kompromissisopimuksiin käytetyt varat ovat seurausta hallituksen aiemmasta politiikasta, jolla Walesin terveydenhuoltopalveluja on järjestetty uudelleen, ja kustannuksista, joita aiheutuu henkilöstön vähentämisestä. Donnelly lisäsi: "Jatkuvilla uudelleenjärjestelyillä, jotka toteutetaan kahden tai kolmen vuoden välein, on hintansa. "Olisimme huolissamme, jos ihmiset joutuisivat allekirjoittamaan kompromissisopimuksen, jossa he eivät voisi sanoa mielipidettään, enkä ole tietoinen siitä, että näin tapahtuu Walesissa. "Vaarallinen tilanne" "Mutta kun tarkastellaan lukumäärää, olisi mielestäni kysyttävä, kuinka usein niitä annetaan sen sijaan, että ihmiset pysyisivät työsuhteessa ja siirtyisivät muihin tehtäviin paikallisessa terveyslautakunnassa." Hän sanoi, että "se on vaarallista". Jonathan Morgan, riippumaton terveysalan konsultti ja entinen parlamentin jäsen, sanoi, että lausekkeita pitäisi käyttää NHS:ssä vain harvoin. Hän sanoi seuraavaa: "Jos olisin edelleen julkisen talouden valiokunnan puheenjohtaja, kuten viime vaalikaudella, pyytäisin päätilintarkastajaa tarkastelemaan, miksi näin suuria rahasummia on käytetty, mitkä ovat olosuhteet, mitä niistä voidaan oppia ja mitä muutoksia voitaisiin tehdä sen varmistamiseksi, että näitä sopimuksia käytetään vasta viimeisenä keinona." Welsh NHS Confederation sanoi ymmärtävänsä, että suurin osa kyseisiin lukuihin sisältyvistä sopimuksista koskee henkilöstöä, joka on pyytänyt VER:iä. "Olemme huolissamme siitä, että näiden lukujen nykyinen tulkinta on harhaanjohtava...", tiedottaja sanoi. "VER:t ovat kustannustehokkaita ja halvempia kuin vaihtoehdot. Walesin hallitus rahoittaa niitä osana Invest to Save -aloitteita. "Tällaisessa sopimuksessa on lauseke, joka estää henkilöstöä palaamasta NHS Walesin palvelukseen määräajaksi tai hakemasta etuuksia, jotka olisivat kertyneet, jos he olisivat pysyneet työssä." Näin on kuitenkin tapahtunut. "Tällaisen kompromissisopimuksen tarkoituksena on turvata jäljelle jäävä henkilöstö ja välttää julkisten varojen väärinkäyttöä." Walesin hallituksen mukaan useimmat sopimukset vuodesta 2010 lähtien ovat kuuluneet vapaaehtoiseen varhaisen vapauttamisen järjestelmään, joka kehitettiin tukemaan vuoden 2009 NHS-uudistusohjelmaa Walesissa. "Järjestelmä on suunniteltu osana palvelujen uudenaikaistamisohjelmaa auttamaan henkilöstöä tekemään henkilökohtaisen päätöksen tulevasta työsuhteestaan", tiedottaja sanoi. "Jos henkilöstö jättää vapaaehtoisesti NHS Walesin työsuhteensa eikä hänen virkaansa korvata, hän saa asianmukaisen korvauksen erorahasta." Tiedottaja lisäsi: "Kun terveyslautakunnat muuttuvat, odotamme VERS-sopimusten määrän kasvavan, ja tämä näkyy näissä luvuissa." Betsi Cadwaladrin toimitusjohtaja ja puheenjohtaja erosivat viime kuussa hallituksen valvontaviranomaisten moitittavasta raportista. Johtokunta ennustaa velan olevan 3,9 miljoonaa puntaa tämän tilikauden loppuun mennessä. BBC Walesin tutkimuksen mukaan terveyslautakunta on käyttänyt vuodesta 2010 lähtien 9 073 165 puntaa kompromissisopimuksiin.</w:t>
      </w:r>
    </w:p>
    <w:p>
      <w:r>
        <w:rPr>
          <w:b/>
        </w:rPr>
        <w:t xml:space="preserve">Tulos</w:t>
      </w:r>
    </w:p>
    <w:p>
      <w:r>
        <w:t xml:space="preserve">Walesin NHS on käyttänyt neljän vuoden aikana yli 17 miljoonaa puntaa luottamuksellisuuslausekkeita sisältäviin henkilökunnan palkkoihin.</w:t>
      </w:r>
    </w:p>
    <w:p>
      <w:r>
        <w:rPr>
          <w:b/>
        </w:rPr>
        <w:t xml:space="preserve">Esimerkki 1.3125</w:t>
      </w:r>
    </w:p>
    <w:p>
      <w:r>
        <w:t xml:space="preserve">Amy WoodfieldBBC News, East Midlands Mutta vaikka pandemia saattoi estää monia esiintymästä, se ei estänyt niiden kasvua. Kasviravinneyritys Canna vei Giant Vegetable Championships -kilpailunsa kiertueelle Malvernin syysnäyttelyn peruuntumisen jälkeen, kun taas National Vegetable Society (NVS) siirsi osan kilpailuistaan verkkoon. Viljelijät saattoivat osallistua kilpailuun valokuvaamalla näytteensä ja lähettämällä sen sähköpostitse. Näin vihannesten viljelijät, kuten viisi maailmanennätystä hallussaan pitävä nottinghamshireläinen Joe Atherton, saattoivat esitellä vuoden 2020 satonsa tuomareille. Mansfield Woodhousesta kotoisin oleva 65-vuotias Atherton vei The Grow Show'hun osan jättiläisvihanneksistaan: On Tour -tapahtumaan Mansfieldissä viime viikonloppuna. Hän uskoo, että hän on saattanut tehdä kuudennen maailmanennätyksensä - tällä kertaa pisimmän kaalin maailmanennätyksen. Juurikasvi, joka muistuttaa ulkonäöltään palsternakkaa, kasvoi 5,5 metrin pituiseksi (18 jalkaa) lukituksen aikana. Hän myös rikkoi oman pisimmän punajuuren ennätyksensä 8,5 metrin pituisella pätkällä. Atherton sanoi, että tämä oli ainoa kilpailu, johon hän osallistui tänä vuonna pandemian vuoksi. Holly Bolus Cannasta sanoi: "Halusimme varmistaa, että [viljelijöillä] on edelleen mahdollisuus esitellä kovaa työtään, vaikka kaikki tavanomaiset näyttelyt on peruttu." Myös useat ensimmäistä kertaa mukana olevat jättivihannesten viljelijät ovat olleet kiinnostuneita. Yksi tällainen aloittelija - Dominic Driscoll Wingerworthista, Derbyshiren osavaltiosta - kasvatti 22 kilon (3,4 kiven) painoista kaalia piennarellaan lukituksen aikana. "En yleensä viljele jättivihanneksia", hän sanoi. "Teen mieluummin näyttäviä vihanneksia, jotka näyttävät kivoilta, kuin ylimitoitettuja, mutta sain siemenet ja ajattelin kokeilla sitä." "Kasvatuksen jännitys on aika jännittävää - sadonkorjuu on oikeastaan se surullinen osuus", hän sanoi. "Hauskinta on siinä työssä, että saa ne kasvamaan ja näkee niiden kasvavan." Koska hänellä ei ollut mahdollisuutta esitellä cornwallilaista perinnekaaliaan, Driscoll, 39, teki ainoan mahdollisen asian - söi sen. Hän sanoi, että toisin kuin useimmat jättiläisvihannekset, se maistui hyvältä. "Söimme sitä eilen illalla, ja se oli fantastista - todella tuoretta ja raikasta", hän sanoi. Etelä-walesilainen Kevin Fortey, joka ylläpitää verkossa toimivaa jättiläisvihannesten Facebook-ryhmää, sanoi, että lukitus oli tarjonnut viljelijöille eri puolilta maailmaa tilaisuuden pitää yhteyttä sosiaalisen median välityksellä. "Olemme järjestäneet verkossa hauskoja kilpailuja, ja kiinnostus jättivihannesten viljelyyn on kasvanut valtavasti, ja nuoremmat sukupolvet ovat tulleet mukaan", hän sanoi. Hän lisäsi, että viljelijät ovat lahjoittaneet vihanneksia hoitokoteihin ja ruokapankkeihin. "Se on hauska harrastus, joka auttaa ihmisiä pääsemään ulos ja pysymään positiivisena lukituksen aikana", hän lisäsi. Seuraa BBC East Midlandsia Facebookissa, Twitterissä tai Instagramissa. Lähetä juttuideoita osoitteeseen eastmidsnews@bbc.co.uk.</w:t>
      </w:r>
    </w:p>
    <w:p>
      <w:r>
        <w:rPr>
          <w:b/>
        </w:rPr>
        <w:t xml:space="preserve">Tulos</w:t>
      </w:r>
    </w:p>
    <w:p>
      <w:r>
        <w:t xml:space="preserve">Tänä vuonna suurin osa puutarhanäyttelyistä on peruttu, joten suurikokoisten vihannesten viljelijöillä ei ole juurikaan mahdollisuuksia esitellä tuotteitaan.</w:t>
      </w:r>
    </w:p>
    <w:p>
      <w:r>
        <w:rPr>
          <w:b/>
        </w:rPr>
        <w:t xml:space="preserve">Esimerkki 1.3126</w:t>
      </w:r>
    </w:p>
    <w:p>
      <w:r>
        <w:t xml:space="preserve">Soutik BiswasDelhin kirjeenvaihtaja Mukunda Wagh, maanviljelijä, käytti torjunta-ainetta lehmävarastossaan kotikylässään Maharashtran Washimin alueella. Sitten hän romahti vaahdoten suustaan ja makasi tajuttomana, kunnes hänen vaimonsa Babi löysi hänet. Hän kiidätti miehen sairaalaan, jossa lääkärit pesivät vatsan ja pelastivat miehen. Kolme vuotta myöhemmin, toukokuussa 2012, Waghin onni loppui. Hänen kahden hehtaarin tilansa soijasato oli epäonnistunut, ja hän hukkui 60 000 rupian (890 dollaria, 631 puntaa) velkaan, jonka hän oli lainannut ystäviltä ja sukulaisilta. Kyläläiset löysivät hänen elottoman ruumiinsa paikallisen kaasulaitoksen ulkopuolelta. Hän oli 38-vuotias. "Ei niin onnekas" "Jotkut sanovat, että hän joi itsensä hengiltä, toiset sanovat, että hänet tapettiin sähköiskulla. Hänen ruumiinsa oli muuttunut mustaksi. Olin vanhempieni luona, kun tämä tapahtui. Lapseni sanoivat, että jos olisin jäänyt kotiin, heidän isänsä ei olisi riistänyt itseltään henkeä", sanoo rouva Wagh, 38. Neljän vuoden aikana Wagh on rakentanut perheensä uudelleen - hän on tehnyt pitkiä työpäiviä, viljellyt perheen tonttia ja työskennellyt muiden tiloilla, lähettänyt poikansa ja tyttärensä ammattikorkeakouluun, ostanut karjaa ja maksanut suurimman osan miehensä lainasta takaisin. Itsehoitoryhmien matalakorkoiset lainat ovat olleet pelastusrengas. "Olen onnekas. Muut lesket eivät ole yhtä onnekkaita", hän sanoo istuessaan peltikattoisessa kodissaan Malegaonin kylässä. Yksi heistä on Archana Burare, 22-vuotias leski, joka asuu nyt ikääntyvien vanhempiensa ja poikavauvansa kanssa Washimin kylässä. Kun hänen miehensä menetti henkensä käytettyään torjunta-ainetta vuonna 2014, appivanhemmat hylkäsivät hänet ja lukitsivat heidän kotinsa, mikä pakotti hänet palaamaan maattoman isänsä ja kotiäidin luokse. Rouva Burare oli 19-vuotias mennessään naimisiin. Hänen miehensä oli ottanut vuokralle 12 hehtaarin tilan lainattuaan 50 000 rupiaa ja alkanut viljellä riisiä, maapähkinää ja soijaa. Ensimmäisenä vuonna sato oli hyvä, ja hän työskenteli myös toisella tilalla, ja asiat sujuivat hyvin. "Sitten sateet loppuivat ja maa kuivui. Kaivosta loppui vesi, ja sato epäonnistui." Velat kasvoivat ja perhe ajautui syöksykierteeseen. Hänen miehensä alkoi hänen mukaansa juoda ja hakata häntä. Sitten hän mursi jalkansa liikenneonnettomuudessa, eikä hänellä ollut varaa kalliiseen yksityisleikkaukseen. Samaan aikaan velat kasvoivat: 25 000 rupiaa siskon avioliittoon, toiset 20 000 rupiaa huonosti toimivaan maatilaan. "Olin mennyt vanhempieni luokse tauolle. Hän oli yksin kotona, kun hän joi torjunta-ainetta ja tappoi itsensä", rouva Burare kertoo. "En saanut korvausta [hallitukselta], koska maa ei kuulunut miehelleni. Appivanhempani eivät pidä yhteyttä." Rouva Burare työskentelee kokkina valtion lastenhoitokeskuksessa 850 rupian kuukausipalkalla, mutta hän ei ole saanut palkkaa kahdeksaan viime kuukauteen. Hänen leskeneläkkeensä on edelleen jumissa byrokratiassa. Hän kamppailee elättääkseen suurperheensä työskentelemällä muiden tiloilla. "Yritän turvata perheeni jonkin verran ostamalla muutaman vuohen ja puhvelin otettuani lainaa oma-apuryhmiltä. Kolmevuotias poikani joutui onnettomuuteen, ja jokainen tarkastus yksityisessä sairaalassa on kallis. Valtion sairaaloissa on tungosta, ja tutkimuksiin menee kolme päivää." Satovahingot Erään arvion mukaan yli 3 000 maanviljelijää on menettänyt henkensä Maharashtrassa vuosittain vuosina 2004-2013. Viime vuonna peräti 3 228 viljelijää menetti henkensä, mikä on korkein luku viimeiseen 14 vuoteen, kertoi hallituksen ministeri hiljattain parlamentille. 1 818 uhrin leskille maksettiin 100 000 rupian korvaus kullekin; loput eivät olleet oikeutettuja korvaukseen. Pahiten kärsivät Vidarbhan alueen laajat, sateella viljellyt maatilat, jotka sijaitsevat 11 Maharashtran piirikunnassa. Rahakasvien viljely on kallista, ja maailmanlaajuinen raaka-aineiden laskusuhdanne on johtanut kysynnän laskuun ja maatilojen tulojen pienenemiseen. Virallisia luottoja on niukasti saatavilla, joten maanviljelijät joutuvat lainaamaan koronkiskontaa yksityisiltä lainanantajilta ostaakseen siemeniä, lannoitteita, vesipumppuja ja maksaakseen perheen avioliiton. Kaksi peräkkäistä huonoa monsuunia ovat johtaneet siihen, että noin yhdeksän miljoonaa alueen maanviljelijää on joutunut kärsimään lähes kuivuudesta ja sadonmenetyksistä. Eikä siinä vielä kaikki. Leskien ei ole helppo saada korvauksia: sekavat maakirjat merkitsevät sitä, että tonttien omistusoikeudet ovat usein kiistanalaisia - neljässä piirikunnassa on noin 80 tapausta, jotka liittyvät maatilojen itsemurhien jälkeen syntyneisiin omistusoikeuskiistoihin - ja korvaus evätään, jos kuolleen maanviljelijän sisälmyksistä löytyy alkoholia. Vähäisen leskeneläkkeen käsittely voi kestää ikuisuuden. "Lesket kärsivät pahiten. Yksinäisiä naisia syrjitään muutenkin patriarkaalisissa kylätalouksissa. Jos he jäävät leskeksi, heidät usein heitetään ulos, heiltä viedään maa, ja heidän lastensa tulevaisuus on vaarassa", sanoo Kishore Tiwari, tunnettu maatilojen aktivisti, joka johtaa hallituksen paneelia itsemurhien hillitsemiseksi. "Ei tulevaisuutta" Tiwari arvioi, että 60 prosenttia Vidarbhan alueen noin 10 000 maatilan leskestä ei ole saanut korvauksia. Heidät pitävät hengissä kymmenet voittoa tavoittelemattomat ja itseapuryhmät, jotka ovat verkostoituneet Kisan Mitran (Farmer's Friend) kaltaisiin kansalaisjärjestöihin, jotka neuvovat leskiä, tarjoavat edullisia lainoja, tiedottavat heille heidän omaisuudestaan ja laillisista oikeuksistaan ja suojelevat heitä seksuaaliselta häirinnältä. Itsemurhat kuvastavat Intian huonokuntoisten maatilojen tilaa, sillä niiden osuus Intian BKT:sta on 14 prosenttia, mutta yli puolet yli miljardista ihmisestä on riippuvaisia niiden epävarmasta toimeentulosta. Monet maanviljelijät eivät yksinkertaisesti ansaitse tarpeeksi. Kun soija- ja puuvillasato hänen kolmen hehtaarin suuruisella viljelylohkollaan epäonnistui, Mandha Alonen aviomies Sharad lainasi rahaa ostaakseen autoriksan, kun hän työskenteli kuivuneella maatilalla Wardhan piirikunnassa. Vuonna 2011 hän kuitenkin loukkaantui vakavasti liikenneonnettomuudessa ja joutui myymään vaimonsa korut ja osan maastaan sekä ottamaan 200 000 rupian lainan useita leikkauksia varten. Hän alkoi laiminlyödä maksujaan. "Se mursi hänet täysin. Hän joi paljon ja hakkasi minua. Sitten Holi-päivänä (värien juhla) vuonna 2013 hän yksinkertaisesti käveli kylämme lähellä olevaan jokeen ja hukkui." Rouva Alone sanoo vaipuneensa masennukseen vuodeksi. Hän ei ollut oikeutettu korvauksiin, koska ruumiinavauksessa Sharadin ruumiista löytyi viinaa. Sitten hänen ovelleen saapui oma-apuryhmä, joka antoi hänelle pienen lainan ompelukoneen ostamista varten. Nyt hän ompelee vaatteita, tekee töitä muiden tiloilla ja vuokraa perheen tontin. Elämä on edelleen vaikeaa, ja hänen miehensä velat ovat edelleen maksamatta. "Olen sanonut pankille ja velallisille, etten voi enää maksaa. Sanon heille, että ottakaa vastuu lapsistani ja tehkää mitä haluatte", rouva Alone sanoo. "Maanviljelyllä ei ole enää tulevaisuutta. Kylissä maanviljelijät ajavat autoriksoja ja työskentelevät tiiliuuneissa. Heidän tyttärensä istuvat kotona, koska he eivät saa hyviä sulhasia. "Jos tulette tänne 10 vuoden kuluttua", Alone sanoo, "näette paljon, paljon enemmän leskiä".</w:t>
      </w:r>
    </w:p>
    <w:p>
      <w:r>
        <w:rPr>
          <w:b/>
        </w:rPr>
        <w:t xml:space="preserve">Tulos</w:t>
      </w:r>
    </w:p>
    <w:p>
      <w:r>
        <w:t xml:space="preserve">Hän yritti riistää itseltään hengen ensimmäisen kerran vuonna 2009.</w:t>
      </w:r>
    </w:p>
    <w:p>
      <w:r>
        <w:rPr>
          <w:b/>
        </w:rPr>
        <w:t xml:space="preserve">Esimerkki 1.3127</w:t>
      </w:r>
    </w:p>
    <w:p>
      <w:r>
        <w:t xml:space="preserve">Texasin rikosoikeusministeriön tiedottaja Jason Clark sanoi, että osavaltion pentobarbitaalitoimitukset loppuvat syyskuussa. Teksasissa on maan korkein teloitusprosentti, ja siellä on teloitettu 11 vankia tähän mennessä vuonna 2013. Jotkin lääkeyhtiöt ovat vastustaneet tuotteidensa käyttöä kuolemanrangaistukseen. Texas on käyttänyt teloituksissa heinäkuusta 2012 lähtien pentobarbitaalia, jota käytetään vaikean epilepsian hoitoon. Osavaltio joutui siirtymään kerta-annoksena käytettävään rauhoittavaan lääkkeeseen, kun natriumtiopentaalin, joka oli yksi kolmesta aiemmin käytetystä lääkkeestä, toimitukset loppuivat. Mutta osavaltion viranomaisilla on nyt vaikeuksia pentobarbitaalin saatavuuden kanssa, jota käytetään yleensä myös eläinten lopettamiseen. "Emme pysty käyttämään nykyisiä pentobarbitaalivarastojamme sen jälkeen, kun ne ovat loppuneet", Associated Press -uutistoimisto siteerasi ministeriön tiedottajaa Jason Clarkia. "Tutkimme tällä hetkellä kaikkia vaihtoehtoja." Osavaltio suunnittelee vielä ainakin viittä teloitusta tänä vuonna. Reuters siteerasi Clarkia sanomalla, että Texas luottaa siihen, että se pystyy jatkamaan teloituksia pulasta huolimatta. Washingtonissa toimivaa kuolemanrangaistuksia käsittelevää tiedotuskeskusta johtava Richard Dieter sanoi, että muilla osavaltioilla olisi samanlaisia ongelmia. "Osavaltiot todella ponnistelevat ympäriinsä saadakseen lääkkeitä", hän sanoi AP:lle. "Jotkut menivät ulkomaille, jotkut saivat toisiltaan. Mutta nämä valmistajat - useat niistä ovat Euroopassa - eivät halua osallistua teloituksiimme". Niinpä he ovat kiristäneet tilannetta niin paljon kuin pystyvät." Ensimmäisen yhdysvaltalaisen vangin, joka teloitettiin pentobarbitaalilla, uskotaan olevan 58-vuotias John David Duty. Duty, joka tappoi sellikaverinsa vuonna 2001, kuoli Oklahomassa joulukuussa 2010. Texasin on kerrottu teloittaneen yli 500 kuolemaantuomittua vankia vuodesta 1982 lähtien - eniten kaikista Yhdysvaltojen osavaltioista. AP:n mukaan Virginia oli toisena 110 teloituksella.</w:t>
      </w:r>
    </w:p>
    <w:p>
      <w:r>
        <w:rPr>
          <w:b/>
        </w:rPr>
        <w:t xml:space="preserve">Tulos</w:t>
      </w:r>
    </w:p>
    <w:p>
      <w:r>
        <w:t xml:space="preserve">Yhdysvaltojen Texasin osavaltiosta on virkamiesten mukaan loppumassa keskeinen lääke, jota käytetään tappavissa ruiskeissa.</w:t>
      </w:r>
    </w:p>
    <w:p>
      <w:r>
        <w:rPr>
          <w:b/>
        </w:rPr>
        <w:t xml:space="preserve">Esimerkki 1.3128</w:t>
      </w:r>
    </w:p>
    <w:p>
      <w:r>
        <w:t xml:space="preserve">Se on antanut keltaisen varoitustiedotteen, joka kattaa suurimman osan Walesia maanantaina puolenpäivän ja kello 08:00 GMT välisenä aikana. Sadetta odotetaan noin 30 millimetriä ja korkeilla alueilla jopa 90 millimetriä. Lauantaina oli matkustusvaikeuksia, koska aiemmin viikolla sattuneet paikalliset tulvat aiheuttivat sadekuuroja. "Sunnuntaina Walesiin ja Luoteis-Englannissa odotetaan rankkasateita, jotka aiheuttavat tulvien lisääntymisen vaaraa, sanoi Met Office. Natural Resources Wales on antanut yli 30 tulvahälytystä eri puolilla maata. Se on myös antanut tulvavaroituksen Lower Dee Valleyn alueelle Llangollenista Trevalyn Meadowsiin Wrexhamin lähellä. Säävaroitus kattaa suurimman osan Walesia Flintshirea lukuun ottamatta.</w:t>
      </w:r>
    </w:p>
    <w:p>
      <w:r>
        <w:rPr>
          <w:b/>
        </w:rPr>
        <w:t xml:space="preserve">Tulos</w:t>
      </w:r>
    </w:p>
    <w:p>
      <w:r>
        <w:t xml:space="preserve">Met Office on ilmoittanut, että rankkasateiden odotetaan jatkuvan suuressa osassa Walesia ja voivan aiheuttaa tulvia.</w:t>
      </w:r>
    </w:p>
    <w:p>
      <w:r>
        <w:rPr>
          <w:b/>
        </w:rPr>
        <w:t xml:space="preserve">Esimerkki 1.3129</w:t>
      </w:r>
    </w:p>
    <w:p>
      <w:r>
        <w:t xml:space="preserve">Ford oli sanonut, että hän sai Toronto Starin toimittajan Daniel Dalen kiinni kurkistelemasta aidan yli toukokuussa 2012. Dale sanoi tutkineensa kiinteistöä, jonka Ford aikoi tiettävästi ostaa tuolloin. Toimittaja nosti kunnianloukkauskanteen pormestaria vastaan kunnianloukkauksesta. Ford pyysi tiistaina julkisesti anteeksi Dalea, joka on tällä hetkellä Toronto Starin vt. kaupungintalotoimiston päällikkö. "En tarkoittanut vihjailla haastattelussani mitään herra Dalesta henkilökohtaisesti", hän sanoi Toronton kaupunginvaltuuston edessä. "En todellakaan aikonut vihjata, että hän on pedofiili", hän lisäsi. "En usko, että herra Dale on pedofiili." Myöhemmin Ford syytti uutismediaa siitä, että se oli liittänyt häneen juuri tuon sanan, jota hän "ei sanonut". "Ilkeitä" kommentteja Viime viikolla brittikanadalaisen entisen mediaparonin Conrad Blackin haastattelussa Ford kertoi kohdanneensa Dalen tämän kodin lähellä vuonna 2012. "Minulla on pieniä lapsia. Kun mies ottaa kuvia pienistä lapsista, en halua sanoa sitä sanaa, mutta sitä alkaa miettiä, mistä tässä tyypissä on kyse", hän sanoi haastattelussa. Tämän jälkeen Dale toimitti Fordille ilmoituksen kunnianloukkausoikeudenkäynnistä, jota hän luonnehti "ilkeiksi" ja "herjaaviksi" kommenteiksi. Tiistaina Ford selvensi, ettei hän koskaan henkilökohtaisesti nähnyt Dalen "kurkistelevan" hänen pihalleen. "Naapurini kertoi kuitenkin nähneensä jonkun tekevän näin", hän sanoi. "Herra Dale ilmeisesti kiistää tämän. Sillä hetkellä... uskoin rehellisesti naapurini kertomuksen tapahtumasta." Aikaisempi poliisitutkinta vapautti Dalen kaikista väärinkäytöksistä. Toronton kaupunginvaltuutettu Shelley Carroll kutsui Fordin julkista anteeksipyyntöä pormestaria "vilpilliseksi". "Hän on asiantuntija anteeksipyytämättä jättämisessä. Hän on tehnyt sitä jo vuosia", hän sanoi. "Pormestari Ford ei koskaan myönnä syyllisyyttään. Se ei ole hänen tyylinsä, eikä ole ollut syntymästään asti." Kyseessä on Fordin viimeisin julkinen harha-askel. Häneltä on riistetty suurin osa pormestarin valtaoikeuksista sen jälkeen, kun hän myönsi polttaneensa crack-kokaiinia ja ostaneensa laittomia huumeita virassa ollessaan.</w:t>
      </w:r>
    </w:p>
    <w:p>
      <w:r>
        <w:rPr>
          <w:b/>
        </w:rPr>
        <w:t xml:space="preserve">Tulos</w:t>
      </w:r>
    </w:p>
    <w:p>
      <w:r>
        <w:t xml:space="preserve">Toronton pormestari Rob Ford on pyytänyt anteeksi vihjailuaan, jonka hän antoi äskettäisessä televisiohaastattelussa kanadalaisen toimittajan pedofiiliksi.</w:t>
      </w:r>
    </w:p>
    <w:p>
      <w:r>
        <w:rPr>
          <w:b/>
        </w:rPr>
        <w:t xml:space="preserve">Esimerkki 1.3130</w:t>
      </w:r>
    </w:p>
    <w:p>
      <w:r>
        <w:t xml:space="preserve">Uutinen tuli sen jälkeen, kun keskiviikkona vahvistettiin, että Paigntonin sairaalan sulkeminen oli "vaihtoehto", josta keskustellaan. Nyt BBC on saanut tietää, että myös Ashburtonin, Bovey Traceyn ja Dartmouthin kunnallisten sairaaloiden tulevaisuutta tarkastellaan. Torbay and South Devon CCG sanoi, että laajempi lausunto annetaan perjantaina. Tiedottajan mukaan Paigntonia koskeva alkuperäinen ilmoitus oli tehty Facebookin kautta sen jälkeen, kun yksityiskohtia keskusteluista oli vuotanut julkisuuteen. "Ajattelimme, että on parasta saada tosiasiat julki", hän sanoi. Torbayn konservatiivinen kansanedustaja Kevin Foster ilmaisi huolensa ehdotuksista. "Paigntonin sairaala itsessään voi olla vanhempi rakennus, mutta tarpeet, joita se palvelee paikallisyhteisössä, ovat hyvin nykyaikaisia, ja olisin hyvin huolissani ajatuksesta, että palvelut poistetaan Paigntonista sen sijaan, että ne korvattaisiin Paigntonissa." CCG:n kliininen johtaja, tohtori Nick Roberts, on nyt vahvistanut BBC:lle, että myös kolmea muuta kunnallista sairaalaa harkittiin suljettavaksi.</w:t>
      </w:r>
    </w:p>
    <w:p>
      <w:r>
        <w:rPr>
          <w:b/>
        </w:rPr>
        <w:t xml:space="preserve">Tulos</w:t>
      </w:r>
    </w:p>
    <w:p>
      <w:r>
        <w:t xml:space="preserve">Terveydenhuoltopomot harkitsevat ehdotuksia neljän Devonin kunnallisen sairaalan sulkemisesta, kuten on käynyt ilmi.</w:t>
      </w:r>
    </w:p>
    <w:p>
      <w:r>
        <w:rPr>
          <w:b/>
        </w:rPr>
        <w:t xml:space="preserve">Esimerkki 1.3131</w:t>
      </w:r>
    </w:p>
    <w:p>
      <w:r>
        <w:t xml:space="preserve">Manxin hallitus ilmoitti maanantaina, että vuoden 2021 TT-festivaalia ei järjestetä meneillään olevan pandemian vuoksi. Tämä on toinen kerta, kun Covid-19 on pysäyttänyt tapahtuman, jonka arvo on lähes 40 miljoonaa puntaa vuodessa saaren taloudelle. Hotelliyrittäjä Michael George sanoi, että festivaalin peruuttaminen oli "puhaltanut tyhjäksi" toiveet siitä, että matkailuala voisi elpyä. Myös tämän vuoden TT-tapahtuma peruttiin pandemian alkaessa "kriittisten hoitopalvelujen" suojelemiseksi. Vuonna 2019 yli 46 000 ihmistä matkusti saarelle TT-tapahtuman vuoksi ja kulutti 37,5 miljoonaa puntaa kahden viikon aikana, ilmenee hallituksen tutkimuksesta. Vierastalon omistaja Gillian Salmon sanoi, että ensi vuoden TT oli ollut "toivon majakka", joka oli "tuhoutunut" ilmoituksen vuoksi. Tapahtuman järjestäminen 29. toukokuuta-12. kesäkuuta olisi ollut "merkki maailmalle, että olemme avoimia liiketoiminnalle", hän lisäsi. George sanoi, että päätös peruuttaa vuoden 2021 tapahtuma oli "musertava uutinen", joka oli "tehnyt tyhjäksi" toiveet siitä, että matkailuala voisi alkaa palata normaaliin elämään. Pubin vuokraisäntä Rob McAleer sanoi, että TT:n menettäminen oli "katastrofi", mutta "jos joudumme taas lukkojen taakse, se olisi kovempi isku kuin nuo kaksi viikkoa". Kolmea matkailuyrityksille suunnattua tukijärjestelmää on jatkettu kuukaudella 30. huhtikuuta asti. Hallituksen tukemia lainoja on myös annettu käyttöön, jotta yritykset voisivat selviytyä talletusten palauttamisesta aiheutuvasta taloudellisesta taakasta. Manxin raja on ollut maaliskuusta lähtien suljettu useimmilta ulkomaalaisilta.</w:t>
      </w:r>
    </w:p>
    <w:p>
      <w:r>
        <w:rPr>
          <w:b/>
        </w:rPr>
        <w:t xml:space="preserve">Tulos</w:t>
      </w:r>
    </w:p>
    <w:p>
      <w:r>
        <w:t xml:space="preserve">Yrittäjien mukaan Isle of Man TT:n menettäminen on "massiivinen naula arkussa" saaren matkailuteollisuudelle.</w:t>
      </w:r>
    </w:p>
    <w:p>
      <w:r>
        <w:rPr>
          <w:b/>
        </w:rPr>
        <w:t xml:space="preserve">Esimerkki 1.3132</w:t>
      </w:r>
    </w:p>
    <w:p>
      <w:r>
        <w:t xml:space="preserve">Koomikon kuolemasta ilmoitti aiemmin tänään hänen managerinsa 73-vuotiaana. Räppäri levytti hyväntekeväisyyssinglen Chuckle Brothersin kanssa vuonna 2014 afrikkalais-karibialaisen leukemiasäätiön hyväksi. Kappale, To Me, To You (Bruv), pääsi myös Radio 1:n Live Loungeen. To Me, To You (Bruv) -kappaleen video perustui Chuckle Brothersin 90-luvun tv-ohjelmasta tuttuun sketsiin. Asuinalueella kuvatussa videossa Barry ja Paul Elliott riitelivät tikkaista ennen kuin he liittyivät Stryderin seuraan pöytätennistä pelaamaan. Sanoitukset, kuten "You must be Barry, and he's Paul / Nah something's weird, where's your ladders?", olivat hitti sosiaalisessa mediassa. Tinchy oli ollut Chucklesin lapsuuden fani, joten kun hän tapasi heidät Keith Lemon ITV2:n Celebrity Juice -ohjelman jaksossa, hän kutsui heidät Lontoon studioonsa. Fanit selvästi nauttivat yhteistyöstä ja muistelevat sitä lämmöllä. Curtis Davies, joka pelaa jalkapalloa Derby Countyssa, twiittasi, että Chuckle Brothers oli iso osa hänen lapsuuttaan. Monet muutkin ChuckleVisionin - joka esitettiin 292 jaksoa vuosina 1987-2009 - katsojina kasvaneet ovat ilmaisseet surunsa. Fanit ovat jakaneet kuvia, jotka he ovat onneksi saaneet napattua komediakaksikon kanssa. Mukaan lukien tämä ikimuistoinen otos veljeksistä tytön kanssa Leedsissä, joka levisi, kun ihmiset huomauttivat, että veljesten käsivarsi näytti... joltain muulta. Toiset, jotka kasvoivat katsomalla heitä televisiosta, ovat kiittäneet heitä "muistoista". AJ twiittasi, että jos et sano iskulauseen "minulle, sinulle", kun olet kantamassa jotain jonkun kanssa - et tee sitä oikein. Kun taas jotkut vain jättivät iskulauseen roikkumaan. Seuraa Newsbeatia Instagramissa, Facebookissa ja Twitterissä. Kuuntele Newsbeat suorana klo 12:45 ja 17:45 joka arkipäivä BBC Radio 1:llä ja 1Xtra:lla - jos menetät meidät, voit kuunnella uudelleen täällä.</w:t>
      </w:r>
    </w:p>
    <w:p>
      <w:r>
        <w:rPr>
          <w:b/>
        </w:rPr>
        <w:t xml:space="preserve">Tulos</w:t>
      </w:r>
    </w:p>
    <w:p>
      <w:r>
        <w:t xml:space="preserve">Tinchy Stryder on kunnioittanut Barry Chucklea kutsumalla häntä "hauskaksi, maanläheiseksi, superviileäksi, lahjakkaaksi ja nöyräksi legendaksi".</w:t>
      </w:r>
    </w:p>
    <w:p>
      <w:r>
        <w:rPr>
          <w:b/>
        </w:rPr>
        <w:t xml:space="preserve">Esimerkki 1.3133</w:t>
      </w:r>
    </w:p>
    <w:p>
      <w:r>
        <w:t xml:space="preserve">Imran QureshiBBC Hindi, Bangalore Etelä-Intian Bangaloressa asuva pariskunta on digitaalisen start-up-yrityksen perustajia, ja monet heidän ystävistään työskentelevät myös teknologiayrityksissä. "Niinpä ajattelimme yhdistää teknologian ja lahjojen antamisen tulevaisuutta varten", Sharma sanoo. "Selitimme asian vanhemmillemme, ja he olivat hyvin vastaanottavaisia." Häät pidettiin 9. joulukuuta, vain neljä päivää sen jälkeen, kun Intian keskuspankki antoi kolmannen varoituksen, jossa se varoitti sijoittajia ostamasta bitcoineja. Se ei kuitenkaan näyttänyt lannistavan heidän ystäviään ja perhettään. Mikä on Bitcoin? Bitcoinilla on kaksi keskeistä piirrettä: se on digitaalinen ja sitä pidetään vaihtoehtoisena valuuttana. Toisin kuin taskussasi olevat setelit tai kolikot, se on suurelta osin olemassa verkossa. Toiseksi hallitukset tai perinteiset pankit eivät paina Bitcoinia. Pieni mutta kasvava määrä yrityksiä, kuten Expedia ja Microsoft, hyväksyy Bitcoineja - jotka toimivat kuin virtuaaliset rahakkeet. Valtaosa käyttäjistä ostaa ja myy niitä nykyään kuitenkin finanssisijoituksina. Vain 15 lähes 200 häävieraasta antoi onnelliselle parille "perinteisiä lahjoja". Sharma arvioi, että he saivat Bitcoinia 100 000 rupian (1 559 dollaria, 1 169 puntaa) arvosta. "Konsepti on hyvä", sanoi eräs sukulainen, joka lahjoitti heille Bitcoinin mutta ei halunnut paljastaa nimeään. "Olen varma, että sen hyväksyntä paranee, vaikka monet hallitukset eivät ehkä pidä siitä nyt." "Prashant ja Niti eivät päättäneet Bitcoinista lahjaksi parin viime viikon aikana", sanoi Ravi Shankar, toinen vieras. "Se oli suunniteltu pari kuukautta sitten." Bitcoinin hinnan viimeaikainen nousu on saanut monet miettimään, onko kyseessä kupla. Sharma sanoi, ettei tämä huolestuta häntä kovinkaan paljon. "Jos ostaa jotain myydäkseen sen myöhemmin, se aiheuttaa kuplan. Ostimme Bitcoinin, koska halusimme nähdä, miten tämä teknologia etenee", hän sanoi. "Bitcoin ei ole ainoa asia, jolla on potentiaalia. Lohkoketjuteknologia on todellinen juttu", hän lisäsi. Bitcoinin perustana oleva lohkoketjuteknologia on tietojen tallennusmenetelmä - digitaalinen tilikirja transaktioista, sopimuksista ja sopimuksista. Monet pankit ovat sanoneet, että se voi muuttaa rahaliikenteen tulevaisuutta. "Lohkoketjuteknologian disruptiivinen potentiaali on niin valtava, että sitä ei voi kieltää", Sharma sanoi. Asiantuntijat sanovat ymmärtävänsä, miksi sääntelyviranomaiset ovat huolissaan. "Sääntelyviranomaiset katsovat, että kryptovaluutan omistus ja hallinta eivät ole riittävän läpinäkyviä", sanoo talousanalyytikko Pranjal Sharma. "Kyse ei ole siitä, että he olisivat härkäpäisiä tai ortodokseja. Hallitukset haluavat vain olla varovaisia." Sharma sanoi, että hän ja hänen vaimonsa aikovat myydä saamansa bitcoinit rahoittaakseen aloitteita, joilla koulutetaan vähäosaisia lapsia.</w:t>
      </w:r>
    </w:p>
    <w:p>
      <w:r>
        <w:rPr>
          <w:b/>
        </w:rPr>
        <w:t xml:space="preserve">Tulos</w:t>
      </w:r>
    </w:p>
    <w:p>
      <w:r>
        <w:t xml:space="preserve">Kun Prashant Sharma ja Niti Shree suunnittelivat avioliittoa, he päättivät pyytää häälahjaksi jotain epätavallista - kryptovaluuttaa, Bitcoinia.</w:t>
      </w:r>
    </w:p>
    <w:p>
      <w:r>
        <w:rPr>
          <w:b/>
        </w:rPr>
        <w:t xml:space="preserve">Esimerkki 1.3134</w:t>
      </w:r>
    </w:p>
    <w:p>
      <w:r>
        <w:t xml:space="preserve">Bournemouth e-Panelin postituslistan jäsenet, jotka olivat ilmoittautuneet osallistumaan kyselyihin, saivat sähköpostin, jossa kaikkien vastaanottajien osoitteet olivat näkyvissä. Neuvosto pyysi anteeksi ja pyysi vastaanottajia poistamaan alkuperäisen, viime viikolla lähetetyn sähköpostin. Palvelujohtaja Richard Saunders sanoi, että "lisätutkimuksia" tehdään, jotta estetään viestin toistuminen. Tietosuojavaltuutetun toimiston tiedottaja sanoi, että se on tietoinen rikkomuksesta ja että se pitää kirjaa järjestelmässään. Hän sanoi, että sitä ei pidetty tarpeeksi merkittävänä lisätoimiin ryhtymiseen ja että neuvosto oli noudattanut virheen jälkeen suositeltuja menettelyjä.</w:t>
      </w:r>
    </w:p>
    <w:p>
      <w:r>
        <w:rPr>
          <w:b/>
        </w:rPr>
        <w:t xml:space="preserve">Tulos</w:t>
      </w:r>
    </w:p>
    <w:p>
      <w:r>
        <w:t xml:space="preserve">Bournemouth Borough Councilin tekemän virheen vuoksi satoja sähköpostiosoitteita on tahattomasti levitetty.</w:t>
      </w:r>
    </w:p>
    <w:p>
      <w:r>
        <w:rPr>
          <w:b/>
        </w:rPr>
        <w:t xml:space="preserve">Esimerkki 1.3135</w:t>
      </w:r>
    </w:p>
    <w:p>
      <w:r>
        <w:t xml:space="preserve">Mary-Ann RussonBusiness Reporter, BBC News Sähköautovalmistaja teki maaliskuuhun päättyneeltä kolmelta kuukaudelta ennätyksellisen 710 miljoonan dollarin (523 miljoonan punnan) neljännesvuositappion, joka on yli kaksinkertainen viime vuoden vastaavaan ajanjaksoon verrattuna. Analyytikoiden esittämien taloudellisten kysymysten jälkeen Musk päätti kuitenkin lopettaa vastaamisen. "Tylsät luupää-kysymykset eivät ole siistejä. Seuraava", hän sanoi. "Menemme YouTubeen. Anteeksi, nämä kysymykset ovat niin kuivia. Ne tappavat minut." Sen sijaan Teslan toimitusjohtaja Musk vastasi puhelua kuuntelevan YouTube-vloggaajan ja toimittajan Galileo Russellin kysymyksiin. Russell isännöi HyperChange TV -nimistä YouTube-talk show'ta, joka on omistettu Piilaakson teknologioiden taloudelliselle puolelle. Musk kannusti Russellia jatkamaan kysymysten esittämistä, koska ne keskittyivät enemmän teknologiaan kuin liiketoimintaan. Analyytikot kuitenkin ilmoittivat keskittyvänsä edelleen liiketoiminnan yksityiskohtiin. Puhelun jälkeen Alliance Bernsteinin Toni Sacconaghi, yksi niistä henkilöistä, joiden kysymykset Musk hylkäsi, julkaisi muistion, jossa hän sanoi, että tulospuhelu "herättää enemmän 'tylsiä' ja 'ei siistejä' kysymyksiä kuin antaa vastauksia". Hän sanoi, että Teslan neljännesvuositulokset olivat pitkälti odotusten mukaisia, mutta yrityksen ponnistelut Model 3 -auton tuotannon lisäämiseksi tuntuvat edelleen "keskeneräisiltä". Sacconaghi piti myös kannattavuuden saavuttamista vuoden jälkipuoliskolla "jokseenkin epätodennäköisenä skenaariona" Muskin optimismista huolimatta. Tesla pysyy optimistisena huolimatta toisesta ennätystappiosta Onko Tesla menossa vaikeuksiin? Sijoittajien huomio Teslan osakkeet laskivat yli 5 % myöhäiskaupankäynnissä New Yorkissa torstaina. CFRA:n analyytikko Efraim Levy kuvaili Muskin käyttäytymistä puhelussa "ailahtelevaksi" ja "epäkohteliaaksi", mutta sanoi, että Teslan osakkeiden lasku oli "ylireagointia". Hänen mukaansa sijoittajien olisi sen sijaan keskityttävä yrityksen tulokseen ja kykyyn lunastaa lupauksensa. Hän lisäsi, että Teslan herättämä intohimo sekä fanien että kriitikoiden keskuudessa tarkoittaa myös sitä, että monet sijoittajat eivät ole hermostuneet Muskin asenteesta. "Ihmiset, joiden kanssa puhun, kuten osakkeenomistajat... ne, jotka jo omistavat sen, ovat yleensä valmiita lyömään vetoa siitä, että hän toimittaa", hän sanoi. "Ja he tunnustavat, että se voi olla joko suuri voittaja tai suuri häviäjä". Se ei luultavasti jää vain keskelle." Tesla kamppailee tuottaakseen tarpeeksi Model 3 -autoja. Huhtikuun viimeisellä viikolla se valmisti vain 2 271 autoa, mutta sen on nostettava tuotanto 5 000 autoon viikossa ollakseen kannattava vuoden 2018 jälkipuoliskolla. Tesla kertoi sijoittajille, että se oli kohdannut valmistusongelmia lisättyään "liian paljon automaatiota liian nopeasti". Tämän seurauksena Model 3:n tuotanto keskeytettiin huhtikuun puolivälissä suunnitellussa seisokissa, ja yhtiö odottaa yhteensä 10 päivän seisokkiaikaa tällä vuosineljänneksellä. Liikevaihto hyppäsi 26 prosenttia 3,4 miljardiin dollariin vuoden ensimmäisellä neljänneksellä, mutta sähköautovalmistaja jatkoi käteisvarojen polttamista ensimmäisellä neljänneksellä. Tesla kertoi leikkaavansa investointeja tänä vuonna alle 3 miljardiin dollariin.</w:t>
      </w:r>
    </w:p>
    <w:p>
      <w:r>
        <w:rPr>
          <w:b/>
        </w:rPr>
        <w:t xml:space="preserve">Tulos</w:t>
      </w:r>
    </w:p>
    <w:p>
      <w:r>
        <w:t xml:space="preserve">Teknologiayrittäjä Elon Musk teki epätavallisen valinnan ja torjui "tylsät" kysymykset Teslan viimeisimmässä tulospuhelussa.</w:t>
      </w:r>
    </w:p>
    <w:p>
      <w:r>
        <w:rPr>
          <w:b/>
        </w:rPr>
        <w:t xml:space="preserve">Esimerkki 1.3136</w:t>
      </w:r>
    </w:p>
    <w:p>
      <w:r>
        <w:t xml:space="preserve">Se lupasi myös palauttaa "lähitulevaisuudessa" kulttuurijäännöksiä, kuten Japanin muinaisen korealaisen kuninkaallisen dynastian tallenteita. Anteeksipyyntö ei ole ensimmäinen, mutta se on osa Japanin pyrkimyksiä tiivistää suhteita Etelä-Koreaan. Japanin konservatiiviset poliitikot ovat vastustaneet japanilaisten julmuuksien myöntämistä toisen maailmansodan aikana. Japanin pääministeri Naoto Kan ilmaisi lausunnossaan "syvän katumuksen" liittämisestä, josta tuli tässä kuussa kuluneeksi 100 vuotta. Keisarillinen aggressio Kan ilmaisi "syvän katumuksen tunteensa ja sydämellisen anteeksipyyntönsä siirtomaavallan aiheuttamista valtavista vahingoista ja kärsimyksistä". "Vastoin omaa tahtoa tapahtuneen siirtomaavallan vuoksi... Korean kansalta riistettiin kansakunta ja kulttuuri, ja sen etnistä ylpeyttä loukattiin syvästi", Kan sanoi. Hän sanoi, että Japani haluaa edelleen parantaa suhteita Etelä-Koreaan, joita maiden yhteinen historia on usein varjostanut. Lausunto annettiin samaan aikaan, kun Japanin Korean niemimaan liittämisestä Japaniin tulee kuluneeksi sata vuotta ja 15. elokuuta, jolloin eteläkorealaiset muistavat vuonna 1945 tapahtunutta vapautumistaan. BBC:n Roland Buerk Tokiosta kertoo, että Japanin vallan aikana korealaiset pakotettiin taistelemaan rintamalla tai työskentelemään orjina tai armeijan perustamissa bordelleissa. Japanin peräkkäiset pääministerit ovat vuodesta 1995 lähtien pyytäneet anteeksi maan keisarillista hyökkäystä. Kirjeenvaihtajamme mukaan jotkut Japanin konservatiiviset poliitikot ovat kuitenkin kieltäytyneet tunnustamasta, että julmuuksia tapahtui. "Valitettava menneisyys" Japanin puolustusministeri Toshimi Kitazawa on ilmoittanut, ettei hän aio mennä Tokion Yasukuni-pyhäkköön Japanin toisen maailmansodan tappion vuosipäivänä sunnuntaina. Merkittävien poliitikkojen vierailut ovat aiemmin suututtaneet Japanin naapurimaat, koska siellä symbolisesti rauhoitettujen vainajien joukossa on tuomittuja sotarikollisia. Etelä-Korean uutistoimisto Yonhapin mukaan Soul "arvioi myönteisesti" Tokion lausuntoa ja "kiinnitti huomiota" lupaukseen palauttaa pyhäinjäännökset. Ulkoministeriön tiedottaja Kim Yong-sam sanoi: "Odotamme, että kaikki japanilaiset jakavat tämän näkemyksen". "Tunnustamme pääministeri Kanin lausunnon hänen ja Japanin hallituksen halukkuudeksi päästä yli Korean ja Japanin välisestä valitettavasta menneisyydestä ja kehittää tulevaisuudessa valoisat kahdenväliset suhteet. "Toivomme, että Etelä-Korean ja Japanin läheiset kahdenväliset suhteet voivat kehittyä edelleen kumppanuudeksi tulevaisuutta varten, kun valitettava menneisyys tunnustetaan ja sitä pohditaan asianmukaisesti", Kim sanoi.</w:t>
      </w:r>
    </w:p>
    <w:p>
      <w:r>
        <w:rPr>
          <w:b/>
        </w:rPr>
        <w:t xml:space="preserve">Tulos</w:t>
      </w:r>
    </w:p>
    <w:p>
      <w:r>
        <w:t xml:space="preserve">Japani on tarjonnut Etelä-Korealle uuden anteeksipyynnön Korean niemimaan sodanaikaisesta kolonisaatiosta.</w:t>
      </w:r>
    </w:p>
    <w:p>
      <w:r>
        <w:rPr>
          <w:b/>
        </w:rPr>
        <w:t xml:space="preserve">Esimerkki 1.3137</w:t>
      </w:r>
    </w:p>
    <w:p>
      <w:r>
        <w:t xml:space="preserve">Zoe KleinmanToimittaja, BBC News Hätäapua koskevien ohjeiden tarkoituksena on auttaa määrittämään, kuinka paljon hoitoa potilas saa. Niille, joiden katsotaan olevan "täysin riippuvaisia henkilökohtaisesta hoidosta jostain syystä", tarjotaan ennemminkin saattohoitoa kuin korjaavaa hoitoa. Tämä ei nyt koske ihmisiä, joilla on oppimisvaikeuksia tai aivohalvaus. National Institute for Health and Care Excellence (NICE) on julkaissut Clinical Frailty Score -pisteytyksen Englannin ja Walesin terveydenhuollon työntekijöille, mutta muutoksen teki NHS Specialised Clinical Frailty Network. NICE totesi lausunnossaan, että järjestelmä ei ole "täydellinen", mutta se on suunniteltu tukemaan sairaaloiden lääkäreitä "tänä erittäin vaikeana, voimakkaan paineen aikana". "Olemme tyytyväisiä äskettäiseen selvennykseen, jonka mukaan Clinical Frailty Scorea ei pitäisi käyttää tietyissä ryhmissä", se totesi. Päivitetyissä ohjeissa todetaan nyt, että se "ei ehkä toimi yhtä hyvin ihmisillä, joilla on vakaa pitkäaikainen työkyvyttömyys", ja ehdotetaan, että sitä ei käytetä näissä tapauksissa. Siinä ei myöskään kehoteta käyttämään sitä lasten arvioinnissa. Luokituksessa arvioidaan potilaan yleistä liikkuvuutta, kuntoa ja kykyä huolehtia itsestään. Vakavasti hauraiksi luokiteltuja pidetään epätodennäköisinä, että he selviytyisivät hengissä edes lääketieteellisillä toimenpiteillä. Potilaat luokitellaan asteikolla yksi-yhdeksän, jolloin yksi on "erittäin hyväkuntoinen" ja yhdeksän "kuolemansairas". NICE ehdottaa, että seitsemän ja yhdeksän välille luokitelluille voidaan tarjota palliatiivista hoitoa. Luokkaan seitsemän kuuluvat ne, jotka ovat "täysin riippuvaisia henkilökohtaisesta hoidosta, mistä tahansa syystä". Mitä minun on tiedettävä koronaviruksesta? Sadat vanhemmat valittivat sosiaalisessa mediassa. Donna Jackson Hampshiresta on kuusivuotiaan Frankien äiti, jolla on Downin syndrooma. Kun hän näki alkuperäiset suuntaviivat ja tajusi, että Frankie ei todennäköisesti olisi oikeutettu korjaavaan lääketieteelliseen hoitoon, hän perusti vetoomuksen, jossa hän kehotti pääministeri Boris Johnsonia puuttumaan asiaan. Se sai 24 tunnissa lähes 16 000 allekirjoitusta. "Tunsin itseni fyysisesti sairaaksi, pettyneeksi ja hyvin tunteelliseksi", hän sanoi. "Monet lapsistamme ovat immuunipuutteisia ja kärsivät muista terveysongelmista, joten heidän todennäköisyytensä saada Covid-19-tartunta on suuri. Miksi heillä ei pitäisi olla oikeutta samaan kohteluun kuin muillakin ihmisillä", hän sanoi. "Tyttärelläni saattaa olla Downin syndrooma, mutta hän tuo maailmaamme niin paljon - hän on aivan uskomaton." "Hän on todella upea." Jackson sanoi olevansa "haltioissaan" muutoksesta ja aikovansa poistaa vetoomuksen. Jackie Sutherland East Sussexista on kolmen 5-11-vuotiaan lapsen äiti. Yhdellä lapsella on ADHD ja autismi, ja toisella on vakavia oppimisvaikeuksia. "Kun näin [suuntaviivat] ensimmäisen kerran, luulin, että se oli valeuutinen", hän sanoi. "Olin hyvin nopeasti pahoinvoivasta ja itkuisesta hyvin, hyvin vihaiseksi." Hän sanoi, että hän oli hyvin vihainen. Sutherland sanoi olevansa helpottunut selvennyksestä. "Mutta meidän vanhempien on täytynyt olla niin painostavia, eikä sen olisi pitänyt mennä niin pitkälle", hän sanoi. Hyväntekeväisyysjärjestö Mencap vaati täysin erillisiä ohjeita oppimisvaikeuksista kärsiville. "Terveydenhuollon ammattilaisten ei pitäisi tuomita potilaita heidän kognitiivisten kykyjensä perusteella, kun he tekevät päätöksiä elämästä tai kuolemasta", pääjohtaja Edel Harris sanoi.</w:t>
      </w:r>
    </w:p>
    <w:p>
      <w:r>
        <w:rPr>
          <w:b/>
        </w:rPr>
        <w:t xml:space="preserve">Tulos</w:t>
      </w:r>
    </w:p>
    <w:p>
      <w:r>
        <w:t xml:space="preserve">Uusia ohjeita sairaalaan tulevien koronavirustartunnan saaneiden henkilöiden arvioimiseksi on muutettu erityistarpeisten lasten vanhempien paheksunnan jälkeen.</w:t>
      </w:r>
    </w:p>
    <w:p>
      <w:r>
        <w:rPr>
          <w:b/>
        </w:rPr>
        <w:t xml:space="preserve">Esimerkki 1.3138</w:t>
      </w:r>
    </w:p>
    <w:p>
      <w:r>
        <w:t xml:space="preserve">Jos saatte tämän kirjeen, se tarkoittaa, että olen edelleen vangittuna, mutta sellikaverini (11.2.2014 alkaen) on vapautettu. Olen pyytänyt heitä ottamaan yhteyttä teihin + lähettämään teille tämän kirjeen. On vaikea tietää mitä sanoa. Pyydän teitä tietämään, että olen turvallisessa paikassa, täysin vahingoittumaton + terve (itse asiassa lihonut); minua on kohdeltu äärimmäisen kunnioittavasti + ystävällisesti. Halusin kirjoittaa teille kaikille hyvin harkitun kirjeen (mutta en tiennyt, lähtisivätkö solukaverini lähipäivinä vai lähikuukausina, mikä rajoittaa aikaani, mutta ensisijaisesti) pystyin vain mutta kirjoittamaan kirjeen kappale kerrallaan, pelkkä ajatus teistä kaikista saa minut itkemään. Jos voitte sanoa, että olen "kärsinyt" koko tämän kokemuksen aikana, se johtuu vain siitä, että tiedän, kuinka paljon kärsimystä olen aiheuttanut teille kaikille; en koskaan pyydä teiltä anteeksiantoa, koska en ansaitse anteeksiantoa. Muistan äidin aina sanoneen minulle, että loppujen lopuksi ainoa, joka teillä todella on, on Jumala. Olen tullut kokemuksessani paikkaan, jossa olen sanan kaikissa merkityksissä antautunut Luojallemme, koska kirjaimellisesti ei ollut muuta..... + Jumalan + teidän rukoustenne avulla olen tuntenut itseni hellästi kehdotetuksi vapaassa pudotuksessa. Minulle on näytetty pimeydessä valoa + olen oppinut, että vankilassakin voi olla vapaa. Olen kiitollinen. Olen oppinut näkemään, että jokaisessa tilanteessa on hyvää, joskus sitä vain pitää etsiä. Rukoilen joka päivä, että jos ei muuta, niin olette tunteneet tietynlaista läheisyyttä + antautumista Jumalalle myös + muodostaneet rakkauden + tuen siteen toistenne välille... Kaipaan teitä kaikkia kuin olisi ollut vuosikymmenen pakotettu ero. Mulla on ollut monta pitkää tuntia aikaa miettiä, miettiä kaikkia asioita, joita tulen tekemään Lexin kanssa, meidän ensimmäistä perheretkeä, ensimmäistä tapaamista lentokentällä. Minulla on ollut monta tuntia aikaa miettiä, kuinka vasta poissaolonne aikana olen vihdoin 25-vuotiaana ymmärtänyt paikkanne elämässäni. Lahja, joka on jokainen teistä + ihminen, joka voisin olla + en voisi olla, jos ette olisi osa elämääni, perhettäni, tukeani. En halua, että neuvottelut vapauttamisestani ovat teidän velvollisuutenne, jos on jokin muu vaihtoehto, ottakaa se, vaikka se veisi enemmän aikaa. Tästä ei olisi koskaan pitänyt tulla sinun taakkaasi. Olen pyytänyt näitä naisia tukemaan sinua; kysy heidän neuvoaan. Jos ette ole jo tehneet niin, [REDAKTOITU] voi ottaa yhteyttä [REDAKTOITU], jolla saattaa olla jonkinlaista kokemusta näistä ihmisistä. Kukaan meistä ei voinut tietää, että tämä kestäisi näin kauan, mutta tietäkää, että minäkin taistelen omalta osaltani niillä tavoilla, joihin pystyn + minussa on vielä paljon taistelua jäljellä. En ole murtumassa + en aio antaa periksi vaikka se kestäisi kuinka kauan. Kirjoitin joitakin kuukausia sitten laulun, jossa sanotaan: "The part of me that pains the most kipuilee myös saa minut ylös sängystä, w/out your hope there would be nothing left..." aka - ajatus sinun tuskastasi on oman tuskani lähde, samalla toivo jälleennäkemisestämme on voimani lähde. Ole kärsivällinen, anna tuskasi Jumalalle. Tiedän, että haluaisit minun pysyvän vahvana. Juuri sitä minä teen. Älä pelkää puolestani, jatka rukoilemista kuten minäkin + Jumalan tahdosta olemme pian yhdessä. Kaikki minun kaikki, Kayla</w:t>
      </w:r>
    </w:p>
    <w:p>
      <w:r>
        <w:rPr>
          <w:b/>
        </w:rPr>
        <w:t xml:space="preserve">Tulos</w:t>
      </w:r>
    </w:p>
    <w:p>
      <w:r>
        <w:t xml:space="preserve">Kayla Muellerin perhe on julkaissut kirjeen, jonka IS:n panttivanki lähetti ennen kuolemaansa jihadistiryhmän mukaan liittouman ilmaiskussa Syyriassa.</w:t>
      </w:r>
    </w:p>
    <w:p>
      <w:r>
        <w:rPr>
          <w:b/>
        </w:rPr>
        <w:t xml:space="preserve">Esimerkki 1.3139</w:t>
      </w:r>
    </w:p>
    <w:p>
      <w:r>
        <w:t xml:space="preserve">Vincent KearneyBBC News NI:n sisäpoliittinen kirjeenvaihtaja Yli 300 RUC:n upseeria sai surmansa ja tuhannet loukkaantuivat. Poliisiliitto sanoi vastustavansa kaikkia lakeja, joissa ehdotetaan armahdusta minkä tahansa rikoksen osalta riippumatta siitä, kuka oli vastuussa. He sanoivat, että olisi "häpeällinen petos" yhdistää entiset upseerit terroristeihin perintökeskusteluissa. Poliisiliitto esitti kommenttinsa yhdistyksen vuosikokouksen edustajille torstaina. Aiemmin tässä kuussa Pohjois-Irlannin entinen syyttäjälaitoksen johtaja Barra McGrory QC kertoi BBC:lle, että hänen mielestään oli aika lopettaa syytteeseenpanot levottomuuksien aiheuttamista murhista, koska tuomioiden saaminen on vaikeaa. "Hirvittävä epäoikeudenmukaisuus" Liiton puheenjohtaja Mark Lindsay sanoi, että tällaista lähestymistapaa ei voida hyväksyä. "Tämä järjestö vastustaa täysin kaikkea lainsäädäntöä, jossa ehdotetaan armahdusta minkä tahansa rikoksen osalta", hän sanoi. "Kaikki rikokset, olivatpa ne sitten poliisin tai terroristin tekemiä, olivatpa ne miltä puolelta tahansa." Hän sanoi, että yhteiskunnan on nyt päätettävä, onko ratkaisu "poliittinen vai rikosoikeudellinen ratkaisu". "Jos oikeus halutaan toteuttaa oikeudenmukaisesti, yhteiskunnan on luovuttava huhuista, tarinoista ja poliittisista agendoista ja käsiteltävä vain tosiasioita oikeudessa", hän lisäsi. "Olisi hirvittävää epäoikeudenmukaisuutta murhattuja miehiämme ja naisia kohtaan, jos hyväksyisimme jonkin puolivillaisen ajatuksen, joka johtaisi siihen, että kollegojemme nimet uhrattaisiin poliittisen tarkoituksenmukaisuuden vuoksi. Se olisi äärimmäinen loukkaus." Lindsay kritisoi myös sanan salaliitto käyttöä "ilman oikeudellista määritelmää tai todisteita". Hän kuvasi määritelmän käyttöä yritykseksi "kriminalisoida jälkikäteen poliisitoiminta ja poliisit, sekä palveluksessa olevat että eläkkeellä olevat". "Tuhoa ja kurjuutta" Liiton puheenjohtaja kertoi valtuutetuille, että poliisien toiminta oli estänyt Pohjois-Irlannin ajautumisen anarkiaan. "Kollegamme tekivät sen, mikä oli oikein", hän lisäsi. "Heitä ei saa kohdella samalla tavalla kuin ihmisiä, jotka painoivat liipaisimesta tai asensivat pommin." Lindsay sanoi, että he olivat pelastaneet kymmeniä tuhansia ihmishenkiä, toisin kuin ne, jotka olivat "aiheuttaneet tuhoa ja kurjuutta". "Olisi siis sietämätöntä ja erittäin loukkaavaa, jos heidän hyviä nimiään käytettäisiin samaan hengenvetoon kuin niiden tappajien, jotka pyrkivät "yhdenvertaisuuteen" käyttämällä vääristynyttä yhdenvertaisuutta kurjuuden ja tuskan suhteen", hän sanoi. "Epäkunnioittava ja häpeällinen petos." Liitto on myös kehottanut hallitusta myöntämään rahoitusta satojen ylimääräisten poliisien ja ajoneuvojen palkkaamiseen, jotta Brexitin seurauksena syntyvistä uusista rajaturvallisuusjärjestelyistä voidaan selviytyä. Lindsay sanoi, että PSNI:n on tarjottava suojelua tullivirkamiehille ja muille raja-alueella työskenteleville virastoille, koska he olisivat toisinajattelevien tasavaltalaisten kohteena.</w:t>
      </w:r>
    </w:p>
    <w:p>
      <w:r>
        <w:rPr>
          <w:b/>
        </w:rPr>
        <w:t xml:space="preserve">Tulos</w:t>
      </w:r>
    </w:p>
    <w:p>
      <w:r>
        <w:t xml:space="preserve">Poliiseja edustavan järjestön mukaan konfliktien aikana tehtyjen murhien armahtaminen olisi loukkaus poliiseja kohtaan, jotka ovat saaneet surmansa ja loukkaantuneet.</w:t>
      </w:r>
    </w:p>
    <w:p>
      <w:r>
        <w:rPr>
          <w:b/>
        </w:rPr>
        <w:t xml:space="preserve">Esimerkki 1.3140</w:t>
      </w:r>
    </w:p>
    <w:p>
      <w:r>
        <w:t xml:space="preserve">Tarkastajien mukaan "lasten kanssa tehtävässä etulinjan työssä on edelleen kriittisiä puutteita", sillä johtajat eivät tiedä, kuinka monta tapausta käsitellään. Puutteet tulivat esiin vuonna 2008 tapahtuneen seitsemänvuotiaan Khyra Ishaqin kuoleman jälkeen. Lasten sosiaalihuollon päällikkö Len Clark sanoi, että "enemmän on tehtävä". Puolitoista vuotta sitten hallitus kehotti neuvostoa parantamaan toimintaansa. Clark sanoi johtavansa palvelun välitöntä "uudelleenjärjestelyä". Aiemmin tässä kuussa lasten palvelujen johtaja ilmoitti jäävänsä eläkkeelle vuonna 2011. Ilmoitus tuli vain viikkoja ennen kuin Khyran kuolemaa koskeva vakavan tapauksen arviointi oli määrä julkaista. Khyra nääntyi nälkään Handsworthissa sijaitsevassa talossa, ja hän painoi löydettäessä vain 1,5 kiloa. Hänen äitinsä ja hänen kumppaninsa tuomittiin aiemmin tänä vuonna vankilaan, kun he myönsivät tapon. Ofstedin tarkastajat ottivat yhteyttä palveluja saaviin lapsiin ja nuoriin, etulinjan johtajiin, terveydenhuollon ammattilaisiin ja johtaviin virkailijoihin, mukaan lukien lasten palvelujen johtaja, osana raporttiaan. He myös tarkastelivat 42 lasten ja nuorten tapaustiedostoa. "Suurelta osin tietämättömiä" Heidän raportissaan todettiin: "Vaikka sosiaalihuoltopalvelut ja kumppanuusvirastot ovat viime aikoina tehneet parannuksia joillakin keskeisillä aloilla, mukaan lukien useimmat helmikuussa 2009 annetussa hallituksen parannusilmoituksessa vaaditut alat, joitakin keskeisiä ja merkittäviä puutteita on edelleen olemassa. "Laadunvarmistusjärjestelmissä, valvonta mukaan luettuna, ei tunnisteta liian monissa tapauksissa tapauskohtaisen työn suuria puutteita." He arvostelivat myös Birminghamin lastenvalvontalautakuntaa (Birmingham Safeguarding Children Board, BSCB) - joka sopii siitä, miten palvelujen ja ammattilaisten tulisi tehdä yhteistyötä kaupungissa - siitä, että se on "liian kiireinen" 20 vakavan tapauksen arvioinnin vuoksi, jotka on tehty viimeisten neljän vuoden aikana. Tarkastajat toivat esiin myös "vakavia puutteita" hallinnossa ja käytännöissä sekä tietojen jakamisessa ja saatavuudessa eri kumppanuuksissa. "Johtajat eivät pysty selvittämään, täyttääkö heidän palvelunsa lakisääteiset vaatimukset, eivätkä he ole suurelta osin tietoisia palvelun laadusta", raportissa todettiin. Neuvoston on välittömästi varmistettava, että nykyisten käytäntöjen puutteet ymmärretään yksityiskohtaisesti, ja käsiteltävä tuomioistuinten kanssa "kohtuuttoman pitkät määräajat" hoitomenettelyjen loppuun saattamiseksi seuraavien kolmen kuukauden aikana. Tarkastajien mukaan suunnittelua, tapausten tarkastelua ja kirjaamista koskevat järjestelyt olivat kuitenkin kaiken kaikkiaan riittävät, ja monien viranomaisten etulinjan työskentelystä oli "hyviä esimerkkejä". "Pikaratkaisua ei ole", Clark sanoi: "Tiedämme, ettemme ole vielä riittävän hyviä, tiedämme, että lisää on tehtävä, ja tiedämme, mitä meidän on tehtävä parantaaksemme. "Mutta Birminghamin kokoisen viranomaisen ongelmiin ei ole nopeaa ratkaisua. "Birminghamissa on ollut tapana kääntää palveluja, ja poliittinen tahto ratkaista tämä ongelma ja saavuttaa tavoitteemme - maailmanluokan lasten sosiaalihuoltopalvelu - on päättäväinen." Viime viikolla valtuusto ilmoitti, että se arvioi joutuvansa tekemään 230 miljoonan punnan säästöt seuraavien neljän vuoden aikana. Helmikuussa se ilmoitti, että jopa 2 000 työpaikkaa saatetaan lakkauttaa seuraavan varainhoitovuoden aikana. Ammattiliitot varoittivat, että leikkaukset voivat aiheuttaa sosiaalityöntekijöille ennennäkemättömän taakan, mikä vaikeuttaa heidän vierailujaan vaarassa olevien ihmisten luona.</w:t>
      </w:r>
    </w:p>
    <w:p>
      <w:r>
        <w:rPr>
          <w:b/>
        </w:rPr>
        <w:t xml:space="preserve">Tulos</w:t>
      </w:r>
    </w:p>
    <w:p>
      <w:r>
        <w:t xml:space="preserve">Birminghamin kaupunginvaltuusto epäonnistuu haavoittuvassa asemassa olevien lasten suojelussa, ja sen valmiudet parantaa toimintaansa ovat riittämättömät, todetaan Ofstedin raportissa.</w:t>
      </w:r>
    </w:p>
    <w:p>
      <w:r>
        <w:rPr>
          <w:b/>
        </w:rPr>
        <w:t xml:space="preserve">Esimerkki 1.3141</w:t>
      </w:r>
    </w:p>
    <w:p>
      <w:r>
        <w:t xml:space="preserve">Molemmat kansalaisuudet saivat täydet oikeudet työskennellä Yhdistyneessä kuningaskunnassa 1. tammikuuta. Parlamentin sisäasiainvaliokunta totesi, että tietojen puute voi aiheuttaa jännitteitä, vaikka maahanmuuttajien määrä näyttääkin olevan "pikemminkin tippa kuin tulva". Sisäministeriö sanoi, että se torjui "täysin" kansanedustajien väitteet. Bulgarialaisten ja romanialaisten EU:hun vuonna 2007 liittymisestä lähtien voimassa olleet siirtymäjärjestelyt, joilla rajoitetaan bulgarialaisten ja romanialaisten Yhdistyneessä kuningaskunnassa tekemää työtä, päättyivät vuoden alussa. Valiokunta totesi kuitenkin mietinnössään, että hallitus oli tehnyt "väärin", kun se ei pyytänyt maahanmuuton neuvoa-antavaa komiteaa laatimaan ennakkoarvioita todennäköisesti tulevien ihmisten määrästä. "Poliittinen hyöty" Komitea suositteli, että tarkastettaisiin Yhdistyneeseen kuningaskuntaan 1. tammikuuta 2007 ja 31. joulukuuta 2013 välisenä siirtymäkautena tulleiden määrä ja "heidän sosiaalinen ja taloudellinen vaikutuksensa Yhdistyneeseen kuningaskuntaan sekä heidän panoksensa ja sosiaaliturvajärjestelmän käytön välinen tasapaino". Valiokunta pyysi myös laskemaan 1. tammikuuta jälkeen tulleet henkilöt ja "arvioimaan, kuinka moni todennäköisesti tulee lähitulevaisuudessa". Se totesi seuraavaa: "Olemme huolissamme siitä, että päätös olla antamatta toimeksiantoa on lisännyt maahanmuuttovastaisia ennakkoluuloja ja että ne, jotka haluavat lietsoa maahanmuuttoon liittyviä jännitteitä poliittisen hyödyn saamiseksi, ovat ottaneet sen omiin käsiinsä." Valiokunta lisäsi kuitenkin: "Valiokunta ei ole nähnyt mitään todisteita, jotka viittaisivat siihen, että maahanmuutto Romaniasta ja Bulgariasta olisi lisääntynyt. Se näyttäisi pikemminkin valuvan kuin tulvivan." Valiokunnan puheenjohtaja, työväenpuolueen kansanedustaja Keith Vaz sanoi: "Hallituksen laiminlyönti teettää arvio näistä luvuista on johtanut tarpeettomiin maahanmuuttovastaisiin ennakkoluuloihin ja on tahra suvaitsevaiselle yhteiskunnallemme. "On tärkeää, että hallitus teettää EU:n tulevan laajentumisen yhteydessä tutkimuksen Yhdistyneeseen kuningaskuntaan suuntautuvan maahanmuuton vaikutuksista. Jos se ei tee niin, valiokunta tekee sen." Kansanedustajien mukaan maahanmuuton neuvoa-antavan komitean olisi tulevaisuudessa esitettävä arvioita odotettavissa olevista saapumisista maista, jotka osallistuvat Euroopan unionin tuleviin laajentumisiin. Heidän raportissaan todettiin, että "hyötyturismista" oli vain vähän näyttöä. Työväenpuolueen varjo- maahanmuuttoministeri David Hanson sanoi: "Tämä raportti osoittaa, että hallitus epäonnistui surkeasti ensisijaisessa tehtävässään valmistella Romaniaa ja Bulgariaa koskevan siirtymäkauden valvonnan lopettamista." Sisäministeriön tiedottaja sanoi: "Torjumme täysin valiokunnan väitteen, jonka mukaan se, ettei ole yritetty ennustaa niiden romanialaisten ja bulgarialaisten määrää, jotka saattavat tulla Yhdistyneeseen kuningaskuntaan siirtymäkauden valvonnan päättymisen jälkeen, on johtanut maahanmuuttovastaisiin ennakkoluuloihin". "Kaikki tällaiset ennusteet olisivat menettäneet kaiken uskottavuuden - itse asiassa aiempien yritysten epäonnistuminen EU:n maahanmuuttajien todennäköisten määrien ennustamisessa on vain lisännyt yleisön huolta hallitsemattomasta maahanmuutosta." Tiedottaja lisäsi: "Maahanmuuttoa käsittelevän neuvoa-antavan komitean mukaan ei olisi ollut järkevää tai hyödyllistä tehdä arvauksia ennen 1. tammikuuta. "Uudistuksemme, joilla rajoitamme pääsyä NHS-järjestelmään ja muihin etuuksiin, merkitsevät sitä, että Britannian kansalaiset voivat luottaa enemmän siihen, että Yhdistyneeseen kuningaskuntaan tulevat tekevät sitä oikeista syistä - tehdäkseen ahkerasti töitä ja osallistuakseen yhteiskunnan toimintaan."</w:t>
      </w:r>
    </w:p>
    <w:p>
      <w:r>
        <w:rPr>
          <w:b/>
        </w:rPr>
        <w:t xml:space="preserve">Tulos</w:t>
      </w:r>
    </w:p>
    <w:p>
      <w:r>
        <w:t xml:space="preserve">Kansanedustajat ovat sanoneet, että hallitus "lisäsi maahanmuuttovastaisia ennakkoluuloja", kun se ei saanut arviota Yhdistyneeseen kuningaskuntaan tulevien romanialaisten ja bulgarialaisten määrästä ennen rajoitusten päättymistä.</w:t>
      </w:r>
    </w:p>
    <w:p>
      <w:r>
        <w:rPr>
          <w:b/>
        </w:rPr>
        <w:t xml:space="preserve">Esimerkki 1.3142</w:t>
      </w:r>
    </w:p>
    <w:p>
      <w:r>
        <w:t xml:space="preserve">Birminghamin kruununoikeus vahvisti, että Mohammed Ali Sultania vastaan nostetusta syytteestä luovuttiin riittämättömien todisteiden vuoksi. Häntä syytetään edelleen raiskauksesta ja kolmesta siveettömästä pahoinpitelystä, jotka hän kiistää. Viittä miestä syytetään tytön hyväksikäytöstä Telfordissa, Shropshiren osavaltiossa, joka alkoi tytön ollessa 12-vuotias. He kaikki kiistävät syytteet. Telfordista kotoisin olevaa 33-vuotiasta Sultania syytettiin alun perin yhdestä raiskauksesta, mutta toinen raiskaussyyte lisättiin oikeudenkäynnin alettua. Muut syytetyt oikeudenkäynnissä ovat: Oikeudenkäynti jatkuu. Seuraa BBC West Midlandsia Facebookissa ja Twitterissä ja tilaa paikalliset uutispäivitykset suoraan puhelimeesi.</w:t>
      </w:r>
    </w:p>
    <w:p>
      <w:r>
        <w:rPr>
          <w:b/>
        </w:rPr>
        <w:t xml:space="preserve">Tulos</w:t>
      </w:r>
    </w:p>
    <w:p>
      <w:r>
        <w:t xml:space="preserve">Raiskaussyyte yhtä viidestä tytön seksuaalisesta hyväksikäytöstä syytetystä miehestä vastaan on hylätty.</w:t>
      </w:r>
    </w:p>
    <w:p>
      <w:r>
        <w:rPr>
          <w:b/>
        </w:rPr>
        <w:t xml:space="preserve">Esimerkki 1.3143</w:t>
      </w:r>
    </w:p>
    <w:p>
      <w:r>
        <w:t xml:space="preserve">Kevin PeacheyHenkilökohtaisen talouden toimittaja Hotpoint-, Indesit- ja Creda-merkkisten suurten ilmatäytteisten kuivausrumpujen ja kondensoivien kuivausrumpujen omistajat saattavat joutua korjauttamaan ne. Emoyhtiö Whirlpoolin mukaan kahdeksan miljoonaa kuivausrumpua on myyty viimeisten 11 vuoden aikana, joista viisi miljoonaa Yhdistyneessä kuningaskunnassa. Tähän mennessä 70 000 tapausta on ratkaistu. Muut asiakkaat joutuvat odottamaan käyntiä pitkään. Jotkut ovat ilmoittaneet kahdeksan viikon jonotuslistasta. "Koska kuivausrumpujen määrä on suuri, korjauspalvelua voidaan tällä hetkellä odottaa useita viikkoja", 1000 insinööriä työllistävä yritys totesi. "Tämä ei vastaa korkeaa palvelustandardiamme, ja pyrimme puuttumaan asiaan." Yli kolmelle miljoonalle ihmiselle on kirjoitettu turvallisuusilmoituksesta, ja 1,8 miljoonan odotetaan saavan kirjeet seuraavien kahden tai kolmen viikon aikana. Verkkotarkastaja Whirlpool osti valmistaja Indesitin, johon kuuluvat Hotpoint-, Indesit- ja Creda-merkit, lokakuussa 2014. Tulipaloista tehtyjen ilmoitusten tutkimukset johtivat lopulta marraskuussa ilmoitettuun laajaan varoitus- ja korjausohjelmaan. Yhtiö pyytää omistajia tarkistamaan, onko heidän koneensa yksi niistä, joita asia koskee, ja jos on, ottamaan yhteyttä yhtiöön Hotpointin oman verkkosivuston tai vastaavan Indesit-sivuston kautta. Mallinumero, joka yleensä löytyy kuivausrummun oven takaosasta, voidaan syöttää verkkotarkistukseen. Jos toimenpiteitä tarvitaan, teknikko käy korjaamassa koneen, mikä yrityksen mukaan voi kestää tunnin. Kirjeet Yhtiö on tähän mennessä kirjoittanut 1,5 miljoonalle asiakkaalle ja aikoo ottaa yhteyttä vielä 1,8 miljoonaan asiakkaaseen helmikuun alkuun mennessä. Yrityksen mukaan huomattava osa miljoonista viimeisten 11 vuoden aikana myydyistä kuivausrummuista olisi vaihdettu tai romutettu. Tähän mennessä yli 625 000 asiakasta on ilmoittautunut korjausta varten, yhtiö kertoi. Koska monet joutuvat odottamaan pitkään, yhtiö ilmoitti tarjoavansa alennuksia uusista tuotteista niille, joiden laite on yli kaksi vuotta vanha. Omistajia kehotetaan olemaan käyttämättä kuivausrumpua korjausta odottaessaan, kun he ovat poissa kotoa tai nukkumassa, ja puhdistamaan suodatin jokaisen jakson jälkeen. Rekisteröi varoitus Aiemmin tässä kuussa hyväntekeväisyysjärjestö Electrical Safety First kehotti ostajia rekisteröimään sähkötuotteensa valmistajalle, jotta he saisivat tiedot mahdollisista takaisinkutsuista. Sen mukaan vialliset kodinkoneet aiheuttavat Yhdistyneessä kuningaskunnassa vuosittain 41,6 miljoonan punnan vahingot ja sähköpalot aiheuttavat vuosittain 46 kuolemantapausta. Vuodesta 2011 lähtien on vedetty takaisin yli 300 erilaista sähkötarviketta, ja hyväntekeväisyysjärjestö totesi, että Yhdistyneessä kuningaskunnassa tuotteiden takaisinvedon onnistumisprosentti on harvoin yli 10-20 prosenttia. "Tiedämme, että sähkötuotteet ovat tänä alennusmyyntikaudella ostoslistojen kärjessä, joten kehotamme kansalaisia pitämään perheensä ja kotinsa turvassa ottamalla tavaksi rekisteröidä uusi tuote heti, kun se on saatu kotiin", sanoo Emma Apter Electrical Safety First -järjestöstä. "Ihmiset saattavat ajatella, että se on liian vaivalloista tai että yhteystietojen antamisesta ei ole mitään hyötyä, mutta rekisteröimätön laite voi olla kodeissa piilevä vaara, koska valmistajien on vaikea jäljittää sitä."</w:t>
      </w:r>
    </w:p>
    <w:p>
      <w:r>
        <w:rPr>
          <w:b/>
        </w:rPr>
        <w:t xml:space="preserve">Tulos</w:t>
      </w:r>
    </w:p>
    <w:p>
      <w:r>
        <w:t xml:space="preserve">Miljoonat kuivausrummut on vielä korjattava paloturvallisuuskampanjan yhteydessä, mutta omistajat joutuvat odottamaan insinööriä viikkoja.</w:t>
      </w:r>
    </w:p>
    <w:p>
      <w:r>
        <w:rPr>
          <w:b/>
        </w:rPr>
        <w:t xml:space="preserve">Esimerkki 1.3144</w:t>
      </w:r>
    </w:p>
    <w:p>
      <w:r>
        <w:t xml:space="preserve">Mark LowenBBC News, Srebrenica Mutta kun hänen tarinansa kuulee, on selvää, että tämä hollantilainen ei noudata perinteitä. Hän on entinen sotilas, joka palveli YK:n joukoissa Srebrenicassa Bosnian sodan aikana, jolloin 100 000 ihmistä kuoli maan etnisten serbien, kroaattien ja bosniakkien (Bosnian muslimien) välisissä taisteluissa. Kesällä 1995, hänen komennuksensa päättyessä, kaupunki todisti Euroopan pahinta joukkomurhaa sitten toisen maailmansodan. Srebrenica oli julistettu YK:n turvavyöhykkeeksi, jonne tuhannet bosniakit olivat paenneet konfliktin aikana. Bosnian serbien armeija kuitenkin valtasi helposti siellä olleet kevyesti aseistetut hollantilaiset joukot. Bosniakinaiset nousivat busseihin ja vietiin turvaan. Miehet ja pojat joko vietiin tapettaviksi tai ammuttiin, kun he yrittivät paeta metsän läpi. YK:n mukaan yli 7 000 ihmistä murhattiin viiden päivän aikana. Kun on nähnyt tuon julmuuden, voi tuntua käsittämättömältä, että kukaan haluaisi palata tähän edelleen onnettomaan paikkaan. Mutta 15 vuotta myöhemmin Zomer on muuttamassa takaisin Srebrenicaan perheensä kanssa. "Ei stressiä" Hän rakentaa taloa vuoristoon sen alueen ympärille, jossa tapahtuivat murhat, joiden estämättä jättämisestä hollantilaisia sotilaita syytettiin laajalti. "Minulla on täällä historiaa - huonoa tai hyvää", Zomer kertoo minulle kävellessämme talonsa ympärillä olevalla vehreällä niityllä. "Se on osa minua. Mutta en tullut tänne sen vuoksi. "Valitsin Srebrenican, koska halusin metsää, vuoria ja stressittömyyttä." Hän kertoo, että häneltä kysytään usein, onko syyllisyys vaikuttanut hänen paluuseensa. "Ei missään nimessä", hän sanoo. "Teimme enemmän kuin pystyimme ihmisten hyväksi täällä." Hänen maataan on kuitenkin vaivannut kansallinen syyllisyys verilöylyn jälkeen. Alankomaat on kamppaillut hyväksyäkseen, mitä tapahtui sen miesten valvonnassa, joita syytetään passiivisesta suhtautumisesta. Vuonna 2002 laaditussa riippumattomassa raportissa arvosteltiin sekä Alankomaita että YK:ta, ja koko Alankomaiden hallitus erosi. Zomer muistelee, miten traumaperäinen stressi vaikutti häneen, mutta sanoo, että paluu on tapa kohdata menneisyys. "Kun tulee tänne ja paikalliset ihmiset sanovat 'kiitos, että yrititte suojella perhettäni vuonna 1995', kaikki paha olo katoaa", hän sanoo. Sovinto Eri puolilla Srebrenicaa on monia tarinoita siitä, miten ihmiset yrittävät jatkaa elämäänsä eri tavoin. Krooninen työttömyys pitää kuitenkin paikallisen väestön juuttuneena menneisyyteen, ja se asuu rakennusten keskellä, joissa on yhä luodinreikiä. Niille, joilla on tarpeeksi onnea löytää työtä, on tunne siitä, että työllisyys voi edistää sovintoa. Kaupungin laitamilla Cimosin autonosatehtaalla työskentelevät valtavat koneet. Sadan työntekijän joukosta 77 on bosniakkeja ja loput Bosnian serbejä. Tehdas ei tuottanut voittoa viime vuonna, vaan sen tavoitteena on yksinkertaisesti antaa työtä paikallisille. Ivica Simic, etninen serbityöntekijä, ottaa aikaa juotosraudan ääreltä kertoakseen minulle ystävällisestä ilmapiiristä täällä. "Aluksi tuntui epämukavalta", hän sanoo. "Mutta nyt olemme kaikki ystäviä ja pelaamme jalkapalloa yhdessä." Almedina Jasarevic, 23-vuotias bosniakkityöntekijä, sanoo, ettei hänellä ole ongelmia tehtaan serbien kanssa. "He ovat täällä tienaamassa rahaa, aivan kuten minäkin. Me kaikki tulemme toimeen keskenämme", hän vakuuttaa minulle. Mutta kun keskustelumme kääntyy hänen isäänsä ja veljeensä, jotka kuolivat verilöylyssä, hän luopuu varovaisuudestaan, ja kyyneleet tulevat. "Miten voit antaa anteeksi, kun muistat perheesi vain valokuvista?" hän kysyy. "Serbit puhuvat ja nauravat kanssasi kuin mitään ei olisi tapahtunut. He tietävät, mitä he tekivät. "He eivät häpeä sitä - ja heidän pitäisi hävetä." "Totuus" Mutta monet täällä asuvat serbit torjuvat tämän, ja he sanovat, että heitä on mustamaalattu epäoikeudenmukaisesti. Mladen Grujicic työskentelee paikallisessa yhdistyksessä, joka auttaa sodan serbiuhrien perheitä, jotka on hänen mukaansa unohdettu. Hän uskoo, että Srebrenica ei voi jatkaa elämäänsä ennen kuin "totuus" on saatu selville. "Tiedotusvälineissä serbit kuvataan kansanmurhan tekijöinä, mutta se ei ole totta", hän kertoo minulle. "Yksikään serbi ei kiistä sitä, että Srebrenicassa tapahtui rikos, mutta heitä loukataan, kun lukuja manipuloidaan. En ole samaa mieltä siitä, että 7 000 tai 8 000 ihmistä tapettiin, koska muslimit itse eivät ole samaa mieltä", hän sanoo. Kysyn, mitä mieltä hän on niiden järjestöjen havainnoista, jotka tunnistavat uhrit DNA-analyysin avulla. "Kukaan ei luota näihin ulkomaisiin toimikuntiin", hän sanoo. "Sitä paitsi kaikki keskittyvät heinäkuuhun 1995 mutta eivät sitä edeltäviin vuosiin. Ensimmäinen uhri Srebrenicassa oli serbi." Bosnian tuhoisan sodan tosiasioista kiistellään edelleen, koska kummallakin osapuolella on oma totuutensa. Tuloksena on kuitenkin jatkuva erottelu ja tuskallisten muistojen vankina oleva väestö. Suurimmalla hautausmaalla Srebrenican lähellä kaivajat valmistelevat maata 700:lle muulle joukkohaudoista löydetylle uhrille, jotka haudataan uudelleen sunnuntaina. Näin monien muistojen - ja näin raakojen haavojen - vuoksi on vaikea päästä eroon vuoden 1995 synkistä pilvistä, jotka yhä tukahduttavat tätä pientä bosnialaista kaupunkia.</w:t>
      </w:r>
    </w:p>
    <w:p>
      <w:r>
        <w:rPr>
          <w:b/>
        </w:rPr>
        <w:t xml:space="preserve">Tulos</w:t>
      </w:r>
    </w:p>
    <w:p>
      <w:r>
        <w:t xml:space="preserve">Kun Rob Zomer ajelee Srebrenican kaduilla kolmitonnisella, itse rakennetulla, kirkkaanpunaisella Hummerillaan, hän ei aivan sulautu joukkoon.</w:t>
      </w:r>
    </w:p>
    <w:p>
      <w:r>
        <w:rPr>
          <w:b/>
        </w:rPr>
        <w:t xml:space="preserve">Esimerkki 1.3145</w:t>
      </w:r>
    </w:p>
    <w:p>
      <w:r>
        <w:t xml:space="preserve">Kevin PeacheyPersonal finance reportteri Rakennusyhtiö sanoi, että asuntojen hinnat olivat nousseet 0,6 prosenttia edelliseen kuukauteen verrattuna, jolloin keskimääräisen kodin hinta oli 205,846 puntaa. Sekä kuukausittainen että vuotuinen nousu ovat suurempia kuin tammikuussa, mutta Nationwide ei odota asuntojen hintojen nousevan. Sen mukaan markkinoiden näkymät ovat epävarmat. Se ennustaa, että Yhdistyneen kuningaskunnan asuntojen hinnat nousevat 2 prosenttia vuoden aikana. "Odotamme useimpien muiden ennustajien tavoin, että Yhdistyneen kuningaskunnan talous hidastuu vuoden 2017 aikana, kun lisääntynyt epävarmuus painaa yritysten investointeja ja palkkaamista", Nationwide'n pääekonomisti Robert Gardner sanoi. "Kuluttajien kulutukseen, joka on viime vuosineljännesten aikana ollut keskeinen kasvun moottori, vaikuttaa todennäköisesti myös inflaation nousu tulevina kuukausina heikentyneen punnan seurauksena." "Kuluttajien kulutukseen vaikuttaa todennäköisesti myös inflaation nousu tulevina kuukausina heikentyneen punnan seurauksena. "Mielestämme asuntojen hintojen pieni, noin 2 prosentin nousu on kuitenkin todennäköisempää kuin lasku vuoden 2017 aikana, sillä alhaiset lainakustannukset ja markkinoilla olevien asuntojen vähyys tukevat edelleen hintoja." Garrington Property Findersin toimitusjohtaja Jonathan Hopper sanoi: "Tästä on nopeasti tulossa vähemmän tahtojen taistelu kuin hermojen taistelu - varovaisten ostajien ja myyjien, jotka tietävät, että heillä on tavallista vähemmän kilpailua, välinen levoton vastakkainasettelu."</w:t>
      </w:r>
    </w:p>
    <w:p>
      <w:r>
        <w:rPr>
          <w:b/>
        </w:rPr>
        <w:t xml:space="preserve">Tulos</w:t>
      </w:r>
    </w:p>
    <w:p>
      <w:r>
        <w:t xml:space="preserve">Yhdistyneen kuningaskunnan asuntojen hinnat kiihtyivät helmikuussa, ja kiinteistöjen arvot nousivat 4,5 prosenttia vuodessa, Nationwide on kertonut.</w:t>
      </w:r>
    </w:p>
    <w:p>
      <w:r>
        <w:rPr>
          <w:b/>
        </w:rPr>
        <w:t xml:space="preserve">Esimerkki 1.3146</w:t>
      </w:r>
    </w:p>
    <w:p>
      <w:r>
        <w:t xml:space="preserve">Jonathan MarcusPuolustus- ja diplomaattikirjeenvaihtaja Euroopan voitto - tai VE-päivä - ei selvästikään ollut konfliktin viimeinen luku. Japani oli vielä täysin kukistamatta. Se oli kuitenkin merkittävä virstanpylväs ja merkittävä askel kohti uudenlaisen maailmanjärjestyksen luomista. Yhdysvallat nousi konfliktista sotilaallisena suurvaltana, joka oli päässyt Moskovaa edellä ydinaseiden kehittämisessä, sillä ne olivat vastedes maailmanlaajuisen strategisen vallan tärkein valuutta. Venäläiset saivat kuitenkin pian heidät kiinni. Heidän päätöksensä pitää hallussaan suuri osa Itä-Euroopasta murskasi jotkut kunnianhimoisemmat toiveet vähemmän vastakkainasettelua aiheuttavasta uudesta järjestyksestä. Tämä johti Naton perustamiseen sekä Yhdysvaltojen ja Länsi-Euroopan väliseen näennäisesti pysyvään sotilaalliseen ja diplomaattiseen yhteyteen. Kuten toimittaja ja historioitsija Anne Applebaum totesi tällä viikolla pidetyssä Rusi-verkkoseminaarissa, se "loi ajatuksen 'lännestä', arvoihin perustuvasta liittojärjestelmästä, jossa ei ole kyse vain rajoista vaan myös ajatuksista". Mutta kyse ei ollut vain Natosta. Kuten professori Michael Clarke korostaa, kyseessä oli kokonainen instituutioiden verkosto. "Kansainvälisten instituutioiden sotaa edeltäneestä rakenteesta oli hyvin vähän jäljellä", hän sanoo, "ja oli olemassa tietoinen ymmärrys - jopa enemmän kuin vuonna 1919 - että oli tarpeen rakentaa 'globaali järjestys' raunioista." YK "oli keskeinen saavutus, sitten Bretton Woodsin talousjärjestelmä, IBRD (Maailmanpankki) ja IMF". Yhdistyneellä kuningaskunnalla oli vaikutusvaltaa suuressa osassa tätä, mutta Yhdysvaltojen valta oli hänen mukaansa ratkaiseva. "Lähes kaikki kansainväliset instituutiot olivat riippuvaisia Yhdysvaltojen kiinnostuksesta ja tuesta niiden perustamiselle. Tästä länsimaiden hallitsemien järjestöjen rykelmästä kehittyi 50- ja 60-lukujen kasvuvuosikymmeninä hyvin omaleimainen 'sääntöihin perustuva kansainvälinen järjestys'", hän väittää. Sääntöihin perustuvaan järjestykseen kohdistuu nyt todellisia paineita, koska sen poliittinen perusta on muuttumassa merkittävästi." Syy tähän on osa jokapäiväistä uutisohjelmaamme. Se on nouseva Kiina; taloudellisen vallan siirtyminen Aasiaan ja Kaukoitään; se on populististen suuntausten nousu jopa monissa länsimaisissa demokratioissa. Katsokaa esimerkiksi Naton sisällä vallitsevia selkeitä jännitteitä, jotka johtuvat siitä, että presidentti Donald Trump kyseenalaistaa Naton arvon Washingtonille, ja autoritaarisemman hallintotyylin nousua liittolaismaissa, kuten Turkissa ja Unkarissa. Anne Applebaum toteaa, että Yhdysvalloissa ulkopolitiikan isolationistinen suuntaus on tullut republikaanipuolueen hallitsevaksi. Hänen mukaansa länsimaisessa arvojärjestelmässä on säröjä, ja sukupolvenvaihdos merkitsee sitä, että vain harvoilla poliitikoilla, jos kenelläkään, on todelliset juuret välittömästi sodanjälkeisellä aikakaudella. Toinen ongelma on tietämättömyys nykyajan historiasta. Kiina ei tullut paikalle vasta viime aikoina. Olihan se yksi YK:n turvallisuusneuvoston alkuperäisistä pysyvistä jäsenistä. "Yhdysvallat tunsi aina erityistä huolta Kiinasta ennen sotaa ja sen aikana", Michael Clarke kertoi minulle. Nykyään sitä ei juuri muisteta, mutta hän sanoo, että "Yhdysvallat piti kommunismia edeltävää Kiinaa aina uuden maailman suurvaltana, joka olisi luonnollinen vastapaino Britannian ja Ranskan vanhoille keisarillisille imperiumeille. "Siksi", hän sanoo, "Yhdysvallat oli niin traumatisoitunut, kun se 'menetti' Kiinan kommunisteille vuonna 1949". Se pääsi siitä yli vasta vuonna 1972, ja nyt se saattaa olla joutumassa jälleen uuteen 'pettymyksen' oireyhtymään Kiinan roolin suhteen maailmassa." King's Collegen professori Lawrence Freedman on samaa mieltä, mutta korostaa, että kylmän sodan aikana "Kiina-kysymys oli erilainen". Toisin kuin nykyään, 1900-luvun Kiinaa ei pidetty taloudellisena ja teknologisena uhkana. Kuten Michael Clarke kertoi minulle, Washingtonin suhteellinen taantuminen on pikemminkin oire kuin syy sodanjälkeisen järjestyksen päättymiseen. Hän kuitenkin uskoo, että "Washington toimii nyt niin, että se kiihdyttää sitä melko jyrkästi". "Uusi, nouseva 'maailmanjärjestys'", hän sanoo, "perustuu siihen yksinkertaiseen tosiasiaan, että yli puolet maailman väestöstä asuu nyt ympyrän sisällä, joka voidaan piirtää Intian, Kiinan ja Kaakkois-Aasian ympärille". "Tämä vaikuttaa maailman talousmaantieteeseen, ja se puolestaan muuttuu lopulta kansalliseksi poliittiseksi vallaksi ja sitä kautta kansainvälisiksi poliittisiksi rakenteiksi." Mikä, jos mikään, tulee muuttumaan Covid-19-kriisin seurauksena? Michael Clarke väittää, että pandemian jälkeinen maailma ei lakkaa olemasta "Aasian vuosisata", mutta sen vaikutukset luovat todennäköisesti todellisia eroja tulevalle vuosikymmenelle. Hänen mukaansa "Kiina on tämän kriisin pitkäaikainen häviäjä sekä poliittisissa reaktioissa, jotka koskevat sen suhtautumista asiaan, että kansallisissa uudelleenarvioinneissa, jotka koskevat kestävyyttä ja toimitusketjuja, jotka ovat niin riippuvaisia Kiinasta". On luultavasti ennenaikaista tehdä mitään perustavanlaatuista arviota siitä, miltä kansainvälinen järjestelmä näyttää vuoden 19 jälkeen. On turvallista sanoa, että toisen maailmansodan jälkeen syntynyt julkisen palvelun ja solidaarisuuden tunne on jatkunut myös sodan jälkeisessä järjestelmässä. Olisi mukavaa, jos jotain vastaavaa vallitsisi nyt, mutta kaikki merkit viittaavat siihen, että valitettavasti näin ei todennäköisesti tapahdu.</w:t>
      </w:r>
    </w:p>
    <w:p>
      <w:r>
        <w:rPr>
          <w:b/>
        </w:rPr>
        <w:t xml:space="preserve">Tulos</w:t>
      </w:r>
    </w:p>
    <w:p>
      <w:r>
        <w:t xml:space="preserve">Se oli sota, joka muokkasi maailmaamme enemmän kuin mikään muu.</w:t>
      </w:r>
    </w:p>
    <w:p>
      <w:r>
        <w:rPr>
          <w:b/>
        </w:rPr>
        <w:t xml:space="preserve">Esimerkki 1.3147</w:t>
      </w:r>
    </w:p>
    <w:p>
      <w:r>
        <w:t xml:space="preserve">Medwayn neuvoston varajohtaja sanoi, että Justine Greeningin korvaaminen liikenneministerinä Patrick McLoughlinilla oli mielenkiintoinen asia. "Asiamme on mahdollisesti vahvempi", sanoi valtuutettu Alan Jarrett. "Järki ja terve järki ovat nyt vallalla. Jatkamme tarmokkaasti kampanjointia tässä asiassa." Thamesin suistoalueelle on esitetty kaksi lentokenttäsuunnitelmaa - toista, keinotekoisella saarella sijaitsevaa, "Boris Islandina" tunnettua suunnitelmaa tukee Lontoon pormestari Boris Johnson. Toinen on arkkitehti Norman Fosterin, joka on ehdottanut 50 miljardin punnan arvoisen lentokentän rakentamista Isle of Grainille. Alueelliset lentoasemat Greening vastusti kolmannen kiitoradan rakentamista Heathrow'hun Etelä-Englannin lentoasemakapasiteetin lisäämiseksi. Johnson on sanonut uskovansa, että Greeningin tarkoituksena oli helpottaa Heathrow'n laajentamista uuden Thames Estuaryn lentokentän sijasta, mutta hän sanoi taistelevansa kolmatta kiitorataa vastaan "loppuun asti". "Jos hän (Boris) luulee, että se on ainoa syy Justine Greeningin siirtämiseen, se on hänen oma asiansa", Jarrett sanoi. "Siihen voi olla monenlaisia syitä." Jarrett sanoi, että McLoughlinin nimittäminen liikenneministeriksi oli mielenkiintoinen asia. "McLoughlin on aiemmin sanonut, että hänen mielestään uuden lentokentän rakentaminen kaakkoon ei todennäköisesti ole realistista tai hyväksyttävää, ja ilmeisesti hän on kannattanut alueellisten lentokenttien kehittämistä", Jarrett sanoi. Medwayn neuvosto itse suosii Kentissä sijaitsevan Manstonin kaltaisten lentokenttien laajentamista uuden keskuslentoaseman rakentamisen sijaan. Medwayn neuvoston ja Kentin kreivikunnan neuvoston valtuutetuista ja virkamiehistä koostunut valtuuskunta sekä Rochesterin ja Stroodin parlamentin jäsen Mark Reckless vierailivat viime viikolla Birminghamin lentoasemalla keskustellakseen alueellisten lentoasemien mahdollisesta laajentamisesta. "Se näyttää olevan hyvin uskottavaa", Jarrett sanoi.</w:t>
      </w:r>
    </w:p>
    <w:p>
      <w:r>
        <w:rPr>
          <w:b/>
        </w:rPr>
        <w:t xml:space="preserve">Tulos</w:t>
      </w:r>
    </w:p>
    <w:p>
      <w:r>
        <w:t xml:space="preserve">Pohjois-Kentin rannikolle rakennettavaa uutta keskuslentoasemaa vastustavat kampanjoijat ovat sanoneet uskovansa, että heidän asiansa on vahvempi hallituksen uudelleenmuotoilun jälkeen.</w:t>
      </w:r>
    </w:p>
    <w:p>
      <w:r>
        <w:rPr>
          <w:b/>
        </w:rPr>
        <w:t xml:space="preserve">Esimerkki 1.3148</w:t>
      </w:r>
    </w:p>
    <w:p>
      <w:r>
        <w:t xml:space="preserve">Lina SinjabBBC News, Damaskos Kaikki Syyriassa näyttävät katsovan ja odottavan; ihmiset kaikista yhteiskuntaluokista ja kaikista poliittisista ryhmistä. "Kaikki ovat yhtä mieltä siitä, että muutoksen on oltava nopeaa ja konkreettista, se ei voi odottaa", sanoo 35-vuotias hammaslääkäri Kais Zakaria. On merkkejä siitä, että Lähi-idän muutosaalto vaikuttaa täällä. Viime kuussa Damaskoksen vanhoilla markkinoilla järjestettiin mielenosoitus. Poliisin ja torikauppiaan välisestä kahakasta suuttuneina sadat ihmiset kokoontuivat estämään poliisien kovakouraisen toiminnan. Video kiersi nopeasti YouTubessa. "Varkaat, varkaat", ihmiset huusivat poliiseille. "Syyrialaisia ei saa nöyryyttää", he huutelivat. Rohkeutta tällaisiin kohtauksiin ei täällä juuri törmää, mutta syyrialaiset - etenkin nuoret - näyttävät saaneen uutta itseluottamusta. He ovat tyytymättömiä vaikeisiin talousnäkymiin ja poliittisten vapauksien puutteeseen. Mielenosoituspäivänä sisäministeri kävi henkilökohtaisesti keskustelemassa mielenosoittajien kanssa. Kauppiaan kimppuun hyökänneet poliisit saivat rangaistuksen. "Syyrian hallituksen ja kansan välillä on suuri kuilu", Zakaria sanoo kahvia siemaillessaan ja uutisia selatessaan keskustan internetkahvilassa. "Meidän on saatava luottamus hallitukseen takaisin... Aluksi tarvitsemme paremmat elinolot ja maan vaurauden oikeudenmukaisen jakamisen", hän lisää. Läheisillä hedelmä- ja vihannesmarkkinoilla ostajat ja myyjät taistelevat elintarvikkeiden hinnoista. Kukaan ei ole tyytyväinen. "Saan tuskin leipääni", yksi myyjistä huutaa asiakkaidensa yläpuolella. "Taistelin israelilaisia vastaan vuonna 1973, ja nyt poliisi nöyryyttää minua. "Miksi minun pitäisi ottaa se?" Kosmeettisia muutoksia? Hallitus on Tunisian ja Egyptin jälkeen ryhtynyt useisiin toimenpiteisiin alentaakseen perustavaroiden, erityisesti elintarvikkeiden, hintaa. Köyhille on myönnetty avustuksia, ja raporttien mukaan virkamiehiä on ohjeistettu kohtelemaan kansalaisia kunnioittavasti. Syyria kärsii kuitenkin korruptiosta, joka ulottuu koko järjestelmään. Hallitus tehostaa kampanjoita sen torjumiseksi, mutta jotkut hallintoa lähellä olevat henkilöt ovat edelleen koskemattomia. Yhdysvaltain valtiovarainministeriö on syyttänyt Syyrian vaikutusvaltaisinta liikemiestä Rami Makhloufia osallisuudesta korruptioon. Se kuvailee häntä "hallinnon sisäpiiriläiseksi, joka hyötyy epäasianmukaisesti Syyrian hallinnon virkamiesten julkisesta korruptiosta ja auttaa heitä siinä". Makhlouf, joka on presidentin serkku, on torjunut syytökset. Monet täällä kuitenkin uskovat, että ilman oikeusvaltioperiaatetta kaikki muutokset jäävät kosmeettisiksi. Damaskoksen kaduilla on kuitenkin tunne, että pääkaupungissa ei nähdä mielenosoituksia lähiaikoina. Viime kuussa kehotettiin järjestämään "raivon päivä" - lähinnä maanpaossa olevien oppositioryhmien järjestämänä - mutta kukaan ei tullut paikalle. Hiljattain Facebookissa lähetettiin toinen kehotus raivopäivän järjestämiseen. Päivää ei ole vahvistettu. Onnistumattomuudesta syytettiin todellisen opposition puuttumista maan sisältä ja turvallisuuspalvelujen pelkoa. Toistaiseksi presidentti Bashar al-Assadin luopumista on vaadittu vain vähän. Vaikka Syyrialla on samanlaisia ongelmia kuin Egyptillä ja Tunisialla, nuori presidentti nauttii siellä suosiota. Perittyään vallan isältään vuonna 2000 hän on toteuttanut asteittaisia uudistuksia, jotka ovat auttaneet elvyttämään aiemmin pysähtynyttä taloutta ja avaamaan tiedotusvälineitä. Tämä on riittänyt tyydyttämään monia. "Kaikkien muutosten pitäisi tulla sisältäpäin ja ihmisten tarpeiden mukaan, ei minkään ulkoisen paineen", sanoo hallitusta kannattavan al-Watan-sanomalehden päätoimittaja Wadah Abed Rabboh. Hän myöntää, että muutos on ollut hidas, mutta sanoo, että lisää uudistuksia on tulossa, mukaan lukien uusi monipuoluejärjestelmä. Tällä hetkellä Syyriaa johtaa yksipuoluejärjestelmä, ja se on ollut poikkeustilalain alaisena vuodesta 1963. Poliittista toimintaa ja sananvapautta on rajoitettu ankarasti. Tuhansien on raportoitu olevan vangittuna poliittisten näkemystensä vuoksi, ja monilla muilla on matkustuskielto. Viime viikolla kymmenet nuoret Libyan mielenosoitusten kannattajat järjestivät rauhanomaisen mielenosoituksen Damaskoksessa. Vain yksi henkilö rikkoi turvallisuusohjeita, ja poliisi pahoinpiteli useita ihmisiä raa'asti. Jotkut pidätettiin, mutta heidät vapautettiin pian sen jälkeen. "Tarvitsemme poliittisia uudistuksia, oikeudenmukaisia ja vapaita vaaleja ja meidän on osallistuttava maamme rakentamiseen", Zakaria sanoo. Presidentti Assadin toinen kausi päättyy vuonna 2014. Tänä vuonna Syyriassa on määrä järjestää kunnallis- ja parlamenttivaalit. Monet ihmiset uskovat nyt, että on olemassa kultainen tilaisuus muutokselle ja rauhanomaiselle siirtymiselle demokraattiseen järjestelmään.</w:t>
      </w:r>
    </w:p>
    <w:p>
      <w:r>
        <w:rPr>
          <w:b/>
        </w:rPr>
        <w:t xml:space="preserve">Tulos</w:t>
      </w:r>
    </w:p>
    <w:p>
      <w:r>
        <w:t xml:space="preserve">Syyrialaiset seuraavat innokkaasti Lähi-idän tapahtumia, mutta ensimmäistä kertaa lähes neljään vuosikymmeneen he keskustelevat äänekkäästi myös kotimaan politiikasta.</w:t>
      </w:r>
    </w:p>
    <w:p>
      <w:r>
        <w:rPr>
          <w:b/>
        </w:rPr>
        <w:t xml:space="preserve">Esimerkki 1.3149</w:t>
      </w:r>
    </w:p>
    <w:p>
      <w:r>
        <w:t xml:space="preserve">Duncan Sim on ollut kateissa 14. maaliskuuta lähtien, jolloin hänet nähtiin viimeksi lähtevän Madras Rugby Clubilta noin kello 23.15 alkaen. Mies, joka nähtiin vedessä Kinkell Braesin lähellä - East Sandsin alueella - noin kello 03:00 seuraavana aamuna, oli noin 180 cm pitkä ja tummahiuksinen. Rikostutkijat haluavat selvittää, liittyykö havainto toisiinsa. Komisario Steven Hamilton Skotlannin poliisista sanoi: "Pyrimme selvittämään, voiko tämä havainto liittyä Duncanin katoamiseen, ja pyydämme yleisön apua. "Tähänastiset tutkimuksemme eivät tue sitä, että Duncan olisi matkustanut East Sandsin alueelle, mutta olemme kuitenkin sitoutuneet jatkamaan kaikkia mahdollisia tutkintalinjoja hänen jäljittämisekseen". "Kehotan kaikkia, jotka ovat saattaneet olla East Sandsin alueella torstaina 15. maaliskuuta kello 3 aamulla ja jotka sopivat kuvaukseen tai jotka ovat nähneet jonkun, joka sopii kuvaukseen, ilmoittautumaan mahdollisimman pian." Hän lisäsi: "Duncanin viimeisestä näkemisestä on nyt kulunut lähes kaksi viikkoa, ja hänen olinpaikkansa selvittämiseksi on tehty laajoja tutkimuksia eri puolilla St Andrewsia. "Näihin on kuulunut valvontakameroiden kuvamateriaalin analysointi ja yli 200 ihmisen puhuttelu tietojen keräämiseksi. Vetoan jälleen St Andrewsin alueen asukkaisiin, että he muistaisivat keskiviikon 14. maaliskuuta myöhään ja torstain 15. maaliskuuta varhain ja ottaisivat yhteyttä, jos he ovat nähneet Duncanin tai hänen tuntomerkkejään vastaavan miehen.", sanoo hän. "Samoin kaikkia, joilla on tutkinnan kannalta merkityksellisiä tietoja, pyydetään ottamaan välittömästi yhteyttä." Herra Sim on kuvattu valkoihoiseksi, noin 180-senttiseksi ja keskivartaloiseksi. Hänellä on ruskeat hiukset ja vihreät silmät, ja hänet nähtiin viimeksi pukeutuneena harmaaseen puvun takkiin, valkoiseen paitaan ja sinivalkoiseen solmioon. Aiheeseen liittyvät Internet-linkit Skotlannin poliisi</w:t>
      </w:r>
    </w:p>
    <w:p>
      <w:r>
        <w:rPr>
          <w:b/>
        </w:rPr>
        <w:t xml:space="preserve">Tulos</w:t>
      </w:r>
    </w:p>
    <w:p>
      <w:r>
        <w:t xml:space="preserve">St Andrewsissa kadonnutta opiskelijaa etsivä poliisi pyytää tietoja miehestä, jonka on nähty seisovan vedessä sinä yönä.</w:t>
      </w:r>
    </w:p>
    <w:p>
      <w:r>
        <w:rPr>
          <w:b/>
        </w:rPr>
        <w:t xml:space="preserve">Esimerkki 1.3150</w:t>
      </w:r>
    </w:p>
    <w:p>
      <w:r>
        <w:t xml:space="preserve">Yhtiö on todennut, että vaadittavat korjaukset vaikuttavat todennäköisesti eniten datakeskuksiin. Se lisäsi kuitenkin, että vaikutus useimpiin tietokoneen omistajiin lienee minimaalinen. Niin sanottu Zombieload-haavoittuvuus on seurausta aiempien Spectre-, Meltdown- ja Foreshadow-virheiden paljastumisesta viime vuonna. Viimeisimmän virheen avulla hyökkääjä voisi teoriassa vakoilla tehtäviä, joita käsitellään millä tahansa Intel Core- tai Xeon-merkkisellä keskusyksiköllä (CPU), joka on julkaistu vuodesta 2011 lähtien. Amazon Web Services, Microsoft Azure ja Google Cloud kuuluvat suurimpiin pilvipalvelualustoihin, jotka käyttävät datakeskuksissaan kyseistä tekniikkaa. Ne ovat ryhtyneet toimenpiteisiin, jotta niiden asiakkaat eivät huomaisi mitään vaikutuksia tai joutuisi vaaraan. Teknologiajätit saattavat kuitenkin joutua investoimaan ylimääräisiin palvelimiin, jos ohjelmistokorjaukset heikentävät suorituskykyä huomattavasti. Zombieloadin löysivät itävaltalaisen Grazin teknillisen yliopiston ja belgialaisen KU Leuvenin yliopiston tutkijat. Heidän mukaansa sen avulla hakkerit voivat varastaa arkaluonteisia tietoja tai avata salattuja tiedostoja. "[Tämä voisi vaikuttaa] käyttäjätason salaisuuksiin, kuten selainhistoriaan, verkkosivujen sisältöön, käyttäjäavaimiin ja salasanoihin, tai järjestelmätason salaisuuksiin, kuten levyn salausavaimiin", he selittivät. He lisäsivät, että tällä hetkellä on epäselvää, jättäisikö tällainen hyökkäys jälkiä tai olisiko kukaan tähän mennessä hyödyntänyt virhettä. Intel on sanonut uskovansa, että tällaisen hyökkäyksen toteuttaminen olisi "hyvin monimutkainen yritys", mutta suosittelee, että käyttäjät lataavat Microsoftin, Applen ja Linux-pohjaisten käyttöjärjestelmien tarjoajien tietoturvapäivitykset, jotka korjaavat ongelman. Siruvalmistaja on ilmoittanut, että suurin suorituskykyongelma kohdistuu todennäköisesti datakeskusten palvelimiin, jotka käsittelevät Java-ohjelmointikieltä käyttäviä tehtäviä. Erään kuvaajan mukaan tällainen toiminta toimii 81 prosenttia nopeammin kuin ennen, kun ohjelmistokorjaus on asennettu. Apple on kuitenkin varoittanut, että sen omat testit ovat osoittaneet jopa 40 prosentin suorituskyvyn heikkenemistä, kun Macit käsittelevät tiettyjä laskentaintensiivisiä työtehtäviä. Väitteet siitä, että aiemmat Spectre- ja Meltdown-korjaukset tekisivät tietokoneista hitaita, osoittautuivat suurelta osin liioitelluiksi, vaikka jotkut käyttäjät ovatkin raportoineet ongelmista. Intelin osakkeet sulkeutuivat maanantaina lähes 1 prosentin avauskurssiaan korkeammalle, vaikka ongelmasta ilmoitettiin kaupankäynnin aikana.</w:t>
      </w:r>
    </w:p>
    <w:p>
      <w:r>
        <w:rPr>
          <w:b/>
        </w:rPr>
        <w:t xml:space="preserve">Tulos</w:t>
      </w:r>
    </w:p>
    <w:p>
      <w:r>
        <w:t xml:space="preserve">Intel on vahvistanut, että sen prosessoripiirien uusien ongelmien vuoksi joidenkin tietokoneiden omistajien suorituskyky hidastuu.</w:t>
      </w:r>
    </w:p>
    <w:p>
      <w:r>
        <w:rPr>
          <w:b/>
        </w:rPr>
        <w:t xml:space="preserve">Esimerkki 1.3151</w:t>
      </w:r>
    </w:p>
    <w:p>
      <w:r>
        <w:t xml:space="preserve">Suurin osa vangeista saatiin kiinni useita tunteja kestäneen paikallisilla kaduilla käytyjen takaa-ajojen jälkeen, mutta kaksi vangista kuoli ja yksi on edelleen vapaana. Kyseessä on toinen joukkomurto alueella viikon sisällä. Keskiviikkona 53 miestä karkasi toisesta vankilasta kaupungin laitamilla, ja vain 13 heistä on sittemmin löydetty. Vartijoiden varoitus Brasilian televisiossa lähetetyissä sosiaalisen median kuvissa näkyy hetki, jolloin räjähdys repi Frei Damiao de Bozannon vankilan ulkoseinän läpi. Minuuttia aiemmin kadulla ollut mies käveli vankilan seinää vasten, jätti paketin ja siirtyi nopeasti pois. Sekuntia räjähdyksen jälkeen kymmenien miesten nähdään hyppäävän reiän läpi pölypilvessä. He levittäytyivät asuinkaduille, monet juoksivat taloihin. Vankilan vartijoiden liitto sanoi varoittaneensa viranomaisia, että pako oli lähellä. Liitto kertoi, että räjähdyshetkellä vain puolet vankilan tarkkailutorneista oli miehitetty henkilöstöpulan vuoksi. Liitto sanoi, että Pernambucon osavaltiossa, jossa Recife sijaitsee, on vain vähän yli 1 500 vanginvartijaa vankiloissaan, kun vartijoita pitäisi olla vähintään 5 000. Osavaltion vankiloita johdetaan usein siten, että vangit valitaan pitämään yllä turvallisuutta vartijoiden ohella. Liitto sanoi myös, että kuten useimmat brasilialaiset vankilat, tämäkin vankila on pahasti ylikansoitettu. Vankilakompleksissa on neljä kertaa enemmän vankeja kuin mitä varten se on rakennettu.</w:t>
      </w:r>
    </w:p>
    <w:p>
      <w:r>
        <w:rPr>
          <w:b/>
        </w:rPr>
        <w:t xml:space="preserve">Tulos</w:t>
      </w:r>
    </w:p>
    <w:p>
      <w:r>
        <w:t xml:space="preserve">Neljäkymmentä vankia karkasi vankilasta itäisessä brasilialaisessa Recifen kaupungissa sen jälkeen, kun ulkoseinään oli räjäytetty pommin avulla reikä, kertovat viranomaiset.</w:t>
      </w:r>
    </w:p>
    <w:p>
      <w:r>
        <w:rPr>
          <w:b/>
        </w:rPr>
        <w:t xml:space="preserve">Esimerkki 1.3152</w:t>
      </w:r>
    </w:p>
    <w:p>
      <w:r>
        <w:t xml:space="preserve">John CampbellBBC News NI Economics &amp; Business Editor Pankin emoyhtiö Royal Bank of Scotland (RBS) vahvisti yli 8 miljardin punnan tappiot vuonna 2013. Ulster Bank sanoi, että sen suuri tappio heijasteli kertaluonteista maksua, joka liittyi huonoihin kiinteistölainoihin, ja että taustalla oleva tulos oli paranemassa. Sen mukaan liiketappiot, arvonalentumismaksut ja asuntolainarästit olivat pienentyneet merkittävästi. Pankin liikevoitto oli 317 miljoonaa puntaa, mutta lähes 1,8 miljardin punnan suuruiset luottotappiokulut tuhosivat sen. Pankin mukaan noin miljardi puntaa näistä kuluista liittyi sisäisen luottotappiopankin perustamiseen, joka hoitaa kiinteistöluottoja kolmen vuoden aikana. Ulster Bank on myös antanut yksityiskohtaisia tietoja toimintansa uudelleentarkastelun tuloksista, jonka tarkoituksena on ollut löytää "kestävä liiketoimintamalli". Pankki sanoi, että se keskittyy entistä enemmän asiakkaisiin ja on entistä ketterämpi. Kiinteistökolari Ulster on Pohjois-Irlannin suurin ja Irlannin tasavallan kolmanneksi suurin pankki. Se kärsi pahasti saaren laajuisesta kiinteistöromahduksesta ja on ollut RBS:n huonoimmin menestynyt osa viime vuosina. RBS:n toimitusjohtaja Ross McEwen sanoi lausunnossaan, että Pohjois-Irlannin Ulster Bank integroituu tiiviimmin RBS:n Yhdistyneen kuningaskunnan pääliiketoimintaan. Hän sanoi, että tämä toisi "merkittäviä synergiaetuja investointien, kustannusten ja asiakaskokemuksen osalta". "Se on välttämätöntä, jotta voimme tarjota asiakkaillemme Pohjois-Irlannissa houkuttelevampaa ja houkuttelevampaa palvelua Ulster Bankin tuotemerkin alla, hän sanoi. Hän sanoi, että pankki tutkii "muita mahdollisuuksia" muuttaa liiketoimintaansa Irlannin tasavallassa tavoitteenaan olla "vakuuttava haastaja" AIB:lle ja Bank of Irelandille. McEwen sanoi, että pankki viimeistelee suunnitelmansa tulevina kuukausina, ja korosti, että kyse on liiketoimintastrategian muutoksesta, ei markkinoilta vetäytymisestä. Kiinnitykset Pankin Dublinissa sijaitsevalla osalla on ollut suurempia ongelmia kuin Pohjois-Irlannin osastolla. Sillä on ollut erityisiä ongelmia kotimaisten asuntolainojen kanssa. Paljon suuremmalla osalla Irlannin tasavallan asiakkaista on vaikeuksia asuntolainojensa takaisinmaksussa kuin Pohjois-Irlannissa. Sillä on myös erittäin suuri määrä asiakkaita, joilla on tracker-kiinnityslainoja, jotka on sidottu Euroopan keskuspankin (EKP) peruskorkoon, usein koko asuntolainan keston ajaksi. Koska korko on historiallisen alhaisella tasolla, eikä se todennäköisesti nouse lähiaikoina, se on aiheuttanut ongelmia. Seurantalainat ovat useimmiten tappiollisia, koska niistä perittävä korko on pienempi kuin pankkien rahoituskustannukset.</w:t>
      </w:r>
    </w:p>
    <w:p>
      <w:r>
        <w:rPr>
          <w:b/>
        </w:rPr>
        <w:t xml:space="preserve">Tulos</w:t>
      </w:r>
    </w:p>
    <w:p>
      <w:r>
        <w:t xml:space="preserve">Ulster Bank on ilmoittanut vajaan 1,5 miljardin punnan tappiosta vuonna 2013, kun vuonna 2012 tappiota kertyi miljardi puntaa.</w:t>
      </w:r>
    </w:p>
    <w:p>
      <w:r>
        <w:rPr>
          <w:b/>
        </w:rPr>
        <w:t xml:space="preserve">Esimerkki 1.3153</w:t>
      </w:r>
    </w:p>
    <w:p>
      <w:r>
        <w:t xml:space="preserve">Audrey Worrallin perhe kertoi, että hänen kallonsa ja niskansa murtuivat ja hän sai aivoverenvuodon sen jälkeen, kun hänen tuolinsa osui reikään Gloucestershiren kuninkaallisen sairaalan ulkopuolella. Hän kuoli vammoihinsa sairaalassa kolme päivää myöhemmin, kertoi Gloucestershire Live. Sairaala sanoi lausunnossaan olevansa "syvästi pahoillaan rouva Worrallin kuolemasta". Perheen mukaan onnettomuus tapahtui, kun rouva Worrall oli poistumassa sairaalan tapaturma- ja päivystysosastolta torstaina, ja hänen hoitajansa työnsi hänen pyörätuolinsa poistetun puun jättämän reiän yli. Hänen poikansa, rakennuspäällikkönä työskentelevä Gary Worrall sanoi, ettei hän syyttänyt hoitajaa, mutta oli vihainen sairaalalle. "Pääni olisi pölkyllä, jos tämä tapahtuisi jollakin rakennustyömaallani", hän sanoi. "Paljonko tämän tekeminen turvalliseksi tulee maksamaan? Sen verran he luulevat äitini olevan arvokas. "Äitini ja isäni olivat naimisissa 62 vuotta, ja tämä olisi todennäköisesti ollut heidän viimeinen yhteinen joulunsa äidin terveyden vuoksi. "Se on onnettomuus, joka olisi voitu estää." Worrall on tehnyt asiasta rikosilmoituksen terveys- ja turvallisuusvirastolle. Gloucestershiren kuninkaallinen sairaala ilmoitti, että se haluaisi, että Worrall ottaisi yhteyttä ja "keskustelisi viime torstain tapahtumista, jotta voisimme tutkia yksityiskohtaisesti hänen huolensa". "Haluamme ilmaista syvimmät osanottomme hänen perheelleen tänä vaikeana aikana", tiedottaja sanoi.</w:t>
      </w:r>
    </w:p>
    <w:p>
      <w:r>
        <w:rPr>
          <w:b/>
        </w:rPr>
        <w:t xml:space="preserve">Tulos</w:t>
      </w:r>
    </w:p>
    <w:p>
      <w:r>
        <w:t xml:space="preserve">88-vuotias nainen kuoli pudottuaan pyörätuolista sairaalasta poistuessaan, väittää perhe.</w:t>
      </w:r>
    </w:p>
    <w:p>
      <w:r>
        <w:rPr>
          <w:b/>
        </w:rPr>
        <w:t xml:space="preserve">Esimerkki 1.3154</w:t>
      </w:r>
    </w:p>
    <w:p>
      <w:r>
        <w:t xml:space="preserve">Iain Valentine on viimeisin henkilö, jota eläintarhassa on tutkittu, mitä virkamiehet kuvaavat erittäin vakaviksi asioiksi. Tämä on seurausta eläintarhan toiminnanjohtajan Gary Wilsonin erottamisesta maaliskuussa. Eläintarha toivoo saavansa kaksi jättiläispandaa Kiinasta myöhemmin tänä vuonna. Eläintarha ei ole paljastanut syytteiden luonnetta, mutta se sanoi suhtautuvansa niihin erittäin vakavasti, eikä poliisi ollut mukana. Valentine on ollut keskeisessä asemassa eläintarhan ponnisteluissa pandojen saamiseksi Skotlantiin. Eläintarhan kehitysjohtaja Anthony McReady on tiettävästi jättänyt organisaation. Molemmat miehet olivat auttaneet eläintarhan johtamisessa sillä aikaa, kun erillinen tutkinta Wilsonia vastaan esitetyistä syytöksistä jatkuu. Eläintarha sanoi toivovansa, että tutkinta saataisiin pian päätökseen, ja se luottaa siihen, että tilanne ei vaaranna sopimusta pandojen tuomisesta Skotlantiin. Skotlannin kuninkaallisen eläintieteellisen yhdistyksen (Royal Zoological Society of Scotland) luottamushenkilöiden puheenjohtaja Donald Emslie sanoi: "RZSS:n johtokunnan riippumaton tutkimus Gary Wilsoniin kohdistuneista nimettömistä ja vakavista syytöksistä on nyt lähellä loppua. "Toivomme voivamme antaa asiasta pian ilmoituksen". "RZSS havaitsi näiden tutkimusten aikana erittäin vakavia asioita, jotka vaativat lisätutkimuksia. "Yksi henkilökunnan jäsen on tänään jättänyt tehtävänsä seurassa. "Toinen henkilökunnan jäsen on pidätetty virantoimituksesta, kunnes tutkinta on päättynyt. "Haluan tehdä selväksi, että poliisi ei ole osallisena." Scotland Officen tiedottaja sanoi: "Erottaminen on eläintarhan asia. "Sopimus kahden pandan tuomisesta Skotlantiin oli sopimus, jonka Yhdistyneen kuningaskunnan ja Kiinan hallitukset allekirjoittivat varapresidentin vierailun aikana, ja pandojen eläintarhaan tuomista koskevien järjestelyjen valmistelu jatkuu edelleen."</w:t>
      </w:r>
    </w:p>
    <w:p>
      <w:r>
        <w:rPr>
          <w:b/>
        </w:rPr>
        <w:t xml:space="preserve">Tulos</w:t>
      </w:r>
    </w:p>
    <w:p>
      <w:r>
        <w:t xml:space="preserve">Mies, joka oli pandojen tuomista Skotlantiin koskevan sopimuksen takana, on erotettu Edinburghin eläintarhan palveluksesta.</w:t>
      </w:r>
    </w:p>
    <w:p>
      <w:r>
        <w:rPr>
          <w:b/>
        </w:rPr>
        <w:t xml:space="preserve">Esimerkki 1.3155</w:t>
      </w:r>
    </w:p>
    <w:p>
      <w:r>
        <w:t xml:space="preserve">Strategiaan sisältyy 90 tapaa uudistaa aluetta Alum Chinen ja Southbournen välillä seuraavien 20 vuoden aikana. Näihin kuuluu 16 rantamökin kehittäminen Alum Chinen länsipuolella. Bournemouth Borough Councilin päätös on seurausta vuoden kestäneestä kuulemisesta, johon osallistui useita ryhmiä ja järjestöjä. Se etsii yksityisiä sijoittajia. Suunnitelmiin sisältyy myös Pier Approachin uudelleenrakentaminen IMAX-rakennuksen purkamisen jälkeen sekä Southbournen loma-asuntoja nykyisten rantamökkien tilalle. Valtuutetut hyväksyivät suunnitelmat yksimielisesti keskiviikkona pidetyssä kabinettikokouksessa, jotta voidaan "turvata ja kasvattaa" lomakeskuksen 462 miljoonan punnan matkailualaa. Viranomainen, joka investoi 90 miljoonaa puntaa, totesi, että suurin osa nykyisestä rantainfrastruktuurista on peräisin 50-100 vuoden takaa ja että se on suunniteltu vastaamaan aiempien sukupolvien vierailijoiden tarpeita ja odotuksia.</w:t>
      </w:r>
    </w:p>
    <w:p>
      <w:r>
        <w:rPr>
          <w:b/>
        </w:rPr>
        <w:t xml:space="preserve">Tulos</w:t>
      </w:r>
    </w:p>
    <w:p>
      <w:r>
        <w:t xml:space="preserve">Kaupunginvaltuutetut ovat hyväksyneet suuren hankkeen Bournemouthin rantakadun kunnostamiseksi.</w:t>
      </w:r>
    </w:p>
    <w:p>
      <w:r>
        <w:rPr>
          <w:b/>
        </w:rPr>
        <w:t xml:space="preserve">Esimerkki 1.3156</w:t>
      </w:r>
    </w:p>
    <w:p>
      <w:r>
        <w:t xml:space="preserve">Ensi viikolla ilmestyvässä sarjassa seurataan Stonen ja Hillin hahmoja heidän osallistuessaan lääkekokeeseen. Entertainment Weeklyn Darren French kutsui sitä "yhtä hauskaksi kuin pään tutkiminen". Hän sanoi: "Se on niin hauskaa, että se on yhtä kuin koko elämä: "Maniacin tarinaa jakava luonne antaa tähdille harvinaisen tilaisuuden antaa useita huonoja esityksiä samassa projektissa. "Hill muuttaa kasvonsa surulliseksi hymiöksi; se on sellainen vakava näyttelijäsuoritus, jota koomikot tekivät ennen kuin kaikki olettivat, että koomikot ovat tosissaan." "Hill on myös vakavissaan. "Stone kulkee päinvastaista reittiä ja sitoutuu täysin erilaisiin persoonallisuuksiin, Old Hollywood Glamiin, matriarkaaliseen valkoiseen roskaväkeen, superspy cooliin." Varietyn Daniel D'Addario kuitenkin sanoi, että draama "ottaa paikkansa vuoden parhaiden tv-ohjelmien joukossa". Hän kutsui Stonen ja Hillin suorituksia "uran huippusuorituksiksi" ja lisäsi: "Kauniisti tehty "Maniac" sukeltaa katsojat fiktiiviseen maailmaan, joka sekä poikkeaa omastamme että on välittömästi tunnistettavissa - ja keksii sitten itsensä uudelleen useita kertoja, hyppii ajassa, tilassa ja genressä kertoakseen tarinan yhteydestä, joka tuntuu kiireelliseltä ja syvästi, tuskallisen inhimilliseltä." "Kokeena jostain uudesta, "Maniac" läpäisee kaikki testit. "Sen innokkuus paljastaa odottamattomia näkökulmia on sen suuri lahja." Colliderin Allison Keene oli varovaisen ylistävä, kutsuen sarjan visiota "sotkuiseksi", mutta sanoi, että "se voi olla kaunis yksityiskohdissaan". "Käsikirjoitus on epätasainen, mutta kun se osuu kohdalleen, se tekee sen riemukkaasti. Tapa, jolla japanilaiset vaikutteet läpäisevät kaiken laboratoriossa (ja sen ulkopuolella), on hyvin ainutlaatuinen tämänkaltaisessa scifi-tarinassa, samoin kuin edellä mainitut analogiset yksityiskohdat." Hän totesi lopuksi, että sarjasta nauttiminen saattaa olla kiinni henkilökohtaisista mieltymyksistä. "Se jättää sarjasta rönsyilevän matkan, joka on joidenkin mielestä viehättävä ja toisten mielestä turhauttava. "Erikoinen, omaperäinen sarja" "Molemmat pitävät paikkansa, joten viime kädessä sarjasta nauttiminen voi riippua siitä, kuinka hyvin siedät sitä, kun se kiemurtelee ja menettää kaiken energiansa ja tuntuu menettäneen täysin juonensa." Indie Wiren Ben Traversilla oli sarjasta ristiriitaisia ajatuksia. "Maniac on omalaatuinen, omaperäinen sarja lähes kaikin tavoin. "Intiimi, niin että se tuntuu hyvin pieneltä, mutta täynnä enemmän suuria eksistentiaalisia ideoita kuin se lopulta pystyy kokoamaan yhteen." Hän korosti myös Patrick Somervillen ja Cary Joji Fukunagan käsikirjoitusta ja ohjausta ja sanoi, että heidän "kaleidoskooppinen näkemyksensä herää henkiin pätkittäin. "Monia sävynvaihteluita ei aina osata hienosti, mutta tähdillä tähditetty, villisti kunnianhimoinen minisarja tarjoilee tarpeeksi nerokkaita yksityiskohtia jättääkseen jälkensä." Seuraa meitä Facebookissa, Twitterissä @BBCNewsEnts tai Instagramissa bbcnewsents. Jos sinulla on juttuehdotus, lähetä sähköpostia osoitteeseen entertainment.news@bbc.co.uk.</w:t>
      </w:r>
    </w:p>
    <w:p>
      <w:r>
        <w:rPr>
          <w:b/>
        </w:rPr>
        <w:t xml:space="preserve">Tulos</w:t>
      </w:r>
    </w:p>
    <w:p>
      <w:r>
        <w:t xml:space="preserve">Netflixin sci-fi-komedia Maniac, jonka pääosissa nähdään Emma Stone ja Jonah Hill, on saanut kriitikoilta vaihtelevan vastaanoton.</w:t>
      </w:r>
    </w:p>
    <w:p>
      <w:r>
        <w:rPr>
          <w:b/>
        </w:rPr>
        <w:t xml:space="preserve">Esimerkki 1.3157</w:t>
      </w:r>
    </w:p>
    <w:p>
      <w:r>
        <w:t xml:space="preserve">Luksusasuntoja, joista jotkut ovat miljoonien punnan arvoisia, Canford Cliffsin ja Sandbanksin kaltaisilla alueilla, vuokraavat yritykset, kuten Poole's Deluxe Holiday Homes. Kansanedustaja Robert Syms sanoi, että naapurit "rukoilevat sadetta", jotta juhlat pysyisivät sisätiloissa. Yritys sanoi olevansa "syvästi pahoillaan" aiheutuneista haitoista. Asukkaat ovat vaatineet, että riehakkaat juhlat, jotka ovat heidän mukaansa tehneet heidän elämästään "kurjuutta", lopetetaan. Erään asukkaan mukaan epäsosiaalista käytöstä on esiintynyt keskimäärin joka toinen viikonloppu kolmen viime vuoden aikana. Canford Cliffsissä asuva Jen Cameron sanoi: "Melu [ja] alkoholin aiheuttama käytös on rynnistänyt päälle. "On huutamista, huutamista ja tavaroiden potkimista. Tyhjennetään satoja lasipulloja kierrätysastiaan, pelataan jalkapalloa kolmelta yöllä. "Se on rahan ansaitsemista paikallisten asukkaiden unen kustannuksella. Se tapahtuu paikallisten asukkaiden yhteisöllisyyden kustannuksella." Kaupungin konservatiivinen kansanedustaja Syms tapaa myöhemmin yhteisöjen ja paikallishallinnon valtiosihteerin Eric Picklesin kysyäkseen, onko olemassa lainsäädäntöä, jolla neuvosto voisi pysäyttää juhlat. "Valitsijat pelkäävät perjantai-iltapäivänä katsoa näitä koteja ja nähdä, kuinka paljon autoja on tullut sisään", hän sanoi. "He rukoilevat sadetta, koska ihmiset jäävät mieluummin sisälle kuin ulos; he tietävät, että siellä tulee olemaan epäsosiaalista käytöstä." Syms sanoi, että jotkin verkkosivut, joiden kautta Poole-kiinteistöjä mainostetaan, tarjoavat useita liitännäispalveluja. "Jos kyseessä on kanajuhla, voi vuokrata alastoman hovimestarin, mikä aiheuttaa jonkin verran huolta, kun he tarjoilevat juomia kuumana iltapäivänä puutarhassa", hän sanoi. Useat kiinteistönomistajat käyttävät Deluxe Holiday Homesia vuokratakseen kiinteistöjään silloin, kun he eivät ole paikalla. Yrityksen valikoimaan kuuluu taloja Canford Cliffsissä, Sandbanksissa, Branksomessa, Lilliputissa ja Ferndownissa. Suuret ihmisryhmät vuokraavat niitä usein, joskus yli 500 punnan yöhintaan, tapahtumiin, kuten polttareihin ja polttarijuhliin, joihin voi usein osallistua 30 tai enemmänkin henkilöä. Muut yritykset veloittavat jopa 1250 puntaa viikonloppuyöstä. "Valtava myötätunto" Tiedottaja Michelle King sanoi, että yritys ottaa vastuunsa naapureita kohtaan "hyvin vakavasti". "[Pahoittelemme] syvästi Canford Cliffsin alueen asukkaille mahdollisesti aiheutunutta haittaa. "[Olemme] johdonmukaisesti pyrkineet estämään tämän vuokraamalla vain kypsille ryhmille. [Olemme] iloisia kuullessamme mahdollisista ongelmista." Borough of Poole Council sanoi lausunnossaan, että vuodesta 2011 lähtien se oli saanut asukkailta 16 valitusta, jotka koskivat meluhaittoja kuudesta tällaisesta talosta. "Meillä on valtava myötätunto asukkaita kohtaan, joita asia koskee, mutta koska se on hyvin arvaamatonta, valtuudet, joita meillä on tällä hetkellä käytettävissämme, ovat rajalliset", neuvosto sanoi. "Tutkimme kuitenkin edelleen kaikkia keinoja, jotta voimme käsitellä asiaa tehokkaasti."</w:t>
      </w:r>
    </w:p>
    <w:p>
      <w:r>
        <w:rPr>
          <w:b/>
        </w:rPr>
        <w:t xml:space="preserve">Tulos</w:t>
      </w:r>
    </w:p>
    <w:p>
      <w:r>
        <w:t xml:space="preserve">Puhallettavat seksinuket ja alastomat hovimestarit Poolen polttareissa voivat johtaa siihen, että asukkaat ottavat lain omiin käsiinsä, varoitti kansanedustaja.</w:t>
      </w:r>
    </w:p>
    <w:p>
      <w:r>
        <w:rPr>
          <w:b/>
        </w:rPr>
        <w:t xml:space="preserve">Esimerkki 1.3158</w:t>
      </w:r>
    </w:p>
    <w:p>
      <w:r>
        <w:t xml:space="preserve">Elokuva, Kristuksen ensimmäinen kiusaus, raivostutti maan kiihkeät kristityt. Kaksi miljoonaa ihmistä allekirjoitti vetoomuksen, jossa vaadittiin elokuvan poistamista, ja tuotantoyhtiön kimppuun hyökättiin Molotovin cocktaileilla viime kuussa. Tuomari kielsi elokuvan väliaikaisesti keskiviikkona rauhoitellakseen sen arvostelijoita. Korkeimman oikeuden puheenjohtaja Dias Toffoli sanoi kuitenkin torstaina, että Netflixin pitäisi antaa jatkaa sarjan esittämistä, ja totesi, että sananvapaus on demokratiassa olennaisen tärkeää. "Ei voida olettaa, että humoristisella satiirilla on kyky heikentää kristillisen uskon arvoja, jonka olemassaolo juontaa juurensa yli kahden tuhannen vuoden taakse ja joka on Brasilian kansalaisten enemmistön usko", tuomari sanoi. Miksi elokuva on aiheuttanut kohua? Parodiaelokuvan, joka esitettiin jouluspesiaalina, loi brasilialainen YouTube-komediaryhmä Porta dos Fundos. Monet maan konservatiivisista kristityistä suuttuivat kuvauksesta, jossa Jeesus tuo kotiin Orlando-nimisen poikaystävänsä tapaamaan perhettään, kun taas Maria ja Joosef suunnittelevat hänelle yllätysjuhlat 30-vuotissyntymäpäiväksi. Jouluaattona ryhmä hyökkäsi Porta dos Fundosin toimistoon Rio de Janeirossa polttopommeilla. Yksi hyökkäykseen osallistumisesta epäilty mies on paennut Venäjälle, ja Interpol pyrkii pidättämään hänet. Miksi se alun perin kiellettiin? Rio de Janeirossa toimiva tuomari määräsi Netflixin poistamaan elokuvan keskiviikkona. Tuomari Benedicto Abicair sanoi, että hänen väliaikainen päätöksensä rauhoittaisi vihaisia kristittyjä, kunnes korkeampi oikeusistuin tekisi lopullisen päätöksen. "Taiteellisen tuotannon" esillä pitäminen... voi aiheuttaa vakavampaa ja korjaamattomampaa vahinkoa kuin sen keskeyttäminen", tuomari sanoi. Porta dos Fundos sanoi lausunnossaan, että se "vastustaa kaikkea sensuuria, väkivaltaa, laittomuutta ja autoritaarisuutta" ja jatkaa työnsä esittämistä. Brasilian äärioikeistolainen presidentti Jair Bolsonaro sanoi kerran, että hänellä olisi mieluummin kuollut poika kuin homopoika. Hänen poikansa Eduardo Bolsonaro kutsui Netflixin ohjelmaa "roskaksi" Twitterissä ja lisäsi, että Porta dos Fundos "ei edusta Brasilian yhteiskuntaa". Saatat olla myös kiinnostunut:</w:t>
      </w:r>
    </w:p>
    <w:p>
      <w:r>
        <w:rPr>
          <w:b/>
        </w:rPr>
        <w:t xml:space="preserve">Tulos</w:t>
      </w:r>
    </w:p>
    <w:p>
      <w:r>
        <w:t xml:space="preserve">Brasilian korkein oikeus on kumonnut päätöksen, jonka mukaan tv-suoratoistopalvelu Netflixin on poistettava elokuva, jossa Jeesus kuvataan homona.</w:t>
      </w:r>
    </w:p>
    <w:p>
      <w:r>
        <w:rPr>
          <w:b/>
        </w:rPr>
        <w:t xml:space="preserve">Esimerkki 1.3159</w:t>
      </w:r>
    </w:p>
    <w:p>
      <w:r>
        <w:t xml:space="preserve">Oikeuslääkintäpalveluja koskevassa lakiehdotuksessa velvoitetaan terveyslautakunnat tarjoamaan suora pääsy näihin palveluihin. Raiskauksen uhrit voivat lähettää itsensä tutkimuksiin kaikkialla Skotlannissa. Tällä hetkellä vain kahdella terveyslautakunnalla on käytössä itseohjautumismenettelyt. Tämä on osa pyrkimyksiä lopettaa tutkimukset poliisiasemilla. Se on seurausta riippumattoman valvontaelimen kritiikistä, jonka mukaan Skotlannin palvelut ovat jäljessä muusta Yhdistyneestä kuningaskunnasta. Tällaisten tutkimusten ensisijaisena tarkoituksena on varmistaa, että seksuaalirikoksen uhrit saavat lääketieteellistä hoitoa, ja samalla kerätään rikosteknisiä todisteita mahdollista syytteeseenpanoa varten. Suurin osa terveyslautakunnista edellyttää, että rikoksista on ilmoitettava poliisille, ennen kuin uhrit voivat päästä oikeuslääketieteellisiin tutkimuksiin. Ainoastaan NHS Tayside ja NHS Greater Glasgow and Clyde hyväksyvät tällä hetkellä omatoimiset ilmoitukset. Terveysministeri Jeane Freeman sanoi: "Varmistamalla, että mahdollisuus tehdä itseilmoitus on saatavilla johdonmukaisesti kaikkialla Skotlannissa, toivomme, että ihmiset, jotka tällä hetkellä saattavat olla haluttomia tekemään poliisi-ilmoitusta, rohkaistuvat käyttämään asianmukaisia NHS-palveluja ja saamaan tarvitsemaansa tukea merkittävän trauman aikana." Kaikki kerätyt todisteet tallennetaan, jolloin uhrit voivat päättää, tekevätkö he poliisiraportin omalla ajallaan. Lakiehdotuksella varmistetaan myös, että uhrit säilyttävät määräysvallan kaikkiin terveyslautakunnan hallussa oleviin näytteisiin ja omaisuuteen, ja he voivat pyytää todisteiden tuhoamista. Erikoissairaanhoitajat Skotlannin hallitus on myös ilmoittanut, että raiskausten ja seksuaalirikosten työryhmä myöntää 200 000 puntaa sairaanhoitajien seksuaalirikostutkijoiden tehtävän kehittämiseen. Näin sairaanhoitajat voivat saada koulutusta rikosteknisen tutkimuksen suorittamiseen sekä todistelun antamiseen tuomioistuimessa. Rape Crisis Scotland oli tyytyväinen lakiesitykseen ja totesi sen olevan tärkeä askel eteenpäin seksuaalirikoksista selviytyneille tarjottavien palvelujen muuttamisessa. Toimitusjohtaja Sandy Brindley sanoi: "Siksi on niin tärkeää ja rohkaisevaa, että tässä lakiehdotuksessa tunnustetaan tämä ja pyritään torjumaan sitä varmistamalla, että eloonjääneet voivat valvoa todisteisiinsa ja omaisuuteensa liittyviä menettelyjä ja prosesseja. "Traumaperusteisen lähestymistavan omaksuminen, jossa keskitytään yksilöön, hänen tarpeisiinsa ja terveydenhuoltoonsa, on elintärkeää, ja tärkeä osa tätä on siirtyminen sairaanhoitajien käyttämiseen oikeuslääketieteellisenä tutkijana." Kehitteillä on myös uusi jatkotutkinto, jolla pyritään luomaan monialaista työvoimaa maaseutu- ja saarialueiden palvelujen tueksi ja lisäämään tutkimusten tekemiseen käytettävissä olevien naisten määrää.</w:t>
      </w:r>
    </w:p>
    <w:p>
      <w:r>
        <w:rPr>
          <w:b/>
        </w:rPr>
        <w:t xml:space="preserve">Tulos</w:t>
      </w:r>
    </w:p>
    <w:p>
      <w:r>
        <w:t xml:space="preserve">Seksuaalirikoksen uhreille on annettava oikeus pyytää oikeuslääketieteellisiä tutkimuksia ilman, että he tekevät ensin rikosilmoituksen poliisille.</w:t>
      </w:r>
    </w:p>
    <w:p>
      <w:r>
        <w:rPr>
          <w:b/>
        </w:rPr>
        <w:t xml:space="preserve">Esimerkki 1.3160</w:t>
      </w:r>
    </w:p>
    <w:p>
      <w:r>
        <w:t xml:space="preserve">PC Adam Provan hyökkäsi uhrinsa kimppuun vietyään tämän treffeille elokuussa 2010. Wood Green Crown Court kuuli, että mies vei naisen Harold Hillissä sijaitsevaan pikaruokapaikkaan ja pakotti hänet sitten harrastamaan seksiä Central Parkissa. Provan kiisti kaksi raiskausta, mutta hänet todettiin syylliseksi ja vangittiin yhdeksäksi vuodeksi. Provan, 32, oli vaihtanut tytön kanssa viestejä ja valokuvia ennen treffejä. Hän oli kertonut teini-ikäiselle olevansa 22-vuotias, vaikka oli itse asiassa kaksi vuotta vanhempi. 'Petkutti tyttöä tahallaan' Raiskauksen jälkeen Provan kehotti tyttöä valehtelemaan isälleen ja sanomaan, että he olivat käyneet elokuvissa. Uhri kertoi lopulta sukulaiselle, että hänet oli raiskattu, ja asiasta ilmoitettiin poliisille toukokuussa 2016. Suffolkista kotoisin oleva Provan pidätettiin kesäkuussa 2016, ja hän myönsi olleensa treffeillä, mutta kiisti, että mitään seksuaalista olisi tapahtunut, Met kertoi. Ylikomisario Sian Thomas sanoi tytön olleen "rohkea todistaessaan" ja kuvaili seksuaalista väkivaltaa "röyhkeäksi ja laskelmoiduksi". Hän lisäsi: "PC Provan käytti asemaansa väärin voittaakseen uhrinsa luottamuksen ja huijasi häntä tahallaan. "Tyttö oli vakuuttunut siitä, että mies oli poliisi, eikä hänellä ollut aavistustakaan heidän välisestä suuresta ikäerosta."</w:t>
      </w:r>
    </w:p>
    <w:p>
      <w:r>
        <w:rPr>
          <w:b/>
        </w:rPr>
        <w:t xml:space="preserve">Tulos</w:t>
      </w:r>
    </w:p>
    <w:p>
      <w:r>
        <w:t xml:space="preserve">Metropolitan Police -poliisi on tuomittu vankilaan 16-vuotiaan tytön raiskaamisesta metsässä "röyhkeän ja laskelmoidun hyökkäyksen" aikana.</w:t>
      </w:r>
    </w:p>
    <w:p>
      <w:r>
        <w:rPr>
          <w:b/>
        </w:rPr>
        <w:t xml:space="preserve">Esimerkki 1.3161</w:t>
      </w:r>
    </w:p>
    <w:p>
      <w:r>
        <w:t xml:space="preserve">Hallituksen tiistaina antamien lukujen mukaan positiivisen testin saaneiden määrä oli 60 916. Viimeisimpiin tietoihin perustuvien arvioiden mukaan joka 50. yksityistaloudessa asuva ihminen Englannissa sai viime viikolla Covidin - ja joka 30. Lontoossa. Lisäksi 830 ihmistä on kuollut 28 päivän kuluessa positiivisesta testistä. Englannissa ja Skotlannissa ilmoitettiin uusista tiukoista lukituksista, joissa ihmisiä kehotettiin pysymään kotona. Downing Streetillä tiistaina pidetyssä lehdistötilaisuudessa Boris Johnson sanoi, että Yhdistyneessä kuningaskunnassa on nyt rokotettu 1,3 miljoonaa ihmistä, joista 23 prosenttia yli 80-vuotiaista Englannissa, noin 650 000 ihmistä. Hän sanoi kuitenkin, että yli miljoona ihmistä on tällä hetkellä saanut tartunnan, ja sairaaloissa on 40 prosenttia enemmän potilaita kuin ensimmäisen huippuvaiheen aikana. Hallituksen lääketieteellinen pääneuvonantaja, professori Chris Whitty viittasi kansallisen tilastokeskuksen satunnaisotannan tietoihin Englannin osalta osoittaakseen, kuinka laajalle virus on levinnyt. "Olemme nyt tilanteessa, jossa koko maassa noin yhdellä ihmisellä 50:stä on virus, joissakin osissa maata enemmän ja toisissa vähemmän", hän sanoi. Tuoreimmat arviot sisältävät mm: Uusien päivittäisten tapausten määrä on ollut jatkuvasti yli 50 000 joulukuun 29. päivästä lähtien. Pandemian ensimmäisen huippuvaiheen aikana keväällä vahvistettujen päivittäisten tapausten määrä ei koskaan ylittänyt 7 000:ta. On kuitenkin arveltu, että tapausten todellinen määrä oli tuolloin paljon suurempi, mutta niitä ei havaittu, koska testauskapasiteetti oli rajallinen. Maaliskuun lopussa arvioitiin, että uusia tartuntoja oli noin 100 000 päivässä, mutta testejä ei ollut käytettävissä niiden havaitsemiseksi. Myös Covid-19-tautia sairastavien ihmisten sairaalahoito Englannissa nousi tiistaina uuteen ennätyslukemiin, osoittavat NHS Englandin luvut. Eräässä Lincolnshiren sairaalassa on julistettu "kriittinen" tilanne, kun sisäänpääsyä vaativien potilaiden määrä on kasvanut jyrkästi. Mahdollisesti hengenpelastavia syöpäleikkauksia on lykätty eräässä suuressa lontoolaisessa NHS-säätiössä, koska Covid-potilaat veivät paljon vuodepaikkoja. Cancer Research UK:n mukaan tällaiset peruutukset eivät kuitenkaan näytä olevan yleisiä koko maassa. Public Health Englandin lääketieteellinen johtaja Yvonne Doyle totesi tapausten nopean lisääntymisen olevan "erittäin huolestuttavaa ja valitettavasti lisää paineita terveyspalveluillemme talven keskellä". Seitsemän peräkkäisen päivän jälkeen, jolloin oli vahvistettu yli 50 000 tapausta, yli 60 000 tapausta ei pitäisi tulla yllätyksenä. Lukituksen vaikutusten näkyminen kestää viikon, ellei enemmänkin. Ja kaikki todisteet viittaavat siihen, että koronaviruksen uusi muunnos, joka on tarttuvampi kuin aiemmat, merkitsee sitä, että vaikutus on todennäköisesti vähäisempi kuin aiemmissa tapauksissa. Luvut ovat myös varoitus siitä, mitä NHS:llä on edessään. Osa tämän viikon tartunnoista on ensi viikon sairaalahoitoja. Noin kolme kymmenestä vuoteesta on nyt Covid-potilaiden käytössä. Joissakin sairaaloissa useampi kuin kuusi kymmenestä. Sairaaloissa on nyt kiire tehdä osastoilleen lisää tilaa - se tarkoittaa suunniteltujen töiden peruuttamista, joissakin paikoissa myös syöpähoitoja. Boris Johnson ja Skotlannin pääministeri Nicola Sturgeon ilmoittivat molemmat maanantaina uusista lukituksista. Walesissa on ollut kansallinen lukitus 20. joulukuuta lähtien, ja Pohjois-Irlanti aloitti kuuden viikon lukituksen 26. joulukuuta. Myös Pohjois-Irlannissa rajoituksia tiukennetaan edelleen, ja perjantaista lähtien ihmisten kotiin jäämistä koskeva määräys tulee lainvoimaiseksi. Työväenpuolueen johtaja Sir Keir Starmer kehotti televisiossa pitämässään puheessa kansalle hallitusta käyttämään työsulkua "ympärivuorokautisen" rokotusohjelman luomiseen. Hän myös kehotti ihmisiä "palauttamaan pandemian alun hengen". Tiistaina pidetyssä lehdistötilaisuudessa Johnson toisti ehdotuksensa, jonka mukaan on "mahdollista", että lukitusta lievennetään helmikuun puolivälissä. "Ymmärrätte kuitenkin myös, että tähän liittyy paljon varoituksia ja monia "jos" -vaihtoehtoja, joista tärkein on se, että me kaikki noudatamme nyt ohjeita", hän sanoi. Aiemmin kabinettiministeri Michael Gove kertoi Sky Newsille, ettei hän voinut sanoa tarkalleen, milloin Englannin lukitus päättyisi, mutta "maaliskuun alkaessa meidän pitäisi pystyä poistamaan osa näistä rajoituksista, mutta ei välttämättä kaikkia". Whitty sanoi, että virus "ei tule katoamaan, aivan kuten flunssa ei katoa, aivan kuten monet muutkaan virukset eivät katoa". "Meidän ei pidä uskotella itsellemme, että tämä häviää keväällä", hän sanoi. Whitty sanoi, että vaikka toivottavasti keväästä lähtien ei tarvita juuri mitään toimenpiteitä, hallitus saattaa joutua ottamaan käyttöön joitakin rajoituksia ensi talvena. Maanantaina Yhdistyneen kuningaskunnan johtavat lääkärit suosittelivat Covid-uhkatason nostamista viiteen - korkeimpaan tasoon. Vaikka uusi muunnos leviää nyt nopeammin kuin alkuperäinen versio, sen ei uskota olevan tappavampi.</w:t>
      </w:r>
    </w:p>
    <w:p>
      <w:r>
        <w:rPr>
          <w:b/>
        </w:rPr>
        <w:t xml:space="preserve">Tulos</w:t>
      </w:r>
    </w:p>
    <w:p>
      <w:r>
        <w:t xml:space="preserve">Uusien päivittäin vahvistettujen koronavirustapausten määrä Yhdistyneessä kuningaskunnassa on ylittänyt 60 000 ensimmäistä kertaa pandemian alkamisen jälkeen.</w:t>
      </w:r>
    </w:p>
    <w:p>
      <w:r>
        <w:rPr>
          <w:b/>
        </w:rPr>
        <w:t xml:space="preserve">Esimerkki 1.3162</w:t>
      </w:r>
    </w:p>
    <w:p>
      <w:r>
        <w:t xml:space="preserve">Parlamentin jäsenet ovat tukeneet hänen vetoomustaan muutoksen puolesta sen jälkeen, kun hänen vetoomuksensa myötävaikutti Walesissa tarjottavan avun tarkistamiseen. Williams kertoi kokemuksistaan kansalliskokouksen vetoomusvaliokunnalle, joka totesi, että muilla on ollut vaikeuksia saada joitakin palveluja. Walesin hallitus ilmoitti harkitsevansa valiokunnan havaintoja. Elystä, Cardiffista kotoisin oleva Williams, jolla on kolme muuta lasta, sanoi, että Leon kuolleena syntyminen helmikuussa 2016 sai hänet "synkkään kuoppaan". Hän menetti äitinsä ja siskonsa nuorena, mutta juuri Leon kuolema sai hänet hakemaan apua takaumien ja painajaisten vuoksi. Hän kertoi, että lääkäri antoi hänelle esitteen, jossa oli puhelinnumero tukipalvelujen käyttämiseksi, mutta hän haluaa, että yleislääkärit järjestäisivät apua potilaille, mikä on syynä hänen vetoomukseensa. Hän kertoi valiokunnalle, että kesti kahdeksan kuukautta, ennen kuin hän alkoi saada tukea, ja hän tapaa edelleen lähipsykiatrista sairaanhoitajaa. Ensi kuusta alkaen Williamsin on tarkoitus saada tukea myös traumaperäiseen stressihäiriöön, ja hänellä on diagnosoitu myös muita sairauksia, kuten masennus. "Walesin mielenterveydelle on tehtävä jotain", hän sanoi. "Minun ei pitäisi joutua odottamaan näin kauan. Muutos on tehtävä nyt." Komitea on antanut Walesin hallitukselle seitsemän suositusta, joissa muun muassa kehotetaan tarkistamaan kriisiapuun pääsyä ja varmistamaan, että terveydenhuoltohenkilöstö saa riittävästi selvyyttä siitä, mikä on mielenterveyskriisi. Komitean puheenjohtaja Janet Finch-Saunders sanoi: "Williamsin kokemukset, laajemmat todisteet, jotka valiokunta sai mielenterveysjärjestöiltä, ja muu parlamentin lasten, nuorten ja koulutuksen valiokunnan hiljattain tekemä työ osoittavat, että joidenkin walesilaisten on edelleen vaikea saada tarvitsemaansa tukea mielenterveysongelmiinsa, erityisesti kriisiaikoina." Walesin hallituksen tiedottaja sanoi, että se on tehnyt lisäinvestointeja kriisitilanteiden ja avohoidon parantamiseksi ja jatkaa yhteistyötä NHS:n, paikallisviranomaisten, poliisin ja muiden tahojen kanssa parantaakseen kriisitilanteissa olevien ihmisten saamaa tukea.</w:t>
      </w:r>
    </w:p>
    <w:p>
      <w:r>
        <w:rPr>
          <w:b/>
        </w:rPr>
        <w:t xml:space="preserve">Tulos</w:t>
      </w:r>
    </w:p>
    <w:p>
      <w:r>
        <w:t xml:space="preserve">"Ihmiset eivät saa apua silloin, kun he sitä tarvitsevat", sanoi Laura Williams, 28, joka joutui odottamaan kuukausia mielenterveystukea poikansa kuolleena syntymän jälkeen.</w:t>
      </w:r>
    </w:p>
    <w:p>
      <w:r>
        <w:rPr>
          <w:b/>
        </w:rPr>
        <w:t xml:space="preserve">Esimerkki 1.3163</w:t>
      </w:r>
    </w:p>
    <w:p>
      <w:r>
        <w:t xml:space="preserve">Tähdelle esitettiin videokooste hänen ikimuistoisimmista hetkistään, ja 90-luvun soul-tähti Curtis Stigers lauloi hänelle serenadin. Pari lauloi yhdessä BBC One -kanavan Just The Two Of Us -kykyohjelmassa vuonna 2006. Smithin lähtö tulee GMTV:n aloittaessa radikaalin uudistuksen ja siirtyessä entisen One Show -juontajan Adrian Chilesin johtamaan juontajatiimiin. Myös Ben Shephard lähtee, ja John Stapleton jättää studion ja siirtyy kiertäväksi erikoiskirjeenvaihtajaksi. Smith, 51, sanoi ennen perjantain lähetystä: "Tämä on minulle ihanteellinen hetki hyvästellä aamuvarhaiset aamut. "Nyt kun formaatti on muuttunut, olen ottanut riskin ja siirryn eteenpäin." Kunnianosoitukset Smithin "parhaat palat" -videolla esiteltiin kurittomia koiria, uutistenlukuvirheitä ja haastatteluja Elton Johnin ja Ali G:n kanssa, joka kosi juontajaa sanoen: "En ole koskaan ennen ollut vanhemman naisen kanssa". Stigers lauloi vuoden 1992 hittinsä You're All That Matters To Me, kun Smith pyyhki kyyneleitä. "Minulla meni niin hyvin", hän nauroi. "Minulla on ylimääräiset ripset ja kaikkea!" "Kiitos kaikille, jotka ovat sanoneet minulle todella kauniita asioita tänään. Kiitos, että tuitte meitä. Se on ollut hienoa. Pukuhuoneeni on tulvillaan kukkia!" Ohjelmassa kuultiin myös GMTV:n kollegojen Kate Garrawayn, Lorraine Kellyn, Ross Kellyn ja Matt Lorenzon kunnianosoitukset. Stapleton, joka jakoi GMTV:n sohvan Smithin kanssa 12 vuoden ajan, oli Whitehavenissa, mutta kirjoitti Manchester Evening News -lehteen kunnianosoituksen juontajakollegalleen. "Hän on ollut sekä erittäin kannustava kollega että hyvä ystävä", hän sanoi. "Toisin kuin jotkut näyttelijäkumppanit, me itse asiassa pidämme toisistamme. "Käymme yhdessä syömässä. Nauran hänen valtavalle kokoelmalleen törkyisiä vitsejä."</w:t>
      </w:r>
    </w:p>
    <w:p>
      <w:r>
        <w:rPr>
          <w:b/>
        </w:rPr>
        <w:t xml:space="preserve">Tulos</w:t>
      </w:r>
    </w:p>
    <w:p>
      <w:r>
        <w:t xml:space="preserve">Penny Smith jätti perjantaina itkuiset jäähyväiset GMTV:n sohvalle, kun hän jätti ohjelman 17 vuoden jälkeen.</w:t>
      </w:r>
    </w:p>
    <w:p>
      <w:r>
        <w:rPr>
          <w:b/>
        </w:rPr>
        <w:t xml:space="preserve">Esimerkki 1.3164</w:t>
      </w:r>
    </w:p>
    <w:p>
      <w:r>
        <w:t xml:space="preserve">St Asaphin lähellä sijaitsevalle Gwernigronin maatilalle ehdotettu 117 hehtaarin (290 hehtaarin) järjestelmä tuottaisi energiaa yli 20 000 kodin tarpeisiin. Paikallinen kaupunginvaltuutettu Peter Scott kannatti suunnitelmaa, mutta oli huolissaan siitä, että se käyttäisi hyvää maatalousmaata. Hankkeen koon vuoksi lopullinen hyväksymispäätös on Walesin hallituksen käsissä. Elwy Solar Energy Farm, joka rakennettaisiin St Asaphin koillispuolelle A55- ja A525-teiden väliin, olisi tuotantokapasiteetiltaan jopa 62 megawattia. Aurinkopaneelien lisäksi paikalla olisi 25 akkuvarastoa, jotka valjastaisivat sähköä, ja maanalaiset kaapelit lähettäisivät sähköä sähköasemalle. Denbighshiren kaavoituskomitean jäsenet kannattivat yksimielisesti ehdotuksia, mutta sanoivat, että ne menevät nyt Walesin hallitukselle, koska kyseessä on kansallisesti merkittävä hanke. Paikallisessa vaikutusten arvioinnissa analysoidaan myös viimeisteltyjä ehdotuksia, ja paikallisen demokratian raportointipalvelun (Local Democracy Reporting Service) mukaan suunnittelutarkastaja järjestää todennäköisesti julkisen kuulemisen. Scott sanoi tukevansa asiaa: "Uskon, että se on hyvä asia alueelle, mutta sen saaminen yleisön tietoisuuteen on toinen asia." Scott sanoi tukevansa tätä. Hakija, Solarcentury, sanoi uskovansa, että lampaat voivat laiduntaa alueella sen valmistumisen jälkeen, ja yhtiö on luvannut tehdä yhteistyötä kumppaneiden kanssa, jotta pensasaidoille ja luonnonvaraisille eläimille jäisi aukkoja, ja se pyrkii tekemään alueesta paremman ympäristön kimalaisille. Vuonna 2017 Walesin hallitus ilmoitti tavoitteestaan kattaa 70 prosenttia Walesin sähkön kysynnästä walesilaisilla uusiutuvilla energialähteillä vuoteen 2030 mennessä, ja se oli saavuttanut 50 prosenttia vuoteen 2018 mennessä. Suurempi 72,2 megawatin Shotwickin aurinkopuisto avattiin Flintshiressä vuonna 2016, ja toukokuussa myönnettiin lupa Yhdistyneen kuningaskunnan suurimmalle aurinkopuistolle - 350 megawatin hankkeelle Kentissä.</w:t>
      </w:r>
    </w:p>
    <w:p>
      <w:r>
        <w:rPr>
          <w:b/>
        </w:rPr>
        <w:t xml:space="preserve">Tulos</w:t>
      </w:r>
    </w:p>
    <w:p>
      <w:r>
        <w:t xml:space="preserve">Valtuutetut ovat tukeneet suunnitelmia valtavasta aurinkoenergiapuistosta Denbighshiren viljelysmailla.</w:t>
      </w:r>
    </w:p>
    <w:p>
      <w:r>
        <w:rPr>
          <w:b/>
        </w:rPr>
        <w:t xml:space="preserve">Esimerkki 1.3165</w:t>
      </w:r>
    </w:p>
    <w:p>
      <w:r>
        <w:t xml:space="preserve">Trurosta kotoisin oleva Rosemary Congdon, 56, joutui Cornwallin kuninkaalliseen sairaalaan vuonna 2008, kun hänen jalkansa oli murtunut. Hänet kotiutettiin, mutta hän romahti kolme viikkoa myöhemmin ja hänet otettiin uudelleen sairaalaan, jossa hän kuoli Clostridium difficile -bakteeriin huhtikuussa 2008. Royal Cornwall Hospital Trust ilmoitti pyytäneensä anteeksi perheeltä. "Huolimaton suojelu" Trurossa viime vuonna tehdyssä tutkinnassa kerrottiin, että kun rouva Congdonia, jolla oli myös multippeliskleroosi, hoidettiin ortopedisellä osastolla, sairaalassa hoidettiin neljää muuta C. difficile -tautia sairastavaa henkilöä. Kuolinsyyntutkija katsoi, että hän sai tartunnan todennäköisesti sairaalahoidon aikana. Truron asianajajat Coodes sanoi, että yritys oli tyytyväinen saadessaan aikaan korvauksen perheelle. Toimiston edustaja Bob Beard lisäsi kuitenkin: "Kyse ei kuitenkaan ollut murtuneesta raajasta tai vammasta, josta olisi voitu toipua. "Kyse on ihmishengen menetyksestä, koska RCHT oli laiminlyönyt rouva Congdonin suojaamisen tartunnoilta. "Huolimatta siitä, että Rosemary Congdon eli useita vuosia multippeliskleroosin kanssa, hän nautti aktiivisesta elämästä. Tämä katkesi C-diffin vuoksi." Hyväntekeväisyysjärjestö The Royal Cornwall Hospital Trust sanoi, että sovinto tehtiin marraskuussa 2010 ja että se oli ilmaissut osanottonsa Congdonin aviomiehelle. Se sanoi: "Rouva Congdonin hoito käytiin perusteellisesti läpi vuonna 2008 käydyssä valitusprosessissa ja sitä seuranneessa tutkimuksessa vuonna 2009. "Trust suhtautuu erittäin vakavasti kaikkiin C. difficile -tapauksiin sairaaloissaan ja pyrkii jatkuvasti parantamaan ja valvomaan toimintaansa tällä alalla." C. difficile -bakteeria esiintyy luonnostaan noin 3 prosentilla aikuisista, eikä se aiheuta uhkaa niin kauan kuin suolistobakteerien normaali tasapaino säilyy. Heikoilla tai haurailla potilailla se voi kuitenkin aiheuttaa ripulia ja vakavan suolistotulehduksen, joka voi johtaa kuolemaan. Asianajajien mukaan perheen oli määrä lahjoittaa osa korvauksesta cornwallilaiselle MS-järjestölle, Merlin Projectille.</w:t>
      </w:r>
    </w:p>
    <w:p>
      <w:r>
        <w:rPr>
          <w:b/>
        </w:rPr>
        <w:t xml:space="preserve">Tulos</w:t>
      </w:r>
    </w:p>
    <w:p>
      <w:r>
        <w:t xml:space="preserve">Cornwallissa sijaitseva sairaala on vahvistanut, että superbakteeri-infektioon kuolleen naisen perheelle on myönnetty viisinumeroinen korvaussumma.</w:t>
      </w:r>
    </w:p>
    <w:p>
      <w:r>
        <w:rPr>
          <w:b/>
        </w:rPr>
        <w:t xml:space="preserve">Esimerkki 1.3166</w:t>
      </w:r>
    </w:p>
    <w:p>
      <w:r>
        <w:t xml:space="preserve">Hannah RichardsonBBC Newsin koulutoimittaja Yksi viidestä kouluja tukevasta musiikkipalvelusta odottaa, että valtuustot leikkaavat niiden avustukset kokonaan, ja puolet pelkää jopa 50 prosentin leikkauksia, ilmenee kyselytutkimuksesta. Musiikkipalveluiden liitto varoitti, että jotkin tuettujen oppituntien tarjoamiseen osallistuvat palvelut saattavat romahtaa. Hallituksen mukaan kaikkien oppilaiden olisi voitava oppia soittamaan tai laulamaan. Se on tilannut Classic FM:n johtajan Darren Henleyn tekemän selvityksen koulujen musiikkitarjonnasta, mutta selvityksen on määrä valmistua vasta tammikuussa. Englannin paikallisviranomaiset, joita uhkaa noin kolmanneksen leikkaus, saavat kuitenkin rahoitusosuutensa joulukuun alussa. Liiton kyselytutkimus, johon osallistui 158 musiikkipalvelua Englannissa, Walesissa ja Pohjois-Irlannissa, osoittaa, että monet suunnittelevat jo leikkauksia ja jotkut valmistautuvat lopettamaan rahoituksen kokonaan. Paikallisviranomaiset rahoittavat koulujen musiikkipalveluja vain yhdellä osa-alueella, ja loput rahoituksesta saadaan valtionavustuksista ja vanhempien maksuosuuksista. Odotettavissa olevat leikkaukset tulevat kuitenkin samaan aikaan, kun koulujen budjetteja joudutaan muokkaamaan valtavasti. Monia koulujen musiikkitoiminnan tukemiseen tarkoitettuja ohjelmia leikataan tai ne siirretään koulujen yleiseen talousarvioon uudelleen jaettavaksi. Opetusministeriö totesi myöhemmin, että se ei ollut vielä tehnyt päätöstä 82,5 miljoonan punnan suuruisesta musiikin standarditukeen liittyvästä päärahoituksesta eikä tekisi sitä ennen kuin Henleyn raportti olisi valmistunut. Se ei kuitenkaan voinut taata, että rahat sidottaisiin kouluihin. "Jyrkkä lasku" Federation of Music Servicesin (FMS) toimitusjohtaja Virginia Haworth-Galt sanoi: "Ymmärrämme, että monilla paikallisviranomaisilla on paineita, mutta kehotamme niitä pidättäytymään suunnitelmistaan, kunnes tiedämme Henleyn katsauksen tulokset". "Musiikki ja lastemme koulutus ovat liian tärkeitä, jotta niistä voitaisiin luopua tällä tavoin, varsinkin kun tiedämme, että 91 prosenttia kansalaisista kannattaa musiikin opetusta kouluissa." Hän lisäsi, että FMS olisi hyvin pettynyt, jos musiikkiavustus menisi suoraan koulujen budjetteihin ilman, että musiikinopetukseen osoitettaisiin määrärahoja. "Tällainen tilanne tapahtui 1990-luvun alussa, ja sen tulokset olivat katastrofaaliset: musiikki väheni jyrkästi, kun varat käytettiin muualle kouluissa. Tämä on musiikin oppitunti, jonka ei pitäisi toistua", hän lisäsi. Bedforshiren nuoriso-orkesterin kapellimestari Michael Rose sanoo, että hänen alueensa, Central Bedfordshiren, musiikkipalveluiden budjetti ja opetushenkilöstö on tarkoitus leikata nollaan. Hän sanoi, että koska musiikkipalvelut eivät ole lakisääteisiä, ne ovat erityisen haavoittuvia nykyisessä leikkausilmapiirissä. Hän sanoi: "Jos rahoitus menetetään tällä tavoin, musiikintunneista tulee keskiluokkien yksinoikeus", Rose sanoi. Hän lisäsi: "Maakunnan koulujen soitonopetuksesta vastaa korkeasti koulutettujen soitonopettajien keskushenkilöstö. Se on johtanut siihen, että kirjaimellisesti monet tuhannet lapset ovat saaneet kokemuksen soittimen oppimisesta." Kouluministeri Nick Gibb sanoi, että liian monilta valtion kouluissa opiskelevilta lapsilta evätään mahdollisuus oppia soittamaan soitinta. Tämän vuoksi hän oli käynnistänyt laajan katsauksen siitä, miten musiikkia opetetaan ja miten siitä nautitaan kouluissa, jotta varmistetaan, että kaikki oppilaat saavat mahdollisuuden oppia soittamaan instrumenttia ja laulamaan. Hän lisäsi, että sen suositukset määrittelisivät, miten tulevaa rahoitusta voitaisiin käyttää parhaiten tulevaisuudessa. "Järkyttävää" "Todisteet kertovat, että soittimen oppiminen voi parantaa nuorten luku- ja laskutaitoa ja käyttäytymistä. "On myös yksinkertaisesti epäoikeudenmukaista, että musiikin löytämisen ilo on vain niiden varassa, joiden vanhemmilla on siihen varaa." "Osana tätä tarkistusta annetaan suosituksia, joiden avulla voidaan määrittää, miten tulevaa rahoitusta voidaan parhaiten käyttää", hän sanoi. Hän lisäsi, että päätökset musiikin keskusrahoituksesta tehdään vasta sen jälkeen, kun arviointi on raportoitu. Kansallisen opettajien liiton pääsihteeri Christine Blower sanoi, että koulujen musiikkialan leikkaukset ovat vielä järkyttävämpiä, kun otetaan huomioon Michael Goven ilmoitus, jonka mukaan hän aikoo tehdä selvityksen koulujen musiikinopetuksesta, ja väitti, että on "surullinen tosiasia", että liian harva valtion kouluissa opiskeleva lapsi oppii soittimen. Hän lisäsi: "Koulujen musiikilla on paljon muutakin merkitystä kuin pelkkä soittimen oppiminen. "Lapset ja nuoret voivat kokea, että he voivat kokoontua yhteen luovassa ympäristössä, mistä on hyötyä myös muilla kouluelämän osa-alueilla."</w:t>
      </w:r>
    </w:p>
    <w:p>
      <w:r>
        <w:rPr>
          <w:b/>
        </w:rPr>
        <w:t xml:space="preserve">Tulos</w:t>
      </w:r>
    </w:p>
    <w:p>
      <w:r>
        <w:t xml:space="preserve">Koulujen musiikkitunnit voivat kärsiä, kun paikalliset neuvostot tekevät säästöjä ja koulujen budjetteja laaditaan uudelleen, pelätään.</w:t>
      </w:r>
    </w:p>
    <w:p>
      <w:r>
        <w:rPr>
          <w:b/>
        </w:rPr>
        <w:t xml:space="preserve">Esimerkki 1.3167</w:t>
      </w:r>
    </w:p>
    <w:p>
      <w:r>
        <w:t xml:space="preserve">Palat sisältyvät Legon laatikkosarjoihin tästä vuodesta alkaen. Tämä on osa tanskalaisen yrityksen lupausta käyttää kestäviä materiaaleja tuotteissaan ja pakkauksissaan vuoteen 2030 mennessä. Lelujen valmistuksessa käytetään polyeteeniä, joka on tuotettu sokeriruo'osta valmistetusta etanolista. Polyeteenikappaleiden osuus Legon tuottamien muovielementtien kokonaismäärästä on vain 1-2 prosenttia. Yrityksen ympäristövastuusta vastaava varatoimitusjohtaja Tim Brooks kuitenkin sanoi: "Tämä on hieno ensimmäinen askel kunnianhimoisessa sitoumuksessamme valmistaa kaikki Legon palikat kestävistä materiaaleista." Hänen mukaansa lapset ja vanhemmat eivät huomaa eroa uusissa paloissa, koska "kasvipohjaisella polyeteenillä on samat ominaisuudet kuin perinteisellä polyeteenillä". Lego sanoi, että sokeriruoko oli "hankittu kestävästi", ja lisäsi, että uudesta muovista valmistetut osat oli testattu sen varmistamiseksi, että ne täyttävät yhtiön "korkeat laatu- ja turvallisuusstandardit". Lego-osat on valmistettu akryylinitriilibutadieenistyreenistä, joka perustuu raakaöljyyn. Vuonna 2015 leluvalmistaja kertoi perustavansa keskuksen kehittämään uusia kestäviä raaka-aineita tiiliä ja pakkauksia varten.</w:t>
      </w:r>
    </w:p>
    <w:p>
      <w:r>
        <w:rPr>
          <w:b/>
        </w:rPr>
        <w:t xml:space="preserve">Tulos</w:t>
      </w:r>
    </w:p>
    <w:p>
      <w:r>
        <w:t xml:space="preserve">Legon lehdet, pensaat ja puut ovat muuttumassa todella vihreiksi, kun tanskalainen leluvalmistaja ilmoitti, että ne valmistetaan sokeriruo'osta peräisin olevasta muovista.</w:t>
      </w:r>
    </w:p>
    <w:p>
      <w:r>
        <w:rPr>
          <w:b/>
        </w:rPr>
        <w:t xml:space="preserve">Esimerkki 1.3168</w:t>
      </w:r>
    </w:p>
    <w:p>
      <w:r>
        <w:t xml:space="preserve">Kiinan rajanaapurina olevasta osavaltiosta kotoisin olevat nuoret katosivat aiemmin tässä kuussa. Intian mukaan he olivat metsästäjiä, jotka eksyivät vahingossa Kiinan alueelle. Kiina ei ole vahvistanut vapauttamista. Jännitteet ovat olleet kovat sen jälkeen, kun Intian ja Kiinan joukot ottivat kesäkuussa yhteen kiistanalaisella alueella. Lauantaina julkaistussa lausunnossa Intian armeijan tiedottaja sanoi, että viisi nuorta, jotka olivat kotoisin eristyksissä olevasta Arunachal Pradeshin osavaltiosta, olivat "vahingossa eksyneet rajan yli metsästäessään". Hän lisäsi, että tämä ei ole harvinaista, kun otetaan huomioon maiden välinen pitkä ja toisinaan merkitsemätön raja. Kiinan valtiollinen Global Times -sanomalehti siteerasi nimeltä mainitsematonta turvallisuuslähdettä, jonka mukaan ryhmä oli "metsästäjiksi naamioitunutta tiedusteluhenkilöstöä", vaikka virallista tietoa ei olekaan annettu. Lähteen mukaan miehet olivat tahallaan ylittäneet rajan, ja Kiinan armeija "pidätti heidät, varoitti heitä ja antoi heille koulutusta". Intian armeija aktivoi aiemmin tällä viikolla sotilaallisen vihjelinjan, jonka tarkoituksena on auttaa purkamaan Kiinan kanssa vallitsevia rajajännitteitä sen jälkeen, kun oli raportoitu, että ryhmä oli siepattu. Kiinan ulkoministeriön tiedottaja Zhao Lijian ei tuolloin kertonut yksityiskohtia, mutta sanoi, että hänen maansa ei ole "koskaan tunnustanut niin sanottua Arunachal Pradeshia", joka on Kiinan eteläinen Tiibetin alue. Mitä taustalla on? Maiden väliset suhteet olivat huonontuneet kesäkuusta lähtien, jolloin ainakin 20 intialaissotilasta sai surmansa kahakassa kiistellyllä Ladakhissa sijaitsevalla raja-alueella. Kiina ei kommentoinut tietoja, joiden mukaan myös se olisi kärsinyt uhreja. Sen jälkeen on ollut toistuvia yhteenottoja, mutta torstaina Intian ulkoministeri ja hänen kiinalainen virkaveljensä tapasivat Venäjällä, jossa he pääsivät sopimukseen jännitteiden lieventämisestä maiden yhteisellä rajalla. Molemmat maat syyttävät toisiaan säännöllisesti siitä, että ne ovat yllyttäneet taisteluihin Himalajan Ladakhissa ylittämällä rajan, joka on huonosti rajattu ja joka kiemurtelee epätoivoisessa maastossa. Huolimatta useista sotilaallisista ja diplomaattisista neuvottelukierroksista ydinaseistetut naapurit eivät ole onnistuneet ratkaisemaan rajakiistaan. Jännitteiden viimeaikaiseen lisääntymiseen on useita syitä, mutta taustalla ovat kilpailevat strategiset tavoitteet, ja molemmat osapuolet syyttävät toisiaan. Maat ovat käyneet vain yhden sodan, vuonna 1962, jolloin Intia kärsi nöyryyttävän tappion.</w:t>
      </w:r>
    </w:p>
    <w:p>
      <w:r>
        <w:rPr>
          <w:b/>
        </w:rPr>
        <w:t xml:space="preserve">Tulos</w:t>
      </w:r>
    </w:p>
    <w:p>
      <w:r>
        <w:t xml:space="preserve">Intian puolustusministeriön mukaan viisi Intian kansalaista, joiden luultiin joutuneen pidätetyiksi heidän vaeltaessaan rajan yli Kiinaan, on vapautettu.</w:t>
      </w:r>
    </w:p>
    <w:p>
      <w:r>
        <w:rPr>
          <w:b/>
        </w:rPr>
        <w:t xml:space="preserve">Esimerkki 1.3169</w:t>
      </w:r>
    </w:p>
    <w:p>
      <w:r>
        <w:t xml:space="preserve">Malesia Kingiä, 24, syytetään useista eri syistä, kuten "pahoinpitelystä syövyttävällä kemikaalilla", poliisi kertoi. Ms King on yksi kolmesta matkustajasta, jotka on kuvattu valvontakameran kuvamateriaalilla, ja yksi heistä näyttää yskivän kuljettajan päälle. Poliisin mukaan toinen epäilty, 24-vuotias Arna Kimiai, oli ilmoittanut antavansa itsensä ilmi. "Olemme iloisia kuullessamme, että neiti Kimiai aikoo toimia oikein", sanoi luutnantti Tracy McCray San Franciscon poliisista (SFPD) ja lisäsi: "Toivomme, että se tapahtuu pikaisesti." SFPD:n mukaan neiti King pidätettiin torstaina Los Angelesin poliisien avustuksella. Muita häntä vastaan nostettuja syytteitä ovat "pahoinpitely ja pahoinpitely" sekä kaupungin terveys- ja turvallisuuslakien rikkominen. Se sanoi, että sunnuntaina 7. maaliskuuta iltapäivällä sattuneen välikohtauksen tutkinta jatkuu. Uber-kuljettaja Subhakar Khadkan, 32, esittämiin syytöksiin sisältyy muun muassa se, että hänen matkustajansa kieltäytyi käyttämästä kasvosuojusta pyydettäessä, että yksi epäillyistä yritti varastaa hänen matkapuhelimensa ja että mahdollisesti käytettiin pippurisumutetta, poliisi kertoi. San Franciscossa on voimassa rajoituksia, joiden tarkoituksena on estää Covid-19:n leviäminen. Niihin kuuluu muun muassa maskin käyttäminen "suun ja nenän peittämiseksi", kun ollaan kahden metrin etäisyydellä henkilöstä, joka ei ole kotitalouden jäsen, ja kun käytetään julkisia tai liikekuljetuksia. Mitä kuvamateriaali osoittaa? Khadkan ajoneuvon etuosassa olevan kameran tallentamassa kuvamateriaalissa näkyy kolme naismatkustajaa, jotka istuvat takapenkillä ja joista kaksi ottaa jossain vaiheessa kasvonaamarinsa pois. Kolmatta matkustajaa ei ole vielä nimetty. Myöhemmin yksi heistä näyttää kumartuvan eteenpäin ja yskivän Khadkaa kohti. Sitten nainen kurottautuu etupenkillä olevaan matkapuhelimeen, johon mies vastaa: "Älä koske omaisuuteeni." Sama nainen poistaa sitten herra Khadkan oman kasvonaamarin ja syyttää häntä siitä, että hän on ajanut heidät "keskelle ei mitään". Ilmoitettuaan tapauksesta Khadka kertoi poliisille, että hän oli pysäyttänyt ajamisen vain muutama minuutti sen jälkeen, kun hän oli ottanut kolme matkustajaa kyytiin, huomattuaan, että yhdellä heistä ei ollut naamaria. Hän sanoi, että oli syntynyt "riita", kun hän sanoi heille, että hän ei voi jatkaa matkaa, ennen kuin he käyttävät asianmukaisesti kasvosuojuksiaan. Kun nämä kolme astuivat ulos autosta, yksi heistä "kurottautui avoimesta ikkunasta sisään ja suihkutti häntä kohti pippurisumutetta, jonka uskotaan olevan pippurisumutetta", poliisi kertoi. SFPD sanoi verkkosivuillaan julkaisemassaan lausunnossa, että kameran tallentama käytös osoitti "sydämetöntä piittaamattomuutta tärkeän palvelutyöntekijän turvallisuudesta ja hyvinvoinnista tappavan pandemian keskellä". "Suhtaudumme tällaiseen käytökseen erittäin vakavasti San Franciscossa, ja olemme sitoutuneet varmistamaan, että oikeus tapahtuu tässä tapauksessa", lausunnossa lisättiin. Saatat olla myös kiinnostunut:</w:t>
      </w:r>
    </w:p>
    <w:p>
      <w:r>
        <w:rPr>
          <w:b/>
        </w:rPr>
        <w:t xml:space="preserve">Tulos</w:t>
      </w:r>
    </w:p>
    <w:p>
      <w:r>
        <w:t xml:space="preserve">Nainen, jota syytetään siitä, että hän kieltäytyi käyttämästä kasvonaamiota Uber-taksissa ja hyökkäsi sen jälkeen kuljettajan kimppuun pippurisumutteella San Franciscossa, on pidätetty.</w:t>
      </w:r>
    </w:p>
    <w:p>
      <w:r>
        <w:rPr>
          <w:b/>
        </w:rPr>
        <w:t xml:space="preserve">Esimerkki 1.3170</w:t>
      </w:r>
    </w:p>
    <w:p>
      <w:r>
        <w:t xml:space="preserve">Jonathan AmosTiedekirjeenvaihtaja, BBC News TechDemoSat-1 (TDS-1) otti tämän videon maapallosta vain hetki sen jälkeen, kun sen laukaisuraketti oli laukaissut sen korkealla Tyynenmeren yllä. Sen uskotaan olevan ensimmäinen kokonaan brittiläisen avaruusaluksen koskaan kuvaama tällainen elokuva. TechDemoSat - jota rahoittaa osittain hallitus ja osittain valmistaja Surrey Satellite Technology Limited (SSTL) - on avaruusalusten testausjärjestelmä. Tarkoituksena on testata teknologioita, jotta niitä voidaan myydä muille yrityksille ja avaruusjärjestöille ympäri maailmaa niiden tehtäviä varten. Edullinen kamera, jolla tämä video otettiin, sisältää kaikki "hyllystä saatavia" komponentteja. SSTL:n suunnitelmien mukaan sitä voidaan käyttää tulevissa avaruusaluksissa kaikkien satelliitin liikkuvien järjestelmien, kuten aurinkopaneelien kaltaisten siirrettävien rakenteiden, valvontaan. Maailmankuva Tässä sovelluksessa objektiivi on suunnattu satelliitin antennin suuntausmekanismiin. TechDemoSatin elinkaaren lopussa 157 kiloa painava alusta laukaisee suuren "vetopurjeen" nopeuttaakseen sen paluuta Maahan ja varmistaakseen, ettei se jää roskaamaan avaruusympäristöä. Insinöörit toivovat voivansa nähdä myös tämän purjerakenteen reunan näkökentässä. "Tulevaisuudessa tällaisista kameroista voi tulla avaruusalusten vakiovaruste, jotta näkee tarkkaan, mitä tapahtuu", selitti SSTL:n maanhavainnointi- ja tiedeosaston johtaja Luis Gomes. TDS-1 laukaistiin venäläisellä Sojuz-2 -raketilla Baikonurista Kazakstanista 8. heinäkuuta. Video alkaa pimeässä noin 30 sekuntia sen jälkeen, kun alusta on irronnut raketin Fregat-ylätasosta. Satelliitti on tässä vaiheessa syöksymässä. Ohjaajien on työskenneltävä seuraavien tuntien ajan saadakseen TDS-1:n vakaaseen, pyörivään asentoon. Ensimmäisenä näkyy aurinko - valkoinen valopilvi, jonka keskellä on musta piste, jossa kuva on valon voimakkuuden vuoksi kyllästynyt. Sitten tulee Maa - pilviä, jotka leijuvat valtameren yllä Ranskan Polynesian eteläpuolella. Tekninen riski Tarkkaile kullanväristä kohdetta, joka liikkuu vasemmalta oikealle noin kaksi kolmasosaa kuvasta. Tämä on Fregat-vaihe noin 60 metrin etäisyydellä. Hyvin nopeasti sitä seuraa valkoinen piste, joka on hyvin todennäköisesti yksi kuudesta muusta samalla lennolla laukaistusta satelliitista. TDS-1:n julkinen rahoitus - noin 7 miljoonaa puntaa - tuli pääasiassa hallituksen teknologiastrategiaelimeltä. SSTL vastasi rahoituksesta. Ministerit pitävät satelliitteja yhtenä "kahdeksasta suuresta teknologiasta", jotka voivat auttaa tasapainottamaan Yhdistyneen kuningaskunnan taloutta. Hallitus rahoittaa myös toista SSTL:n rakentamaa pientä satelliittia, NovaSARia. Kyseessä on tutka-avaruusalus, joka pystyy katsomaan maapalloa kaikissa sääolosuhteissa. Surrey toivoo voivansa laajentaa vientitoimintaansa tämän uuden alustan avulla. Tutkalaitteen keskeisiä osia testataan parhaillaan TDS-1:llä. "TDS-1:n korkeusmittari käyttää samaa 'etupäätä' ja osaa antennista, jota käytetään NovaSarissa. Se käyttää samaa vahvistintekniikkaa ja vastaanottotekniikkaa. Harjoittelemme niitä, jotta saamme perinnön ja luottamuksen, joka siihen liittyy", Gomes sanoi. Jonathan.Amos-INTERNET@bbc.co.uk ja seuraa minua Twitterissä: @BBCAmos</w:t>
      </w:r>
    </w:p>
    <w:p>
      <w:r>
        <w:rPr>
          <w:b/>
        </w:rPr>
        <w:t xml:space="preserve">Tulos</w:t>
      </w:r>
    </w:p>
    <w:p>
      <w:r>
        <w:t xml:space="preserve">Pimeydestä nousee esiin upea sininen kaistale.</w:t>
      </w:r>
    </w:p>
    <w:p>
      <w:r>
        <w:rPr>
          <w:b/>
        </w:rPr>
        <w:t xml:space="preserve">Esimerkki 1.3171</w:t>
      </w:r>
    </w:p>
    <w:p>
      <w:r>
        <w:t xml:space="preserve">Neuvosto oli toivonut saavansa kumppanuuden kuuden kameran palvelun rahoittamiseksi paikallisen yliopiston kanssa. Valtuutetuille on kuitenkin kerrottu, ettei hanke etene. Samaan aikaan Dyfed-Powysin poliisi- ja rikoskomissaari on käynnistänyt alueen valvontakameravalvonnan uudelleentarkastelun. Christopher Salmon on sanonut, että poliisi on valmis auttamaan kameravalvontajärjestelmien rahoittamisessa Ceredigionissa, Powysissa, Carmarthenshiressä ja Pembrokeshiressä, jos tulokset ovat myönteisiä. Aiemmin tänä vuonna Ceredigionin neuvosto päätti lopettaa järjestelmän rahoittamisen maakunnassa säästääkseen 150 000 puntaa. Elvytetty Se oli osa sen tavoitetta paikata 9,6 miljoonan punnan budjettivaje seuraavan varainhoitovuoden aikana. Paikallisviranomainen kysyi sitten viideltä kunnanvaltuustolta, joilla on kameroita, ovatko ne halukkaita maksamaan CCTV-laskun 1. huhtikuuta alkaen. Aberystwythin, Cardiganin, Aberaeronin ja New Quayn kunnat päättivät olla maksamatta kameravalvonnasta. Lampeterin kunnanvaltuutetut aloittivat kuitenkin keskustelut tulevasta valvontakameravalvonnasta Walesin Trinity St Davidin yliopiston kanssa, jolla on kampus Lampeterissa. Kaupunginvaltuusto on nyt luopunut toivosta ylläpitää palvelua, kun neuvottelut eivät johtaneet mihinkään. Pormestari Dorothy Williams sanoi: "Yliopisto on päättänyt olla tekemättä yhteistyötä kanssamme tässä hankkeessa, joten olemme päättäneet olla hallinnoimatta CCTV-kameroita Lampeterissa, koska meillä ei ole siihen varaa." CCTV-palvelun kattavuus maakunnassa voidaan kuitenkin herättää henkiin tulevaisuudessa sen jälkeen, kun Dyfed-Powysin poliisi- ja rikoskomissaari Christopher Salmon on päättänyt tarkastella palvelua uudelleen. Hän sanoi: Salmon sanoi: "Vaikka poliisi ei tällä hetkellä rahoita CCTV:tä, olen sitoutunut tarjoamaan ratkaisun." Aiheeseen liittyvät Internet-linkit Lampeterin kaupunginvaltuusto University of Wales Trinity Saint David Dyfed-Powysin poliisi Ceredigionin valtuusto.</w:t>
      </w:r>
    </w:p>
    <w:p>
      <w:r>
        <w:rPr>
          <w:b/>
        </w:rPr>
        <w:t xml:space="preserve">Tulos</w:t>
      </w:r>
    </w:p>
    <w:p>
      <w:r>
        <w:t xml:space="preserve">Ceredigionissa ei ole tänä vuonna lainkaan valvontakameravalvontaa rikollisuuden torjumiseksi, kun Lampeterin kaupunginvaltuusto luopui suunnitelmasta jatkaa palvelua kaupungissa.</w:t>
      </w:r>
    </w:p>
    <w:p>
      <w:r>
        <w:rPr>
          <w:b/>
        </w:rPr>
        <w:t xml:space="preserve">Esimerkki 1.3172</w:t>
      </w:r>
    </w:p>
    <w:p>
      <w:r>
        <w:t xml:space="preserve">National Trust varoittaa, että niiden kohteiden määrä, joihin kohdistuu suuri uhka esimerkiksi rannikkoeroosion, äärimmäisen kuumuuden ja tulvien vuoksi, voi nousta 5 prosentista 17 prosenttiin seuraavien 40 vuoden aikana. Sen kartassa esitetään pahin mahdollinen skenaario, jos mitään ei tehdä tänä aikana maailmanlaajuisten hiilidioksidipäästöjen vähentämiseksi. Hyväntekeväisyysjärjestö sanoo, että pahimman varalle suunnittelu auttaa suojelemaan kohteita tehokkaasti. Kartan on tarkoitus auttaa korostamaan mahdollisia tulevia vaaroja kulttuuriperintökohteissa ja maaseutukohteissa Englannissa, Walesissa ja Pohjois-Irlannissa. Sen jälkeen voidaan ryhtyä toimenpiteisiin vaarojen vähentämiseksi, kuten istuttaa puita varjostamaan korkeamman lämpötilan alueita tai ennallistaa turvesoita tulvien estämiseksi. Pahin mahdollinen skenaario osoittaa: Hyväntekeväisyysjärjestö haluaa istuttaa 20 miljoonaa puuta ennen vuotta 2030, ja sen mukaan kartan avulla varmistetaan, että puut istutetaan sinne, missä niitä eniten tarvitaan. National Trustin maasta ja luonnosta vastaava johtaja Harry Bowell sanoi: "Tämä kartta on käänteentekevä siinä, miten kohtaamme ilmastonmuutoksen aiheuttaman uhan hoitamillemme alueille. "Vaikka tiedot perustuvat pahimpaan mahdolliseen skenaarioon, kartta antaa selkeän kuvan siitä, mihin meidän on varauduttava. Mutta toimimalla nyt ja tekemällä yhteistyötä luonnon kanssa voimme sopeutua moniin näistä riskeistä." Hyväntekeväisyysjärjestön mukaan henkilökunta on jo ryhtynyt toimiin lämpötilan noususta selviytymiseksi: Kartassa esitetään äärimmäisen kuumuuden ja kosteuden, maanvyöryjen, rannikkoeroosion, maaperän kutistumisen ja siirtymisen aiheuttamat vaikutukset vuosina 2020 ja 2060. Siinä käytetään useista lähteistä saatuja tietoja, jotka esitetään 5 kilometrin kuusikulmaisissa ruuduissa Englannissa, Walesissa ja Pohjois-Irlannissa. National Trust jakaa myös saatavilla olevia tulvatietoja tulville alttiita kiinteistöjä ja mahdollisia toimenpiteitä koskevista tiedoista, mutta tiedot ovat liian paikallisia, jotta ne voitaisiin sisällyttää karttaan.</w:t>
      </w:r>
    </w:p>
    <w:p>
      <w:r>
        <w:rPr>
          <w:b/>
        </w:rPr>
        <w:t xml:space="preserve">Tulos</w:t>
      </w:r>
    </w:p>
    <w:p>
      <w:r>
        <w:t xml:space="preserve">Uusi "mullistava" kartta osoittaa, millaisia uhkia ilmastonmuutos voi aiheuttaa Britannian kartanoille ja maisemille.</w:t>
      </w:r>
    </w:p>
    <w:p>
      <w:r>
        <w:rPr>
          <w:b/>
        </w:rPr>
        <w:t xml:space="preserve">Esimerkki 1.3173</w:t>
      </w:r>
    </w:p>
    <w:p>
      <w:r>
        <w:t xml:space="preserve">Prinssi Charles haluaa, että yritykset liittyisivät "Terra Carta" - tai Maan peruskirja. Peruskirja käynnistetään yhdessä Natural Capital Investment Alliancen hallinnoiman rahaston kanssa. Sen tavoitteena on saada 10 miljardia dollaria luonnonpääomaan vuoteen 2022 mennessä. Terra Carta valjastaa "luonnon korvaamattoman voiman", prinssi sanoi virtuaalisessa puheessaan One Planet Summit -huippukokouksessa maanantaina. Hän toivoo, että uusi peruskirja auttaa "yhdistämään ihmiset ja planeetan". Hän sanoi: "Voin vain rohkaista erityisesti teollisuuden ja rahoitusalan toimijoita antamaan käytännön johtajuutta tälle yhteiselle hankkeelle, sillä vain he pystyvät mobilisoimaan innovaatiot, mittakaavan ja resurssit, joita tarvitaan maailmantaloutemme muuttamiseksi." Terra Carta -kirjan esipuheessa prinssi kirjoittaa: "Jos tarkastelemme sukupolvemme perintöä, yli 800 vuotta sitten Magna Carta innoitti uskoa ihmisten perusoikeuksiin ja -vapauksiin. "Kun pyrimme kuvittelemaan ihmiskunnan seuraavan 800 vuoden edistystä, luonnon perusoikeuksien ja -arvojen on edustettava askeleen muutosta 'teollisuuden tulevaisuutta' ja 'talouden tulevaisuutta' koskevassa lähestymistavassa." Charles on aiemmin sanonut, että ihmiset pitivät häntä "täysin hölmönä", kun hän alkoi puhua ympäristöasioista 1970-luvulla.</w:t>
      </w:r>
    </w:p>
    <w:p>
      <w:r>
        <w:rPr>
          <w:b/>
        </w:rPr>
        <w:t xml:space="preserve">Tulos</w:t>
      </w:r>
    </w:p>
    <w:p>
      <w:r>
        <w:t xml:space="preserve">Walesin prinssi kehottaa yrityksiä tukemaan kestävämpää tulevaisuutta ja tekemään enemmän maapallon suojelemiseksi, kun hän viettää 50-vuotisjuhlavuottaan ympäristökampanjoinnin parissa.</w:t>
      </w:r>
    </w:p>
    <w:p>
      <w:r>
        <w:rPr>
          <w:b/>
        </w:rPr>
        <w:t xml:space="preserve">Esimerkki 1.3174</w:t>
      </w:r>
    </w:p>
    <w:p>
      <w:r>
        <w:t xml:space="preserve">Sairaanhoito- ja kätilölautakunta päätti kuitenkin, ettei Joanne Campbellille määrättäisi seuraamuksia vuonna 2012 kuolleen Ruth Mitchellin hoidosta. Sairaanhoitaja joutui vastaamaan kahdeksasta syytteestä, jotka liittyivät neiti Mitchelliin, joka löydettiin kuolleena Plymouthin asunnon lattialta. Mitchellin isä Russell sanoi valittavansa päätöksestä. Mitchell, 40, löydettiin kuolleena Plymouth Community Healthcare (PCH) -yhtiön, nykyisin Livewell Southwestin, hoidossa. Mitchell oli vuodesta 2007 lähtien eristäytynyt yhä enemmän, ja hän kuoli syyskuussa 2012 aliravitsemukseen liittyviin komplikaatioihin. NMC totesi, että tosiseikat oli todistettu kahdessa Campbellia vastaan nostetussa syytteessä, joista toinen koski kirjanpitoa ja toinen sitä, että hän ei ollut ottanut esille huolenaiheita, mikä merkitsi virkavirhettä. NMC ei pitänyt voimassa syytteitä, jotka koskivat epärehellisyyttä tai sitä, että mielenterveysvalmiudet olisi pitänyt arvioida. "Erittäin pettynyt", Mitchell sanoi: "Olimme hyvin pettyneitä siihen, että seuraamuksia ei määrätty, erityisesti sen jälkeen, kun tosiseikat oli todistettu kahdesta vakavasta tapauksesta, jotka aiheuttivat Ruthille perusteettoman riskin. "Otan vastaan virallisia neuvoja siitä, miten voin valittaa." Parlamentaarisen ja terveyspalveluiden oikeusasiamiehen raportti määräsi Livewell Southwestin maksamaan Mitchellin perheelle 7 500 puntaa aiemmin tässä kuussa. Siinä todettiin, että hän oli asunut "kurjissa ja köyhissä olosuhteissa" ilman huonekaluja, verhoja tai lattiapinnoitteita. "Mahdollisuudet estää hänen huononemisensa ja kuolemansa menetettiin täysin", raportissa sanottiin. Terveydenhuollon oikeusasiamiehen raportissa sanottiin, että Plymouth Community Healthcare ei ollut virallisesti tunnustanut seuraavia Mitchellin hoidossa tapahtuneita puutteita: Livewell Southwestin tiedottaja sanoi: "Olemme työskennelleet yhdessä oikeusasiamiehen ja Ruthin perheen kanssa Ruthin traagisten kuolinolosuhteiden tutkimisessa, ja ajatuksemme ovat edelleen kaikkien asianosaisten kanssa. "Tuemme Nursing and Midwifery Councilin havaintoja, joiden mukaan Ruth Mitchellin hoidosta vastannut rekisteröity sairaanhoitaja on "pätevä sairaanhoitaja, joka voi harjoittaa ammattiaan ilman rajoituksia". "Olemme täysin sitoutuneet varmistamaan, että oikeusasiamiehen suositukset pannaan täysimääräisesti täytäntöön, ja parantamaan tukea ihmisille, jotka ovat alttiita itsensä laiminlyönnille, yhteistyössä Plymouthin muiden virastojen kanssa."</w:t>
      </w:r>
    </w:p>
    <w:p>
      <w:r>
        <w:rPr>
          <w:b/>
        </w:rPr>
        <w:t xml:space="preserve">Tulos</w:t>
      </w:r>
    </w:p>
    <w:p>
      <w:r>
        <w:t xml:space="preserve">Mielenterveyshoitaja on todettu syylliseksi kahteen syytteeseen, jotka liittyvät aliravitsemuksen saaneen psykiatrisen potilaan kuolemaan.</w:t>
      </w:r>
    </w:p>
    <w:p>
      <w:r>
        <w:rPr>
          <w:b/>
        </w:rPr>
        <w:t xml:space="preserve">Esimerkki 1.3175</w:t>
      </w:r>
    </w:p>
    <w:p>
      <w:r>
        <w:t xml:space="preserve">Burley Oaks Primary School Burley-in-Wharfedalessa, West Yorkshiressä, pysyy suljettuna maanantaihin asti, jotta taudin leviäminen estetään. Rehtori Claire Lee sanoi, ettei hänellä ollut muuta vaihtoehtoa kuin ryhtyä tähän "äärimmäiseen toimenpiteeseen". Viruksen uskotaan tarttuneen yli 100 oppilaaseen ja henkilökuntaan, mutta tätä ei ole vahvistettu. Lisää tarinoita Yorkshiresta Ms Lee sanoi: "Valitettavasti koulu on Bradfordin neuvoston luvalla joutunut sulkemaan koulun ensi viikkoon asti flunssan kaltaisen viruksen puhkeamisen vuoksi. "Olemme ryhtyneet toimenpiteisiin tartunnan rajoittamiseksi, joihin kuuluvat muun muassa syväpuhdistukset, vuosiluokkien välisten kontaktien rajoittaminen ristikkäistartuntojen estämiseksi ja koulun jälkeisten kerhojen sulkeminen." Koulu ei ole vielä saanut tartuntaa. "Lapsia ja henkilökuntaa sairastuu kuitenkin edelleen runsaasti. "Emme todellakaan halunneet ryhtyä tähän äärimmäiseen toimenpiteeseen, ja olen erittäin pahoillani siitä, että tiedän tämän aiheuttavan perheille haittaa, mutta meillä ei todellakaan ole vaihtoehtoja." Hän sanoi, että kaikkien, jotka ovat huolissaan flunssan oireista, tulisi noudattaa NHS:n ohjeita. Koulu on 5-11-vuotiaille lapsille tarkoitettu sekakoulu, johon mahtuu 420 oppilasta. Seuraa BBC Yorkshirea Facebookissa, Twitterissä ja Instagramissa. Lähetä juttuideoita osoitteeseen yorkslincs.news@bbc.co.uk.</w:t>
      </w:r>
    </w:p>
    <w:p>
      <w:r>
        <w:rPr>
          <w:b/>
        </w:rPr>
        <w:t xml:space="preserve">Tulos</w:t>
      </w:r>
    </w:p>
    <w:p>
      <w:r>
        <w:t xml:space="preserve">Peruskoulu on jouduttu sulkemaan sen jälkeen, kun oppilaat ja henkilökunta ovat sairastuneet influenssan kaltaiseen virukseen.</w:t>
      </w:r>
    </w:p>
    <w:p>
      <w:r>
        <w:rPr>
          <w:b/>
        </w:rPr>
        <w:t xml:space="preserve">Esimerkki 1.3176</w:t>
      </w:r>
    </w:p>
    <w:p>
      <w:r>
        <w:t xml:space="preserve">Yhdysvaltain yhdeksännen piirin muutoksenhakutuomioistuin kielsi ryhmää "hyökkäämästä fyysisesti mitään kantajien käyttämää alusta vastaan". Tuomioistuin vastasi Japanin valaanpyytäjien valitukseen sen jälkeen, kun aiempi tapaus oli hylätty. Kielto on voimassa, kunnes tuomioistuin antaa virallisen päätöksen valituksesta. Tuomioistuimen päätös kieltää Sea Shepherdiä myös "navigoimasta tavalla, joka todennäköisesti vaarantaa minkä tahansa valaanpyyntialuksen turvallisen navigoinnin". Valaanpyyntiä koskevat yhteenotot Yhdysvaltalaisen Sea Shepherd -järjestön alukset seuraavat vuosittain Japanin valaanpyyntilaivastoa etelään ja yrittävät häiritä sen toimintaa. Aikaisemmin on sattunut lukuisia yhteentörmäyksiä, yhteenottoja ja maihinnousuja, ja kumpikin osapuoli on syyttänyt toista aggressiivisesta taktiikasta. Ryhmän perusti Paul Watson, joka on Interpolin etsintäkuuluttama jätettyään Saksassa takuut maksamatta. Häntä syytetään haita kalastaneen costa-ricolaisen aluksen miehistön vaarantamisesta vuonna 2002. Hän on tällä hetkellä Sea Shepherdin aluksella, joka valmistautuu jahtaamaan Japanin laivastoa. Japanin laivasto purjehtii Etelämantereelle vuosittain syksyllä tai talvella ja palaa takaisin seuraavana keväänä. Kaupallinen valaanpyynti on ollut kielletty 25 vuoden ajan, mutta Japani pyydystää vuosittain noin 1 000 valasta tieteellisen tutkimusohjelman puitteissa. Kriitikot sanovat, että kyseessä on kaupallinen valaanpyynti toisella tavalla. Australia ja Uusi-Seelanti nostavat kanteen Japania vastaan kansainvälisissä tuomioistuimissa. Viime vuonna Japani lyhensi valaanpyyntikauttaan, mikä johtui Sea Shepherdin häirinnästä. Japanin valaanpyyntiä valvova Institute of Cetacean Research on tyytyväinen tuomioistuimen päätökseen. Sea Shepherd vannoi kuitenkin jatkavansa toimintaansa ja kyseenalaistaa päätöksen laillisuuden. "Tilanne on monimutkainen, sillä Yhdysvaltojen tuomioistuin antaa kieltomääräyksen hollantilaisille ja australialaisille aluksille, joilla on kansainvälinen miehistö ja jotka toimivat Australiasta ja Uudesta-Seelannista käsin kansainvälisillä vesillä", Sea Shepherd sanoi lausunnossaan verkkosivuillaan.</w:t>
      </w:r>
    </w:p>
    <w:p>
      <w:r>
        <w:rPr>
          <w:b/>
        </w:rPr>
        <w:t xml:space="preserve">Tulos</w:t>
      </w:r>
    </w:p>
    <w:p>
      <w:r>
        <w:t xml:space="preserve">Yhdysvaltalainen tuomioistuin on määrännyt luonnonsuojelujärjestö Sea Shepherdin pysymään vähintään 500 metrin päässä Japanin valaanpyyntilaivastosta Eteläisellä jäämerellä.</w:t>
      </w:r>
    </w:p>
    <w:p>
      <w:r>
        <w:rPr>
          <w:b/>
        </w:rPr>
        <w:t xml:space="preserve">Esimerkki 1.3177</w:t>
      </w:r>
    </w:p>
    <w:p>
      <w:r>
        <w:t xml:space="preserve">Ympäristökeskus on antanut Scarborough Borough Councilille 6 miljoonaa puntaa alueen rannikkotöitä varten. Rahaa on käytetty 3 miljoonaa puntaa rannikkohankkeisiin kaupunginosassa. Neuvoston tiedottajan mukaan kyseessä on "merkittävä osa rahoituksesta", joka auttaa yhteisöjä selviytymään eroosiosta ja rannikkojyrkänteiden epävakaudesta. Yksi suurimmista rahoitusosuuksista käytetään rannikon strategiseen seurantaohjelmaan. Kuudesta miljoonasta punnasta hieman yli kolme miljoonaa puntaa on osoitettu neuvostolle seuraaviksi viideksi vuodeksi, sillä se on kaikkien rannikkovaltuustojen johtava viranomainen Skotlannin rajoilta Itä-Yorkshiren Flamborough Headiin. Rahat on varattu useisiin kohteisiin, kuten Whitbyyn, Scarborough'hun ja Fileyyn. Fileyssä toteutettaviin hankkeisiin on osoitettu vajaa miljoona puntaa seuraavien kahden vuoden aikana. Filey Coast Outflanking Defence Study ja siihen liittyvät työt maksavat arviolta hieman yli 500 000 puntaa, kun taas 450 000 puntaa käytetään Filey Coastal Slope Study -hankkeeseen ja jyrkänteen vakauttamistöihin. Myös Fileyn lähellä sijaitsevan Flat Cliffsin rannikkorinteen maaperän liikkeitä koskevaa tutkimusta on rahoitettu, ja ympäristövirasto on myöntänyt sille 160 000 puntaa. Kaupungin pohjoinen alue hyötyy lähes 500 000 puntaa Staithesin ja Whitbyn investoinneista. Scarborough'ssa työ kohdistuu pääasiassa kylpylän rantaan, joka Scarborough'n rannikkostrategian mukaan on seuraava pääomasijoitusten painopistealue. Investoinnit auttavat varmistamaan kylpylän saneerauksen, jonka odotetaan valmistuvan tämän vuoden toukokuussa. Ympäristöviraston varoja käytetään myös Whitbyn itäisen laiturin laajennuksen korjaustöiden loppuunsaattamiseen, jotka jouduttiin keskeyttämään väliaikaisesti huonojen meriolosuhteiden vuoksi vuoden 2010 lopulla. Valtuuston teknisten palvelujen päällikkö John Riby sanoi: "Neuvosto on toiveikas, että se voi jatkaa yhteistyötä ministeriöiden ja paikallisten sidosryhmien kanssa ongelmien tunnistamiseksi ja oikea-aikaisten ja tarkoituksenmukaisten ratkaisujen edistämiseksi". "Ne auttavat vähentämään ihmisille ja omaisuudelle aiheutuvia riskejä sen rannikolla sekä seuraamaan ja keräämään nykyisiä rannikkoprosesseja koskevia tietoja, jotka rakentuvat nykyiselle tietämyksellemme ja jotka antavat tietoa tulevista päätöksistä, jotka koskevat mahdollisia investointeja rannikon suojeluun." Aiheeseen liittyvät Internet-linkit Scarborough Borough Council</w:t>
      </w:r>
    </w:p>
    <w:p>
      <w:r>
        <w:rPr>
          <w:b/>
        </w:rPr>
        <w:t xml:space="preserve">Tulos</w:t>
      </w:r>
    </w:p>
    <w:p>
      <w:r>
        <w:t xml:space="preserve">Scarborough'n alueelle on myönnetty miljoonia puntia rannikon muutosten käsittelemiseksi seuraavien neljän vuoden aikana.</w:t>
      </w:r>
    </w:p>
    <w:p>
      <w:r>
        <w:rPr>
          <w:b/>
        </w:rPr>
        <w:t xml:space="preserve">Esimerkki 1.3178</w:t>
      </w:r>
    </w:p>
    <w:p>
      <w:r>
        <w:t xml:space="preserve">Brasilian terveysviranomainen ei ole antanut tietoja kuolemantapauksesta vedoten salassapitovelvollisuuteen. Oxfordin yliopiston mukaan "huolellisessa arvioinnissa" ei ollut ilmennyt turvallisuusongelmia. BBC:n tietojen mukaan vapaaehtoinen ei saanut rokotetta. Vain noin puolet kokeen vapaaehtoisista saa Oxfordin yliopiston Covid-19-rokotetta. Toiselle ryhmälle annetaan olemassa olevaa lisensoitua rokotetta aivokalvontulehdusta vastaan. Osallistujat tai heidän perheensä eivät tiedä, mitä rokotetta heille annetaan. Näin tutkijat voivat vertailla näiden kahden ryhmän tuloksia ja mitata, onko rokote tehokas. AstraZeneca totesi lausunnossaan, että se ei voi kommentoida yksittäisiä tapauksia, mutta se voi vahvistaa, että kaikkia vaadittuja tarkistusprosesseja on noudatettu. "Tutkimuksen tutkijat, riippumaton turvallisuuden seurantakomitea ja sääntelyviranomaiset arvioivat huolellisesti kaikki merkittävät lääketieteelliset tapahtumat", se totesi. "Nämä arvioinnit eivät ole johtaneet huolenaiheisiin meneillään olevan tutkimuksen jatkamisesta." Oxfordin ja AstraZenecan rokotteen toivotaan olevan yksi ensimmäisistä rokotteista, joka pääsee markkinoille. Vaiheen 1 ja 2 testit onnistuivat hyvin, ja vaiheen 3 testejä tehdään parhaillaan osallistujilla muun muassa Yhdistyneessä kuningaskunnassa, Brasiliassa ja Intiassa. Oxfordin rokotteen kokeet keskeytettiin viime kuussa sen jälkeen, kun eräällä potilaalla Yhdistyneessä kuningaskunnassa ilmoitettiin haittavaikutuksesta, mutta kokeet aloitettiin uudelleen muutamaa päivää myöhemmin, kun niiden jatkaminen todettiin turvalliseksi. Vaiheen 3 kokeet Yhdysvalloissa ovat edelleen keskeytyksissä, kun sikäläinen sääntelyviranomainen tekee oman arviointinsa. Bloomberg siteerasi keskiviikkona erästä korkea-arvoista virkamiestä, joka sanoi odottavansa, että kokeet aloitetaan uudelleen Yhdysvalloissa myöhemmin tällä viikolla. Tutkimuksen "pitäisi jatkua" Brasilian terveysviranomainen Anvisa ilmoitti saaneensa tiedon brasilialaisen vapaaehtoistyöntekijän kuolemasta 19. lokakuuta. Brasilian tiedotusvälineiden mukaan vapaaehtoinen oli 28-vuotias lääkäri, joka kuoli Covid-19-komplikaatioihin. Niiden mukaan lääkäri oli työskennellyt tartunnan saaneiden potilaiden kanssa. Anvisa ei ole vahvistanut tätä julkisesti. Oxfordin yliopisto sanoi lausunnossaan: "Kaikki merkittävät lääketieteelliset vaaratilanteet tarkastetaan riippumattomasti riippumatta siitä, kuuluivatko osallistujat kontrolliryhmään vai Covid-19-rokotteen ryhmään. "Riippumaton arviointi ja Brasilian sääntelyviranomainen ovat molemmat suositelleet, että tutkimusta tulisi jatkaa", se sanoi. Brasilia aikoo ostaa rokotteen, jos se hyväksytään. Maassa on todettu lähes 5,3 miljoonaa vahvistettua koronavirustapausta, mikä on kolmanneksi eniten maailmassa Yhdysvaltojen ja Intian jälkeen. Kuolemantapausten määrä on Johns Hopkinsin yliopiston keräämien tietojen mukaan toiseksi suurin Yhdysvalloissa, jossa on tähän mennessä rekisteröity lähes 155 000 kuolemantapausta.</w:t>
      </w:r>
    </w:p>
    <w:p>
      <w:r>
        <w:rPr>
          <w:b/>
        </w:rPr>
        <w:t xml:space="preserve">Tulos</w:t>
      </w:r>
    </w:p>
    <w:p>
      <w:r>
        <w:t xml:space="preserve">AstraZenecan ja Oxfordin yliopiston kehittämän Covid-19-rokotteen kokeita jatketaan brasilialaisen vapaaehtoisen kuolemantapauksen johdosta tehdyn tarkastelun jälkeen.</w:t>
      </w:r>
    </w:p>
    <w:p>
      <w:r>
        <w:rPr>
          <w:b/>
        </w:rPr>
        <w:t xml:space="preserve">Esimerkki 1.3179</w:t>
      </w:r>
    </w:p>
    <w:p>
      <w:r>
        <w:t xml:space="preserve">Valokuvaaja Mick Hickman kertoi, että verkot lähellä Bawtrya Etelä-Yorkshiressä olivat vasta toinen kerta, kun hän oli nähnyt ilmiön. Pienten ermiinikoira-toukkien uskotaan muodostaneen suuren yhteisen verkon omaksi suojakseen. Tohtori Phil Sterling Butterfly Conservation -hyväntekeväisyysjärjestöstä kuvaili sitä "hyvin vaikuttavaksi verkoksi". Hickman, joka otti kuvat tiistaina, sanoi: "Näin laajalla alueella pelkkää verkkoa. Se ulottui pensasaidassa, nurmikon poikki ja paikoin jopa betonille. "Aluksi luulin sitä massiiviseksi hämähäkinverkoksi ja ajattelin, että se on vähän karmivaa". Mutta kun katsoin tarkemmin, näin tuhansia vaarattomia toukkia. "Se oli hyvä asia nähdä", hän lisäsi. Missonissa, Nottinghamshiren kylässä Etelä-Yorkshiren rajalla sijaitsevassa Missonissa asuva Hickman sanoi, ettei hän koskaan mene minnekään ilman kameraansa. Tohtori Sterling sanoi, että ermiinikoira-toukkien määrä "kasvaa aina silloin tällöin valtavaksi", ja pensasaidassa voi olla kymmeniä tuhansia toukkia. Hän lisäsi kuitenkin, ettei "mitään vaaraa tai uhkaa" ollut ja että se tehtiin vain "saalistuksen välttämiseksi". Tohtori Sterling sanoi, että pensasaidan vaikutuksesta ei tarvitse olla huolissaan, ja vaikka kaikki lehdet poistettaisiinkin, pensasaita säilyisi hengissä. "Heinäkuun loppuun mennessä on kuin toukkia ei olisi ollutkaan. Se on muuttunut aavemaisen valkoisesta taas vihreäksi", hän sanoi. "Se on hieno näky, josta voi nauttia", hän lisäsi. Brittein saarilla on havaittu yli 2 400 perhoslajia. Seuraa BBC Yorkshirea Facebookissa, Twitterissä ja Instagramissa. Lähetä juttuideoita osoitteeseen yorkslincs.news@bbc.co.uk. Aiheeseen liittyvät Internet-linkit Butterfly Conservation UKKoit</w:t>
      </w:r>
    </w:p>
    <w:p>
      <w:r>
        <w:rPr>
          <w:b/>
        </w:rPr>
        <w:t xml:space="preserve">Tulos</w:t>
      </w:r>
    </w:p>
    <w:p>
      <w:r>
        <w:t xml:space="preserve">Kamera on kuvannut valtavan lieroverkon, joka peittää lähes 30 metriä pensasaidasta.</w:t>
      </w:r>
    </w:p>
    <w:p>
      <w:r>
        <w:rPr>
          <w:b/>
        </w:rPr>
        <w:t xml:space="preserve">Esimerkki 1.3180</w:t>
      </w:r>
    </w:p>
    <w:p>
      <w:r>
        <w:t xml:space="preserve">Hän voitti Oscarin vuonna 2012 elokuvasta Beginners ja oli ehdolla myös elokuvista The Last Station vuonna 2010 ja All the Money in the World vuonna 2018. Jälkimmäisessä elokuvassa hän korvasi Kevin Spaceyn, jonka roolisuoritus miljardööri J Paul Gettynä poistettiin. Hänen moniin muihin elokuviinsa kuuluivat muun muassa The Man Who Would Be King ja Knives Out. Hän oli ikimuistoisen ilkeä klingoni kuudennessa Star Trek -elokuvassa ja esitti tv-ankkuri Mike Wallacea vuoden 1999 The Insider -elokuvassa. Hän esitti myös Sherlock Holmesia elokuvassa Murder By Decree ja esiintyi Peter Sellersin kanssa elokuvassa The Return of the Pink Panther. Raporttien mukaan Plummer kuoli rauhallisesti kotonaan Connecticutissa vaimonsa Elaine Taylorin ollessa hänen vierellään. Lou Pitt, hänen pitkäaikainen ystävänsä ja managerinsa 46 vuoden ajalta, muisteli häntä "poikkeuksellisena miehenä, joka rakasti ja kunnioitti syvästi ammattiaan". "Hän oli kansallinen aarre, joka nautti syvästi kanadalaisista juuristaan", hän jatkoi. "Taiteellaan ja inhimillisyydellään hän kosketti meidän kaikkien sydämiä, ja hänen legendaarinen elämänsä säilyy kaikille tuleville sukupolville". "Hän on ikuisesti kanssamme." Sound of Musicin toinen tähti Dame Julie Andrews sanoi PA-uutistoimistolle antamassaan lausunnossa: "Maailma on menettänyt tänään täydellisen näyttelijän ja minä olen menettänyt rakkaan ystävän. "Vaalin muistoja yhteisestä työstämme ja kaikesta siitä huumorista ja hauskuudesta, jonka jaoimme vuosien varrella." Oscar-palkinnot jakava Academy of Motion Pictures Arts and Sciences sanoi, että hän "lumosi yleisön eri sukupolvien välillä". Bafta esitti surunvalittelunsa ja kehui hänen "uskomatonta työtään 50-luvulta lähtien". The Sound of Musicin virallinen Twitter-tili esitti surunvalittelunsa: Star Trek -näyttelijä George Takei kutsui näyttelijää "näyttämön ja valkokankaan jättiläiseksi" ja lisäsi: "Lepää ikuisessa musiikissa, kapteeni Von Trapp". Näyttelijä Eddie Marsan työskenteli Plummerin kanssa vuoden 2016 The Exception -elokuvassa ja sanoi: "Se oli kuin mestarikurssin katsomista. Hänellä ei ollut enää mitään todistettavaa, joten hän oli täysin vapaa, ystävällinen, hauska ilkikurinen ja kaunis katsella. RIP." Taru sormusten herrasta -tähti Elijah Wood, joka työskenteli Plummerin kanssa animaatioelokuvassa 9, esitti surunvalittelunsa ja lisäsi: "Mikä legenda." Plummer teki monipuolisen uran elokuvissa, televisiossa ja teatterissa, ja hän näytteli muun muassa Broadwaylla ja Royal Shakespeare Companyssa. Hänet tunnetaan ja rakastetaan kuitenkin ikuisesti Rodgersin ja Hammersteinin musikaalista The Sound of Music. Plummerilla oli ristiriitaisia tunteita tunnetuinta elokuvaansa kohtaan, jonka hän nimesi haastatteluissa tunnetusti The Sound of Mucusiksi. Hän myös vertasi työskentelyä Andrewsin kanssa siihen, että "minua lyödään päähän isolla ystävänpäiväkortilla joka päivä", vaikka heistä tuli myöhemmin hyviä ystäviä. Hän myös leppyi itse elokuvaan ja kuvaili sitä vuonna 2008 ilmestyneissä muistelmissaan In Spite of Myself "lämpimäksi, koskettavaksi, iloiseksi ja täysin ajattomaksi". Arthur Christopher Orme Plummer syntyi Torontossa joulukuussa 1929. Plummer kasvoi ainoana lapsena Montrealissa, ja hänen äitinsä tutustutti hänet taiteeseen jo varhain. Hän opiskeli ensin pianonsoittoa ennen kuin omistautui näyttelemiselle päätettyään, että pianon soittaminen ammattimaisesti "oli hyvin yksinäistä ja kovaa työtä". Hän debytoi New Yorkin näyttämöllä roolistaan vuoden 1954 The Starcross Story -elokuvassa näyttelijä Mary Astorin rinnalla. Se kesti vain yhden esityksen - mutta ei estänyt häntä saamasta lisää näyttämötöitä ja sitten päärooleja. Elokuvadebyyttinsä Plummer teki Sidney Lumetin ohjaamassa elokuvassa Stage Struck vuodelta 1958. Seuraavana vuonna hän oli ehdolla Tony-palkinnon saajaksi, ja lopulta hän voitti palkinnon vuonna 1974 näyttelemällä Cyrano de Bergeracia. Toisen palkinnon hän sai vuonna 1997 näyttelemällä näyttelijätoveriaan John Barrymorea elokuvassa Barrymore. Vuonna 2017 Ridley Scott pyysi Plummeria näyttelemään All the Money in the World -elokuvassa, jonka hän oli jo tehnyt Spaceyn kanssa. Spaceyyn kohdistuneiden seksuaalista hyväksikäyttöä koskevien syytösten jälkeen elokuvan tekijät päättivät olla julkaisematta elokuvaa hänen alkuperäisellä suorituksellaan. Plummer kuvasi kohtauksensa muutamassa päivässä ja sai sittemmin Oscar-, Bafta- ja Golden Globe -ehdokkuudet. Scott ja hänen vaimonsa Giannina kunnioittivat Plummeria ja kertoivat The Hollywood Reporterille: "Mikä tyyppi. Mikä lahjakkuus. Mikä elämä. Minulla oli onni työskennellä hänen kanssaan vajaat kaksi vuotta sitten ja minulla oli upea kokemus. Sydämelliset surunvalitteluni [hänen vaimolleen] Elainelle. Häntä tullaan todella kaipaamaan." Näyttelijä oli naimisissa kolme kertaa. Hän ja hänen ensimmäinen vaimonsa Tammy Grimes ovat näyttelijä Amanda Plummerin vanhemmat. Seuraa meitä Facebookissa tai Twitterissä @BBCNewsEnts. Jos sinulla on juttuehdotus, lähetä sähköpostia osoitteeseen entertainment.news@bbc.co.uk.</w:t>
      </w:r>
    </w:p>
    <w:p>
      <w:r>
        <w:rPr>
          <w:b/>
        </w:rPr>
        <w:t xml:space="preserve">Tulos</w:t>
      </w:r>
    </w:p>
    <w:p>
      <w:r>
        <w:t xml:space="preserve">Christopher Plummer, arvostettu kanadalainen näyttelijä, joka tunnetaan parhaiten roolistaan Kapteeni Von Trappina Sound of Musicissa, on kuollut 91-vuotiaana.</w:t>
      </w:r>
    </w:p>
    <w:p>
      <w:r>
        <w:rPr>
          <w:b/>
        </w:rPr>
        <w:t xml:space="preserve">Esimerkki 1.3181</w:t>
      </w:r>
    </w:p>
    <w:p>
      <w:r>
        <w:t xml:space="preserve">Vaikka maa ei sijaitse Euroopassa, se on osallistunut Euroviisuihin jo yli 45 vuoden ajan ja isännöinyt sitä kahdesti aiemmin, koska se on osa Euroopan yleisradiounionia. Israelin miehitetyn Länsirannan ja Gazan palestiinalaisiin kohdistaman politiikan arvostelijat ovat kuitenkin kehottaneet boikotoimaan tapahtumaa. Israelin ja palestiinalaisten välinen konflikti on jatkunut vuosikymmeniä, ja kiista maasta on sen ytimessä. Miten se alkoi? Satavuotias kysymys Britannia otti Palestiinana tunnetun alueen haltuunsa sen jälkeen, kun Lähi-idän tuon osan hallitsija, Ottomaanien valtakunta, kukistui ensimmäisessä maailmansodassa. Maassa asui juutalaisvähemmistö ja arabienemmistö. Jännitteet näiden kahden kansan välillä kasvoivat, kun kansainvälinen yhteisö antoi Britannialle tehtäväksi perustaa Palestiinaan "kansallinen koti" juutalaisille. Juutalaisille se oli heidän esi-isiensä koti, mutta myös Palestiinan arabit vaativat maata ja vastustivat siirtoa. Palestiinaan saapuvien juutalaisten määrä kasvoi 1920-40-luvuilla, ja monet heistä pakenivat vainoa Euroopassa ja etsivät kotimaata toisen maailmansodan holokaustin jälkeen. Myös juutalaisten ja arabien välinen väkivalta ja brittiläistä hallintoa vastaan käyty väkivalta lisääntyi. Vuonna 1947 YK äänesti Palestiinan jakamisesta erillisiin juutalais- ja arabivaltioihin, ja Jerusalemista tuli kansainvälinen kaupunki. Juutalaiset johtajat hyväksyivät suunnitelman, mutta arabit hylkäsivät sen, eikä sitä koskaan toteutettu. Israelin perustaminen ja "katastrofi" Vuonna 1948 brittiläiset hallitsijat eivät kyenneet ratkaisemaan ongelmaa, ja juutalaiset johtajat julistivat Israelin valtion perustamisen. Monet palestiinalaiset vastustivat sitä, ja siitä seurasi sota. Naapurimaiden arabimaiden joukot hyökkäsivät. Sadattuhannet palestiinalaiset pakenivat tai joutuivat jättämään kotinsa, mitä he kutsuvat nimellä Al Nakba eli "katastrofi". Kun taistelut päättyivät tulitaukoon seuraavana vuonna, Israel hallitsi suurinta osaa alueesta. Jordania miehitti Länsirannaksi nimetyn alueen, ja Egypti miehitti Gazan. Jerusalem jaettiin Israelin joukkojen kesken lännessä ja Jordanian joukkojen kesken idässä. Koska rauhansopimusta ei koskaan saatu aikaan - kumpikin osapuoli syytti toista - sotia ja taisteluita jatkui seuraavina vuosikymmeninä. Kartta tänään Toisessa sodassa vuonna 1967 Israel miehitti Itä-Jerusalemin ja Länsirannan sekä suurimman osan Syyrian Golanin kukkuloista, Gazan ja Egyptin Siinain niemimaan. Suurin osa palestiinalaispakolaisista ja heidän jälkeläisistään asuu Gazassa ja Länsirannalla sekä naapurimaissa Jordaniassa, Syyriassa ja Libanonissa. Israel ei ole sallinut heidän eikä heidän jälkeläistensä palata koteihinsa, sillä Israelin mukaan se hukuttaisi maan ja uhkaisi sen olemassaoloa juutalaisvaltiona. Israel miehittää edelleen Länsirantaa, ja vaikka se vetäytyi Gazasta, YK pitää sitä edelleen osana miehitettyä aluetta. Israel vaatii koko Jerusalemia pääkaupungikseen, kun taas palestiinalaiset vaativat Itä-Jerusalemia tulevan palestiinalaisvaltion pääkaupungiksi. Ainoastaan Yhdysvallat tunnustaa Israelin vaatimuksen koko kaupungista. Viimeisten 50 vuoden aikana Israel on rakentanut näille alueille siirtokuntia, joissa asuu nykyään yli 600 000 juutalaista. Palestiinalaiset sanovat, että ne ovat kansainvälisen oikeuden mukaan laittomia ja estävät rauhaa, mutta Israel kiistää tämän. Mitä nyt tapahtuu? Israelin ja Itä-Jerusalemissa, Gazassa ja Länsirannalla asuvien palestiinalaisten välit ovat usein kireät. Gazaa hallitsee palestiinalainen militanttijärjestö Hamas, joka on taistellut Israelia vastaan useita kertoja. Israel ja Egypti valvovat tiukasti Gazan rajoja estääkseen aseiden pääsyn Hamasille. Gazan ja Länsirannan palestiinalaiset sanovat kärsivänsä Israelin toimista ja rajoituksista. Israel sanoo toimivansa vain suojellakseen itseään palestiinalaisten väkivallalta. Gazan ja Israelin rajalla on viime vuoden aikana ollut väkivaltaisia kohtauksia. Palestiinalaiset ovat osoittaneet siellä viikoittain mieltään ja halunneet pakolaisten palaavan entisiin koteihinsa nykyisen Israelin alueelle. Israel sanoo, että mielenosoituksia käytetään verukkeena hyökkäykseen sitä vastaan. Israelilaiset joukot ovat tappaneet kymmeniä palestiinalaisia ja sanovat toimineensa itsepuolustukseksi. Mitkä ovat suurimmat ongelmat? Israel ja palestiinalaiset eivät pääse yhteisymmärrykseen monista asioista. Näitä ovat muun muassa se, mitä palestiinalaispakolaisille pitäisi tapahtua, pitäisikö juutalaissiirtokunnat miehitetyllä Länsirannalla säilyttää vai poistaa, pitäisikö molempien osapuolten jakaa Jerusalem ja - mikä on ehkä kaikkein vaikeinta - pitäisikö Palestiinan valtio perustaa Israelin rinnalle. Rauhanneuvotteluja on käyty silloin tällöin jo yli 25 vuoden ajan, mutta toistaiseksi ne eivät ole ratkaisseet konfliktia. Mitä tulevaisuus tuo tullessaan? Lyhyesti sanottuna, tilanne ei tule ratkeamaan lähiaikoina. Yhdysvallat valmistelee parhaillaan uutta rauhansuunnitelmaa, jota se on luonnehtinut "vuosisadan sopimukseksi". Kukaan ei vielä tiedä, mitä se sisältää, mutta Yhdysvallat sanoo paljastavansa sen todennäköisesti touko- tai kesäkuussa 2019. Palestiinalaiset sanovat kuitenkin, että Yhdysvallat suosii Israelia, ja he ovat sanoneet, etteivät he hyväksy mitään Yhdysvaltojen esittämää suunnitelmaa. Israel on ilmoittanut odottavansa ja katsovansa, mitä suunnitelma sisältää. Jos suunnitelma toteutuu, se lopettaa yhden maailman pisimpään jatkuneista konflikteista. Mutta jos se epäonnistuu, taistelut jatkuvat. Seuraa Newsbeatia Instagramissa, Facebookissa, Twitterissä ja YouTubessa. Kuuntele Newsbeatia suorana lähetyksenä arkisin klo 12:45 ja 17:45 - tai kuuntele uudelleen täällä.</w:t>
      </w:r>
    </w:p>
    <w:p>
      <w:r>
        <w:rPr>
          <w:b/>
        </w:rPr>
        <w:t xml:space="preserve">Tulos</w:t>
      </w:r>
    </w:p>
    <w:p>
      <w:r>
        <w:t xml:space="preserve">Tämän vuoden Euroviisuihin liittyy ylimääräinen kiistakysymys, koska ne järjestetään Israelissa.</w:t>
      </w:r>
    </w:p>
    <w:p>
      <w:r>
        <w:rPr>
          <w:b/>
        </w:rPr>
        <w:t xml:space="preserve">Esimerkki 1.3182</w:t>
      </w:r>
    </w:p>
    <w:p>
      <w:r>
        <w:t xml:space="preserve">Virkailijat suosittelivat, että 85 asunnon rakennushanke toteutettaisiin St Asaphissa sijaitsevassa entisessä viktoriaanisessa työväentalossa. Sairaala suljettiin vuonna 2012, kun silmätautien yksikkö siirtyi Glan Clwydiin. Pure Residential aikoo rakentaa sairaalarakennuksiin sekä tavallisia että autettuja asumisyksiköitä ja rakentaa taloja pihapiiriin.</w:t>
      </w:r>
    </w:p>
    <w:p>
      <w:r>
        <w:rPr>
          <w:b/>
        </w:rPr>
        <w:t xml:space="preserve">Tulos</w:t>
      </w:r>
    </w:p>
    <w:p>
      <w:r>
        <w:t xml:space="preserve">Denbighshiren kunnanvaltuutetut ovat hyväksyneet HM Stanleyn sairaalan saneerauksen.</w:t>
      </w:r>
    </w:p>
    <w:p>
      <w:r>
        <w:rPr>
          <w:b/>
        </w:rPr>
        <w:t xml:space="preserve">Esimerkki 1.3183</w:t>
      </w:r>
    </w:p>
    <w:p>
      <w:r>
        <w:t xml:space="preserve">Reading Borough Council teki tiistaina päätöksen oman kiinteistöyhtiön perustamisesta. Työväenpuolueen johtama viranomainen sanoi, että se aikoo ostaa viiden vuoden aikana noin 500 kiinteistöä ja vuokrata ne. Neuvosto sanoi, että se majoittaa tällä hetkellä noin 120 perhettä aamiaismajoituksessa. Vihreiden ryhmänjohtaja Rob White sanoi, että tämä oli "askel oikeaan suuntaan" Readingin "massiivisen asunto-ongelman" ratkaisemiseksi. "Se on askel oikeaan suuntaan - sillä on merkitystä", hän sanoi. Konservatiiviryhmän johtaja Jeanette Skeats sanoi: "Tuemme sitä täysin - uskomme, että se on täysin järkevää ja auttaa B&amp;B:ssä asuvia." Viranomainen sanoi, että kiinteistöyhtiön kautta hankittuja uusia koteja hoidettaisiin sen sosiaalisesta asuntokannasta riippumatta.</w:t>
      </w:r>
    </w:p>
    <w:p>
      <w:r>
        <w:rPr>
          <w:b/>
        </w:rPr>
        <w:t xml:space="preserve">Tulos</w:t>
      </w:r>
    </w:p>
    <w:p>
      <w:r>
        <w:t xml:space="preserve">Valtuutetut ovat hyväksyneet suunnitelmat perustaa Readingiin neuvoston omistama kiinteistöyhtiö, jonka tarkoituksena on vähentää kalliiden tilapäisasuntojen käyttöä.</w:t>
      </w:r>
    </w:p>
    <w:p>
      <w:r>
        <w:rPr>
          <w:b/>
        </w:rPr>
        <w:t xml:space="preserve">Esimerkki 1.3184</w:t>
      </w:r>
    </w:p>
    <w:p>
      <w:r>
        <w:t xml:space="preserve">Mmusi Maimane, 34, oli selvä suosikki väistyvän johtajan Helen Zillen seuraajaksi. Maimanesta tuli puolueen tiedottaja vuonna 2011, ja hän otti säännöllisesti yhteen Etelä-Afrikan presidentin Jacob Zuman kanssa. DA voitti vuoden 2014 vaaleissa kaikkien aikojen parhaan äänisaaliinsa, mutta se on joutunut kamppailemaan sen kanssa, että sen katsotaan edustavan ensisijaisesti valkoisia eteläafrikkalaisia. Maimane asettui vastakkain puolueen puheenjohtajan Wilmot Jamesin kanssa, ja hänet valittiin Port Elizabethissa pidetyssä puoluekokouksessa. Hän lupasi hurraaville kannattajilleen, että DA saisi vallan, ja hyökkäsi Zuman kimppuun korruptiosyytösten vuoksi. "Älkää erehtykö, herra presidentti, teillä on vielä tilaisuutenne oikeudessa", hän sanoi voittopuheessaan. Andrew Hardingin analyysi, BBC News, Port Elizabeth Maimanen edeltäjä Helen Zille ei salannut uskoaan siihen, ettei puolue koskaan uhkaa ANC:n kestävää valta-asemaa, ellei se lopultakaan pääse eroon syytöksistä, joiden mukaan se on "valkoinen" puolue, joka edustaa niiden etuja, jotka ovat hyötyneet vuosikymmeniä jatkuneesta rotuerottelusta. Tätä varten Zille yritti ennen viime vaaleja saada puolueen uudeksi johtajaksi maan vapautustaistelun merkkihenkilön, Mamphele Ramphelen. Tämä suunnitelma kariutui lähes välittömästi katkeruuteen. Kriitikot sanovat nyt, että Maimanen nopea nousu johtopaikalle on jälleen yksi "laskuvarjohyppytyö" - 34-vuotias on liian nuori ja kokematon ansaitakseen paikan, ja että hänen nopea nousunsa on rasistista merkkipaalua. Ja kuitenkin jokainen, joka seurasi väkijoukkoja konferenssissa, tietää, että väite, että puolue on edelleen "valkoinen" puolue, on yhä enemmän ristiriidassa tosiasioiden kanssa. Mitä Maimanen oppositiovoitto merkitsee Etelä-Afrikalle? Maimane on edennyt puolueessa nopeasti, sillä hän liittyi DA:han vasta vuonna 2009. Hänen ensimmäinen testinsä on ANC:n haastaminen ensi vuoden paikallisvaaleissa. Puolue on hallinnut Etelä-Afrikkaa apartheidin päättymisestä lähtien. "Millään puolueella ei ole jumalallista oikeutta hallita tätä maata", Maimane sanoi puheessaan. Hänen on myös torjuttava kovan vasemmiston Economic Freedom Fighters -puolueen haaste, joka uhkaa DA:n asemaa Etelä-Afrikan suurimpana oppositiopuolueena. Zille ilmoitti yllättäen viime kuussa luopuvansa tehtävästään kasvatettuaan DA:n ääniosuutta vuoden 2014 vaaleissa. Hän kertoi Citizen-sanomalehdelle olevansa "helpottunut" siitä, ettei ole enää johtaja, mutta aikoo jatkaa kampanjointia puolueen puolesta. Kuka on Mmusi Maimane?</w:t>
      </w:r>
    </w:p>
    <w:p>
      <w:r>
        <w:rPr>
          <w:b/>
        </w:rPr>
        <w:t xml:space="preserve">Tulos</w:t>
      </w:r>
    </w:p>
    <w:p>
      <w:r>
        <w:t xml:space="preserve">Etelä-Afrikan tärkein oppositiopuolue, Demokraattinen liitto (DA), on valinnut ensimmäisen mustaihoisen johtajansa, minkä puolue toivoo laajentavan sen vetovoimaa.</w:t>
      </w:r>
    </w:p>
    <w:p>
      <w:r>
        <w:rPr>
          <w:b/>
        </w:rPr>
        <w:t xml:space="preserve">Esimerkki 1.3185</w:t>
      </w:r>
    </w:p>
    <w:p>
      <w:r>
        <w:t xml:space="preserve">Skotlannin hyväntekeväisyysjärjestöjen sääntelyvirasto (OSCR) tutkii eläintarhaa ylläpitävää Royal Zoological Society -järjestöä. Se tapahtuu sen jälkeen, kun BBC Scotlandin uutissivusto paljasti, että kahden jättiläispandan oli määrä saapua Edinburghiin heinäkuussa. Iain Valentine, joka oli keskeisessä asemassa eläintarhan pyrkimyksissä tuoda pandat Skotlantiin, hyllytettiin viime kuussa. Hän jätti tehtävänsä tutkinnan keskellä, jota virkamiehet kuvailivat erittäin vakaviksi asioiksi. Eläintarhan toiminnanjohtaja Gary Wilson hyllytettiin maaliskuussa. Eläintarhan kehitysjohtaja Anthony McReady on tiettävästi jättänyt organisaation. Valentine ja McReady olivat auttaneet eläintarhan johtamisessa sillä aikaa, kun erillinen tutkinta Wilsonia vastaan esitetyistä syytöksistä jatkui. Eläintarha on aiemmin pyrkinyt torjumaan pelkoja siitä, että johtajien erottaminen vaikuttaisi pandojen tuomiseen Edinburghiin. Vuonna 2003 syntyneet pandat Tian Tian ja Yang Guang tuodaan Edinburghiin Kiinan kanssa tehdyn historiallisen sopimuksen nojalla. Ne ovat ensimmäiset jättiläispandat, jotka asuvat Yhdistyneessä kuningaskunnassa 17 vuoteen. Pandat sijoitetaan Edinburghin eläintarhaan Skotlannin kuninkaallisen eläintieteellisen yhdistyksen (RZSS) huostaan. On selvää, että ne tuodaan Kiinasta erikoiskoneella Edinburghin lentokentälle heinäkuussa ennen kuin ne kuljetetaan Edinburghin eläintarhaan. OSCR:n edustaja sanoi: "Voin vahvistaa, että OSCR:llä on tällä hetkellä vireillä Skotlannin kuninkaallista eläintieteellistä yhdistystä koskeva tutkimus."</w:t>
      </w:r>
    </w:p>
    <w:p>
      <w:r>
        <w:rPr>
          <w:b/>
        </w:rPr>
        <w:t xml:space="preserve">Tulos</w:t>
      </w:r>
    </w:p>
    <w:p>
      <w:r>
        <w:t xml:space="preserve">Skotlannin hyväntekeväisyysjärjestöjen valvontaviranomainen tutkii Edinburghin eläintarhaa sen jälkeen, kun johtajat on pidätetty virantoimituksesta.</w:t>
      </w:r>
    </w:p>
    <w:p>
      <w:r>
        <w:rPr>
          <w:b/>
        </w:rPr>
        <w:t xml:space="preserve">Esimerkki 1.3186</w:t>
      </w:r>
    </w:p>
    <w:p>
      <w:r>
        <w:t xml:space="preserve">Berlin-Brandenburgin oli määrä avautua maaliskuussa 2011, mutta viivästysten ja skandaalien vuoksi se oli jäissä lähes vuosikymmenen. Rakennusviranomaiset ovat nyt antaneet sille vihreää valoa, 14 vuotta rakennustöiden aloittamisen jälkeen. Se korvaa pääkaupungin vanhat Tegelin ja Schönefeldin lentoasemat. Berlin-Brandenburgin lentoasemaa, joka tunnetaan myös Willy Brandtin lentoasemana Länsi-Saksan entisen liittokanslerin mukaan, ei koskaan aiottu saada valmiiksi kesäksi. Matkailukausi on jo nyt uhattuna, sillä hallitus aikoo jatkaa matkailijoiden maailmanlaajuista matkustuskieltoa 14. kesäkuuta asti ja jättää loppukesää koskevan päätöksen myöhemmäksi. Saksan osavaltioissa on käytössä porrastettu kesäloma, ja pohjoisen Mecklenburg-Vorpommernin osavaltion loma alkaa 22. kesäkuuta. "Normaalia lomaa, johon olemme tottuneet ja jossa rannat ovat täynnä, ei tule tänä vuonna olemaan missään, ei Euroopassa eikä missään muualla maailmassa", ulkoministeri Heiko Maas on sanonut. Lukitusrajoitukset ovat koetelleet erityisesti matkailualaa. Raporttien mukaan Saksa ennustaa 6,3 prosentin laskua vuoden 2020 talouskasvussa, mikä on suurempi kuin vuoden 2008 finanssikriisiä seurannut romahdus. Mikä lentokentällä kesti niin kauan? Schönefeldin eteläpuolella sijaitsevan lentoaseman rakentaminen alkoi vuonna 2006. Suunnittelufiaskot ja muut ongelmat tekivät Berlin-Brandenburgista kuitenkin kansallisen häpeäpilkun, kun se myöhästyi kuudesta peräkkäisestä avajaispäivästä. Suurimmat ongelmat olivat seuraavat: Lentoaseman pomo Engelbert Lütke Daldrup pitää avaamista merkkinä siitä, että "pääkaupunkiseudun asiat ovat jälleen nousussa ja että talous on pääsemässä jaloilleen". Toimintakokeet on vielä suoritettava ja ilmailuluvat myönnettävä, mutta virkamiesten mukaan mikään ei estä syksyn avaamista. Saatat olla myös kiinnostunut:</w:t>
      </w:r>
    </w:p>
    <w:p>
      <w:r>
        <w:rPr>
          <w:b/>
        </w:rPr>
        <w:t xml:space="preserve">Tulos</w:t>
      </w:r>
    </w:p>
    <w:p>
      <w:r>
        <w:t xml:space="preserve">Matkustajia ei ehkä ole näköpiirissä koronaviruspandemian vuoksi, mutta Berliinin kauan odotetulle uudelle lentoasemalle on vihdoin myönnetty lupa lentoonlähtöön 31. lokakuuta.</w:t>
      </w:r>
    </w:p>
    <w:p>
      <w:r>
        <w:rPr>
          <w:b/>
        </w:rPr>
        <w:t xml:space="preserve">Esimerkki 1.3187</w:t>
      </w:r>
    </w:p>
    <w:p>
      <w:r>
        <w:t xml:space="preserve">Työväenpuolueen johtaja Jeremy Corbyn vieraili Colwyn Bayssä osana vaaleja edeltävää kiertuettaan Britanniassa. Brexit-ministeri David Jones kampanjoi konservatiivien puolesta Alynissa ja Deesidessa, ja Plaid Cymru -puolueen johtaja Leanne Wood oli Rhonddassa. UKIP:n aktivistit liittyivät kampanjapolulle Etelä-Walesin laaksoissa. Liberaalidemokraatit keskittyivät lähinnä paikalliseen kampanjointiin. Libidemokraattien johtaja Tim Farron vieraili Montgomeryshiressä ja pääministeri Theresa May Clwyd Southissa tiistaina. Farron puolusti matkan aikana konservatiivien sosiaalihuoltopolitiikan kimppuun hyökkäämistä, vaikka sitä sovelletaan vain Englannissa. Corbyn kertoi kannattajilleen Colwyn Bayssä, että tämä oli hänen 87. vaalikampanjansa tilaisuus. "Olemme ennen kaikkea ihmisiä, jotka kokoontuvat yhteen ja joilla on näkemys, visio ja unelma siitä, millaisen maailman voimme luoda - sosiaalisen oikeudenmukaisuuden ja solidaarisuuden synnyttämänä", hän sanoi. Hän kehotti puolueen aktivisteja tukemaan työväenpuolueen ehdokkaita "täysillä koko huomisen päivän": "Antaa mennä, saavutetaan historiallinen voitto". "Vuodesta 2017 tulee vuosi, jota he eivät koskaan unohda - me voitamme." Kansainvälisen kaupan ministeri Liam Fox väitti Cardiffin satamassa vieraillessaan, että kampanja oli päättynyt niin kuin se oli alkanutkin. "Kyse on viime kädessä siitä, kuka on paras neuvottelemaan Britannian erosta Euroopan unionista, ja se on tärkeää ei vain itsessään vaan myös siksi, että ratkaisu määrittää muut asiat, joita haluamme", hän sanoi. "Sillä on paljon taloudellisia vaikutuksia, se määrittää tulevat suhteemme Euroopan unioniin, ja se vaikuttaa myös kauppasuhteisiimme Euroopan unionin ulkopuolella." "Maa, koko Yhdistynyt kuningaskunta hyötyy vahvasta, neuvotellusta Brexit-asemasta, ja sen tekevät parhaiten Theresa May ja konservatiivit." Treorchyssa keskiviikkona kannattajilleen puhunut Wood pyrkii Rhonddaan sen jälkeen, kun hänestä tuli alueen parlamentin jäsen viime vuoden parlamenttivaaleissa, jolloin hän nappasi paikan Labourilta. Plaidin johtohenkilöt arvostelivat häntä huhtikuussa siitä, että hän ehdotti, että hän voisi asettua ehdolle Rhonddan puolesta Westminsterissä, mutta sittemmin sulki sen pois. Wood sanoi, että hän ei näe puolueensa liittyvän koalitioon Westminsterissä, jos mikään puolue ei saa enemmistöä. Hän sanoi, että Plaid sen sijaan "pyrkisi maksimoimaan Walesin äänen... jos meillä olisi vallan tasapaino". Plaidilla on ollut kolme paikkaa parlamentin alahuoneessa vuodesta 2005 lähtien. "Hyvä tulos olisi lisäys nykyiseen paikkamääräämme", Wood sanoi. Walesin liberaalidemokraattien johtaja Mark Williams sanoi, että ihmiset "huutavat toivoa" ja että hänen puolueensa tarjosi äänestäjille "mahdollisuuden muuttaa maanne suuntaa". "Näissä vaaleissa Walesin liberaalidemokraatit tarjoavat toivoa paremmasta elämän alusta lapsillemme, toivoa taloudesta, joka toimii meidän kaikkien hyväksi, ja toivoa kunnollisesta ja suvaitsevaisesta maasta. "Meidän ei tarvitse hyväksyä jakautunutta, kylmää ja ilkeämielistä maata, jollaiseksi pelkään meidän olevan muuttumassa. Voimme olla sitä parempia." Etelä-Walesin laaksoissa kampanjoinut UKIP:n Walesin sihteeri Ian Williams kielsi, että hänen puolueensa olisi "yhden tempun poni - kyse ei ole vain Brexitistä". "Ovella maahanmuutto on edelleen suuri, ehkä 70-80 prosenttia siitä, mistä ihmiset puhuvat meille", hän sanoi. "Meillä on täysin kustannuslaskelmainen ohjelma. Uskomme paikallisiin taloihin paikallisille ihmisille, uskomme paikallisiin työpaikkoihin paikallisille ihmisille. "Emme puhu maahanmuutosta sinänsä, vaan hallitusta maahanmuutosta." Yleisvaalien äänestysliput avataan torstaina klo 07.00 BST ja suljetaan klo 22.00. Walesin 40 parlamenttivaalipiiriin on ehdolla yhteensä 213 ehdokasta. Valitettavasti selaimesi ei pysty näyttämään tätä sisältöä. Etsi vaalipiirisi Kirjoita postinumero tai vaalipiirin nimi.</w:t>
      </w:r>
    </w:p>
    <w:p>
      <w:r>
        <w:rPr>
          <w:b/>
        </w:rPr>
        <w:t xml:space="preserve">Tulos</w:t>
      </w:r>
    </w:p>
    <w:p>
      <w:r>
        <w:t xml:space="preserve">Poliittiset puolueet pyrkivät viimeisenä kampanjapäivänä ennen torstaina pidettävien parlamenttivaalien viimeistä äänestyskierrosta.</w:t>
      </w:r>
    </w:p>
    <w:p>
      <w:r>
        <w:rPr>
          <w:b/>
        </w:rPr>
        <w:t xml:space="preserve">Esimerkki 1.3188</w:t>
      </w:r>
    </w:p>
    <w:p>
      <w:r>
        <w:t xml:space="preserve">Eräs toinen vastaaja kuvaili taideteosta, jota vastaan esitettiin yli 80 vastalausetta, "pelkäksi betonimöhkäleeksi". Se on 2 metriä korkea ja ehdotettiin osaksi Whitbyn ja Scarborough'n välistä taidepolkua. Taidejärjestö Invisible Dust sanoi "tarkastelevansa" ehdotusta. Veistos suunniteltiin osaksi Wild Eye -reittiä, joka on Scarborough'n neuvoston ja Scarborough'ssa toimivan ympäristötaidejärjestö Invisible Dustin yhteistyöhanke, jota rahoitetaan hallituksen 3,6 miljardin punnan suuruisesta Towns Fund -rahastosta. Se sai 90 kommenttia, joista 87 oli vastalauseita, ja sen muoto muistutti dolosta, joka on meripuolustuksissa käytetty betonilohkare. Paikallisen demokratian raportointipalvelun mukaan yksi kirjoitti: "Vastustan sitä, että tämä valtava betonimöhkäle, joka ei näytä lainkaan ankkurilta, sijoitetaan Whitby Abbeyn kulttuuriperintökohteen lähelle." Toinen lisäsi: "Ehdotetun veistoksen muoto ja ulkonäkö olisivat tyyliltään, muodoltaan ja materiaaliltaan ristiriidassa muinaismuistomerkin, Abbey Crossin, kanssa ja pikemminkin heikentäisivät Abbey Plainin ulkonäköä kuin lisäisivät ja täydentäisivät sitä." Myös Whitbyn kaupunginvaltuusto vastusti suunnitelmia. Alice Sharp, Invisible Dustin taiteellinen johtaja, sanoi: "Olemme saaneet yhteisöltä useita kommentteja, jotka olemme ottaneet huomioon, ja tarkastelemme parhaillaan Wild Eye -suunnitelmaluonnosta. "Hankkeessa keskitytään luonnonhistoriaan ja ilmastonmuutoksen hillitsemiseen, ja julkisen taiteen ja yhteisön toiminnan tarkoituksena on edistää tietoisuutta tästä." Suunnitelmia samanlaisen veistoksen asentamisesta Scarborough'n linnan alueelle ei ole peruttu, eikä se ole herättänyt vastalauseita. Seuraa BBC Yorkshirea Facebookissa, Twitterissä ja Instagramissa. Lähetä juttuideoita osoitteeseen yorkslincs.news@bbc.co.uk tai lähetä video tästä. Aiheeseen liittyvät Internet-linkit Scarborough Borough Council Invisible Dust (Näkymätön pöly)</w:t>
      </w:r>
    </w:p>
    <w:p>
      <w:r>
        <w:rPr>
          <w:b/>
        </w:rPr>
        <w:t xml:space="preserve">Tulos</w:t>
      </w:r>
    </w:p>
    <w:p>
      <w:r>
        <w:t xml:space="preserve">Whitbyn luostarin lähellä sijaitsevaa veistosta koskevat suunnitelmat, joita yksi vastustaja piti "täysin sopimattomina", on peruttu.</w:t>
      </w:r>
    </w:p>
    <w:p>
      <w:r>
        <w:rPr>
          <w:b/>
        </w:rPr>
        <w:t xml:space="preserve">Esimerkki 1.3189</w:t>
      </w:r>
    </w:p>
    <w:p>
      <w:r>
        <w:t xml:space="preserve">Mark SimpsonBBC:n Irlannin kirjeenvaihtaja Kuningatar voitti Dublinin epäilijät, jotka luulivat nelipäiväisen Irlannin-matkan olevan vain arkaaisen ja ylimielisen monarkin yltiöpäinen ja kallis kiertue. Irlantilaiset silmät hymyilivät heti, kun kuningatar astui koneesta vihreään pukeutuneena. Yhtäkkiä arkisesta monarkista tuli smaragdinvärinen kuningatar. Sitten seurasi seppeleen lasku Irlannin Garden of Remembrance -puutarhassa vuoden 1916 kapinallisten muistoksi. Kaiken huipuksi hän aloitti juhlapuheensa Dublinin linnassa puhumalla irlantia. "Vau, vau, vau", sanoi Irlannin presidentti Mary McAleese suurten hengityksenvedon välissä. Muusta vierailusta poiketen irlannin äidinkielen käyttöä ei ollut käsikirjoitettu. Sitä ei ollut tiedotusvälineille jaetussa puheessa. Johtuiko tämä siitä, että kuningatar päätti asiasta vasta viime hetkellä? Vai halusiko hän pitää sen salassa mahdollisimman suuren vaikutuksen aikaansaamiseksi? Emme luultavasti koskaan saa tietää. "Backward Paddies" Seuraavana päivänä Irish Examiner -sanomalehden etusivun otsikko oli kuin uuden elokuvan nimi - The Queen's Speech. Sisällä pääkirjoitussivulla tuomittiin 100 väkivaltaista mielenosoittajaa, jotka yrittivät häiritä kuninkaallista vierailua. "Väkivaltaiset mielenosoitukset ovat herättäneet kansainvälistä julkisuutta ja ruokkineet niitä, jotka haluavat stereotypisoida meidät takapajuisiksi paddieiksi, jotka protestoivat menneen ajan epäkohtien vuoksi. "Taloutemme on suurissa vaikeuksissa, ja tarvitsemme kaiken mahdollisen kansainvälisen ymmärryksen", pääkirjoituksessa todettiin. Monille irlantilaisille nykyaikainen talous on nyt tärkeämpää kuin vanha politiikka. Kuten Nobelin rauhanpalkinnon voittaja John Hume tapasi sanoa: "lippua ei voi syödä". Yhdistynyt kuningaskunta on Irlannin suurin kauppakumppani, ja hyvät poliittiset suhteet ovat liiketaloudellisesti järkeviä. Samalla olisi typerää ajatella, että Yhdistyneen kuningaskunnan ja Irlannin suhteet ovat nyt täydelliset. Olisi myös naiivia uskoa, että kuningattaren vierailu oli yleisesti suosittu Irlannissa. Joidenkin mielestä normaalit valtioiden väliset suhteet voivat toteutua vasta sitten, kun Pohjois-Irlanti luovutetaan takaisin muulle Irlannille. Tämä ei ole vain väkivaltaisten toisinajattelevien republikaanien näkemys; se on Sinn Feinin näkemys, ja se on tasavallan neljänneksi suurin puolue, jolla on 14 parlamentin 166 jäsenestä. Ei ole mitään todisteita siitä, että kuningattaren hyvän tahdon eleet Irlantia kohtaan ja menneisyyden asioiden pahoittelun ilmaukset olisivat muuttaneet republikaanien kovan linjan kannattajien mielipiteitä. "Saa minut hymyilemään" Dublinin kaduilla ihmisten kanssa keskustellessa ja radioiden puhelinohjelmia kuunnellessa kävi kuitenkin hyvin selväksi, että kuningatar kosiskeli päättämättömiä. Monet niistä, jotka suhtautuivat vierailuun tiistaina välinpitämättömästi, olivat torstaihin mennessä muuttuneet neutraalista myönteiseksi. Katsokaa vaikka Twitteriä. Yksi twiitti varhain perjantaiaamuna tiivisti tämän. @conor_pope Dublin kirjoitti: "Viikko sitten olin kiihkeästi (sic) republikaaninen kuninkaallinen skeptikko. Nyt aina kun näen kuningattaren, hän saa minut hymyilemään. # queensvisit Palaute ei ollut pelkästään positiivista. Valituksia esitettiin Dublinin keskustassa aiheutuneista valtavista liikennehäiriöistä, kulmakarvoja kohotettiin 13 miljoonan euron (11,5 miljoonan punnan) turvallisuuslaskusta ja todellista pettymystä herätti se, ettei kuningatar tehnyt useampia kävelykierroksia ja tavannut tavallisia irlantilaisia. On myös syytä kirjata ylös Fleet Streetin jokaisen valokuvaajan raivo, kun hänen majesteettinsa pysytteli kaukana Guinnessin panimon täydellisesti kaatamasta tuopista mustaa kamaa. Edes herttua ei kastellut huuliaan, saati sitten pukenut kermaviiksiä. Valokuvaajia piristi kuningattaren ja presidentti McAleesen välinen kemia. Heidän välillään oli aitoa lämpöä, ja se paistoi linssin läpi. Usein väitetään, että Britannian ja Irlannin väliset ongelmat johtuvat siitä, että britit tietävät historiastaan liian vähän ja irlantilaiset liian paljon. Tätä ei voida sanoa kahdesta valtionpäämiehestä. Ohjaamalla tiensä niin asiantuntevasti viime päivien poliittisten miinakenttien läpi he loivat merkkipaalun rauhanprosessissa. Monille ihmisille jää pitkään mieleen, kun 85-vuotias kuningatar astui vihreään pukeutuneena varovasti lentokoneesta Dublinissa. Pieni askel rouvalle, suuri harppaus Britannian ja Irlannin suhteille. Presidentin residenssi Kuningattaren ja prinssi Philipin allekirjoitukset vierailukirjaan Irlannin presidentin virka-asunnossa Garden of Remembrance Seppeleenlasku Garden of Remembrance -puutarhassa, kuningatar (vas.) ja presidentti Mary McAleese (oik.) Trinity College Kuningatar tarkastelee Kellsin kirjaa Trinity Collegessa Government Buildings Kuningatar kirjautuu vierailukirjaan Government Buildingsissa tavatessaan Irlannin pääministerin, oikealla National War Memorial Gardens Irlantilaiset veteraanit tapaavat kuningattaren ja Irlannin presidentin Irish War Memorial Gardensissa Guinness Storehouse Kuningattarelle tarjotaan tuoppi Guinness Storehousessa Croke Park Kuningatar ja prinssi Philip ottavat vastaan hurleykepin Croke Parkin stadionilla Dublinin linna Kuningatar käytti puheessaan Dublinin linnassa timanttista harppurintakorua Irish National Stud, Kildare Kuningatar katselee oreja Irish National Studissa Cashel Kuningatar poistuu Cashelin kalliolta kierroksensa jälkeen historiallisella monumentilla. Cork Corkin lordipormestari Michael O'Connell esittelee kuningattarelle Irlannin parhaita tuotteita Englannin markkinoilla.</w:t>
      </w:r>
    </w:p>
    <w:p>
      <w:r>
        <w:rPr>
          <w:b/>
        </w:rPr>
        <w:t xml:space="preserve">Tulos</w:t>
      </w:r>
    </w:p>
    <w:p>
      <w:r>
        <w:t xml:space="preserve">Hän tuli, hän näki, hän voitti epäilijät.</w:t>
      </w:r>
    </w:p>
    <w:p>
      <w:r>
        <w:rPr>
          <w:b/>
        </w:rPr>
        <w:t xml:space="preserve">Esimerkki 1.3190</w:t>
      </w:r>
    </w:p>
    <w:p>
      <w:r>
        <w:t xml:space="preserve">Työväenpuolueen johtaja kertoi konferenssissaan, että 2,5 miljardin punnan rahoituslupaus NHS:n "pelastamiseksi ja muuttamiseksi" vuoteen 2020 mennessä olisi hänen hallitussuunnitelmansa keskeinen osa. Se maksetaan "kartanoverolla", veronkierron kitkemisellä ja tupakkayhtiöiden markkinaosuuteen kohdistuvalla maksulla. Työväenpuolueen tehtävänä on hänen mukaansa "palauttaa ihmisten usko tulevaisuuteen". Viimeisessä konferenssipuheessaan ennen ensi vuoden vaaleja työväenpuolueen johtaja esitteli 10-vuotisen suunnitelman "maailmanluokan Britannian" rakentamiseksi ja sanoi, että seuraavat kahdeksan kuukautta olisivat "Britannian kansalaisten haastattelu yhdestä maan tärkeimmistä työpaikoista". Ilman muistiinpanoja pidetyssä 65-minuuttisessa puheessa hän lupasi seuraavaa: Miliband sanoi lisäävänsä NHS:n rahoitusta ilman ylimääräistä lainanottoa tai pyytämättä työssäkäyviä maksamaan ylimääräisiä veroja. Hän sanoi, että lisäresursseilla saataisiin 20 000 sairaanhoitajaa, 8 000 yleislääkäriä, 5 000 hoitotyöntekijää ja 3 000 kätilöä lisää vuoteen 2020 mennessä. Hänen mukaansa tämä helpottaisi yleislääkärin vastaanotolle pääsyä, parantaisi sairaalapotilaiden turvallisuutta ja nostaisi kotihoidon tasoa. Tunnelma salissa - Poliittinen toimittaja Brian Wheeler Puolueen kannattajat lähtivät tyytyväisinä, kuten he aina tekevät, kun heidän johtajansa puhuu. He eivät kuitenkaan olleet yhtä hurmioituneita kuin jotkut konferenssiyleisöt, joita olen nähnyt parlamenttivaaleja edeltävässä viimeisessä tilaisuudessa. "Se oli tulevan pääministerin puhe", sanoi eräs Walesin edustaja. "Nyt hänen on toimittava." "Se oli hyvä, mutta miksi emme voi saada palkankorotusta matalapalkkaisille työntekijöille nyt?", kysyi hän. Miksi odottaa viisi vuotta?", lisäsi hänen ystävänsä. Salissa oli muutamia silmäluomien notkahduksia puheen ensimmäisen osan aikana, kun Miliband kertoi anekdootteja tapaamistaan ihmisistä - Garethista, Josephinesta, Rosiesta ja niin edelleen - mutta yleisö heräsi, kun hän alkoi hyökätä David Cameronia vastaan ja lupasi lisää työpaikkoja NHS:ään. Laskelmieni mukaan työväenpuolueen johtaja sai yhteensä 70 aplodia, 15 naurua, 13 hurraa-huutoa ja viisi seisovaa aplodia - kaksi vastauksena hänen lupauksiinsa NHS:stä, yksi Cameronia UKIP:n tukemiseen liittyvästä pilkasta ja ehkäpä kaikkein suurin reaktio, kun hän hyökkäsi Daily Mail -lehden kimppuun, koska se oli sanonut, että David Milibandin isä "vihasi Britanniaa". Tietenkin hän sai myös kiitoksen 65 minuutin puheensa päätteeksi. Kartanoveron tuoton lisäksi "time to care" -rahasto rahoitetaan vipurahastojen ja muiden City-yritysten käyttämien veroesteiden poistamisella, jonka odotetaan tuovan 1,1 miljardia puntaa, ja vaatimalla tupakkayhtiöitä osallistumaan tupakoinnin aiheuttamien sairauksien hoitokustannuksiin. Miliband sanoi, että 150 miljoonan punnan suuruinen maksu, joka vastaa Yhdysvalloissa vuonna 2009 käyttöön otettua toimenpidettä, kohdistuisi tupakkayhtiöihin, jotka tekevät "huimia voittoja sairauksien kustannuksella". Hän sanoi, että NHS oli "nariseva" David Cameronin aikana, joka ei hänen mukaansa ollut "sopiva" pääministeriksi. "NHS liukuu taaksepäin tämän hallituksen aikana", hän sanoi. "He yksityistävät ja pirstovat sitä. Ajatelkaa, miltä se näyttäisi, kun tämä hallitus on jatkanut vielä viisi vuotta. Se ei ole turvassa heidän käsissään. Me rakensimme NHS:n, me pelastimme NHS:n... ja me muutamme NHS:n tulevaisuutta varten." Työväenpuolueen johtajan mukaan David Cameronilla ei ole vastausta elintason laskuun vuodesta 2010 lähtien. Hän pilkkasi koalitiohallitusta "ei vain keskinkertaiseksi vaan yhdeksi kaikkien aikojen huonoimmista" ja sanoi, että hallituskausi oli tuonut ihmisille "viisi vuotta uhrauksia mutta nolla vuotta menestystä". Miliband sanoi, että se, että 45 prosenttia skotlantilaisista äänestäjistä oli äänestänyt itsenäisyyden puolesta, osoittaa, että maa "ei ole hyvässä kunnossa". "Niin monet ihmiset ovat menettäneet uskonsa tulevaisuuteen", hän sanoi. "Olen tavannut nuoria, joilla pitäisi olla valoisin tulevaisuus, jotka kertovat, että heidän sukupolvensa on putoamassa mustaan aukkoon. Englantilaisia, joiden mielestä kaikki politiikka on roskaa. Kansalliset tavoitteet "Skotlannissa on ihmisiä, jotka halusivat lähteä maastamme, koska he kokivat, ettei heillä ole enää mitään menetettävää. Tehtävämme on palauttaa ihmisten usko tulevaisuuteen." Työväenpuolueen kuuteen tavoitteeseen vuoteen 2025 mennessä kuuluvat suunnitelmat lisätä oppisopimuskoulutusta, kunnes se vastaa yliopistoon opiskelevien määrää, puolittaa matalapalkkaisten työntekijöiden määrä ja luoda miljoona uutta "vihreää" teknologiatyöpaikkaa. Hän lupasi myös kaksinkertaistaa kiinteistötikkaille pääsevien ihmisten määrän lupaamalla rakentaa 200 000 uutta asuntoa vuodessa vuoteen 2020 mennessä. Myöhemmin kävi ilmi, että Miliband ei ollut pitänyt suunniteltuja puheosuuksia, joissa hänen oli määrä luvata, että "kansakuntamme velat hoidetaan", ja toinen puhe koski maahanmuuttoa. Työväenpuolueen johtajan poliittiset kilpailijat hyökkäsivät puhetta vastaan, ja liittokansleri George Osborne sanoi, että oli "uskomatonta", ettei alijäämää ollut mainittu kertaakaan. "Jos taloutta ei saada kuntoon, ei voida rahoittaa NHS:ää", hän twiittasi. Libidemokraattien kansanedustaja Tim Farron sanoi, että puhe, joka oli täynnä etunimiviittauksia tavallisiin ihmisiin, joita Miliband oli tavannut, ei ollut "odottavan pääministerin" puhe. Poliittisen päätoimittajan Nick Robinsonin analyysi Tänään alkoi kahdeksan kuukautta kestänyt työnhaku. Näin sanoi Ed Miliband. Tehtävä, joka täytetään - pääministeri. Päätös, joka on tehtävä - te ensi toukokuussa. Hänen puheensa pääteema ei ollut maan kohtaamat uhat - hän ei maininnut alijäämää kertaakaan eikä sanonut, tukisiko hän RAF:n iskuja IS-joukkoja vastaan Irakissa tai Syyriassa - vaan hänen toistuva vakuuttelunsa siitä, että yhdessä maa voi rakentaa paremman tulevaisuuden. Puhe rakentui yhdelle ainoalle sanalle - "yhdessä" - jota toistettiin yli 50 kertaa, ja yhdelle ainoalle teemalle - väitteelle, jonka mukaan työväenpuolue ei antaisi ihmisten ponnistella yksinään, toisin kuin konservatiivit. Lue Nickin blogi kokonaisuudessaan TUC kehui "kunnianhimoista mutta aidosti uskottavaa ohjelmaa", mutta tupakkayhtiöt reagoivat ehdotettuun maksuun vihaisesti ja sanoivat, että ne maksavat jo nyt yli 12 miljardia puntaa veroja joka vuosi. "Ajatus lisäveron kohdistamisesta ainoaan, lailliseen liiketoiminta-alaan on täysin perusteeton ja epäoikeudenmukainen, ja se on hylättävä välittömästi", Imperial Tobacco totesi lausunnossaan. Britannian kauppakamarit sanoivat, että Milibandin puheessa ei keskitytty riittävästi kasvuun ja yritystoimintaan, ja se sivuutti suurelta osin talouden. Royal Institute of Chartered Surveyors -järjestö sanoi, että kartanovero veisi perheasuntoja ja lamaannuttaisi Lontoon kiinteistömarkkinoita, sillä maarekisterin lukujen mukaan lähes 90 prosenttia kaikista yli 2 miljoonan punnan kaupoista tehtiin viime vuonna Lontoossa.</w:t>
      </w:r>
    </w:p>
    <w:p>
      <w:r>
        <w:rPr>
          <w:b/>
        </w:rPr>
        <w:t xml:space="preserve">Tulos</w:t>
      </w:r>
    </w:p>
    <w:p>
      <w:r>
        <w:t xml:space="preserve">Ed Miliband on sanonut, että tuleva työväenpuolueen hallitus maksaisi 36 000 uutta lääkäriä, sairaanhoitajaa ja kätilöä, jotka rahoitettaisiin osittain tupakkayhtiöiltä perittävällä verolla.</w:t>
      </w:r>
    </w:p>
    <w:p>
      <w:r>
        <w:rPr>
          <w:b/>
        </w:rPr>
        <w:t xml:space="preserve">Esimerkki 1.3191</w:t>
      </w:r>
    </w:p>
    <w:p>
      <w:r>
        <w:t xml:space="preserve">Rahaa tarjotaan Walesin köyhimpien alueiden kunnille leikki- ja ateriapalvelujen järjestämiseen pitkän tauon aikana. Kirsty Williams sanoi, että kerhoissa olisi myös opetuksellisia elementtejä ja että walesilaiset yliopistot olisivat mukana. "Nämä kerhot tarjoavat myönteisen ympäristön kaikille lapsillemme kesäloman aikana", hän sanoi. Walesin liberaalidemokraattien parlamentin jäsen lisäsi: "Todellisuudessa joillekin nuorillemme koulujen kesäloma voi olla vaikeaa aikaa. "Lapset, jotka saavat ilmaisen kouluaamupalan ja -lounaan, jäävät usein ilman aterioita ja näkevät nälkää, kun koulu sulkeutuu loman ajaksi, ja ilmaisten leikki- ja liikuntaharrastusten puute voi vaikuttaa kaikkein heikoimmassa asemassa oleviin lapsiin." Viisi Walesin paikallisviranomaista ylläpitää jo vastaavia järjestelmiä, ja Walesin hallituksen mukaan kunnat voivat saada rahoitusta uusiin hankkeisiin varainhoitovuonna 2017-18. Rahaa jaetaan yhdessä Welsh Local Government Associationin kanssa, ja tarkemmat yksityiskohdat ilmoitetaan myöhemmin tänä vuonna. Food Cardiff -järjestön Sustainable Food Cities -koordinaattori Katie Palmer luonnehti sitä "tärkeäksi askeleeksi terveyserojen torjunnassa". "Olemme innoissamme tästä uutisesta. Viime kesänä Food Cardiff kehitti yhdessä Welsh Local Government Associationin kanssa Food and Fun -mallia koko Walesissa yhteistyössä paikallisneuvostojen ja terveyslautakuntien kanssa", hän sanoi. "Malli, joka perustui Cardiffissa kesällä 2015 tehtyyn pilottihankkeeseen, tarjosi lapsille ilmaisia kouluaterioita, ruokakasvatusta ja hauskaa liikuntaa koulujen välituntien aikana." Sitoutuminen Fiona Kinghorn, yksi Food Cardiffin kumppaneista, Cardiff and Vale University Health Boardin väliaikainen kansanterveysjohtaja, oli myös tyytyväinen ilmoitukseen. "Osa lapsista kokee puutteellista ravitsemusta koululoman aikana, ja lisäksi on mahdollista, että oppiminen jää kesken ja lapset joutuvat sosiaalisesti eristyksiin", hän sanoi. "Olemme jo pitkään tunnustaneet, että näiden ongelmien ratkaiseminen edellyttää yhteistyötä ja koordinoitua toimintaa paikallisella tasolla, jota tuetaan kansallisella politiikalla. "Siksi olemme tyytyväisiä tähän Walesin hallituksen uutiseen, jossa sitoudutaan tarjoamaan tukea siellä, missä sitä eniten tarvitaan."</w:t>
      </w:r>
    </w:p>
    <w:p>
      <w:r>
        <w:rPr>
          <w:b/>
        </w:rPr>
        <w:t xml:space="preserve">Tulos</w:t>
      </w:r>
    </w:p>
    <w:p>
      <w:r>
        <w:t xml:space="preserve">Walesin opetusministeri on ilmoittanut, että 500 000 punnan rahoitus osoitetaan kesälomien lounas- ja huvikerhoihin.</w:t>
      </w:r>
    </w:p>
    <w:p>
      <w:r>
        <w:rPr>
          <w:b/>
        </w:rPr>
        <w:t xml:space="preserve">Esimerkki 1.3192</w:t>
      </w:r>
    </w:p>
    <w:p>
      <w:r>
        <w:t xml:space="preserve">Sosiaalisessa mediassa jaetulla videolla mies näyttää huutavan imaami Abdul Hai Yusufille, joka usein tukee hallitusta: "Nouse ylös ja johda meidät ulos tästä moskeijasta!" Tämän jälkeen kuumeinen väkijoukko huutaa "vain [hallinnon] kaatuminen". Poliisi ampui kyynelkaasua mielenosoittajia vastaan, jotka marssivat perjantairukouksen jälkeen. Kolme viikkoa kestäneissä mielenosoituksissa on kuollut 22 ihmistä eri puolilla maata. Alun perin polttoaineen ja leivän hinnannousua vastaan järjestetyt mielenosoitukset ovat muuttuneet vaatimuksiksi, että Bashirin on astuttava vallasta ja lopetettava 30 vuotta kestänyt hallintonsa. Mitä perjantaina tapahtui? Facebookissa jaetulla videolla näkyy, kuinka Khatim al-Mursaleen -moskeijan jäsen haastaa saudikoulutuksen saaneen imaamin Yusufin. Yusuf, joka on tunnettu siitä, että hän rohkaisee seuraajiaan marssimaan solidaarisina Gazan tai Syyrian kanssa, jouduttiin viemään saarnatuolin lähellä olevasta ovesta. Hän on aiemmin vedonnut hallitukseen, jotta se noudattaisi nykyisissä levottomuuksissa maltillisuutta. Toisella videolla näkyy moskeijan ulkopuolella huutavia väkijoukkoja. Videoiden aitoutta ei voitu heti varmistaa. Perjantain mielenosoitukset Khartumissa ja läheisessä Omdurmanissa näyttivät keräävän aiempaa enemmän ihmisiä ja levittäytyvän laajemmalle, kertoo uutistoimisto Reuters. Turvallisuusjoukot ajoivat mielenosoittajia takaa, mutta välittömiä tietoja uhreista ei ollut. Miksi ihmiset osoittavat mieltään? Mielenosoitukset alkoivat 19. joulukuuta sen jälkeen, kun hallitus ilmoitti polttoaineen ja leivän hinnankorotuksista. Mielenosoitukset ovat laajentuneet laajemmiksi vaatimuksiksi, joissa vaaditaan vuonna 1989 vallankaappauksen jälkeen valtaan nousseen presidentti Bashirin hallinnon lopettamista. Aktivistit syyttävät häntä talouden huonosta hoidosta. Viime vuoden aikana joidenkin tavaroiden hinta on yli kaksinkertaistunut, ja Sudanin punnan arvo on romahtanut. Kolme neljäsosaa Sudanin öljytuloista menetettiin sen jälkeen, kun maan eteläosa äänesti vuonna 2011 irtautumisen puolesta, mikä johti Etelä-Sudanin muodostamiseen. Sudanin taloutta ovat rasittaneet myös yli 20 vuotta kestäneet Yhdysvaltojen pakotteet, jotka kumottiin lokakuussa 2017. Yhdysvallat oli ottanut käyttöön talouspakotteet syytettyään Sudania terroristiryhmien tukemisesta. Bashirin hallintoa on syytetty laajoista ihmisoikeusloukkauksista. Kansainvälinen rikostuomioistuin (ICC) syytti häntä vuosina 2009 ja 2010 useista kansanmurhasta, sotarikoksista ja rikoksista ihmisyyttä vastaan, ja hänestä annettiin pidätysmääräys.</w:t>
      </w:r>
    </w:p>
    <w:p>
      <w:r>
        <w:rPr>
          <w:b/>
        </w:rPr>
        <w:t xml:space="preserve">Tulos</w:t>
      </w:r>
    </w:p>
    <w:p>
      <w:r>
        <w:t xml:space="preserve">Vaikutusvaltainen sudanilainen imaami jouduttiin poistamaan pääkaupungissa Khartumissa sijaitsevasta moskeijasta sen jälkeen, kun rukoilijat olivat ottaneet hänet puheille, koska hän ei johtanut mielenosoituksia taistelua käyvää presidentti Omar al-Bashiria vastaan.</w:t>
      </w:r>
    </w:p>
    <w:p>
      <w:r>
        <w:rPr>
          <w:b/>
        </w:rPr>
        <w:t xml:space="preserve">Esimerkki 1.3193</w:t>
      </w:r>
    </w:p>
    <w:p>
      <w:r>
        <w:t xml:space="preserve">Palosta Universal Recyclingin tiloissa Wharfe Roadilla, Kilnhurstissa, Mexboroughissa, ilmoitettiin noin klo 09:30 GMT. Kyseessä oli kolmas kerta, kun toimipaikalla syttyi tulipalo kahden vuoden aikana, yksi toukokuussa 2017 ja toinen kesäkuussa. South Yorkshiren palo- ja pelastuspalvelun tutkimuksessa todettiin, että sunnuntain tulipalon syy oli onnettomuus. Asukkaita pyydettiin pysymään sisätiloissa ja pitämään kaikki ikkunat ja ovet kiinni. Lisää tarinoita eri puolilta Yorkshirea Etelä-Yorkshiren poliisi kutsuttiin paikalle. Silminnäkijät kertoivat kuulleensa kolme räjähdystä sunnuntaiaamuna. Paikallinen asukas Danny Atkin sanoi, että lähistöllä asuvat ihmiset olivat "kyllästyneet" tulipalojen määrään alueella. Samassa paikassa sijaitsevassa muovin kierrätyskeskuksessa Moulding Solutions Ltd:ssä syttyi tulipalo kesäkuussa 2018. Tämä tapahtui Universal Recyclingin toukokuussa 2017 tapahtuneen tulipalon jälkeen.</w:t>
      </w:r>
    </w:p>
    <w:p>
      <w:r>
        <w:rPr>
          <w:b/>
        </w:rPr>
        <w:t xml:space="preserve">Tulos</w:t>
      </w:r>
    </w:p>
    <w:p>
      <w:r>
        <w:t xml:space="preserve">Etelä-Yorkshiressä sijaitsevassa metalliromun kierrätyslaitoksessa syttynyt tulipalo johtui akun syttymisestä tuleen, palokunta on kertonut.</w:t>
      </w:r>
    </w:p>
    <w:p>
      <w:r>
        <w:rPr>
          <w:b/>
        </w:rPr>
        <w:t xml:space="preserve">Esimerkki 1.3194</w:t>
      </w:r>
    </w:p>
    <w:p>
      <w:r>
        <w:t xml:space="preserve">Highways Englandin (HE) mukaan kumpikin paikka auttaisi välttämään Operation Stack -operaation tarvetta, kun moottoritie suljetaan kanaalin ylittävien häiriöiden aikana. Molemmat paikat sijaitsevat M20-tien pohjoispuolella liittymän 11 lähellä Westenhangeria, ja ne helpottaisivat Eurotunnelin ja Doverin sataman häiriöitä, HE sanoi. Liittokansleri George Osborne on osoittanut 250 miljoonaa puntaa kuorma-autojen pysäköintialueiden maksamiseen. Suunnitelmista käynnistetään myöhemmin julkinen kuuleminen, joka kestää 22. tammikuuta asti. Kevin Bown HE:stä sanoi: "Kuorma-autoalue voisi auttaa merkittävästi vähentämään todennäköisyyttä, että M20-tietä joudutaan sulkemaan tulevaisuudessa, ja sillä on myös mahdollisuus parantaa kuorma-autojen tiloja koko maakunnassa yleensä." Bown sanoi, että alueen mahdolliset käyttötarkoitukset voisivat vaihdella pelkästä hätäkäytöstä ympärivuorokautiseen rekkojen pysähtymispaikan tarjoamiseen. Operaatio Stackia käytettiin viime kesänä 32 kertaa, kun ranskalaiset lauttatyöntekijät olivat lakossa, siirtolaiset häiritsivät Englannin kanaalin ylittävää rautatieliikennettä ja aiheuttivat ruuhkia Kentin tieverkolla. Shepwayn piirineuvoston johtaja David Monk oli tyytyväinen suunnitelmiin ja totesi, että operaatio Stack on aiheuttanut "kurjuutta" yli 20 vuoden ajan. "Jos ratkaisulla voidaan lopettaa kuorma-autojen tukkiminen paikallisilla teillä ja asukkaiden elämän pilaaminen pysäköimällä eri puolilla Shepwayn kuntia, kannatan sitä", hän sanoi. Sellindgessä järjestetään lauantaina tilaisuuksia, joissa esitellään suunnitelmia ja pyydetään kommentteja siitä, miten aluetta pitäisi käyttää. Samanlaisia tapahtumia järjestetään Ashfordissa, Folkestonessa, Hawkingessa ja Doverissa lähiviikkoina. "Kehotan kaikkia asukkaita käyttämään tätä tilaisuutta hyväkseen ja sanomaan mielipiteensä", Monk sanoi.</w:t>
      </w:r>
    </w:p>
    <w:p>
      <w:r>
        <w:rPr>
          <w:b/>
        </w:rPr>
        <w:t xml:space="preserve">Tulos</w:t>
      </w:r>
    </w:p>
    <w:p>
      <w:r>
        <w:t xml:space="preserve">Kentissä sijaitsevan M20-moottoritien häiriöitä varten on paljastunut kaksi mahdollista kuorma-autojen pysäköintialuetta.</w:t>
      </w:r>
    </w:p>
    <w:p>
      <w:r>
        <w:rPr>
          <w:b/>
        </w:rPr>
        <w:t xml:space="preserve">Esimerkki 1.3195</w:t>
      </w:r>
    </w:p>
    <w:p>
      <w:r>
        <w:t xml:space="preserve">Andrew WalkerBBC World Servicen talouskirjeenvaihtaja Jerome Powell ottaa Janet Yellenin paikan Yhdysvaltain keskuspankin Federal Reserven johdossa. Hän astuu johtoon kymmenen vuotta finanssikriisin jälkeen, jonka seurauksena keskuspankkien johtajat ympäri maailmaa ovat ryhtyneet hyvin tavanomaisiin toimenpiteisiin pitääkseen taloutensa vakaana. Millaisia haasteita hänellä on edessään ja miten voimme odottaa hänen selviytyvän niistä? Vastauksella on vaikutusta muuhun maailmaan. Kongressi on määritellyt Fedin toimenkuvan - sen tehtävänä on saavuttaa "maksimaalinen työllisyys, vakaat hinnat ja maltilliset pitkät korot". Koska kyse on kolmesta osatekijästä, voi olla yllättävää, että siitä käytetään yleisesti nimitystä Fedin "kaksoismandaatti". Yleensä keskitytään mandaatin kahteen osa-alueeseen, joilla on suora vaikutus amerikkalaisiin kansalaisiin, eli inflaatioon ja työpaikkoihin. Molempien (ja myös pitkän aikavälin korkojen) osalta Yhdysvaltain talous näyttää tällä hetkellä olevan kohtuullisen hyvässä kunnossa. Fedin inflaatiotavoite on 2 prosenttia henkilökohtaisten kulutusmenojen hintaindeksinä tunnetun mittarin osalta. Viimeisin luku oli 1,7 prosenttia, ja se oli hieman alhaisempi, jos elintarvikkeiden ja energian hintojen vaihteleva osuus otetaan huomioon. Inflaatio on siis Fedin näkökulmasta alhaisella tasolla, mutta ei kovinkaan paljon. Työttömyys on hyvin alhainen. Se on 4,1 prosenttia ja alhaisin sitten vuoden 2000 lopun. Joissakin paikoissa se on paljon korkeampi. On myös totta, että erittäin alhainen työttömyysaste heijastaa osittain sitä, että aikuisväestön prosenttiosuus, joka on joko työssä tai hakee aktiivisesti työtä (työvoimaosuus), on laskenut. Tämä puolestaan johtuu osittain Yhdysvaltojen väestön ikääntymisestä, mutta se heijastaa myös työikäisiä ihmisiä, jotka ovat jääneet pois työmarkkinoilta, ja osa heistä on jäänyt pois työmarkkinoilta opioidikipulääkeriippuvuuteen liittyvien ongelmien vuoksi. Vaikka nämä kysymykset ovatkin tärkeitä, Fedin käytössä olevista rahapolitiikan välineistä ei ole paljon apua niiden ratkaisemisessa. Fed voi todella vaikuttaa vain koko kansantalouden olosuhteisiin. Fedin kannalta kysymys on siitä, voisiko työttömyyden väheneminen edelleen pakottaa työnantajat tarjoamaan jyrkästi korkeampia palkkoja saadakseen tarvitsemiaan työntekijöitä, mikä puolestaan voisi johtaa paljon nopeampaan hintojen nousuun. Fedin päättäjät näyttävät uskovan, että työttömyys voi laskea hieman seuraavan vuoden tai kahden aikana ilman, että inflaatio kiihtyy merkittävästi. Pidemmällä aikavälillä he kuitenkin uskovat, että työttömyysaste nousee todennäköisesti hieman, noin neljään ja puoleen prosenttiin. Keskeistä on Fedin korkopolitiikka. Sen tärkein väline on liittovaltion ohjauskorkotavoite, jonka mukaan pankit veloittavat toisiltaan yön yli -lainoista. Fed ei suoraan määritä korkoa, mutta se voi ohjata sitä kohti tavoitetta ostamalla ja myymällä arvopapereita. Tällä hetkellä näyttää siltä, että Fed todennäköisesti nostaa pääkorkotavoitettaan kolme kertaa tänä vuonna. Aiempina kuukausina koronnostoista on esitetty erilaisia näkemyksiä: voisiko liian suuri koronnosto jarruttaa talouskasvua ja työpaikkojen luomista vai voisiko liian pieni koronnosto vaarantaa inflaation kiihtymisen. Nämä keskustelut voivat hyvinkin jatkua, kun Fed tekee uusia päätöksiä tänä vuonna. Fed on paljon edistyneempi kuin Euroopan ja Japanin keskuspankit, kun politiikka on palannut finanssikriisin jälkeiseen normaaliin tilanteeseen. Se on nostanut korkoja jo viisi kertaa kriisin jälkeisistä alimmista tasoista. Euroalueella Euroopan keskuspankki ei ole edes aloittanut tätä prosessia. Englannin keskuspankki on peruuttanut EU-kansanäänestyksen jälkeen tekemänsä koronlaskun, mutta siinä kaikki. Yhdistynyt kuningaskunta on palannut takaisin kriisin jälkeiselle virallisten korkojen tasolle. Sitten on kvantitatiivinen keventäminen eli rahoitusvarojen (erityisesti valtionvelan) ostaminen vastaperustetulla rahalla. EKP tekee sitä edelleen aktiivisesti. Samoin Japanin keskuspankki, vaikka molemmat ovat vähentäneet uusien arvopapereiden ostamista. Yhdysvaltain keskuspankki Fed lopetti lokakuussa 2014 ja alkaa nyt vähentää varallisuusvarantojaan. Tämä Fedin politiikan asteittainen paluu joksikin normaalin kaltaiseksi herättää kysymyksen rahoitusmarkkinoiden vakaudesta. Osakekurssien vahva kehitys (myös monilla muilla markkinoilla) on paljolti keskuspankkien helpon rahan politiikan ansiota. Onko kyseessä kupla? Koko tämän ajan on esitetty huolia siitä, että näin voisi olla ja että paluu normaaliin tilanteeseen voisi johtaa markkinoiden epävakauteen. Mitä tahansa Fed tekeekin, se vaikuttaa muuhun maailmaan. Ensimmäinen askel paluussa normaalitilanteeseen (vuonna 2013) oli niin sanottu tapering, eli QE-ohjelmassa kuukausittain ostettujen omaisuuserien määrän asteittainen vähentäminen. Se aiheutti jonkin verran volatiliteettia erityisesti kehittyvillä markkinoilla, ja tämä episodi tunnetaan nimellä "taper tantrum". Sen jälkeiset koronnostot ovat olleet vähemmän tapahtumarikkaita. Markkinat ovat ennakoineet ne, koska Fed on tehnyt aikeensa selviksi - tosin aina sen mukaan, mitä taloustiedot todellisuudessa osoittavat. Silti kysymykset siitä, onko osakemarkkinoiden innostus mennyt asioiden edelle, ovat edelleen olemassa. Yksi Powellin edeltäjistä, William McChesney Martin, sanoi tunnetusti, että hänen tehtävänsä oli "ottaa boolimalja pois juuri kun juhlat alkavat". Vaarana voi olla - ja tästä on erilaisia näkemyksiä - että juhlat ovat jo karanneet käsistä ja että ikävä krapula on tulossa.</w:t>
      </w:r>
    </w:p>
    <w:p>
      <w:r>
        <w:rPr>
          <w:b/>
        </w:rPr>
        <w:t xml:space="preserve">Tulos</w:t>
      </w:r>
    </w:p>
    <w:p>
      <w:r>
        <w:t xml:space="preserve">Maailman kiistatta tärkein talouspoliittinen tehtävä vaihtaa omistajaa.</w:t>
      </w:r>
    </w:p>
    <w:p>
      <w:r>
        <w:rPr>
          <w:b/>
        </w:rPr>
        <w:t xml:space="preserve">Esimerkki 1.3196</w:t>
      </w:r>
    </w:p>
    <w:p>
      <w:r>
        <w:t xml:space="preserve">Fiona Jayne Scourfield, 54, kuoli tiistaina maatilalla St Clearsin alueella. Ruumiinavaus on suoritettu ja kuolemansyyntutkija on saanut tiedon hänen kuolemastaan. Hänet tunnistettiin virallisesti torstaina. Poika saapuu perjantaina Llanellin käräjäoikeuden eteen sen jälkeen, kun Dyfed-Powysin poliisi on nostanut syytteen. Scourfield tunnettiin myös nimellä Suzi Wales, ja hän johti German Shepherd Rescue UK -järjestön varainkeruuta. Suzanne Syers hyväntekeväisyysjärjestöstä sanoi, että hän oli "ihana, aito ja maanläheinen" ihminen. "Olen järkyttynyt, se iskee minuun jatkuvasti ja puutun, se on uskomatonta", hän lisäsi. "Jos joku eläin olisi tarvinnut apua, hän olisi ollut paikalla, hän oli todellinen eläinten puolestapuhuja, hän oli ainutlaatuinen." Hän oli aivan ainutlaatuinen. Scourfieldilla oli koira nimeltä Bruno, ja hyväntekeväisyysjärjestö sanoi, että hänen lemmikkinsä oli "hänen ehdoton maailmansa". Eläinten ystävä piti myös kanoja, vuohia ja koiria pienellä maatilallaan lähellä Laugharnea ja työskenteli aiemmin kaupungin Dylan Thomas Boathousessa.</w:t>
      </w:r>
    </w:p>
    <w:p>
      <w:r>
        <w:rPr>
          <w:b/>
        </w:rPr>
        <w:t xml:space="preserve">Tulos</w:t>
      </w:r>
    </w:p>
    <w:p>
      <w:r>
        <w:t xml:space="preserve">16-vuotiasta poikaa on syytetty murhasta naisen kuoltua Carmarthenshiressä.</w:t>
      </w:r>
    </w:p>
    <w:p>
      <w:r>
        <w:rPr>
          <w:b/>
        </w:rPr>
        <w:t xml:space="preserve">Esimerkki 1.3197</w:t>
      </w:r>
    </w:p>
    <w:p>
      <w:r>
        <w:t xml:space="preserve">Aberdeenin laulaja esiintyy myöhemmin tänä vuonna Glasgow'ssa, Birminghamissa, Lontoossa ja Manchesterissa. Lontoon Royal Albert Hallissa järjestettävä konsertti on Prince's Trust -järjestön tukemiseksi, kun taas Glasgow'ssa järjestettävä keikka on Nordoff Robbins Music Therapy -järjestön hyväksi. Liput Heaven-laulajan keikoille tulevat yleiseen myyntiin perjantaina 15. kesäkuuta kello 9.00. Lausunnossaan Sande sanoi: "Sande ei ole koskaan ollut mukana keikoilla: "Odotan innolla pääseväni edesauttamaan jollain pienellä tavalla näiden kahden järjestön tekemän työn esille tuomista." Sanden debyyttialbumi Our Version Of Events on tällä hetkellä vuoden tähän mennessä myydyin debyyttialbumi Britanniassa. Tänä kesänä hän esiintyy muun muassa T In The Park-, V- ja Bestival-festivaaleilla. Kiertueen päivämäärät ovat: Glasgow Clyde Auditorium - 6. marraskuuta Birmingham Symphony Hall - 8. marraskuuta Lontoo Royal Albert Hall - 11. marraskuuta Manchester Bridgewater Hall - 12. marraskuuta.</w:t>
      </w:r>
    </w:p>
    <w:p>
      <w:r>
        <w:rPr>
          <w:b/>
        </w:rPr>
        <w:t xml:space="preserve">Tulos</w:t>
      </w:r>
    </w:p>
    <w:p>
      <w:r>
        <w:t xml:space="preserve">Emeli Sande on julkistanut tiedot tähän mennessä suurimmista keikoistaan Isossa-Britanniassa.</w:t>
      </w:r>
    </w:p>
    <w:p>
      <w:r>
        <w:rPr>
          <w:b/>
        </w:rPr>
        <w:t xml:space="preserve">Esimerkki 1.3198</w:t>
      </w:r>
    </w:p>
    <w:p>
      <w:r>
        <w:t xml:space="preserve">Craig Michie, joka omistaa Barra Bronzesin Inveruriessa, kertoi, että hän oli saanut runsaasti tilauksia pienistä linnuista, mutta isommat kalkkunat olivat paljon vähemmän suosittuja. Hän kehottaa asiakkaitaan ostamaan tavanomaiset isot kalkkunat ja pakastamaan ylijäämät. Yhdistyneen kuningaskunnan maat keskustelevat yhteisestä lähestymistavasta Covid-sääntöihin tänä jouluna. Kuukausia pohdittuaan, miten pandemia vaikuttaisi hänen vapaana kasvatettavien kalkkunoidensa myyntiin, Michie kertoi, että joulutilausten tulva alkoi syyskuussa, mutta se koski vain pieniä lintuja. Michie kertoi John Beattielle BBC Radio Scotlandin Drivetime-ohjelmassa: "Ihmisillä on mahdollisesti enemmän käytettävissä olevia tuloja, jotkut ihmiset eivät ole lähteneet lomalle, vaan istuvat kotona, ehkä lomautettuina. "He ovat verkossa, eikä heillä ole paljon muuta tekemistä kuin suunnitella joulua. "Heidän vuotensa on mahdollisesti mennyt pilalle, ja he ajattelevat, että tämä on yksi tapa hemmotella itseään näin vaikean vuoden jälkeen." Kotitalouksien sekoittaminen Maanviljelijä, joka tarjoaa rajoitetun yhteydenoton click and collect -palvelua tilalta sekä verkkotilauksia, sanoo, että sähköisen kaupankäynnin menetelmät ovat kokeneet "valtavan nousun" coronavirus-pandemian alkamisen jälkeen. Suurempien lintujen tilaukset ovat kuitenkin vähentyneet viime vuodesta, koska kotitalouksien sekoittamiseen ja ravintoloiden avaamiseen liittyy epävarmuutta. "Yleisesti ottaen ihmiset ovat tottuneet siihen, että kotitalouksia kokoontuu vähemmän ja joulusta tulee pienempi, minkä vuoksi pienempien kalkkunoiden kysyntä on viime aikoina kasvanut", hän sanoo. Michie ja hänen vaimonsa Maria tuottavat vapaana kasvatettuja kalkkunoita, joiden täysikokoiseksi kasvaminen kestää 27 viikkoa eli kolme kertaa kauemmin kuin tavallisten kalkkunoiden. Yksi heidän 10 kiloa painava lintunsa, joka sopii 24 hengelle, maksaa yli 100 puntaa, eli noin kaksi kertaa enemmän kuin supermarketissa myytävä samankokoinen tuore lintu, joka on kasvatettu navetassa. "Vietämme koko vuoden kasvattaen tätä kaunista lihaa, joka on vuoden hitti", Michie sanoo. "On hirveä häpeä kaikille kreivikunnan kalkkunankasvattajille, että nämä lintukilot menevät hukkaan." Hän kehotti kotikokkeja harkitsemaan samankokoisen linnun tilaamista, vaikka he suunnittelisivat pienempää jouluateriaa. "Lintu säilyy pakastettuna, ja jos lihan keittää, se säilyy pakastettuna yli vuoden, ja kalkkunan tähteistä voi tehdä uskomattomia reseptejä, ja mielestäni meidän pitäisi pyrkiä vähentämään ruokahävikkiä yleisesti", Michie sanoi. Neljä Yhdistyneen kuningaskunnan kansakuntaa keskusteli keskiviikkona yhteisestä lähestymistavasta Covidin rajoituksiin joulun aikana. Suunnitelmissa on testata opiskelijoita ennen kuin he palaavat kotiin yliopistosta ensimmäisen lukukauden päätyttyä joulukuussa, mutta on selvää, että suuret ryhmät eivät voi kokoontua normaalisti. Viime kuussa Skotlannin vanhin kansanterveysneuvonantaja Jason Leitch sanoi, että ihmisten pitäisi valmistautua "digitaaliseen jouluun".</w:t>
      </w:r>
    </w:p>
    <w:p>
      <w:r>
        <w:rPr>
          <w:b/>
        </w:rPr>
        <w:t xml:space="preserve">Tulos</w:t>
      </w:r>
    </w:p>
    <w:p>
      <w:r>
        <w:t xml:space="preserve">Aberdeenshireläinen kalkkunanviljelijä on varoittanut, että tänä jouluna voi mennä hukkaan paljon lintuja, koska pelätään rajoituksia perhejuhliin.</w:t>
      </w:r>
    </w:p>
    <w:p>
      <w:r>
        <w:rPr>
          <w:b/>
        </w:rPr>
        <w:t xml:space="preserve">Esimerkki 1.3199</w:t>
      </w:r>
    </w:p>
    <w:p>
      <w:r>
        <w:t xml:space="preserve">Lee Chapman, 26, kuoli sairaalassa sen jälkeen, kun hänet löydettiin Cromer Streetiltä Southend-on-Seasta 6. maaliskuuta. Silminnäkijä oli kuvannut nähneensä hänen kaatuvan lattialle sen jälkeen, kun hän oli joutunut levottomuuteen, johon oli osallistunut muita autolla poistuneita henkilöitä. Basildon Crown Courtissa Tyrel Thompson, 24, Kingston Roadilta, Wimbledonista, ja kaksi muuta 18- ja 16-vuotiasta miestä odottavat tuomiota. Chapmania oli puukotettu useita kertoja, ja hänen sydämensä ja keuhkonsa olivat puhjenneet. Essexin poliisin mukaan silminnäkijä näki muiden lähtevän tummalla ajoneuvolla. Sairaalassa olleet poliisit saivat yöllä hälytyksen 16-vuotiaasta pojasta, joka oli viety sairaalaan käsivarteensa puukotusvammojen vuoksi. Poliisi tunnisti mustan Mercedes CLA 180 -merkkisen auton, joka ajoi hyökkäyspaikalta sairaalaan, josta nähtiin nousevan ulos kaksi henkilöä samaan aikaan, kun poika otettiin sairaalaan. Poika ja toinen teini-ikäinen, joka oli tuolloin 17-vuotias mutta täytti 18 vuotta oikeudenkäynnin aikana, tunnistettiin autosta poistuneiksi henkilöiksi. Molemmat pidätettiin myöhemmin, samoin kuin Thompson, joka oli jäänyt kyydistä samalla ajoneuvolla taksitolpalla Gidea Parkissa Itä-Lontoossa. Thompsonin on määrä saada tuomio torstaina, kun taas kaksi nuorempaa syytettyä, joita ei voida tunnistaa heidän ikänsä vuoksi, saavat tuomionsa helmikuussa. Sarah Wahid, 46, High Roadilta, Graysista, Essexistä, todettiin syyttömäksi murhaan. Komisario Julie Gowen sanoi: "Lee Chapman oli nuori mies, jolla oli koko elämä edessään. "Hänen elämänsä katkesi raivokkaassa hyökkäyksessä, jossa häntä puukotettiin useita kertoja, ennen kuin hyökkääjät pakenivat paikalta ja jättivät hänet kuolleena maahan." Etsi BBC News: East of England Facebookissa, Instagramissa ja Twitterissä. Jos sinulla on juttuehdotus, lähetä sähköpostia osoitteeseen eastofenglandnews@bbc.co.uk.</w:t>
      </w:r>
    </w:p>
    <w:p>
      <w:r>
        <w:rPr>
          <w:b/>
        </w:rPr>
        <w:t xml:space="preserve">Tulos</w:t>
      </w:r>
    </w:p>
    <w:p>
      <w:r>
        <w:t xml:space="preserve">Kolme ihmistä on todettu syyllisiksi miehen murhaan, jonka he puukottivat kuoliaaksi "kiihkeässä" katuhyökkäyksessä.</w:t>
      </w:r>
    </w:p>
    <w:p>
      <w:r>
        <w:rPr>
          <w:b/>
        </w:rPr>
        <w:t xml:space="preserve">Esimerkki 1.3200</w:t>
      </w:r>
    </w:p>
    <w:p>
      <w:r>
        <w:t xml:space="preserve">Ainakin 30 ihmistä sai perjantaina surmansa Gurmeet Ram Rahim Singhiä vastaan annetun tuomion jälkeisissä mielenosoituksissa. Heidän uskottiin olevan itseään guruksi kutsuvan henkilön seuraajia, ja monet heistä kuolivat ammuskelun seurauksena. Singh todettiin syylliseksi kahden naisen raiskaukseen lahkonsa Dera Sacha Saudan päämajassa vuonna 2002. Turvallisuusjoukkoja lähetettiin estämään verenvuodatusta sen jälkeen, kun vihaiset kannattajat riehuivat Panchkulassa lähellä Chandigarhia. Haryanan osavaltion hallitus on määrännyt tutkimaan kaikki Singhin kannattajille kuuluvat keskukset. Virkamiesten mukaan turvallisuushenkilöstö takavarikoi kaikki löytämänsä aseet. Joukot ovat lähestyneet lahkon päämajaa lähellä Sirsan kaupunkia ja yrittävät saada yhteyden sisällä oleviin, paikalliset raportit kertovat. Joukot kertoivat BBC:lle, että nykyinen strategia on estää pääsy rakennukseen, mutta myös päästää ulos kaikki gurun seuraajat, jotka haluavat lähteä. Barrikadeja on pystytetty sisäänkäynneille tiloihin, joissa uskotaan olevan suojassa noin 100 000 ihmistä. Kampus on laaja, lähes 1 000 hehtaarin kokoinen, ja siihen kuuluu kouluja, sairaala, urheilukylä ja elokuvateatteri. Joukot piirittävät lahkon päämajaa BBC:n Justin Rowlatt Sirsassa Sirsa Sirsa on kuin aavekaupunki. Kaupat ovat kiinni ja kadut tyhjiä Intian armeijan määräämän tiukan ulkonaliikkumiskiellon ansiosta. Paikalliset asukkaat arvioivat, että tänne on sijoitettu jopa 5 000 sotilasta, ja he ovat sulkeneet kaikki kulkuväylät lahkon tukikohtaan. Pääsimme lähimmillään kahden kilometrin päähän. Perjantaina paikalle päässyt toimittaja kertoi, että kampuksen eri osien välille oli pystytetty alkeellisia linnoituksia ja useita tarkastuspisteitä tai tiesulkuja. Hän sanoi nähneensä kasoittain latheja - bambukeppiä - ja muita perusaseita, mikä hänen mukaansa viittaa siihen, että osa gurun seuraajista oli valmistautunut puolustamaan kompleksia hyökkäyksiltä. Tällä hetkellä ei ole mitään viitteitä siitä, että viranomaisilla olisi aikomus tunkeutua lahkon alueelle. Heidän ensisijainen huolenaiheensa on tällä hetkellä järjestyksen ylläpitäminen. Poliisi pidätti noin 2 500 gurun kannattajaa sen jälkeen, kun 200 000 ihmistä oli kerääntynyt Panchkulaan perjantain tuomiota odotellessa. Jotkut rikkoivat autoja ja sytyttivät media-autoja palamaan väittäen, että hän on syytön. Paikalle oli lähetetty tuhansia armeijan, poliisin ja puolisotilaallisten joukkojen sotilaita. He ampuivat kyynelkaasukanistereita ja vesitykkejä väkijoukkoon yrittäessään palauttaa tilanteen hallinnan, kertoo BBC:n Ravinder Singh Robin Panchkulasta. Ainakin 200 ihmistä loukkaantui, joista 50 oli turvallisuusjoukkojen jäseniä. Väkivaltaisuudet levisivät myös pääkaupunkiin Delhiin, jossa kaksi junanvaunua sytytettiin tuleen. Lue lisää Matkapuhelinpalvelut ovat edelleen poikki joissakin osissa Haryanan osavaltiota ja naapurimaassa Punjabissa, jossa viranomaiset määräsivät yhteenottojen jälkeen ulkonaliikkumiskiellon. Panchkulan ulkonaliikkumiskielto poistettiin lauantaina, mutta kokoontumisrajoitukset ovat edelleen voimassa. Intian pääministeri Narendra Modi kutsui yhteenottoja "syvästi huolestuttaviksi" ja twiittasi: "Tuomitsen jyrkästi väkivaltaisuudet ja kehotan kaikkia säilyttämään rauhan". Maan keskushallitukseen kohdistuu yhä enemmän painetta vaihtaa Haryanan pääministeri Manohar Lal Khattar mellakoiden vuoksi. Khattar on vakuuttanut, että turvallisuusjärjestelyt oli toteutettu ja että "muutamat pahantekijät" laukaisivat väkivaltaisuudet. Singh, 50, oli saapunut oikeuteen Panchkulassa yli sadan ajoneuvon saattueessa. Armeija oli ottanut hänet suojavankilaan tuomionsa jälkeen. Gurun odotetaan saavan vähintään seitsemän vuoden vankeusrangaistuksen, kun hänet tuomitaan maanantaina. Viranomaiset pelkäävät, että väkivaltaisuuksia voi seurata lisää. Kuka on Gurmeet Ram Rahim Singh?</w:t>
      </w:r>
    </w:p>
    <w:p>
      <w:r>
        <w:rPr>
          <w:b/>
        </w:rPr>
        <w:t xml:space="preserve">Tulos</w:t>
      </w:r>
    </w:p>
    <w:p>
      <w:r>
        <w:t xml:space="preserve">Sadat joukot partioivat Pohjois-Intian Panchkulan kaupungissa sen jälkeen, kun uskonnollisen johtajan raiskaustuomio aiheutti tappavia yhteenottoja.</w:t>
      </w:r>
    </w:p>
    <w:p>
      <w:r>
        <w:rPr>
          <w:b/>
        </w:rPr>
        <w:t xml:space="preserve">Esimerkki 1.3201</w:t>
      </w:r>
    </w:p>
    <w:p>
      <w:r>
        <w:t xml:space="preserve">Varoitukset, jotka viittaavat mahdolliseen hengenvaaraan, on annettu Egremontin ja Kendalin kaupunkien ympäristössä. Pohjois-Englantia ja osia Walesista varoitetaan valmistautumaan tulviin, kun rankkasateet lähestyvät. Suur-Manchesterin sekä Pohjois- ja Länsi-Yorkshiren alueille on annettu keltaiset varoitukset, jotka tarkoittavat varautumista. Lake Districtin vastakkaisilla puolilla sijaitsevien Kendalin ja Egremontin lähistöllä asuvia ihmisiä on kehotettu muuttamaan perheensä ja ystäviensä luokse, jotka asuvat alueilla, joilla tulvariski on pienempi. Vastaanottokeskukset on avattu Kendalin kaupungintalolla ja West Lakes Academyssa. South Lakeland District Councilin mukaan jopa 1 000 kiinteistöä voi olla vaarassa ja sotilashenkilöstöä voidaan lähettää asentamaan tilapäisiä tulvapenkereitä elintärkeän infrastruktuurin suojelemiseksi. Pahimman sään odotetaan jatkuvan lauantai-illasta sunnuntaihin. Joissakin paikoissa on ennustettu, että 24 tunnin aikana sataa kuukauden sademäärä. Ympäristöviraston mukaan jo ennestään kyllästyneeseen maahan satanut sade aiheuttaa todennäköisesti paikallisia pintavesitulvia ja korkeaa jokien vedenpintaa. Met Office on myös varoittanut mahdollisista tulvista osissa Skotlantia Abigail-myrskyn seurauksena. Nicola Willis Met Office -virastosta sanoi, että rankkasateet vaikuttavat todennäköisesti eniten korkeisiin maastoihin. "Näillä alueilla on satanut tällä viikolla jo paljon, ja ne ovat jo melko kyllästyneitä", hän sanoi. "Odotamme sateiden olevan rankkoja ja jatkuvia, vaikka rankimmat sateet eivät välttämättä jatku koko varoitusjakson ajan." Cumbria kärsi vakavista tulvista marraskuussa 2009. Niissä tapahtumissa poliisimies Bill Barker, 44, kuoli, kun silta, jolla hän seisoi, romahti Workingtonissa, joka on kaupunki noin 13 kilometriä Egremontista pohjoiseen. Craig Woolhouse ympäristövirastosta sanoi, että se tekee tiivistä yhteistyötä pelastuspalvelujen kanssa valmistautuakseen mahdollisiin ongelmiin. Hän lisäsi: "Ryhmämme ovat jo toiminnassa puhdistamassa vesistöjä, ylläpitämässä nykyisiä suojauksia ja valmiina käyttämään tilapäisiä pumppuja ja suojauksia siellä, missä ne voivat olla tehokkaita." Viimeisimmät sateet ovat seurausta Abigail-myrskystä, joka sulki kouluja ja kaatoi sähkölinjoja osassa Skotlantia. Bradfordissa lauantaina pidetty jouluvalojen sytytys peruttiin sääennusteen vuoksi.</w:t>
      </w:r>
    </w:p>
    <w:p>
      <w:r>
        <w:rPr>
          <w:b/>
        </w:rPr>
        <w:t xml:space="preserve">Tulos</w:t>
      </w:r>
    </w:p>
    <w:p>
      <w:r>
        <w:t xml:space="preserve">Cumbriassa ja Lancashiressa on annettu kaksitoista vakavaa tulvavaroitusta, joissa varoitetaan ihmisiä ryhtymään välittömiin toimiin ja varautumaan tulviin.</w:t>
      </w:r>
    </w:p>
    <w:p>
      <w:r>
        <w:rPr>
          <w:b/>
        </w:rPr>
        <w:t xml:space="preserve">Esimerkki 1.3202</w:t>
      </w:r>
    </w:p>
    <w:p>
      <w:r>
        <w:t xml:space="preserve">Työnantajia pyydetään vakuuttamaan henkilökunnan paluun turvallisuus korostamalla toimenpiteitä, jotka on toteutettu Covid-19:n leviämisen estämiseksi. Yritysjohtajat ovat varoittaneet kaupunkien keskustoille aiheutuvasta vahingosta, kun ihmiset pysyvät poissa toimistoista. Liikenneministeri Grant Shapps sanoi, että joitakin asioita on "mahdotonta" tehdä etänä. Terveysministeri Matt Hancock sanoi kuitenkin välittävänsä enemmän siitä, miten työntekijät suoriutuvat työstään kuin siitä, missä he työskentelevät. Skotlannin, Walesin ja Pohjois-Irlannin ministerit kehottavat edelleen ihmisiä työskentelemään mahdollisuuksien mukaan kotoa käsin. Kampanja, joka käynnistetään, kun useimmat Englannin ja Walesin koulut avataan uudelleen, mainostetaan pääasiassa alueellisten tiedotusvälineiden kautta, BBC:n poliittinen kirjeenvaihtaja Iain Watson sanoi. Tutkimuksen mukaan yhdeksän kymmenestä Yhdistyneessä kuningaskunnassa työskentelevästä työntekijästä, jotka ovat työskennelleet kotoa käsin lukituksen aikana, haluaisi jatkaa työskentelyä jossakin muodossa. Cardiffin ja Southamptonin yliopistojen tutkijoiden tutkimus, johon osallistui tuhansia ihmisiä huhtikuun ja kesäkuun välisenä aikana, osoittaa, että suurin osa kotoa käsin työskentelevistä ihmisistä on yhtä tuottavia tai jopa tuottavampia. Whitehall-lähteet vakuuttavat, että kampanja ei viittaa siihen, että kotoa käsin työskentelyä jatkavat olisivat suuremmassa vaarassa menettää työpaikkansa. Työväenpuolueen varjoyliöministerin Lucy Powellin mukaan ketään ei pitäisi pakottaa "valitsemaan terveytensä ja työnsä välillä", ja hallituksen pitäisi "ehdottomasti sulkea pois" kaikki kampanjat, joissa vihjataan, että ihmiset voisivat menettää työpaikkansa, jos he kieltäytyvät palaamasta toimistoon. Skotlannin pääministeri Nicola Sturgeon sanoi, ettei hän halua, että ihmisiä "pelotellaan" palaamaan työpaikoille ennen kuin se on turvallista. Hän sanoi, että hänen hallituksensa on keskustellut yritysjohtajien kanssa mahdollisuudesta palata vaiheittain toimistotyöskentelyyn, mutta on vielä liian aikaista, että ihmiset voisivat palata toimistoon normaalisti ilman, että virus leviää. Trades Union Congressin pääsihteeri Frances O'Grady sanoi: "Pääministeri tarvitsee uskottavan suunnitelman, jonka avulla yhä useammat ihmiset voivat matkustaa ja työskennellä turvallisesti, ei pelottelukampanjaa." Viestit tulevat samaan aikaan, kun rehtorit sanovat olevansa valmiita toivottamaan nuoret tervetulleiksi takaisin kouluun Englannissa ja Walesissa ensi viikolla, minkä pitäisi tehdä työpaikalle paluusta helpommin toteutettavissa olevaa monille vanhemmille. Työnantajajärjestö CBI on varoittanut, että kaupunkien keskustoista voi tulla "aavekaupunkeja", jos pääministeri ei tee enempää työntekijöiden paluun kannustamiseksi, sillä yritykset ovat riippuvaisia toimistotyöntekijöiden ohimenevästä kaupasta. Jotkut tunnetut konservatiivien kansanedustajat jakavat nämä huolet ja ovat kehottaneet ministereitä antamaan selkeän ja johdonmukaisen viestin siitä, että paluu on turvallista. Hancock sanoi kuitenkin, että henkilöstön saaminen takaisin töihin on "työnantajien asia", ja kun häneltä kysyttiin terveysministeriöstä, hänen päähuolensa oli se, miten työntekijät toimivat. "Jotkut heistä ovat työskennelleet kotoa käsin, jotkut tulevat joskus, jotkut kokopäiväisesti - ja minulle on tärkeää, että he tekevät työtä, ja suoraan sanottuna he ovat tehneet sitä uskomattoman nopeasti", terveysministeri sanoi Times Radiolle. Shapps kertoi BBC Breakfastille, että hänen oma ministeriönsä rohkaisee ihmisiä palaamaan toimistoon, mutta se on "asteittainen prosessi". Liikenneministeri sanoi, että ihmisten olisi palattava työpaikoilleen silloin, kun se on turvallista, ja lisäsi, että on joitakin asioita, joita on "mahdotonta" tehdä etänä. "Epäilen kuitenkin, että joustava työskentely lisääntyy entisestään, ja työnantajien ja työntekijöiden tehtävänä on löytää oikea tasapaino omassa tapauksessaan", hän sanoi. Shapps sanoi, että työntekijät, jotka ovat "oikeutetusti huolissaan" siitä, onko heidän työpaikkansa "Covid-turvallinen", voivat ottaa asian esille työterveys- ja työturvallisuusviraston kanssa, mutta useimmat työnantajat ovat tehneet paljon työtä tehdäkseen työpaikoistaan turvallisia. Hän myönsi, että oppilaiden paluu kouluun ja vanhempien paluu töihin aiheuttaa paineita julkiselle liikennejärjestelmälle. "Seuraamme näitä hyvin tarkkaan ja pyrimme esimerkiksi järjestämään lisäpalveluja, jos näemme, että ongelmia ilmenee", hän sanoi. Voivatko työnantajat pakottaa henkilöstön takaisin toimistoon? Valtaosassa tapauksista paluu toimistotyöhön - tai kotityön jatkaminen - on työnantajien ja työntekijöiden välinen keskusteluasia. Yritykset ottavat huomioon kansanterveyden ja hallituksen työelämäohjeet, tekevät riskinarviointeja, ottavat huomioon työntekijöiden huolenaiheet ja tekevät kohtuullisia mukautuksia helpottaakseen paluuta turvalliseen toimistotyöskentelyyn. Paljon riippuu yrityksen luonteesta ja työntekijän tehtävästä, mutta työntekijät voivat kyseenalaistaa työnantajan vaatimuksen palata toimistoon pääasiassa kahdella perusteella. Ensinnäkin, jos työntekijä on vammainen tai hänellä on sairaus, jonka vuoksi hänellä on suurempi riski sairastua Covid-19-tautiin tai kärsiä vakavammin, jos hän sairastuu siihen, hän voi riitauttaa vaatimuksen tasa-arvolain nojalla syrjivänä. Myös iällä voi olla merkitystä, sillä vanhemmat työntekijät voivat väittää olevansa alttiimpia virukselle. Nämä työntekijät, jotka ovat yleensä useammin naisia ja jotka hoitavat muita, jotka ovat erityisen alttiita virukselle, voisivat esittää välillistä sukupuoleen perustuvaa syrjintää koskevia vaatimuksia, jos heidät pakotetaan palaamaan. Toiseksi Employment Rights Act -laki suojaa työntekijöitä, jotka perustellusti uskovat, että työhön palaaminen aiheuttaa "vakavan ja välittömän" vaaran. Tähän voi sisältyä riski, joka liittyy työpaikalle ja sieltä pois pääsemiseen. Jos merkityksellistä työtä on tehty kotona lukituksen aikana, työnantajan on vaikea vastustaa joustavia työaikoja koskevia pyyntöjä. Työntekijöiden on kuitenkin muistettava velvollisuutensa toteuttaa kaikki työnantajan vaatimukset, jotka ovat laillisia ja kohtuullisia. Heinäkuun 27. päivän ja elokuun 9. päivän välisenä aikana 39 prosenttia vielä toiminnassa olevien yritysten työntekijöistä teki etätyötä, kertoo kansallinen tilastokeskus. Eniten etätyötä tekeviä työntekijöitä oli koulutuksessa sekä tieto- ja viestintätoimialalla, jossa osuus oli yli 70 prosenttia. Investointipankkiyhtiö Morgan Stanleyn lukujen mukaan Yhdistyneessä kuningaskunnassa toimistotyöntekijöiden osuus on alle puolet vähemmän kuin muissa suurissa Euroopan maissa. BBC:n tutkimuksen mukaan 50 suurimmalla brittiläisellä työnantajalla ei ollut suunnitelmia palauttaa kaikkia työntekijöitä kokopäiväisesti toimistoon lähitulevaisuudessa. Yksi tärkeimmistä syistä oli se, että yritykset eivät nähneet keinoa sijoittaa suuria määriä henkilöstöä, kun sosiaalista etäisyyttä koskevat säännökset olivat vielä voimassa. Toukokuussa Boris Johnson sanoi, että niiden ihmisten, jotka eivät voi työskennellä kotoa käsin - kuten rakennus- ja valmistusteollisuudessa työskentelevien - pitäisi palata työpaikalle. Heinäkuussa hän kehotti ihmisiä "palaamaan töihin nyt, jos voitte", ja hän on toistanut vetoomuksen sen jälkeen. Torstaina Yhdistyneessä kuningaskunnassa kirjattiin korkein päivittäinen Covid-19-tartuntojen määrä sitten kesäkuun puolivälin, mutta myös sairaalahoidossa olevien ihmisten määrä oli ennätyksellisen alhainen.</w:t>
      </w:r>
    </w:p>
    <w:p>
      <w:r>
        <w:rPr>
          <w:b/>
        </w:rPr>
        <w:t xml:space="preserve">Tulos</w:t>
      </w:r>
    </w:p>
    <w:p>
      <w:r>
        <w:t xml:space="preserve">Ihmisiä kannustetaan jälleen palaamaan työpaikoille hallituksen ensi viikolla alkavassa mainoskampanjassa.</w:t>
      </w:r>
    </w:p>
    <w:p>
      <w:r>
        <w:rPr>
          <w:b/>
        </w:rPr>
        <w:t xml:space="preserve">Esimerkki 1.3203</w:t>
      </w:r>
    </w:p>
    <w:p>
      <w:r>
        <w:t xml:space="preserve">Ronald Cooke, joka asuu Granville Roadilla Cradley Heathissa West Midlandsissa, hyökkäsi kumppaninsa Tina Billinghamin kimppuun heidän kotonaan 6. helmikuuta ennen kuin vei tämän lääkärin vastaanotolle väittäen, että tämä oli "puukottanut itseään". Kahden lapsen äiti Billingham kuoli sairaalassa myöhemmin samana päivänä. Cooke, 55, tuomittiin murhasta Wolverhamptonin kruununoikeudessa, ja hänet määrättiin istumaan vähintään 24 vuotta. West Midlandsin poliisi kuvaili Cooken ja 54-vuotiaan Billinghamin 20 vuotta kestänyttä suhdetta "väkivaltaiseksi ja kontrolloivaksi". Hänellä oli aiempia tuomioita pahoinpitelystä ja ruumiinvammojen aiheuttamisesta kahta entistä kumppaniaan vastaan, kertoi Crown Prosecution Service (CPS). Tuomioistuin kuuli, että naapurit olivat nähneet Cooken huutavan kumppanilleen ennen kuin hän käski tämän nousta pakettiautoonsa. Riita jatkui ajoneuvossa, jossa Cooke puukotti Billinghamia kahdesti lävistäen tämän sydämen. Sen jälkeen hän ajoi vastaanotolle. Siellä henkilökunta löysi naisen vuotavan verta vammoistaan. Cooke kertoi, että Billingham oli riidan jälkeen puukottanut itseään pakettiautossaan koristeellisella miekkakepillä - aseella, jonka terä on ruuvattu tuppeen - poliisin mukaan. Ruumiinavaus vahvisti, että Billingham oli kuollut rintakehään ja vatsan alueelle kohdistuneisiin puukoniskuihin. Komisario Harry Harrison sanoi: "Cooke oli selvästi kiusaaja, ja hän oli perimmäinen syy Tinan elämässä olleeseen hirvittävään kurjuuteen. "Hän oli loppuun asti ylimielinen eikä osoittanut minkäänlaista katumusta. "Hänen luonteenpiirteitään omaavilla miehillä ei ole sijaa sivistyneessä yhteiskunnassa. Hänet on nyt oikeutetusti tuotu oikeuden eteen."</w:t>
      </w:r>
    </w:p>
    <w:p>
      <w:r>
        <w:rPr>
          <w:b/>
        </w:rPr>
        <w:t xml:space="preserve">Tulos</w:t>
      </w:r>
    </w:p>
    <w:p>
      <w:r>
        <w:t xml:space="preserve">"Kontrolloiva kiusaaja" on tuomittu elinkautiseen vankeuteen kumppaninsa murhasta.</w:t>
      </w:r>
    </w:p>
    <w:p>
      <w:r>
        <w:rPr>
          <w:b/>
        </w:rPr>
        <w:t xml:space="preserve">Esimerkki 1.3204</w:t>
      </w:r>
    </w:p>
    <w:p>
      <w:r>
        <w:t xml:space="preserve">Adam Thomas, 22, kertoi oikeudessa myös antaneensa pojalleen toisen nimen Adolf, koska hän "ihaili" Hitleriä. Hän myönsi poseeraavansa valokuvissa Ku Klux Klanin kaapuun pukeutuneena vastasyntyneen poikansa kanssa, mutta sanoi sen olleen "vain leikkiä". Thomas kiistää yhdessä kumppaninsa Claudia Patatasin, 38, ja Daniel Bogunovicin, 27, kanssa kuuluneensa kiellettyyn äärioikeistolaiseen National Action -ryhmään. Todistaessaan Birminghamin kruununoikeudessa asianajaja Frida Hussain kysyi Thomasilta: "Oletteko rasisti?". "Kyllä", hän vastasi. Hän sanoi, että keskusteluryhmissä, joissa hän oli esittänyt antisemitistisiä ja rasistisia huomautuksia muille National Actionin väitetyille jäsenille, hän keskusteli ihmisten kanssa, joilla oli "yhteisiä intressejä", eikä niitä ollut tarkoitettu julkiseen käyttöön. Turvamies kertoi valamiehistölle, että hän kasvoi äidin isovanhempiensa luona Birminghamissa, mutta tapasi äitiään, isäänsä ja isäpuoltaan, joita hän kuvaili "tavallisiksi rasisteiksi". Viisivuotiaasta lähtien hänen isäpuolensa, joka kuului "valkoisen vallan" yhtyeeseen Screwdriver, jolla oli "hyvin rasistisia näkemyksiä", ajeli hänen päänsä. Hän sanoi, että hänen isänisänsä isoisällä oli "myönteinen näkemys Hitleristä ja natseista" ja että hänellä oli tapana tehdä "Hitler-tervehdys", kun hän vieraili siellä lapsena. Kysyttäessä hänen lapsensa toisesta nimestä hän sanoi: "Adolf Hitlerin nimenä se on ehdottomasti kaksin verroin. "Se on kiistaton, enkä tee siitä salaisuutta. Se kuvastaa kiinnostusta kyseiseen aiheeseen ja ihailua sitä kohtaan, mitä se edustaa." Hän jatkaa. Hän kertoi oikeudelle, kuinka koulussa hänen rasistiset näkemyksensä johtivat siihen, että ääriliikkeiden vastainen mentori vei hänet tapaamaan holokaustista selviytyjää. "No, hän kertoi minulle, että hänet evakuoitiin Saksasta Britanniaan, enkä voinut tuolloin nähdä sitä holokaustista selviytyneenä." Hän kertoi, että hän oli evakossa. Frida kysyi: "Sanoitko sen hänelle päin naamaa?" "Kyllä", hän vastasi. Poliisi löysi kotietsinnässä KKK:n kaapuja, jotka Thomas myönsi kuuluvan hänelle. Kysyttäessä valokuvasta, jossa hänellä on kaapu yllään lasta sylissään, hän sanoi: "Se oli vain leikkiä. Niitä ei ollut laitettu jollekin verkkosivustolle tai käytetty jonkin agendan tai ideologian edistämiseen." Thomas ja Patatas, jotka asuvat Waltham Gardensissa, Banburyssa, Oxfordshiressä, ja Bogunovic, joka asuu Crown Hills Rise -nimisessä talossa, Leicesterissä, kiistävät kuuluneensa kiellettyyn ryhmään. Oikeudenkäynti jatkuu.</w:t>
      </w:r>
    </w:p>
    <w:p>
      <w:r>
        <w:rPr>
          <w:b/>
        </w:rPr>
        <w:t xml:space="preserve">Tulos</w:t>
      </w:r>
    </w:p>
    <w:p>
      <w:r>
        <w:t xml:space="preserve">Oikeudessa oleva isä, jota syytetään "fanaattisesta" uusnatsiterroristista, on myöntänyt olevansa rasisti.</w:t>
      </w:r>
    </w:p>
    <w:p>
      <w:r>
        <w:rPr>
          <w:b/>
        </w:rPr>
        <w:t xml:space="preserve">Esimerkki 1.3205</w:t>
      </w:r>
    </w:p>
    <w:p>
      <w:r>
        <w:t xml:space="preserve">Kuten runossa, jonka mukaan pelit on nimetty, nämä miehet ja naiset ovat "verisiä, mutta taipumattomia". Prinssi Harryn tukemat pelit ovat monien mielestä antaneet heille uudenlaista sisältöä elämäänsä. Jotkut toivovat, että kisat toimivat ponnahduslautana - ehkäpä ne vievät heidät jopa Rioon vuonna 2016. Tässä on joitakin heidän tarinoitaan: Darren Kamara Cambridgesta kotoisin oleva Darren Kamara osallistui viime kesänä Coloradossa järjestettyihin Yhdysvaltain soturikilpailuihin, jotka antoivat inspiraation Invictus Games -kilpailuille. RAF-rykmentin entinen korpraali, joka kotiutettiin lääkinnällisesti kärsittyään niskavammasta Afganistanissa palvellessaan, kertoi havaitsemistaan henkisistä - sekä fyysisistä - hyödyistä. 36-vuotias jousiampuja sanoi: "Tuolloin en tiennyt, olinko joukoissa vai en, ja kärsin myös masennuksesta, koska en ollut töissä eikä minulla ollut ystäviä ympärilläni. "Tein Britannian parhaan tuloksen - ja se johti siihen, että osallistuin Invictus Games -kisoihin". Kun menetin työni, elämäntapani ja kaikki muuttui, joten en olisi voinut saada suurempaa itseluottamuksen ruisketta." Kamara, joka on kihloissa entisen olympiauimarin Lisa Chapmanin kanssa, pyrkii nyt perustamaan oman valokuvausyrityksen, mutta hän ei ole sulkenut pois mahdollisuutta kilpailla jatkossakaan. "Rion kisoihin etsitään miespuolisia jousiampujia Ison-Britannian joukkueeseen", hän sanoi. "Suunnitelmani on työskennellä sitä kohti." Derek Derenalagi Derek Derenalagi, Mercian rykmentin toisen pataljoonan alikersantti, julistettiin aluksi kuolleeksi, kun hänen ajoneuvonsa törmäsi räjähteeseen Afganistanissa vuonna 2007, mutta lääkintämiehet löysivät pulssin, kun ruumissäkkiä valmisteltiin. Hertfordshiresta kotoisin oleva kahden lapsen isä, joka kilpailee 100 metrin ja 200 metrin juoksussa, kuulantyönnössä ja kiekonheitossa, seurasi Pekingin paralympialaisia kuntoutuessaan ja aloitti yleisurheilun - aluksi hän opetti itseään YouTube-videoiden avulla. Hän jatkoi kilpailemista vuoden 2012 paralympialaisissa. Hän sanoi Invictus Gamesista: "Odotan todella innolla, että pääsen taas osaksi Britannian asevoimien joukkuetta ja kilpailemaan yleisurheilussa. Olen myös hieman hermostunut, mutta odotan kisoja todella, todella innolla. "On rohkaisevaa nähdä joitakin kavereita, joiden kanssa olin sairaalassa loukkaantuessani, ja nähdä heidät täällä kilpailemassa erilaisissa lajeissa." "Se on rohkaisevaa." Hän lisäsi, että vaikka "parantamisen varaa" on edelleen, Lontoon paralympialaiset - ja nyt Invictus Games - ovat muuttaneet valtavasti ihmisten tietoisuutta vammaisista. Carolyne Dufley Alikersantti Carolyne Dufley, 32-vuotias kuninkaallisen logistiikkajoukkojen jäsen, selvisi Irakissa ja Afganistanissa, mutta sai selkäydinvamman judokilpailussa vuonna 2011. Se jätti hänelle kipua, liikuntakyvyn menetystä ja lihaskouristuksia - mutta hän sanoo, että voimanostoon ja pyörätuolirugbyyn osallistuminen antaa hänelle mahdollisuuden näyttää, miten pitkälle hän on päässyt. Hän sanoi: "On aika antaa takaisin kaikille meitä auttaneille ihmisille heidän omistautumisestaan, ajastaan ja vaivannäöstään - jotta perheet voivat nähdä kuntoutuksen tuloksen, sillä he ovat paikalla siitä hetkestä lähtien, kun olet loukkaantunut." Hän sanoi: "On aika antaa takaisin kaikille ihmisille, jotka ovat auttaneet meitä, heidän omistautumisestaan, ajastaan ja vaivannäöstään." Oxfordshiren Didcotista kotoisin oleva kahden lapsen äiti sanoi, että Invictus Games voi muuttaa käsityksiä loukkaantuneista. "Meillä on tilaisuus todistaa ihmisille, että ei ole väliä miltä näytät, jos sinulta puuttuu raaja, kaksi raajaa, kolme raajaa ja puolet kasvoistasi, sillä ei ole väliä", hän sanoi. Josh Boggi Pyöräilijä Josh Boggi, 28, menetti molemmat jalkansa IED-räjähdyksessä uudenvuodenaattona 2010 Afganistanissa, ja myöhemmin hänen oikea kätensä amputoitiin hänen saamiensa vammojen seurauksena. Hän sanoo Invictus Gamesista: "Näen sen ponnahduslautana tai porrasaskelmana tikapuilla sinne, missä haluan olla tulevaisuudessa." Hän sanoo: "Näen sen ponnahduslautana tai porrasaskelmana tikapuilla sinne, missä haluan olla tulevaisuudessa." Tikapuiden huipulla ovat paralympialaiset, ja Boggi toivoo, että hän voi tehdä käsipyöräilystä uransa. Hän sanoo, että hänen poikansa Jenson on hänen innoittajansa, ja lisää: "Kaikki, mitä teen, tähtää siihen, että voisin parantaa itseäni ja parantaa poikani elämää tulevaisuudessa." Hän odottaa innokkaimmin muiden maiden sotilaita vastaan kilpailemista. "Amerikkalaisten tuulettaminen on hauskaa", hän vitsaili. Maurillia Simpson Trinidadissa syntynyt Maurillia Simpson muutti Yhdistyneeseen kuningaskuntaan tavoitellakseen unelmaansa palvella Britannian armeijassa, mutta hän loukkaantui liikenneonnettomuudessa Saksassa vuonna 2010 valmistautuessaan Afganistanin komennukselle ja hänet kotiutettiin myöhemmin lääkärin päätöksellä. Kuninkaallisen logistiikkajoukon entinen alikersantti kertoi, että hänestä tuntui tuolloin, ettei hänellä ollut "mitään muuta elettävää", mutta nyt hänet on valittu edustamaan Britannian asevoimien joukkuetta istuma-asennossa haulikkoa, keihästä ja kiekkoa heittäen. Hän sanoo kaipaavansa edelleen armeijaa, mutta nyt hänellä on urheilun kautta mahdollisuuksia, joita hän ei olisi uskonut mahdollisiksi. "Teet jokaisesta päivästä, jonka elät loukkaantumisesi jälkeen, arvokkaan ja teet siitä tärkeän", hän sanoi. "Invictus Games on tuonut kaikille haavoittuneille, loukkaantuneille ja sairaille sotilaille jälleen elämää, toivoa ja identiteettiä." Invictus Games numeroina</w:t>
      </w:r>
    </w:p>
    <w:p>
      <w:r>
        <w:rPr>
          <w:b/>
        </w:rPr>
        <w:t xml:space="preserve">Tulos</w:t>
      </w:r>
    </w:p>
    <w:p>
      <w:r>
        <w:t xml:space="preserve">Invictus Games -kilpailijat tulevat eri elämäntilanteista, mutta heitä yhdistää kokemus asevoimista - ja heidän päättäväisyytensä olla antamatta sairauden tai vamman voittaa.</w:t>
      </w:r>
    </w:p>
    <w:p>
      <w:r>
        <w:rPr>
          <w:b/>
        </w:rPr>
        <w:t xml:space="preserve">Esimerkki 1.3206</w:t>
      </w:r>
    </w:p>
    <w:p>
      <w:r>
        <w:t xml:space="preserve">Imran Farooq, 50, löydettiin puukotettuna ja hakattuna kuoliaaksi kotinsa ulkopuolelta Green Lanella, Edgwaressa, Pohjois-Lontoossa, hieman ennen klo 17.00 BST torstaina. Ruumiinavaus tehtiin Finchleyn ruumishuoneella perjantaina. Miehen työtoverit pelkäävät, että vastustajat ottivat hänet tarkoituksella kohteekseen. Poliisi esitti kiireellisen vetoomuksen silminnäkijöille jatkaessaan ovelta ovelle -tutkimuksiaan. Poliittinen turvapaikka Metropolitan Police (Met) -poliisin tiedottaja sanoi: "Poliisi haluaa puhua kenelle tahansa, joka oli alueella tuolloin tai näki hyökkäyksen." Vanhempi Muttahida Qaumi Movement (MQM) -puolueen jäsen katosi Pakistanista vuonna 1992 sen jälkeen, kun turvallisuusjoukot käynnistivät Karachin kaupungissa niin sanotun "operaatio puhdistuksen". Hän ilmestyi uudelleen Lontooseen vuonna 1999, jolloin hän haki poliittista turvapaikkaa. Hänen murhansa aiheutti perjantaina väkivaltaisuuksia Karachissa, jossa ajoneuvoja ja kauppoja sytytettiin tuleen huolimatta kehotuksesta pitää 10 päivän rauhanomainen suruaika. Tutkinta siirrettiin eilen illalla Scotland Yardin murharyhmästä ja vakavien rikosten osastolta terrorismin vastaiselle osastolle, mikä on merkki siitä, että johtavat tutkijat pelkäävät, että rikoksella voi olla poliittisia motiiveja.</w:t>
      </w:r>
    </w:p>
    <w:p>
      <w:r>
        <w:rPr>
          <w:b/>
        </w:rPr>
        <w:t xml:space="preserve">Tulos</w:t>
      </w:r>
    </w:p>
    <w:p>
      <w:r>
        <w:t xml:space="preserve">Pakistanilainen poliitikko, jonka kimppuun hyökättiin matkalla töistä kotiin, kuoli useisiin puukoniskuihin ja päähän kohdistuneisiin tylppiin vammoihin, kertoo poliisi.</w:t>
      </w:r>
    </w:p>
    <w:p>
      <w:r>
        <w:rPr>
          <w:b/>
        </w:rPr>
        <w:t xml:space="preserve">Esimerkki 1.3207</w:t>
      </w:r>
    </w:p>
    <w:p>
      <w:r>
        <w:t xml:space="preserve">Irfon Williams joutui muuttamaan Englantiin saadakseen suolistosyövän hoitoon tarkoitettua setuksimabi-lääkettä. Lääkkeen lääketieteellinen arviointi tehtiin 45-vuotiaan Williamsin kampanjan jälkeen, ja nyt sitä on saatavilla Walesissa. Bangorissa, Gwyneddin osavaltiossa asuva syöpäpotilas on kuitenkin saanut kuulla, että alkuperäisestä hoitomenestyksestä huolimatta tauti on nyt levinnyt. "Olen miettinyt hyvin, hyvin ajoittain, olisiko minun pitänyt mennä niin julkisuuteen - olisiko minun pitänyt vain mennä hiljaa ja jatkaa asioita", Williams sanoi. "Mutta hyvin nopeasti ajattelen, millainen vaikutus kampanjoillamme on ollut, enkä kadu yhtään mitään. "Kampanjoinnista ei voi seurata muuta kuin hyvää." Williams korosti, että yksi Right to Live -kampanjan saavutuksista oli päätös tehdä riippumaton selvitys siitä, miten potilaat saavat Walesissa lääkkeitä, joita ei ole normaalisti saatavilla. Terveysministeri Vaughan Gething kutsui hänet syyskuussa ainoana potilaana paneeliin. "Mielestäni se osoittaa, että hallitus on kuunnellut potilaiden ääntä ja ymmärtänyt, että prosessi oli epäoikeudenmukainen ja perheille hyvin vaikea." Hän on nyt kuitenkin siirtynyt pois kampanjoinnista, kun hän sai kuulla, että hänen syöpänsä on levinnyt keuhkoihin ja muihin ruumiinosiin, eikä sitä voida enää parantaa. "Minun on nyt keskityttävä siihen, että pysyn terveenä, nautin elämästäni ja elän niin pitkään kuin mahdollista - en aio lähteä minnekään kiireellä." Viiden lapsen isä sanoi, että siihen kuuluu myös hänen nuorempien, viisi- ja seitsemänvuotiaiden poikiensa valmistautuminen pahimpaan. "Se on todella heidän mielessään, erityisesti Sionin, joka on seitsemänvuotias. Yksi hänen suurimmista peloistaan on, että isä kuolee, enkä valitettavasti voi vakuuttaa hänelle, että isä ei kuole. "Valmistaudumme siihen heidän ikänsä ja kehitystasonsa edellyttämällä tavalla, mutta emme kuitenkaan liian morbidisti."</w:t>
      </w:r>
    </w:p>
    <w:p>
      <w:r>
        <w:rPr>
          <w:b/>
        </w:rPr>
        <w:t xml:space="preserve">Tulos</w:t>
      </w:r>
    </w:p>
    <w:p>
      <w:r>
        <w:t xml:space="preserve">Kampanjoija on sanonut, ettei hän kadu sitä, että hän on julkistanut henkilökohtaisen taistelunsa syöpää vastaan taistellessaan hoidon puolesta.</w:t>
      </w:r>
    </w:p>
    <w:p>
      <w:r>
        <w:rPr>
          <w:b/>
        </w:rPr>
        <w:t xml:space="preserve">Esimerkki 1.3208</w:t>
      </w:r>
    </w:p>
    <w:p>
      <w:r>
        <w:t xml:space="preserve">Juontaja kokeili käsipyörää käynnistääkseen Help for Heroesin uuden varainhankintakampanjan Hero Ride, jolla tuetaan haavoittuneita palvelushenkilöitä. Hän tapasi kolminkertaisesti amputoidun kersantti Josh Boggin ja kaksoisamputoidun ylikersantti Steve Arnoldin, jotka osallistuvat hyväntekeväisyystapahtumaan 2. kesäkuuta. Järjestäjät toivovat, että massapyöräilyllä kerätään yli 2 miljoonaa puntaa. Clarkson, joka on Help for Heroes -järjestön suojelija, sanoi: "Tänään on ollut hyvin liikuttava päivä vierailla sankareidemme luona, jotka ovat kärsineet elämänsä mullistavia vammoja". Kersantti Boggi, 26, 9 Parachute Squadron Royal Engineers -joukkueesta, menetti molemmat jalkansa ja oikean kätensä astuessaan improvisoidun räjähteen päälle uudenvuodenaattona 2010 Afganistanissa. "He [Help for Heroes -järjestö] tuki minua ensin myöntämällä huomattavan rahoituksen asunnon mukauttamiseen, ja nyt olen aloittanut käsipyöräilyn heidän Band of Brothers -tukiverkostonsa kautta", hän sanoi. "Help for Heroes on jälleen kerran tukenut minua täysin varustetulla ja mukautetulla käsipyörällä, jolla aion ajaa 350 mailia Ranskan halki osana Hero Ride -tapahtumaa. "En voi sanoin kuvailla, miten paljon tämä tuki merkitsee minulle ja perheelleni. Tiedän, että mitä tahansa tapahtuukin, Help for Heroes on aina tukenani." Kuninkaallisten pioneerien kersantti Arnold, 33, menetti molemmat jalkansa, kun räjähde räjähti Afganistanissa vuonna 2011. Vuotta myöhemmin hän suoritti 3051 mailin Race Across America -kilpailun seitsemän muun haavoittuneen sotilaan kanssa. Hero Ride -tapahtumassa pyöräilijät järjestävät varainkeruupyöräretkiä. Blackheathissa järjestetään myös joukkotapaaminen, jossa pyöräilijät ajavat yhdessä Lontoon keskustassa sijaitsevaan The Mall -ostoskeskukseen.</w:t>
      </w:r>
    </w:p>
    <w:p>
      <w:r>
        <w:rPr>
          <w:b/>
        </w:rPr>
        <w:t xml:space="preserve">Tulos</w:t>
      </w:r>
    </w:p>
    <w:p>
      <w:r>
        <w:t xml:space="preserve">Top Gearin Jeremy Clarkson on noussut kolmelle pyörälle Tedworth Housen toipumiskeskuksessa Wiltshiressä.</w:t>
      </w:r>
    </w:p>
    <w:p>
      <w:r>
        <w:rPr>
          <w:b/>
        </w:rPr>
        <w:t xml:space="preserve">Esimerkki 1.3209</w:t>
      </w:r>
    </w:p>
    <w:p>
      <w:r>
        <w:t xml:space="preserve">Conor MacauleyBBC NI:n maatalous- ja ympäristökirjeenvaihtaja Se rajoittuu King's Halliin, joka on merkittävän rakennushankkeen kohde. Sen vastustamisesta on tullut iso osa hänen elämäänsä. Hänen yrityksensä saada äänensä kuuluviin suunnitteluprosessissa ovat saaneet hänet pettymään. Michael on huolissaan siitä, miten hän pääsee turvallisesti sisään ja ulos kotinsa pihatieltä, joka sijaitsee aivan rakennustyömaan kulkuväylän vieressä. Hänen on ollut vaikea tuoda huolenaiheitaan esiin tehokkaasti - hän on miettinyt, miten ja kenelle hän voisi esittää ne parhaiten. Hän kuvailee puhuneensa tuntikausia puhelimessa, usein väärälle henkilölle, ennen kuin hänet ohjataan muualle. "Se on hyvin pelottavaa ja vaikeaa. Se on ollut painajainen. Minusta tuntuu, että minusta on tullut yksinäinen ääni ja pieni piikki kehittäjien silmissä, mutta ei sen enempää", hän sanoi. Rakennuttajat ovat sanoneet, että yleisöä on kuultu paljon, että he ovat muuttaneet suunnitelmiaan sen tuloksena ja yrittäneet käsitellä jatkuvia huolenaiheita. Kaavoitus on monimutkainen alue, jolla ihmisten on vaikea liikkua. Queen's Universityn tutkijoiden hiljattain tekemässä tutkimuksessa todettiin, että yleisön luottamus prosessiin on vähäinen. Nyt infrastruktuuriministeri Nichola Mallon yrittää parantaa ihmisten kokemuksia. Hän on pyytänyt asiantuntijoilta neuvoja siitä, miten asioita voitaisiin parantaa. 'Ei valitusoikeutta' Yksi ryhmistä, jotka osallistuvat, on Community Places -niminen järjestö. Se on pieni, voittoa tavoittelematon organisaatio, joka tarjoaa riippumatonta suunnitteluneuvontaa yksityishenkilöille ja yhteisöille. Johtaja Colm Bradley sanoi, että järjestelmä on pelottava ja suosii rakennuttajia. "Jos rakennuttaja on tyytymätön suunnittelijoiden ja neuvostojen tekemään päätökseen, hän voi valittaa siitä", hän sanoi. "Mutta jos yhteisö on tyytymätön todellisin suunnitteluperustein, sillä ei ole valitusoikeutta. "Miksi näin on, miksi näin pitäisi olla?" Hän kysyi. Hänen mukaansa kansalaiset tarvitsevat monimutkaisen suunnittelulainsäädännön hallintaa, teknisen kielen ymmärtämistä ja aikaa omien tutkimusten tekemiseen - kaikki nämä ovat esteenä osallistumiselle. Belfastissa sataman vieressä sijaitsevalla kapealla katukokonaisuudella vastustetaan tornitaloa koskevia suunnitelmia. Kaksi entistä belfastilaista baaria - Pat's Bar ja Rotterdam, jotka molemmat olivat aikoinaan merkittäviä elävän musiikin tapahtumapaikkoja - on tarkoitus purkaa. Sailortown Regeneration -ryhmän Terry McKeown sanoi, että suunniteltu 30-kerroksinen rakennus jättäisi olemassa olevat rakennukset varjoonsa ja hallitsisi aluetta. Hän kutsuu sitä "Travesty Towersiksi" ja sanoo, että paikalliset haluavat koteja, kauppoja ja palveluita, jotka auttavat rakentamaan pientä yhteisöään. Hän sai tietää ehdotuksesta, kun hän näki puuhun kiinnitetyn ilmoituksen, ja hän sanoi, että suunnittelijoiden on tultava yhteisöjen luo ja keskusteltava ehdotuksista heidän kanssaan sen sijaan, että he järjestävät "rasti ruutuun" -neuvotteluja. Kehittämishankkeen takana oleva yritys sanoi, että se on kuullut yleisöä ja että esitetyt näkemykset otetaan huomioon osana virallista suunnitteluhakemusta. Terryn mielestä olisi kuitenkin tehtävä enemmän, jotta ihmiset saisivat mielipiteensä kuuluviin. "Suunnittelussa pitäisi olla tiimi, jonka tehtävänä on mennä ulos ja keskustella ihmisten kanssa heidän kotiovellaan, eikä vain hakemuksen viitenumeroa, jonka perusteella ihmisten on tehtävä oma jalkatyönsä ja opeteltava kieli. "Se on aikaa vievää, ja se vaatii tietynlaista asiantuntemusta suunnittelujärjestelmässä. Tavallisella kadunmiehellä ei sitä ole."</w:t>
      </w:r>
    </w:p>
    <w:p>
      <w:r>
        <w:rPr>
          <w:b/>
        </w:rPr>
        <w:t xml:space="preserve">Tulos</w:t>
      </w:r>
    </w:p>
    <w:p>
      <w:r>
        <w:t xml:space="preserve">Eläkkeellä oleva opettaja Michael McCurley on asunut Belfastissa sijaitsevassa kodissaan 30 vuotta.</w:t>
      </w:r>
    </w:p>
    <w:p>
      <w:r>
        <w:rPr>
          <w:b/>
        </w:rPr>
        <w:t xml:space="preserve">Esimerkki 1.3210</w:t>
      </w:r>
    </w:p>
    <w:p>
      <w:r>
        <w:t xml:space="preserve">Leana HoseaBBC Middle East Business Reporter, Doha Qatarin viranomaiset sanovat lisänneensä majoitustarkastuksia, mutta vierailin neljällä niin sanotulla työleirillä Dohassa, ja ne olivat kaikki kurjia. Jotkin olivat parempia kuin toiset, mutta ne olivat kaikki ylikansoitettuja, ja huoneessa oli noin kuudesta kahdeksaan miestä. Kaksikymmentä, joskus jopa 40 miestä joutuu jakamaan keittiön, jossa on usein vain muutama kaasupulloihin kytketty keittolevy eikä muuta. WC- ja pesutilat ovat niin yksinkertaiset ja likaiset, että jotkut miehet käyttävät peseytymiseen vesiämpäreitä. Eräs bangladeshilaismies kertoi, että leiriin oli vuotanut raakaa jätevettä rikkinäisestä putkesta. Qatarin viranomaiset sanovat: "Qatarissa on suunnitteilla ja rakennusvaiheessa hyvin paljon uusia työntekijöiden majoituspaikkoja, muun muassa Al-Barahassa (25 000 vuodepaikkaa) ja Al Khorissa sijaitsevassa Barwa Recreation City -rakennuksessa, jossa on tarkoitus majoittaa 6 000 työntekijää, sekä vapaa-ajanviettopaikkoja. "Yksityisen sektorin lisärakentamisella luodaan vielä 70 000 vuodepaikkaa työntekijöille, ja täytäntöönpanon valvonnan ja tarkastusten pitäisi auttaa parantamaan nykyisten majoituspaikkojen standardeja." "2000-luvun orjavaltio" Vuoden 2022 jalkapallon MM-kisat ovat käynnistäneet Qatarissa miljardien dollarien rakennusbuumin, ja teitä ja hotelleja rakennetaan emiraattiin saapuvien fanien ja yritysten tarpeisiin. Mutta vaikka pääkaupunki Doha näyttää huippumodernilta kimaltavine pilvenpiirtäjineen ja innovatiivine arkkitehtuurineen, sen työjärjestelmä ei ole yhtä tulevaisuuteen suuntautunut. Ihmisoikeusryhmien ja ammattiliittojen mukaan siirtotyöläiset joutuvat työvoimajärjestelmän alaisiksi, joka mahdollistaa ihmiskaupan ja pakkotyön. Viime vuonna kuoli 185 nepalilaista työntekijää, monet heistä sydämen vajaatoimintaan, ja 450 intialaista työntekijää on kuollut vuoden 2012 jälkeen. Muiden kansallisuuksien kuolemantapauksia koskevia lukuja ei ole julkaistu. Intian ja Qatarin viranomaisten mukaan kuolemantapaukset ovat normaaleja. Human Rights Watch kutsui lukuja kuitenkin "kauhistuttaviksi", ja Kansainvälisen ammattiyhdistysliiton pääsihteeri Sharan Burrow sanoo, että kuolleisuus on "poikkeuksellisen korkea". Hän sanoo, että jos tämä suuntaus jatkuu, noin 4 000 työntekijää kuolee ennen jalkapallon MM-kisojen ensimmäistä alkamispäivää. Hänen mukaansa Qatar on kieltäytynyt antamasta työntekijöille kollektiivista äänivaltaa tai oikeutta perustaa ammattiliittoja ja kuvailee emiraattia "2000-luvun orjavaltioksi". 'Ihmiset vihaavat meitä' Useimmat työntekijät olivat haluttomia haastateltaviksi, koska pelkäsivät joutuvansa vaikeuksiin viranomaisten kanssa. Qatar on monarkia, jossa sananvapautta on rajoitettu. Jotkut työntekijät olivat kuitenkin samaa mieltä. Ränsistyneessä, torakoiden saastuttamassa leirissä 22-vuotias Anil Lamichhane kertoi katuvansa Qatariin tuloa ja haluavansa palata kotiinsa Nepaliin. "Yritykseni ei välitä meistä. Kun valitamme vanhemmillemme, he sanovat: 'Katsotaan, katsotaan'. Mutta milloin he näkevät meidät? Emme saa turvakenkiä ajoissa, emme saa kypäriä, emme saa hyviä käsineitä, emme saa hyvää majoitusta, emme saa hyvää ruokaa. Emme saa hyvää palkkaa - vain 9 dollaria päivässä - ja työskentelemme kuusi päivää viikossa. "Kukaan ei kunnioita tunteitamme, olemme vain työvoimaa, kaikki ihmiset vihaavat meitä." Toisella leirillä Santos Tharu Nepalista kertoi minulle, kuinka hän on Qatarissa loukussa ilman passia tai rahaa. Hän kertoo loukanneensa selkänsä työssä raskaita kuormia kantaessaan, mutta työnantaja kieltäytyi maksamasta hänen lääkärilaskujaan. "Voin niin huonosti, etten päässyt sängystä ylös viikkoon, joten sain potkut. He sanoivat lähettävänsä minut kotiin Nepaliin, kuten työsopimuksessani sanotaan. Odotin ja odotin, mutta siitä on nyt kaksi kuukautta. "Minulla ei ole mitään, ei palkkaa eikä ruokarahaa. Minun on turvauduttava ystäviini", hän sanoi. Hänen työnantajansa ei vastannut haastattelupyyntööni. Amnesty Internationalin mukaan suurimmalla osalla siirtotyöläisistä passi on työnantajan hallussa. Työntekijöiden peruskirja Vuoden 2022 jalkapallon MM-kisojen järjestäjät antoivat viime kuussa "työntekijöiden peruskirjan" yrittäessään parantaa työntekijöiden oikeuksia. Se koskee kuitenkin vain niitä, jotka työskentelevät suoraan MM-kisojen rakennusten parissa. Qatar 2022 Supreme Committee for Legacy and Delivery -järjestön mukaan se koskee tällä hetkellä vain 38 työntekijää. Yli miljoona siirtotyöläistä työskentelee MM-kisojen infrastruktuurin parissa rakentaen hotelleja ja teitä, jotta fanit ja yritykset, jotka saapuvat Qatariin jalkapallon vuoksi, voivat majoittua. Työ- ja sosiaaliministeriö toteaa: "Jos työnantajien todetaan olevan vastuussa, työ- ja sosiaaliministeriö ja Qatarin oikeusviranomaiset jatkavat tapausten käsittelyä asianmukaisten oikeudellisten kanavien kautta. "Monia yrityksiä on rangaistu työlainsäädännön rikkomisesta. Niitä on ollut 2 000 viime vuoden aikana ja 500 pelkästään tammikuussa 2014. Viime kädessä yritykset, joille on langetettu seuraamuksia, estetään palkkaamasta työntekijöitä tai uusimasta viisumeita."</w:t>
      </w:r>
    </w:p>
    <w:p>
      <w:r>
        <w:rPr>
          <w:b/>
        </w:rPr>
        <w:t xml:space="preserve">Tulos</w:t>
      </w:r>
    </w:p>
    <w:p>
      <w:r>
        <w:t xml:space="preserve">Qatarin viranomaiset sanovat pyrkivänsä parantamaan kymmenientuhansien siirtotyöläisten elin- ja työoloja. Monet pääasiassa Etelä-Aasiasta tulevat työläiset kokevat kuitenkin, että heidän unelmansa tulla tähän rikkaaseen maahan parantamaan perheidensä elämää on pikemminkin painajainen.</w:t>
      </w:r>
    </w:p>
    <w:p>
      <w:r>
        <w:rPr>
          <w:b/>
        </w:rPr>
        <w:t xml:space="preserve">Esimerkki 1.3211</w:t>
      </w:r>
    </w:p>
    <w:p>
      <w:r>
        <w:t xml:space="preserve">Aktivistien Bandungin eläintarhassa hiljattain ottamissa videoissa karhut näyttävät luurangon näköisiltä ja kerjäävät ruokaa. Kyseessä on viimeisin syytös kiisteltyä eläintarhaa vastaan - sitä on aiemmin arvosteltu norsun huonosta kohtelusta, joka myöhemmin kuoli. Eläintarhan virkamies on kuitenkin kiistänyt väitteet ja sanonut, että karhut saavat riittävästi ravintoa ja ovat terveitä. Indonesian eläintarhat ovat pahamaineisia puutteellisista olosuhteistaan, ja useimmat niistä ovat saaneet huonoja pisteitä hallituksen asettamien standardien perusteella. Lue lisää: Bandungin eläintarhan sulkemista ajaa Scorpion Wildlife Trade Monitoring Group, joka on seurannut aurinkokarhuja viime vuodesta lähtien. Se on järjestänyt mielenosoituksia, joissa vaaditaan eläintarhan sulkemista, ja se on myös käynnistänyt verkkovetoomuksen. Heidän vuoden 2016 puolivälistä lähtien ottamillaan videoilla karhut kävelevät betonisessa aitauksessa ja nousevat jaloilleen seisomaan ilmeisesti kerjäämään ruokaa vierailijoilta, jotka heittävät niille roskaruokaa. Eräässä klipissä näkyy myös karhu ulostamassa ja syömässä välittömästi omia ulosteitaan. "Aita on likainen, vesi on saastunutta ja epäpuhdasta, eikä lattialla ole ruohoa. Aitauksessa ei ole eläviä puita", Scorpionin ohjelmajohtaja Gunung Gea kertoi BBC:lle. Hän kertoi, että aktivistit ovat käyneet karhujen luona säännöllisesti syöttämässä niille hedelmiä, jotka kuuluvat karhujen luonnolliseen ruokavalioon. "Se, että niiden kylkiluut näkyvät, ei todellakaan ole normaalia. Ne ovat aliravittuja", sanoi Gabriella Fredriksson Kansainvälisestä luonnonsuojeluliitosta. Fredriksson, joka on aurinkokarhujen asiantuntijakomitean toinen puheenjohtaja, kertoi BBC:lle, että ulosteita syövä aurinkokarhu saattaa osoittaa "äärimmäistä kyllästymistä". "Aurinkokarhut ovat hyvin aktiivisia eläimiä. Jos ne ovat jumissa betonikuopassa ilman mitään tekemistä, ilman kiipeilyä ja kaivamista, se on lievästi sanottuna sielunhävittävää", hän sanoi. Betonilattiat vahingoittaisivat myös niiden pehmeitä jalkoja, ja varjon puute voi aiheuttaa kaihia aurinkokarhuille, jotka ovat tottuneet elämään hämärässä ympäristössä. Gea sanoi, että myös muut eläintarhan eläimet näyttivät olevan huonossa kunnossa. Muissa ryhmän ottamissa videoissa näkyy peuroja, joilla on ihosairauksia, ja kahlittuja norsuja. Tripadvisor-sivuston arvostelut eläintarhasta ovat olleet yleisesti kriittisiä, ja monien mielestä eläimet vaikuttivat laiminlyötyiltä ja hädänalaisilta. "Kauhea paikka, maanpäällinen helvetti kaikille näille eläinraukoille. Ruosteisia häkkejä, likainen paikka ja todella laiminlyötyjä eläimiä", kirjoitti eräs arvostelija. "Vanha tapaus" Bandungin eläintarhan tiedottaja Sudaryo piti asiaa kuitenkin "vanhana tapauksena". Hän kertoi BBC Indonesialle, että karhuja ruokitaan säännöllisesti ja että ne myös tarkastetaan säännöllisesti. "Tarjoamme riittävästi ruokaa... Ihmiset sanovat, että ne ovat laihoja, mutta tarkoittaako se, että ne eivät ole terveitä eivätkä syö? Se ei ole", hän sanoi. Hän lisäsi, että karhut kerjäävät, "koska jotkut ihmiset heittävät niille ruokaa", ja että eläintarha on kehottanut vierailijoita lopettamaan tämän käytännön. Eläintarha oli viimeksi uutisissa toukokuussa 2016, kun aktivistit toivat esiin tuntemattomaan tautiin kuolleen norsun Yanin ahdingon. Eläintarhan sanottiin jättäneen antamatta asianmukaista hoitoa. Bandungin pormestari Ridwan Kamil kertoi viime vuonna toimittajille, ettei hänellä ollut valtaa sulkea eläintarhaa, koska se oli yksityinen. Jakarta Globen vuonna 2015 julkaisemassa raportissa todettiin, että Indonesian 58 rekisteröidystä eläintarhasta vain neljä oli todettu "kunnollisiksi ja asianmukaisiksi". Bandungin eläintarhaa koskeva kiista on jatkoa Surabayan eläintarhaa koskevalle kiistalle, jota jotkut ovat kutsuneet "kuoleman eläintarhaksi" useiden viime vuosina tapahtuneiden eläinkuolemien jälkeen.</w:t>
      </w:r>
    </w:p>
    <w:p>
      <w:r>
        <w:rPr>
          <w:b/>
        </w:rPr>
        <w:t xml:space="preserve">Tulos</w:t>
      </w:r>
    </w:p>
    <w:p>
      <w:r>
        <w:t xml:space="preserve">Indonesialaiset aktivistit vaativat, että eläintarha, jota syytetään eläinten, kuten aurinkokarhujen, näännyttämisestä, suljetaan.</w:t>
      </w:r>
    </w:p>
    <w:p>
      <w:r>
        <w:rPr>
          <w:b/>
        </w:rPr>
        <w:t xml:space="preserve">Esimerkki 1.3212</w:t>
      </w:r>
    </w:p>
    <w:p>
      <w:r>
        <w:t xml:space="preserve">Kymmenettuhannet pyhiinvaeltajat liittyivät hänen seuraansa Jeesuksen ristiinnaulitsemista muistuttavaan Ristin tie -seremoniaan. Ristin kantajien joukossa oli syyrialaisia ja irakilaisia pakolaisia sekä nigerialaisia, jotka olivat paenneet Boko Haramin vainoa. Jumalanpalvelus pidettiin päivä sen jälkeen, kun lähes 150 ihmistä oli saanut surmansa al-Shababin hyökkäyksessä kenialaiseen yliopistoon. "Näemme yhä tänä päivänä vainottuja veljiämme, jotka on mestattu ja ristiinnaulittu heidän uskonsa tähden sinuun [Jeesukseen], silmiemme edessä ja usein osallisina hiljaisuudestamme", paavi Franciscus sanoi Colosseumilla pidetyn seremonian puheenjohtajana. Aiemmin hän tuomitsi Keniassa tapahtuneen hyökkäyksen, jossa kristityt valittiin ja ammuttiin, "järjettömän julmuuden" tekona. Toisessa pitkäperjantain seremoniassa paavi Franciscus kuunteli, kun Vatikaanin virallinen saarnaaja Raniero Cantalamessa tuomitsi "maailman instituutioiden huolestuttavan välinpitämättömyyden kristittyjen tappamisen edessä". Hänkin mainitsi Kenian iskun sekä 22 egyptiläisen koptikristityn mestauksen, jonka Islamilaisen valtion (IS) taistelijat tekivät helmikuussa Libyassa. Paavi Franciscus on aiemminkin puhunut kristittyjen vainoa vastaan ja sanonut, että maailman olisi perusteltua käyttää sotilaallista voimaa IS:n "epäoikeudenmukaisen hyökkäyksen" torjumiseksi.</w:t>
      </w:r>
    </w:p>
    <w:p>
      <w:r>
        <w:rPr>
          <w:b/>
        </w:rPr>
        <w:t xml:space="preserve">Tulos</w:t>
      </w:r>
    </w:p>
    <w:p>
      <w:r>
        <w:t xml:space="preserve">Paavi Franciscus on tuominnut kristittyjen murhien "osallisen vaikenemisen" pitkäperjantain jumalanpalveluksessa Roomassa.</w:t>
      </w:r>
    </w:p>
    <w:p>
      <w:r>
        <w:rPr>
          <w:b/>
        </w:rPr>
        <w:t xml:space="preserve">Esimerkki 1.3213</w:t>
      </w:r>
    </w:p>
    <w:p>
      <w:r>
        <w:t xml:space="preserve">Poliisi kutsuttiin osoitteeseen Warren Roadilla, Reigatessa, noin kello 17:40 BST sunnuntaina. Surreyn poliisi kertoi, että naisen kimppuun oli käyty "ilmeisesti täysin sattumanvaraisessa hyökkäyksessä". Nainen on sairaalassa vakavassa tilassa. Reigatesta kotoisin oleva 45-vuotias mies on pidätetty, ja tutkimukset jatkuvat, poliisi kertoi. Ylikonstaapeli Kerry Akehurst sanoi: "Emme usko tällä hetkellä, että muille yleisön jäsenille on vaaraa."</w:t>
      </w:r>
    </w:p>
    <w:p>
      <w:r>
        <w:rPr>
          <w:b/>
        </w:rPr>
        <w:t xml:space="preserve">Tulos</w:t>
      </w:r>
    </w:p>
    <w:p>
      <w:r>
        <w:t xml:space="preserve">Mies on pidätetty epäiltynä murhayrityksestä sen jälkeen, kun nainen loukkaantui vakavasti "satunnaisessa hyökkäyksessä".</w:t>
      </w:r>
    </w:p>
    <w:p>
      <w:r>
        <w:rPr>
          <w:b/>
        </w:rPr>
        <w:t xml:space="preserve">Esimerkki 1.3214</w:t>
      </w:r>
    </w:p>
    <w:p>
      <w:r>
        <w:t xml:space="preserve">Thompson Aero Seating suunnittelee ja valmistaa bisnesluokan istuimia kaupallisille lentoyhtiöille. Yrityksen mukaan 52 uutta työpaikkaa on jo täytetty. Yhtiön mukaan työvoiman lisääminen auttaa lisäämään tuotantokapasiteettia, jotta voidaan vastata yhtiön business-luokan istuinten kasvavaan kysyntään. Invest NI rahoittaa 10 miljoonan punnan investointia 1,7 miljoonalla punnalla. Yritysministeri Arlene Foster oli tyytyväinen ilmoitukseen. "Thompson Aero Seating on vakiinnuttanut asemansa uskottavana oman tuotemerkin tarjoajana, joka valmistaa korkealaatuisia bisnesluokan lentokoneiden istuimia, ja tämä laajennus on osoitus sen jatkuvasta sitoutumisesta kasvuun maailmanlaajuisessa ilmailu- ja avaruusteollisuudessa", hän sanoi. "Yritykseen luodut 85 uutta työpaikkaa tuovat vuosittain 3,5 miljoonaa puntaa palkkaa paikalliseen talouteen ja varmistavat, että Thompson Aero Seating pystyy jatkossakin noudattamaan lentoyhtiöiden tiukkoja toimitusaikatauluja. "Pohjois-Irlannin ilmailu- ja avaruusteollisuudella on kansainvälinen maine laadusta ja innovaatiosta, joka Invest NI:n tuella kasvaa vuosi vuodelta. Thompson Aero Seatingin investointi ei ainoastaan paranna tätä asemaa, vaan edistää myös paikallistalouden tasapainottamista edistämällä viennin kasvua ja lisäämällä työllisyyttä." Thompson Aero Seating Ltd:n toimitusjohtaja Gary Montgomery sanoi, että yritys on viime vuosina "nähnyt valtavaa kasvua ja menestystä". "Invest NI:n tarjoama tuki on ollut ratkaisevaa yrityksemme kehitykselle", hän sanoi. "Lentoliikenteen odotetaan kaksinkertaistuvan seuraavien 15 vuoden aikana, ja Invest NI:n tukema viimeisin laajentuminen auttaa meitä hyödyntämään tätä liiketoimintapotentiaalia. "Tavoitteenamme on kasvattaa patentoitujen istuinkonseptien myyntiä yli 40 miljoonalla punnalla seuraavien kahden vuoden aikana, ja koska meillä on jo nyt erittäin vahva tilauskanta, meillä on hyvät edellytykset saavuttaa tämä tavoite." Thompson Aero Seating Ltd:llä on kolme toimipaikkaa Portadownin alueella, ja se työllistää tällä hetkellä 137 työntekijää.</w:t>
      </w:r>
    </w:p>
    <w:p>
      <w:r>
        <w:rPr>
          <w:b/>
        </w:rPr>
        <w:t xml:space="preserve">Tulos</w:t>
      </w:r>
    </w:p>
    <w:p>
      <w:r>
        <w:t xml:space="preserve">Portadownissa toimiva teollisuusyritys luo 85 uutta työpaikkaa.</w:t>
      </w:r>
    </w:p>
    <w:p>
      <w:r>
        <w:rPr>
          <w:b/>
        </w:rPr>
        <w:t xml:space="preserve">Esimerkki 1.3215</w:t>
      </w:r>
    </w:p>
    <w:p>
      <w:r>
        <w:t xml:space="preserve">Norovirusepidemian vuoksi sairaala on pyytänyt ihmisiä olemaan vierailematta potilaiden luona, jos heillä tai kenelläkään heidän tuntemallaan henkilöllä on ollut viruksen oireita. Useimmissa tapauksissa ihmiset toipuvat yleensä täysin muutamassa päivässä, ja pitkäaikaisvaikutukset ovat hyvin harvinaisia. Infektioiden ehkäisystä ja valvonnasta vastaavan yhteisen johtajan Louise Dickinsonin mukaan on tärkeää reagoida nopeasti viruksen leviämisen estämiseksi. Loma-aika "Toivomme, että vierailijat tukevat pyyntöämme pysyä poissa, ellei ole poikkeuksellisia olosuhteita", Dickinson sanoi. "Vaikka noroviruksen lisääntyminen on myöhäisempää kuin normaalisti odottaisimme, ei ole epätavallista, että loma-aikojen jälkeen, jolloin ihmiset yleensä seurustelevat ja matkustavat enemmän, virusten määrä kasvaa yhteisössä." Poliklinikat ja suunnitellut leikkaukset jatkuvat. Noroviruksen oireisiin kuuluu äkillinen pahoinvointi, jota seuraa oksentelu ja ripuli, ja virus on erittäin tarttuva. Käsidesigeelit eivät tapa virusta, joten perusteellinen käsienpesu vedellä ja saippualla on suositeltavaa.</w:t>
      </w:r>
    </w:p>
    <w:p>
      <w:r>
        <w:rPr>
          <w:b/>
        </w:rPr>
        <w:t xml:space="preserve">Tulos</w:t>
      </w:r>
    </w:p>
    <w:p>
      <w:r>
        <w:t xml:space="preserve">Oksentamisvirus vaikuttaa joihinkin Trurossa sijaitsevan Cornwallin kuninkaallisen sairaalan osiin.</w:t>
      </w:r>
    </w:p>
    <w:p>
      <w:r>
        <w:rPr>
          <w:b/>
        </w:rPr>
        <w:t xml:space="preserve">Esimerkki 1.3216</w:t>
      </w:r>
    </w:p>
    <w:p>
      <w:r>
        <w:t xml:space="preserve">The Guardian -lehdessä esitetyssä elokuvassa työväenpuolueen johtaja sanoi kokevansa ongelman, jonka "monet matkustajat kohtaavat joka päivä" Lontoon ja Newcastlen välisessä junassa. Virginin mukaan valvontakameran mukaan Corbyn ja hänen tiiminsä kävelivät ennen kuvausten aloittamista vapaiden istumapaikkojen ohi. Sen mukaan kuvausryhmä auttoi hänet vaunuun, jossa oli vapaita istuimia, ja hän istui koko loppumatkan ajan. The Guardianin viime viikolla julkaiseman raportin mukaan työväenpuolueen johtajasta otetun kuvamateriaalin on kuvannut Yannis Mendez, hänen kampanjansa vapaaehtoisena tukena toimiva freelance-elokuvantekijä. Työväenpuolueen johtaja valitsi paikan lattialla sen sijaan, että olisi päivittänyt ensimmäiseen luokkaan, siinä kerrottiin. Corbyn sanoi kuvamateriaalissa: "Tämä on ongelma, jonka monet matkustajat kohtaavat joka päivä, työmatkalaiset ja kaukoliikenteen matkustajat. Tänään tämä juna on täysin ruuhkautunut. "Henkilökunta on aivan loistavaa ja tekee kovasti töitä auttaakseen kaikkia. "Todellisuudessa junia ei ole tarpeeksi, vaan niitä tarvitaan lisää - ja ne ovat myös uskomattoman kalliita." Corbyn sanoi, että tämä episodi tukee rautateiden uudelleenkansallistamista, joka on yksi hänen keskeisistä poliittisista lupauksistaan. Virgin kertoo, miten matka sujui Corbyn oli matkalla Newcastleen osallistuakseen tilaisuuteen Owen Smithiä vastaan, joka haastaa hänet työväenpuolueen johtopaikasta. Virginin perustaja Sir Richard Branson twiittasi linkin valvontakamerakuviin ja sanoi, että Corbyn oli "kävellyt tyhjien, varaamattomien paikkojen ohi ja sitten kuvannut väitteen, että juna oli täynnä". Yhtiö sanoi, että sen jälkeen, kun Corbynin tiimi oli lopettanut kuvaamisen: "Samassa kuvamateriaalissa näkyy, kuinka Corbyn palaa vaunuun H ja istuu siellä junahenkilökunnan avustuksella noin 45 minuuttia matkan jälkeen ja yli kaksi tuntia ennen kuin juna saapuu Newcastleen." Tämä ei ole vielä tapahtunut. "Corbynin tiimi suoritti kuvaukset noin 30 minuutin kuluttua matkan alkamisesta." "Herra Corbynin tiimi suoritti kuvaukset noin 30 minuutin kuluttua matkan alkamisesta." Se sanoi, että matkan ensimmäinen pysäkki 11. elokuuta oli ollut York - 1:50 tuntia Lontoosta lähdön jälkeen. Corbynin kampanjatiimi sanoi: "Kun Jeremy nousi junaan, hän ei löytänyt varaamattomia istumapaikkoja, joten hän istui muiden matkustajien kanssa käytävällä, jotka eivät myöskään löytäneet istumapaikkaa. "Myöhemmin matkan aikana paikat vapautuivat, kun eräs perhe oli nostettu ensimmäiseen luokkaan, ja Jeremylle ja hänen matkaseurueelleen tarjottiin paikat erittäin avuliaan henkilökunnan jäsenen toimesta." "Jeremy ei ollut vielä saanut paikkaa." He julkaisivat kuvia muista lattialla istuvista ihmisistä ja kommentteja eräältä matkustajakaverilta, jonka mukaan palvelu oli "hyvin ylikuormitettu". Työväenpuolueen johtajan tiimi kysyi CCTV:n kuvamateriaalista, jossa Corbyn käveli paikkojen ohi, joissa ei ollut "varattu" -kylttejä, ja sanoi, että joillakin näistä paikoista oli laukkuja, jotka näyttivät kuuluvan ihmisille, jotka olivat käyneet vessassa. Analyysi: Tom Bateman, BBC:n poliittinen kirjeenvaihtaja Yhdellä tasolla tämä on triviaalilta vaikuttava tarina siitä, voiko poliitikko löytää istumapaikan junasta. Se on kuitenkin nopeasti kehittymässä poliittiseksi riidaksi oppositiojohtajan ja yhden Britannian suurimmista rautatieyrityksistä välillä. Jeremy Corbynin videolla junan lattialla esitettiin poliittinen pointti - että "täpötäysi" juna osoitti, että rautateiden uudelleenkansallistaminen olisi perusteltua. Työväenpuolueen johtaja hyökkäsi yksityisten junayhtiöiden suorituskykyä vastaan elävästi ja visuaalisesti. Vastaus: Richard Branson twiittasi tänään väitteen, jonka mukaan Corbyn oli kävellyt tyhjien istumapaikkojen ohi - ja mukana oli myös CCTV-kuva. Team Corbynin lausunto näyttää lisäävän toisen näkökulman tapahtumiin klo 11:00 Kings Crossista Edinburghiin: Myös muut matkustajat istuivat lattialla. Se on tärkeää johtajalle, joka lupasi "uudenlaista politiikkaa" ja aitoutta, ei "pyörittelyä" - hänen vastustajansa eivät tuhlaisi aikaa hyökkäämällä hänen kimppuunsa, jos he uskoisivat videon olevan lavastettu. Itä-Lontoossa järjestetyssä johtajatilaisuudessa Corbynin kampanjan tiedottaja Sam Tarry syytti Virgin-pomoa siitä, että hän "pilkkasi" työväenpuolueen johtajaa status quon haastamisesta. Tarry sanoi, että tämä "riita" osoittaa, että "valtaapitävät ovat täysin kauhuissaan siitä, mitä tämä kampanja ja tämä liike tarkoittavat", ja lisäsi, että Labour-puolueen sitoutuminen "epäonnistuneiden" rautateiden uudelleenkansallistamiseen on "hyvin vastakaikua" yleisön keskuudessa. Virgin Trains, joka ylläpitää junayhteyttä osana East Coastin franchising-sopimusta, kiitti Corbynia kiitoksista, joita tämä esitti henkilöstölleen, ja sanoi, että kapasiteettia lisätään ruuhka-aikoina. Operaattori kertoi Press Associationille, että kaksi matkustajaa siirrettiin tavallisesta luokasta ensimmäiseen luokkaan, jotta Corbyn saattoi istua avustajansa vieressä. Se lisäsi: "Meidän on kuitenkin vastustettava ajatusta, jonka mukaan Corbyn ei olisi voinut istua junassa, sillä näin ei selvästikään ollut. "Kehotamme Jeremyä varaamaan paikan etukäteen, kun hän seuraavan kerran matkustaa kanssamme, jotta hän voi varata paikan ja varmistaa, että hän saa edullisimmat hinnat, ja odotamme innolla, että hän pääsee taas mukaan." Twitterissä Smith sanoi, että hänen kampanjansa pysyy "aikataulussa" ja että hän on "ylpeä siitä, että hän todella puolustaa tavallisia ihmisiä". Transport Salaried Staffs Association sanoi Virgin Trainsin olevan "vilpillinen" ja väittävän, että tyhjät paikat oli itse asiassa varattu. Liiton pääsihteeri Manuel Cortes sanoi: "Matkustajat tunsivat tämän tarinan täysin, koska aivan liian monet heistä joutuvat kärsimään säännöllisesti sellaisista matkoista, joita Jeremy oikeutetusti korosti, ja he ovat joutuneet maksamaan siitä kalliisti. "Virginin pyörittelyt eivät voi horjuttaa ihmisten tahtoa saada rautatiet takaisin julkiseen omistukseen."</w:t>
      </w:r>
    </w:p>
    <w:p>
      <w:r>
        <w:rPr>
          <w:b/>
        </w:rPr>
        <w:t xml:space="preserve">Tulos</w:t>
      </w:r>
    </w:p>
    <w:p>
      <w:r>
        <w:t xml:space="preserve">Virgin Trains on kyseenalaistanut kuvamateriaalin, jossa Jeremy Corbyn istuu lattialla täpötäydessä junassa.</w:t>
      </w:r>
    </w:p>
    <w:p>
      <w:r>
        <w:rPr>
          <w:b/>
        </w:rPr>
        <w:t xml:space="preserve">Esimerkki 1.3217</w:t>
      </w:r>
    </w:p>
    <w:p>
      <w:r>
        <w:t xml:space="preserve">Mark Long, 45, löydettiin vakavasti loukkaantuneena asunnosta South Baileygatessa, Pontefractissa, noin kello 02:40 BST. Hänet vietiin sairaalaan, jossa hän kuoli vähän myöhemmin, West Yorkshiren poliisi kertoi. Sean Keena, 39, myös South Baileygatesta, saapuu Leedsin käräjäoikeuteen.</w:t>
      </w:r>
    </w:p>
    <w:p>
      <w:r>
        <w:rPr>
          <w:b/>
        </w:rPr>
        <w:t xml:space="preserve">Tulos</w:t>
      </w:r>
    </w:p>
    <w:p>
      <w:r>
        <w:t xml:space="preserve">Miestä on syytetty murhasta Länsi-Yorkshiressä varhain torstaina tapahtuneen miehen kuoleman jälkeen.</w:t>
      </w:r>
    </w:p>
    <w:p>
      <w:r>
        <w:rPr>
          <w:b/>
        </w:rPr>
        <w:t xml:space="preserve">Esimerkki 1.3218</w:t>
      </w:r>
    </w:p>
    <w:p>
      <w:r>
        <w:t xml:space="preserve">Phil CoomesKuvatoimittaja@philcoomeson Twitter Siellä valokuvaaja Stephen McLaren on keskittynyt puistossa asusteleviin pelikaaneihin, joista yksi on saanut faneilta hellästi nimen William tai Willy. Kysyin Stepheniltä työstä: "Valokuvaajat ovat aina etsimässä myöntyväisiä valokuvauskohteita, ja vaikka olen katukuvaaja, joka pysyttelee mieluummin taustalla ja kuvaa huomaamatta, tunnen usein tarvetta luoda suora yhteys kamerani katseen kohteeseen. "St James's Parkissa Lontoossa löysin vihdoin muusani. Hänen nimensä on kuulemma Willy, kaksimetrinen amerikanvalkopelikaaniuros. Tapasimme ensimmäisen kerran viisi vuotta sitten, kun löysin sen istumasta kuninkaallisesti penkillä, kun se oli juuri syöksynyt sinne tavalliselta kotipaikaltaan puiston järvessä olevalta Ankka-saarelta. "Eräänä päivänä tulin St James's-puiston kulman takaa odottaessani hyvää näkymää palatsille, ja sen sijaan kohtasin valtavan valkoisen linnun, joka pönötteli puistonpenkillä. Kuten lähes kaikki muutkin, jotka ovat kokeneet tämän kohtaamisen, kaivoin kamerani esiin ja tallensin epäuskoni jälkipolville, ja siitä lähtien olen ottanut pelikaanikuvia. "St James's Parkissa asuva pelikaaniparvi otettiin käyttöön vuonna 1664 Venäjän suurlähettilään lahjana. Vaikka ne teknisesti kuuluvat kuningattarelle, niistä tulee todennäköisesti Boris Johnsonin vastuulle, jos kuninkaallisten puistojen hallinnointi siirretään Lontoon pormestarin virastolle. "Vaikka pelikaanit ovat villieläimiä, joiden siivet ovat irti, ne ovat tottuneet yhä enemmän ihmisiin. Useiden vuosien ajan seurattuani niitä lähietäisyydeltä olen tullut siihen tulokseen, että ne omistavat ja johtavat puistoa, ja me ihmiskatsojat olemme tarkastettavia petoja. "Minulle on käynyt selväksi, että pelikaanit rakastavat sitä, että heistä otetaan kuvia. Joskus siellä voi olla jopa 20 ihmistä kerrallaan työntämässä puhelimia ja erilaisia vilkkuvia laitteita niiden kasvoihin. Ne eivät koskaan vastusta, nokittele tai kiukuttele. Sen sijaan ne muuttavat poseeraustaan tarpeen mukaan, siirtyen täysimittaisesta etupuolisesta "sinä katsot minua" -asennosta keimailevaan kylkiasentoon. Tämä vaatii aina laajakulmaobjektiivia. Etenkin Willy rakastaa kameroiden huomiota, ja se on varmasti Lontoon kuvatuin eläin. "Vaikka rakastan pelikaanien kuvaamista, mitä kauemmin tein sitä, sitä enemmän tajusin, että olin yhtä kiinnostunut ihmisistä, jotka olivat kiinnostuneita niistä. Matkailijoiden ja lounasruokailijoiden ohella puistossa asuu vanhempien ihmisten yhteisö, joka ihailee kaikkia puiston eläimiä, mutta on erityisen kiintynyt valkoisiin jättiläisiin. "Dave tuo mukanaan lemmikkikäärmeensä ja hillerikissat täydentämään eläintarhaa, eräs herrasmies kuljettaa puiston halki rehupussin, ja Michael on jotenkin kouluttanut Willyn seuraamaan häntä puiston halki ja puhumaan hänelle samalla kun hän lukee sanomalehteä. "Mitä tulee turisteihin, he ovat niitä, joita Willy ja hänen kaverinsa ovat eniten viettelemässä. Venäläiset naiset ja hyvin vartioidut kiinalaisryhmät näyttävät olevan erityisen innoissaan heidän tempauksistaan. Välipaloiksi tarjotaan usein leipää, keksejä ja pähkinöitä, mutta niihin suhtaudutaan yleensä halveksuen, sillä suosikkiruokiin kuuluvat madot ja kaikki varomattomat kyyhkyset, jotka pääsevät liian lähelle. "Niille, jotka haluavat nähdä nämä upeat eläimet lähietäisyydeltä, on paras tilaisuus joka päivä kello 14.30, kun Royal Parksin henkilökunta tuo ämpäreittäin kalaa, jota valtavat nokat ja nielut voivat ahmia. Tämä on yksi Lontoon parhaista villieläinnäytöksistä, ja pienen budjetin omaaville se on parempi kuin eläintarhassa käynti. Muista kuitenkin ottaa kamera mukaan, sillä koskaan ei tiedä, mitä kaikkea voi tapahtua." Kun olet siis vilkuttanut Williamille ja Katelle, voisit ehkä kääntää huomiosi puiston pelikaaneihin.</w:t>
      </w:r>
    </w:p>
    <w:p>
      <w:r>
        <w:rPr>
          <w:b/>
        </w:rPr>
        <w:t xml:space="preserve">Tulos</w:t>
      </w:r>
    </w:p>
    <w:p>
      <w:r>
        <w:t xml:space="preserve">Lontoossa järjestetään tällä viikolla jonkinlainen suuri tapahtuma, joka epäilemättä kiinnittää tuhansien kuvaajien huomion. Vain kivenheiton päässä Buckinghamin palatsista St James's Parkissa on kuitenkin toinenkin kuvaamisen arvoinen kohde.</w:t>
      </w:r>
    </w:p>
    <w:p>
      <w:r>
        <w:rPr>
          <w:b/>
        </w:rPr>
        <w:t xml:space="preserve">Esimerkki 1.3219</w:t>
      </w:r>
    </w:p>
    <w:p>
      <w:r>
        <w:t xml:space="preserve">Nollapäästöisistä ajoneuvoista, joita ei tällä hetkellä veroteta, peritään 14 punnan maksu, Ray Harmer kertoi Tynwaldille. Harmer sanoi, että vero on välttämätön, koska bensiini- ja dieselajoneuvoista kerättävät maksut vähenevät "nopeasti seuraavien 10 vuoden aikana". Mansaaren vihreän puolueen (IOMGP) mukaan vero on "taantumuksellinen askel". Saarella on tällä hetkellä rekisteröity 280 sähköajoneuvoa ja 706 hybridiajoneuvoa. Hallitus on luvannut kieltää uusien bensiini- ja dieselautojen myynnin vuoteen 2040 mennessä osana pyrkimystä päästä nollahiilipäästöihin vuoteen 2050 mennessä. "Vaikea tasapaino" Tynwaldissa puhunut Harmer sanoi, että vaikka kannustaminen on "hyvä asia", tekniikan kehittyminen merkitsisi sitä, että olisi "muitakin syitä", joiden vuoksi ihmiset siirtyisivät sähköiseen liikenteeseen. "Me kaikki tiedämme, että meidän on siirryttävä uuteen ympäristöön sähköajoneuvojen, sähkölämmittimien ja niin edelleen kanssa, mutta meidän on myös nostettava ajoneuvoveroa, jotta voimme ylläpitää tietämme, joten tasapaino on vaikea", hän sanoi. "Maanteitä on korjattava, ja siihen tarvitaan rahaa." IOMGP:n Andrew Langan-Newton sanoi, että taloudelliset kannustimet ovat "tärkeitä vähähiilisen liikenteen käyttöönoton edistämisessä", ja vaikka veroa voitaisiin "viime kädessä" odottaa, kannustimien poistaminen ennen kuin monet ihmiset omistavat sähköajoneuvoja on "askel taaksepäin". Hän kehotti hallitusta myös ottamaan käyttöön avustus- tai lainajärjestelmän, jolla "autettaisiin Mansaaren yhteiskunnan pienituloisimpia henkilöitä hankkimaan sähköajoneuvoja". Lisätietoja sähköajoneuvojen uudesta ajoneuvoverosta on tarkoitus tuoda Tynwaldiin helmikuussa 2020.</w:t>
      </w:r>
    </w:p>
    <w:p>
      <w:r>
        <w:rPr>
          <w:b/>
        </w:rPr>
        <w:t xml:space="preserve">Tulos</w:t>
      </w:r>
    </w:p>
    <w:p>
      <w:r>
        <w:t xml:space="preserve">Mansaarella sähköajoneuvojen omistajat joutuvat maksamaan uutta veroa huhtikuusta 2020 alkaen, infrastruktuuriministeri on sanonut.</w:t>
      </w:r>
    </w:p>
    <w:p>
      <w:r>
        <w:rPr>
          <w:b/>
        </w:rPr>
        <w:t xml:space="preserve">Esimerkki 1.3220</w:t>
      </w:r>
    </w:p>
    <w:p>
      <w:r>
        <w:t xml:space="preserve">Brian MeechanBBC Walesin yrityskirjeenvaihtaja Tata sulkee tehtaan pikemminkin kuin sulkee sen, kun se etsii uutta ostajaa. BBC Walesin tietojen mukaan Liberty Steel, jolla on tukikohta Newportissa, on harkinnut tehtaan ostamista. Yhdysvaltalainen Big River Steel -yhtiö haluaisi käyttää tehdasta, mutta vain toisen yrityksen toimiessa siellä. Tata Steel ilmoitti syyskuussa suunnitelmista sulkea tehdas, mikä vaarantaa jopa 380 työpaikkaa. Tehtaan työntekijät, jotka valmistavat sähköteknistä terästä, jota käytetään voimansiirrossa ja autoteollisuudessa, siirretään kuitenkin muualle, muun muassa Port Talbotiin. Pakollisia irtisanomisia ei odoteta, ja tiedottajan mukaan työntekijöille on kerrottu, että kuulemisprosessi saatetaan päätökseen. "Olemme tehneet kovasti töitä löytääkseen vaihtoehtoisia työpaikkoja Tata Steelin Orbin liiketoiminnan työntekijöille, ja olemme edelleen sitoutuneet löytämään työpaikkoja kaikille niille, jotka haluavat jäädä yhtiön palvelukseen", hän sanoi. "Ammattiliittojen edustajien kanssa käytyjen keskustelujen jälkeen olemme sopineet, että laitos suljetaan sulkemisen sijasta, mutta se pysäytetään joksikin aikaa. Näin varmistetaan, että laitos on kunnossa tulevan ajan." Näin varmistetaan, että laitos on kunnossa tulevan ajan." Talousministeri Ken Skates kutsui sulkemispäätöstä "erittäin ikäviksi uutisiksi". "Walesin hallitus tekee kaikkensa tukeakseen yksilöitä, yhteisöä ja toimitusketjua, joihin tämä ilmoitus vaikuttaa", hän lisäsi. Jos Liberty ostaisi tehtaan, se pyörittäisi sitä. Sillä on jo Newportissa tehdas, jossa valmistetaan terästä rakennus- ja autoteollisuudelle, ja se on ostanut viime vuosina noin 10 tehdasta Tatalta. Liberty myönsi olevansa kiinnostunut Orbista, kun päätös sen myynnistä tehtiin viime vuonna. On epäselvempää, miten Big River Steelin osallistuminen toimisi käytännössä. Yritys aloitti toimintansa Arkansasissa vuonna 2014 ja kuvailee itseään teknologiayhtiöksi, joka "sattuu tekemään terästä". Se työllistää 525 ihmistä, ja Orbin tavoin se on jo mukana sähköteknisessä teräksessä ja tähtää sähköautomarkkinoille. Newportissa, lähellä kaupungin ikonista siirtosiltaa, on ollut tehdas vuodesta 1898 lähtien. Orb ei kuitenkaan ole tehnyt voittoa neljään vuoteen. Se asetettiin myyntiin toukokuussa 2018, sillä Tata halusi keskittyä teräksen ydinliiketoimintaansa. Puolen vuosisadan ajan Orb oli Lysaghtin omistuksessa, kunnes siitä tuli lopulta osa British Steeliä ja sitten European Electrical Steeliä vuonna 1991. Siitä tuli osa Tatan Cogent-divisioonaa vuonna 2001. Tata arvioi, että Orbin tehtaan uudistaminen siten, että se voisi tuottaa sähköautoissa käytettävää sähköterästä, maksaisi 50 miljoonaa puntaa. Walesin ja Yhdistyneen kuningaskunnan hallitukset saattavat olla halukkaita investoimaan tehtaaseen, jos uusi ostaja löytyy. Samaan aikaan Tatan ammattiliitot osallistuvat Alankomaissa pidettävään yritysneuvoston kokoukseen, jossa käsitellään suunnitelmia vähentää 3 000 työpaikkaa Euroopan toiminnoissaan. Niiden uskotaan koskevan noin 1 000 työpaikkaa Yhdistyneessä kuningaskunnassa, jossa työskentelee yli 8 000 työntekijää. Vaikka rauta- ja terästeollisuudessa työskentelevien määrä on vähentynyt melko dramaattisesti 1970-luvulta lähtien, Walesista kotoisin olevien työntekijöiden osuus Yhdistyneen kuningaskunnan työvoimasta on nyt lähes puolet.</w:t>
      </w:r>
    </w:p>
    <w:p>
      <w:r>
        <w:rPr>
          <w:b/>
        </w:rPr>
        <w:t xml:space="preserve">Tulos</w:t>
      </w:r>
    </w:p>
    <w:p>
      <w:r>
        <w:t xml:space="preserve">Kaksi yritystä on ilmaissut kiinnostuksensa Tatan Orbin terästehtaaseen Newportissa.</w:t>
      </w:r>
    </w:p>
    <w:p>
      <w:r>
        <w:rPr>
          <w:b/>
        </w:rPr>
        <w:t xml:space="preserve">Esimerkki 1.3221</w:t>
      </w:r>
    </w:p>
    <w:p>
      <w:r>
        <w:t xml:space="preserve">Pohjois-Irlannin varapääministeri puhui sen jälkeen, kun BBC:n ja RTÉ:n dokumenttielokuvassa oli tuotu esiin kadonneiden perheiden ahdinko. Hän sanoi tekevänsä kaikkensa sekä julkisesti että yksityisesti, jotta tämä vakava epäoikeudenmukaisuus saataisiin loppumaan. Hän pyysi uusia tietoja. BBC:n Pohjois-Irlannin ja RTÉ:n maanantaina esittämässä dokumentissa haastateltiin murhattujen omaisia. "Humanitaarinen kysymys" Ohjelman esittämisen jälkeen uhrien jäännösten löytämistä käsittelevä riippumaton komissio ilmoitti vetoavansa uusien tietojen saamiseksi "yleisen inhimillisen säädyllisyyden hengessä". Sinn Féinin kansanedustaja yhtyi tähän ja kuvaili asiaa "humanitaariseksi kysymykseksi". "Ymmärrän, että nämä murhat tapahtuivat vuosikymmeniä sitten, ja osalliset saattavat olla jo kuolleita, eivät ehkä ole olleet aktiivisia tasavaltalaisuuden kannattajia sen jälkeen tai saattavat jopa suhtautua vihamielisesti Sinn Féiniin ja rauhanprosessiin", McGuinness sanoi. "Näistä vaikeuksista huolimatta uskon kuitenkin, että meidän on jatkettava ponnisteluja, jotta perheiden kannalta myönteinen ratkaisu saadaan aikaan." Hän lisäsi: "Ne, jotka pyrkivät tekemään poliittista pääomaa näistä kauheista ja traagisista tapahtumista, vain lannistavat heitä." McGuinness puhui sen jälkeen, kun ryhmä, joka on perustettu hankkimaan tietoa siitä, minne ruumiit on haudattu, esitti uuden vetoomuksen. Uhrien jäänteiden paikantamista käsittelevä riippumaton komissio sanoi, että dokumentti oli osoittanut "jälleen kerran sen hirvittävän taakan, jota kadonneiden perheet ovat joutuneet kantamaan niin pitkään". "Heidän tarinansa on kertomus tragediasta ja kieltämisestä - rakkaansa menettämisen tragediasta ja siitä, että heiltä on evätty oikeus haudata rakkaansa asianmukaisesti ja saada paikka surulle", komissio totesi. "Taattu luottamus" Komissaarit Frank Murray ja Sir Ken Bloomfield sanoivat, että heidän työhönsä ei kuulu syytteiden nostaminen, vaan tarkoituksena on ainoastaan korjata "sitä tuskaa ja pettymystä, jota kadonneiden perheet ovat kärsineet vuosikymmeniä". He sanoivat, että tietoja voi antaa komissiolle "taatusti luottamuksellisesti". Komissio perustettiin vuonna 1999 Britannian ja Irlannin hallitusten välisellä sopimuksella. Siinä luetellaan 16 ihmistä "kadonneiksi". Laajoista etsinnöistä huolimatta seitsemän henkilön jäänteitä ei ole löydetty. Unionistien perinteisen äänenkannattajan Jim Allister on kritisoinut parlamentin puhemiehen kieltäytymistä sallimasta keskustelua dokumentin tuloksista, koska se ei täyttänyt kriteerejä. Allister sanoi: "Näyttää siltä, että jälleen kerran mitään sellaista, joka voisi mahdollisesti nolata Sinn Féinin ja järkyttää mukavuudenhaluista salaliittoa, ei voida ottaa esille 'kukkulalla'. "Siitä voidaan keskustella Nolan Show'ssa, mutta ei Stormontissa." Fianna Fáilin johtaja Micheál Martin otti asian esille Irlannin parlamentissa ja kuvaili ohjelmaa "ahdistavaksi". Sinn Féinin puheenjohtaja Gerry Adams, joka dokumentissa toistuvasti torjui väitteet siitä, että hän olisi ollut osallisena kymmenen lapsen äidin Jean McConvillen katoamiseen vuonna 1972, sanoi, että ohjelman pitäisi olla "valtava motivaatio kaikille, joilla on tietoja, tuoda ne esiin". Vastauksena Pohjois-Louthin TD:lle Irlannin pääministeri Enda Kenny sanoi toivovansa, että ohjelma "kannustaa aktiivisia mieliä antamaan tietojaan julki". "Tosiasia on, että joku määräsi Jean McConvillen murhattavaksi, joku käski ihmisiä viemään hänet pois, joku käski edesmenneen Dolours Pricen ajamaan ajoneuvon rajan yli ja joku käski tapahtuneen", hän sanoi. "Voi hyvin olla, että nuo ihmiset ovat yhä paikalla ja tietävät, mitä tapahtui; teidän omalla vetoomuksellanne tästä talosta saattaa olla vaikutusta, ja toivon, että sillä on. "Muiden vastaavalla tavalla kadonneiden kohdalla, jos heidät haudataan traagisissa olosuhteissa Meathin tai Monaghanin kreivikunnassa, on ihmisiä, jotka tietävät myös, mitä heille tapahtui."</w:t>
      </w:r>
    </w:p>
    <w:p>
      <w:r>
        <w:rPr>
          <w:b/>
        </w:rPr>
        <w:t xml:space="preserve">Tulos</w:t>
      </w:r>
    </w:p>
    <w:p>
      <w:r>
        <w:t xml:space="preserve">Martin McGuinnessin mukaan se, että jotkut perheet eivät vieläkään tiedä, minne IRA hautasi salaa heidän murhatut sukulaisensa, on "haava, jota ei saa jättää hautumaan".</w:t>
      </w:r>
    </w:p>
    <w:p>
      <w:r>
        <w:rPr>
          <w:b/>
        </w:rPr>
        <w:t xml:space="preserve">Esimerkki 1.3222</w:t>
      </w:r>
    </w:p>
    <w:p>
      <w:r>
        <w:t xml:space="preserve">Annabel RackhamViihdetoimittaja Sen kertaluonteiset jaksot tarjosivat ainutlaatuisen kaavan tosielämän dilemmoista ja tunteista, joita voimakkaan teknologian väärinkäyttö aiheutti ja jotka jättivät yleisön kyseenalaistamaan moraaliset näkökantansa. Vuonna 2015 Netflix tilasi 12 uutta jaksoa kahden sarjan ja yhden pitkän jakson jälkeen Channel 4:ltä, mikä mahdollisti suuren budjetin, eeppisten lyhytelokuvien ja massiivisten maailmanlaajuisten yleisöjen myötä. Jotkut katsojat olivat huolissaan sen uudesta amerikkalaisesta vaikutuksesta, mutta verkkojätin ensimmäinen kausi viime vuonna tarjosi samaa synkkää tasoa, vain hieman paremmalla tuotannolla ja hiomalla. Ennen Black Mirrorin toista Netflix-sarjaa istuimme alas sarjan luojien Charlie Brookerin ja Annabel Jonesin kanssa. Futuristinen Tinder" Netflix kertoi selvästi, mistä saimme puhua, kun se kutsui meidät haastattelemaan Brookeria ja Jonesia, jotka ovat Black Mirrorin luovia johtajia, käsikirjoittajia ja tuottajia. Spoilerit olivat kuuma puheenaihe - enimmäkseen se, miten en voinut paljastaa niitä mistään hinnasta (koska minulle annettiin kaksi jaksoa uutta sarjaa katsottavaksi). Kysyttäessä siis, mitä tässä sarjassa on odotettavissa, Brooker sanoi: "Teidän on odotettava ja katsottava. "Voin kertoa, että meillä on monenlaisia sävyjä ja melkeinpä erilaisia genrepätkiä. "Meillä on avaruuseepos, brutaalia selviytymiskauhua, teknologia-noir-trilleri, melkein romanttinen komedia - niin lähelle kuin Black Mirror pääsee sitä - ja meillä on myös kauhujen puumaja-tyylinen kolmen tarinan jakso ja indie-elokuva, jossa on äidin ja tyttären suhde." Jones lisää: "Joo, amerikkalainen indie-draama, jonka on ohjannut Jodie Foster." Black Mirrorin Twitter-tili on tähän mennessä julkaissut teaserin jokaisesta jaksosta, mutta jokainen on antanut hyvin vähän tietoa. Yksi milleniaalien silmään osunut teaser oli Hang the DJ -klippi, joka näytti esittävän futuristista versiota Tinderistä. "Voi sanoa, että kyse on järjestelmästä ja palvelusta", on Brookerin ainoa vihje. "Se on luultavasti yksi kevyemmistä jaksoistamme, koska vaihdamme sävyä enemmän koko kauden ajan, osittain pitääkseen sarjan mielenkiintoisena katsojille ja arvaamattomana sekä itsellemme." Jones puuttuu asiaan: "Se on elokuva deittailusta, jota ei olisi voitu tehdä 10 vuotta sitten, koska se tavallaan heijastaa deittailun maailmaa. "Se on kevyempi, mutta siinä on myös muutama surullisuuden ja melankolian hetki, siinä on paljon hauskoja ja ironisia huomioita, mutta se tuntuu hyvin merkitykselliseltä." Brooker lisää: "Hän virnistää kuin mies, joka tietää, kuinka moni näkee painajaisia tämän sarjan katsomisen jälkeen. Sosiaalisen median paine Yksi Black Mirrorin jakso, joka osui nuoremman sukupolven mieleen, oli Nosedive, jossa näytetään, millaista elämä on, kun Instagram-tyyppinen sovellus hallitsee elämääsi jokaista osa-aluetta, joten kysyn Brookerilta ja Jonesilta, mitä he ajattelevat sosiaalisesta mediasta. "Olen hyvin kiitollinen siitä, ettei sitä ollut olemassa, kun olin teini-ikäinen", Brooker sanoo. "En tiedä, miten siinä iässä, kun yrität koota identiteettiäsi, miten selviät esiintymispaineesta, jota sosiaalinen media on. "Se tuomitsemisen taso, joka siellä vallitsee, ja sen aiheuttama paine - en voi kuvitellakaan, millaista se on jollekulle nykyään." Jonesilla on erilainen ajatus: "Uskon, että ihmisillä on ehkä erilaiset taidot kuin meillä oli lapsena, joten uskon, että kunhan ymmärtää paineet, joiden alla on, ja asettaa ne tiettyyn perspektiiviin, kaikki on hyvin. "Mielestäni teknologia on hienoa aikaa, jos sitä käytetään ja omaksutaan oikealla tavalla ja positiivisella asenteella - jos otat hyvät puolet, sinulla tulee olemaan hauskaa!" "Tarinoissamme teknologia ei ole koskaan roisto." Jonesin äärimmäisen positiivinen näkemys tuntuu oudolta henkilöltä, joka on luonut sarjan, jonka ytimessä on teknologian aiheuttama inhimillinen kärsimys. Brooker on nopea osoittamaan syyllisyyttä ihmisille, ei asioille, sanoen: "Tarinoissamme teknologia ei ole koskaan roisto. "Kyse on siitä, että yksilölle annetaan suuri valta, mutta jos yksilö on heikko tai hänellä on jokin vika, ongelma syntyy siinä, eikä se yleensä johdu itse teknologiasta." Brooker lisää, että hän "varttui rakastamalla tietokoneita", mutta sanoo, että nykyään ongelmana on oppia käyttämään ympärillämme olevia laitteita oikealla tavalla. "Ihmiset sanovat usein, että ohjelma suhtautuu teknologiaan pessimistisesti, mutta me suhtaudumme siihen yleensä optimistisemmin kuin mitä ohjelma ehkä antaa ymmärtää, koska ohjelma on ekstrapolointia ja keksintöä - hauskan idean ottamista ja sen viemistä synkkään ja usein kauheaan loogiseen lopputulokseen", hän sanoo. "Olemme [näyttäneet teknologiaa positiivisesti] San Juniperossa kolmannella kaudella, mutta emme halua pilata sitä ihmisille, jotka eivät ole nähneet sitä. "Se oli tietoisesti optimistinen tarina, jonka ytimessä oli teknologia, joka antoi ihmisille mahdollisuuden tehdä jotain ihmeellistä, ja tällä kertaa on pari samanlaista tarinaa." Jones lisää: "Jotta tarinat tuntuisivat aidoilta ja uskottavilta, niiden on oltava teknologiaa, jonka sallit elämääsi, joka antaa sinulle jotain ja mahdollistaa sinut, mutta kuten Charlie sanoo, siinä on aina väärinkäytön mahdollisuus." Black Mirrorin neljäs kausi on katsottavissa Netflixissä 29. joulukuuta. Seuraa meitä Facebookissa, Twitterissä @BBCNewsEnts tai Instagramissa bbcnewsents. Jos sinulla on juttuehdotus, lähetä sähköpostia osoitteeseen entertainment.news@bbc.co.uk.</w:t>
      </w:r>
    </w:p>
    <w:p>
      <w:r>
        <w:rPr>
          <w:b/>
        </w:rPr>
        <w:t xml:space="preserve">Tulos</w:t>
      </w:r>
    </w:p>
    <w:p>
      <w:r>
        <w:t xml:space="preserve">Black Mirror aloitti elämänsä kolmiosaisena sarjana Channel 4:llä, ja kun sen toinen kausi tuli ruutuihin, se oli saavuttanut kulttimaineen Yhdistyneessä kuningaskunnassa.</w:t>
      </w:r>
    </w:p>
    <w:p>
      <w:r>
        <w:rPr>
          <w:b/>
        </w:rPr>
        <w:t xml:space="preserve">Esimerkki 1.3223</w:t>
      </w:r>
    </w:p>
    <w:p>
      <w:r>
        <w:t xml:space="preserve">Stretfordin ja Ecclesin paloasemien palomiehet työskentelivät yli tunnin ajan vetääkseen 15-vuotiaan Pedron ulos ojasta Urmstonissa. Ecclesin aseman päällikkö Paul Smitham sanoi, että hevonen "oli hyvin hädänalaisessa tilassa", kun miehistö saapui paikalle. Hän sanoi kuitenkin, että kun Pedro oli päässyt vapaaksi, hän "oikaisi itsensä ja lähti raviurallaan liikkeelle". Miehistö kutsuttiin Newcroft Farmille, joka sijaitsee lähellä Urmstonia, sen jälkeen, kun he olivat saaneet ilmoituksen, että hevonen oli juuttunut mutatäytteiseen kaivantoon. Hevonen oli murtautunut sähköaidan läpi ja liukastunut mutapenkkaa pitkin raskaaseen mutaan. Smitham sanoi, että alue, jossa Pedro oli pudonnut, oli "sekaisin" viimeaikaisen huonon sään vuoksi. Tämän seurauksena hän sanoi, että miehistön oli täytynyt käyttää "erityisiä eläinten pelastusvälineitä - kuten lautoja ja köysiä - ja pelkkää lihasvoimaa hevosen irrottamiseksi suosta ja sen nostamiseksi jyrkän penkereen yli kiinteämmälle maalle". "Tämän jälkeen hevonen pystytti itsensä ja lähti raviin, mikä oli varsin ilahduttavaa miehistön mielestä", hän sanoi. Pedron ei kerrottu saaneen vammoja tapahtuman seurauksena.</w:t>
      </w:r>
    </w:p>
    <w:p>
      <w:r>
        <w:rPr>
          <w:b/>
        </w:rPr>
        <w:t xml:space="preserve">Tulos</w:t>
      </w:r>
    </w:p>
    <w:p>
      <w:r>
        <w:t xml:space="preserve">Kahden Suur-Manchesterin aseman palomiehet ovat voittaneet taistelun paksua mutaa vastaan pelastaakseen hukkuneen hevosen.</w:t>
      </w:r>
    </w:p>
    <w:p>
      <w:r>
        <w:rPr>
          <w:b/>
        </w:rPr>
        <w:t xml:space="preserve">Esimerkki 1.3224</w:t>
      </w:r>
    </w:p>
    <w:p>
      <w:r>
        <w:t xml:space="preserve">Claire BatesBBC News Muutama päivä ennen joulua vuonna 1942 poikavauva tuotiin poliisiasemalle lähellä parlamenttitaloa Lontoossa. Hänet oli löydetty kirkkaansiniseen naisten takkiin käärittynä Victoria Embankmentiltä, joka on puiden ja satunnaisten penkkien reunustama tie Thamesin pohjoisrannalla. Pojan arvioitiin olevan kuukauden ikäinen, ja kun kukaan ei ilmoittautunut hakemaan häntä, hänelle myönnettiin syntymäpäivä. Hän tarvitsi myös nimen. Tuohon aikaan oli tapana viitata paikkaan, josta lapsi löydettiin - ja niin hänestä tuli Victor Banks. "Olen aina miettinyt, keitä he olivat. Ja miksi minut olisi hylätty, se on kai tärkein asia." Tony May istuu vanhassa nojatuolissa asunnossaan St Albansissa, aivan Lontoon pohjoispuolella. Sivupöydällä on kasoittain jazz-cd-levyjä, ja seinällä on kuvia trumpetinsoittajista. "Minulla oli ennen jazzklubi", hän kertoo. "Saimme muusikoita, jotka olivat soittaneet Ronnie Scott'sissa." Tony on yli 70-vuotias. Vaikka hän liikkuu varovasti asunnossaan, hänen äänensä on täynnä energiaa. Nyt hän osoittaa eleellä yhtä takanreunalle ahtautuneista kuvista. "Äidilläni ja isälläni, Arthurilla ja Ivylla, ei ollut sisaruksia, joten heillä oli ystäviä, joita kutsuimme tädeiksi ja sediksi. He olivat minulle ihania." Pariskunta adoptoi Victor Banksin tämän ollessa pikkulapsi vuonna 1944 ja muutti hänen nimensä Tony Mayksi. He adoptoivat myös Eleanor-nimisen pikkutytön, josta tuli Tonyn sisko. Tony muistaa, että hänelle kerrottiin, että hänet oli adoptoitu, kun hän oli noin seitsemänvuotias. "Se ei oikeastaan ollut iso juttu. Muistan kuitenkin, että siskoni kertoi kaikille, että meidät oli adoptoitu, ja minua nolotti niin paljon." Hän jatkaa. Varttuessaan Tony oli erityisen läheinen isänsä kanssa. "Isäni oli hyvin älykäs, mutta vaikka hän oli hyvin kiinnostunut urheilusta, hän ei ollut siinä lainkaan hyvä. Kun hän huomasi, että olin hyvä siinä, hän antoi minulle ja ystävälleni Mickille joka ilta krikettipeliharjoituksia. Hän tuli pankista kotiin - näen hänet nytkin hattu päässä ja sateenvarjoineen - ja tuli puutarhaan auttamaan meitä. Hän vei minut katsomaan suuria urheilutapahtumia White Cityn stadionille Lontoossa. "Minusta tuli erittäin hyvä kriketinpelaaja ja koulu-urheilija, koska hän uskoi minuun. Ja kun on adoptoitu, tarvitsee ihmisiä, jotka uskovat sinuun." Vanhemmat mainitsivat Tonyn adoptiosta harvoin. "Muistan, kun isäni koputti kerran makuuhuoneeni oveen, kun olin teini-ikäinen, ja kysyi, mitä musiikkia kuuntelin", Tony kertoo. "Se oli John Coltrane tenorisaksofonilla soittamassa balladeja. Hän kysyi: 'Luuletko, että soitat niin surumielistä musiikkia, koska olet adoptoitu?' Sanoin: 'Ei isä, tämä on maailmanluokan musiikkia, jota soitetaan kaikkialla maailmassa.' Hän sanoi: "Ai, okei sitten. Se oli siinä, siitä ei ollut mitään keskustelua."" Tony sai tietää, että hänet oli löydetty vauvana, vasta hääpäivänään, 23-vuotiaana. "Isäni käveli luokseni jumalanpalveluksen jälkeen", hän kertoo. "Hän kertoi, että kun palaan häämatkalta, hänellä olisi minulle kirjekuori, jossa olisi tenttipaperit ja adoptiomääräys. Hän sanoi: 'Siinä on sana, jota et ehkä tiedä, nimittäin löytölapsi. Halusin vain kertoa. En tajunnut aikoihin, mitä se tarkoitti. Tajusin vasta paljon myöhemmin, että minut oli hylätty." Tony lähti isänsä tavoin pankkialalle ja sitten rekrytointialalle. Hänellä oli myös kaksi lasta. Jälkeenpäin hän miettii, vaikuttiko häneen se, ettei hän tiennyt, mistä oli kotoisin, vaikka hän kertoi isälleen kuuntelemastaan musiikista. "Pelkäsin paljon, että asiat menevät pieleen, minkä vuoksi tein erityisen paljon töitä saadakseni asiat kuntoon. Kun tilintarkastajat tulivat töihin, tiesin, että saisin puhtaat paperit. "Vaikka nauran, vitsailen ja pelleilen, en ole tahdikas. Sanoisin, että olen melko varautunut näyttämään tunteita. Voin kuitenkin itkeä silmät päästäni rugby-ottelua katsoessani." Vasta kun hänen adoptiovanhempansa olivat kuolleet, Tony tunsi olevansa valmis tutkimaan, mistä hän oli kotoisin. Hänen ensimmäinen käyntikohteensa oli Lontoon maistraatti, jossa hän hämmästyneenä huomasi, ettei hän saanut tutustua omaan adoptiotiedostoonsa. Sääntöjen mukaan sosiaalityöntekijän oli mentävä sisään ja tehtävä hänen puolestaan muistiinpanoja lyijykynällä. Kansiosta kävi ilmi, että kun hänet löydettiin Victoria Embankmentistä 19. joulukuuta 1942, hänet vietiin Westminsterin sillan lähellä sijaitsevalle vanhalle Canon Row'n poliisiasemalle - mutta siinä ei mainittu, kuka hänet oli löytänyt tai mihin aikaan päivästä. Kun hänet oli tutkittu Chelsean sairaalassa, hänet evakuoitiin Easneyen lastentarhaan Wareen, Hertfordshireen, pois pommitusten vaarasta. Pikku Victor tapasi Arthur ja Ivy Mayn Easneyessa. Ennen kuin he saivat adoptoida hänet, he hoitivat häntä vuoden ajan, ja Tony on silminnähden liikuttunut lukiessaan hyvinvointikertomusta tuolta ajalta. "Vierailun päivämäärä: 5. marraskuuta 1943. Onko lapsesta huolehdittu hyvin? Vastaus on: "Hän omistaa koko aikansa ja huomionsa lapselle, ja lapsi reagoi hyvin yksilölliseen hoitoon ja alkaa kiinnostua ihmisistä ja asioista." Hän on myös hyvin kiinnostunut. Ovatko hakijat tyytyväisiä lapseen? 'He ovat hyvin tyytyväisiä häneen ja iloisia siitä, että heillä on oma vauva.'"" "Tuo on ihanaa", Tony sanoo ja napauttaa pöytää painottaakseen. Tonyn kansiossa olevat kirjeet paljastavat, että Maysit kirjoittivat viranomaisille saadakseen lisätietoja hänen historiastaan. Vastaus oli lopullinen - vanhempien jäljittämiseksi oli tehty perusteellisia tutkimuksia, mutta kaikki yritykset olivat epäonnistuneet. Umpikujaan ajauduttuaan Tony kertoi tarinansa tiedotusvälineille siinä toivossa, että se voisi virkistää jonkun muistia. Hän esiintyi radiossa, televisiossa ja sanomalehdissä 1990-luvun puolivälissä. Jotkut sairaanhoitajat, jotka olivat työskennelleet Easneyen lastentarhassa sodan aikana, ilmoittautuivat, mutta Tony ei päässyt lähemmäksi syntymäolosuhteiden selvittämistä. "Olin luovuttanut. Ajattelin, ettei kukaan voi tehdä enempää kuin minä olen tehnyt, joten se siitä", hän sanoo. Sitten neljä vuotta sitten Tony liittyi löytölasten Facebook-ryhmään. He vaihtoivat tarinoita elämästään ja teorioitaan siitä, miksi heidät on saatettu jättää. Tony arveli, että hän saattoi olla brittiläisen naisen ja amerikkalaisen sotilaan välisen yhteyden tulos. Arviolta noin 22 000 lasta syntyi tällä tavoin vuosina 1942-1945. "Minut löydettiin Lontoosta, ja tiedän, että tämä on alue, jossa sitä tapahtui", hän sanoo. Hän mainitsi teoriansa Facebook-ryhmässä, ja se oli liike, joka muutti hänen elämänsä. Postauksen huomasi Julia Bell, geneettinen sukututkija, joka on käyttänyt DNA:ta jäljittääkseen toisen maailmansodan aikana lapsia isännyttä amerikkalaista sotilasta. Julian ensimmäinen onnistunut tapaus oli selvittää, kuka hänen oma GI-isoisänsä oli. "Äitini oli haltioissaan saadessaan sen selville. Hänen isänsä oli kuollut vuonna 2009, mutta hänellä oli viisi sisarusta, jotka asuivat eri puolilla Yhdysvaltoja. He lähettävät hänelle lahjoja syntymäpäivänä." Kokemuksensa innoittamana Julia alkoi työskennellä muiden GI-tapausten parissa, mutta nyt hän etsi uutta haastetta. "Minusta amerikkalaisten sotilaiden tapaukset olivat hyvin helppoja. He kaikki tiesivät, keitä heidän äitinsä olivat, mutta eivät isiään. Ajattelin: 'Mitä jos antaisit tuon lahjan tietää, mistä olet kotoisin, ihmisille, jotka eivät tiedä, kuka kumpikaan puoli oli?'" Hän oli alkanut tutkia löytölapsitapauksia, kun hän törmäsi Tonyn Facebook-postaukseen, joten hän esittäytyi ja tarjoutui auttamaan ilmaiseksi. "Ajattelin, miksipä ei?" Tony sanoo. "Olen kokeillut kaikkea, mitä tiedät, jos haluat, voit yhtä hyvin tarttua toimeen. En uskonut, että hän menestyisi. Miten niin vähäisen tiedon perusteella voi olla?" Ja hän oli oikeassa siinä, että tapaus oli vaikea, itse asiassa se oli vaikein, jota Julia oli koskaan yrittänyt ratkaista. Ensimmäiseksi Julia etsi sanomalehtiarkistoista, joista hän löysi pienen artikkelin 20. joulukuuta 1942, jossa kerrottiin Tonyn löytymisestä. Siinä luki: "Neljän viikon ikäinen sinisilmäinen poika, käärittynä kirkkaan siniseen takkiin, joka oli osa naisen asua, on löydetty hylättynä Embankmentistä." Julia pohti, voisiko tämä olla merkki siitä, että Tony oli jätetty kiireessä ja että sitä ei ehkä ollut suunniteltu. Sitten hän kääntyi DNA:n puoleen, josta hän oli vakuuttunut, että se voisi auttaa Tonyn tapauksen selvittämisessä. Elettiin vuotta 2016, ja Yhdysvalloissa ja Yhdistyneessä kuningaskunnassa oli lisääntynyt valtavasti niiden ihmisten määrä, jotka käyttävät DNA-testaussarjoja sukuhistoriansa tutkimiseen. Hänen ensimmäinen askeleensa oli lähettää Tonyn sylkinäyte yhdelle monista yksityisomistuksessa olevista yrityksistä, jotka tarjoavat DNA-vertailua muiden tietokannassaan olevien asiakkaiden kanssa. Muiden ihmisten kanssa jakamamme DNA:n määrä mitataan senttimorgaaneissa. Määrä vaihtelee kaukaisempien serkkujen yksinumeroisista luvuista vanhempien ja lapsen 3 400 senttimorgaaniin. Testissä löytyi Torontossa asuva Deborah-niminen nainen, joka näytti olevan Tonyn noin kolmas serkku yhteisen DNA-määrän perusteella. Mutta tämä lupaava yhteys osoittautui umpikujaksi. Julia tajusi, että Deborah oli todennäköisesti sukua Tonylle isän puolelta, ja Deborah sanoi, ettei tiennyt, kuka hänen isänsä oli. Deborahin jälkeen Tonyn lähin sukulainen oli neljäs serkku June Skotlannissa. Se tarkoitti, että hänellä ja Tonylla oli todennäköisesti yhteinen iso-iso-iso-isovanhempien pari, jotka elivät joskus 1800-luvulla. "Nyt Junella oli kattavampi sukupuu, jonka hän oli valmis jakamaan kanssani", Julia sanoo. Saadakseen selville, mikä esivanhempapari Tonylla ja Junella oli yhteinen, Julia etsi DNA-vertailuyritysten tietokannoista ja löysi jonkun, joka oli sekä Tonyn että Junen serkku samalta etäisyydeltä. "Sitä kutsutaan triangulaatioksi", Julia selittää. "Löysin 1860-luvulla eläneen esi-isäparin, jonka kaikki kolme ihmistä jakoivat. Sitten loin taulukon, jossa oli kaikki mahdolliset sukulinjat, jokainen avioliitto ja jokainen syntymä. "Etsin ihmisiä, jotka olivat eläviä jälkeläisiä, ja pyysin heitä tekemään DNA-testin. Joka kerta löysin läheisemmän vastaavuuden, joka auttoi minua tarkentamaan ja tarkentamaan yhä uudelleen ja pääsemään lähemmäs tavoitettani." Lähemmällä vastaavuudella Julia tarkoittaa serkkua, joka on lähempänä Tonya hänen sukupuussaan ja jolla on suurempi määrä yhteistä DNA:ta. Yleisin DNA-testi tutkii kummaltakin vanhemmalta periytyvät kromosomiparit (paitsi sukupuolikromosomiparin), mutta Julia sai Tonyn tekemään myös toisen testin, jossa tutkittiin mitokondriodna:ta, joka siirtyy äidiltä lapselle munasolun kautta. Se viittasi vahvaan äidilliseen yhteyteen Lanarkshireen, Skotlannin keskiosassa sijaitsevaan alankoalueeseen. DNA-testi Jokainen kehosi solu sisältää kromosomeiksi kutsuttuihin rakenteisiin pakattuja DNA-molekyylejä, joissa on kehon tarvitsemat ohjeet kehittyä, selviytyä ja lisääntyä. Yleisin DNA-testi keskittyy solun ytimen kromosomeihin ja erityisesti molemmilta vanhemmilta periytyviin kromosomeihin (22 "autosomaalista" kromosomiparia). Testi yhdistää sinut kaikkiin muihin tietokannassa oleviin henkilöihin, joilla on yhteinen suora esi-isä, joka ulottuu noin seitsemän sukupolven päähän. Miehillä on mahdollista testata myös Y-kromosomi, joka periytyy isältä pojalle ja auttaa tunnistamaan isälinjan. Äidillistä sukulinjaa voidaan tutkia testaamalla DNA:ta mitokondrioissa - solun energian tuottamisesta vastaavissa solun alayksiköissä. Tämä DNA siirtyy äidiltä lapselle munasolussa. Työ oli hidasta ja vaivalloista, mutta vuoden 2018 loppupuolella Julia tunnisti pariskunnan, jonka hän arveli olevan Tonyn äidinpuoleiset isovanhemmat, jotka olivat asuneet Kirkcaldyssa Edinburghin pohjoispuolella. Heillä oli edelleen Skotlannissa asuva Bill-niminen poika, joka oli yli 90-vuotias ja vastahakoinen tekemään testin. Billin tytär Kathleen suostui kuitenkin auttamaan kuultuaan Tonyn tarinan. Tulokset osoittivat, että Kathleen oli lähes varmasti hänen pikkuserkkunsa. "Joten pidän todennäköisimpänä, että Tonyn äiti oli Billin sisko", Julia sanoo. "Billillä oli Mary-niminen sisko, joka kuoli vuonna 1988. Maryllä oli ollut kaksi lasta - poika Peter, joka oli kuollut vuonna 2006, mutta myös tytär Sheena, joka oli yhä elossa." Mietittyään asiaa pitkään ja hartaasti Sheena suostui tapaamaan Julian. "No tämä oli tammikuussa 2019", Sheena sanoo istuessaan minua vastapäätä konservatoriossaan Ketteringissä, Northamptonshiressä. "Serkkuni Kathleen oli selittänyt minulle Juliasta ja tästä henkilöstä, joka etsi vanhempiaan. Ajattelin, että kuka ikinä tämä Tony onkaan, ansaitsee tietää, kuka hänen perheensä on, mutta en tajunnut lainkaan, mitä tekemistä sillä oli minun kanssani. "Hän tuli tänne ja sanoi minulle: 'Olen 80-prosenttisen varma, että äitisi on Tonyn äiti. No olisit voinut lyödä minua höyhenellä, en tiennyt siitä mitään! "Ajattelin: 'Miten äitini olisi voinut tehdä sen?' Ja sitten ajattelin: 'Mitä hänen on täytynyt kokea, että hän tunsi, että hänen täytyi tehdä jotain sellaista?'. Kunpa hän olisi voinut puhua meille." Sheena suostui tekemään testin, ja se vahvisti, että Sheena oli todellakin Tonyn sisarpuoli. Julia meni Tonyn luokse kertomaan uutiset. "Kun hän tuli, minulla oli mukanani ystävä, joka kirjoitti kaiken ylös. Se oli helvetin paljon omaksuttavaksi", Tony sanoo. "Se oli outoa, tunsin itseni paljon vähemmän onnelliseksi kuin olin ajatellut. Sillä ei ollut niin suurta vaikutusta kuin luulin. Mutta sitten kuulin, että Sheena oli halukas tapaamaan minut, se oli iso bonus." Sheena ja hänen miehensä George Haig asuvat vain tunnin ajomatkan päässä Tonysta, ja he suostuivat tapaamaan häntä ja Juliaa hotellissa. "Ajattelin vain, että se oli uskomatonta. Että halasin sen naisen tytärtä, joka hylkäsi minut, ja että hän oli valmistautunut tapaamaan minut", Tony sanoo. "Sheena antoi minulle albumin, joka oli täynnä vanhoja valokuvia perheestä. Se oli aivan ihana. Hän on hieno tyttö." Sheena huomasi heti jotain tuttua Tonysta. "Hän käveli sisään, ja ajattelin: 'Tuo on äitini, joka kävelee minua kohti'. Hän muistutti äitiä niin paljon, että se oli pelottavaa. En vain voinut irrottaa silmiäni hänestä." Ajan myötä Sheena, 65, on auttanut Tonya rakentamaan kuvan heidän äidistään. Mary meni naimisiin Sheenan isän kanssa vuonna 1946 ja sai kaksi lasta. He muuttivat Rhodesiaan, nykyiseen Zimbabween, kun Sheena oli kaksivuotias. He kuitenkin palasivat takaisin Yhdistyneeseen kuningaskuntaan sen jälkeen, kun hänen isänsä loukkaantui auto-onnettomuudessa. Hän ei koskaan lähtenyt sairaalasta, ja Mary kasvatti Peterin ja Sheenan yksin. "Hänellä oli vaikea elämä, mutta hän oli rakastava ihminen. Hän tekisi mitä tahansa kenelle tahansa", Sheena sanoo. "Olen kaivannut häntä tänä vuonna enemmän kuin pitkään aikaan." Samaan aikaan Julia yritti edelleen löytää Tonyn biologisen isän. Hän sai selville, että Mary oli ollut kerran aiemmin naimisissa, mikä oli Sheenalle täysi yllätys. "Julia kertoi meille, että äiti oli mennyt naimisiin Kirkcaldysta kotoisin olevan James-nimisen miehen kanssa 1. elokuuta 1942, mutta hän haki avioeroa vuonna 1946", hän kertoo. Koska Tony syntyi marraskuun lopulla tai joulukuun alussa, Julia tiesi, että Mary olisi ollut häiden aikaan noin viidennellä kuulla raskaana. Vaikka DNA ei ollut osoittanut vahvaa skotlantilaista sukujuurta Tonyn isän puolelta, Julia päätti seurata johtolankaa. Hän sai selville, että James oli avioitunut uudelleen erottuaan Mariasta ja saanut tyttären nimeltä Anita. Kun Anitaa lähestyttiin ja hänelle kerrottiin Tonyn tarinasta, hänen reaktionsa yllätti kaikki. "Hänen ensimmäiset sanansa meille olivat seuraavanlaiset: 'Luojan kiitos, että hän on kunnossa'", Julia sanoo. Anita sanoo, että Tonyn olemassaolon selvittäminen on lopettanut perhesalaisuuden, joka oli vaivannut häntä suurimman osan hänen elämästään. "Olin kuullut kuiskauksia tarinasta, mutta en ollut koskaan varma, oliko se totta", hän sanoo. "Olin kahdeksan ja kymmenen välillä. Kuulin korotettuja ääniä ja kuuntelin ovella. Kuulin vain: 'Voi, se on kamalaa, että vauva jätettiin.' Se oli kamalaa. Se olisi ollut äitini puhetta, ja isäni sanoi sellaisia asioita kuin: 'Et ollut siellä. Se oli kauheaa, hän oli kauheassa tilassa ja meinasi hypätä sillalta, ja minun piti rauhoitella häntä."". Ei ole selvää, tiesikö James, että Mary oli raskaana, kun he menivät naimisiin, mutta Anita sanoo isänsä väittäneen, ettei vauva ollut hänen. Hänen käsityksensä mukaan tämä johti jonkinlaiseen riitaan Jamesin ja Maryn välillä Lontoossa. James oli tuolloin armeijassa ja palveli etelärannikolla. Ehkä Mary tuli vauvan kanssa Kirkcaldysta tapaamaan häntä? "Luulen, että hylkääminen tapahtui näin", Anita sanoo. "Isäni poisti Madien [Maryn] vauvan luota rauhoittaakseen häntä ja ehkä - muistan muistaakseni kuulleeni äitini sanovan jotain sellaista kuin 'Etkö koskaan käynyt katsomassa, oliko se vielä siellä?'. Ja muistan hänen sanoneen: 'Totta kai kävin, mutta vauva ei tietenkään ollut siellä'."" Tämä on toisen käden kertomus, joka on kerrottu vuosikymmeniä myöhemmin, mutta se viittaa siihen, että sekä Mary että James olivat mukana jättämässä Tonya Victoria Embankmentiin. Teko, jonka heidän lapsensa uskovat vaikuttaneen molempiin syvästi heidän loppuelämänsä ajan. Mary oli aina kertonut tyttärelleen Sheenalle, että hänen veljensä Peter oli ollut kaksonen, mutta toinen lapsi oli syntynyt kuolleena. Sheenan serkku paljasti hiljattain kysyneensä kerran heidän isoäidiltään kuolleena syntyneestä vauvasta. "Isoäitini oli ollut paikalla Peterin syntymässä, ja ilmeisesti hän sanoi, että se oli täyttä roskaa, että vauvoja oli vain yksi. Joten nyt uskomme, että se oli äitini, joka yritti ymmärtää asiaa", Sheena kertoo. Anitan mukaan hänen isänsä James oli iloinen, kun hän sai kolme tyttöä, ja vaikutti epämukavalta poikavauvojen seurassa. "Hän oli hyvin kannustava ja avulias ihminen. Se vain tuntuu olevan niin epätavallista hänelle, ja luulen, että se painoi häntä", hän sanoo. "Itse asiassa 70-luvun lopulla hän yritti riistää itseltään hengen ja häntä hoidettiin vakavan masennuksen vuoksi. Uskon, että vuoden 1942 tapahtuma vauvan kanssa oli jotain, mitä hän kantoi mukanaan kaikki nämä vuodet ja mistä hän tunsi syyllisyyttä ja häpeää. Uskon, että se vaikutti hänen itsemurhayritykseensä." Sekä Sheena että Anita toivovat, että heidän vanhempansa olisivat voineet tietää, että Tony oli löydetty ja adoptoitu. Anita teki DNA-testin, joka vahvisti sen, mitä hänen isänsä oli aina sanonut: hän ei ollut Tonyn isä. Niinpä Julian metsästys jatkui, hän tutki DNA-tietokantoja ja loi lukuisia sukupuita käyttäen syntymä-, avioliitto- ja kuolintietoja. Hän rajasi etsintänsä kahteen sukulinjaan, jotka sijaitsivat Yorkshiressä ja Hertfordshiressä. Tämä tarkoitti, ettei hän todennäköisesti ollut GI, kuten Tony oli ensin olettanut. Vain muutama kuukausi sen jälkeen, kun hän oli löytänyt Tonyn äidin, Julia löysi isän. Hän löysi vuonna 1906 solmitun avioliiton, joka näytti yhdistävän nämä kaksi sukulinjaa. Avioliitosta syntyi poika nimeltä Eric. "Löysin Eric Wisbey -nimisen miehen, joka näytti minusta isältä. Lähestyin joitakin elossa olevia sukulaisia, jotka kertoivat, että hän oli lähtenyt Australiaan", Julia kertoo. "Eric oli kuollut vuonna 2004, ja hänellä oli Ken-niminen poika, joka oli kuollut vuonna 2011. Mutta Kenillä oli tytär nimeltä Leesa, ja hän suostui tekemään DNA-testin." Leesa asuu Wodongassa, Uuden Etelä-Walesin ja Victorian rajalla. "Googlasin Julia Bellin nimen varmistaakseni, ettei kyseessä ole huijaus", hän kertoo Skypen välityksellä. "Nykyään ei voi koskaan tietää. Sitten ajattelin: 'No, eihän se minua haittaa'. Joten suostuin ja hän lähetti testin." Tulokset tulivat kuukautta myöhemmin ja vahvistivat, että Leesa oli Tonyn sisarenpuoli. Tämä tarkoitti, että Julia oli oikeassa ja Eric Wisbey oli Tonyn isä. Miten Julia teki sen Julia Bell tunnisti vuodesta 2016 alkaen Tonyn serkkuja Tonyn äidin puolelta ja rekonstruoi heidän avullaan osan Tonyn sukupuusta, mikä johti hänet Maryyn, Tonyn äitiin, ja Sheenaan, Tonyn elossa olevaan sisarpuoliin, jonka Julia tapasi tammikuussa 2019. Tonyn isää etsiessään Julia sai selville, että Maryn ensimmäinen aviomies James oli ollut paikalla, kun Tony hylättiin, mutta ei ollut hänen isänsä. Tämän jälkeen hänen huomionsa keskittyi kahteen perheeseen Yorkshiressä ja Hertfordshiressä sekä mieheen nimeltä Eric Wisbey. Kun Ericin tyttärentytär Leesa teki DNA-testin keväällä 2019, tulos osoitti, että hän oli Tonyn sisarenpuoli, ja tapaus suljettiin. Tony oli hämmästynyt huomatessaan, että hänellä oli sukua toisella puolella maailmaa. "Minulla on isä, joka lähti Australiaan, ja nyt olen puhunut isäni tyttärentyttären kanssa siellä internetin välityksellä. Nämä ovat valtavia bonuksia", hän sanoo. Leesa pystyi kertomaan Tonylle hieman hänen isästään. "Eric oli eräänlainen varautunut kaveri, joskus hän vei veljeni, isäni ja minut kalaan", Leesa kertoo. Hän oli maalari ja sisustaja, joka liikkui ympäri Victorian osavaltiota. Kun hänen vaimonsa, Leesan isoäiti, oli kuollut, hän meni naimisiin erään Leesan ystävän kanssa. Mutta miten Etelä-Englannista kotoisin oleva Eric Wisbey tapasi skotlantilaisen Mary Hunterin? Leesa kaivoi esiin isoisänsä sotatiedot, joista kävi ilmi, että isoisä oli toisen maailmansodan aikana armeijan palkkajoukoissa. Vuonna 1942 hänet sijoitettiin Edinburghiin, joka sijaitsi 11 mailin päässä Firth of Forthin toisella puolella Maryn kotikaupungista Kirkcaldysta. Mary oli tuolloin 22-vuotias ja asui vanhempiensa luona, kun taas Eric oli 35-vuotias, naimisissa ja hänellä oli nuori poika Brightonissa. Miten tämä epätodennäköinen pariskunta päätyi yhteen? Maryn veljeltä Billiltä - joka on sittemmin kuollut 93-vuotiaana - kysyttiin, muistaisiko hän mitään tuolta ajalta. "Hän muisti erään vanhemman miehen, joka tuli taloon asumaan, koska hänen oli jaettava huone hänen kanssaan", Sheena kertoo. "Hän oli noin 15 vuotta äitiäni vanhempi ja sanoi luulevansa, että äidillä oli ollut suhde hänen kanssaan. Mutta hän ei muista, että äiti olisi ollut raskaana tai että lapsi olisi syntynyt." Sheena ja George ovat arvelleet, että Eric oli majoittunut Hunterin perheen luokse ja oli ehkä mukana maksamassa kaupungin ammustyöläisille. Mutta saiko Eric koskaan tietää, että Mary oli raskaana? Leesa paljastaa kutkuttavan vihjeen. "Olin soittanut äidilleni kertoakseni, mitä Julian kanssa oli tekeillä, ja sitten äiti puhui Johnille, joka oli isäni ystävä. John sanoi, että isä oli kertonut hänelle, että hän uskoi, että hänellä oli velipuoli tai että hänellä oli aavistus siitä. En tiedä, miten isä sai sen tiedon. Kunpa hän olisi vielä elossa, jotta voisimme kysyä häneltä siitä." Eric Wisbey lähti Skotlannista vuonna 1943 siirryttyään Pays Corpsista tiedustelujoukkoihin. Vuoteen 1944 mennessä hän oli sijoitettuna Intiaan. "Hän ei oikein halunnut puhua sodasta, emmekä koskaan kysyneet häneltä siitä. Löysimme hänen tietonsa laatikosta", Leesa kertoo. Sheena uskoo, että hänen äitinsä jätettiin mahdottomaan asemaan. "Tiesi hän siitä tai ei, Eric oli naimisissa ja melko paljon äitiäni vanhempi. Sitten hän lähti Australiaan. Luulen, että hän pääsi kuin koira veräjästä", hän sanoo. "Olen vihainen ja katkera siitä, että äitini koki, että hänen piti salata kaikki. Se, mitä hänen on täytynyt käydä läpi loppuelämänsä ajan, on mielestäni aivan sydäntä särkevää." Tonyn mielestä löydöt ovat auttaneet häntä ymmärtämään paremmin, miksi hänet jätettiin Embankmentiin. Hän sanoo kuitenkin, ettei ole koskaan syyttänyt äitiään siitä, että tämä jätti hänet. "Kunpa voisin sanoa hänelle, että olen pahoillani, että sinun piti tehdä se", hän sanoo. "Olin varma, ettei hän olisi hylännyt minua ilman pirun hyvää syytä." Tohtori Marilyn Crawshaw Yorkin yliopistosta on työskennellyt vuosikymmeniä sellaisten ihmisten parissa, jotka on adoptoitu tai jotka ovat saaneet alkunsa luovuttajan spermalla. Hän varoittaa ihmisiä miettimään tarkkaan, ennen kuin lähtevät Tonyn kaltaiselle matkalle. "Uskon ehdottomasti, että lapsella on oikeus tietää, mistä hän on peräisin", hän sanoo. "Mutta sanon aina, että älkää kiirehtikö, pysähtykää ja miettikää ensin. Puhukaa asiasta kavereidenne kanssa. Oletteko valmistautuneet kaikkeen siihen, mitä saatatte saada selville? "Jotkut asiat voivat tuntua valtavan tyydyttäviltä, mutta voit myös löytää syntymävanhemman, joka kieltäytyy ottamasta sinuun yhteyttä. Sinulla ei ole aavistustakaan, mitä niiden ihmisten elämässä tapahtuu, joita lähestyt. Astut todella tuntemattomaan." Tony sanoo, että hän tulee aina miettimään joitakin asioita, kuten sitä, onko hän syntynyt Skotlannissa vai Lontoossa, mutta hän on "onnellinen siitä, että tietää, mitä nyt tietää". Hänen suhteensa siskopuolisoonsa on kehittynyt vahvemmaksi. Sheena ja hänen miehensä George ovat tavanneet Tonyn siskon Eleanorin, ja Tony on käynyt katsomassa, kun hänen sisarpuolensa Jessica laulaa konsertissa Lontoossa. Tony odottaa nyt innolla, että pääsee esittelemään Sheenan ja hänen perheensä lapsilleen ja lapsenlapsilleen. "Kun Julia kertoi minulle ensimmäisen kerran, että hänellä on tulos, taisin olla hieman häkeltynyt", Tony sanoo. "Mutta nyt olen tavannut siskopuoleni ja käynyt kirjeenvaihtoa Australiassa asuvan siskopuoleni kanssa. Odotan innolla, että saan esitellä poikani ja tyttäreni Sheenan perheelle. Se on antanut minulle uutta puhtia elämään." Seuraa Claire Batesia Twitterissä Saatat olla kiinnostunut myös seuraavista aiheista: Menetettyään kaiken hirmumyrsky Katrinan kauhuissa taiteilija Matjames Metson oli rahaton, traumatisoitunut ja "valmistautunut loppuun", kun hän sai odottamattoman puhelun. Soittaja oli tytär, jota hän ei ollut nähnyt sitten vauvaiän, ja se antoi hänelle syyn elää. 'Jätin hänet vauvana - 16 vuotta myöhemmin hän pelasti henkeni'</w:t>
      </w:r>
    </w:p>
    <w:p>
      <w:r>
        <w:rPr>
          <w:b/>
        </w:rPr>
        <w:t xml:space="preserve">Tulos</w:t>
      </w:r>
    </w:p>
    <w:p>
      <w:r>
        <w:t xml:space="preserve">Tony May oli vain muutaman viikon ikäinen, kun hänet hylättiin Thames-joen rannalle Lontoossa keskellä toista maailmansotaa. Hänellä ei ollut yli 70 vuoteen aavistustakaan siitä, keitä hänen vanhempansa olivat. Sitten DNA-etsivä kaivoi esiin totuuden hänen menneisyydestään.</w:t>
      </w:r>
    </w:p>
    <w:p>
      <w:r>
        <w:rPr>
          <w:b/>
        </w:rPr>
        <w:t xml:space="preserve">Esimerkki 1.3225</w:t>
      </w:r>
    </w:p>
    <w:p>
      <w:r>
        <w:t xml:space="preserve">Marks and Spencerin L'Isletin ja St Martinin toimipisteet on suljettu syväpuhdistuksen ajaksi, Guernseyn osavaltiot kertoivat. Tiedossa olevat tapaukset ovat nousseet 346:een, ja keskiviikkona todettiin 21 tartuntaa. Kaikki muut supermarkettien työntekijät on kutsuttu uudelleen testattaviksi, valtiot vahvistivat. Asiakkaiden ei tarvitse eristää itseään tai käydä testeissä, ellei kansanterveyslaitos kerro heille, että he ovat kontaktissa johonkin tapaukseen tai saavat Covid-19-oireita. 'Avaamme uudelleen, kun olemme turvassa' 21:stä uudesta tapauksesta kolme oli peräisin tuntemattomasta yhteisölähteestä ja 18 löydettiin kontaktien jäljittämisen avulla, torstain luvut vahvistettiin. Kuusi viruksen saanutta ihmistä on parhaillaan hoidettavana Princess Elizabeth Hospitalissa. Tärkeimpien vähittäiskaupan työntekijöiden kohdennettu testausohjelma otettiin käyttöön sen jälkeen, kun alue suljettiin 23. tammikuuta. Sen ansiosta kansanterveysviranomaiset pystyivät tunnistamaan tapauksen, jota "ei ehkä muuten olisi havaittu", valtiot sanoivat. Osavaltioiden toimitusjohtaja Paul Whitfield selitti, että East Arm -parkkipaikan ja sairaalan laajennettu testauskapasiteetti "vaikutti todella merkittävästi" tapausten löytämiseen. Hän sanoi: "Nämä kaksi myymälää puhdistetaan perusteellisesti ja avataan uudelleen heti, kun se on turvallista. "Se on tärkeää myös siksi, että haluamme säilyttää hyvän määrän elintarvikkeiden vähittäiskauppiaita auki, jotta ihmisten ei tarvitse mennä kouralliseen paikkoja hankkimaan välttämättömiä tarvikkeita", hän sanoi. Seuraa BBC Guernseyta Twitterissä ja Facebookissa. Lähetä juttuideoita osoitteeseen channel.islands@bbc.co.uk. Aiheeseen liittyvät Internet-linkit Covid-19 - Guernseyn osavaltiot</w:t>
      </w:r>
    </w:p>
    <w:p>
      <w:r>
        <w:rPr>
          <w:b/>
        </w:rPr>
        <w:t xml:space="preserve">Tulos</w:t>
      </w:r>
    </w:p>
    <w:p>
      <w:r>
        <w:t xml:space="preserve">Guernseyn supermarketin työntekijöiden kohdennetussa koronavirustestauksessa on löydetty oireeton tapaus työntekijältä, joka on yhteydessä kahteen myymälään.</w:t>
      </w:r>
    </w:p>
    <w:p>
      <w:r>
        <w:rPr>
          <w:b/>
        </w:rPr>
        <w:t xml:space="preserve">Esimerkki 1.3226</w:t>
      </w:r>
    </w:p>
    <w:p>
      <w:r>
        <w:t xml:space="preserve">David CornockParlamenttikirjeenvaihtaja, Wales Tämä sopimus päättyi hänen kollegansa Pat McFaddenin erottamiseen varjoeurooppaministerin tehtävästä tiistaina noin kello 23.00. Doughty saapui BBC:n Daily Politics -ohjelmaan ilmoittamaan erostaan ulkoasiainministerin tehtävästä. Hänen lähtöään valitti hänen pomonsa, varjoulkoministeri Hillary Benn, joka twiittasi: "Todella surullista menettää @SDoughtyMP tiimistä. Jään kaipaamaan hänen viisauttaan, näkemystään ja toveruuttaan, ja toivotan hänelle kaikkea hyvää." Toinen kollega, Newport Westin kansanedustaja Paul Flynn, oli vähemmän surullinen. Hän twiittasi: "Steve 'kuka? Doughty eroaa osana Revolt of Unreformed Blairites käyttää villiä erottavaa kieltä. Yksi johtaja. Yksi puolue. Yksi vihollinen." "Kevyt" Hän lisäsi: "Corbyn-voiton kieltäjät uber-kiukuttelussa. Raukat häviäjät kieltämässä JC:n voittoa. Juhlivat kevyiden painojen lähtöä. Parempia korvaajia tulossa." Flynn poisti twiitit myöhemmin, mutta ei ennen kuin Doughty oli jakanut ne seuraajilleen ja vastannut "toverinaapurilleen": "Olet tuntenut minut 10-vuotiaasta asti Paul ;) puhumattakaan siitä, että olen sinun naapurivalitsijasi. "Ja tiedät hyvin, etten ole mikään kevytkenkäinen...". PÄIVITYS: Herra Doughty on nyt ehdottanut, että he ratkaisevat erimielisyytensä tuopin äärellä, jonka hän sanoo tarjoavansa.</w:t>
      </w:r>
    </w:p>
    <w:p>
      <w:r>
        <w:rPr>
          <w:b/>
        </w:rPr>
        <w:t xml:space="preserve">Tulos</w:t>
      </w:r>
    </w:p>
    <w:p>
      <w:r>
        <w:t xml:space="preserve">Stephen Doughty ei ole koskaan ollut Corbynista. Cardiff Southin ja Penarthin kansanedustaja suostui kuitenkin toimimaan Jeremy Corbynin etupenkillä, koska Corbyn sai suuren mandaatin työväenpuolueen johtajavaaleissa.</w:t>
      </w:r>
    </w:p>
    <w:p>
      <w:r>
        <w:rPr>
          <w:b/>
        </w:rPr>
        <w:t xml:space="preserve">Esimerkki 1.3227</w:t>
      </w:r>
    </w:p>
    <w:p>
      <w:r>
        <w:t xml:space="preserve">Exeterin yliopiston ryhmä käytti elektronisia radiomerkkejä jäljittääkseen mehiläisiä tappavat ja syövät vieraslajit niiden pesiin. Professori Juliet Osbourne sanoi, että uusi teknologia auttaa viranomaisia löytämään pesät varhaisessa vaiheessa, mikä on "elintärkeää", jotta ne eivät pääsisi "asuttamaan Yhdistynyttä kuningaskuntaa". Aasialaisia hornetteja on nähty Espanjassa, Ranskassa, Kanaalisaarilla ja Yhdistyneessä kuningaskunnassa. Yliopiston Penrynin kampuksella Cornwallissa toimiva ryhmä matkusti viime vuonna Ranskaan ja Jerseylle tekemään testejä, joiden tarkoituksena oli löytää nopeampi menetelmä aasialaisen hornetin pesien paikantamiseksi, jotta ne voitaisiin tuhota. Aasialaiskuoriainen (Vespa velutina) Lähde: Aasian keskuspankki: Tutkimusta johtanut tohtori Peter Kennedy kertoi, että ryhmä vangitsi ja jäädytti osittain hornetit, jotta niihin voitiin kiinnittää radiotunnisteet ompelulangalla. Ryhmä pystyi seuraamaan hyönteisiä jopa 1,3 kilometrin (0,8 mailin) päähän. "Uusi seurantamenetelmämme tarjoaa todella tärkeän uuden välineen tämän tunkeutujan leviämisen torjumiseksi, sillä se tarjoaa tehokkaan keinon löytää hornettien pesät kaupunki-, maaseutu- ja metsäympäristöissä", tohtori Kennedy sanoi. Tutkimusryhmää rahoittivat osittain lounaisosan mehiläishoitajat ja ympäristö-, elintarvike- ja maaseutuasioiden ministeriö (Defra), joka valmistautuu vieraslajin tuleviin levinneisyyksiin Yhdistyneessä kuningaskunnassa. Defra:n kasvien ja mehiläisten terveydestä vastaava apulaisjohtaja Nicola Spence sanoi: "Tämä työ on avainasemassa, jotta aasialaisiin horneteihin voidaan reagoida nopeasti, kun havaintoja vahvistetaan." Aasialaiset hornetit ovat viime vuosikymmenen aikana levinneet Länsi-Eurooppaan. Vuonna 2012 Pohjois-Espanjassa havaittiin kaksi pesää Santiago de Compostelan yliopiston tohtori Xesus Feasin mukaan, ja hänen mukaansa vuonna 2016 pesiä oli jo yli 10 000. Laji havaittiin ensimmäisen kerran Britanniassa Gloucestershiressä vuonna 2016, mutta viime vuonna havaintoja tehtiin myös Woolacombessa, Devonissa. Huhtikuussa Lancashiressä löydettiin yksi hornet. Niitä on havaittu myös Jerseyssä, Guernseyssä, Alderneyssä ja Sarkissa Kanaalisaarilla. Aasialaiskuoriaispesien tutkiminen John de Carteret, entinen rikostekninen valokuvaaja Jerseystä, on kuvannut aasialaiskuoriaiskuningattaria rakentamassa pesiä ympäri saarta. Hän kuuluu Jerseyn mehiläishoitoyhdistykseen, joka on jäljittänyt aasialaisia horneteja käsin. Espanjalaiset, englantilaiset ja skotlantilaiset tiedemiehet ovat katsoneet de Carteret'n kuvamateriaalia ja sanovat, että se antaa harvinaisen katsauksen aasialaisen hornetin pesän kehittymiseen.</w:t>
      </w:r>
    </w:p>
    <w:p>
      <w:r>
        <w:rPr>
          <w:b/>
        </w:rPr>
        <w:t xml:space="preserve">Tulos</w:t>
      </w:r>
    </w:p>
    <w:p>
      <w:r>
        <w:t xml:space="preserve">Tutkijat sanovat tehneensä läpimurron taistelussa aasialaisten hornetien leviämisen pysäyttämiseksi Yhdistyneessä kuningaskunnassa.</w:t>
      </w:r>
    </w:p>
    <w:p>
      <w:r>
        <w:rPr>
          <w:b/>
        </w:rPr>
        <w:t xml:space="preserve">Esimerkki 1.3228</w:t>
      </w:r>
    </w:p>
    <w:p>
      <w:r>
        <w:t xml:space="preserve">Blogissaan Hill, 37, sanoi vetäytyneensä julkisesta elämästä oman ja perheensä "turvallisuuden, terveyden ja vapauden" vuoksi. Entinen Fugees-tähti lisäsi, että "ei ollut mitään eksoottisia matkoja, ei autoja, vain täysimittainen sota turvallisuuden, koskemattomuuden, eheyden ja terveyden puolesta". Hänen on määrä saapua oikeuteen 29. kesäkuuta, kun häntä vastaan nostettiin syyte viime viikolla. Hill selitti Tumblr-sivustollaan: "Tein tämän rakentaakseni yhteisön ihmisistä, joilla on samanhenkinen halu vapauteen ja oikeuteen tavoitella tavoitteitaan ja elämäänsä ilman, että media suojelee sotateollista kompleksia, jolla on täysin erilainen agenda, ja jota se manipuloi ja kontrolloi." Syyttäjien mukaan hän ansaitsi vuosina 2005-2007 yli 1,03 miljoonaa dollaria (1,03 miljoonaa puntaa) pääasiassa musiikin ja elokuvien tekijänoikeuskorvauksista. 'Hylätyn ahneuden' Laulaja myönsi, että hän lakkasi maksamasta veroja tänä aikana, mutta sanoo, että hänen tarkoituksenaan "on aina ollut saada tämä tilanne korjattua". Hän jatkoi, ettei hän "tahallaan hylännyt mitään velvollisuuksia", mutta lisäsi: "Ilmeisesti kohtaamaani vaaraa ei hyväksytty kohtuulliseksi syyksi lykätä veronmaksua". Oikeuspapereiden mukaan Hill omistaa ja pyörittää neljää yritystä - Creations Music, Boogie Tours, LH Productions 2001 ja Studio 22. The Fugeesin The Score -albumi saavutti maailmanlaajuisen menestyksen vuonna 1996. Kaksi vuotta myöhemmin Hill julkaisi debyyttisooloalbuminsa The Miseducation Of Lauryn Hill, joka sai laajaa suosiota kriitikoilta. Laulaja esiintyi myös Whoopi Goldbergin rinnalla elokuvassa Sister Act 2: Back in the Habit. Hill päätti lausuntonsa puhuttelemalla fanejaan. "Niille kannattajille, joille kerrottiin, että hylkäsin heidät, se ei pidä paikkaansa", hän kirjoitti. "Hylkäsin ahneuden, korruption ja kompromissin, en koskaan teitä enkä koskaan taiteellisia lahjoja ja kykyjä, jotka ylläpitivät minua." Aiheeseen liittyvät Internet-linkit Lauryn Hill</w:t>
      </w:r>
    </w:p>
    <w:p>
      <w:r>
        <w:rPr>
          <w:b/>
        </w:rPr>
        <w:t xml:space="preserve">Tulos</w:t>
      </w:r>
    </w:p>
    <w:p>
      <w:r>
        <w:t xml:space="preserve">Yhdysvaltalainen laulaja Lauryn Hill on kertonut jättäneensä veroilmoitukset tekemättä kolmen vuoden ajan siirryttyään "maan alle".</w:t>
      </w:r>
    </w:p>
    <w:p>
      <w:r>
        <w:rPr>
          <w:b/>
        </w:rPr>
        <w:t xml:space="preserve">Esimerkki 1.3229</w:t>
      </w:r>
    </w:p>
    <w:p>
      <w:r>
        <w:t xml:space="preserve">Työväenpuolueen johtaman viranomaisen johtaja Joe Anderson on pyytänyt hallitukselta "oikeudenmukaisuutta" neuvoston avustusten myöntämisessä. Hän sanoi, että pakolliset irtisanomiset ovat todennäköisiä tulevaisuudessa, koska Liverpoolin leikkaukset ovat suurempia kuin Manchesterin, joka ilmoitti torstaina 2 000 työpaikan menetyksistä. Kaupunginvaltuusto vahvistaa budjettinsa 23. helmikuuta. Se odottaa kuulevansa avustustensa tason 10. helmikuuta. Anderson ja hänen puoluetoverinsa Warren Bradley (liberaalidemokraatit) ja Sarah Jennings (vihreät) ovat pyytäneet hallitusta harkitsemaan vähennysten asteittaista toteuttamista, jotta vaikutukset työpaikkoihin ja etulinjan palveluihin olisivat mahdollisimman vähäiset. He osallistuivat torstaina paikallishallintoministeri Andrew Stunnellin kanssa järjestettyyn puhelinkonferenssiin, jossa he esittivät huolensa. Yhdessä muiden menopaineiden kanssa Liverpoolin oli löydettävä 141 miljoonan punnan säästöt vuoteen 2013 mennessä, joista 91 miljoonaa puntaa vuosina 2011-2012. Hallitus on määrännyt leikkaukset yrittäessään leikata valtion budjettivajetta. "Manchester on viidenneksi pahin viranomainen leikkausten suhteen, me olemme ykkönen", Anderson sanoi. "Manchesterilla on tietysti hieman enemmän tuloja kuin meillä lentokentän ansiosta, joten suhteellisesti olemme ehdottomasti huonommassa asemassa. "Emme ole suostuneet määrittelemään pakollisia irtisanomisia yksinkertaisesti siksi, että yritämme tehdä kaikkemme, koska haluamme suojella jokaista työpaikkaa ja myös tarjoamiamme palveluita. "Myönnämme kuitenkin, että kaupungissa on lopulta pakollisia irtisanomisia." Valtuustossa on jo käynnissä uudelleenjärjestelyt, joihin kuuluu toimialojen määrän vähentäminen 74:stä 27:ään, 48 johtavan viran vähentäminen ja bonusten poistaminen. Yhteisöjen ja paikallishallinnon ministeriön mukaan Stunnell oli yksi monista ministereistä, jotka tapasivat neuvostoja tällä viikolla.</w:t>
      </w:r>
    </w:p>
    <w:p>
      <w:r>
        <w:rPr>
          <w:b/>
        </w:rPr>
        <w:t xml:space="preserve">Tulos</w:t>
      </w:r>
    </w:p>
    <w:p>
      <w:r>
        <w:t xml:space="preserve">Liverpoolin kaupunginvaltuusto joutuu menettämään työpaikkoja, jos se aikoo leikata 141 miljoonaa puntaa talousarviostaan, sen johtaja on sanonut.</w:t>
      </w:r>
    </w:p>
    <w:p>
      <w:r>
        <w:rPr>
          <w:b/>
        </w:rPr>
        <w:t xml:space="preserve">Esimerkki 1.3230</w:t>
      </w:r>
    </w:p>
    <w:p>
      <w:r>
        <w:t xml:space="preserve">BBC NewsStaff Guardianin mukaan suunnitelmat ovat osa laajempaa Whitehallin säästöohjelmaa, jonka tavoitteena on torjua valtion ennätyksellistä lainanottoa. Lehden mukaan palkkojen leikkaaminen ei koske NHS:n henkilökuntaa, jotta "vältettäisiin yleisön suuttumusta" niiden lääkäreiden ja sairaanhoitajien kohtelusta, jotka ovat työskennelleet etulinjassa koko pandemian ajan. Daily Mailin mukaan siirto osoittautuu kuitenkin kiistanalaiseksi, sillä työntekijöitä, kuten opettajia ja poliiseja, pyydetään auttamaan tukkimaan maan talouden "musta aukko". The Timesin mukaan Sunakin odotetaan sanovan, että palkkojen jäädyttäminen on "vain reilua", kun monet yksityisen sektorin työntekijät ovat menettäneet työpaikkansa. Timesin ja Guardianin etusivuilla käsitellään myös sisäministeri Priti Patelia vastaan esitettyjen kiusaamissyytösten tutkintaa. The Timesin mukaan Boris Johnson aikoo puolustaa "taistelun kohteeksi joutunutta" ministeriään ja torjua eronpyynnöt, vaikka tutkinta on päätynyt siihen, että hän on rikkonut ministerin virkasääntöjä. Lehden mukaan Johnson aikoo myös kieltäytyä julkaisemasta koko kabinettiviraston tutkimusta Patelin käyttäytymisestä, joka edelsi tutkimusta. Tilaa aamutiedotteet suoraan sähköpostiisi The Telegraph kertoo haastattelussaan puolustusministeri Ben Wallacesta, joka kertoo lehdelle, että asevoimien henkilöstömäärä vähenee seuraavien viiden vuoden aikana, kun painopiste siirtyy "maastossa olevien saappaiden" sijasta kyberteknologiaan. Wallace kertoo, miten hallitus aikoo käyttää torstaina ilmoitetun puolustusmäärärahojen lisäyksen, ja sanoo, että Yhdistyneen kuningaskunnan on tultava "maailman parhaaksi" sotilassatelliittien, laserien ja lennokkien alalla, jolloin se työllistää enemmän asiantuntijoita ja rekrytoi vähemmän perinteisiä sotilaita. Daily Mirror -lehden pääjuttu on korkeimman oikeuden päätös sallia hallitusta vastaan nostettu kanne, joka koskee hoitokodissa koronaviruksen saaneen miehen kuolemaa. Lehden mukaan tapaus, jonka tohtori Cathy Gardner nosti 88-vuotiaan isänsä kuoleman jälkeen, tasoittaa tietä tuhansia Englannin hoitokodeissa tapahtuneita Covid-19-kuolemia koskevalle oikeudelliselle uudelleentarkastelulle. "Miljoona pistosta päivässä" on Sunin otsikko. Lehti kertoo, että NHS aikoo palkata 40 000 työntekijää auttamaan koronavirusrokotteen nopeassa tahdissa heti, kun sellainen hyväksytään. i-lehden mukaan Yhdistynyt kuningaskunta valmistautuu toteuttamaan ensimmäiset rokotukset kahden viikon kuluessa lähihistorian "suurimmassa rauhanajan operaatiossa". Telegraphin mukaan eri puolille maata perustetaan kymmeniä joukkorokotuskeskuksia, ja yksi ensimmäisistä vahvistetuista paikoista on Pride Park -jalkapallostadion Derbyssä. Daily Star -lehden etusivulla on valokuva vanhemmasta miehestä ja naisesta, jotka odottavat bussipysäkillä naamioituneina. Otsikko: "Rokotetta odotetaan koko vuosi, ja sitten niitä tulee kolme kerralla."</w:t>
      </w:r>
    </w:p>
    <w:p>
      <w:r>
        <w:rPr>
          <w:b/>
        </w:rPr>
        <w:t xml:space="preserve">Tulos</w:t>
      </w:r>
    </w:p>
    <w:p>
      <w:r>
        <w:t xml:space="preserve">Guardianin, Timesin ja Daily Mailin etusivuilla on uutisia siitä, että liittokansleri Rishi Sunak aikoo ilmoittaa julkisen sektorin palkkojen jäädyttämisestä ensi viikon menojen tarkistuksessa.</w:t>
      </w:r>
    </w:p>
    <w:p>
      <w:r>
        <w:rPr>
          <w:b/>
        </w:rPr>
        <w:t xml:space="preserve">Esimerkki 1.3231</w:t>
      </w:r>
    </w:p>
    <w:p>
      <w:r>
        <w:t xml:space="preserve">China Airlinesin miehistö kertoi nähneensä keskiviikkona suihkukoneessa olevan henkilön, joka näytti olevan suihkukoneessa keskiviikkona 1 829 metrin korkeudessa, seitsemän mailia (11 kilometriä) LAX:n luoteispuolella, kertoi liittovaltion ilmailuhallinto. FBI tutkii tapausta sekä syyskuussa sattunutta vastaavaa tapausta. On epäselvää, aiheutuiko kummastakaan tapauksesta vaaraa lentokoneille. Jetpack on yleensä selkään kiinnitettävä laite, joka käyttää kaasu- tai nestesuihkuja käyttäjän kuljettamiseen ilmassa. Asiantuntijoiden mukaan niistä on viime vuosina tullut todellisuutta, vaikka ne olivatkin aikoinaan tieteiskirjallisuuden aluetta. Mitä viimeisimmästä tapauksesta tiedetään? China Airlinesin lento ilmoitti keskiviikkona kello 13.45 paikallista aikaa (20.45 GMT), että se uskoi henkilön lentävän suihkurepulla, kertoi FAA. Sen mukaan se hälytti sen jälkeen valvontaviranomaiset, jotka tutkivat nyt tapausta. "FBI on yhteydessä FAA:han ja tutkii useita raportteja, jotka kertovat silminnäkijöiden mukaan suihkurepulla lentävästä henkilöstä LAX:n lentokentän lähellä", FBI:n Los Angelesin kenttätoimiston tiedottaja Laura Eimiller sanoi yhdysvaltalaisissa tiedotusvälineissä. Lentokenttäviranomaiset eivät ole toistaiseksi kommentoineet asiaa julkisesti. Keksijät eri puolilla maailmaa ovat rakentaneet suihkureppuja viime vuosikymmenen aikana, ja eräs brittiläisessä Brightonissa asuva mies rikkoi hiljattain nopeusennätyksen matkustettuaan 136,89 kilometrin tuntinopeudella (85,06 mph). Niillä on myös lennetty Dubaissa ja New Yorkin Vapaudenpatsaalla.</w:t>
      </w:r>
    </w:p>
    <w:p>
      <w:r>
        <w:rPr>
          <w:b/>
        </w:rPr>
        <w:t xml:space="preserve">Tulos</w:t>
      </w:r>
    </w:p>
    <w:p>
      <w:r>
        <w:t xml:space="preserve">Los Angelesin kansainvälisen lentokentän (LAX) lähellä on raportoitu tuntemattoman henkilön lentäneen suihkurepulla - tämä on toinen vastaava tapaus kahden kuukauden sisällä.</w:t>
      </w:r>
    </w:p>
    <w:p>
      <w:r>
        <w:rPr>
          <w:b/>
        </w:rPr>
        <w:t xml:space="preserve">Esimerkki 1.3232</w:t>
      </w:r>
    </w:p>
    <w:p>
      <w:r>
        <w:t xml:space="preserve">Maailman toiseksi suurimman talouden kasvu laskee 7,4 prosenttiin aiemmasta 7,6 prosentin arviosta. "Kiinassa kasvu hidastuu vähitellen, kun ponnistelut rahoitusmarkkinoiden haavoittuvuuden ja rakenteellisten rajoitteiden poistamiseksi lisääntyvät", lainanantaja sanoi. Kasvu laskee vuonna 2015 7,2 prosenttiin ja sitten 7,1 prosenttiin vuonna 2016, kun aiempi ennuste oli 7,5 prosenttia molemmille vuosille. Maailmanpankista on tullut viimeisin suurten pankkien sarjassa, joka on alentanut Kiinan näkymiään kasvuhuolien vuoksi. Syyskuussa yhdysvaltalaispankki Goldman Sachs leikkasi maan kasvuennusteen 7,1 prosenttiin vuoden 2015 7,6 prosentista ja piti tämän vuoden ennusteen 7,3 prosentissa, joka on alle Pekingin 7,5 prosentin tavoitteen. Kasvutavoite jää saavuttamatta RBS:n Kiinan pääekonomisti Louis Kuijs sanoi, että on todennäköistä, että Kiina ei saavuta virallista kasvutavoitettaan tänä vuonna, koska hallitus "hyväksyy" hitaamman kasvun. "Toisin kuin aiemmissa odotuksissamme, hallitus ei yritä kovin voimakkaasti saavuttaa 7,5 prosentin kasvutavoitettaan", Kuijs sanoi. "Yksi näiden ennusteiden tärkeimmistä viesteistä on se, että hallitukselle ei tunnu haittaavan tavoitettaan hieman heikompi kasvu, kunhan työmarkkinoiden kaltaiset asiat pysyvät kunnossa." Kiinan viranomaiset ovat toistuvasti sanoneet, ettei sen politiikkaan ole tulossa dramaattisia muutoksia, vaikka Aasian jättiläisen talousluvut ovat olleet odotettua heikompia. Kasvu hidastuu, kun Kiinan hallitus yrittää "löytää tasapainon" kasvuriskien hillitsemisen ja kasvutavoitteiden saavuttamisen välillä, Maailmanpankki lisäsi. "Toimenpiteet paikallishallinnon velkaantumisen hillitsemiseksi, varjopankkitoiminnan hillitsemiseksi ja ylikapasiteetin, suuren energiankysynnän ja saastumisen torjumiseksi vähentävät investointeja ja teollisuustuotantoa", Maailmanpankki sanoi. Maailmanpankki leikkasi myös Itä-Aasian alueen kehitysmaiden kasvuennustettaan seuraavalle kahdelle vuodelle 7,1 prosentista 6,9 prosenttiin, koska maailmankaupan kasvu hidastuu.</w:t>
      </w:r>
    </w:p>
    <w:p>
      <w:r>
        <w:rPr>
          <w:b/>
        </w:rPr>
        <w:t xml:space="preserve">Tulos</w:t>
      </w:r>
    </w:p>
    <w:p>
      <w:r>
        <w:t xml:space="preserve">Maailmanpankki on leikannut Kiinan kasvuennustetta seuraaville kolmelle vuodelle, koska maa ryhtyy toteuttamaan rakenneuudistuksia.</w:t>
      </w:r>
    </w:p>
    <w:p>
      <w:r>
        <w:rPr>
          <w:b/>
        </w:rPr>
        <w:t xml:space="preserve">Esimerkki 1.3233</w:t>
      </w:r>
    </w:p>
    <w:p>
      <w:r>
        <w:t xml:space="preserve">Matkustajat valittivat ylikuormituksesta ja korkeista hinnoista, mutta jotkut kehuivat suurnopeusjunayhteyttä. Yritys sai asiakastyytyväisyysarvosanaksi 40 pistettä 100:sta. Virgin Trains ylsi taulukon kärkeen tuloksella 64. Southeastern sanoi, että tulokset olivat pettymys, mutta kysely perustui 299 vastaukseen, ja se kuljetti 570 000 ihmistä joka arkipäivä. Which? -lehden pisteet perustuivat vapaa-ajan ja työmatkustajien yleiseen asiakastyytyväisyyteen ja todennäköisyyteen, että he suosittelisivat yritystä ystävälleen. Which?:n tiedottaja sanoi: "Tutkimuksessamme monet Southeasternia koskevista myönteisistä kommenteista koskivat sen uusia suurnopeusjunia, vaikka niitä käytetään vain muutamalla reitillä. "Muut vastaajat mainitsivat muihin palveluihin kohdistuvat leikkaukset, kun taas ylikuormitus, korkeat hinnat suhteessa palveluun ja peruutukset olivat toistuvia aiheita. "Eräs [vastaaja] kertoi meille, että hänen miehensä juna perutaan 'kolmesta neljään kertaa viikossa'." Seuraavaksi vähiten suosittuja yrityksiä olivat National Express East Anglia ja First Capital Connect. South West Trains ja Southern olivat myös lähellä 18 rautatieyrityksen taulukon loppua, ja niiden pistemäärät olivat 47 ja 44. "Oikea suunta" Southeasternin tiedottaja sanoi: "Otamme aina kaiken asiakaspalautteen huomioon, mutta olemme luonnollisesti pettyneitä kyselyn tuloksiin, sillä olemme tehneet kovasti töitä parantaaksemme matkustajien asemaa viime vuosina. "Southeastern kuljettaa joka arkipäivä noin 570 000 matkustajaa, joista yli 80 prosenttia on työmatkalaisia. Tämä tutkimus perustuu 299 matkustajan vastauksiin, joista 87 on työmatkalaisia. "Viimeisimmässä kansallisessa matkustajakyselyssä, jonka toteutti riippumaton Passenger Focus ja joka kattoi paljon suuremman otoksen, 83 prosenttia matkustajista ilmoitti olevansa tyytyväisiä Southeasternin junapalveluihin. "Aikana, jolloin liikennöimme enemmän junavuoroja kuin koskaan aikaisemmin ja kuljetamme enemmän matkustajia, täsmällisyyslukumme ovat kaikkien aikojen korkeimmat, yli 90 prosenttia, ja saavutamme tällä osalla verkkoa parhaat tulokset sitten täsmällisyysrekisterien alkamisen. "Tiedämme, että meillä on vielä paljon tehtävää, mutta nämä tulokset osoittavat, että olemme menossa oikeaan suuntaan, ja luotamme siihen, että ponnistuksemme näkyvät tulevissa matkustajatutkimuksissa."</w:t>
      </w:r>
    </w:p>
    <w:p>
      <w:r>
        <w:rPr>
          <w:b/>
        </w:rPr>
        <w:t xml:space="preserve">Tulos</w:t>
      </w:r>
    </w:p>
    <w:p>
      <w:r>
        <w:t xml:space="preserve">Southeasternin junat jäivät viimeiselle sijalle Which? -lehden tekemässä Yhdistyneen kuningaskunnan rautatieyhtiöiden asiakastyytyväisyystutkimuksessa.</w:t>
      </w:r>
    </w:p>
    <w:p>
      <w:r>
        <w:rPr>
          <w:b/>
        </w:rPr>
        <w:t xml:space="preserve">Esimerkki 1.3234</w:t>
      </w:r>
    </w:p>
    <w:p>
      <w:r>
        <w:t xml:space="preserve">Carys HepworthBBC News BBC Walesin saamat luvut osoittavat, että Etelä-Walesin palo- ja pelastuspalvelussa on ollut eniten viivästyksiä - 460 - sitten tammikuun 2013. Syitä olivat muun muassa pääsyongelmat ja väärään suuntaan lähettäminen. Palomestari David Bound kertoi BBC:lle, että myöhästymiset olivat "jokapäiväisiä, joskus useita kertoja päivässä". Keski- ja Länsi-Walesin palomiehet myöhästyivät vain 11 kertaa kolmen vuoden aikana ja Pohjois-Walesin palokunta 57 kertaa. Walesin palokunnat ovat tammikuun 2013 jälkeen torjuneet yli 9 000 tulipaloa. Pääasiallinen syy viivästymisiin olivat pääsyongelmat, ja palomiehiä viivyteltiin 364 kertaa. 114 kertaa viivästykset johtuivat siitä, että palomiehet eivät löytäneet palopaikkaa. Palomiehet lähetettiin 47 kertaa väärään suuntaan, ja kolmesti "siviilihäiriöt" pidättelivät palomiehiä Etelä-Walesissa. Rhondda Cynon Taffissa sijaitsevan Tonypandyn vahtivuoropäällikkö Bound sanoi, että pääsyongelmia oli päivittäin. "Moottorit ovat melko pitkiä ja leveitä, ja jotkut kadut ovat niin kapeita, että autot ovat pysäköitynä. Kun saavumme paikalle, meidän on itse haettava varusteet ja poistuttava paloautosta. "Ymmärrämme, että ihmisten on vaikea pysäköidä omien talojensa viereen, mutta [se auttaisi], jos useammat ihmiset ajattelisivat kuitata paikkakuntansa ahtaat kulmat." Näin on nyt. "Kulkuyhteyksistä johtuvat viivästykset ovat jokapäiväisiä, joskus useita kertoja päivässä." Boundin mukaan myös huonot tai puutteelliset ohjeet voivat aiheuttaa ongelmia. "Meille soitettiin hiljattain Penrhysin alueelle, ja ainoa tieto, joka meillä oli, oli 'Penrhysin kiinteistö', joten ajoneuvon oli etsittävä palopaikkaa kiinteistön läpi. "Menemme aina paikalle niin nopeasti kuin voimme, ja pääsemme sisälle melko nopeasti. "Mutta jos jostain syystä viivytellään, se viivästyttää tehtäviemme suorittamista, mikä voi vaikuttaa ihmisten elämään." Viivästysten määrä väheni kolmen vuoden aikana Etelä- ja Pohjois-Walesissa, mutta kasvoi Walesin keski- ja länsiosissa. Etelä-Walesissa palomiehet myöhästyivät 187 kertaa vuonna 2013, 138 kertaa vuonna 2014 ja viimeisin luku vuodelta 2015 oli 135. Pohjois-Walesissa viivytyksiä oli 26 vuonna 2013, ja ne vähenivät 14:ään vuoteen 2015 mennessä. Keski- ja Länsi-Walesin palomiehet myöhästyivät vain kerran vuonna 2013 ja viisi kertaa vuosina 2014 ja 2015. Joissakin Walesin osissa, kuten Carmarthenshiressä, ei kirjattu yhtään myöhästymistä kolmeen vuoteen, kun taas Ceredigionissa ja Pembrokeshiressä kirjattiin kummassakin vain yksi myöhästyminen.</w:t>
      </w:r>
    </w:p>
    <w:p>
      <w:r>
        <w:rPr>
          <w:b/>
        </w:rPr>
        <w:t xml:space="preserve">Tulos</w:t>
      </w:r>
    </w:p>
    <w:p>
      <w:r>
        <w:t xml:space="preserve">Walesin palomiehet ovat myöhästyneet yli 500 kertaa kolmen vuoden aikana palopaikalle saapumisen ja palon sammuttamisen aloittamisen välillä.</w:t>
      </w:r>
    </w:p>
    <w:p>
      <w:r>
        <w:rPr>
          <w:b/>
        </w:rPr>
        <w:t xml:space="preserve">Esimerkki 1.3235</w:t>
      </w:r>
    </w:p>
    <w:p>
      <w:r>
        <w:t xml:space="preserve">Teini kuljetettiin sairaalaan selkäydinvammaepäilyn vuoksi, kun hän oli pudonnut Smeatons Pierin laiturilta St Ivesissä Cornwallissa tiistaina iltapäivällä. Satamapäällikkö Steve Bassett kertoi, että tyttö istui seinällä, kun hän putosi. Hän sanoi: "Siellä oli lokkeja ja hän oli syömässä jäätelöä. Näytti siltä, että hän joutui paniikkiin ja putosi seinältä." Lisää pelastustyöstä sekä muita Devonin ja Cornwallin uutisia RNLI:n pelastusveneen miehistö ja hengenpelastajat tukivat naista ennen kuin Cornwall Air Ambulance laskeutui rannalle. Rob Cocking, RNLI:n St Ivesin pelastusveneen perämies, sanoi: "Miehistö oli palaamassa takaisin asemalle aiemmasta harjoituksesta ja oli paikalla sekuntia tapahtuman jälkeen. "Miehistö ja hengenpelastajat tekivät hyvää yhteistyötä auttaakseen naista, joka oli selvästi järkyttynyt tapahtuneesta. "Toivotamme hänelle pikaista paranemista."</w:t>
      </w:r>
    </w:p>
    <w:p>
      <w:r>
        <w:rPr>
          <w:b/>
        </w:rPr>
        <w:t xml:space="preserve">Tulos</w:t>
      </w:r>
    </w:p>
    <w:p>
      <w:r>
        <w:t xml:space="preserve">Lokit ovat saattaneet aiheuttaa 18-vuotiaan naisen putoamisen 4,6 metrin päähän sataman muurista.</w:t>
      </w:r>
    </w:p>
    <w:p>
      <w:r>
        <w:rPr>
          <w:b/>
        </w:rPr>
        <w:t xml:space="preserve">Esimerkki 1.3236</w:t>
      </w:r>
    </w:p>
    <w:p>
      <w:r>
        <w:t xml:space="preserve">Hertfordshiren poliisin mukaan hyväksikäytön väitetään tapahtuneen Hill End Hospitalin nuorisoyksikössä St Albansissa vuosina 1969-1995. Tässä vaiheessa operaatio Meadowin uhrien määrä on epäselvä, poliisi lisäsi. Hill Endin sairaalaa ei enää ole olemassa, ja sen paikalle Hertfordshiressä on rakennettu asuinalue. Hertfordshiren poliisi sanoi, että se tutkii rikoksia jatkuvasti ja on tullut tietoiseksi siitä, että nuorisoyksikön potilaina saattoi olla muitakin ihmisiä, jotka haluavat ilmoittautua. Apulaispoliisipäällikkö Bill Jephson sanoi, että poliisi "suhtautuu vakavasti kaikkiin lasten hyväksikäyttöä koskeviin ilmoituksiin riippumatta siitä, kuinka kauan sitten rikos on tapahtunut". "Meillä on poliiseja, jotka on erityisesti koulutettu käsittelemään tämäntyyppisiä rikoksia ja tukemaan uhreja herkällä, empaattisella ja välittävällä tavalla", hän lisäsi. "Niitä, jotka uskovat joutuneensa tämäntyyppisen hyväksikäytön uhriksi, kannustetaan ottamaan yhteyttä poliisiin." St Albansin laitamilla sijaitseva Hill End Hospital toimi vuosina 1899-1995 ja hoiti mielenterveysongelmista kärsiviä ihmisiä.</w:t>
      </w:r>
    </w:p>
    <w:p>
      <w:r>
        <w:rPr>
          <w:b/>
        </w:rPr>
        <w:t xml:space="preserve">Tulos</w:t>
      </w:r>
    </w:p>
    <w:p>
      <w:r>
        <w:t xml:space="preserve">Poliisi on saanut ilmoituksia lapsipotilaiden fyysisestä ja seksuaalisesta hyväksikäytöstä mielenterveysyksikössä.</w:t>
      </w:r>
    </w:p>
    <w:p>
      <w:r>
        <w:rPr>
          <w:b/>
        </w:rPr>
        <w:t xml:space="preserve">Esimerkki 1.3237</w:t>
      </w:r>
    </w:p>
    <w:p>
      <w:r>
        <w:t xml:space="preserve">Brian HungweBBC Africa, Harare 68-vuotias on ehkä yli 20 vuotta Mugabea nuorempi, mutta hän on perehtynyt Zanu-PF:n poliittisiin juonitteluihin. Zanu-PF on valtapuolue, jonka juuret ovat sodassa valkoisten vähemmistöjen vallan lopettamiseksi. Kun ilmoitettiin, että hänestä tulee Mugaben varamies, hän katsoi ylös, hymyili ja otti vastaan muutaman halauksen, kun puolueen kannattajat riemuitsivat ja hurrasivat. Mnangagwaa pidetään äärimmäisenä sisäpiiriläisenä: Hän istui vankilassa ennen itsenäistymistä vuonna 1980 ja sen jälkeen hallituksessa - hän on ollut turvallisuus-, oikeus- ja asuntoministeriössä sekä parlamentin puhemiehenä. Monet pelkäävät hänen julmuuden ja häikäilemättömyyden mainettaan sekä hänen tikkisilmiään. Kun kerran kysyin häneltä, miksi hän herättää sellaista vastakaikua, hän vastasi silmät kiinni: "En tiedä, mutta kun tulitte viettämään aikaa kanssani, onko mitään pelättävää?" Hän vastasi: "En tiedä, mutta kun tulitte viettämään aikaa kanssani, onko mitään pelättävää?" Toisin kuin muut puoluevirkailijat, hän ajelee usein itse kaupungilla ilman turvamiehiään. Zimbabwen valtion turvallisuuspalvelun sisäpiirin sisäpiiriläiset sanovat, että hän on "käytännön henkilö" - linkkimies Zanu-PF:n ja maan vaikutusvaltaisten sotilas- ja vakoilujärjestöjen välillä. 1980-luvun alussa hän oli Zimbabwen vakoilupäällikkönä Gukurahundin hirmutekojen aikaan, jolloin Pohjois-Korean kouluttama viides armeijaprikaati tappoi tuhansia siviilejä käsitellessään väitettyä kapinallisuutta maan eteläosassa. Hän on kiistänyt osallisuutensa verilöylyihin ja syyttää armeijaa. "Pehmeä puoli" Zanu-PF:n kansanedustaja Joramu Gumbo, Mnangagwan liittolainen, myöntää, että puolueen uusi varapresidentti "hymyilee harvoin", mutta sanoo, että "monet ymmärtävät hänet väärin". "Jos häntä oppii ymmärtämään, huomaa pian, että hän on maanläheinen ihminen. "Hän on hyvin humoristinen ja älykäs." Aikaisemmin tänä vuonna oikeusministerinä Mnangagwa kieltäytyi allekirjoittamasta 97 murhatuomitun kuolemantuomiota ja sanoi, että "tuomio on liian ankara ja siitä on luovuttava". "Tämä selittää hänen pehmeämmän puolensa, joka on osittain hänen sotataustansa ja kokemuksensa muovaama", Gumbo sanoo. Toiset näkevät hänen pelottavan maineensa juuret vapautussodassa. Vuonna 1963, pian Zanu-puolueen perustamisen jälkeen, hän johti ensimmäisen ryhmän puolueen johtohenkilöitä Kiinaan sotilaskoulutukseen. Oli tehty päätös sotilaallisesta hyökkäyksestä, jonka tarkoituksena oli kallistaa poliittinen vaaka Rhodesian silloista johtajaa Ian Smithiä vastaan. Palattuaan Mnangagwa johti "krokotiilijengiksi" kutsuttua taistelijaryhmää, joka räjäytti joitakin junia ja tappoi myös valkoisen maanviljelijän. Hänet otettiin kiinni vuonna 1965 ja tuomittiin kuolemaan. Hän välttyi rangaistukselta, koska hän oli alle 21-vuotias, mutta hänen lähipiirinsä mukaan häntä kidutettiin raa'asti muun muassa vesileikkaamalla ja hirttämällä häntä jaloistaan. Hänen aikanaan saamansa pahoinpitelyt ovat vaikuttaneet hänen vasemman korvansa kuuloon. "Hänellä on arpia tuolta ajalta. Hän oli nuori ja rohkea", sanoo Mnangagwan läheinen ystävä, joka pyysi olla mainitsematta nimeään. "Ehkä se selittää, miksi hän on välinpitämätön. Hänelle tapahtui kauheita asioita, kun hän oli nuori." Lakimies Vapauduttuaan vankilasta 1970-luvun alussa hän suoritti lakiopintojaan Sambiassa ja liittyi sitten vankilassa tapaamansa Mugaben seuraan Mosambikissa ja Tansaniassa. "Siellä heidän välilleen kehittyi side. Hän piti Mugabea isänään, ei veljinään", Gumbo sanoo. "Hän on ollut kunnioittava ja lojaali siitä lähtien... kun he tapasivat vankilassa Hararen keskussairaalassa, jossa Mugabe opetti hänelle kirjeenvaihdolla lakia." Hänet valittiin Mugaben erityisavustajaksi vuonna 1977, ja hänestä tuli sekä Zanu-järjestön siviili- että sotilasosastojen johtaja. Heidän suhteensa säilyi läheisenä, kunnes 10 vuotta sitten Mugabe joutui Mugaben vihan kohteeksi, koska hän piti epävirallisen kokouksen Zanu-PF:n maakuntien puheenjohtajien kanssa saadakseen tukea puolueen varapuheenjohtajan virkaa varten - viran valitsivat tuolloin maakunnat. Presidentti lähetti hänet poliittiseen unohdukseen ja riisti häneltä hallituksen ja puolueen korkeat virat. Mutta todellisen krokotiilin tavoin hän piileskeli vedessä - nosti päänsä veden yläpuolelle vain tarvittaessa - ja iski, kun siihen tarjoutui tilaisuus. Tämä tapahtui vuonna 2008, jolloin hänen huhutaan johtaneen Zanu-PF:n poliittista kampanjaa ja koordinoineen puolueen yhteyksiä sekä armeijaan että tiedustelupalveluun. Sen jälkeen kun oppositiojohtaja Morgan Tsvangirai voitti presidentinvaalien ensimmäisen kierroksen, armeijaa ja valtion turvallisuusorganisaatioita syytetään väkivaltakampanjan käynnistämisestä opposition kannattajia vastaan. Tsvangirai vetäytyi sitten toiselta kierrokselta, ja Mugabe valittiin uudelleen. Mnangagwa ei ole kommentoinut väitteitä, joiden mukaan hän olisi osallistunut väkivaltaisuuksien suunnitteluun. Eräs puolueen turvallisuusosaston sisäpiiriläinen vahvisti, että Mnangagwa on poliittinen linkki armeijan, tiedustelupalvelun ja Zanu-PF:n välillä. "Hän tekee puolueen rahoitussopimuksia, järjestää kampanjan, joka yhdistää sekä turvallisuuden että puolueen. Hänellä on Mugaben korva kaikessa." "Puolue puhdistettu" Tänä vuonna hän liittoutui presidentti Grace Mugaben kanssa poliittisen kilpailijansa Joice Mujurun vapauttamiseksi kaikesta vallasta puolueessa. Poliittinen analyytikko Takura Zhangazha sanoo kuitenkin, että Mugaben sijaisena hänellä on "rajallinen liikkumavara" ja hänen on muistettava, kuka on pomo. Jos hänestä tulee presidentti, kommentaattori Pedzisai Ruhanya uskoo, ettei juuri mikään muutu. "Nimittämällä Mnangagwan Mugabe nimittää jonkun, joka heijastaa hänen johtamistyyliään. Mnangagwa on kovan linjan kannattaja, eivätkä kovan linjan kannattajat ole tunnettuja liberaalista demokratiasta." Demokratiaa puolustava Lovemore Madhuku on samaa mieltä: "Hän on kovakourainen. Tapa, jolla hän nousi valtaan, kertoo siitä. Monet ihmiset on puhdistettu. Se on hänen tyylinsä; Zanu-PF:n sisällä kukaan ei voi saada muutosta aikaan." Entinen tiedustelu-upseeri, joka toimi Mnangagwan aikana CIO:n sisäisessä siivessä, uskoo kuitenkin, että Mnangagwa on pragmatisti ja uudistaja. "Mnangagwa ymmärtää liiketoiminnan ja pääoman mutterit ja pultit. Hän ei ole kovakourainen, kuten monet sanovat. "Jos hänestä tulee presidentti, hän aikoo tehdä enemmän yhteistyötä liike-elämän kanssa; hän haluaa rahaa ja sitä, mikä on hyväksi maalle. Hän ei ole vihamielinen edistystä kohtaan."</w:t>
      </w:r>
    </w:p>
    <w:p>
      <w:r>
        <w:rPr>
          <w:b/>
        </w:rPr>
        <w:t xml:space="preserve">Tulos</w:t>
      </w:r>
    </w:p>
    <w:p>
      <w:r>
        <w:t xml:space="preserve">Emmerson Dambudzo Mnangagwa, joka tunnetaan Zimbabwessa nimellä "ngwena" tai "krokotiili" poliittisen oveluutensa vuoksi, on nyt presidentti Robert Mugaben perillinen.</w:t>
      </w:r>
    </w:p>
    <w:p>
      <w:r>
        <w:rPr>
          <w:b/>
        </w:rPr>
        <w:t xml:space="preserve">Esimerkki 1.3238</w:t>
      </w:r>
    </w:p>
    <w:p>
      <w:r>
        <w:t xml:space="preserve">Mikä aiheutti mielenosoitukset? Protestit alkoivat helmikuun alussa läntisissä Tachiran ja Meridan osavaltioissa, kun opiskelijat vaativat turvallisuuden lisäämistä sen jälkeen, kun eräs naisopiskelija väitti joutuneensa raiskausyrityksen uhriksi. Venezuelassa on maailman viidenneksi korkein murhien määrä, ja rikollisuus on yleistä monissa kaupunkikeskuksissa. Opiskelijat valittivat myös ennätyksellisestä inflaatiosta (virallisten lukujen mukaan vuotuinen inflaatio oli joulukuussa 2013 56,2 prosenttia) ja pula peruselintarvikkeista. Tachiran mielenosoitukset muuttuivat väkivaltaisiksi, ja useita opiskelijoita pidätettiin, mikä puolestaan johti Caracasissa mielenosoituksiin, joissa vaadittiin heidän vapauttamistaan. Caracasin mielenosoitukset alkoivat 12. helmikuuta, ja ne muuttuivat tappaviksi, kun asemiehet ampuivat kolme ihmistä pääosin rauhanomaisen marssin jälkeen samana päivänä. Sen jälkeen on järjestetty useita mielenosoituksia, joiden koko on vaihdellut pienistä kokoontumisista suuriin mielenosoituksiin. Venezuelan mielenosoitukset päättyivät väkivaltaisuuksiin Kuka protestoi? Opiskelijat osoittivat ensimmäisenä mieltään, mutta pian heidän seuraansa liittyivät opposition kattoryhmän MUD (Table for Democratic Unity) kovan linjan kannattajat. Leopoldo Lopez, entinen pormestari ja poliittinen vapaamuurari, ja Maria Corina Machado, kansanedustaja, ovat liikkeen tärkeimmät poliittiset vaikuttajat. Satojen mielenosoittajien pidätysten ja turvallisuusjoukkojen liiallisesta voimankäytöstä esitettyjen syytösten jälkeen myös opposition maltillisempi siipi lähti kaduille. Monien tarkkailijoiden ja oppositiojohtaja Henrique Caprilesin mukaan mielenosoitukset koostuvat keskiluokkaisesta enemmistöstä, jolla on keskiluokkaisia huolia. Leopoldo Lopez: Mitä mielenosoittajat haluavat? Aluksi heidän tärkein vaatimuksensa oli turvallisuuden lisääminen. Sittemmin he ovat kuitenkin laajentaneet vaatimuksiaan siten, että he vaativat kaikkien aiemmissa mielenosoituksissa pidätettyjen henkilöiden vapauttamista sekä taloudellisia muutoksia korkean inflaation hillitsemiseksi ja joidenkin peruselintarvikkeiden puutteen lievittämiseksi. Monet mielenosoittajat sanovat, että hallitus on muuttumaton, ja vaativat presidentti Nicolas Maduron eroa. Mitä hallitus sanoo? Hallitus syyttää oppositiota vallankaappausyrityksestä Yhdysvaltojen tuella ja on pidättänyt useita oppositiojohtajia väkivaltaisuuksiin yllyttämisestä. Hallitus on rinnastanut mielenosoitukset Hugo Chavezia vastaan vuonna 2002 tehtyyn lyhyeen vallankaappaukseen. Presidentti Maduro on kutsunut mielenosoittajia "fasisteiksi". Kuka on väkivaltaisuuksien takana? Sekä mielenosoittajia että turvallisuusjoukkojen jäseniä on kuollut väkivaltaisuuksissa, jotka ovat varjostaneet joitakin mielenosoituksia. Oppositio on syyttänyt hallitusta kannattavia moottoripyöräjengejä sekä turvallisuusjoukkoja siitä, että ne ovat ampuneet eläviä luoteja opposition väkijoukkoja kohti. Hallituksen mukaan väkivaltaisuuksien takana ovat "fasistit", jotka lietsovat mellakoita ja rohkaisevat ihmisiä pystyttämään barrikadeja. Useita moottoripyöräilijöitä on mestattu piikkilangalla, joka on ripustettu asuinkatujen poikki turvallisuusjoukkojen estämiseksi. Saavatko mielenosoitukset aikaan muutoksen? Kyseessä eivät ole vain suurimmat mielenosoitukset sen jälkeen, kun Maduro astui virkaansa, vaan myös Venezuelan suurimmat mielenosoitukset yli vuosikymmeneen, ja ne ovat levinneet myös muihin kaupunkeihin kuin Caracasiin. Toistaiseksi ne näyttävät kuitenkin rajoittuvan lähinnä, joskaan eivät yksinomaan, keskiluokkaan. Hallituksen suosio on edelleen suuri työväenluokan äänestäjien keskuudessa, jotka antoivat sille lisäpotkua joulukuussa pidetyissä paikallisvaaleissa. Capriles on sanonut, että niin kauan kuin mielenosoitukset eivät leviä laajemmalle yhteiskuntaryhmälle, muutoksia ei todennäköisesti tapahdu.</w:t>
      </w:r>
    </w:p>
    <w:p>
      <w:r>
        <w:rPr>
          <w:b/>
        </w:rPr>
        <w:t xml:space="preserve">Tulos</w:t>
      </w:r>
    </w:p>
    <w:p>
      <w:r>
        <w:t xml:space="preserve">Venezuelaa on helmikuun alusta lähtien koetellut hallituksen vastaisten mielenosoitusten aalto, joka on suurin kymmeneen vuoteen. BBC:n Irene Caselli Caracasissa tarkastelee tarkemmin viimeaikaisia levottomuuksia.</w:t>
      </w:r>
    </w:p>
    <w:p>
      <w:r>
        <w:rPr>
          <w:b/>
        </w:rPr>
        <w:t xml:space="preserve">Esimerkki 1.3239</w:t>
      </w:r>
    </w:p>
    <w:p>
      <w:r>
        <w:t xml:space="preserve">James ClaytonBBC Newsnight Osa H&amp;M:n Pride-mallistosta - johon kuuluu t-paitoja, laukkuja ja lippiksiä - valmistetaan Bangladeshissa, jossa homoseksuaalisuudesta rangaistaan elinkautisella vankeudella. Levin Pride-malliston t-paitoja ja takkeja valmistetaan osittain Intiassa, jossa homous on myös laitonta. Molemmat yritykset kertoivat lahjoittavansa LGBT-oikeuksia edistäville järjestöille. Viime kuussa Primark joutui arvostelun kohteeksi julkaistuaan Pride-malliston, joka oli osittain valmistettu Myanmarissa, jossa homoseksuaalisuus on kielletty. Nyt on käynyt ilmi, että H&amp;M-ketju valmistaa osan Pride-vaatteistaan Bangladeshissa, jossa homoaktivistit ovat joutuneet hyökkäyksen kohteeksi. Vuonna 2016 ääri-islamistit murhasivat homoaktivistin ja hänen ystävänsä. H&amp;M:n Pride-malliston vaatteita valmistetaan myös Turkissa ja Kiinassa - maissa, joissa homoseksuaalisuus on laillista mutta joissa aktivistien mukaan homot kärsivät homofobiasta. Viime vuonna Turkin pääkaupunki Ankara kielsi turvallisuussyistä kaikki homofestivaalit, näytökset, foorumit ja näyttelyt. H&amp;M kertoi, että 10 prosenttia H&amp;M:n Love For All -malliston myyntihinnasta lahjoitetaan YK:n Free &amp; Equal -kampanjalle. Levi's kertoi BBC:lle lahjoittaneensa Intiassa hyväntekeväisyysjärjestölle, joka kampanjoi maassa voimassa olevan homoseksuaalisuuden kiellon kumoamiseksi. Newsnight havaitsi myös, että muiden yritysten Pride-mallistot on valmistettu paikoissa, joissa LGBT-yhteisöt kohtaavat syrjintää, kuten Disneyn Pride-mallisto, joka on valmistettu Kiinassa. Muut yritykset, joita lähestyttiin, eivät paljastaneet Pride-mallistojensa alkuperää. Niken BeTrue-mallisto julkaistiin viime kuussa. Yhtiö on kuitenkin kieltäytynyt kertomasta Newsnightille, missä mallisto on valmistettu. Adidas on tuonut markkinoille Pride-juoksukengät. Organisaatio ei ole paljastanut BBC:lle, missä ne on valmistettu. Useat yritykset valmistavat Pride-mallistonsa maissa, joissa ei ole homoseksuaalisuutta kieltäviä lakeja. Applen sateenkaarikellon hihna on valmistettu Japanissa. Burberryn Rainbow Legacy -mallisto on valmistettu Italiassa ja Skotlannissa. Euroopan Pride-järjestäjien kattojärjestön EuroPriden johtaja Steve Taylor kritisoi H&amp;M:ää ja Levi'siä siitä, että ne valmistavat tuotteita maissa, joissa homoseksuaalisuus on kielletty. "Heidän ei pitäisi valmistaa näitä tuotteita maissa, joissa LGBT-tasa-arvo ei ole todellisuutta", hän sanoi. "Se on vähän läimäys kasvoille jollekin, joka menee töihin joka päivä ja painaa Pride-paidan t-paitaan, mutta jos hän käyttäisi sitä kadulla kävellessään, hänet luultavasti tapettaisiin." YK:n ihmisoikeusvaltuutetun toimisto sanoi, ettei se ollut tietoinen siitä, missä H&amp;M:n mallisto oli valmistettu, mutta se ei vaikuttanut sen kumppanuuteen liikkeen kanssa. "Luulen, että he ovat hämmentyneitä", sanoi Andy Train, UK Pride Organisers Networkin toinen puheenjohtaja. "Tieto on olemassa, heidän on vain tutkittava hieman syvemmältä ja mietittävä tarkkaan, ennen kuin he tekevät näitä sopimuksia. "On helppoa liputtaa sateenkaarilipulla tai käyttää sateenkaarta logon läpi sosiaalisessa mediassa. Pride-tapahtumien järjestäjät kyselevät kysymyksiä." Homojen oikeuksia puolustava Stonewall - joka saa 20 prosenttia Primarkin Acceptance without Exception -malliston myyntihinnasta - puolusti päätöstä tehdä yhteistyötä yrityksen kanssa. Stonewallin tiedottaja sanoi: "Tämä kumppanuus Primarkin kanssa tukee kansainvälisiä ohjelmiamme, jotka ovat viimeisten 12 kuukauden aikana tukeneet lähes 100 aktivistia Itä-Euroopasta, Keski-Aasiasta, Kaukasukselta ja Etelä-Afrikasta." Voit katsoa Newsnightin arkisin klo 22.30 BBC Two -kanavalta.</w:t>
      </w:r>
    </w:p>
    <w:p>
      <w:r>
        <w:rPr>
          <w:b/>
        </w:rPr>
        <w:t xml:space="preserve">Tulos</w:t>
      </w:r>
    </w:p>
    <w:p>
      <w:r>
        <w:t xml:space="preserve">BBC Newsnightin mukaan H&amp;M- ja Levi's-muotikauppiaiden gay pride -vaatemallisto on osittain valmistettu maissa, joissa homoseksuaalisuus on laitonta.</w:t>
      </w:r>
    </w:p>
    <w:p>
      <w:r>
        <w:rPr>
          <w:b/>
        </w:rPr>
        <w:t xml:space="preserve">Esimerkki 1.3240</w:t>
      </w:r>
    </w:p>
    <w:p>
      <w:r>
        <w:t xml:space="preserve">Tämä tapahtuu sen jälkeen, kun Wal-Mart jättäytyi pois 5,7 miljardin dollarin suuruisesta sopimuksesta Visan ja Mastercardin kanssa joulukuussa. Wal-Mart ja muut yhdysvaltalaiset vähittäiskauppiaat, kuten Target, vastustivat sopimuksen ehtoja. Visa oli haastanut Wal-Martin oikeuteen kesäkuussa 2013 estääkseen yritystä nostamasta kannetta. Wal-Mart, joka on maailman suurin vähittäiskauppias, väittää, että Visa toimi yhteistyössä suurten pankkien kanssa "korjatakseen laittomasti toimitusmaksuja ja korottaakseen verkkomaksuja, joita Wal-Mart ja muut kauppiaat maksavat Visan maksukorttitapahtumista". Nämä korkeat maksut aiheuttivat "valtavaa vahinkoa" vuosina 2004-2012, väittää vähittäiskauppias. Wal-Mart haastaa nyt Visan oikeuteen vahingonkorvauksista, joiden se arvioi olevan yli 5 miljardia dollaria. Visa kieltäytyi kommentoimasta kannetta, joka jätettiin tällä viikolla Fayettevillessä, Arkansasissa, lähellä Wal-Martin pääkonttoria.</w:t>
      </w:r>
    </w:p>
    <w:p>
      <w:r>
        <w:rPr>
          <w:b/>
        </w:rPr>
        <w:t xml:space="preserve">Tulos</w:t>
      </w:r>
    </w:p>
    <w:p>
      <w:r>
        <w:t xml:space="preserve">Jättimäinen yhdysvaltalainen vähittäiskauppias Wal-Mart on haastanut luottokorttiyhtiö Visan oikeuteen 5 miljardista dollarista (3 miljardista punnasta) väittäen, että Visa on työskennellyt suurten pankkien kanssa sovittaakseen Wal-Martilta veloittamiensa transaktiomaksujen hinnan.</w:t>
      </w:r>
    </w:p>
    <w:p>
      <w:r>
        <w:rPr>
          <w:b/>
        </w:rPr>
        <w:t xml:space="preserve">Esimerkki 1.3241</w:t>
      </w:r>
    </w:p>
    <w:p>
      <w:r>
        <w:t xml:space="preserve">Judith BurnsKoulutustoimittaja Opistojen budjetteja ei ole suojattu, ja ne saattavat olla alttiita leikkauksille vuoden 2015 menojen tarkistuksessa, sanoo puolue. Analyysi tulee samaan aikaan, kun University and College Unionin jäsenet lakkoilevat palkkauksesta. Hallitus sanoo, että se on päättänyt, että nuorilla on oltava rahoitusta, jotta he voivat "nauttia laadukkaista kursseista". Liittokansleri George Osborne on pyytänyt ministeriöitä laatimaan säästösuunnitelmia, jotka koskevat 25 ja 40 prosenttia niiden budjetista ennen 25. marraskuuta pidettävää menojen tarkistusta. Työväenpuolueen Labour-puolue tilasi alahuoneen kirjastolta tutkijoilta mallinnuksen 25 prosentin leikkauksen vaikutuksesta korkeakoulujen budjetteihin. Tutkijat käyttivät viime vuoden budjetteja, jotka oli päivitetty tämän vuoden hintoihin, ja laskivat, että 25 prosentin säästöt olisivat 1,625 miljardia puntaa 6,5 miljardin punnan kokonaisbudjetista. Lähes kolme neljäsosaa rahoista menee täydennyskoulutuskorkeakouluille, joten jos leikkaus olisi suhteellinen, FE-korkeakoulut menettäisivät 1,173 miljardia puntaa ja kuudennen asteen oppilaitokset 451 miljoonaa puntaa, tutkijat sanovat. Laskelmien mukaan tämä voisi tarkoittaa 80 FE-opiston ja 56 kuudennen asteen oppilaitoksen sulkemista - yhteensä 136:aa eli 40 prosenttia 335:stä oppilaitoksesta, sanoo Labour. Varjo-opetusministeri Lucy Powell sanoi, että hallitus "asettaa 16. ikävuoden jälkeisen koulutuksen jyrkänteelle, vahingoittaa seuraavan sukupolven mahdollisuuksia ja hidastaa nuoria ja maata". "Ei yksinkertaisesti ole mahdollista rakentaa 21. vuosisadan taloutta koulutukseen tehtävien investointien vähentyessä", Powell väitti ja sanoi, että Labour olisi suojellut koko koulutusbudjettia leikkauksilta. Sixth Form Colleges Associationin varatoimitusjohtaja James Kewin kutsui analyysia "erittäin huolestuttavaksi". Se "vahvistaa pelkomme siitä, että osa kuudennen asteen oppilaitoksista saatetaan pyyhkiä pois koulutuskartalta menojen tarkistuksen jälkeen". Palkkojen jäädyttäminen "16-19-vuotiaiden oppilaiden rahoitusta, joka on jo nyt huomattavasti alhaisempi kuin nuorempien oppilaiden, on leikattu kolme kertaa vuoden 2011 jälkeen, ja näyttää varmalta, että ensi vuonna vähennyksiä tehdään lisää." FE-opistojen henkilöstö, joka on lakkoillut palkkojen jäädyttämisen vuoksi, sanoo kärsineensä yli 17 prosentin reaalileikkauksista viiden vuoden aikana. University and College Unionin pääsihteeri Sally Hunt sanoi pelkäävänsä alan tulevaisuuden puolesta. "Korkeakoulut tarvitsevat vakaita investointeja, jotta ne voivat jatkossakin auttaa kaikenlaisista taustoista tulevia ihmisiä toteuttamaan mahdollisuuksiaan", hän sanoi. Association of Colleges -järjestön mukaan palkkojen jäädyttäminen heijastelee "alan tiukkoja taloudellisia olosuhteita". Colleget "eivät yksinkertaisesti voi tehdä enempää leikkauksia", sanoi toimitusjohtaja Martin Doel. Doel kehotti hallitusta rahoittamaan 16. ikävuoden jälkeistä koulutusta samalla tasolla kuin nuoremmille opiskelijoille suunnattua koulutusta, "jotta aikuiskoulutuksesta ei tulisi menneisyyttä". Hallitus ilmoitti kesällä, että 16. ikävuoden jälkeistä koulutusta tarkastellaan aluekohtaisesti ja että tavoitteena on menojen rationalisointi. "Meidän on siirryttävä kohti harvempia, suurempia, joustavampia ja tehokkaampia oppilaitoksia", kirjoitti ammattitaitoministeri Nick Boles ohjeistuksessaan. Opetusministeriön edustaja ei ottanut suoraan kantaa työväenpuolueen lukuihin, mutta toisti, että hallitus "uudistaa täydennyskoulutusta antaakseen työnantajille ja paikallisviranomaisille enemmän sananvaltaa siihen, miten ja mitä nuorille opetetaan, jotta koulutus vastaa paikallisten työmarkkinoiden tarpeita ja samalla varmistetaan, että julkiselle rahoitukselle saadaan paras mahdollinen tuotto". "Olemme vakaasti päättäneet, että 16. ikävuoden jälkeisen koulutuksen tarjoajilla on tarvittavat resurssit sen varmistamiseksi, että jatkokoulutuksessa olevat nuoret voivat nauttia laadukkaista kursseista."</w:t>
      </w:r>
    </w:p>
    <w:p>
      <w:r>
        <w:rPr>
          <w:b/>
        </w:rPr>
        <w:t xml:space="preserve">Tulos</w:t>
      </w:r>
    </w:p>
    <w:p>
      <w:r>
        <w:t xml:space="preserve">Labour-puolueen mukaan jopa neljä kymmenestä englantilaisesta täydennyskoulutuskoulusta ja kuudennesta oppilaitoksesta voi sulkea, jos hallitus jatkaa säästöjä.</w:t>
      </w:r>
    </w:p>
    <w:p>
      <w:r>
        <w:rPr>
          <w:b/>
        </w:rPr>
        <w:t xml:space="preserve">Esimerkki 1.3242</w:t>
      </w:r>
    </w:p>
    <w:p>
      <w:r>
        <w:t xml:space="preserve">Englannin apulaisylilääkärin, professori Jonathan Van-Tamin mukaan vuodenajat olivat "meitä vastaan" ja maa oli "vastatuulessa". Hän sanoi, että kuolemantapausten lisääntyminen tulevina viikkoina johtaisi useampiin kuolemantapauksiin, ja kehotti ihmisiä rajoittamaan sosiaalisia kontakteja. Maanantaina Boris Johnsonin odotetaan ilmoittavan tiukemmista rajoituksista. Pääministerin odotetaan esittävän kansanedustajille antamassaan lausunnossa suunnitelmat kolmiportaisesta paikallisesta lukitusjärjestelmästä, jonka mukaan jokainen Englannin alue sijoitettaisiin johonkin kolmesta tasosta tapausten vakavuuden mukaan. Koko Yhdistyneessä kuningaskunnassa R-luku - eli se, kuinka monelle ihmiselle kukin tartunnan saanut henkilö keskimäärin siirtää viruksen - on nyt arviolta 1,2-1,5. Yli 1,0 tarkoittaa, että tapaukset lisääntyvät. Lauantaina ilmoitettiin, että Yhdistyneessä kuningaskunnassa 15 166 ihmistä oli saanut positiivisen testituloksen koronaviruksen suhteen, mikä on 1 302 enemmän kuin perjantaina, hallituksen mittariston mukaan. Kuolemantapauksia oli lisäksi 81, mikä on kuusi vähemmän kuin perjantaina. Kansallisen tilastokeskuksen arvion mukaan virus oli kuitenkin 1. lokakuuta mennessä tarttunut 224 000:een Englannin kodeissa asuvaan henkilöön, mikä on noin kaksinkertainen määrä verrattuna ONS:n ilmoittamiin lukuihin kummaltakin edeltävältä kahdelta viikolta. Sunnuntaina julkaistussa lausunnossaan professori Van-Tam totesi, että vaikka epidemia "käynnistyi uudelleen" nuorempien ihmisten keskuudessa viime viikkoina, on "selviä todisteita asteittaisesta leviämisestä vanhempiin ikäryhmiin" pahiten kärsineillä alueilla. "Valitettavasti, aivan kuten yö seuraa päivää, kuolemantapausten lisääntyminen seuraa nyt seuraavien viikkojen aikana", professori Van-Tam sanoi. Hän varoitti, että Yhdistyneen kuningaskunnan tilanne on erilainen kuin ensimmäisen aallon aikana, koska "nyt alkaa kylmempi ja pimeämpi talvikausi". "Olemme keskellä vakavaa pandemiaa, ja vuodenajat ovat meitä vastaan. Periaatteessa olemme vastatuulessa", hän sanoi. Hän sanoi kuitenkin myös, että Yhdistyneessä kuningaskunnassa on "paljon paremmat testausmahdollisuudet" ja "paremmat hoitokeinot", mikä tarkoittaa, että "tiedämme, missä tauti on ja miten se voidaan torjua". Hän korosti, että on tärkeää noudattaa kansanterveydellisiä ohjeita ja minimoida kontaktit muiden kanssa: "Tiedän, että tämä on hyvin vaikeaa, mutta on valitettava tieteellinen tosiasia, että virus viihtyy hyvin, kun ihmiset ovat sosiaalisessa kontaktissa toistensa kanssa". Selvitä, miten pandemia on vaikuttanut alueeseesi ja miten se vertautuu kansalliseen keskiarvoon. Tämän interaktiivisen sivun katsominen edellyttää nykyaikaista selainta, jossa on JavaScript ja vakaa internetyhteys. Kuinka monta tapausta ja kuolemantapausta alueellasi on? Anna täydellinen Yhdistyneen kuningaskunnan postinumero tai kunnan nimi saadaksesi sen selville Jos et näe hakua, klikkaa tästä. Työväenpuolue ja yritysryhmät ovat ilmaisseet huolensa Covidin sulkemisten "aaltoilevasta vaikutuksesta", josta odotetaan ilmoitusta maanantaina. Työväenpuolue väittää, että lähes miljoona työntekijää on vaarassa, koska liittokanslerin suunnitelma maksaa sulkemiskieltoon määrättyjen brittiläisten yritysten henkilöstölle 67 prosenttia heidän palkastaan ei ulotu niihin, jotka voivat joutua välillisesti kärsimään, kuten toimitusketjuissa työskenteleviin. Valtiovarainministeriö kiisti, etteivät yritykset, jotka eivät ole kokonaan sulkeneet, saisi apua. Tiedottaja sanoi: "Emme tunnusta näitä lukuja", ja lisäsi, että Labour oli "virheellisesti" listannut joitakin aloja, jotka eivät hyötyisi järjestelmästä. Pääministeri Boris Johnson esittelee uudet hotspot-säännöt alahuoneessa maanantaina. Jokaisen Englannin alueen odotetaan sijoittuvan johonkin kolmesta tasosta, ja Liverpoolin kaupungin alueen uskotaan kuuluvan luokkaan, jossa säännöt ovat tiukimmat. BBC:n poliittisen kirjeenvaihtajan Chris Masonin mukaan suunnitelmia ei ole vielä viimeistelty, mutta se tarkoittaa todennäköisesti sitä, että pubeja suljetaan, ravintoloita saatetaan rajoittaa ja ihmisiä saatetaan jopa kieltää matkustamasta alueelle ja alueelta pois. Koulut ja yliopistot pysyisivät auki. Sunnuntaina odotetaan lisää keskusteluja hallituksen ja niiden Englannin osien johtajien välillä, jotka odottavat uusia rajoituksia. Valtuustojen johtajat ja pormestarit ovat ilmaisseet suuttumuksensa siitä, että heidän mielestään niille, jotka eivät enää pysty työskentelemään, on annettu riittämätöntä apua. Monet alueet vaativat lisää paikallista valvontaa yhteydenpidon jäljittämisessä, kun taas toiset ovat nostaneet esiin mahdollisuuden ryhtyä oikeustoimiin, jos ne eivät saa vaatimaansa tukea. Hallitus sanoo olevansa sitoutunut ottamaan paikalliset johtajat mukaan päätöksentekoon. Downing Streetin kanssa perjantaina käytyjä keskusteluja kuvailtiin Merseysidessä "jäätäviksi", mutta "sydämellisiksi ja molemmin puolin antoisiksi". Chris Mason lisäsi, että Greater Manchesterin johtajilla ei ole vielä sovittuna toista tapaamista hallituksen kanssa, mutta sellaista odotetaan ennen pääministerin maanantaista lausuntoa. Nottinghamissa, Newcastlessa, Sunderlandissa, Leedsissä ja muualla johtajat ja asukkaat odottavat pandemian seuraavan vaiheen mallin julkistamista. Miten koronavirus on vaikuttanut sinuun? Mitä rajoitukset ovat merkinneet sinulle? Jaa kokemuksesi lähettämällä sähköpostia osoitteeseen haveyoursay@bbc.co.uk. Ilmoita myös yhteystietosi, jos olet valmis puhumaan BBC:n toimittajalle. Voit ottaa yhteyttä myös seuraavilla tavoilla: Jos luet tätä sivua etkä näe lomaketta, sinun on käytävä BBC:n verkkosivuston mobiiliversiossa lähettämässä kysymyksesi tai kommenttisi, tai voit lähettää meille sähköpostia osoitteeseen HaveYourSay@bbc.co.uk. Ilmoita nimesi, ikäsi ja asuinpaikkasi, kun lähetät viestin.</w:t>
      </w:r>
    </w:p>
    <w:p>
      <w:r>
        <w:rPr>
          <w:b/>
        </w:rPr>
        <w:t xml:space="preserve">Tulos</w:t>
      </w:r>
    </w:p>
    <w:p>
      <w:r>
        <w:t xml:space="preserve">Yhdistyneen kuningaskunnan koronavirusepidemia on saavuttanut "käännekohdan", joka on samanlainen kuin viimeksi maaliskuussa nähty epidemia, varoitti yksi maan huippututkijoista.</w:t>
      </w:r>
    </w:p>
    <w:p>
      <w:r>
        <w:rPr>
          <w:b/>
        </w:rPr>
        <w:t xml:space="preserve">Esimerkki 1.3243</w:t>
      </w:r>
    </w:p>
    <w:p>
      <w:r>
        <w:t xml:space="preserve">Kuningas Mohammed VI otti hänet vastaan lentokentällä ja ajoi hänet pääkaupunki Rabatiin, jossa hän piti puheen. Paavin on määrä tavata maahanmuuttajia ja muslimijohtajia ja pitää messu maan pienelle roomalaiskatoliselle yhteisölle tänä viikonloppuna. Vatikaani pitää paavin vierailua jatkona viime kuussa tehdylle historialliselle matkalle Arabiemiraatteihin. Islam on Marokon valtionuskonto. Tuhansien ihmisten edessä paavi Franciscus sanoi, että on "välttämätöntä vastustaa fanatismia" ja että uskovien on "elettävä veljinä". Hän puolusti "omantunnonvapautta" ja "uskonnonvapautta" ihmisarvon kannalta olennaisina ja sanoi, että on "välttämätöntä" tehdä "asianmukaiset valmistelut tuleville uskonnollisille oppaille". Vuodesta 2015 lähtien 1 600 nuoren marokkolaisen arvioidaan radikalisoituneen ja liittyneen Islamilainen valtio -ryhmän puolesta taisteleviin jihadisteihin. Kuningas Mohammed sanoi, että avain nuorten radikalisoitumisen torjumiseen on uskonnonopetuksen lisääminen. Maailman 1,3 miljardin katolilaisen hengellinen johtaja kutsuttiin Pohjois-Afrikan valtioon sen kuninkaan kutsumana, Marokon viranomaiset kertoivat, osana "uskontojen välisen vuoropuhelun kehittämistä". Marokon laki takaa uskonnonvapauden. Kristityt, joiden osuus maan 33 miljoonasta asukkaasta on alle 1 prosentti, sanovat kuitenkin, etteivät he saa palvoa avoimesti ja että heitä syrjitään. Rikoslain mukaan muslimin käännyttämisestä kristityksi voidaan joutua vankilaan. Paavi vierailee myös imaamien koulussa ja katolisen hyväntekeväisyysjärjestön ylläpitämässä siirtolaiskeskuksessa, sillä Eurooppa ja Pohjois-Afrikka painivat edelleen siirtolaiskysymyksen kanssa.</w:t>
      </w:r>
    </w:p>
    <w:p>
      <w:r>
        <w:rPr>
          <w:b/>
        </w:rPr>
        <w:t xml:space="preserve">Tulos</w:t>
      </w:r>
    </w:p>
    <w:p>
      <w:r>
        <w:t xml:space="preserve">Paavi Franciscus on kehottanut marokkolaisia taistelemaan fanatismia vastaan vierailullaan, jonka tarkoituksena on edistää uskontojen välistä vuoropuhelua.</w:t>
      </w:r>
    </w:p>
    <w:p>
      <w:r>
        <w:rPr>
          <w:b/>
        </w:rPr>
        <w:t xml:space="preserve">Esimerkki 1.3244</w:t>
      </w:r>
    </w:p>
    <w:p>
      <w:r>
        <w:t xml:space="preserve">Maanantaina tulee kuluneeksi 70 vuotta toisen maailmansodan aikaisesta ilmahyökkäyksestä, jossa kuoli yli 200 ihmistä ja loukkaantui yli 700 yön aikana 8. ja 9. toukokuuta. Kaksitoista oli palomiehiä tai väestönsuojelun henkilöstöä. Nottinghamshiren palomiesten muistorahastolle on tähän mennessä kerätty lahjoituksia yli 5 500 puntaa. Suunniteltu graniittinen muistomerkki maksaa 15 000-20 000 puntaa. Entinen aluepalopäällikkö David Needham sanoi, että on tärkeää, että näitä ihmisiä muistetaan. "Sotien aikana henkensä antaneille sotilashenkilöille on muistomerkkejä, mutta Nottinghamshiressä ei ole tällä hetkellä yhtään muistomerkkiä siviilipalvelusmiehille", hän sanoi. "Nämä ihmiset antoivat henkensä suojellessaan muita silloisella etulinjalla." Muistomerkillä kunnioitetaan 37:ää siviilipuolustuspalvelun jäsentä, jotka ovat saaneet surmansa palveluksessa vuodesta 1940 tähän päivään asti. Needham sanoi, että muistomerkin avulla voidaan laskea seppeleet muistosunnuntaina ja myös palomiesten muistopäivänä 11. syyskuuta. Sulkupallot Nottingham ei kärsinyt yhtä pahoin kuin Coventry, Manchester, Liverpool ja Lontoo, mutta 8. toukokuuta oli erilainen, Needham sanoi. Sulkupallojen ja ilmatorjuntatykkien ja valonheittimien suojaamana Nottingham yritti puolustautua yli 100:aa viholliskonetta vastaan, jotka koostuivat Hinkle He11:stä, Junkereista ja Dorniereista. Ne pudottivat pelkästään kaupunkiin 6 804 palopommia ja 424 räjähdepommia. Pahiten kärsivät kaupungin kaakkoisosat Sneintonissa, Carltonissa, Colwickissa ja West Bridgfordissa. Yli 200 palolaitetta sammutti aktiivisesti tulipaloja kaupungin alueella. Silminnäkijät Cotgravessa kertoivat, että kaupunki paloi, ja mustia savupatsaita nousi taivaalle. "Kuolleiden nimet pitäisi kirjata julkiseen paikkaan, jossa ihmiset voivat pohtia sitä uhrausta, jonka he tekivät suojellessaan ihmishenkiä, koteja ja yrityksiä yhteisöissämme", Needham sanoi. Eläkkeelle jääneet palomiehet toivovat, että muistomerkki olisi kaupungissa marraskuuhun 2012 mennessä.</w:t>
      </w:r>
    </w:p>
    <w:p>
      <w:r>
        <w:rPr>
          <w:b/>
        </w:rPr>
        <w:t xml:space="preserve">Tulos</w:t>
      </w:r>
    </w:p>
    <w:p>
      <w:r>
        <w:t xml:space="preserve">Ryhmä entisiä palomiehiä sanoo, että he ovat varmoja siitä, että he keräävät tarpeeksi rahaa muistomerkkiä varten niille, jotka kuolivat työssä Nottinghamin salamaniskun aikana.</w:t>
      </w:r>
    </w:p>
    <w:p>
      <w:r>
        <w:rPr>
          <w:b/>
        </w:rPr>
        <w:t xml:space="preserve">Esimerkki 1.3245</w:t>
      </w:r>
    </w:p>
    <w:p>
      <w:r>
        <w:t xml:space="preserve">Työryhmä tarkastelee osavaltion ja liittovaltion toimia laittoman aineen hävittämiseksi ja etsii keinoja näiden strategioiden parantamiseksi. Tämä on seurausta Australian rikoskomission (ACC) maaliskuussa julkaisemasta raportista, jossa todettiin, että jää on kaikista laittomista aineista suurin riski yhteisöille. Pääministeri Tony Abbott sanoi, että huumeiden käyttö on kasvava ongelma ympäri Australiaa. "Kansalaisena ja vanhempana olen kauhistunut siitä, mitä kaduillamme ja kodeissamme tapahtuu", Abbott sanoi lehdistötilaisuudessa keskiviikkona. "Jää aiheuttaa paljon enemmän riippuvuutta kuin mikään muu laiton huume. Se aiheuttaa paljon enemmän vahinkoa kuin mikään muu laiton huume", hän sanoi. "Jään aiheuttama taipumus väkivaltaan, taipumus myöhempiin, hyvin vakaviin mielisairauksiin, taipumus epämuodostumiin tarkoittaa, että kyseessä on huume-epidemia, joka on paljon laajempi kuin mikään, mitä olemme nähneet aiemmin." Korkea hinta Vuonna 2013 tehdyn kansallisen huumausainestrategian kotitaloustutkimuksen mukaan 7 prosenttia Australian vähintään 14-vuotiaasta väestöstä on ilmoittanut käyttäneensä amfetamiinia tai metamfetamiinia vähintään kerran elämänsä aikana. Samassa tutkimuksessa 2,1 prosenttia ilmoitti äskettäisestä käytöstä. Nämä luvut ovat samat kuin vuonna 2010 ilmoitetut luvut. Jauhemaisen metamfetamiinin käyttö väheni merkittävästi vuosien 2010 ja 2013 välillä, mutta jään käyttö yli kaksinkertaistui. Jäätä käytetään myös useammin, ja monet käyttävät sitä päivittäin tai viikoittain. Rikostoimikunnan raportissa todettiin, että Australiassa saatavilla olevan huumeen puhtausaste on noussut viime vuosina, mikä tekee siitä entistäkin vaarallisemman. Raportin mukaan metamfetamiinin hinta Australiassa on yksi maailman korkeimmista, mikä saa maan järjestäytyneet rikollisjengit käymään yhä enemmän kauppaa huumeella. Yli 60 prosenttia Australian suurimmista järjestäytyneen rikollisuuden tekijöistä käy nyt kauppaa metamfetamiinilla. Sen mukaan YK:n huume- ja rikostorjuntaviraston (UNODC) mukaan metamfetamiinin keskimääräinen katuhinta grammalta on Kiinassa 80 dollaria (105 Australian dollaria, 54 puntaa), kun taas Australiassa se on 500 dollaria. Australiassa tukkuhintojen on todettu vaihtelevan 90 000 dollarista (68 875 dollaria, 44 450 puntaa) 325 000 dollariin kilolta. Hallitus toivoo voivansa kehittää kansallisen jäästrategian ja laatia väliraportin, joka toimitetaan Abbottille tämän vuoden puoliväliin mennessä. Työväenpuolueen oppositio sanoi tukevansa hallituksen työryhmää.</w:t>
      </w:r>
    </w:p>
    <w:p>
      <w:r>
        <w:rPr>
          <w:b/>
        </w:rPr>
        <w:t xml:space="preserve">Tulos</w:t>
      </w:r>
    </w:p>
    <w:p>
      <w:r>
        <w:t xml:space="preserve">Australian hallitus on perustanut kansallisen työryhmän torjumaan kristallimetamfetamiinin eli jään kasvavaa käyttöä.</w:t>
      </w:r>
    </w:p>
    <w:p>
      <w:r>
        <w:rPr>
          <w:b/>
        </w:rPr>
        <w:t xml:space="preserve">Esimerkki 1.3246</w:t>
      </w:r>
    </w:p>
    <w:p>
      <w:r>
        <w:t xml:space="preserve">Poliisi löysi 15 ihmistä juomassa Cenossa Southamptonissa marraskuun lukituksen aikana. Poliisit antoivat luvanhaltija James Darbylle 1 000 punnan sakon havaittuaan laittoman kokoontumisen. Southamptonin kaupunginvaltuusto kuuli tilanteen kärjistyneen, kun Darby kieltäytyi hyväksymästä sakkoa ja päätti peruuttaa baarin toimiluvan. Lupakäsittelyssä valiokunta kuuli, että poliisi Lee Scott löysi Highfield Lanella sijaitsevasta paikasta joukon ihmisiä "juomien ympäröimänä" toisen kansallisen lukituksen aikana 27. marraskuuta. 'Anonyymit valitukset' PC Scott selitti, että herra Darby oli kieltäytynyt sytyttämästä valoja, mutta hän näki, että "kenelläkään ei ollut kasvonaamioita eikä sosiaalista etäisyyttä otettu huomioon", kertoi Local Democracy Reporting Service. Malcolm Gibney, joka edusti herra Darbya, sanoi, että ryhmä koostui Ceno Barin sijoittajista ja henkilökunnasta, jotka kokoontuivat tuona iltana "toivoen ja odottaen", että he "saisivat jatkossakin työtä". Hän sanoi myös, että ryhmä oli suorittanut "ravintolan ja keittiön perusteellisen puhdistuksen" ja että yrityksellä oli "tahraton maine". Poliisi Scott sanoi, että poliisit olivat käyneet ravintolassa useita kertoja nimettömien valitusten perusteella, mutta kyseistä iltaa lukuun ottamatta poliisi ei ollut havainnut "mitään epätavallista". Darby kieltäytyi poliisin pyynnöstä luovuttamasta valvontakameran kuvamateriaalia, mikä Scottin mukaan "kertoo paljon tästä asiasta". "Tiloissa ei ole kameraa, joka olisi näyttänyt baarialueen", Gibney vastasi. Lupakomitea totesi lausunnossaan: "Vaikka alakomitea tarkasteli syitä, joiden vuoksi ihmiset olivat tuolloin tiloissa, ei ollut hyväksyttävää syytä juomiseen." Darbylla on 21 päivää aikaa valittaa päätöksestä. Aiheeseen liittyvät Internet-linkit Southamptonin kaupunginvaltuusto</w:t>
      </w:r>
    </w:p>
    <w:p>
      <w:r>
        <w:rPr>
          <w:b/>
        </w:rPr>
        <w:t xml:space="preserve">Tulos</w:t>
      </w:r>
    </w:p>
    <w:p>
      <w:r>
        <w:t xml:space="preserve">Baari ja ravintola on menettänyt toimilupansa, koska se oli "selvästi ja räikeästi rikkonut koronavirussääntöjä".</w:t>
      </w:r>
    </w:p>
    <w:p>
      <w:r>
        <w:rPr>
          <w:b/>
        </w:rPr>
        <w:t xml:space="preserve">Esimerkki 1.3247</w:t>
      </w:r>
    </w:p>
    <w:p>
      <w:r>
        <w:t xml:space="preserve">Jay Edmunds, Billy Hicks ja Ashley Martin kuolivat kaikki uudenvuodenpäivän varhaisina tunteina. Edmundsin ja Martinin välit katkesivat neljä päivää ennen Kirtonissa syttynyttä tulipaloa. Kuolinsyyntutkija Paul Smith sanoi, että Martinilla oli "selkeä tarkoitus tulla Lincolnshireen". Joulukuun 31. päivänä Martin, 32, vuokrasi pakettiauton Lutonista ja ajoi Peterboroughiin, josta hän osti metallisen kanisterin, sytyttimiä, tuulenpitäviä tulitikkuja, kiikarit, taskulampun ja lukkoveitsen. Hän pysäköi kanisterin kodin ulkopuolelle ja täytti sen jälkeen kanisterin 17 litralla lyijytöntä bensiiniä, kuultiin Boston Enterprise Centressä järjestetyssä tutkinnassa. Martin ajoi Bostoniin ja pysäköi pakettiauton myöhemmin rouva Edmundsin Pear Tree Roadilla sijaitsevan kodin ulkopuolelle. Hieman ennen kello 03.00 GMT uudenvuodenpäivänä yksi Edmundsin asuintovereista näki Martinin veitsen kanssa, ja myös "polttoaineen hajua" havaittiin. Kaikkien kolmen uhrin kuolinsyyksi ilmoitettiin savuhengitys, vaikka kuolinsyyntutkija totesi, että 24-vuotiasta Hicksiä oli puukotettu sydämeen. Kaikki kolme ruumista olivat pahoin palaneita, ja uhrit oli tunnistettava hammastietojen perusteella, kuultiin tutkinnassa. Matthew Perrin Lincolnshiren palo- ja pelastuspalvelusta sanoi, että tulipalo sytytettiin todennäköisesti tahallaan. "Talon raunioista löytyi 20 litran metallinen kanisteri. Korkki oli auki", hän lisäsi. Edmunds, 27, oli ollut suhteessa Martinin kanssa syyskuusta 2018 lähtien. Hän lopetti sen joulun jälkeen, koska piti miestä "ylivoimaisena ja tukahduttavana", kuultiin tutkinnassa. Sen jälkeen hän palasi asumaan Kirtoniin ja hänet nähtiin vuokratussa talossa herra Hicksin, 24, kanssa, jonka kanssa hänellä oli ollut aiempi suhde. Myöhemmin Edmunds kertoi kämppäkaverilleen Natalie Hallille, että Martin oli "irtisanoutunut työstään, mennyt sekaisin ja tullut hieman hulluksi". Palauttaessaan tuomionsa Smith sanoi, että hänen mielestään oli tärkeää huomata todisteet siitä, että jos Martin olisi selvinnyt palosta, häntä olisi syytetty murhasta. Smith sanoi olevansa vakuuttunut siitä, että Martin "halusi lopettaa oman elämänsä". Jay Edmundsin perhe sanoi tutkinnan jälkeen lausunnossaan: "Jayn murhasi raa'asti henkilö, johon luotimme. Emme koskaan aloita ymmärtämään, miksi. "Sydämemme on särkynyt, eikä elämämme tule koskaan olemaan samanlaista. Billy Hicksin perheen lausunnossa sanottiin: "Hänellä oli edessään koko elämä, joka vietiin julmasti pois ajattelematta hänen perhettään tai ystäviään."</w:t>
      </w:r>
    </w:p>
    <w:p>
      <w:r>
        <w:rPr>
          <w:b/>
        </w:rPr>
        <w:t xml:space="preserve">Tulos</w:t>
      </w:r>
    </w:p>
    <w:p>
      <w:r>
        <w:t xml:space="preserve">Nuori pariskunta tapettiin laittomasti räjähdysmäisessä tulipalossa, jonka sytytti "kostonhimoinen" entinen rakastaja, on kuolinsyyntutkija todennut.</w:t>
      </w:r>
    </w:p>
    <w:p>
      <w:r>
        <w:rPr>
          <w:b/>
        </w:rPr>
        <w:t xml:space="preserve">Esimerkki 1.3248</w:t>
      </w:r>
    </w:p>
    <w:p>
      <w:r>
        <w:t xml:space="preserve">952 rakennuksen ja kohteen joukossa, joille on myönnetty uusi tai parannettu suojelu, on myös hienostunut jalankulkijoiden metro Lontoossa ja Uppinghamin koulun kattopaviljonki Rutlandissa. Historic Englandin mukaan vuonna 2018 suojeltiin 924 uutta luetteloitua rakennusta ja rakennelmaa. Ensimmäisen maailmansodan päättymisen satavuotisjuhlavuonna luetteloon lisättiin tai sen asemaa parannettiin 638 sotamuistomerkkiä. Crystal Palace Paraden alla oleva jalankulkijoiden metro, eteinen, terassi ja portaat Crystal Palace Paraden alla, Lontoossa Crystal Palacen metro, eteinen, terassi ja portaat muodostavat hienostuneen jalankulkukäytävän, jossa on hienosti tehtyjä bysanttilaistyylisiä holveja punaisesta ja kermanvärisestä tiilestä ja vuorotellen kivestä tehtyjä ruutukuvioituja lattioita. Rakennus on peräisin vuodelta 1865, ja se rakennettiin yhdistämään uusi rautatieasema suoraan Crystal Palacen sisäänkäyntiin. Lisää Englannin mielenkiintoisia koteja ja rakennuksia löydät Pinterest-laudaltamme Sculptures of Robin Hood and his Merry Men, Nottingham Arvostettu kuvanveistäjä ja Nottinghamista kotoisin oleva James Arthur Woodford sai toimeksiannon valmistaa Robin Hoodin ja hänen iloisten miesten legendaarisia hahmoja esittävän veistosryhmän silloisen prinsessa Elisabetin ja Edinburghin herttuan vierailun kunniaksi vuonna 1949. Woodford suunnitteli veistosryhmän Nottinghamin linnan ulomman ojan tontille, joka on yhden suosituimman legendaarisen Robin Hood -tarinan tapahtumapaikka. Vuorovesien observatorio, Newlyn, Cornwall 1900-luvun alussa Newlynin eteläistä laituria pidennettiin, jotta satama olisi paremmin suojassa, ja sen pohjoispäähän rakennettiin vuorovesien observatorio. Observatorio oli yksi kolmesta, jotka rakennettiin Ordnance Survey -laitoksen pyynnöstä keskivedenkorkeuden määrittämiseksi. Kun observatorio valmistui vuonna 1914, vuoroveden korkeutta mitattiin tunneittain vuosina 1915-1921, jolloin todettiin, että Newlyn oli vakain paikka ja siksi tärkein paikka koko maan keskivedenkorkeuden määrittämiseksi. The Cock Sign, Sutton High Street The Cock Sign sijaitsee näkyvällä paikalla Sutton High Streetin ja Carshalton Roadin risteyksessä. Se on peräisin noin vuodelta 1907, ja se on peräisin The Cock -nimisestä pubista, joka sijaitsi The Cock Cross Roads -nimisessä risteyksessä ja jonka omisti "Gentleman Jackson" (1769-1845), kuuluisa englantilainen nyrkkeilijä, joka voitti Englannin mestarin tittelin. Old Lifeboat House, East Terrace, Walton-on-the-Naze, Essex Vuonna 1884 rakennettu entinen pelastusveneen talo, jonka suunnitteli CH Cooke, edustaa Kuninkaallisen kansallisen pelastusveneen laitoksen (Royal National Lifeboat Institution, RNLI) ratkaisevaa roolia ihmishenkien pelastamisessa merellä 1800-luvulta lähtien. Historic Englandin mukaan rakennuksen leveä harjakattoinen rakenne ja koristeellinen käsittely, joka koostuu kalan mittakaavan mukaisista laatoituksista, koristeellisesta muotoon puristetusta tiilestä ja kauniisti integroidusta erkkeri-ikkunasta, loivat hienosti yksityiskohtaisen ja silmiinpistävän sommitellun rakennuksen. Yorkin yliopiston kampus, Heslington, York York Yorkin yliopiston kampuksen suunniteltu maisema rakennettiin vuosina 1963-1980. Historic England kuvaili sitä korkealaatuiseksi sodanjälkeiseksi yliopistomaisemaksi, joka täyttää arkkitehtien yleissuunnitelman vision pienoiskoossa olevan kaupungin luomisesta, jossa on jalankulkuympäristö. Maisema on säilynyt suhteellisen muuttumattomana sen suunnittelun jälkeen. Wing Test Hangars, Rolls-Royce Hucknall, Nottinghamshire Vuonna 1934 Rolls Royce vuokrasi kaksi hallia vuonna 1917 perustetulta Hucknallin lentokentältä Nottinghamshiressä ja perusti sinne lentokonemoottoreiden ja -laitteiden testausohjelman. Rakennus on suurelta osin ehjä, ja siinä on monia 1900-luvun puolivälistä peräisin olevia kalusteita, kuten moottoritestauksen ohjauspaneeli, tarkkailuikkunat, siipipilarin kiinnitys, rullaovet, lävistetty metallilevy sekä virityksenpoistolaitteen varusteet ja tuki. Karjakaukalo ja juomasuihkulähde, Hampstead, Lontoo Karjakaukalot olivat aikoinaan yleisiä Isossa-Britanniassa, ja Metropolitan Drinking Fountain and Cattle Trough Association -yhdistys vastasi yli 1 000:sta niistä. Niitä oli Lontoossa noin 500, mutta suuri osa niistä on nyt kadonnut. Spaniards Roadilla sijaitsevan kaukalon uskotaan olevan pystytetty vuonna 1916, joten se on erityisen myöhäinen esimerkki tyypistään. Vaikka pumppu ja suuttimen mekanismi puuttuvat, kaukalo muistuttaa 1900-luvun alun ajasta, jolloin hevosvetoinen kuljetus oli edelleen yleistä, vaikka autojen käyttö lisääntyi. Krikettipaviljonki, Uppingham School, Rutland Sir Walter John Tapper, merkittävä arkkitehti, jonka nimi on merkitty useisiin rakennusluetteloihin, sai Uppinghamin koululta toimeksiannon seurata julkisten koulujen ja yliopistojen perinnettä krikettipaviljonkeihin investoimisessa. Uppingham Schoolin paviljongissa on syvä katto, ja sen sisätiloissa on hienoja yksityiskohtia, kuten hienoja lehtiä muistuttavia rappauksia katossa ja koristeellisia rautakudoksia ikkunoissa. East Mellwaters (muurien ympäröimä asutus) Durhamin kreivikunta East Mellwatersin muurien ympäröimä asutus Durhamin kreivikunnassa on harvinainen myöhäisprehistoriallisen asutuksen muoto. Perinteisesti Pohjois-Englannissa rautakautiset ja roomalais-brittiläiset alkuperäisasutukset ovat moninaisia, ja ne on rajattu penkereen ja ojan avulla. Entinen Otteringtonin rautatieasema, Pohjois-Yorkshire Tämä asemarakennus entisellä Otteringtonin rautatieasemalla Pohjois-Yorkshiressä ja sen opastinlaitos rakennettiin Lontoon ja Pohjoisen itäisen rautatien (LNER) toimesta vuonna 1932. Se korvasi viktoriaanisen aseman, joka oli raivattu pois radan laajentamiseksi neljään raiteeseen. Kuvat ovat Historic Englandin suosittelemia.</w:t>
      </w:r>
    </w:p>
    <w:p>
      <w:r>
        <w:rPr>
          <w:b/>
        </w:rPr>
        <w:t xml:space="preserve">Tulos</w:t>
      </w:r>
    </w:p>
    <w:p>
      <w:r>
        <w:t xml:space="preserve">Bussipysäkki, karjakaukalo ja Rolls-Roycen testihalli ovat niitä erikoisempia kulttuuriperintökohteita, jotka ovat saaneet tänä vuonna luetteloidun aseman.</w:t>
      </w:r>
    </w:p>
    <w:p>
      <w:r>
        <w:rPr>
          <w:b/>
        </w:rPr>
        <w:t xml:space="preserve">Esimerkki 1.3249</w:t>
      </w:r>
    </w:p>
    <w:p>
      <w:r>
        <w:t xml:space="preserve">Euroopan komission teettämässä tutkimuksessa on yksilöity jopa 30 laitetta, kuten leivänpaahtimet ja vedenkeittimet, joita voitaisiin rajoittaa. Tutkimus on osa EU:n energiatehokkuusdirektiiviä, jolla pyritään auttamaan ilmastonmuutoksen torjunnassa. Se on jatkoa maanantaina alkavalle tehokkaiden pölynimurien kieltämiselle. Syyskuun 1. päivästä alkaen EU:n yritykset eivät saa valmistaa tai tuoda maahan yli 1600 watin pölynimureita. Vähittäiskauppiaat kertoivat myynnin kasvaneen ennen määräajan päättymistä. Tesco kertoi, että pölynimurien myynti on kasvanut 44 prosenttia viimeisen kahden viikon aikana, ja Co-op Electricalin myynti on kasvanut 38 prosenttia. EU on nyt kääntänyt katseensa pienempiin sähkölaitteisiin, jotka eivät vielä kuulu nykyisen lainsäädännön piiriin. "Emme ole vielä päässeet näiden laitteiden pariin, vaan haluamme hillitä virrankulutusta", EU:n energiakomissaari Günther Oettinger sanoi saksalaiselle Bild-lehdelle. "Huonosti harkittu" EU:n komission tiedottaja kuitenkin sanoi, että komissio saattaa päätyä siihen, ettei hiustenkuivaajia säännellä lainkaan. "Olemme pyytäneet konsultteja tekemään tämän tutkimuksen. Loppuraportissa he vähentävät 30 tuotetta 20:een. Tammikuussa 2015 tarkastelemme näitä suosituksia ja valitsemme sitten tästä luettelosta, mitä ja miten säännellään", hän sanoi. Alan järjestö National Hairdressers' Federation (NHF) on kehottanut EU:ta harkitsemaan asiaa uudelleen ja pitänyt suunnitelmia "huonosti harkittuina". NHF:n entinen puheenjohtaja Mark Corary sanoi, että kielto ei vähentäisi energiankulutusta, koska se tarkoittaisi, että asiakkaan hiusten föönaaminen kestäisi kauemmin. "Mitä enemmän tehoa, sitä nopeampi föönaus - se on niin yksinkertaista", hän sanoi.</w:t>
      </w:r>
    </w:p>
    <w:p>
      <w:r>
        <w:rPr>
          <w:b/>
        </w:rPr>
        <w:t xml:space="preserve">Tulos</w:t>
      </w:r>
    </w:p>
    <w:p>
      <w:r>
        <w:t xml:space="preserve">Suuritehoiset hiustenkuivaajat ovat luettelossa kotitalouksien sähkölaitteista, joiden kieltämistä EU harkitsee energiankulutuksen hillitsemiseksi.</w:t>
      </w:r>
    </w:p>
    <w:p>
      <w:r>
        <w:rPr>
          <w:b/>
        </w:rPr>
        <w:t xml:space="preserve">Esimerkki 1.3250</w:t>
      </w:r>
    </w:p>
    <w:p>
      <w:r>
        <w:t xml:space="preserve">Danny ShawKotiasioiden kirjeenvaihtaja Lunnasohjelmavirus saastutti yrityksen tietokonejärjestelmät, laboratoriotyö keskeytettiin seitsemäksi viikoksi ja poliisitutkinta ja oikeudenkäynnit viivästyivät. Ensimmäisessä haastattelussaan tapauksen jälkeen Mark Pearse kertoi BBC Newsille, että näin voisi käydä mille tahansa organisaatiolle. "Se on uhka yhteiskunnalle", hän sanoi. "Mikään ala ei ole immuuni tälle", sanoi Pearse, joka toimii Eurofinsin kaupallisena johtajana neljässä maassa, myös Britanniassa. "Meillä on liikenneala, energia-ala, terveydenhuoltoala, muut julkiset organisaatiot ja rikosoikeusjärjestelmä. "Olemme kaikki haavoittuvia", hän sanoi. Kyberhyökkäys vaikutti Eurofinsin IT-järjestelmiin 47 maassa, joissa se toimii. Pearse kertoi, että hänelle kerrottiin asiasta ensimmäisen kerran puhelimessa kello 05.00, kun hän oli lähdössä lennolle Manchesterin lentokentältä, ja hän vietti koko päivän puhelimessa selvittäen seurauksia. "Laboratoriot ovat melko riippuvaisia tietotekniikasta, ja kaikki on nykyään joko tietotekniikan valvonnassa tai kaikki tiedot on tallennettu palvelimille, joten prosessit pysähtyivät nopeasti", hän selitti. Eurofinsin rikostekninen yksikkö Yhdistyneessä kuningaskunnassa, jossa sillä on seitsemän toimipistettä ja 60 prosenttia markkinoista, kärsi erityisen pahasti, joten kuultuaan poliisipäälliköitä ja johtavia syyttäjiä yhtiö päätti lopettaa veri-, DNA- ja muiden tieteellisten todisteiden näytteiden ottamisen epäillyiltä, uhreilta ja rikospaikoilta. "Tällä on valtavat seuraukset", sanoi Pearse, molekyylisolubiologi, joka työskenteli aiemmin Metropolitan Police -poliisille ja valtion ylläpitämälle Forensic Science Service -laitokselle. "Olemme suurin yksityinen palveluntarjoaja, joten päätös oli melkoinen", hän sanoi. "Teemme monia satoja, monia tuhansia tapauksia ja näytteitä... "Niinpä hyvin nopeasti tehtävänä oli osittain tutkia tietoverkko-onnettomuutta ja sen seurauksia tietotekniikan näkökulmasta... ja varmistaa palvelun jatkuvuus." Lunnaat maksettu? Kansallinen poliisipäälliköiden neuvosto koordinoi hätätoimenpiteitä analyyseihin toimitettujen näytteiden virtauksen hallitsemiseksi niin, että muut palveluntarjoajat asettivat vakavimmat tapaukset etusijalle. "Jos noin 60 prosenttia rikosteknisen alan kapasiteetista katoaa, on väistämätöntä, että liiketoimintaa ei voida jatkaa normaalisti", Pearse sanoi. "Muut palveluntarjoajat eivät pysty selviytymään kaikesta työstä, joten poliisiviranomaisille kertyi jonkin verran ruuhkia." Heinäkuun lopulla oli syntynyt 20 000 näytteen ruuhka, mutta se on nyt supistunut noin 10 000 näytteeseen, kun palvelut ovat palanneet normaaliksi. BBC Newsille kerrottiin, että Eurofins oli maksanut tietoverkkorikollisille lunnaita tietojärjestelmiensä palauttamiseksi, mutta Pearse kieltäytyi kommentoimasta asiaa. "Kansallinen rikostorjuntavirasto (National Crime Agency) johtaa nyt kansainvälistä rikostutkintaa tästä Eurofins-konserniin kohdistuneesta rikoksesta, ja tämä tutkinta on käynnissä ja jatkuu luultavasti joitakin kuukausia, joten siihen sovelletaan tavanomaisia rajoituksia", hän sanoi.</w:t>
      </w:r>
    </w:p>
    <w:p>
      <w:r>
        <w:rPr>
          <w:b/>
        </w:rPr>
        <w:t xml:space="preserve">Tulos</w:t>
      </w:r>
    </w:p>
    <w:p>
      <w:r>
        <w:t xml:space="preserve">Kesäkuussa verkkohyökkäyksen kohteeksi joutuneen Yhdistyneen kuningaskunnan suurimman rikosteknisten palvelujen tarjoajan Eurofinsin ylempi johtaja on varoittanut maata "valmistautumaan" uusiin hyökkäyksiin.</w:t>
      </w:r>
    </w:p>
    <w:p>
      <w:r>
        <w:rPr>
          <w:b/>
        </w:rPr>
        <w:t xml:space="preserve">Esimerkki 1.3251</w:t>
      </w:r>
    </w:p>
    <w:p>
      <w:r>
        <w:t xml:space="preserve">Lokakuussa 321 potilasta joutui odottamaan yli neljä viikkoa sen jälkeen, kun he olivat valmiita lähtemään kotiin. Tämä niin sanottu vuoteiden lukkiutuminen on johtanut siihen, että ihmiset ovat jääneet sairaalaan odottamaan tukijärjestelyjen toteuttamista. NHS:n odotusaikatavoitteet eivät myöskään ole vieläkään saavutettu, esimerkiksi päivystyksen ja lapsipotilaiden osalta. Neljän viikon vuodeosastohoitotavoite on lyhenemässä kahteen viikkoon ensi huhtikuussa. Skotlannin uusi terveysministeri Shona Robison sanoi, että viivästyneiden sairaalasta kotiutumisten vähentäminen on yksi hänen tärkeimmistä tavoitteistaan. Viimeisimmät luvut sairaalasta myöhästyneistä potilaista olivat 274 heinäkuussa ja 156 lokakuussa 2013. Viimeisimpiin lukuihin sisältyvistä 321 potilaasta 145 odotti paikkaa hoitokodista ja 90 odotti pääsyä takaisin omaan kotiinsa. Luvut osoittivat myös, että 215 potilasta oli viivästynyt yli kuusi viikkoa tämän vuoden lokakuussa, kun heinäkuussa vastaava luku oli 175 ja viime lokakuussa 100 potilasta. "Painajaismainen skenaario", sanoi Robison: Robinson sanoi: "Aion pitää kotiuttamisen viivästymisen vähentämistä ja sen vaikutusten torjumista palveluihin ehdottoman tärkeänä painopisteenä. "Tämä johtuu siitä, että viivästyneen kotiuttamisen vähentäminen auttaa yksittäisiä potilaita, jotka hyötyvät siitä, että he pääsevät kotiin tai kodinomaiseen ympäristöön mahdollisimman nopeasti, ja lisäksi se vähentää painetta koko järjestelmässä, myös ensiapu- ja päivystyspoliklinikalla. "Vaikka viivästynyt kotiuttaminen on vähentynyt kaksi kolmasosaa tämän hallituksen aikana, nämä luvut osoittavat, että tehtävää on vielä paljon." Samaan aikaan joka kymmenes odottaa yli neljä tuntia päivystyspoliklinikalla, vaikka hoitoon hakeutui enemmän ihmisiä kuin koskaan. Myös tavoitteesta hoitaa mielenterveysongelmista kärsiviä lapsia kuuden kuukauden kuluessa ollaan jäämässä jälkeen. Robison sanoi, että "valtaosa" ihmisistä saa hoitoa lyhyemmässä ajassa, mutta myönsi, että enemmän on tehtävä. Hän oli tyytyväinen siihen, että NHS Scotland on edelleen saavuttanut tavoitteen, jonka mukaan potilaat on hoidettava 18 viikon kuluessa lähetteestä, sillä syyskuussa 90,1 prosenttia potilaista otettiin vastaan ajoissa. NHS Ayrshire and Arran, NHS Forth Valley, NHS Grampian ja NHS Lothian olivat ainoat terveysvirastot, jotka eivät saavuttaneet tavoitetta. Syyskuussa 93,5 prosenttia potilaista täytti kansallisen standardin, jonka mukaan 98 prosenttia uusista päivystyspoliklinikoille saapuneista potilaista on otettava vastaan ja sen jälkeen otettava vastaan, siirrettävä tai kotiutettava neljän tunnin kuluessa. Luvut osoittavat, että edellisen kerran koko Skotlannissa tavoite saavutettiin syyskuussa 2009, ja heinäkuun 2007 jälkeen tavoite saavutettiin vain kahdeksan kertaa. Liberaalidemokraattien terveystiedottaja Jim Hume syytti hallitusta vuodeosastojen tukkeutumisesta ja odotusaikaviiveistä. Hän sanoi: "Näyttää siltä, että SNP:n huono hallinto jättää Skotlannin ikääntyneet ihmiset pulaan", sanoi Hume. "Murtumispiste" Hume sanoi, että odotusajat osoittavat, että "terveydenhuoltojärjestelmä rapisee SNP:n huonon hallinnon seurauksena". Työväenpuolueen edustaja Rhoda Grant MSP sanoi: "Hume on liian pitkä: "Vuodepaikkojen lukkiutuminen on merkittävä ongelma Skotlannin NHS:lle, ja se vie tärkeitä resursseja järjestelmältä, joka on jo nyt jo valmiiksi kireällä. "Kun Shona Robison ottaa Alex Neilin paikan vastaan, hänen on vastattava Skotlannin työväenpuolueen vaatimukseen Skotlannin NHS:n laajamittaisesta uudelleentarkastelusta - myös sosiaalihuollon osalta - ja varmistettava, että meillä on 2000-luvulle sopiva NHS." Shona Robison sanoi, että hänellä on myös oikeus saada NHS:ää. Skotlannin konservatiivien terveystiedottaja Jackson Carlaw sanoi: "On täysin tuomittavaa, että yli 1 000 ihmistä on kolmen viime kuukauden aikana joutunut jäämään sairaalaan, vaikka he ovat täysin kykeneviä lähtemään sieltä. "Tämä on painajaismainen skenaario potilaille ja sairaaloiden johtajille." Hän lisäsi: "Skotlannin hallitus esitti joitakin vuosia sitten suuren näytelmän suunnitelmastaan vähentää päivystyskäyntejä. "Mutta kun otetaan huomioon, että syyskuu oli juuri kaikkien aikojen vilkkain, on selvää, että strategia on epäonnistunut pahasti." Coslan edustaja Peter Johnston sanoi, että neuvoston johtajat olivat jo sopineet keskittyvänsä kotiuttamiseen 72 tunnin kuluessa siitä, kun ihmiset on kliinisesti arvioitu valmiiksi lähtemään kotiin. Hän lisäsi: "Samaan aikaan sitoutuminen uudistuksiin ja edistyksellisiin ihanteisiin ei yksinään tuo tarvittavaa parannusta. "Meidän on pohdittava, miten voimme rakentaa sosiaalihuollon kapasiteettia, jotta järjestelmä toimisi tehokkaammin, ja tämä edellyttää suuria investointeja lähivuosina."</w:t>
      </w:r>
    </w:p>
    <w:p>
      <w:r>
        <w:rPr>
          <w:b/>
        </w:rPr>
        <w:t xml:space="preserve">Tulos</w:t>
      </w:r>
    </w:p>
    <w:p>
      <w:r>
        <w:t xml:space="preserve">Virallisten lukujen mukaan niiden potilaiden määrä, jotka joutuvat odottamaan sairaalasta kotiutumista tavoitetta pidempään, on jälleen kasvanut.</w:t>
      </w:r>
    </w:p>
    <w:p>
      <w:r>
        <w:rPr>
          <w:b/>
        </w:rPr>
        <w:t xml:space="preserve">Esimerkki 1.3252</w:t>
      </w:r>
    </w:p>
    <w:p>
      <w:r>
        <w:t xml:space="preserve">Houser oli kahden suurimman pelisarjan, Grand Theft Auton ja Red Deadin, luova voima. Rockstarin emoyhtiö Take-Two Interactiven mukaan Houserin lähtö tulee "pidemmän tauon" jälkeen. Rockstarin pelisarjat ovat usein herättäneet kiistoja, mutta ne ovat viimeisten kahden vuosikymmenen myydyimpiä ja arvostetuimpia pelejä. Take-Two lähtee virallisesti maaliskuussa, ilmenee Take-Twon Yhdysvaltain rahoitusvalvontaviranomaisille lähettämästä ilmoituksesta. Hänen veljensä Sam Houser jatkaa yhtiön toimitusjohtajana. Dan Houser oli yksi Grand Theft Auto -pelisarjan sekä Rockstarin muiden hittituotteiden, Bullyn ja Red Dead Redemptionin, pääkirjoittajista. Hän toimi myös ääninäyttelijänä joissakin yhtiön projekteissa. Take-Two kirjoitti ilmoituksessaan olevansa "erittäin kiitollinen" Houserin panoksesta ja että jäljellä oleva tiimi keskittyy tuleviin projekteihin. Vuonna 2013 julkaistu Grand Theft Auto V oli yksi vuosikymmenen kaupallisesti menestyneimmistä peleistä, jota myytiin reilusti yli 100 miljoonaa kappaletta. Rockstarin kiistelty menestys Grand Theft Auto -pelisarjassa on nimensä mukaisesti kyse lähinnä autojen varastamisesta. Se asettaa pelaajat rikollisen asemaan, joka haluaa rakentaa imperiumia - jolloin he voivat harjoittaa ryöstöä, murhaa tai prostituution pyytämistä. Pelien väkivaltainen ja seksuaalinen luonne on tehnyt yhtiöstä usein poliitikkojen ja eturyhmien kritiikin kohteen. Yhtiö on kuitenkin joutunut viime aikoina taistelemaan myös faniensa keskuudessa syntyneitä kiistoja vastaan. Vuonna 2018, kun yhtiö loi palkittua ja erittäin menestyksekästä Red Dead Redemption 2 -peliä, Dan Houser kertoi Vulture-sivustolle, että tiimi työskenteli 100-tuntisia viikkoja. Kommentti aiheutti kohua aikana, jolloin monet pelitoimittajat ja fanit alkoivat keskustella niin sanotusta "crunchista", jossa henkilökunta työskentelee noudattaakseen pelin julkaisun tiukkoja määräaikoja. Jo ensimmäisen Red Dead Redemptionin luomisen aikana vuonna 2010 pelin kehittäjien puolisot ja kumppanit kirjoittivat avoimen kirjeen, jossa he syyttivät Rockstaria siitä, että Rockstar työskenteli heitä "äärimmilleen". Rockstar on tunnettu siitä, että sen pelien kehittäminen kestää tavallista kauemmin. Yhtiö ei ilmoittanut Houserin seuraajasta eikä vastannut lisäkommenttipyyntöihin. Take-Twon osake laski 5 prosenttia Houserin lähdön julkistamisen jälkeen.</w:t>
      </w:r>
    </w:p>
    <w:p>
      <w:r>
        <w:rPr>
          <w:b/>
        </w:rPr>
        <w:t xml:space="preserve">Tulos</w:t>
      </w:r>
    </w:p>
    <w:p>
      <w:r>
        <w:t xml:space="preserve">Rockstar Gamesin toinen perustaja Dan Houser jättää yrityksen, jonka hän perusti veljensä Samin kanssa vuonna 1998.</w:t>
      </w:r>
    </w:p>
    <w:p>
      <w:r>
        <w:rPr>
          <w:b/>
        </w:rPr>
        <w:t xml:space="preserve">Esimerkki 1.3253</w:t>
      </w:r>
    </w:p>
    <w:p>
      <w:r>
        <w:t xml:space="preserve">Tohtori Karley Kehoe Dornochin historiakeskuksesta on kertonut, miten häntä häiritsi 1700-luvulla ylämailla asuneiden orjanomistajien kirjoittamien kirjeiden sisältö. Hänen mukaansa eräässä kirjeessä kerrottiin, että omistajat käyttivät naisorjia seksuaalisesti hyväksi Länsi-Intian plantaaseilla. Hän auttaa järjestämään kirjeenvaihtoa käsittelevän näyttelyn myöhemmin tänä vuonna. Highlandin omistajat lähettivät kirjeet Invernessissä asuville sukulaisilleen. Tohtori Kehoe kertoi, että Highlands and Islands -yliopistoon kuuluvan keskuksen tutkijat löysivät todisteet siitä, että naisia käytettiin seksiorjina. Hän sanoi: "Se on erityisen huolestuttavaa. On vaikea lukea tuollaisia asioita. "Eräässä kirjeessä, joka on peräisin 1700-luvulta, puhutaan tästä suhteellisen kuvaavasti. "On epätavallista, että 1700-luvulla joku kirjoittaa näin selvästi siitä, mitä tapahtui, ja sanoo periaatteessa, että jokaisella plantaasinomistajalla, olipa hän naimisissa tai ei, oli orjia seksuaalista tyydytystä varten." "Unohdettu menneisyys" Näyttely, jossa on mukana myös Edinburghin Beltane-järjestö, pidetään Highland Councilin arkistokeskuksessa Invernessissä. Eräs historioitsija on aiemmin kuvaillut Highlandsin yhteyttä orjuuteen alueen "unohdetuksi menneisyydeksi". Tohtori David Alston, Highlandin kaupunginvaltuutettu, tutki alueen yhteyksiä orjuuteen Invernessissä vuonna 2007 järjestettyä luentosarjaa varten. Hän havaitsi, että Invernessin vanha sairaala ja akatemia sekä Fortrose Academy saivat rahaa kaupasta. Tohtori Alston sanoi, että 1700- ja 1800-luvuilla highlandilaiset etsivät onneaan siirtomaista. Hänen tutkimuksensa saivat alkunsa Mustalla saarella sijaitsevan Cromartyn historiallisen kylän tutkimisesta. Tohtori Alston kiinnostui, kun hän luki, kuinka Hugh Miller, geologi ja fossiilien keräilijä, joka oli syntynyt ja kasvanut Cromartyssa 1800-luvulla, oli istunut koulussa mustan oppilaan vieressä. Se johti hänet selvittämään, että Invernessin kuninkaallisessa akatemiassa oli samoihin aikoihin kolme mustaa oppilasta. He olivat sellaisten miesten lapsia, jotka olivat avioituneet orjien tai tuolloin vapaiksi värillisiksi kutsuttujen naisten kanssa työskennellessään tai johtaessaan sokeriviljelmiä Länsi- ja Itä-Intiassa. Itsenäisyyssota Skotlantilaisen sotilaan pyyntö ottaa tyttärensä musta orja Doll mukaansa sotaan vuonna 1782 tuotiin esiin myös Highland Councilin ylläpitämällä Am Baile -historiasivustolla vuonna 2009. Skyeltä kotoisin oleva luutnantti Soirle MacDonald oli lojalisti, joka taisteli Britannian armeijan puolella Yhdysvaltain itsenäisyyssodassa. Kirje, jossa hänelle annettiin lupa orjan suhteen, on Am Baile -tietokannan paperikokoelman joukossa. MacDonaldille lähetetyn kirjeenvaihdon kokoelma on osa Invernessin gaelilaisen seuran JLM Mitchellin arkistoa.</w:t>
      </w:r>
    </w:p>
    <w:p>
      <w:r>
        <w:rPr>
          <w:b/>
        </w:rPr>
        <w:t xml:space="preserve">Tulos</w:t>
      </w:r>
    </w:p>
    <w:p>
      <w:r>
        <w:t xml:space="preserve">1700-luvun Ylämaan plantaasinomistajien harjoittama seksiorjien pitäminen on paljastunut.</w:t>
      </w:r>
    </w:p>
    <w:p>
      <w:r>
        <w:rPr>
          <w:b/>
        </w:rPr>
        <w:t xml:space="preserve">Esimerkki 1.3254</w:t>
      </w:r>
    </w:p>
    <w:p>
      <w:r>
        <w:t xml:space="preserve">Siirto tapahtui Royal Society of Chemistryn kanssa käytyjen keskustelujen jälkeen. Yliopisto lakkautti kemian tutkinnot vuonna 2004, kun luonnontieteellisten aineiden kysyntä laski. Varakansleri Richard B Davies kuvasi viimeisintä siirtoa "merkiksi Swansean edistyksestä, kunnianhimosta ja luottamuksesta". Viime syyskuussa Swansea sijoittui Sunday Timesin Good University Guide -oppaassa 41. sijalle.</w:t>
      </w:r>
    </w:p>
    <w:p>
      <w:r>
        <w:rPr>
          <w:b/>
        </w:rPr>
        <w:t xml:space="preserve">Tulos</w:t>
      </w:r>
    </w:p>
    <w:p>
      <w:r>
        <w:t xml:space="preserve">Swansean yliopisto aikoo ottaa kemian tutkinnot uudelleen käyttöön vuodesta 2017 alkaen 12 vuoden tauon jälkeen.</w:t>
      </w:r>
    </w:p>
    <w:p>
      <w:r>
        <w:rPr>
          <w:b/>
        </w:rPr>
        <w:t xml:space="preserve">Esimerkki 1.3255</w:t>
      </w:r>
    </w:p>
    <w:p>
      <w:r>
        <w:t xml:space="preserve">Thomas the Tank Engine- ja Learning in Colour -kirjat palautettiin postitse Basingstoke Discovery Centren kirjastoon. Kirjeessä, jonka allekirjoitti "Andy", pyydettiin anteeksi kirjojen säilyttämistä, "kun muutimme lapsina Basingstokesta vuonna 1972". Hampshiren kreivikunnanvaltuusto totesi, että kyseessä oli "huomaavainen ele", eikä se peri myöhästymismaksuja. Learning With Colour Architecture: The Great Art of Building, Trewin Copplestone, ja The Railway Series No. 22: Small Railway Engines (Classic Thomas the Tank Engine), pastori W. Awdry, palautettiin kirjastoon Royal Mailin paketissa viime kuussa. Mukana olleessa lapussa sanottiin: "Otimme nämä kirjat vahingossa mukaan, kun muutimme lapsina Basingstokesta vuonna 1972. "Pyydän anteeksi, että nämä kirjat on palautettu myöhässä." Vapaa-ajan ja kulttuuriperinnön johtava jäsen Seán Woodward sanoi, että neuvosto oli "erittäin tyytyväinen" kirjojen saamiseen takaisin. "Koska meillä ei ole Andyn yhteystietoja, emme ole voineet kiittää häntä suoraan, mutta toivomme, että hän tietää, kuinka paljon arvostamme hänen huomaavaista elettään ja kuinka paljon iloa se on tuonut henkilökunnallemme ja kirjaston asiakkaillemme." Tämän päivän hinnalla kirjoista olisi kertynyt noin 8 000 punnan myöhästymismaksu. Myöhästyneistä kirjastokirjoista perittävät sakot on jäädytetty huhtikuusta lähtien koronaviruspandemian vuoksi, mutta viranomainen on kehottanut ihmisiä palauttamaan kaikki kirjat, jotka he olivat säilyttäneet lukituksen aikana. Hampshiren kahdeksan kirjastoa suljetaan ja jäljellä olevien kirjastojen aukioloaikoja lyhennetään osana heinäkuussa hyväksyttyjä säästötoimenpiteitä.</w:t>
      </w:r>
    </w:p>
    <w:p>
      <w:r>
        <w:rPr>
          <w:b/>
        </w:rPr>
        <w:t xml:space="preserve">Tulos</w:t>
      </w:r>
    </w:p>
    <w:p>
      <w:r>
        <w:t xml:space="preserve">Kaksi lastenkirjaa on palautettu Hampshiressä sijaitsevaan kirjastoon 48 vuotta sen jälkeen, kun ne oli otettu pois.</w:t>
      </w:r>
    </w:p>
    <w:p>
      <w:r>
        <w:rPr>
          <w:b/>
        </w:rPr>
        <w:t xml:space="preserve">Esimerkki 1.3256</w:t>
      </w:r>
    </w:p>
    <w:p>
      <w:r>
        <w:t xml:space="preserve">Varoitus on seurausta äänestyksestä, jossa neuvoston vero jäädytettiin, vaikka kabinetti oli halunnut korottaa sitä 2 prosenttia. Kolmekymmentä työpaikkaa - sekä vuokratyövoimaa että henkilöstöä - on määritelty, mutta määrä voi nousta noin 135:een. Myös vanhusten ja vammaisten päiväkeskukset, kirjastot ja jotkin lasten palvelut voivat kärsiä. Konservatiivien valtuutetut Carolyn Rule ja Lance Kennedy erosivat aiemmin tässä kuussa, kun heidän puoluetoverinsa äänestivät verojen jäädyttämisen puolesta. Jäädyttäminen sai myös aikuishoito- ja tukikabinetin jäsenen Armand Tomsin eroamaan torstaina, koska se voisi vaikuttaa hänen salkkuunsa. Konservatiivien ja riippumattomien hallitsema valtuusto on jo kolmatta vuotta peräkkäin äänestänyt siitä, ettei valtuustoveroa koroteta. 4,6 miljoonan punnan leikkaukset ovat lisäys 30 miljoonaan puntaan, jotka on jo määritelty osana viranomaisen nelivuotista budjettistrategiaa. Kabinetille maanantaina esiteltävän raportin mukaan suurin osa säästöistä saadaan vähentämällä riippuvuutta vuokratyövoimasta. Raportissa kuitenkin varoitetaan, että vaikka johtajat pyrkisivät minimoimaan pakollisten irtisanomisten määrän, virkojen menetyksellä olisi "merkittävä vaikutus neuvoston palvelujen yleiseen joustavuuteen ja toimintakykyyn". Raportin mukaan se voisi tarkoittaa lyhytaikaisia tilapäisiä sulkemisia tai vanhusten ja vammaisten päiväkeskusten toiminnan supistamista, ja se voisi vaikuttaa myös lasten ennaltaehkäiseviin palveluihin, kirjastoihin ja keskitettyihin palvelupisteisiin. Ympäristöpalvelujen leikkaukset voivat johtaa pysäköinti- ja jätesovellusten viivästymiseen ja vaikuttaa teiden ja rautateiden parannusohjelmiin. Neuvosto ei enää julkaise henkilöstölehteä, sen verkkolähetyksiin käyttämiä määrärahoja vähennetään eikä sillä ole enää myyntikojua vuosittaisessa Cornwallin kuninkaallisessa näyttelyssä.</w:t>
      </w:r>
    </w:p>
    <w:p>
      <w:r>
        <w:rPr>
          <w:b/>
        </w:rPr>
        <w:t xml:space="preserve">Tulos</w:t>
      </w:r>
    </w:p>
    <w:p>
      <w:r>
        <w:t xml:space="preserve">Cornwall Councilin viranomaiset ovat ilmoittaneet, että työpaikkojen vähentäminen ja palvelujen leikkaukset ovat välttämättömiä, jos se aikoo säästää lähes 5 miljoonaa puntaa ensi vuonna.</w:t>
      </w:r>
    </w:p>
    <w:p>
      <w:r>
        <w:rPr>
          <w:b/>
        </w:rPr>
        <w:t xml:space="preserve">Esimerkki 1.3257</w:t>
      </w:r>
    </w:p>
    <w:p>
      <w:r>
        <w:t xml:space="preserve">Niin sanotun T-maksun myötä vanhempien, saastuttavampien autojen omistajat joutuvat maksamaan 10 punnan lisämaksun päästäkseen ruuhkamaksuvyöhykkeelle. Kriitikot kutsuivat sitä kuitenkin "turhaksi" ja sanoivat, ettei sillä olisi juurikaan vaikutusta. Khan sanoi, että hänen kriitikkonsa ovat johdonmukaisesti vastustaneet pyrkimyksiä parantaa ilmanlaatua. Konservatiivien Lontoon yleiskokouksen ympäristötiedottaja Shaun Bailey sanoi, että Lontoon liikennelaitoksen (TfL) kuuleminen T-maksusta osoitti, että maksulla olisi vähäinen vaikutus kaupungin ilmansaasteisiin. TfL:n arviossa todettiin: "Koska tämä järjestelmä vaikuttaa vain 7 prosenttiin ruuhkamaksuvyöhykkeelle saapuvista ajoneuvoista, odotettavissa oleva ilman pilaantumisen väheneminen on vähäistä, ja katsottiin, että ilmanlaadun pitoisuusmallinnus ei tuottaisi merkittäviä tuloksia." Järjestelmän katsottiin silti olevan tärkeä osa siirtymävaihetta kohti laajennetun erittäin vähäpäästöisen vyöhykkeen käyttöönottoa pääkaupungissa, jolla uskotaan olevan paljon suurempi vaikutus ilmanlaatuun. Lontoon erittäin vähäpäästöinen vyöhyke, joka tällä hetkellä ympäröi Lontoon keskustaa, laajennettaisiin pormestarin ehdotusten mukaan pohjoiseen ja eteläiseen kehätielle vuoteen 2020 mennessä. Bailey väitti, että lisämaksu voisi koskea jopa 9 000 kuljettajaa päivässä, mikä toisi kaupungintalolle arviolta 23 miljoonaa puntaa vuodessa. "Pormestarin omien ihmisten tekemän arvion mukaan pormestarin lippulaivapolitiikalla ennustetaan olevan vain "mitätön" vaikutus ilmanlaatuun, sillä se vähentää myrkyllisiä NOx-kaasuja vain 1-3 prosenttia", hän lisäsi. Bailey lisäsi, että maksu aiheuttaisi "lamauttavia lisäkustannuksia pienyrityksille" sekä "kustannuksia, häiriöitä ja byrokratiaa Lontoon asukkaille". Khan iski kuitenkin takaisin ja sanoi, että konservatiivien pitäisi "hävetä perinpohjaisesti", koska he vastustavat hänen suunnitelmiaan ilmansaasteiden torjumiseksi, sillä hänen mukaansa monet asiantuntijat tukevat niitä. Kaupungintalo ehdotti myös, että 23 miljoonan punnan luku oli erittäin harhaanjohtava, koska siinä oletettiin, että kuljettajien käyttäytyminen ei muutu T-maksun käyttöönoton jälkeen. Simon Birkett, Clean Air in London -järjestön perustaja ja johtaja, sanoi: "On pettymys, että joku kampanjoi dieseliin kohdistuvia toimia vastaan alle viikko sen jälkeen, kun Lontoossa rikottiin typpidioksidille altistumisen lakisääteinen tuntikohtainen raja-arvo viidessä päivässä koko vuoden aikana. "</w:t>
      </w:r>
    </w:p>
    <w:p>
      <w:r>
        <w:rPr>
          <w:b/>
        </w:rPr>
        <w:t xml:space="preserve">Tulos</w:t>
      </w:r>
    </w:p>
    <w:p>
      <w:r>
        <w:t xml:space="preserve">Lontoon pormestari Sadiq Khan on ajautunut poliittiseen riitaan ehdotuksistaan, jotka koskevat ruuhkamaksun lisäämistä pääkaupungin likaisimmille autoille.</w:t>
      </w:r>
    </w:p>
    <w:p>
      <w:r>
        <w:rPr>
          <w:b/>
        </w:rPr>
        <w:t xml:space="preserve">Esimerkki 1.3258</w:t>
      </w:r>
    </w:p>
    <w:p>
      <w:r>
        <w:t xml:space="preserve">Se on viimeisin yritys, joka luopuu joistakin kertakäyttöisistä muovituotteista, joiden hajoaminen voi kestää satoja vuosia, jos niitä ei kierrätetä. Ravintolaketju käyttää Yhdistyneessä kuningaskunnassa päivittäin 1,8 miljoonaa pilliä. "Laajemman julkisen keskustelun perusteella asiakkaamme kertoivat meille, että he halusivat luopua pillien käytöstä", yritys sanoi. Päätös on seurausta onnistuneesta kokeilusta, joka toteutettiin valituissa ravintoloissa aiemmin tänä vuonna. Siirtyminen paperipilliin tapahtuu ensi vuonna. Ympäristöministeri Michael Gove kutsui päätöstä "merkittäväksi panokseksi" ympäristön hyväksi ja lisäsi, että se on "hieno esimerkki muille suuryrityksille". Kielto ei vielä ulotu muualle ketjun maailmanlaajuiseen imperiumiin, mutta kokeilut aloitetaan tietyissä ravintoloissa Yhdysvalloissa, Ranskassa ja Norjassa. Joissakin muissa maissa pillit tarjotaan vain pyynnöstä. Huhtikuussa hallitus ehdotti muovipillien ja pumpulipuikkojen kieltämistä Englannissa. Monet yritykset, kuten Waitrose, Costa Coffee ja Wagamama, ovat kuitenkin jo ryhtyneet toimiin. Kaikki JD Wetherspoonin pubit lopettivat muovipillien käytön vuoden alussa. Pizza Express ilmoitti korvaavansa kaikki muovipillit biohajoavilla kesään 2018 mennessä. Ja yli 60 itsenäistä brittiläistä festivaalia - kuten Boardmasters ja Bestival - on kieltänyt muovipillit osana lupausta päästä eroon kertakäyttöisestä muovista vuoteen 2021 mennessä. Useimmat pillit on valmistettu polypropeenin ja polystyreenin kaltaisista muoveista, joiden hajoaminen kestää satoja vuosia, ellei niitä kierrätetä. Monet niistä päätyvät kaatopaikoille ja valtameriin, ja BBC:n Blue Planet II -ohjelmassa korostettiinkin, miten paljon vahinkoa muovi voi aiheuttaa meriluonnolle. Kaikkien mielestä täydelliset kiellot eivät kuitenkaan ole ratkaisu. Muovipillit mahdollistavat monien vammaisten itsenäisen juomisen, paronitar Tanni Grey-Thompson sanoi. Hänen mukaansa paperivaihtoehdot eivät aina ole sopivia tai turvallisia. Elintarvikepakkauksia valmistava Tetra Pak -yritys on todennut, että muovipillit ovat "elintärkeitä" pakkauksissa eikä niitä pitäisi kieltää. Se väittää, että pillit voidaan kierrättää yhdessä kartonkien kanssa, jos ne työnnetään takaisin laatikkoon. Walesissa toimiva Transcend Packaging ja Belfastissa toimiva Huhtamaki toimittavat pillit kaikkiin 1361 McDonald'sin ravintolaan. Yhtiön mukaan oljissa käytetään sertifioiduista kestävistä lähteistä peräisin olevaa paperia. "Hallituksen kunnianhimoiset suunnitelmat yhdistettynä asiakkaiden vahvaan mielipiteeseen ovat auttaneet nopeuttamaan siirtymistä pois muovista, ja olen ylpeä siitä, että olemme voineet tehdä oman osuutemme", sanoi McDonald'sin Ison-Britannian ja Irlannin toimitusjohtaja Paul Pomroy.</w:t>
      </w:r>
    </w:p>
    <w:p>
      <w:r>
        <w:rPr>
          <w:b/>
        </w:rPr>
        <w:t xml:space="preserve">Tulos</w:t>
      </w:r>
    </w:p>
    <w:p>
      <w:r>
        <w:t xml:space="preserve">McDonald's korvaa muovipillit paperipillillä kaikissa Yhdistyneen kuningaskunnan ja Irlannin ravintoloissaan syyskuusta alkaen.</w:t>
      </w:r>
    </w:p>
    <w:p>
      <w:r>
        <w:rPr>
          <w:b/>
        </w:rPr>
        <w:t xml:space="preserve">Esimerkki 1.3259</w:t>
      </w:r>
    </w:p>
    <w:p>
      <w:r>
        <w:t xml:space="preserve">Lentokonevalmistajan toimitusjohtaja Tom Enders sanoi, että Airbus joutuu tekemään mahdollisesti erittäin haitallisia päätöksiä Yhdistyneen kuningaskunnan kannalta, jos sopimusta ei synny. Hänen mukaansa on "häpeällistä", että yritykset eivät vieläkään voi suunnitella brexitiä. Elinkeinoministeri Richard Harrington suhtautui myönteisesti hänen huomautuksiinsa ja sanoi, että Airbus oli oikeassa varoittaessaan sopimuksen puuttumisen vaaroista. "Eroaminen on katastrofi yrityksille", Harrington sanoi Saksan suurlähetystössä torstaiaamuna pidetyssä kokouksessa. "Airbus on oikeassa sanoessaan sen julkisesti, ja olen iloinen, että se on tehnyt niin", hän lisäsi. Airbus työllistää Yhdistyneessä kuningaskunnassa kaikkiaan 14 000 ihmistä. Siihen sisältyy 6 000 työpaikkaa sen tärkeimmässä siipitehtaassa Broughtonissa Walesissa sekä 3 000 työpaikkaa Filtonissa Bristolin lähellä, jossa siipiä suunnitellaan ja tuetaan. Enders sanoi: Enders sanoi: "Älkää kuunnelko brexitin kannattajien hulluutta, jossa väitetään, että koska meillä on täällä valtavia tehtaita, emme siirry ja olemme aina täällä. He ovat väärässä." Airbusin lausuntoon vastatessaan hallituksen tiedottaja sanoi: "Yhdistynyt kuningaskunta on maailman johtava ilmailu- ja avaruusteollisuusmaa. Olemme suihkumoottorin kotimaa, maailman siipitehdas ja maailmankuulu osaamisestamme ja valmiuksistamme ilmailu- ja avaruusalan valmistuksen teknisesti edistyneimmissä osissa. "Ensisijaisena tavoitteenamme on edelleen, että EU:sta lähdetään hyvällä sopimuksella, joka on hyvä liike-elämälle, suojaa työpaikkoja ja hyvinvointia ja tarjoaa yritysten tarvitsemaa varmuutta." Viimeaikaiset siirrot Airbusin viimeisin toimenpide on seurausta kahden muun yrityksen ilmoituksista, joiden mukaan ne aikovat siirtää pääkonttorinsa pois Yhdistyneestä kuningaskunnasta. Sony ilmoitti siirtävänsä Euroopan pääkonttorinsa Yhdistyneestä kuningaskunnasta Alankomaihin välttääkseen Brexitin aiheuttamat häiriöt. Kodinkonevalmistaja Dyson ilmoitti siirtävänsä pääkonttorinsa Wiltshiren Malmesburysta Singaporeen, vaikka sen mukaan päätöksellä ei ole mitään tekemistä Brexitin kanssa. Toinen yritys, japanilainen teknologiayritys Fujitsu, kertoi kuitenkin BBC:lle, ettei sillä ole "mitään aikomusta" siirtää toimintojaan pois Lontoosta. Fujitsun Euroopan-pomo Duncan Tait sanoi, että sillä on "kukoistava liiketoiminta Yhdistyneessä kuningaskunnassa", ja lisäsi: "Rekrytoimme väkeä joka viikko." Enders sanoi, että vaikka maailman toiseksi suurin ilmailu- ja avaruusteollisuuden konserni ei voi "poimia ja siirtää suuria brittitehtaitamme muualle maailmaan välittömästi", Airbus voi olla "pakotettu suuntaamaan tulevia investointeja uudelleen, jos Brexit ei toteudu". "Älkääkä erehtykö, siellä on paljon maita, jotka haluaisivat rakentaa Airbusin lentokoneiden siivet", hän lisäsi. "Brexit uhkaa tuhota vuosisadan ajan koulutukseen, tutkimukseen ja inhimilliseen pääomaan perustuvan kehityksen." Katherine Bennett, Airbusin Ison-Britannian vanhempi varatoimitusjohtaja, vahvisti Endersin viestiä. Hän kertoi BBC:lle, että Brexit ilman sopimusta olisi "katastrofaalinen" hänen yritykselleen, sillä "kaaos rajoilla" hidastaisi elintärkeiden komponenttien toimituksia. Tämä ei ole ensimmäinen kerta, kun Airbus on varoittanut seurauksista, joita sopimuksettomalla brexitillä olisi sen liiketoiminnalle. Viime vuonna se julkaisi riskinarvioinnin, jossa se totesi, että jos Yhdistynyt kuningaskunta jättäisi EU:n ilman erosopimusta, se "pakottaisi Airbusin harkitsemaan uudelleen investointejaan Yhdistyneeseen kuningaskuntaan ja pitkän aikavälin jalansijaansa maassa". Endersin viimeisimmät huomautukset viittaavat kuitenkin siihen, että yritys on tiukentanut kantaansa sittemmin. Parlamentin jäsenet esittävät vaihtoehtoisia suunnitelmia Theresa Mayn brexit-suunnitelmalle sen jälkeen, kun parlamentti äänesti sen viime viikolla alas. Yhdistyneen kuningaskunnan on määrä erota EU:sta 29. maaliskuuta tänä vuonna. Analyysi: Theo Leggett, BBC:n talouskirjeenvaihtaja The gloves are off. Tämä on Airbusin riitaisan toimitusjohtajan Tom Endersin selkeä viesti. Airbusin Brexitin vastustaminen ei ole uutta. Yhtiö varoitti liiketoiminnalleen mahdollisesti aiheutuvista vaaroista jo ennen kansanäänestystä. Sen jälkeen retoriikka on kiihtynyt tasaisesti. Viime vuonna yhtiö julkaisi "Brexit-riskinarvioinnin", jossa se varoitti, että lähtö ilman sopimusta olisi "katastrofaalinen" sen liiketoiminnalle. Tuleviin investointeihin kohdistuvasta riskistä on varoitettu aiemminkin, mutta nyt uhka on paljon selkeämpi ja kieli on paljon suorasukaisempaa. Selkeän suunnitelman puuttuminen on "häpeällistä". Muut maat rakentaisivat mielellään Broughtonissa tällä hetkellä valmistettavia lentokoneiden siipiä. Jopa varoitetaan kuuntelemasta "brexitin hulluutta". Diplomatian aika näyttää olevan ohi. Mikä sitten on muuttunut? Yritys uskoo selvästi, että "sopimuksen puuttumisen" riski kasvaa, koska alahuoneessa on ajauduttu umpikujaan. Koska yritys on riippuvainen osien nopeasta siirrosta Yhdistyneestä kuningaskunnasta Ranskassa ja Saksassa sijaitseville kokoonpanolinjoille, se on hyvin altis toimitusten viivästymiselle - tai ongelmille uusien turvallisuussertifikaattien saamisessa. Tom Endersin on määrä jättää työnsä huhtikuussa. Ehkä hänellä on siis hyvät mahdollisuudet puhua kovaa puhetta huolehtimatta siitä, ketä hän suututtaa prosessin aikana. Päivitä selaimesi Oppaasi brexit-jargoniin</w:t>
      </w:r>
    </w:p>
    <w:p>
      <w:r>
        <w:rPr>
          <w:b/>
        </w:rPr>
        <w:t xml:space="preserve">Tulos</w:t>
      </w:r>
    </w:p>
    <w:p>
      <w:r>
        <w:t xml:space="preserve">Airbus on varoittanut, että se voi tulevaisuudessa siirtää siipien valmistuksen pois Yhdistyneestä kuningaskunnasta, jos Brexit ei johda sopimukseen.</w:t>
      </w:r>
    </w:p>
    <w:p>
      <w:r>
        <w:rPr>
          <w:b/>
        </w:rPr>
        <w:t xml:space="preserve">Esimerkki 1.3260</w:t>
      </w:r>
    </w:p>
    <w:p>
      <w:r>
        <w:t xml:space="preserve">Lentoyhtiön operaattori BAA varoitti "ruuhkasta" ja sanoi, että matkustajat voivat joutua kohtaamaan 12 tunnin myöhästymisiä keskiviikkona, kun maahanmuuttovirkailijat menevät lakkoon eläkkeiden vuoksi. BAA sanoi käyvänsä neuvotteluja lentoyhtiöiden ja Yhdistyneen kuningaskunnan rajavartiolaitoksen kanssa. Pääministeri David Cameron sanoi, että on selvää, että vaikutukset kohdistuvat satamiin ja lentokentille, mutta rajat ovat turvalliset. "Ainakin jonot pitenevät ja ihmiset joutuvat odottamaan kauemmin rajoilla", Cameronin tiedottaja sanoi. Hän lisäsi, että hallitus laatii edelleen varasuunnitelmia ja kerää tietoja lakkojen vaikutuksista. Virgin Atlantic sanoi olevansa "hyvin huolissaan" ja lisäsi, että se antaa keskiviikkona saapuville lennoille varatuille matkustajille mahdollisuuden varata matkansa uudelleen jopa neljä päivää aikaisemmin tai myöhemmin. BA sanoi tekevänsä kaikkensa suojellakseen asiakkaitaan, ja asiakkaat voivat vaihtaa lentoa maksutta. BMI ilmoitti aikovansa toimia normaalisti ja pyrkivänsä minimoimaan häiriöt, ja Cathay Pacific kehotti matkustajiaan lykkäämään lentojaan ja varaamaan ne uudelleen. Toimitusjohtaja Norman Boivin sanoi kaikille Heathrow'hun liikennöiville lentoyhtiöille lähettämässään kirjeessä: "Maahantuloviiveet ovat todennäköisesti niin pitkiä, että matkustajia ei voida majoittaa turvallisesti terminaaleihin, vaan heidät on pidettävä saapuvissa lentokoneissa. "Tämä puolestaan johtaisi nopeasti ruuhkaan lentoasemalla, kun lentokoneiden pysäköintipaikkoja ei olisi käytettävissä, lähteviä lentokoneita peruttaisiin joukoittain ja saapuvia lentokoneita ohjattaisiin Yhdistyneen kuningaskunnan ulkopuolelle." BBC:n liikennekirjeenvaihtaja Richard Lister sanoi, että ilmailuviranomaisten lähtökohtana oli, että maahanmuuttoviranomaisten henkilöstömäärä olisi korkeintaan 30-50 prosenttia ja että useimmilla passintarkastajilla ei olisi kokemusta ja he olisivat vähän koulutettuja. Kirjeenvaihtajamme lisäsi, että kesän lakon aikana rajaviranomaisten johtajat hoitivat passintarkastusta, mutta tällä kertaa heidänkin odotetaan lakkoilevan. Maahanmuuttopalvelujen ammattiliiton varapääsihteeri Lucy Morton pahoitteli, että sen jäsenet lakkoilevat. "Tämä liitto ei ole ryhtynyt lainkaan työtaistelutoimiin 28-vuotisen historiansa aikana. Tämä on asia, josta jäsenemme tuntevat syvästi ja epätoivoisen voimakkaasti, mutta siitä huolimatta kukaan ei halua häiritä rajaa tai aiheuttaa kaaosta matkustavalle yleisölle". Se on ainoa jäljellä oleva keinomme saada hallitus kuulemaan meitä." Hän lisäsi, että vaikka hän uskoi, että he eivät saisi yleisön myötätuntoa toiminnalle, hän halusi sen olevan tehokasta, jotta heidän ei tarvitsisi ryhtyä lisätoimiin. Heathrow'n varoitus tuli sen jälkeen, kun maahanmuuttohenkilöstö oli äänestänyt liittymisestä julkisen sektorin työntekijöiden lakkoon. Lakkoja järjestetään julkisen sektorin eläkemuutosten vuoksi, ja tuhansien rajavartiolaitosten työntekijöiden odotetaan olevan jopa kahden miljoonan mahdollisen työtaistelijan joukossa. Gatwickin lentoaseman operatiivinen johtaja Scott Stanley sanoi, että lakot vaikuttavat todennäköisesti saapuviin lentoihin eri puolilla Yhdistynyttä kuningaskuntaa, ja varoitti matkustajia varautumaan. "Valitettavasti lentoaseman henkilökunta ei voi toimia rajavyöhykkeen tiskeillä, mutta annamme kaiken tarvittavan avun rajavirastolle", hän lisäsi. Hän sanoi, että satoja lentoaseman vapaaehtoisia aikoi tulla auttamaan ja että kaikki muut kuin välttämättömät työt ja kokoukset oli peruttu. Muualla: Keskiviikkona kävi ilmi, että virkamiehiä pyydettiin toimimaan lentokentän rajahenkilöstönä lakon aikana. Sisäministeriö on kutsunut rajavalvontavirastojen henkilökuntaa, joka ei ole ammattiliiton jäseniä, ja Whitehallin virkamiehiä tekemään maahanmuuton tarkastuksia. Ministeriö totesi lausunnossaan, että on liian aikaista spekuloida, kuinka moni osallistuu lakkoon, ja että se tutkii kaikkia vaihtoehtoja häiriöiden minimoimiseksi. Yhdistyneen kuningaskunnan rajavalvontaviraston pääjohtaja Rob Whiteman sanoi, että virasto on viime viikkoina ja kuukausina harkinnut kaikkia vaihtoehtoja varmistaakseen, että se on valmistautunut ammattiliiton toimiin. Yhdistyneen kuningaskunnan suurimmalla lentoasemalla häiriöiden odotetaan olevan erityisen vakavia, koska lähes 100 kaukoliikenteen lennon on määrä saapua ennen kello 9.00 GMT lakkopäivänä. Samaan aikaan entinen työväenpuolueen sisäministeri Alan Johnson ilmoitti tukevansa ensi viikon lakkoa, mikä on ristiriidassa hänen puolueensa kanssa. Ammattiliittojen mukaan ehdotukset, joiden mukaan niiden jäsenten on työskenneltävä pidempään ennen eläkkeelle siirtymistä ja maksettava enemmän eläkemaksuja, ovat epäoikeudenmukaisia, mutta hallituksen mukaan muutoksia tarvitaan, jotta veronmaksajille aiheutuvat kustannukset pysyisivät alhaisina, koska ihmiset elävät pidempään. Johtajien instituutin pääjohtaja Simon Walker sanoi, että lakko olisi katastrofi Yhdistyneelle kuningaskunnalle, ja kyseenalaisti sen sallimisen. Samaan aikaan on vahvistettu, että Pohjois-Irlannissa ei liikennöidä busseja tai junia ensi keskiviikkona lakon vuoksi.</w:t>
      </w:r>
    </w:p>
    <w:p>
      <w:r>
        <w:rPr>
          <w:b/>
        </w:rPr>
        <w:t xml:space="preserve">Tulos</w:t>
      </w:r>
    </w:p>
    <w:p>
      <w:r>
        <w:t xml:space="preserve">Heathrow'n lentoasema on pyytänyt lentoyhtiöitä puolittamaan ensi viikolla lentoasemalle saapuvien matkustajien määrän, jotta lakon aiheuttamat häiriöt saataisiin minimoitua.</w:t>
      </w:r>
    </w:p>
    <w:p>
      <w:r>
        <w:rPr>
          <w:b/>
        </w:rPr>
        <w:t xml:space="preserve">Esimerkki 1.3261</w:t>
      </w:r>
    </w:p>
    <w:p>
      <w:r>
        <w:t xml:space="preserve">Skotlannin hallitus suunnittelee siirtoa osana uutta laihdutus- ja lihavuusstrategiaansa, jonka tavoitteena on auttaa ihmisiä laihduttamaan. Ministerit haluavat myös kieltää epäterveellisten ruokien televisiomainosten lähettämisen ennen kello 21:00 alkavaa alkamisaikaa. Televisiokokki Jamie Oliver, joka on merkittävä terveellisemmän ruokailun puolestapuhuja, luonnehti toimenpidettä "uraauurtavaksi" ja kehotti Yhdistyneen kuningaskunnan hallitusta seuraamaan esimerkkiä. Hän sanoi: "Tämä on hämmästyttävä askel kohti sitä, että terveellisin valinta on helpoin valinta - kaikille. "Skotlanti on tänään näyttänyt esimerkkiä muulle maailmalle. Se on ottanut haltuunsa viestikapulan, jonka Westminster pudotti viime vuonna. Nyt pallo on jälleen Yhdistyneen kuningaskunnan hallituksella. "Meidän on varmistettava, että kaikilla Britanniassa on mahdollisuus kasvattaa lapsensa terveellisessä ympäristössä." Kansanterveysministeri Aileen Campbellin mukaan liikalihavuus "lisää merkittävästi" riskiä sairastua diabeteksen, sydänsairauksien ja masennuksen kaltaisiin sairauksiin. Campbell käynnisti suunnitelmia koskevan kuulemisen Edinburghin Tynecastle-stadionilla, jossa hän tapasi Football Fans in Training -ohjelman osallistujia. Myöhemmin hän kertoi kansanedustajille, että hallitus esittää "rohkeita" toimenpiteitä, joilla "olisi todellista ja pysyvää vaikutusta maan terveyteen". Näihin kuuluvat suunnitelmat rajoittaa runsaasti rasvaa, sokeria ja suolaa sisältävien elintarvikkeiden ja juomien myynninedistämistä vierailukohteiden läheisyydessä ja koulureiteillä sekä 40 miljoonan punnan investoinnit lähes 100 000 tuetun painonhallintatoimenpiteen toteuttamiseksi ihmisille, joilla on kakkostyypin diabetes tai joilla on riski sairastua siihen. Campbell sanoi myös, että jos Yhdistyneen kuningaskunnan hallitus ei sitoudu kieltämään epäterveellisten elintarvikkeiden televisiomainoksia ennen kello 21:00 alkavaa alkamisaikaa, Skotlannin hallitus pyytää toimivallan siirtämistä, jotta se voisi tehdä sen itse. SNP:n kansanedustaja sanoi: "Yksinkertaisesti sanottuna se vahingoittaa Skotlannin kansaa. Se aiheuttaa paineita myös NHS:lle, muille julkisille palveluille ja taloudellemme. "Siksi tarvitsemme sitoutumista ja toimintaa kaikilta kaikilta sektoreilta ja kaikilla tasoilla, mukaan lukien hallitus, kansalaiset, julkinen sektori ja yritykset koko maassa." Terveydenhuolto- ja vähittäiskauppa-alan järjestöt sekä oppositiopuolueet pitivät kuulemista yleisesti ottaen myönteisenä. Cancer Research UK totesi, että on hienoa nähdä strategiassa useita rohkeita ehdotuksia, ja totesi, että Skotlanti on ollut "liikalihavuuden epidemian kourissa aivan liian kauan". British Medical Association Scotland sanoi, että "kunnianhimoisia" toimia tarvitaan "Skotlannin yhteiskunnan kaikilla osa-alueilla, jos aiomme onnistua vähentämään liikalihavuutta tulevina vuosina". Skotlannin päivittäistavarakauppiaiden liitto sanoi, että "myynninedistämistoimien rajoittaminen" on "liian tylppä väline, jolla voidaan todella vaikuttaa kuluttajien käyttäytymiseen", mutta se suhtautui myönteisesti kuulemiseen ja sanoi, että vähittäiskauppiaiden keskeinen rooli otetaan huomioon niiden vastauksessa. Skotlannin konservatiivien terveystiedottaja Miles Briggs sanoi, että liikalihavuuden torjuntapyrkimykset "eivät voi tulla tarpeeksi pian", ja korosti tarvetta tehdä yhteistyötä yli puolueiden ja salkkujen rajojen. Skotlannin työväenpuolueen kansanedustaja Colin Smyth sanoi, että "liikalihavuuskriisi on Skotlannin suurin kansanterveydellinen haaste tällä hetkellä", ja sanoi, että "rohkeita ja radikaaleja toimia tarvitaan kipeästi". Kuuleminen ruokavalio- ja lihavuusstrategiasta jatkuu tammikuun 2018 loppuun asti.</w:t>
      </w:r>
    </w:p>
    <w:p>
      <w:r>
        <w:rPr>
          <w:b/>
        </w:rPr>
        <w:t xml:space="preserve">Tulos</w:t>
      </w:r>
    </w:p>
    <w:p>
      <w:r>
        <w:t xml:space="preserve">Skotlannissa rajoitetaan runsaasti rasvaa, sokeria ja suolaa sisältävien elintarvikkeiden ja juomien myynninedistämistä, kuten ministerit ovat vahvistaneet.</w:t>
      </w:r>
    </w:p>
    <w:p>
      <w:r>
        <w:rPr>
          <w:b/>
        </w:rPr>
        <w:t xml:space="preserve">Esimerkki 1.3262</w:t>
      </w:r>
    </w:p>
    <w:p>
      <w:r>
        <w:t xml:space="preserve">Monien näiden naistaiteilijoiden henkilöllisyys on kuitenkin salattu. Usein he eivät allekirjoittaneet töitään tai käyttivät vain nimikirjaimia. Toiset teokset liitettiin mainostoimiston nimen alle. Nyt Lontoon Covent Gardenissa sijaitsevassa liikennemuseossa on esillä näyttely Poster Girls, joka esittelee graafisen suunnittelun eturivin naisten töitä. Tässä muutamia Lontoon brändiin vaikuttaneiden naisten taideteoksia. 1900-luvun alussa naiskuvittajien mahdollisuudet rajoittuivat yleensä kirjojen ja lehtien kuvitukseen. Ensimmäinen tunnettu naisen tekemä juliste liikenneverkossa oli Ella Coatesin vuonna 1910 tekemä Kew Gardens by Tram. Hän allekirjoitti teoksensa ilman etunimeään, jolloin ohikulkijat eivät voineet tietää, että taiteilija oli nainen. 1920- ja 1930-luvuilla monet muutkin naistaiteilijat alkoivat suunnitella julisteita Lontoon metro- ja liikennelaitoksille. Sodan jälkeiset uudet sosiaaliset ja poliittiset vapaudet sekä helpompi pääsy taidekoulutukseen merkitsivät sitä, että suunnittelijan ammatin aloittamista pidettiin ensimmäistä kertaa varteenotettavana uravaihtoehtona naisille. Miespuolisille suunnittelijoille maksettiin kuitenkin edelleen enemmän palkkaa ja he saivat enemmän mainetta kuin naispuoliset kollegansa. Laura Knight oli yksi nainen, joka vastusti tätä suuntausta. Äitinsä kannustamana Knight lähti 13-vuotiaana opiskelemaan Nottingham School of Artiin, ja 15-vuotiaana hän opetti jo joitakin äitinsä taideopiskelijoita. Hänestä tehtiin vuonna 1929 dame taiteelle antamistaan ansioista, ja vuonna 1936 hänestä tuli ensimmäinen nainen, joka valittiin Royal Academyn jäseneksi. Toisen maailmansodan aikana hänestä tuli virallinen sotataiteilija. Hänet lähetettiin 69-vuotiaana raportoimaan Nürnbergin sotarikosoikeudenkäynneistä. Hän kuoli vuonna 1970. Hänen Rugby at Twickenham -julisteestaan tehty litografiakopio myytiin Christiesissä vuonna 2012 4 750 punnalla. Vuonna 1925 myös Underground Group käytti Dora M Battyn töitä mainostaakseen matkoja "maalta kaupungin sydämeen 30 minuutissa". Batty kuvasi usein naisia, joilla oli yllään uusinta muotia. Tämä juliste, jossa on moderni nainen, jolla on leikatut hiukset ja kuviollinen asu, on yksi kolmesta julisteesta, joissa mainostetaan maanalaisen helpoksi tekemiä vapaa-ajan harrastuksia. Batty oli yksi aikakautensa tuotteliaimmista ja aliarvostetuimmista suunnittelijoista. Hän teki yli 50 suunnitelmaa konsernille ja Lontoon liikennelaitokselle sekä suunnitteli tekstiilejä ja keramiikkaa ja kuvitti kirjoja. Vaikka hänen töitään arvosteltiin usein aikalaislehdissä, hänelle ei koskaan annettu samaa asemaa kuin miespuolisille kollegoilleen. Doris Zinkeisen oli taitava taidemaalari, mutta hän teki myös menestyksekkään uran pukujen ja lavasteiden suunnittelijana teatteriin ja vastikään syntyneeseen brittiläiseen elokuvateollisuuteen. Hänen tuttavansa Noel Cowardin ja Anna Neaglen kaltaiset henkilöt antoivat hänen töilleen glamouria ja auttoivat häntä saamaan tärkeitä tilauksia, kuten seinämaalauksia Queen Mary -laivaan. Zinkeisen valmisti 1930-luvulla useita julisteita rautateiden päärautatieyhtiöille, joissa oli usein historiallisia aiheita. Maalaus kahdesta naisesta teatterissa oli hänen ainoa työnsä London Transportille. Vaikka se painettiin, sitä ei julkaistu sodan puhkeamisen vuoksi vuonna 1939. Hän oli myös sotataiteilija ja meni Belseniin vuonna 1945. Kaksi hänen keskitysleiristä tekemästään maalauksesta on ripustettu Imperial War Museumiin. Toisen maailmansodan aikana vapaa-ajan mainokset korvattiin julkisilla tiedotusjulisteilla. Monet naiset tekivät sotatöitä, ja julistetaiteilijoina työskenteli vähemmän kuin kahtena edellisenä vuosikymmenenä. Mutta 1950-luvulla Lontoon liikenne työllisti jälleen naispuolisia suunnittelijoita, kuten Sheila Strattonin. Hänen silmiinpistävän moderni suunnittelunsa vuodelta 1954 kuuluu innovatiivisimpiin Lontoon liikenteen julkaisemiin julisteisiin kyseisellä vuosikymmenellä. 1960-luvulle tultaessa julisteissa oli siirrytty aiempien vuosikymmenten rohkeasta suunnittelusta paljon kuvittavampaan lähestymistapaan. Dorrit Dekk oli graafinen suunnittelija, graafikko ja taidemaalari, joka aloitti uransa sodanjälkeisinä vuosina hallituksen tiedotuskeskuksessa, jossa hänen julkiset tiedotusjulisteensa välittivät sellaisia viestejä kuin "yskä ja aivastelu levittävät tauteja" tai "luita tarvitaan edelleen liiman valmistukseen". Tämä Dekkin vuonna 1961 tekemä juliste kuvaa monenlaisia lontoolaisia hahmoja aina kalakauppiaasta Pearly Kingiin ja Queeniin. Dekk syntyi Dorothy Karoline Epsteinina Tšekkoslovakiassa juutalaiseen perheeseen, ja hän opiskeli taidetta Wienissä ennen kuin muutti Lontooseen natsismin nousun aikana. Dekk työskenteli Naisten kuninkaallisen laivaston palveluksessa radiotiedustelu-upseerina huippusalaisessa Y-palvelussa, jossa hän kuunteli Saksan armeijan salattuja viestejä Kanaalissa partioiville E-veneille. Sodan jälkeen hänet tunnettiin "matkakuningattarena" hänen työskennellessään Air Francen ja P&amp;O:n sekä London Transportin ja British Railin palveluksessa. London Transport aloitti 1980-luvun lopulla kuvataidejulisteiden tilausohjelman täyttääkseen Lontoon metroverkon myymättömät mainospaikat. Nämä Art on the Underground -julisteet tilattiin suoraan taiteilijoilta. Jennie Tuffs suunnitteli seitsemän julistetta Lontoon metroon vuosina 1987-1999, mukaan lukien tämä Kew Gardensissa sijaitsevan uuden Princess of Walesin konservatorion mainostamiseen tarkoitettu juliste. Siitä tuli yksi London Transport Museumin myydyimmistä julisteista. Anna Hymasin tehtävänä oli luoda neljä julistetta, joilla mainostettiin talven nähtävyyksiä sekä turisteille että paikallisille, kuten Winter Fun (alla). Nämä olivat osa laajempaa kampanjaa #LondonIsOpen, jota pormestarin toimisto johti "osoittaakseen, että Lontoo on yhtenäinen ja avoin liike-elämälle ja maailmalle EU-kansanäänestyksen jälkeen". Museon johtaja Sam Mullins sanoi, että julistekokoelma "tarjoaa mahdollisuuden pohtia muuttuvia sosiaalisia, taloudellisia ja poliittisia olosuhteita, jotka vaikuttivat naisten elämään ja työhön viime vuosisadalla - mikä on varsin sopivaa, kun lähestymme vuonna 2018 satavuotisjuhlavuotta naisten äänioikeudesta". Voit nähdä lisää kuvia BBC News Onlinessa ensi viikolla. Näyttely avautuu Lontoon liikennemuseossa 13. lokakuuta kello 18.45-22.00 ja sen jälkeen päivittäin.</w:t>
      </w:r>
    </w:p>
    <w:p>
      <w:r>
        <w:rPr>
          <w:b/>
        </w:rPr>
        <w:t xml:space="preserve">Tulos</w:t>
      </w:r>
    </w:p>
    <w:p>
      <w:r>
        <w:t xml:space="preserve">Pääkaupungin liikennejärjestelmän mainostamiseen on käytetty häikäisevän monenlaisia malleja, ja naiset ovat yli vuosisadan ajan muokanneet Lontoon tunnettuutta.</w:t>
      </w:r>
    </w:p>
    <w:p>
      <w:r>
        <w:rPr>
          <w:b/>
        </w:rPr>
        <w:t xml:space="preserve">Esimerkki 1.3263</w:t>
      </w:r>
    </w:p>
    <w:p>
      <w:r>
        <w:t xml:space="preserve">Edinburghin yliopistossa todettiin, että lääkkeet voivat vaikuttaa myös tulevien sukupolvien hedelmällisyyteen jättämällä jälkiä DNA:han. Asiantuntijoiden mukaan havainnot lisäävät kasvavaa näyttöä siitä, että joitakin lääkkeitä, kuten parasetamolia, tulisi käyttää varoen raskauden aikana. Tutkijat korostivat, että raskaana oleville naisille annettavat neuvot pysyvät ennallaan. Nykyisten ohjeiden mukaan parasetamolia tulisi tarvittaessa käyttää pienimpänä mahdollisena annoksena mahdollisimman lyhyen aikaa. Ibuprofeenia tulisi välttää raskauden aikana. Tutkimuksessa tarkasteltiin parasetamolin ja ibuprofeenin vaikutuksia ihmisen sikiön kiveksistä ja munasarjoista otettuihin näytteisiin. Kudosnäytteet Tutkijat havaitsivat samankaltaisia vaikutuksia käyttämällä useita eri kokeellisia lähestymistapoja, mukaan lukien laboratoriokokeet ihmiskudosnäytteillä ja eläinkokeet. Tutkimuksessa havaittiin, että ihmisen kudoksessa, joka oli altistunut kummallekin lääkkeelle viikon ajan lautasella, oli vähentynyt siittiöitä ja munasoluja synnyttävien sukusolujen, solujen, määrä. Paracetamolille viikon ajan altistuneissa munasarjoissa oli yli 40 prosenttia vähemmän munasoluja tuottavia soluja. Ibuprofeenialtistuksen jälkeen solujen määrä oli lähes puolittunut. Asiantuntijoiden mukaan tämä on tärkeää, koska tytöt tuottavat kaikki munasolunsa kohdussa, joten jos munasoluja syntyy vähemmän, se voi johtaa ennenaikaiseen vaihdevuosiin. Tutkimuksessa todettiin, että kipulääkkeille altistuminen kehityksen aikana voi vaikuttaa myös syntymättömiin poikiin. Kipulääkkeille viljelymaljassa altistuneessa kiveskudoksessa oli noin neljännes vähemmän siittiöitä tuottavia soluja sen jälkeen, kun ne olivat altistuneet parasetamolille tai ibuprofeenille. Tutkimusryhmä testasi kipulääkehoidon vaikutuksia myös hiirillä, joilla oli siirteitä ihmisen sikiön kiveskudoksesta. Siirteiden on osoitettu jäljittelevän sitä, miten kivekset kasvavat ja toimivat kohdussa tapahtuvan kehityksen aikana. Naaraspuoliset jälkeläiset Jo yhden päivän hoidon jälkeen, kun ihmiselle vastaavaa annosta parasetamolia oli annettu, siittiöitä tuottavien solujen määrä siirtokudoksessa oli vähentynyt 17 prosenttia. Viikon lääkehoidon jälkeen soluja oli lähes kolmannes vähemmän. Aiemmat rotilla tehdyt tutkimukset ovat osoittaneet, että raskauden aikana annetut kipulääkkeet johtivat naaraspuolisten jälkeläisten sukusolujen vähenemiseen. Tämä vaikutti niiden hedelmällisyyteen ja naaraiden hedelmällisyyteen seuraavissa sukupolvissa. Tutkijat havaitsivat, että altistuminen parasetamolille tai ibuprofeenille käynnisti solussa mekanismeja, jotka tekivät muutoksia DNA:n rakenteeseen, joita kutsutaan epigeneettisiksi merkeiksi. Merkit voivat periytyä, mikä auttaa selittämään, miten kipulääkkeiden vaikutukset hedelmällisyyteen voivat siirtyä tuleville sukupolville. Kipulääkkeiden vaikutukset sukusoluihin johtuvat todennäköisesti niiden vaikutuksesta prostaglandiini-nimisiin molekyyleihin, joilla on keskeisiä tehtäviä munasarjoissa ja kiveksissä, tutkijat havaitsivat. Environmental Health Perspectives -lehdessä julkaistua tutkimusta rahoittivat Medical Research Council, Wellcome ja British Society of Paediatric Endocrinology and Diabetes. Tohtori Rod Mitchell, joka johti tutkimusta Edinburghin yliopiston MRC Centre for Reproductive Health -keskuksessa, sanoi: "Kehotamme naisia miettimään tarkkaan, ennen kuin he ottavat särkylääkkeitä raskauden aikana, ja noudattamaan nykyisiä ohjeita - pienin mahdollinen annos mahdollisimman lyhyen aikaa."</w:t>
      </w:r>
    </w:p>
    <w:p>
      <w:r>
        <w:rPr>
          <w:b/>
        </w:rPr>
        <w:t xml:space="preserve">Tulos</w:t>
      </w:r>
    </w:p>
    <w:p>
      <w:r>
        <w:t xml:space="preserve">Kipulääkkeiden ottaminen raskauden aikana voi vaikuttaa syntymättömän lapsen hedelmällisyyteen myöhemmässä elämässä, uusi tutkimus osoittaa.</w:t>
      </w:r>
    </w:p>
    <w:p>
      <w:r>
        <w:rPr>
          <w:b/>
        </w:rPr>
        <w:t xml:space="preserve">Esimerkki 1.3264</w:t>
      </w:r>
    </w:p>
    <w:p>
      <w:r>
        <w:t xml:space="preserve">Ryhmä oli matkustanut Caerphillystä Brecon Beaconsin kansallispuistossa sijaitsevan Brynammanin lähelle. Caerphillyssä on voimassa ylimääräisiä Covid-rajoituksia, joiden vuoksi maakunnasta ei saa poistua ilman pätevää syytä. Dyfed-Powysin poliisin mukaan neljä miestä kieltäytyi tekemästä yhteistyötä poliisien kanssa lukituksen vuoksi, ja heille kaikille annettiin sakot. Carmarthenshiren tieliikennepoliisiyksikkö oli törmännyt kilpa-ajajien ryhmään, joka oli kokoontunut "ralli-tyyppiseen tapahtumaan". "Poliisit yrittivät keskustella Caerphillystä tulleen ryhmän kanssa ja selittivät useaan otteeseen, että he eivät saa olla tällä alueella", sanoi komisario Andy Williams. "Kun heitä oli yritetty pitkään pyytää poistumaan ja palaamaan kotiosoitteisiinsa, he kieltäytyivät edelleen yhteistyöstä." Joukko tapauksia, joissa Covidin sakkoja ei ollut maksettu, on päätynyt oikeuteen poliisivoimien alueella. Llanellin käräjäoikeudessa on kuultu muun muassa henkilöitä, jotka ajoivat yli 100 mailia Newportista Pembroke Dockiin, vaikka matkustus oli kielletty, ja muita, jotka olivat rikkoneet sääntöjä menemällä ihmisten koteihin lukitusaikana. Kahdessa tapauksessa henkilöt määrättiin maksamaan yli 800 punnan sakot ja kulut, kun he eivät olleet maksaneet alkuperäistä rangaistusvaatimusta.</w:t>
      </w:r>
    </w:p>
    <w:p>
      <w:r>
        <w:rPr>
          <w:b/>
        </w:rPr>
        <w:t xml:space="preserve">Tulos</w:t>
      </w:r>
    </w:p>
    <w:p>
      <w:r>
        <w:t xml:space="preserve">Ryhmälle miehiä, jotka laiminlöivät paikalliset lukitussäännöt ja lähtivät "autokilpailuun", on määrätty sakkoja.</w:t>
      </w:r>
    </w:p>
    <w:p>
      <w:r>
        <w:rPr>
          <w:b/>
        </w:rPr>
        <w:t xml:space="preserve">Esimerkki 1.3265</w:t>
      </w:r>
    </w:p>
    <w:p>
      <w:r>
        <w:t xml:space="preserve">Työntekijöiden ansiot ilman bonuksia nousivat 2,2 prosenttia syyskuuhun päättyneen kolmen kuukauden aikana vuoden takaiseen verrattuna, kertoo kansallinen tilastokeskus. Inflaatio huomioon ottaen ne kuitenkin laskivat reaalisesti 0,5 prosenttia, mikä merkitsee seitsemän kuukautta negatiivista palkkakehitystä. Työttömien määrä - henkilöt, jotka eivät ole työssä mutta etsivät työtä - laski 59 000:lla 1,42 miljoonaan kyseisenä aikana. Inflaatio oli lokakuussa viisi ja puoli vuotta sitten korkeimmillaan eli 3 prosenttia, joten palkat eivät pysy hintojen nousun mukana. Työttömyysaste pysyi vakaana 4,3 prosentissa, joka on alhaisin sitten vuoden 1975, kun se vuotta aiemmin oli 4,8 prosenttia. Työministeri Damian Hinds sanoi, että työttömyysluvut osoittavat "talouden vahvuuden". "Lähes ennätysmäärä ihmisiä on nyt työssä", hän sanoi. "Jokaiselle pitäisi antaa mahdollisuus löytää työtä ja nauttia säännöllisen palkkapussin vakaudesta." Samaan aikaan työssä olevien määrä laski 32 miljoonaan, mikä on 14 000 vähemmän kuin edellisellä neljänneksellä, ONS:n tietojen mukaan. Työväenpuolueen kansanedustaja Debbie Abrahams, varjo-työ- ja eläkeministeri, sanoi lukujen olevan uusi todiste "konservatiivien taloudellisesta epäonnistumisesta". Hän sanoi: "Sekä työllisyys että reaalipalkat laskevat, kun taas kotitalouksien välttämättömien tuotteiden hinnat nousevat, ja miljoonat ihmiset joutuvat huonompaan asemaan kuin vuonna 2010". ONS:n vanhempi tilastotieteilijä Matt Hughes sanoi, että työllisyys oli laskenut kahden vuoden "lähes keskeytymättömän kasvun" jälkeen, mutta oli silti korkeampi kuin viime vuonna. Edellisen kerran työllisyys laski enemmän huhti-kesäkuussa 2015, jolloin työssä olevien määrä laski ONS:n mukaan 45 000:lla. Työntekijöiden ja työttömien määrän samanaikainen lasku johtuu "taloudellisesti passiivisten" ihmisten määrän kasvusta - ne, jotka eivät ole työssä ja jotka eivät etsi työtä tai ole käytettävissä työhön. Tähän ryhmään kuuluvat opiskelijat, eläkeläiset, pitkäaikaissairaat ja perheestä huolehtivat henkilöt, ja heidän määränsä kasvoi 117 000:lla 8,8 miljoonaan neljänneksen aikana. Hughes sanoi: "Niiden ihmisten määrä, jotka eivät ole työssä eivätkä etsi työtä, eli niin sanottujen taloudellisesti passiivisten ihmisten määrä kasvoi." "Työelämän ulkopuolella olevien ihmisten määrä kasvoi." Erilliset ONS:n tiedot osoittivat tuottavuuden olevan valopilkku, sillä tuottavuus kasvoi 0,9 prosenttia viimeisten kolmen kuukauden aikana, mikä on voimakkain kasvuvauhti kuuteen vuoteen. Tämä on kuitenkin seurausta pitkään jatkuneesta heikosta tuottavuuskaudesta finanssikriisin jälkeen. Tuottavuus: BBC:n taloustoimittaja Kamal Ahmed: Myrskyssä on mikä tahansa satama, mutta tämänpäiväinen tuottavuushyppäys on järkevää asettaa asiayhteyteen. Kuusi kuukautta kestäneiden negatiivisten lukujen jälkeen (-0,5 % tammi-maaliskuussa ja -0,1 % huhti-kesäkuussa) tuottavuuden tämänpäiväinen +0,9 prosentin nousu on epäilemättä parempi uutinen. Tarvittaisiin kuitenkin vielä ainakin kaksi vuosineljännestä, jolloin luvut olisivat yhtä positiivisia, jotta voitaisiin päätellä, onko kyseessä vain normaali neljännesvuosittainen vaihtelu vai ensimmäiset merkit siitä, että tuottavuuden laskusuhdanne alkaa kääntyä. ONS mittaa tuottavuutta jakamalla tehtyjen työtuntien määrän niin sanotulla bruttoarvonlisäyksellä eli Yhdistyneen kuningaskunnan talouden tuottamien tavaroiden ja palvelujen arvolla. Tuottavuus on noussut tällä vuosineljänneksellä, koska työtunnit ovat laskeneet hieman ja talouskasvu on nopeampaa. Se, tuotammeko todella enemmän työtuntia kohti - mikä on avain vaurauden luomiseen ja parempiin palkkoihin - selviää vasta seuraavien kuuden kuukauden aikana. ONS:n tuottavuuspäällikkö Philip Wales sanoi: "Keskipitkällä aikavälillä tuottavuus kasvaa edelleen, mutta paljon hitaammin kuin ennen finanssikriisiä." CBI:n työllisyyspäällikkö Matthew Percival piti tuottavuuden nousua "rohkaisevana". Hän sanoi: "Yritykset odottavat, että liittokansleri vakiinnuttaa edistyksen ensi viikon talousarviossa ja säilyttää joustavuuden työmarkkinoilla, jotka ovat edelleen Yhdistyneen kuningaskunnan talouden tukipilari." Vähemmän työllisiä ja työttömiä? BBC:n talouskirjeenvaihtaja Jonty Bloom: Miten työttömyys ja työssä olevien määrä voivat laskea samaan aikaan? Työttömyysaste mittaa niitä ihmisiä, jotka haluavat töihin - mutta eivät voi - mutta työllisyysaste mittaa kaikkia työssä olevia. Suuri määrä ihmisiä voi siis jäädä eläkkeelle, ja vain osa heistä korvataan työttömillä, jotka rekrytoidaan tekemään heidän työnsä. Työllisyys laskee, ja niin laskee myös työttömyys. Tämänpäiväisissä luvuissa työllisyyden lasku näyttää keskittyvän 18-24-vuotiaisiin, mikä viittaa siihen, että osasyynä on se, että he palaavat koulutukseen, vaikka luvuissa on tarkoitus ottaa huomioon tällaiset kausiluonteiset tekijät.</w:t>
      </w:r>
    </w:p>
    <w:p>
      <w:r>
        <w:rPr>
          <w:b/>
        </w:rPr>
        <w:t xml:space="preserve">Tulos</w:t>
      </w:r>
    </w:p>
    <w:p>
      <w:r>
        <w:t xml:space="preserve">Palkat ovat edelleen jäljessä elinkustannuksista Yhdistyneessä kuningaskunnassa, ja työttömyys on edelleen 42 vuoden alhaisella tasolla.</w:t>
      </w:r>
    </w:p>
    <w:p>
      <w:r>
        <w:rPr>
          <w:b/>
        </w:rPr>
        <w:t xml:space="preserve">Esimerkki 1.3266</w:t>
      </w:r>
    </w:p>
    <w:p>
      <w:r>
        <w:t xml:space="preserve">Trincomaleen poliisipäällikkö Vaas Gunawardene kertoi BBC Sandeshayalle, että poliisikersantti ampui epäiltyä Mervyn Niroushania, kun tämä yritti paeta poliisiautosta, kun häntä kuljetettiin sairaalaan tutkimaan, oliko hän vastuussa tytön raiskauksesta. Trincomaleen Palaiyuththusta kotoisin oleva koulutyttö Judy Mary Varsha löydettiin perjantaina kuolleena sen jälkeen, kun hän oli kadonnut 11. maaliskuuta. SP Gunawardene sanoi ruumiinavausraporttia siteeraten, että tyttö raiskattiin ennen kuin hänet tapettiin. Epäilty, joka sai ampumahaavoja, "julistettiin kuolleeksi sairaalaan saavuttuaan", Gunawardene sanoi. TMVP-linkit Pääepäilty oli Sigaramfm-sivuston johtaja. Poliisin mukaan hän on saanut toimittajan tutkinnon Intiassa. Varsan kotona käyneen Niroushanin, joka kävi opettamassa Varsalle tietotekniikkaa, ja kolmen muun epäillyn syytetään vaatineen 30 miljoonaa rupiaa tytön perheeltä. Kaikki neljä epäiltyä ovat 18-22-vuotiaita, ja yksi epäillyistä on Trincomaleen poliisipäämajan naispoliisin poika. Poliisiviranomaisten mukaan kolme epäillyistä kuuluu Tamil Makkal Viduthalai Puligal -järjestöön (TMVP). Itäisen maakunnan pääministeri Sivanesathurai Chandrakanathan, joka tunnetaan yleisesti nimellä Pillayan, on TMVP:n johtaja. "Epäilty on yrittänyt hankkia lupaa FM-radioasemalle. Lunnaita yritettiin maksaa poliittisille viranomaisille luvan saamiseksi", SP Gunawardene sanoi. Televiestinnän sääntelykomissio (TRC) on Sri Lankan toimivaltainen viranomainen radiolupien hyväksymisessä.</w:t>
      </w:r>
    </w:p>
    <w:p>
      <w:r>
        <w:rPr>
          <w:b/>
        </w:rPr>
        <w:t xml:space="preserve">Tulos</w:t>
      </w:r>
    </w:p>
    <w:p>
      <w:r>
        <w:t xml:space="preserve">Sri Lankan itäosan poliisiviranomaiset kertovat, että kuusivuotiaan koulutytön sieppauksesta ja raiskauksesta epäilty epäilty ammuttiin kuoliaaksi, kun hän yritti paeta.</w:t>
      </w:r>
    </w:p>
    <w:p>
      <w:r>
        <w:rPr>
          <w:b/>
        </w:rPr>
        <w:t xml:space="preserve">Esimerkki 1.3267</w:t>
      </w:r>
    </w:p>
    <w:p>
      <w:r>
        <w:t xml:space="preserve">Lontoossa asuville Rebecca Steinfeldille ja Charles Keidanille kerrottiin vuonna 2014, etteivät he voi solmia avoliittoa, koska he eivät täyttäneet samaa sukupuolta koskevan lakisääteisen vaatimuksen. He veivät tapauksensa korkeimpaan oikeuteen ja väittivät, että heitä syrjitään. Rouva Justice Andrews kuitenkin hylkäsi heidän muutoksenhakupyyntönsä. Pariskunta on ilmoittanut aikovansa valittaa asiasta. Yksi hallituksen perusteluista oli se, että nyt kun homoparit voivat mennä naimisiin, siviiliparit saatetaan lakkauttaa tai poistaa asteittain tulevaisuudessa, ja lainsäädännön muuttaminen sitä ennen olisi "kallista ja monimutkaista". Hallituksen tiedottaja oli tyytyväinen päätökseen ja totesi, että "nykyinen avioliitto- ja siviilikumppanuusjärjestelmä ei aseta vastakkaista sukupuolta olevia pareja epäedulliseen asemaan". Perhearvot Steinfeld, 34, ja Keidan, 39, sanoivat haluavansa sitoutua toisiinsa avoliittona, koska siinä "keskitytään tasa-arvoon" eikä siihen liity avioliiton patriarkaalista historiaa ja assosiaatioita. Vuoden 2004 siviilikumppanuuslaki (Civil Partnership Act 2004), jota sovelletaan kaikkialla Yhdistyneessä kuningaskunnassa, edellyttää kuitenkin, että kumppanit ovat "kaksi samaa sukupuolta olevaa henkilöä". Se antaa homopareille samanlaiset lailliset oikeudet kuin aviopareille. Samaa sukupuolta olevien avioliiton käyttöönotto - joka tuli lailliseksi Englannissa, Walesissa ja Skotlannissa vuonna 2014 - on sittemmin antanut homopareille mahdollisuuden valita avioliiton ja siviilikumppanuuden välillä. Steinfeld ja Keidan väittivät, että heteroseksuaalisena pariskuntana heillä ei ollut samanlaista valinnanvaraa kuin homopareilla, ja siksi heitä syrjittiin. Heidän mukaansa nykyinen lainsäädäntö oli "yhteensopimaton" heidän oikeutensa yksityis- ja perhe-elämään kanssa. Hallitus väitti, että siviiliavioliitto on instituutio, joka suojelee perhe-elämän keskeisiä arvoja ja on täysin tasa-arvoinen, ja että jos vastustus on ideologinen, oikeuksia ei loukata. Analyysi Clive Coleman, BBC:n oikeudellisten asioiden kirjeenvaihtaja Jotkut tarkkailijat yllättyvät tämänpäiväisestä päätöksestä. Tärkeä osa nykyaikaisen ihmisoikeus- ja tasa-arvolainsäädännön perustaa on suoja syrjintää vastaan muun muassa seksuaalisen suuntautumisen perusteella. Vuoden 2004 siviilikumppanuuslaki näyttää olevan suoraan tämän vastoin. Siinä edellytetään, että avopuolisot ovat "kaksi samaa sukupuolta olevaa henkilöä", mikä tarkoittaa, että homoparit voivat nyt valita avioliiton tai avopuolison, kun taas heteroparit voivat mennä vain naimisiin. Tuomari Andrews kuitenkin katsoi, että homo- ja eri sukupuolta olevien parien erilainen kohtelu ei loukkaa Euroopan ihmisoikeussopimuksen 8 artiklassa vahvistettua oikeutta yksityis- ja perhe-elämään. Ja vaikka näin olisikin, erilaisen kohtelun säilyttäminen on perusteltua lähinnä siksi, että eri sukupuolta olevat parit voivat solmia siviiliavioliittoja, jotka ovat tasa-arvoisia ja sisältävät perhe-elämän keskeiset periaatteet. Tuomion jälkeen Steinfeld sanoi, että hallitus "estää meitä ja monia tuhansia kaltaisiamme vastakkaista sukupuolta olevia pareja valitsemasta siviilipartnereiden solmimista". Hän sanoi BBC:lle: "Olemme hyvin pettyneitä tuomarin tämänpäiväiseen päätökseen, joka mielestämme heikentää tasa-arvoa Yhdistyneessä kuningaskunnassa. "Ja tiedämme, että tämä pettymys jaetaan yleisen mielipiteen tuomioistuimessa, koska 36 000 ihmistä on allekirjoittanut muutos kaikille -vetoomuksemme, jossa kannatetaan siviilipartnereiden avaamista kaikille." Keidan sanoi, että "taistelu jatkuu" ja että on vielä mahdollisuus "korjata tämä vääryys ajoissa". Ihmisoikeuskampanjailija Peter Tatchell, joka on ajanut tasa-arvoisten parisuhteiden puolesta yli kymmenen vuotta, sanoi, että tuomio oli "surullinen tappio rakkaudelle ja tasa-arvolle". Equal Civil Partnership -kampanjan kampanjapäällikkö Ava Lee puolestaan sanoi, että hallituksen oli aika harkita uudelleen kantaansa siviilipartnereihin. "Ei epäedullisessa asemassa" Hallitus sanoi aiemmin tässä kuussa järjestetyssä kuulemistilaisuudessa, että siviilipartnereiden tulevaisuudesta ei ollut vielä päätetty. Se sanoi odottavansa, että "nähdään, miten avioliiton ulottaminen samaa sukupuolta oleviin pareihin vaikuttaa siviiliparisuhteisiin, ennen kuin tehdään lopullinen päätös siviiliparisuhteiden tulevaisuudesta". Hallituksen lakimies Dan Squires sanoi, että ministerit olivat päättäneet, että "ei ole tarpeen ryhtyä kalliiseen ja monimutkaiseen toimenpiteeseen, joka koskee siviiliparisuhteiden laajentamista tällä välin, kun ne saatetaan lakkauttaa tai lakkauttaa asteittain muutaman vuoden kuluessa". Tuomari Andrews sanoi, että hallitus "toimi hyvin sille sosiaalisen sääntelyn osalta annetun harkintavallan puitteissa". "Vastakkaista sukupuolta olevat parit eivät joudu epäedulliseen asemaan tauon vuoksi, koska he voivat saada täsmälleen saman tunnustuksen suhteelleen ja samat oikeudet, edut ja suojan menemällä naimisiin, kuten he ovat aina voineet", hän totesi tuomiossaan. Hän totesi lopuksi: "Hallituksen päätös odottaa ja katsoa palvelee oikeutettua tavoitetta välttää tarpeettomia häiriöitä sekä ajan ja rahan tuhlausta, joita lainsäädännön uudistusohjelman käynnistäminen odottamatta todennäköisesti aiheuttaa."</w:t>
      </w:r>
    </w:p>
    <w:p>
      <w:r>
        <w:rPr>
          <w:b/>
        </w:rPr>
        <w:t xml:space="preserve">Tulos</w:t>
      </w:r>
    </w:p>
    <w:p>
      <w:r>
        <w:t xml:space="preserve">Heteroseksuaalinen pariskunta, joka halusi avioliiton sijasta solmia siviilipartnereiden parisuhteen, on hävinnyt oikeudellisen haasteen.</w:t>
      </w:r>
    </w:p>
    <w:p>
      <w:r>
        <w:rPr>
          <w:b/>
        </w:rPr>
        <w:t xml:space="preserve">Esimerkki 1.3268</w:t>
      </w:r>
    </w:p>
    <w:p>
      <w:r>
        <w:t xml:space="preserve">Holly RubensteinViihdetoimittaja Siitä on 17 vuotta, kun Sandra Bullock viimeksi näytteli animaatioelokuvassa, kun hän lainasi äänensä Mooseksen sisarelle Mirjamille Dreamworkin elokuvassa Prince of Egypt. Mutta kun häneltä kysyttiin hänen päätöksestään liittyä Minions-elokuvan näyttelijäkaartiin, hän ei olisi voinut vastata nopeammin. "Poikani", hän hymyilee. "Halusin tehdä jotain, jonka hän näkisi ja jossa olisin mukana." Bullockilla on adoptiopoika Louis, joka matkusti hänen kanssaan Lontooseen ennen elokuvan maailmanensi-iltaa. Paljon puhutun viisivuotiaan elämä kuulostaa hohdokkaalta, mutta Bullock huomauttaa, että "hän ei tiedä, mitä minä teen. "Olen alkanut kertoa hänelle, että käyn tekemässä tarinoita, mutta hän ei oikein välitä, mistä siinä on kyse - enkä halua hänen tietävänkään." Hän ei siis ymmärrä, että hänen äitinsä on yksi Hollywoodin parhaiten palkatuista elokuvatähdistä? "[Ilmaisu] 'kuuluisa elokuvatähti' ei oikeastaan tarkoita mitään, eihän? Meidän pitäisi nolata heidät! Sinun ei pitäisi saada kunnioitusta lapseltasi." Hän pursuaa, että hänen poikansa rakastaa fyysistä huumoria ja animaatioita, ja koska hän rakastaa kuulla pojan nauravan, liittyminen Minionsiin oli itsestäänselvyys. Elokuva on spin-off-esiosa Despicable Me ja Despicable Me 2:lle. Pelkästään jälkimmäinen tuotti maailmanlaajuisesti 970,8 miljoonaa dollaria (616 miljoonaa puntaa) lipputuloja, ja se oli vuoden 2013 eniten tuottanut elokuva Isossa-Britanniassa. Minions-elokuvassa käy ilmi, että keltaiset otukset ovat itse asiassa palvelleet halpamaisia isäntiä aikojen alusta lähtien dinosauruksista vampyyreihin - mutta onnettomuuksiin taipuvaisten tapojensa vuoksi ne ovat olleet täysin epäonnistuneita työpaikkojensa säilyttämisessä. Ilman isäntää, jota palvella, ne ajautuvat masennukseen, ennen kuin yksi aktiivisimmista kätyreistä, Kevin, hautoo suunnitelman löytää joku uusi, jolle työskennellä. Yhdessä kätyritovereiden Stuartin ja Bobin kanssa he lähtevät roistokokoukseen, joka johdattaa heidät seuraavan mahdollisen isäntänsä luo - Bullockin Scarlet Overkillin, maailman kaikkien aikojen ensimmäisen naispuolisen superroiston luo. Overkill osoittautuu vastakohdaksi Oscar-voittajan tavanomaisille rooleille, jotka ovat antaneet hänelle Amerikan kaunottaren maineen. "En vieläkään tiedä, mitä se tarkoittaa, mutta otan sen vastaan", hän nauraa. "Näyttelijänä roistona oleminen on hieno asia. Kaikki haluavat pystyä siihen. Ja me olemme ihmisiä - me olemme kärttyisiä - joten se, että voi olla ilkeä koko työskentelyn ajan? Se on hieno vapautus." Tosin hän sanoo, ettei roolihahmoon eläytyminen ollut vaikeaa: "Voi, kiukkuinen on minulle helppoa. Se on helppo juttu", mutta Overkillin toteuttaminen oli paljon haastavampaa. "Se oli yksi vaikeimmista asioista, joita olen tehnyt. Jokainen päivä oli erilainen ja jokainen päivä oli taistelua. "Olen niin tottunut käyttämään rekvisiittaa, henkilöä tai kehoani myydäkseni jotain, enkä pystynyt myymään hahmoa sillä tavalla. Minun piti käyttää vain ääntäni, mikä oli hankalaa." "Juuri kun luulin tehneeni jonkin asian hyvin, kuulin: 'Sinun pitää tehdä se uudestaan, emme saaneet sitä aikaan' - ja minä mietin: 'Miten ette voineet saada sitä aikaan?! "Sitten tajusin, että he ovat toisessa huoneessa pää alaspäin roikkuen, eivätkä edes katso kehoani - he vain kuuntelevat., Kuuntelevat ääntä. "Ei ollut helppo tie päästä sinne, mutta olen niin iloinen, että tein sen." Pierre Coffin ei ainoastaan ohjaa elokuvaa, vaan myös ääninäyttelee koko kätyrijoukkoa, mukaan lukien Kevin, Stuart ja Bob. "En ole millään tavalla näyttelijä, mutta yritän löytää sen, mikä voisi erottaa ja tunnistaa kolme kätyriä. Esityksessä yritän löytää sopivan melodian sille, mikä hahmon tunnetila sillä hetkellä on, ja mitä tahansa sanoja, jotka kuulostavat hassulta äänessä." Coffinin "minion-ese" - sekoitus kieliä, joihin kuuluu ranskaa, englantia, italiaa ja espanjaa - on suuri osa elokuvan viehätystä. Hän ja ohjaaja Kyle Balda kertoivat, että heillä oli hauskaa ohjata vierailevia tähtiä, kuten Jennifer Saundersia, Steve Coogania, Michael Keatonia ja Mad Men -tähti John Hammia, jota Bullock kuvailee "herkulliseksi". Kätyrien vetovoima on ilmeisesti rajaton, ja Universal on jo vahvistanut, että Despicable Me 3 julkaistaan kesäkuussa 2017. "Se on niiden viattomuus", Bullock sanoo niiden suosion tasosta. "Niiden tarkoituksena ei ole vahingoittaa tai saada jotain romahtamaan tai räjähtämään. Se on vahingossa. "Niissä on niin paljon suloisuutta ja hyvää tahtoa. Ja me kaikki ymmärrämme heitä. Mistä tahansa tulemmekin, me kaikki ymmärrämme kätyreitä." Minions on Englannin elokuvateattereissa 26. kesäkuuta.</w:t>
      </w:r>
    </w:p>
    <w:p>
      <w:r>
        <w:rPr>
          <w:b/>
        </w:rPr>
        <w:t xml:space="preserve">Tulos</w:t>
      </w:r>
    </w:p>
    <w:p>
      <w:r>
        <w:t xml:space="preserve">Sandra Bullock on yksi kourallisesta Hollywood-tähtiä, jotka liittyvät Despicable Me -elokuvan rakastettaviin, pillerinmuotoisiin olentoihin, kätyreihin, kun ne nousevat pääosaan omassa spin-off-elokuvassaan.</w:t>
      </w:r>
    </w:p>
    <w:p>
      <w:r>
        <w:rPr>
          <w:b/>
        </w:rPr>
        <w:t xml:space="preserve">Esimerkki 1.3269</w:t>
      </w:r>
    </w:p>
    <w:p>
      <w:r>
        <w:t xml:space="preserve">Sisäministeri Theresa May hyllytti Brodie Clarkin viime viikolla sen jälkeen, kun häntä syytettiin maahanmuuton valvonnan höllentämisestä enemmän kuin hän oli pyytänyt. Hän aikoo nyt nostaa kanteen "rakentavasta irtisanomisesta" ja on kiistänyt toimineensa väärin. Aiemmin May sanoi, että hänen on "otettava täysi vastuu teoistaan". Sisäministeri salli joidenkin eurooppalaisten matkustajien tarkastusten lieventämisen, mutta sanoo Clarkin menneen pidemmälle ja vähentäneen tarkastuksia ilman hänen suostumustaan. Kolmen tunnin jonot Clark sanoi lausunnossaan, että hänen asemansa Yhdistyneen kuningaskunnan rajavalvontavirastossa oli tehty "kestämättömäksi" Mayn alahuoneessa antamien lausuntojen vuoksi. "Nämä lausunnot ovat vääriä, ja ne annettiin kuulematta vastaustani virallisiin väitteisiin", hän sanoi. "Sisäministeri väittää, että lisäsin väärin perustein lisätoimia riskiperusteisen valvontamme kokeiluun. En tehnyt niin. Nämä toimenpiteet ovat olleet käytössä vuodesta 2008/09 lähtien. "Sisäministeri väittää myös, että höllensin valvontaa jononhallinnan hyväksi. En tehnyt niin. "Huolimatta jonojen lyhentämiseen kohdistuneesta painostuksesta, myös ministerien taholta, minua ei voi koskaan syyttää siitä, että olisin vaarantanut turvallisuuden mukavuuden vuoksi. "Tänä kesänä Heathrow'lla oli säännöllisesti yli kolmen tunnin jonot (EU:n ulkopuolella), enkä ole kertaakaan harkinnut välttämättömien tarkastusten vähentämistä virtauksen helpottamiseksi." Hän sanoi olevansa surullinen siitä, että hänen uransa päättyisi näin 40 vuoden "omistautuneen palvelun" jälkeen, ja pahoitteli, että May oli "jättänyt huomiotta oikeuteni vastata" poliittisen mukavuudenhalun vuoksi. Vaikka Clark on lähtenyt virkamieskunnasta, hän ei teknisesti ottaen ole eronnut, sanoi Jonathan Baume First Division Associationista, joka edustaa ylempiä virkamiehiä edustavaa ammattiliittoa. Hän sanoi, että Clark oli ollut halukas vastaamaan sisäisesti esitettyihin kysymyksiin. "Mutta sen sijaan hänet erotettiin, ja sisäministeri on käyttänyt kaksi päivää periaatteessa hänen mustamaalaamiseensa ja tuomitsemiseensa antamatta virkamiehelle tilaisuutta esittää asiansa." Clark - yksi kolmesta viime viikolla hyllytetystä UKBA:n virkamiehestä - on määrä todistaa ensi viikolla sisäasiainvaliokunnalle. Täysi vastuu Aiemmin May joutui vastaamaan kyseisen valiokunnan kysymyksiin osallistumisestaan pilottiohjelmaan. Hän kertoi, ettei ollut kertonut kabinetille päätöksestään sallia virkamiesten lieventää joidenkin Yhdistyneeseen kuningaskuntaan saapuvien eurooppalaisten matkustajien tarkastuksia, koska "rajoitettu" kokeilu oli "operatiivinen asia", joka "ei millään tavoin vaarantanut rajaturvallisuutta". Hän sanoi, että ruuhka-aikoina on turvallisempaa tehdä tiedusteluun perustuvia tarkastuksia epäilyttäville matkustajille kuin tehdä pakollisia tarkastuksia kaikille matkustajille, myös niille, joiden riski on "pieni". Työväenpuolueen valiokunnan jäsen David Winnick ehdotti, että ministerien olisi otettava täysi vastuu heidän vastuullaan tapahtuneesta "suuresta virheestä", ja kysyi, onko Mayn eroaminen mahdollista, mihin sisäministeri vastasi: "Ei." Hän lisäsi, että hän ottaisi vastuun valtuutetusta pilottihankkeesta, joka hänen mukaansa oli johtanut 10 prosentin nousuun laittomien maahanmuuttajien havaitsemisessa, mutta Clarkin on "otettava täysi vastuu toimistaan". May on ilmoittanut, että tutkimuksia tehdään kolme, joista tärkeintä johtaa Yhdistyneen kuningaskunnan rajavalvontaviraston ylitarkastaja John Vine. Varjoasisäministeri Yvette Cooper sanoi, että sisäministerin "fiasko" pahenee, ja nyt "hänen korkein virkamiehensä" Yhdistyneen kuningaskunnan rajavartiolaitoksessa on kiistänyt hänen versionsa tapahtumista. "Ensin hän päätti vähentää rajatarkastuksia ja menetti sitten niin sanotun 'pilotin' hallinnan. Nyt hän on menettänyt yhden korkea-arvoisimman virkamiehensä lojaalisuuden. Sisäministeri ei selvästikään tiedä, mitä rajoillamme on tapahtunut." "Täysin ristiriitaista" Labour on esittänyt oppositiopäivän esityksen, jossa vaaditaan hallitusta julkaisemaan ohjeet, jotka rouva May ja maahanmuuttoministeri Damian Green antoivat UKBA:lle keskiviikkona asiasta käydyn keskustelun aikana. Esityksessä kysytään myös, ovatko he allekirjoittaneet toimintaohjeet, joilla UKBA:lle annetaan enemmän joustavuutta. Sisäasiainvaliokunnan puheenjohtaja, työväenpuolueen kansanedustaja Keith Vaz sanoi, että Clark "herätti vakavia epäilyjä" sisäministerin kertomuksesta, jonka hänen valiokuntansa oli kuullut vain tunteja aiemmin. "Se on täysin ristiriidassa sen kanssa, mitä hän sanoi. Tämä on täydellinen käänne tapahtumissa." BBC:n Newsnight-ohjelmassa puhunut Vaz sanoi, että valiokunta aikoo kirjoittaa Maylle useita uusia kysymyksiä. Yhdistyneen kuningaskunnan rajavalvontaviraston pääjohtaja Rob Whiteman sanoi, että hän hyllytti Clarkia sen jälkeen, kun tämä oli viime viikolla myöntänyt antaneensa henkilöstölle luvan mennä useaan otteeseen ministerin ohjeita pidemmälle. "Mielestäni oli oikein, että virkamiehet suosittelivat pilottihanketta, jotta voimme kiinnittää huomiota rajojamme uhkaaviin suurempiin riskeihin, mutta ei voida hyväksyä sitä, että yksi johtavista virkamiehistäni meni pidemmälle kuin oli hyväksytty", hän lisäsi.</w:t>
      </w:r>
    </w:p>
    <w:p>
      <w:r>
        <w:rPr>
          <w:b/>
        </w:rPr>
        <w:t xml:space="preserve">Tulos</w:t>
      </w:r>
    </w:p>
    <w:p>
      <w:r>
        <w:t xml:space="preserve">Yhdistyneen kuningaskunnan rajavartiolaitoksen johtaja on eronnut tehtävästään, koska häntä on syytetty siitä, että hän on päästänyt maahan tuhansia ulkomaalaisia ilman asianmukaisia tarkastuksia.</w:t>
      </w:r>
    </w:p>
    <w:p>
      <w:r>
        <w:rPr>
          <w:b/>
        </w:rPr>
        <w:t xml:space="preserve">Esimerkki 1.3270</w:t>
      </w:r>
    </w:p>
    <w:p>
      <w:r>
        <w:t xml:space="preserve">Rakennuttaja Morbaine haluaa rakentaa taloja Pen y Ffriddiin Penrhosgarneddiin, Bangoriin. Gwyneddin kaupunginvaltuutetut hylkäsivät suunnitelman, koska he pelkäsivät sen vaikuttavan walesin kieleen, liikenteeseen ja kouluihin. Lesley Griffiths on kuitenkin kirjoittanut rakennuttajalle ja ilmoittanut, että hän aikoo sallia muutoksenhaun. Walesin kielen puolestapuhujat, Cymdeithas yr Iaith, kutsuivat päätöstä "häpeälliseksi" ja sanoivat, että Griffiths ei ottanut kieltä huomioon kaavoitusasioissa. Walesin hallitus totesi lausunnossaan: "Kabinettisihteeri on kirjoittanut hakijalle ja ilmoittanut, että hän on valmis hyväksymään valituksen, mutta edellyttää lisätietoja yksipuolisesta sitoumuksesta. "Tämä kirje ei ole päätös. Kun tiedot on saatu, kabinettisihteeri antaa päätöskirjeen."</w:t>
      </w:r>
    </w:p>
    <w:p>
      <w:r>
        <w:rPr>
          <w:b/>
        </w:rPr>
        <w:t xml:space="preserve">Tulos</w:t>
      </w:r>
    </w:p>
    <w:p>
      <w:r>
        <w:t xml:space="preserve">Kiistanalaiset suunnitelmat 366 uutiskodin rakentamisesta Gwyneddiin voivat toteutua, kun maaseutuministeri ilmoitti olevansa valmis sallimaan hankkeen.</w:t>
      </w:r>
    </w:p>
    <w:p>
      <w:r>
        <w:rPr>
          <w:b/>
        </w:rPr>
        <w:t xml:space="preserve">Esimerkki 1.3271</w:t>
      </w:r>
    </w:p>
    <w:p>
      <w:r>
        <w:t xml:space="preserve">Kävin Lontoossa kuvaamassa salaa liikeyrittäjien reaktioita opaskoiraani Chippiä kohtaan repun hihnaan piilotetulla kameralla. Meiltä evättiin pääsy kolmeen viereiseen ravintolaan ja yhteen hotelliin. Esitellyissä yrityksissä on yleinen kielto kaikille koirille, myös avustajakoirille. Meidät evättiin, vaikka huomautin selvästi, että Chipp on opaskoira. Sillä ei tuntunut olevan mitään merkitystä, vaikka henkilökunta kysyi asiasta esimiehiltään. Onneksi tällaiset kohtaukset ovat harvinaisia Yhdistyneessä kuningaskunnassa, ja meidät päästettiin sisään viereiseen supermarkettiin, lehtikauppaan ja kahteen kahvilaan. Niitä kuitenkin tapahtuu, ja joillakin alueilla niitä tapahtuu yhä uudelleen ja uudelleen ja uudelleen. Olen poliittinen toimittaja, en vammaisten oikeuksien puolestapuhuja, mutta työskentelen opaskoiran kanssa, ja se voi aiheuttaa minulle ongelmia. Jos tuntisitte minut, tietäisitte, että ainoa "siru", jota harrastan, on käsivarteni päässä - ja sen nimi on Chipp, opaskoirani. Larry, Downing Streetin kissa, on iloinen saadessaan Chippin kartanoonsa. 'Sokeaa epäoikeudenmukaisuutta' Kuin väkivalta opiskelijoiden mielenosoituksessa, Chipp on säännöllinen näky näillä teillä, vaikka itse asiassa se on tervetullut ja kunnioitettu kaikkialla vallan käytävillä. Mutta ei tarvitse mennä kauas Westminsteristä, jos haluaa nähdä, että ovia paiskataan päin naamaa vain siksi, että sattuu työskentelemään opaskoiran kanssa. En ole sellainen, joka pelaa sokea-korttia, enkä vain siksi, etten näe, mihin sen laskin. On kuitenkin sokea vääryys, että Ison-Britannian 4600 opaskoiran omistajan syrjintä on jotenkin hyväksyttävämpää kuin muunlainen syrjintä. Ranskassa laki on hyvin selkeä. Opas- tai avustajakoirien omistajat, joilta evätään pääsy mihin tahansa yleisölle avoimeen paikkaan, voivat kaivaa esiin puhelimensa ja soittaa numeroon 17. Ja ennen kuin ehdit sanoa "komisario Clouseau", tyylikkäästi pukeutunut ranskalainen poliisi tulee paikalle ja sakottaa heitä 305 eurolla. Mutta täällä Yhdistyneessä kuningaskunnassa laki on yhtä selkeä kuin poliitikon vastaus. Disability Discrimination Act (DDA) -lain mukaan yritysten omistajien on tehtävä "kohtuullisia mukautuksia", jotta tilat olisivat vammaisten käytettävissä, esimerkiksi luovuttava koirakieltopolitiikasta avustajakoirien osalta. Laissa ei sanota erikseen, että opaskoirat on sallittava, eikä DDA:ta voida panna täytäntöön vain siviilioikeudessa. Yksi sana kuvaa tätä: säälittävää! Nämä ovat todellisia ongelmia, jotka vaikuttavat todellisiin ihmisiin, joten tulkaa Westminsteriin. Eikö olisi aika tehdä muutos? * Sean Dilley keskustelee ajatuksistaan BBC Two -kanavan Daily Politics -ohjelmassa keskiviikkona 27. huhtikuuta kello 1240 BST kansanedustajien John Healeyn ja Norman Bakerin kanssa sen jälkeen, kun hänen videonsa on näytetty.</w:t>
      </w:r>
    </w:p>
    <w:p>
      <w:r>
        <w:rPr>
          <w:b/>
        </w:rPr>
        <w:t xml:space="preserve">Tulos</w:t>
      </w:r>
    </w:p>
    <w:p>
      <w:r>
        <w:t xml:space="preserve">Jotkut yritykset ja ravintolat kieltäytyvät rutiininomaisesti päästämästä sisään sokeita ihmisiä, joilla on opaskoira, kertoo radiotoimittaja Sean Dilley, jonka mukaan nykyiset lait ovat liian heikkoja ja niitä pitäisi muuttaa syrjinnän lopettamiseksi. Daily Politics tarjoaa joka viikko kuuluisalle henkilölle mahdollisuuden esittää elokuvassa henkilökohtaisia näkemyksiään jostakin aiheesta, minkä jälkeen hän keskustelee niistä studiossa.</w:t>
      </w:r>
    </w:p>
    <w:p>
      <w:r>
        <w:rPr>
          <w:b/>
        </w:rPr>
        <w:t xml:space="preserve">Esimerkki 1.3272</w:t>
      </w:r>
    </w:p>
    <w:p>
      <w:r>
        <w:t xml:space="preserve">Ehdotetulla puhtaan ilman vyöhykkeellä (CAZ) autoilijat voisivat maksaa jopa 10 puntaa päivässä ja raskaat kuorma-autot jopa 100 puntaa. Joidenkin kuljettajien mielestä "jotain on tehtävä" ilmansaasteiden torjumiseksi, kun taas toiset sanoivat, että maksu aiheuttaa "entistä enemmän stressiä" heidän matkoihinsa. Valtuusto totesi, että suunnitelmalla puututaan "yhteen sen suurimmista haasteista". Birminghamin kaupunginvaltuuston mukaan CAZ-alueeseen kuuluvat kaikki A4540 Middlewayn kehätien sisäpuolella olevat tiet. Viranomaiselle on annettu viimeinen varoitus puhdistaa ilmaa vuoteen 2020 mennessä. David Lacy kommentoi BBC Midlandsin Facebook-sivulla, että "jotain on tehtävä" kaupungin ilmansaasteiden torjumiseksi. Kelly-Anne Adams-Fielding sanoi, että maksu aiheuttaisi "entistä enemmän stressiä" sairaalavastaanotoille ja että "on jo tarpeeksi paha joutua maksamaan pysäköinnistä". Mervyn Malicki sanoi: "Tämä on jälleen yksi naula kaupungin keskustojen arkkuun. Taas yksi vero, joka on naamioitu hyväksi." Mutta Chris Marshall sanoi: "Loistava uutinen. En malta odottaa puhtaamman ilman vyöhykettä." Rob Pearce sanoi: "Mielestäni heidän pitäisi kuitenkin harkita jonkinlaista liukuvaa asteikkoa, jotta autot, jotka eivät juuri ja juuri täytä standardeja, eivät joutuisi samaan tilanteeseen kuin saastuttavimmat ajoneuvot." West Midlandsin pormestari Andy Street sanoi suunnitelmasta: "Meillä kaikilla on oma osuutemme ilmansaasteiden vähentämisessä."</w:t>
      </w:r>
    </w:p>
    <w:p>
      <w:r>
        <w:rPr>
          <w:b/>
        </w:rPr>
        <w:t xml:space="preserve">Tulos</w:t>
      </w:r>
    </w:p>
    <w:p>
      <w:r>
        <w:t xml:space="preserve">Tyytymättömät kuljettajat ovat kutsuneet Birminghamin keskustaan suunniteltua puhtaan ilman vyöhykemaksua "uudeksi veroksi".</w:t>
      </w:r>
    </w:p>
    <w:p>
      <w:r>
        <w:rPr>
          <w:b/>
        </w:rPr>
        <w:t xml:space="preserve">Esimerkki 1.3273</w:t>
      </w:r>
    </w:p>
    <w:p>
      <w:r>
        <w:t xml:space="preserve">Euroopan komission puheenjohtaja Jean-Claude Juncker ilmoitti nimityksestä keskiviikkona. Hogan oli yksi niistä 28 uudesta EU-komissaarista, jotka julkistettiin. Maatalouskomissaarien osuus EU:n kokonaisbudjetista on lähes 40 prosenttia. Irlannin pääministeri (Taoiseach) Enda Kenny nimitti Kilkennystä kotoisin olevan Hoganin heinäkuussa. Irlannin maatalousministeri Simon Coveney oli tyytyväinen Hoganin nimitykseen. "Maatalous on aina ollut Irlannille ensisijainen tavoite, ja hallitus on asettanut tämän nimityksen etusijalle", hän sanoi. "Se on erittäin merkittävä ilmoitus Irlannille, ja se on tunnustus sille, että puheenjohtajavaltio Irlannilla oli merkittävä rooli yhteisen maatalouspolitiikan (YMP) sopimuksen aikaansaamisessa viime vuonna. "Irlanti näkee tämän nimityksen varmistavan tärkeän taloussalkun, joka valvoo 40 prosenttia EU:n talousarviosta. "Hallitus on asettanut maatalouden ja elintarvikkeet etusijalle Irlannin talouden tärkeimpänä veturina, ja tämä nimitys auttaa saavuttamaan nämä tavoitteet." Irlannin entinen ympäristöministeri on Ray McSharryn jälkeen toinen irlantilainen henkilö, joka hoitaa tätä tehtävää. EU-komissaarin vuotuinen peruspalkka on noin 250 000 euroa (204 000 puntaa). Uusia komissaareja kuullaan Euroopan parlamentin asianomaisissa valiokunnissa. Hogan joutuu vastaamaan koviin kysymyksiin, jotka koskevat hänen näkemystään tehtävästä ja hänen saavutuksiaan ministerinä. Koko uusi komissio hyväksytään tai hylätään parlamentin täysistunnossa lokakuussa. Sen on määrä aloittaa toimintansa 1. marraskuuta.</w:t>
      </w:r>
    </w:p>
    <w:p>
      <w:r>
        <w:rPr>
          <w:b/>
        </w:rPr>
        <w:t xml:space="preserve">Tulos</w:t>
      </w:r>
    </w:p>
    <w:p>
      <w:r>
        <w:t xml:space="preserve">Fine Gaelin Phil Hogan on nimitetty Euroopan unionin maatalouskomissaariksi.</w:t>
      </w:r>
    </w:p>
    <w:p>
      <w:r>
        <w:rPr>
          <w:b/>
        </w:rPr>
        <w:t xml:space="preserve">Esimerkki 1.3274</w:t>
      </w:r>
    </w:p>
    <w:p>
      <w:r>
        <w:t xml:space="preserve">Ed LowtherPoliittinen toimittaja, BBC News 1. Taloudellinen piristysruiske Hääjuhliin liittyy usein runsasta rahankäyttöä, joten vuosittain solmittavien avioliittojen lukumäärän suuri kasvu lisäisi merkittävästi talouden tiettyjä osa-alueita. Hyötyjiä voisivat olla muun muassa juhlapaikat, kakunvalmistajat, bänditoimistot ja hotelliyrittäjät. Koska samaa sukupuolta olevien avioliittojen kysyntä on epävarmaa ja koska näiden taloudellisten hyötyjen lisäarvo ei ole taattu (esimerkiksi avoliitto- tai avioliittoseremoniaan käytetyt menot eivät välttämättä ole ylimääräisiä, jos pariskunta ja vieraat vähentävät menojaan muilla aloilla), käytämme parhaana arvionamme nollahyötyä", hallitus selittää. 2. Transsukupuoliset puolisot ja laki Myös sukupuolen tunnustamislautakunta, joka antaa transsukupuolisille henkilöille todistuksia heidän sukupuolenvaihdoksestaan, joutuu kohtaamaan kasvavaa kysyntää. Tällä hetkellä avioparin jäsenen on mahdotonta vaihtaa sukupuoltaan ja pysyä laillisesti naimisissa. Hallitus odottaakin, että lautakunnan työmäärä lisääntyy tuntuvasti, kun "henkilöt, jotka ovat saattaneet vaihtaa sukupuoltaan joitakin vuosia sitten mutta päättäneet olla hakematta laillista tunnustamista, koska he halusivat pysyä nykyisessä avioliitossaan", sopeutuvat lakimuutokseen. 3. Terveyshyödyt Samaa sukupuolta olevien avioliittoja koskevan kuulemisen aikana hallitus sai Royal College of Psychiatrists -järjestöltä todisteita, joiden mukaan lesbot, homot ja biseksuaalit (LGB) kokevat enemmän mielenterveysongelmia ja todennäköisemmin huumeriippuvuutta kuin heteroseksuaalit. Ministerit uskovat, että LGB-ihmisten syrjintä selittää osittain tämän ilmiön. Hallituksen mukaan samaa sukupuolta olevien parien syrjinnän poistaminen avioliiton nykyisestä oikeudellisesta määritelmästä saattaisi näin ollen parantaa kansanterveyttä. 4. Tietotekniikan päivitykset Useiden Whitehallin osastojen on viritettävä tietokonejärjestelmiään, jotta ne voivat hallinnoida asianmukaisesti samaa sukupuolta olevien avioparien palveluja. Suurimmat vaikutukset tuntuvat sisäministeriössä, joka valvoo avioliittojen, parisuhteiden, syntymien ja kuolemantapausten rekisteröintiä. Hallitus arvioi, että tarvittavat muutokset sen sähköiseen rekisteröintijärjestelmään maksavat 2 miljoonaa puntaa. Pienemmät kustannukset lankeavat työ- ja eläkeministeriölle, jonka on mukautettava järjestelmiään eläkeoikeuksien muutoksiin, ja oikeusministeriölle, jonka on muutettava tuomioistuinten FamilyMan-tietojärjestelmää. 5. Matkailun vauhdittaminen Jos hallituksen suunnitelmista tulee laki, Yhdistynyt kuningaskunta liittyy 12 maan valikoivaan ryhmään, jossa samaa sukupuolta olevien avioliitto on laillinen. Lesbojen ja homojen lakimiesten järjestö Lesbian and Gay Lawyers Association kehotti hallitusta kuulemisessaan varautumaan "vaatimattomaan vauhtiin" matkailussa tämän seurauksena. "Olemme tietoisia siitä, että samaa sukupuolta olevat pariskunnat Yhdistyneestä kuningaskunnasta matkustavat Kanadan kaltaisiin paikkoihin avioitumaan, koska he pitävät sitä parisuhteen sijaan parisuhteen solmimista parempana. Odotamme, että jos avioliitto avataan samaa sukupuolta oleville pareille Englannissa ja Walesissa, erityisesti muualta Euroopasta tulevat pariskunnat tulevat tänne avioitumaan", se sanoi. 6. Maistraattien uudelleenkoulutus Samaa sukupuolta olevien avioliittoja solmivien henkilöiden on perehdyttävä uuteen järjestelmään. Hallitus olettaa, että he tarvitsevat kukin kahdesta seitsemään tuntia koulutusta - "aikaa, joka olisi voitu käyttää muihin tehtäviin", se toteaa. 7. Kenelle ja miten "Tällä hetkellä, jos henkilö ilmoittaa olevansa avioliiton sijasta siviilipartnereissa, hän ilmoittaa automaattisesti myös seksuaalisen suuntautumisensa", hallitus sanoo. Samaa sukupuolta olevien avioliitossa elävillä henkilöillä on jatkossa enemmän harkintavaltaa sen suhteen, miten, milloin tai paljastavatko he tämän tiedon. Tuoreen tutkimuksen mukaan yksi viidestä homoseksuaalisista ja biseksuaalisista ihmisistä uskoo, että heitä on ahdisteltu työpaikalla heidän seksuaalisen suuntautumisensa vuoksi, hallitus sanoo. 8. Yhteiskunnalliset hyödyt Samaa sukupuolta olevien avioliitot saattavat hallituksen mukaan edistää samaa sukupuolta olevien parien suurempaa hyväksyntää yhteiskunnassa. Tämä olisi ministerien mukaan hyväksi koko yhteiskunnalle, sillä se auttaisi luomaan "osallistavamman yhteiskunnan, jossa on enemmän valinnanvaraa ja hyväksyntää".</w:t>
      </w:r>
    </w:p>
    <w:p>
      <w:r>
        <w:rPr>
          <w:b/>
        </w:rPr>
        <w:t xml:space="preserve">Tulos</w:t>
      </w:r>
    </w:p>
    <w:p>
      <w:r>
        <w:t xml:space="preserve">Kansanedustajat keskustelevat ensi viikolla samaa sukupuolta olevien avioliittoa koskevista suunnitelmista, joita monet uskonnolliset ryhmät vastustavat. Ennen tätä tilaisuutta hallitus on julkaissut arvionsa mahdollisista laajemmista vaikutuksista. Seuraavassa on kahdeksan tapaa, joilla lakiesitys voi sen mielestä muuttaa asioita:</w:t>
      </w:r>
    </w:p>
    <w:p>
      <w:r>
        <w:rPr>
          <w:b/>
        </w:rPr>
        <w:t xml:space="preserve">Esimerkki 1.3275</w:t>
      </w:r>
    </w:p>
    <w:p>
      <w:r>
        <w:t xml:space="preserve">Deborah McGurranPoliittinen päätoimittaja, Itä-Englannin Northampton Northin Michael Ellis (enemmistö 1 936) on paljon. Viime vuonna hän työskenteli paikallisessa supermarketissa sekä hedelmä- ja vihanneskojulla. Tällä viikolla hän tarjoili hampurilaisia paikallisessa ravintolassaan. Ellis tykkää aina kokeilla muita töitä kesätauon aikana. Hänen mielestään se on hyvä tapa tavata ihmisiä ja ymmärtää paremmin vaalipiiriään. Yhteydenpito äänestäjiin "Se on minulle tilaisuus elää todellisessa maailmassa, josta kansanedustajat jäävät joskus ulkopuolelle", konservatiivikansanedustaja selittää asiakkaiden välissä. "Tämä ei ole mikään kikka, vaan minulle tarjoutuu tilaisuus nähdä, mitä muita töitä ihmiset vaalipiirissäni tekevät." Mikään tehtävä ei ollut kansanedustajalle liian vähäpätöinen. Hän pyyhkäisi lattian, paistoi hampurilaisia, miehitti drive thru'ta ja toivotti monille ihmisille hyvää päivänjatkoa. Parlamentti on nyt seitsemän viikkoa tauolla, ja se on kansanedustajille tilaisuus pitää vähän lomaa ja pitää yhteyttä äänestäjiinsä. Tohtori Dan Poulter (Central Suffolk ja North Ipswich) kertoo työskentelevänsä paikallisessa sairaalassa, kuten hän teki viime vuonna. Brandon Lewis, Great Yarmouthin konservatiivinen kansanedustaja, lähtee bussikiertueelle puhuakseen ihmisille vaalipiirinsä kaukaisissa kolkissa. Ja Matthew Hancock (West Suffolk) harjoittelee osallistuakseen ensimmäiseen amatöörijockeyjen kilpailuun, joka järjestetään Newmarketin maailmankuululla July Course -radalla. Taitavalle ratsastajalle kilpailu ei luultavasti ole ongelma, mutta 20 kilon painonpudotus 10 viikossa saattaa olla. Gavin Shuker (Lab, Luton South) järjestää neljän viikon kesäkoulun 20:lle politiikasta kiinnostuneelle nuorelle. "Vapaa-aika on tilaisuus antaa jotain takaisin", hän sanoo. "Minun 18-24-vuotiaat oppivat hieman siitä, miten politiikka toimii. Puhumme hieman mediasta, ja sitten he tekevät todellista työtä paikallisten hyväntekeväisyysjärjestöjen hyväksi." "Toivottavasti he oppivat paljon ja oppivat, että politiikassa on kyse ihmisten palvelemisesta eikä vain tarpeellisista puolueellisista eduista." Jokainen Itä-Englannista kotoisin oleva kansanedustaja, jonka kanssa olemme keskustelleet, haluaa korostaa, että he työskentelevät suuren osan lomasta. Keith Simpson (Con, Broadland) sanoo, että ilman parlamentaarisen ajan painetta hän voi viettää pidempään tapahtumissa vaalipiirissään. "On mukavaa, kun ihmiset pysäyttävät kadulla, että on aikaa jutella heidän kanssaan", hän sanoo. Ja Sir Bob Russell (Lib Dem, Colchester) kertoo, että hänellä on "kaksitoista neuvontapistettä asukkaita varten - kaikki täynnä, lähes 150 tapaamista - mikä on mielestäni kannattavaa ajankäyttöä". Samaan aikaan monet ministerit, kuten ulkoministeri Alistair Burt (Con, North East Bedfordshire), eivät tee vain tavanomaisia töitään, vaan auttavat viihdyttämään Lontoossa olympialaisten aikaan olevia ulkomaisia arvohenkilöitä.</w:t>
      </w:r>
    </w:p>
    <w:p>
      <w:r>
        <w:rPr>
          <w:b/>
        </w:rPr>
        <w:t xml:space="preserve">Tulos</w:t>
      </w:r>
    </w:p>
    <w:p>
      <w:r>
        <w:t xml:space="preserve">Jos olet parlamentin jäsen, jolla on pieni enemmistö, on aina hyvä pitää uravaihtoehdot avoimina.</w:t>
      </w:r>
    </w:p>
    <w:p>
      <w:r>
        <w:rPr>
          <w:b/>
        </w:rPr>
        <w:t xml:space="preserve">Esimerkki 1.3276</w:t>
      </w:r>
    </w:p>
    <w:p>
      <w:r>
        <w:t xml:space="preserve">Abdul Rashid Khan oli 14-vuotias, kun hän karkasi kotoaan Intian hallinnoimasta Kashmirista liittyäkseen Intian vastaiseen jihadiin. Hän muistaa, että vuosi oli 1989, mutta ei ole varma kuukaudesta - "se saattoi olla syyskuu tai ehkä lokakuu". "Olin koulussa, kahdeksannella luokalla. Sinä päivänä minun piti kirjoittaa koe. Sain kirjoituksen valmiiksi, heitin koululaukkuni kauppaan ja lähdin Pakistanin hallinnoimaan Kashmiriin. Kello oli 13.30, ja minulla oli yhä koulupuku päällä, enkä ottanut mitään mukaani", hän kertoo. Khan asui Kulangamin kaupungissa Kupwaran piirikunnassa, joka ei ole kaukana valvontalinjasta, joka jakaa kiistellyn Kashmirin alueen Intian ja Pakistanin välillä. Hän lähti kahdeksan pojan ryhmän kanssa, "kaikki kaltaisiani opiskelijoita, jotkut Soporesta, jotkut Srinagarista". "Silloin oli jonkinlainen aalto, joten minäkin lähdin", hän selittää. Seuraavaan iltaan mennessä ryhmä oli saavuttanut Jammun ja Kašmirin vapautusrintaman (JKLF) leirin Muzaffarabadissa Pakistanin hallinnoimassa Kašmirissa. "Siellä sain kuukauden koulutuksen Kalashnikovin rynnäkkökiväärin käyttöön." Yli 22 vuoden jälkeen Abdul Rashid Khan on nyt palannut Kulangamiin. Hän oli yksi tuhansista kašmirilaisnuorista, jotka vuodesta 1988 lähtien siirtyivät Pakistanin puolelle liittyäkseen siellä taistelijoiden koulutusleireille ja taistellakseen vapauden puolesta Intiasta. Kashmirin hallituksen arvioiden mukaan Pakistaniin lähti lähes kahden vuosikymmenen aikana noin 3 500-4 000 "poikaa". Intian viranomaisten mukaan viimeisten 12 kuukauden aikana ainakin 150 heistä on palannut takaisin, ja sadat muut odottavat paluuta. Viime vuonna alkanut tulva ei ole vielä tulva, mutta se on tasaisesti voimistumassa. Intian viranomaiset kertovat saaneensa 1 054 hakemusta paluuta haluavilta - elokuun alkuun mennessä he olivat hyväksyneet niistä 291, ja 300 muuta on tarkoitus hyväksyä pian. Monet paluumuuttajista, kuten Abdul Rashid Khan, ovat palanneet perheidensä kanssa. Paluumuuttajat kertovat, että heillä on siihen monia syitä: Pakistanin hallinnon vähenevä tuki Kašmirin asialle, Pakistanin kasvava talebanistuminen, ymmärrys siitä, että Kašmirin jihad on "turhaa", koti-ikävä ja Intian hallituksen tarjoama armahdus niille, jotka haluavat palata. Marraskuussa 2010 Intian hallitus ilmoitti "politiikasta, jonka mukaan entiset sotilaat voivat palata Jammun ja Kašmirin osavaltioon". Järjestelmän mukaan hakijat voisivat täyttää lomakkeen ja, jos heidät hyväksytään, palata Punjabissa sijaitsevan Wagahin rajan kautta, Chakan-da-Baghin rajanylityspaikan kautta valvontalinjalla tai lentäen Delhin lentokentälle. Järjestelmä oli taivaanlahja kašmirilaisille, jotka etsivät paluumatkaa kotiin. Ejaz Ahmad, 52, joka lähti Pakistaniin elokuussa 1990, palasi kotiin Muzaffarabadista viime kuussa vaimonsa ja viiden lapsensa kanssa. "Noin puolitoista vuotta sitten näin televisiouutisista Kashmirin parlamentin keskustelun, jossa kuulin heidän sanovan, että paluuta haluavien sallittaisiin palata. "Hallitus sanoi, että paluumuuttajia kohdeltaisiin kunnioittavasti ja että heidät kuntoutettaisiin täällä asianmukaisesti. Sekä hallitus että oppositiopuolueet näyttivät kannattavan tätä näkemystä, joten päätin tulla takaisin", hän sanoo. Hänen paluumatkansa ei kuitenkaan ollut sujuva. "Jotta Intia voisi toteuttaa tämän politiikan, jonka mukaan entiset sotilaat voisivat palata, Intia tarvitsi Pakistanin yhteistyötä, mutta Pakistan ei suostunut siihen, koska se on aina sanonut, että nämä ihmiset olivat lähteneet Pakistaniin, koska he olivat joutuneet vainon kohteeksi Intiassa", kertoi Jammun ja Kašmirin hallituksen korkea-arvoinen virkamies BBC:lle. Kashmirilaiset, jotka haluavat kärsimättömästi palata kotiinsa, ovat kuitenkin löytäneet keinon kiertää tämä ongelma - he palaavat Nepalin kautta. Abdul Rashid Khan ja hänen opettajavaimonsa Zeba ja heidän kolme lastaan lähtivät tätä reittiä toukokuussa. "Kun kuulin, että tilanne Kashmirissa oli paranemassa, sanoin hänelle, että lähdetään kotiin." Khanit olivat osa suurta 40 paluumuuttajan ryhmää. "Matkustimme Pakistanin passeilla Nepaliin. Ensimmäisenä päivänä kirjauduimme hotelliin Kathmandussa Pakistanin kansalaisina. Seuraavana päivänä tuhosimme passimme ja ajoimme Intian rajalle lähelle Gorakhpurin kaupunkia Uttar Pradeshin osavaltiossa", hän kertoo. Intian armeija pidätti heidät, mutta kun ryhmä oli tehnyt ristiintarkastuksen Kashmirin poliisin kanssa, se sai matkustaa ensin Jammuun ja sitten Srinagariin. Srinagarissa heidät vietiin "debrief-keskukseen", jossa poliisi, tiedustelupalvelut ja turvallisuusjoukot kuulustelivat heitä kaksi päivää ennen kuin heidät luovutettiin perheilleen Kashmirissa. Kaikki Intian hallinnoimassa Kašmirissa, joiden kanssa keskustelin, olivat yhtä mieltä siitä, että entiset taistelijat eivät voisi palata näin suuressa määrin ilman Pakistanin hiljaista tukea. "Pakistanin on oltava tietoinen siitä, mitä on tekeillä", sanoi eräs Srinagarissa toimiva tiedustelupalvelun korkea-arvoinen virkamies. "Luulen, että se vain päättää katsoa muualle, kun nämä ihmiset lähtevät. Se on ok niin kauan kuin he ylittävät rajan laittomasti ja pitävät sen matalalla profiililla, koska jotkut ihmiset ja jotkut virastot eivät ehkä pidä siitä", hän sanoi. Abdul Rashid Khan sanoo: "Pakistan on ehdottomasti mukana. Jos näillä kahdella maalla ei olisi sopimusta, en pääsisi mitenkään pois." "Uhrivuohet" Entisten sotilaiden paluu on Intialle win-win-tilanne. Ensinnäkin, kun yhä useammat heistä palaavat, se tarkoittaa, että potentiaalisten aseistettujen taistelijoiden määrä vähenee ja Intialla on vähemmän huolenaiheita. Toiseksi Delhi voi kertoa maailmalle, että tilanne Kašmirissa on normaali - niin normaali, että jopa entiset taistelijat palaavat. Kolmanneksi se antaa Intialle myös tilaisuuden mustamaalata separatistijohtajia - monet palanneista syyttävät vanhempia separatisteja siitä, että he ovat vaurastuneet taistelun vuosina, kun taas tavallisia kašmirilaisia on käytetty "uhrivuohina" taistelussa vapauden puolesta, joka on edelleen saavuttamatta. Entisten taistelijoiden paluu asettaa kuitenkin myös haasteita Intian viranomaisille. "Entinen taistelija on paikallinen kašmirilainen, ja hänellä on täällä vanhempia tai perhettä, hän on käynyt täällä koulua ja yliopistoa, ja hänellä on asiakirjoja henkilöllisyytensä todistamiseksi", eräs vanhempi byrokraatti sanoo. "Ongelmana ovat kuitenkin heidän pakistanilaiset puolisonsa tai lapsensa, jotka ovat ulkomaalaisia ja jotka ovat tulleet Intiaan laittomasti. Koska he ovat tuhonneet Pakistanin passinsa, heillä ei ole asiakirjoja, joilla he voisivat todistaa henkilöllisyytensä. "Mitä me nyt teemme heille? Olemme ottaneet asian puheeksi hallituksen kanssa, ja meidän on löydettävä keino laillistaa heidät", hän sanoo. Paluumuuttajat ja heidän perheensä alkavat puolestaan olla kärsimättömiä. Kun vierailin äskettäin Abdul Rashid Khanin luona Kulangamissa, hän valvoi uutta kotia, jota hän rakentaa vaimolleen ja lapsilleen. Hänen vaimonsa Zeba sanoo, että Kashmiriin muuttaminen oli "elämäni suurin virhe". Muutto "syrjäiseen kylään" Intian ja Pakistanin rajalla on jättänyt hänet turhautuneeksi. "Minusta tuntuu, että Kashmir on juuttunut 1950-luvulle", hän sanoo. "Intia ja Pakistan ovat menneet eteenpäin, mutta tämä alue on hyvin takapajuinen. Meillä on päivittäin pitkiä sähkökatkoja, vedestä on pulaa eikä kaasua ole. Täällä ei ole teitä, eikä kylässä ole sairaaloita. Kello 19.00 kaikki markkinat sulkeutuvat ja liikenne pysähtyy." Zeban on vaikea sopeutua Kashmirin kehityksen puutteeseen - eniten häntä vaivaa identiteettinsä menettäminen. "Tulimme Kashmiriin, koska mieheni sanoi: 'Vanhempani ja perheeni ovat kaikki siellä, maani ja omaisuuteni ovat siellä, lastemme tulevaisuus ei ole Pakistanissa, vaan heillä on identiteetti vain Kashmirissa'". "Tulin tänne etsimään heidän identiteettiään, mutta nyt olen menettänyt omani. Sanon olevani Pakistanista, mutta minulla ei ole papereita sen todistamiseksi", hän sanoo. Hänen lapsensa - seitsemänvuotiaat kaksostyttäret ja kahdeksanvuotias poika - on otettu paikalliseen kouluun, mutta vanhempien lasten kanssa palaavat kertovat, että heiltä pyydetään todistuksia koulunkäynnin päättymisestä. "Suunnitteluvirhe" Monien paluumuuttajien on myös vaikea löytää töitä, minkä vuoksi heillä on vain vähän rahaa. Ejaz Ahmad käytti lähes kaikki säästönsä paluumatkallaan - hän joutui maksamaan lähes 300 000 Pakistanin rupiaa (3 184 dollaria, 2 039 puntaa) matkustusasiakirjojen ja lippujen järjestämisestä perheelleen. Koska he olivat tulleet Intiaan laittomasti, heidän oli haettava takuita tuomioistuimelta, mikä maksoi hänelle 210 000 Intian rupiaa (3 801 dollaria, 2 430 puntaa). Nyt hän haluaa hallituksen pitävän lupauksensa paluumuuttajien kuntouttamisesta, mikä tarkoittaa hänelle matkustusasiakirjoja perheelleen ja koulunkäyntiä lapsilleen. Ahmad sanoo olevansa yhteydessä noin 20 paluumuuttajaan, ja he aikovat ottaa asian esille osavaltion hallinnon kanssa. Viranomaiset myöntävät, että armahdusjärjestelmässä on "suunnitteluvirhe" ja että vielä ei ole päästy sopimukseen siitä, miten palanneiden puolisoiden kanssa toimitaan. "Vaimokysymys on hankala - hän on ulkomaalainen. Ja hän on tällä hetkellä kansalaisuudeton, mutta haluamme vakuuttaa heille, että ajattelemme heitä", hallituksen virkamies sanoi. "Toivomme myös ottavamme käyttöön järjestelmiä, joilla varmistetaan, että heillä on toimeentulo ja että he integroituvat täällä olevaan järjestelmään." Paluumuuttajat haluavat kuitenkin toimia nyt. "Jos en saa pian asiakirjoja. Yritän paeta. En tiedä, minne menen, mutta olen saanut tarpeekseni", Zeba Khan sanoo. Abdul Rashid Khan sanoo luopuneensa militanttiudesta, koska hän ei enää usko taisteluun. Hän sanoo kuitenkin, että ellei hallitus tee pian jotain heidän ongelmiensa ratkaisemiseksi, hän saattaa joutua tekemään jotain laitonta. "Voi olla, että 1990-luku toistuu", hän varoittaa. Kuunteleeko Intia? Vai pettääkö se hänet toisen kerran?</w:t>
      </w:r>
    </w:p>
    <w:p>
      <w:r>
        <w:rPr>
          <w:b/>
        </w:rPr>
        <w:t xml:space="preserve">Tulos</w:t>
      </w:r>
    </w:p>
    <w:p>
      <w:r>
        <w:t xml:space="preserve">Yli 20 vuotta sen jälkeen, kun he tarttuivat aseisiin taistellakseen Intian hallintoa vastaan Kashmirin laaksossa, monet paikallisista kapinallisista ovat nyt palaamassa kotiinsa luovuttuaan militanttiudesta. BBC:n toimittaja Geeta Pandey tapasi joitakin heistä.</w:t>
      </w:r>
    </w:p>
    <w:p>
      <w:r>
        <w:rPr>
          <w:b/>
        </w:rPr>
        <w:t xml:space="preserve">Esimerkki 1.3277</w:t>
      </w:r>
    </w:p>
    <w:p>
      <w:r>
        <w:t xml:space="preserve">Tribalin odotetaan saavan 6,5 prosenttia yksittäisen matkan hinnan noususta, joka nousi elokuussa 40 pennillä 1 puntaan. Viime vuonna sen valtion menojen tarkastelu tuotti kymmenien miljoonien punnan säästöt. Ympäristöministeriön varaministeri sanoi kuitenkin, että korotus on jo tulossa. Varaministeri Jenny Tasker sanoi: "Se oli ollut tehtävälistallamme jo jonkin aikaa, ja se tuli myös vastauksena meneillään olevaan perustavanlaatuiseen menojen tarkistukseen. "Meillä oli tämä ehdotus, mutta minun on vahvistettava, että myös ympäristöministeriö suunnitteli tätä, koska meidän on yritettävä vähentää bussitukea nykyisestä." Hän totesi, että "se on ollut yksi ehdotus, joka tuli meille." Tribal-yhtiö listasi bussimatkojen korottamisen useiden keinojen joukkoon, joilla saaren tulojen ja menojen välistä kuilua voitaisiin pienentää. Yritys on mukana riski ja palkkio -sopimuksessa, ja se saa osuuden mahdollisista säästöistä, jos suositukset onnistuvat, vaikka sopimuksen kaikki yksityiskohdat eivät olekaan tiedossa.</w:t>
      </w:r>
    </w:p>
    <w:p>
      <w:r>
        <w:rPr>
          <w:b/>
        </w:rPr>
        <w:t xml:space="preserve">Tulos</w:t>
      </w:r>
    </w:p>
    <w:p>
      <w:r>
        <w:t xml:space="preserve">Guernseyn bussimaksuja oli tarkoitus korottaa jo ennen kuin brittiläinen konsulttiyritys suositteli siirtymistä.</w:t>
      </w:r>
    </w:p>
    <w:p>
      <w:r>
        <w:rPr>
          <w:b/>
        </w:rPr>
        <w:t xml:space="preserve">Esimerkki 1.3278</w:t>
      </w:r>
    </w:p>
    <w:p>
      <w:r>
        <w:t xml:space="preserve">Ulkoasiainvaliokunnan raportissa todetaan, että Britannian rajansulkupolitiikka ajaa maahanmuuttajat salakuljettajien käsiin. Valiokunnan puheenjohtaja ja konservatiivien kansanedustaja Tom Tugendhat sanoi, että Yhdistyneen kuningaskunnan olisi näytettävä tässä asiassa esimerkkiä. Hallituksen mukaan ihmiskaupan torjunta on "tärkeä painopistealue". Kahdeksan naisen ja 31 miehen ruumiit löydettiin kuorma-auton perävaunusta Graysin teollisuusalueelta 23. lokakuuta. Tonbridgen ja Mallingin alueen kansanedustaja Tugendhat sanoi, että tapaus oli "järkyttänyt meitä kaikkia". Hän sanoi: "Koko tarina ei selviä vielä vähään aikaan, mutta tämä tragedia ei ole yksin. "Tänään sadat perheet eri puolilla maailmaa menettävät rakkaitaan, jotka kokivat olevansa pakotettuja ottamaan kohtalokkaan riskin ja uskomaan elämänsä salakuljettajien käsiin. "Tämän tapauksen pitäisi toimia herätyskellona ulkoministeriölle ja hallitukselle." Samaan aikaan Nghe Anin maakunnassa tapahtuneita kuorma-autokuolemia tutkiva poliisi ilmoitti, että kahdeksan ihmistä on pidätetty ihmissalakuljetukseen liittyen. "Paluu EU:n kokouksiin" Valiokunnan mietinnössä todetaan, että niin sanotun laittoman maahanmuuton - joka tapahtuu lakien, asetusten ja sopimusten ulkopuolella - inhimilliset kustannukset tekevät kansainvälisistä kumppanuuksista, myös EU:n kanssa, "välttämättömiä". Siinä todetaan, että Yhdistyneen kuningaskunnan edustajat "ovat jo lakanneet osallistumasta EU:n tason kokouksiin, joissa keskustellaan laittomasta maahanmuutosta". Valiokunta kehotti hallitusta "jatkamaan pikaisesti" osallistumista kokouksiin Brexitin viivästymisen aikana ja pyrkimään osallistumaan niihin sen jälkeen "aina kun se on mahdollista". Vuoden 2015 pakolaiskriisin aikana Yhdistynyt kuningaskunta vastaanotti turvapaikkahakemuksia vain 2 prosentilta 1,4 miljoonasta liikkeellä olevasta ihmisestä. Yhdistynyt kuningaskunta käytti kahta EU:n sopimusta pitääkseen lukumäärän alhaisena: se jättäytyi pois pakolaisten uudelleenjakoa koskevasta sopimuksesta ja käytti toista sääntöä ihmisten lähettämiseen muihin valtioihin. Yhdistyneellä kuningaskunnalla on paikka EU:n Euroopan maahanmuuttajien salakuljetuskeskuksessa, jonka tehtävänä on kerätä tiedustelutietoja ja saada jengit kiinni - ja se on osallistunut merivoimien operaatioihin. Brexitin jälkeen kukaan ei kuitenkaan tiedä, saako Yhdistynyt kuningaskunta osallistua yhteisiin aloitteisiin. Kun kansanedustajat kyselivät ulkoministeri Helen Wheeleriltä yhdessä Välimeren alueen muuttoliikettä käsittelevän päävirkamiehensä kanssa, hän ei osannut sanoa, oliko Yhdistynyt kuningaskunta osallistunut EU:n viimeisimpään tärkeään kokoukseen laittoman maahanmuuton torjumisesta - se ei ollut osallistunut - tai osallistuuko se seuraavaan kokoukseen. Raportissa todetaan, että hallituksen sopimukset laittoman maahanmuuton rajoittamisesta tietyistä maista, kuten Libyasta, Nigeristä ja Sudanista, saattavat "edistää ihmisoikeusloukkauksia ja tukea autoritaarisia hallintoja". Valiokunta on lisäksi huolissaan todisteista, joiden mukaan maahanmuuttajien olot ovat "surkeat" Pohjois-Ranskassa, jonne monet Yhdistyneeseen kuningaskuntaan pyrkijöistä kokoontuvat. Valiokunnan mukaan hallituksen keskittyminen satamien turvallisuuteen siellä "on ajanut siirtolaisia käyttämään vaarallisempia reittejä" Yhdistyneeseen kuningaskuntaan. Eräs todistaja kertoo valiokunnalle, että tehostetut turvatoimet ovat johtaneet siihen, että yhä useammat ihmiset yrittävät päästä Britanniaan pienillä veneillä Englannin kanaalin yli. Valiokunnan mukaan hallituksen olisi myös tarkasteltava "laajempia, toisiinsa liittyviä tekijöitä", jotka aiheuttavat laitonta maahanmuuttoa, kuten ilmastonmuutosta, konflikteja, sortohallintoa ja korruptiota, sen sijaan, että se keskittyisi vain vähentämään lyhyellä aikavälillä Euroopan rajoille saapuvien henkilöiden määrää. Muita suosituksia ovat muun muassa laillisten väylien laajentaminen turvapaikan hakemiseen Euroopan ulkopuolelta. Hallituksen tiedottaja sanoi: "Ihmiskaupan vitsauksen torjuminen maahanmuuttajien matkan kaikissa vaiheissa - ulkomailla, rajoilla ja Yhdistyneessä kuningaskunnassa - on ensisijaisen tärkeää. "Yhdistynyt kuningaskunta pyrkii tähän puuttumalla laittomaan muuttoliikkeeseen vähentämällä muuttoliikettä edistäviä tekijöitä - konflikteja, epävakautta ja köyhyyttä - ja vahvistamalla rajaturvallisuutta ja ihmiskaupan vastaisia toimia. "Yhdistyneen kuningaskunnan hallitus ja lainvalvontaviranomaiset tekevät tiivistä yhteistyötä kansainvälisten kumppaneiden, tärkeimpien kauttakulkumaiden ja alkuperämaiden kanssa vastustaakseen tätä maailmanlaajuista rikollisuutta, joka jatkaa inhimillistä kärsimystä."</w:t>
      </w:r>
    </w:p>
    <w:p>
      <w:r>
        <w:rPr>
          <w:b/>
        </w:rPr>
        <w:t xml:space="preserve">Tulos</w:t>
      </w:r>
    </w:p>
    <w:p>
      <w:r>
        <w:t xml:space="preserve">Kansanedustajien mukaan 39 vietnamilaisen ihmisen kuoleman kuorma-auton peräkontissa Essexissä pitäisi toimia "herätyskellona hallitukselle" sen maahanmuuttopolitiikasta.</w:t>
      </w:r>
    </w:p>
    <w:p>
      <w:r>
        <w:rPr>
          <w:b/>
        </w:rPr>
        <w:t xml:space="preserve">Esimerkki 1.3279</w:t>
      </w:r>
    </w:p>
    <w:p>
      <w:r>
        <w:t xml:space="preserve">Simon JackBusiness editor@BBCSimonJackon Twitter Jos päätös tehdään (ja se lähes varmasti tehdään), se merkitsee merkittävää käännettä hallituksen lähestymistavassa uuden ydinvoiman hankintaan. Vuonna 2010 hallitus oli vakaasti sitä mieltä, että Yhdistyneen kuningaskunnan kansalaisten ei pitäisi koskaan joutua kärsimään ydinvoimaloiden rakentamiselle tyypillisistä pitkistä ja kalliista kustannusylityksistä. Somersetissa sijaitsevan Hinkley Point C -ydinvoimalaitoksen tapauksessa hallitus korosti voimakkaasti, että Yhdistyneen kuningaskunnan veronmaksajat olisivat suojassa taivaisiin nousevilta kustannuksilta, joita urakoitsija EDF:lle oli aiheutunut vastaavasta voimalasta Ranskassa. Veronmaksajien suojasta oli kuitenkin maksettava hinta: erittäin kallis sähkö. Vastineeksi riskin kantamisesta EDF vaati Hinkleyn (jonain päivänä) tuottamasta sähköstä hintaa, joka on kaksinkertainen nykyiseen hintaan verrattuna. Kansallinen tilintarkastusvirasto ja julkisten tilien komitea suhtautuivat kriittisesti tähän sopimukseen, ja Wylfan voimalasta saatavan sähkön hinnan huomattavaan alentamiseen kohdistui huomattavia paineita. Sen odotetaan olevan noin 77 puntaa megawattitunnilta, kun se Hinkleyn tapauksessa on 92,50 puntaa/MWh. Halvempi lainaaminen Energiaministeri Greg Clark kertoi BBC:lle: "Kuuntelimme NAO:ta ja PAC:ta ja katsoimme aiheelliseksi tutkia toisenlaista tapaa toteuttaa tämän kokoinen hanke." Ympäristöryhmät tuomitsivat sopimuksen. Vihreiden Caroline Lucas sanoi: "Osuuden ottaminen tähän ydinvoiman hirvitykseen johtaisi siihen, että veronmaksajat sidottaisiin hankkeeseen ja maksaisivat sähköntuotantomuodosta, joka ei ole tulevaisuutta varten." Oxfordin yliopiston energiapolitiikan professori Dieter Helm totesi kuitenkin BBC:lle, että hallituksen muutos oli järkevä. "Uusien ydinvoimaloiden rakentamisen kustannukset merkitsevät sitä, että hallituksen on järkevää auttaa rahoittamaan tällaisia hankkeita", hän sanoi. "Hallitukset voivat ottaa lainaa paljon halvemmalla kuin yksityiset yritykset, ja alhaisemmat lainakustannukset voivat alentaa lopullisia kustannuksia huomattavasti. Hinkley Point C:n kustannukset olisivat olleet noin puolet pienemmät, jos valtio olisi lainannut rahaa sen rakentamiseen 2 prosentin korolla eikä EDF:n 9 prosentin pääomakustannuksilla." Hän jatkaa. On toinenkin syy, miksi hallitus ottaa tällä kertaa mieluummin rakentamiseen liittyvän riskin. Hinkley Point -hanke perustuu aivan uuteen reaktorisuunnitelmaan, jota ei ole vielä otettu käyttöön missään päin maailmaa. Sitä vastoin Hitachin suunnitelma on suhteellisen hyväksi havaittu ja testattu. Olivatpa uuden lähestymistavan tai vanhan mallin ansiot mitkä tahansa, hallitus joutuu varmasti kohtaamaan kovia kysymyksiä siitä, miksi uuteen ydinvoimarakentamiseen kannattaa käyttää miljardeja, kun valtiovarainministeriön kassaan kohdistuu niin paljon muitakin vaatimuksia.</w:t>
      </w:r>
    </w:p>
    <w:p>
      <w:r>
        <w:rPr>
          <w:b/>
        </w:rPr>
        <w:t xml:space="preserve">Tulos</w:t>
      </w:r>
    </w:p>
    <w:p>
      <w:r>
        <w:t xml:space="preserve">Hallitus on vahvistanut harkitsevansa veronmaksajien rahojen käyttämistä uuden ydinvoimalan rakentamiseen Wylfaan Pohjois-Walesiin.</w:t>
      </w:r>
    </w:p>
    <w:p>
      <w:r>
        <w:rPr>
          <w:b/>
        </w:rPr>
        <w:t xml:space="preserve">Esimerkki 1.3280</w:t>
      </w:r>
    </w:p>
    <w:p>
      <w:r>
        <w:t xml:space="preserve">Fine Gael on edelleen suurin puolue 49 paikallaan - viisi paikkaa ennen sen pääkilpailijaa Fianna Fáilia. Fianna Fáilin johtaja Micheál Martin on sanonut, että uutta hallitusta ei pitäisi muodostaa ennen kuin Dailin (parlamentin) uudistukset on toteutettu. "Uskomme, että uusi Dáil ei saisi edustaa enää tavanomaista toimintaa, vaan että sen pitäisi merkitä ratkaisevaa siirtymistä kohti uudistettua politiikkaa", hän sanoi. Nykyinen pääministeri Enda Kenny myönsi viikonloppuna, että hänen viisi vuotta johtamansa Fine Gaelin ja Labourin koalitiohallitus ei ollut onnistunut varmistamaan paluuta hallitukseen. Hän jatkaa Irlannin tasavallan johtamista viranhaltijana, kunnes uudesta koalitiosta on sovittu. Nyt on todennäköistä, että Kenny on yksi kolmesta puoluejohtajasta, joita voidaan ehdottaa mahdolliseksi Taoiseachiksi, kun parlamentti (Dàil) kokoontuu uudelleen 10. maaliskuuta. Muut ehdokkaat ovat Fianna Fáilin johtaja Micheál Martin ja Sinn Féinin puheenjohtaja Gerry Adams. Sinn Féin on tällä hetkellä kolmannella sijalla 23 paikalla, ja myös riippumattomat ja pienemmät puolueet ovat menestyneet hyvin, sillä niillä on tähän mennessä yhteensä 34 paikkaa. Kokoomuksen nuorempi kumppani Labour on kuitenkin kärsinyt pahasti, sillä se on saanut vain kuusi paikkaa voitettuaan 37 paikkaa vuonna 2011. Mayossa uudelleen valitun Kennyn mukaan on selvää, että nykyinen hallitus ei tule saamaan valtaa takaisin. Hän kieltäytyi keskustelemasta mahdollisista vaihtoehdoista seuraavaa hallitusta varten. Hän kuitenkin lisäsi: "Taoiseachina minulla on velvollisuus ja vastuu katsoa, miten voisimme parhaiten koota hallituksen." Fianna Fáilin johtaja Micheál Martin sanoi lauantaina olevansa "erittäin tyytyväinen", mutta uuden hallituksen muodon selvittäminen vie aikaa. Sinn Féinin puheenjohtaja Gerry Adams sanoi, että vaalit merkitsevät "Irlannin politiikan perusteellista uudelleenjärjestelyä". Työväenpuolueen varajohtaja Alan Kelly, joka säilytti niukasti paikkansa Tipperaryn maakunnassa, sanoi, että Fianna Fáilin ja Fine Gaelin pitäisi "pärjätä nyt" ja muodostaa hallitus. "Kaikki tämä teeskentely siitä, että niiden välillä on valtavia ongelmia, on roskaa. Heidän on yhdistettävä voimansa, tehtävä yhteistyötä ja muodostettava hallitus kansan parhaaksi." Yli kolme miljoonaa ihmistä oli oikeutettu äänestämään perjantain äänestyksessä, jossa valitaan 157 kansanedustajaa eli TD:tä. Puhemies palautetaan automaattisesti. Kampanja käytiin pääasiassa talouskysymyksistä, ja hallituspuolueet pyysivät äänestäjiltä tukea talouden elpymisen jatkamiseksi samaan aikaan, kun kansainväliset myrskypilvet olivat kerääntymässä. TD-edustajat valitaan yhden siirrettävän äänen järjestelmällä, jossa ehdokkaiden on saavutettava tietty kiintiö, ennen kuin heidän ylijäämääänensä jaetaan muille.</w:t>
      </w:r>
    </w:p>
    <w:p>
      <w:r>
        <w:rPr>
          <w:b/>
        </w:rPr>
        <w:t xml:space="preserve">Tulos</w:t>
      </w:r>
    </w:p>
    <w:p>
      <w:r>
        <w:t xml:space="preserve">Irlannin vaaleissa on ratkaistavana enää kaksi paikkaa, molemmat Longford-Westmeathissa.</w:t>
      </w:r>
    </w:p>
    <w:p>
      <w:r>
        <w:rPr>
          <w:b/>
        </w:rPr>
        <w:t xml:space="preserve">Esimerkki 1.3281</w:t>
      </w:r>
    </w:p>
    <w:p>
      <w:r>
        <w:t xml:space="preserve">Kolmetoista ihmistä ammuttiin Londonderryssä, kun laskuvarjorykmentin jäsenet avasivat tulen siviilejä kohti vuonna 1972. Tähän päivään mennessä vain yksi sotilas on joutunut syytteeseen osallisuudestaan. Savillen raportin julkaisemisesta tulee tänään kuluneeksi 10 vuotta. PPS:n tiedottaja totesi lausunnossaan, että päätökset ovat edelleen käynnissä ja että ne tehdään "mahdollisimman nopeasti". Tiedottaja sanoi, että "asianomaisille osapuolille, myös uhreille ja perheille, ilmoitetaan, kun päätökset on tehty", koska he ovat sitoutuneet tiedottamaan asiasta ensin niille, joita asia suoraan koskee. He lisäsivät, että he "ovat tietoisia kaikkien asianosaisten halusta tietää lopputulokset", mutta totesivat, että heidän työnsä "on monimutkaista". BBC Radio Foyle -radioasemalle puhuessaan lordi Saville toisti, että "johtamani julkinen tutkinta ei voi tehdä päätelmiä rikollisesta toiminnasta, koska emme ole tuomari tai valamiehistö rikosoikeudenkäynnissä". Lordi Saville sanoi, että "hän on kiinnostunut näkemään, mitä tapahtuu", ja sanoi, että "on olemassa argumentteja syytteeseenpanon jatkamisen puolesta ja sitä vastaan näin pitkän ajanjakson ajan". "Kun aikaa kuluu, sen ei pitäisi tarkoittaa, ettei oikeutta enää voida tehdä", hän sanoi ohjelmassa. Hän lisäsi kuitenkin ymmärtävänsä, että "ajan kuluessa se on vaikeampaa". Lordi Saville sanoi, että hänen tarjouksensa tavata Bloody Sundayn perheet on edelleen voimassa, mutta "ei keskustella raportin tuloksista". Kymmenen vuotta sitten surmansa saaneiden omaiset seisoivat Guildhallin portailla, ja tuhannet ihmiset olivat pakkautuneet aukiolle kuuntelemaan Cameronin anteeksipyyntöä. Puhuessaan parlamentin jäsenille alahuoneessa Cameron sanoi: "Tapahtunutta ei olisi pitänyt koskaan tapahtua. Kuolleiden perheiden ei olisi pitänyt joutua elämään tuon päivän tuskan ja loukkaantumisen sekä elinikäisten menetysten kanssa. "Jotkut asevoimiemme jäsenet toimivat väärin. Hallitus on viime kädessä vastuussa asevoimien käytöksestä, ja siitä olen hallituksen ja koko maamme puolesta syvästi pahoillani." "Uskomaton hetki" John Kelly, jonka veli Michael sai surmansa verisunnuntaina, muisteli muistojaan tuosta päivästä. BBC Radio Foyle -kanavalle puhunut Kelly kuvaili "surrealistista hetkeä", jolloin perheet kävelivät Guildhallissa kokoontuneiden tuhansien ihmisten eteen ja saivat hurraahuutoja ja suosionosoituksia. "En todellakaan odottanut Cameronin anteeksipyyntöä, odotimme suoraan sanottuna päinvastaista, mutta se oli todella fantastinen hetki, ja uskon, että Derryn asukkaat ja perheet arvostivat sitä tuolloin", Kelly sanoi. Hän lisäsi, että se, että ketään ei ole asetettu syytteeseen hänen veljensä kuolemasta, oli "todellinen potku hampaisiin", mutta sanoi, että he "eivät ole luovuttaneet" taistellessaan tuomioiden puolesta. Pääministerin anteeksipyyntö sai protestanttisten kirkkokuntien johtajat menemään seuraavana päivänä Bogsiden kaupunginosaan tapaamaan uhrien omaisia. Johtajat - Irlannin kirkon Derryn ja Raphoen piispa Ken Good, silloinen presbyteerinen moderaattori Norman Hamilton ja Irlannin metodistikirkon presidentti Paul Kingston - pitivät sitä erittäin symbolisena eleenä. He saapuivat yhdessä verisunnuntain muistomerkille Rossville Streetillä, joka sijaitsee lähellä paikkaa, jossa suurin osa murhista tapahtui. Ken Good sanoi BBC Radio Foyle -radioasemalle puhuessaan, että Savillen raportti auttoi "helpottamaan paranemista ja yhteisöjen välisten suhteiden vahvistumista". Hän sanoi ohjelmassa, että "päivä oli hyvin liikuttava". Hän sanoi, että yhteisöjen suhteet ovat kymmenen vuotta myöhemmin "eri paikassa" tuon merkittävän päivän ja myös kaupungissa työskentelevien yhteisön työntekijöiden väsymättömän työn ansiosta.</w:t>
      </w:r>
    </w:p>
    <w:p>
      <w:r>
        <w:rPr>
          <w:b/>
        </w:rPr>
        <w:t xml:space="preserve">Tulos</w:t>
      </w:r>
    </w:p>
    <w:p>
      <w:r>
        <w:t xml:space="preserve">Julkinen syyttäjälaitos (PPS) ilmoitti, että se jatkaa päätöksensä tarkistamista olla nostamatta syytettä useita epäiltyjä vastaan verisunnuntain tapahtumiin liittyen.</w:t>
      </w:r>
    </w:p>
    <w:p>
      <w:r>
        <w:rPr>
          <w:b/>
        </w:rPr>
        <w:t xml:space="preserve">Esimerkki 1.3282</w:t>
      </w:r>
    </w:p>
    <w:p>
      <w:r>
        <w:t xml:space="preserve">Cambridgen kaupunginvaltuusto oli ehdottanut, että karjaan liittyvien ongelmien varalta annettavan virka-ajan ulkopuolisen avun antaminen lopetettaisiin. Eräs maanviljelijä ilmaisi pelkonsa siitä, että yksikään karjanhoitaja "ei näe, miten se toimisi" kaupungin yhteisillä alueilla ilman palvelua. Tuki jatkuu nyt sen jälkeen, kun ehdotus poistettiin talousarviosta torstaina pidetyssä valtuuston kokouksessa. Lehmät ovat vakituinen näky paikallisille ja vierailijoille yliopistokaupungissa, ja "pinder"-palvelua käytetään silloin, kun karjan kanssa on ongelmia - esimerkiksi kun se putoaa jokeen. Työväenpuolueen johtama valtuusto oli ehdottanut, että työajan ulkopuolinen karjankasvatuspalvelu lakkautettaisiin ja siirrettäisiin laidunten hoitajille, mikä toisi paikallisdemokratian raportointipalvelun mukaan 8 000 punnan säästöt vuodessa. Angelika von Heimendahl, joka on laiduntanut eläimiään Midsummer Commonissa 15 vuoden ajan, sanoi, että ilman palvelua hän epäili, etteivät laidunten pitäjät ottaisi sellaista vastuuta ja riskiä päästääkseen lehmänsä vapaana. Hänen mukaansa laidunten pitäjät vastustavat muutosta, eikä heitä ole kuultu. Liberaalidemokraattien oppositioryhmän tekemän tarkistuksen jälkeen ehdotettu säästö poistettiin talousarviosta ennen sen hyväksymistä tiistaina. Liberaalidemokraattien ryhmän johtaja Tim Bick piti peruutusta myönteisenä ja totesi, että se oli seurausta kansalaisten painostuksesta. Neuvoston suunnittelupolitiikasta ja avoimista tiloista vastaava valtuutettu Katie Thornburrow sanoi: "Lehmien pitäminen yhteisillä alueilla on välttämätöntä, ja se on aina ollut tarkoituksemme. "Siitä, miten hoidamme niitä, voidaan keskustella, ja lehmien ja asukkaidemme turvallisuuden on oltava etusijalla." Hän sanoi, että he kuulivat kaikkia karjanhoitajia pinder-palvelun ympärillä helmikuussa 2020, ja sovittiin, että he tarkastelevat virka-ajan ulkopuolista palvelua ja sitä, miten ottaa yhteyttä oikeaan henkilöön tai organisaatioon, jos jotain ilmenee. "Jatkoimme tätä ajatusta juuri laiduntenhoitajien suostumuksella", hän sanoi. "Tiimimme on ollut hiljattain jälleen yhteydessä useimpiin graziereihin ja saanut lisää tietoa heidän ajatuksistaan, ja olemme myös keskustelleet joidenkin asukkaiden kanssa. "Jatkossa kokeilemme erilaisia viestintätapoja, aloitamme koirien valvontakampanjan, sopeudumme ja teemme yhteistyötä laidunten pitäjien kanssa, jotta tiedämme, että kaikki muutokset toimivat hyvin kaikkien asianosaisten kannalta." Etsi BBC News: East of England Facebookissa, Instagramissa ja Twitterissä. Jos sinulla on juttuehdotuksia, lähetä sähköpostia osoitteeseen eastofenglandnews@bbc.co.uk.</w:t>
      </w:r>
    </w:p>
    <w:p>
      <w:r>
        <w:rPr>
          <w:b/>
        </w:rPr>
        <w:t xml:space="preserve">Tulos</w:t>
      </w:r>
    </w:p>
    <w:p>
      <w:r>
        <w:t xml:space="preserve">Ehdotettu neuvoston budjettileikkaus, joka herätti epäilyksiä vuosisatoja vanhasta perinteestä laiduntaa lehmiä kaupungin keskustassa, on peruttu.</w:t>
      </w:r>
    </w:p>
    <w:p>
      <w:r>
        <w:rPr>
          <w:b/>
        </w:rPr>
        <w:t xml:space="preserve">Esimerkki 1.3283</w:t>
      </w:r>
    </w:p>
    <w:p>
      <w:r>
        <w:t xml:space="preserve">Mattis ei sanonut, että presidentti Trump ryhtyisi sotilaallisiin toimiin, mutta Yhdysvallat iski Syyriaan viime huhtikuussa epäillyn kaasuiskun jälkeen Pohjois-Syyriassa. Kiivaat taistelut jatkuvat, ja Syyrian armeija sanoo saartaneensa suuren kaupungin kapinallisten hallussa olevassa erillisalueella. Yli 1 000 siviilin on raportoitu kuolleen viime viikkoina. Syyrian armeijaa on syytetty siviileihin kohdistuvista hyökkäyksistä, mutta se sanoo yrittävänsä vapauttaa alueen - joka on opposition viimeinen merkittävä tukikohta lähellä pääkaupunki Damskia - terroristeiksi kutsumastaan väestöstä. Mitä Mattis sanoi? Mattis sanoi, että Trumpilla on "täysi poliittinen liikkumavara" vastata kloorin käyttöön. Itä-Ghoutan pelastustyöntekijät ja aktivistit sanovat, että Syyrian hallitus on käyttänyt klooria hyökkäyksissään, mutta hallitus kiistää tämän. Mattis ei sanonut, että hänellä on vakuuttavia todisteita kaasun käytöstä, mutta lisäsi: "Olisi hyvin epäviisasta, jos he käyttäisivät aseena olevaa kaasua. Mielestäni presidentti Trump teki tämän hyvin selväksi jo hallintonsa alkuvaiheessa. Hän viittasi Yhdysvaltojen risteilyohjusiskuun Syyrian hallituksen lentotukikohtaan sen jälkeen, kun yli 80 ihmistä oli saanut surmansa sariinikaasuiskussa Khan Sheikhounin kaupungissa. Viime lokakuussa YK:n raportin mukaan Syyrian hallitus oli iskun takana. Mattis arvosteli myös Venäjää, Syyrian presidentin Bashar al-Assadin keskeistä liittolaista, joka oli suostunut valvomaan Syyrian kemiallisten aseiden varastojen tuhoamista vuoden 2013 sopimuksen mukaisesti. "Joko Venäjä on epäpätevä tai Assadin kanssa yhteistyössä. Kloorikaasun käytöstä tai oireista, jotka voivat olla seurausta kloorikaasusta, on hirvittävän paljon raportteja", hän sanoi. Mitä paikan päällä tapahtuu? Syyrian armeija sanoo, että se on saartanut Douman kaupungin kokonaan ja leikannut jäljelle jääneen kapinallisten hallussa olevan alueen kahtia, kertoo Syyrian hallituksen puolella taistelevan Libanonin Hizbollah-militian lausunto. Yhden tärkeimmän kapinallisryhmän edustaja kertoi kuitenkin aiemmin Reutersille, ettei Doumaa eikä läntistä Harastan kaupunkia ollut leikattu pois. Tämän jälkeen oli tullut tietoja, joiden mukaan Syyrian armeija oli vallannut Misraban kaupungin, joka sijaitsee Douman ja Harastan yhdistävän tien varrella. BBC:n arabiasioiden toimittaja Sebastian Usher sanoo, että armeijan strategiana on jakaa erillisalueet eristettyihin osiin ja katkaista näin kapinallisten tuki- ja huoltoverkostot. Osa kiivaimmista taisteluista on käyty alueen itäreunalla, joka on edelleen kapinallisten hallinnassa ja jossa on toisen tärkeimmistä kapinallisryhmistä, Vapaan Syyrian armeijaan kuuluvan Faylaq al-Rahmanin linnake. Joidenkin raporttien mukaan paikalliset johtajat ovat neuvotelleet evakuointisopimuksesta eräässä kaupungissa, mutta Faylaq al-Rahman on kiistänyt tämän ja vannonut taistelevansa edelleen. Mikä on siviilien tilanne? Siviilit ovat suojautuneet kellareihin hallituksen jatkuvien iskujen keskellä. Punaisen Ristin kansainvälinen komitea (ICRC) kertoi BBC:lle, että jotkut asukkaat eivät ole nähneet auringonvaloa viikkokausiin, koska he eivät uskalla mennä ulos. "He menevät ulos vain silloin, kun he haluavat tuoda ruokaa lapsilleen", sanoi ICRC:n tiedottaja Ingy Sedky. "Ja silloin he periaatteessa menettävät henkensä, koska kellareiden ulkopuolella oleskelu on muuttunut hyvin, hyvin vaaralliseksi." Perjantaina YK:n saattue onnistui toimittamaan apua Itä-Ghoutaan sen jälkeen, kun aiemmat toimitukset oli pysäytetty pommitusten vuoksi. Alueella arvellaan yhä asuvan noin 400 000 ihmistä, vaikka Syyrian sisällissodasta on kulunut seitsemän vuotta. Hallituksen joukot ovat piirittäneet aluetta vuodesta 2013 lähtien. Keitä kapinalliset ovat? Itä-Ghoutan kapinalliset eivät ole yhtenäinen ryhmä. Niihin kuuluu useita ryhmittymiä, myös jihadisteja, ja niiden väliset taistelut ovat johtaneet siihen, että Syyrian hallitus on menettänyt alueita. Kaksi suurinta ryhmää ovat Jaish al-Islam ja sen kilpailija Faylaq al-Rahman. Jälkimmäinen on aiemmin taistellut HTS:n rinnalla. Itä-Ghouta on niin lähellä Damaskosta, että kapinalliset voivat ampua kranaatinheittimiä pääkaupungin sydämeen, mikä on johtanut lukuisiin siviiliuhreihin. Syyrian hallitus haluaa epätoivoisesti saada alueen takaisin, ja se on sanonut, että sen yritykset vallata se takaisin johtuvat suoraan HTS:n läsnäolosta siellä. HTS jätettiin YK:ssa sovitun tulitauon ulkopuolelle, joka ei ole vielä tullut voimaan. Ryhmä on al-Qaidasta lähteneen Nusra-rintaman johtama ryhmittymien liittouma.</w:t>
      </w:r>
    </w:p>
    <w:p>
      <w:r>
        <w:rPr>
          <w:b/>
        </w:rPr>
        <w:t xml:space="preserve">Tulos</w:t>
      </w:r>
    </w:p>
    <w:p>
      <w:r>
        <w:t xml:space="preserve">Yhdysvaltain puolustusministeri Jim Mattis on varoittanut Syyriaa siitä, että olisi "erittäin epäviisasta" käyttää myrkkykaasua Itä-Ghoutassa, kun on raportoitu kloorihyökkäyksistä.</w:t>
      </w:r>
    </w:p>
    <w:p>
      <w:r>
        <w:rPr>
          <w:b/>
        </w:rPr>
        <w:t xml:space="preserve">Esimerkki 1.3284</w:t>
      </w:r>
    </w:p>
    <w:p>
      <w:r>
        <w:t xml:space="preserve">Kuka on Mo Yan? Mo Yan on Kiinassa asuva suosittu kirjailija, joka on tuottanut tasaisesti kaunokirjallisuutta 1980-luvulta lähtien. Hän on myös yksi eniten englanniksi käännetyistä kiinalaisista romaanikirjailijoista, ainakin elävien kirjailijoiden joukossa. Mihin genreen hänen kirjansa kuuluvat? Hän kirjoittaa realismin ja maagisen realismin sekoitusta. Aiemmat teokset olivat enemmän historiallisia, mutta uran edetessä tarinat ovat muuttuneet monimutkaisemmiksi ja epätavallisemmiksi. Mistä hän kirjoittaa? Hän kirjoittaa Kiinan maaseutuyhteisöistä, jotka vaikuttavat hyvin tutuilta ja tavallisilta - sellaisilta alueilta, joilla hän itse kasvoi - mutta sitten alkaa tapahtua kaikenlaisia maagisia ja epätavallisia asioita. Kuka lukee hänen kirjojaan? Hän on loistava tarinankertoja, ja hän voi vedota keneen tahansa. Romaanit - varsinkin varhaiset - ovat melko helppolukuisia. Ne ovat hyviä, mukaansatempaavia tarinoita. Kun hän puhui SOASissa Lontoon kirjamessuilla, huomasin, että monet kuulijoista eivät olleet Kiinan asiantuntijoita, vaan he olivat vain lukeneet hänen romaaninsa suomennettuina ja pitäneet niistä. He halusivat vain nähdä ja tavata hänet, sillä hänellä on vahva kansainvälinen kannattajakunta. Mikä on hänen tunnetuin kirjansa? Hänen varhaisin englanniksi käännetty romaaninsa oli Red Sorghum, josta Zhang Yimou teki myös hyvin kuuluisan elokuvan. Se on itse asiassa hyvin monimutkainen tarina. Se on historiallinen romaani, joka on kirjoitettu toisen maailmansodan aikana kasvavan lapsen näkökulmasta. Olin Kiinassa, kun elokuva ilmestyi, ja muistan, että yleisö oli aivan hulluna siihen. Onko hän poliittinen? Mo Yanilta kysyttiin Lontoon kirjamessuilla, onko hän poliittinen. Hänen vastauksensa oli seuraava: "Totta kai välitän politiikasta ja kirjoitan asioista, jotka ovat mielestäni väärin, mutta mielestäni kirjailijan ei pitäisi olla vain poliittinen aktivisti, vaan kirjailijan pitäisi olla ennen kaikkea kirjailija". Hänellä on ollut riitoja viranomaisten kanssa, mutta ei mitään vakavaa. Onko hän hyvä valinta Nobelin kirjallisuuspalkinnon saajaksi? Se on hyvä valinta. Hän on kirjoittanut vuosikymmeniä. Hänellä on erittäin vaikuttava tuotanto, suuri lukijakunta ja hän käsittelee ihmisen tilaa tavalla, josta Nobel-komitea pitää.</w:t>
      </w:r>
    </w:p>
    <w:p>
      <w:r>
        <w:rPr>
          <w:b/>
        </w:rPr>
        <w:t xml:space="preserve">Tulos</w:t>
      </w:r>
    </w:p>
    <w:p>
      <w:r>
        <w:t xml:space="preserve">Kiinalaiselle kirjailijalle Mo Yanille on myönnetty vuoden 2012 Nobelin kirjallisuuspalkinto. Lontoon yliopistoon kuuluvan School of Oriental and African Studies -koulun kiinan kielen professori Michel Hockx isännöi kirjailijan luentoa Lontoon kirjamessuilla. Tässä hän tarjoaa lyhyen oppaan tuotteliaasta 57-vuotiaasta kirjailijasta.</w:t>
      </w:r>
    </w:p>
    <w:p>
      <w:r>
        <w:rPr>
          <w:b/>
        </w:rPr>
        <w:t xml:space="preserve">Esimerkki 1.3285</w:t>
      </w:r>
    </w:p>
    <w:p>
      <w:r>
        <w:t xml:space="preserve">Laulaja kirjoitti Instagramissa juhliessaan 32-vuotissyntymäpäiväänsä. "Kiitos syntymäpäivärakkaudesta", hän kirjoitti. "Toivottavasti pysytte kaikki turvassa ja järjissänne tämän hullun ajan aikana." Postaus, joka on hänen ensimmäinen sitten joulun, alkoi olla maailmanlaajuinen trendi sen jälkeen, kun laulajan seuraajat alkoivat huomauttaa hänen painonpudotuksestaan. Uusi albumi tulossa? Kuvassa tähti seisoo jättimäisen kukkaseppeleen takana, ja kuvassa on myös kannettava tietokone. Adelen kolme studioalbumia on nimetty sen mukaan, minkä ikäisenä hän oli niitä kirjoittaessaan: 19, 21 ja 25. On spekuloitu, että hän palaa ensimmäisen uuden albuminsa kanssa viiteen vuoteen myöhemmin tänä vuonna. Helmikuussa ilmestyi video, jossa hän esiintyi ystävänsä häissä ja kertoi vieraille: "Odota albumiani syyskuussa". Keskiviikkoisessa Instagram-postauksessaan Adele lisäsi, että avaintyöntekijät "ovat todella enkeleitämme", ja kuittasi: "2020 okay bye thanks x." Listaykköslaulaja erosi aviomiehestään Simon Koneckista viime vuonna. Hän julkaisee joka vuosi syntymäpäiväviestin, ja viime vuonna siinä luki: "Olen muuttunut rajusti viimeisten parin vuoden aikana ja muutun edelleen, ja se on ihan okei." Tämänvuotista viestiä kommentoidessaan Chrissy Teigen oli yksi Instagramin suosituimmista vastauksista, kun hän kirjoitti: "Tarkoitan, että vitsailetko sinä." YouTube-meikkitähti James Charles sanoi yksinkertaisesti: "SINÄ NÄYTÄT UPEALTA". Seuraa meitä Facebookissa tai Twitterissä @BBCNewsEnts. Jos sinulla on juttuehdotus, lähetä sähköpostia osoitteeseen entertainment.news@bbc.co.uk.</w:t>
      </w:r>
    </w:p>
    <w:p>
      <w:r>
        <w:rPr>
          <w:b/>
        </w:rPr>
        <w:t xml:space="preserve">Tulos</w:t>
      </w:r>
    </w:p>
    <w:p>
      <w:r>
        <w:t xml:space="preserve">Adele on ilmestynyt uudelleen julkaisemaan viestin, jossa hän kiittää "kaikkia ensivastehenkilöitä ja tärkeitä työntekijöitä, jotka pitävät meidät turvassa ja vaarantavat samalla henkensä".</w:t>
      </w:r>
    </w:p>
    <w:p>
      <w:r>
        <w:rPr>
          <w:b/>
        </w:rPr>
        <w:t xml:space="preserve">Esimerkki 1.3286</w:t>
      </w:r>
    </w:p>
    <w:p>
      <w:r>
        <w:t xml:space="preserve">Mies julistettiin kuolleeksi tapahtumapaikalla Mayals Roadin ja Fairwood Roadin risteyksessä tapahtuneen yhden ajoneuvon liikennetörmäyksen jälkeen. Hätäpalvelut kutsuttiin paikalle hieman ennen kello 10.45 GMT, ja tie suljettiin risteyksen läheltä useiden tuntien ajaksi, kun poliisi suoritti tutkimuksia. Poliisit vetoavat silminnäkijöihin, jotka näkivät onnettomuuden tai sinisen Toyota Yaris -auton kulkuneuvon. "Haluamme puhua ruskeaan takkiin pukeutuneelle naisautoilijalle, joka mahdollisesti ajoi pientä punaista autoa, ja miehelle, joka molemmat auttoi kuljettajan ulos autosta ja aloitti elvytyksen, mutta poistui paikalta ennen poliisin saapumista", poliisi sanoi.</w:t>
      </w:r>
    </w:p>
    <w:p>
      <w:r>
        <w:rPr>
          <w:b/>
        </w:rPr>
        <w:t xml:space="preserve">Tulos</w:t>
      </w:r>
    </w:p>
    <w:p>
      <w:r>
        <w:t xml:space="preserve">65-vuotias mies on kuollut Swanseassa sattuneessa onnettomuudessa.</w:t>
      </w:r>
    </w:p>
    <w:p>
      <w:r>
        <w:rPr>
          <w:b/>
        </w:rPr>
        <w:t xml:space="preserve">Esimerkki 1.3287</w:t>
      </w:r>
    </w:p>
    <w:p>
      <w:r>
        <w:t xml:space="preserve">Sisaruksia Jemima, Airmine ja Elizabeth Crew esittävä kuva kuului Bedfordshiren Wrest Parkiin yli kahden vuosisadan ajan, kunnes se myytiin vuonna 1917. Konservaattori Rachel Turnbullin mukaan se oli ollut "melko huonossa kunnossa". Maalaus ripustetaan uudelleen ensi vuonna sen jälkeen, kun English Heritage osti sen vuonna 2015. Englannin kulttuuriperinnön johtavana konservaattorina työskentelevä Turnbull sanoi, että se oli studioon saapuessaan "voimakkaasti värjäytynyt ja likainen lakkakerros". Noin 300 tuntia kestänyt puhdistus paljasti sen "runsaat värit". Hän sanoi: "Siskosten sinisen verhon värit ja ihanat pienet ruusuiset posket ovat aivan ihastuttavia." Englannin kulttuuriperinnön kuraattori Peter Moore kertoi, että "muodikkaan" taiteilijan Jacob Huysmansin noin vuonna 1682 maalaama muotokuva kolmesta sisaruksesta. Jemima Crew vei sen Wrest Parkiin mennessään naimisiin Henry Greyn, Kentin herttuan kanssa. Mooren mukaan English Heritage oli saanut "kerran elämässä tarjoutuvan tilaisuuden" palauttaa se entiseen kotiinsa. Vaikka siivoustyö on ohi, on vielä hieman työtä jäljellä. Röntgenkuvaus paljasti, että kerubi oli maalattu päälle, ja rouva Turnbull toivoo, että lisätutkimukset paljastaisivat, oliko tämä taiteilijan tekemä vai myöhempänä ajankohtana tehty. Kangas on myös asetettava uudelle paarille, sillä nykyinen, joka ei ole alkuperäinen, on vääntynyt. Ryhmämuotokuvan odotetaan palaavan Wrest Parkiin näytteille ennen maaliskuun loppua.</w:t>
      </w:r>
    </w:p>
    <w:p>
      <w:r>
        <w:rPr>
          <w:b/>
        </w:rPr>
        <w:t xml:space="preserve">Tulos</w:t>
      </w:r>
    </w:p>
    <w:p>
      <w:r>
        <w:t xml:space="preserve">1700-luvun maalaus on palautettu alkuperäisiin "reheviin väreihinsä", ja se on valmis palautettavaksi kartanoon, josta se lähti 100 vuotta sitten.</w:t>
      </w:r>
    </w:p>
    <w:p>
      <w:r>
        <w:rPr>
          <w:b/>
        </w:rPr>
        <w:t xml:space="preserve">Esimerkki 1.3288</w:t>
      </w:r>
    </w:p>
    <w:p>
      <w:r>
        <w:t xml:space="preserve">Denbighshiressä sijaitsevan Prestatynin Nova-keskuksen rakennusryhmät ovat saaneet valmiiksi teräsrakenteiden rakennustyöt ja siirtyvät saneerauksen toiseen vaiheeseen. Keskus on ollut suljettuna lähes puolitoista vuotta sen jälkeen, kun sitä neuvoston puolesta hoitanut säätiö lopetti toimintansa. Novan odotetaan avaavan ovensa uudelleen syksyllä sen jälkeen, kun neuvosto päätti investoida 4,4 miljoonaa puntaa keskukseen. Denbighshiren neuvoston kabinettijäsen Huw Jones, joka vastaa yhteisön kehittämisestä, sanoi: "Novan saneeraus on tärkeä osa palapeliä visiossamme kehittää rannikon vapaa-ajan tarjontaa ja luoda upouusi kohde alueen kävijöille."</w:t>
      </w:r>
    </w:p>
    <w:p>
      <w:r>
        <w:rPr>
          <w:b/>
        </w:rPr>
        <w:t xml:space="preserve">Tulos</w:t>
      </w:r>
    </w:p>
    <w:p>
      <w:r>
        <w:t xml:space="preserve">Pohjois-walesilaisen merenrantakaupungin vapaa-ajankeskuksen täydellistä uudistamista koskevat työt ovat ohittaneet ensimmäisen merkittävän virstanpylväänsä.</w:t>
      </w:r>
    </w:p>
    <w:p>
      <w:r>
        <w:rPr>
          <w:b/>
        </w:rPr>
        <w:t xml:space="preserve">Esimerkki 1.3289</w:t>
      </w:r>
    </w:p>
    <w:p>
      <w:r>
        <w:t xml:space="preserve">East Sussexin palo- ja pelastuspalvelu kutsuttiin tulipaloon Quimper Stud Farmilla Lewesin Rodmellin alueella hieman ennen 06:00 GMT lauantaina. Kukaan ei loukkaantunut palossa, mutta kuusi hevosta kuoli, poliisin tiedottaja kertoi. Palon syytä pidetään epäilyttävänä, ja kaksi 40- ja 24-vuotiasta miestä on pidätetty epäiltynä tuhopoltosta, hän sanoi. Molemmat on vapautettu ehdollisella takuita vastaan 13. helmikuuta asti, kun tutkimukset jatkuvat, poliisi sanoi. East Sussexin palo- ja pelastuspalvelun tiedottaja sanoi, että kaksi miehistöä lähetettiin Rodmellin The Streetillä sijaitsevalle maatilalle, jossa "lato ja talli olivat hyvin tulessa". Palomiehet poistuivat paikalta noin kello 07.15, hän sanoi. Seuraa BBC South Eastia Facebookissa, Twitterissä ja Instagramissa. Lähetä juttuideoita osoitteeseen southeasttoday@bbc.co.uk. Aiheeseen liittyvät Internet-linkit Sussexin poliisi East Sussexin palo- ja pelastuspalvelu.</w:t>
      </w:r>
    </w:p>
    <w:p>
      <w:r>
        <w:rPr>
          <w:b/>
        </w:rPr>
        <w:t xml:space="preserve">Tulos</w:t>
      </w:r>
    </w:p>
    <w:p>
      <w:r>
        <w:t xml:space="preserve">Kuusi hevosta on kuollut tulipalossa tallissa Itä-Sussexissa, kertoo poliisi.</w:t>
      </w:r>
    </w:p>
    <w:p>
      <w:r>
        <w:rPr>
          <w:b/>
        </w:rPr>
        <w:t xml:space="preserve">Esimerkki 1.3290</w:t>
      </w:r>
    </w:p>
    <w:p>
      <w:r>
        <w:t xml:space="preserve">Ase, joka oli elinkelpoinen, mutta joka on nyt saatettu turvaan, löytyi maanantaina metsästä Cranberry Roadin läheltä Madley Parkista Witneyn alueella. Faringdonista kotoisin oleva 31-vuotias nainen, Eynshamista kotoisin oleva 23-vuotias nainen ja Oxfordista kotoisin oleva 29-vuotias mies pidätettiin epäiltynä ampuma-aseen hallussapidosta. He kaikki ovat edelleen poliisin huostassa. Komisario Tracey Benham Thames Valleyn poliisista sanoi: "Ilmoitusten jälkeen, joiden mukaan ampuma-ase oli piilotettu metsään, poliisit suorittivat alueella perusteellisen etsinnän ja löysivät aseen, joka on tehty turvalliseksi ja viety Witneyn poliisiasemalle. "Haluaisin vakuuttaa paikallisyhteisölle, että tutkinta on käynnissä ja että olemme tehneet pidätyksiä tämän tapauksen yhteydessä, eikä yhteisöön kohdistu laajempaa uhkaa." Aiheeseen liittyvät Internet-linkit Etusivu - Thames Valleyn poliisi</w:t>
      </w:r>
    </w:p>
    <w:p>
      <w:r>
        <w:rPr>
          <w:b/>
        </w:rPr>
        <w:t xml:space="preserve">Tulos</w:t>
      </w:r>
    </w:p>
    <w:p>
      <w:r>
        <w:t xml:space="preserve">Kolme ihmistä on pidätetty sen jälkeen, kun käsiase löydettiin piilotettuna metsästä Oxfordshiressä.</w:t>
      </w:r>
    </w:p>
    <w:p>
      <w:r>
        <w:rPr>
          <w:b/>
        </w:rPr>
        <w:t xml:space="preserve">Esimerkki 1.3291</w:t>
      </w:r>
    </w:p>
    <w:p>
      <w:r>
        <w:t xml:space="preserve">Belgialaiselle Studio Brussel -radioasemalle Pinkpop-festivaaleilla Alankomaissa puhunut Ben Lovett kertoi, että albumi on juuri valmistunut. "Saimme levyn valmiiksi tällä viikolla, joten saamme sen ulos syyskuussa - tajusimme sen juuri - 24. syyskuuta." Kyseessä on ensimmäinen albumi sitten lontoolaisyhtyeen debyytin Sigh No More, joka ilmestyi lokakuussa 2009. Ben sanoi, että levy - joka äänitettiin osittain hänen kotonaan - edusti nelihenkisen yhtyeen lempeää kehitystä: "On yhtäläisyyksiä [Sigh No Moreen]. Mikään ei ole oikeastaan muuttunut dynamiikassamme bändinä. "Kirjoitamme kappaleita yhdessä ja ne perustuvat hyvin pitkälti kokemuksiin, ja soittimet ovat aika lailla samat". "[Mutta] olemme heittäneet mukaan muutamia ylimääräisiä asioita, joita olemme poimineet matkan varrella. Suurimmaksi osaksi se on vain vähän etenemistä." Aiemmin tässä kuussa country-yhtye kertoi Zane Lowelle, ettei albumi tule sisältämään mitään "temppuja" tai kikkoja. Ben kertoi myös Studio Brusselille, että livenä bändi on siirtymävaiheessa, jossa Sign No Moren 12 kappaletta sekoitetaan uusiin kappaleisiin. Debyytti oli suuri hitti Atlantin molemmin puolin, ja bändi puhui hiljattain Newsbeatille järjestämästään "festivaalista", Gentlemen of the Road -kiertueesta. Mumford itse ja muut käsin valitut esiintyjät valtaavat Huddersfieldin (2. kesäkuuta) ja Galwayn (9. kesäkuuta) kaupunkien tapahtumapaikat ja viettävät siellä koko päivän elävää musiikkia.</w:t>
      </w:r>
    </w:p>
    <w:p>
      <w:r>
        <w:rPr>
          <w:b/>
        </w:rPr>
        <w:t xml:space="preserve">Tulos</w:t>
      </w:r>
    </w:p>
    <w:p>
      <w:r>
        <w:t xml:space="preserve">Mumford &amp; Sons on paljastanut, että heidän uusi albuminsa ilmestyy 24. syyskuuta.</w:t>
      </w:r>
    </w:p>
    <w:p>
      <w:r>
        <w:rPr>
          <w:b/>
        </w:rPr>
        <w:t xml:space="preserve">Esimerkki 1.3292</w:t>
      </w:r>
    </w:p>
    <w:p>
      <w:r>
        <w:t xml:space="preserve">Green sanoi tavanneensa Brodie Clarkin yhdeksän kertaa hyväksytyn pilottihankkeen aikana, mutta hänelle ei koskaan kerrottu, että rajavalvontahenkilöstö ylitti rutiininomaisesti rajavalvontaviranomaisen toimivaltuudet. Helen Ghosh sanoi, ettei hän myöskään koskaan maininnut asiaa kirjallisissa raporteissaan. Clark on vakuuttanut, ettei hän jättänyt huomiotta hallituksen politiikkaa. Sekä Green että Dame Helen esiintyivät sisäasiainvaliokunnassa, joka tutkii väitteitä, joiden mukaan Yhdistyneeseen kuningaskuntaan saapuvien henkilöiden tarkastuksia kevennettiin pilottihankkeen aikana enemmän kuin sisäministeri Theresa May oli hyväksynyt. May on sanonut antaneensa luvan lieventää joitakin Euroopan talousalueelta (ETA) tulevien lasten tarkastuksia ja tehdä ruuhka-aikoina "rajoitetuissa olosuhteissa" joitakin ylimääräisiä tarkastuksia ETA-alueelta tuleville aikuisille. Hän väittää kuitenkin, että Clark antoi virkamiesten mennä pidemmälle ja höllentää ETA-alueen ulkopuolisten maiden kansalaisten sormenjälkitarkastuksia ilman ministerin hyväksyntää. Clark hyllytettiin syytösten jälkeen, ja hän erosi myöhemmin sanoen, että Mayn lausunnot olivat tehneet hänen asemastaan kestämättömän. "Periaatteessa väärässä" Viime viikolla Clark kertoi valiokunnalle, että hän uskoi Heathrow'n henkilökunnan päätöksen höllentää sormenjälkitarkastuksia erityisen kiireisinä aikoina olevan järkevä päätös, eikä hän estänyt sitä. Hän myönsi, ettei hän ilmoittanut asiasta ministereille, vaikka tiesi, että sisäministeri oli hylännyt mahdollisuuden lieventää samoja tarkastuksia osana pilottihanketta. Hän sanoi uskovansa, että ministereille olisi kerrottu rajalla "kriittisinä" aikoina noudatettavista "käytännöistä ja toimista", ja väitti, että vuonna 2007 laaditut suuntaviivat sallivat jonkinasteisen lieventämisen terveys- ja turvallisuussyistä, kun lentoasemilla on vaarallisen paljon väkeä. Suuntaviivoissa ei kuitenkaan mainita sormenjälkitarkastuksia eikä niissä sallita tarkastusten poistamista ETA-alueen ulkopuolisten maiden kansalaisilta. Green sanoi valiokunnalle, että oli "periaatteessa täysin väärin" väittää, että suuntaviivoja voitaisiin "venyttää" tapahtuneen oikeuttamiseksi. "Vaikka vuoden 2007 ohjeita käytettäisiinkin rutiininomaisena hallintovälineenä - mitä ei pitäisi tehdä, sillä ne on tarkoitettu hätätilanteita varten - se ei missään tapauksessa antaisi lupaa lopettaa sormenjälkien ottamista ihmisiltä, jotka tarvitsevat viisumin päästäkseen maahan." Hän lisäsi: "Minusta näyttää siltä, että yksi tämän keskustelun keskeisistä hämmennyksistä on se, että jotenkin vuoden 2007 suuntaviivat voivat kattaa sen, mitä ei tapahtunut, koska ne eivät vain voi." Green sanoi, että hän oli käynyt säännöllisesti Yhdistyneen kuningaskunnan satamissa ja lentokentillä, mutta hänelle ei ollut missään vaiheessa kerrottu, että käytäntöä jatketaan. "Näyttää selvästi siltä, että ministereiltä on salattu hyvin, hyvin olennaisia tietoja. "Pilottihankkeen aikana tapasin Brodie Clarkin yhdeksän kertaa, joten hänellä oli runsaasti tilaisuuksia kertoa minulle: 'Muuten, emme muuten myöskään ota turvallisia henkilöllisyystodistuksia [sormenjälkiä]', mutta hän ei tehnyt niin." Ministeri sanoi voivansa "vain olettaa... että etulinjassa olevat ihmiset eivät tienneet, että se, mitä he tekivät tai eivät tehneet, oli jotenkin ilman ministerin vastuuta". Valiokunta kuuli viime viikolla myös Yhdistyneen kuningaskunnan rajavalvontaviraston (UK Border Agency) toimitusjohtajaa Rob Whitemania, jonka päätöksen mukaan Clark pidätettiin virantoimituksesta. Whiteman kertoi, että oli otettu esille mahdollisuus, että Clark voisi jäädä eläkkeelle sisäisen tutkinnan sijaan. Hän sanoi kuitenkin, että sisäministeriön pysyvä sihteeri Dame Helen Ghosh oli puuttunut asiaan ja päättänyt, että eläkkeelle jääminen ja palkka ei olisi asianmukaista, kun otetaan huomioon, että kyseessä oli mahdollinen kurinpitokysymys. Kansanedustajat kysyivät Dame Heleniltä eläkekeskustelusta ja kertoivat, että hän oli vastustanut ajatusta siitä, että Clarkille annettaisiin "tehostettu eläkepaketti". Tämä johtui siitä, että hänen mielestään se oli "väärin", kun otetaan huomioon, että Clark oli pidätetty virantoimituksesta sellaisten väitteiden perusteella, jotka saattoivat olla vakavia väärinkäytöksiä. Hän sanoi, ettei hänellä ollut valtuuksia estää Clarkia jäämästä eläkkeelle tavanomaisilla säännöksillä, hän sanoi ja lisäsi, ettei sisäministeri Theresa May ollut painostanut häntä. Dame Helen sanoi myös, että oli "vilpillistä", että Clark väitti, että hänen toimintansa kuului vuoden 2007 suuntaviivojen piiriin, ja vakuutti, ettei hän ollut koskaan ilmoittanut ministereille joidenkin sormenjälkitarkastusten hylkäämisestä. "Vaikka ministerit olivat pyytäneet viikkoraportteja, yhdessäkään niistä ei mainittu tätä kysymystä muiden kuin ETA-maiden kansalaisten turvallisesta henkilöllisyystodistuksesta", hän sanoi. Green esitti valiokunnalle lukuja, joiden mukaan kokeiluohjelma oli menestys, vaikka se keskeytettiin viimeaikaisten syytösten vuoksi. Hän sanoi, että elo- ja syyskuussa 2010, ennen järjestelmän käyttöönottoa, rajoilla otettiin kiinni 737 ja 661 "laittomasti maassa oleskelevaa" henkilöä, kun taas pilottihankkeen aikana samoina kuukausina vuonna 2011 luvut olivat 809 ja 721. Väärennettyjen asiakirjojen määrästä Green totesi, että elo- ja syyskuussa 2010 löydettiin 128 ja 121 väärennettyä asiakirjaa, kun taas vuotta myöhemmin vastaavina kuukausina löydettiin 135 ja 179 väärennettyä asiakirjaa.</w:t>
      </w:r>
    </w:p>
    <w:p>
      <w:r>
        <w:rPr>
          <w:b/>
        </w:rPr>
        <w:t xml:space="preserve">Tulos</w:t>
      </w:r>
    </w:p>
    <w:p>
      <w:r>
        <w:t xml:space="preserve">Kansanedustajille on kerrottu, että entinen rajavartiolaitoksen päällikkö ei koskaan maininnut maahanmuuttoministeri Damian Greenille tai sisäministeriön korkeimmalle virkamiehelle ei-eurooppalaisten tarkastusten keventämisestä.</w:t>
      </w:r>
    </w:p>
    <w:p>
      <w:r>
        <w:rPr>
          <w:b/>
        </w:rPr>
        <w:t xml:space="preserve">Esimerkki 1.3293</w:t>
      </w:r>
    </w:p>
    <w:p>
      <w:r>
        <w:t xml:space="preserve">Intun mukaan vuosi 2019 olisi "haastava", koska pelastussopimukset lisääntyvät, kun kaupat kamppailevat vuokrien maksamisesta. Intu lisäsi, että vähittäiskauppiaat lykkäävät myös uusien vuokrasopimusten allekirjoittamista poliittisen ja vähittäiskaupan epävarmuuden vuoksi. Intu sanoi, että sen vertailukelpoiset vuokratulot laskisivat vuoden aikana 4-6 prosenttia. Helmikuussa yhtiö oli ilmoittanut odottavansa vuokratulojen laskevan 1-2 prosenttia. Intun kauppakeskusten käyttöaste laski 1,1 % 95,6 %:iin vuoden 2019 kolmen ensimmäisen kuukauden aikana edelliseen vuosineljännekseen verrattuna, mikä johtuu siitä, että vähittäiskauppiaat ovat joutuneet yhä useammin konkurssiin tai sopineet velkojien kanssa pelastussopimuksista, niin sanotuista vapaaehtoisista yrityssopimuksista (CVA). CVA-sopimukset antavat vähittäiskauppiaille mahdollisuuden neuvotella uudelleen vuokria myymälöissä, jotka ovat edelleen auki. Intu ilmoitti, että joidenkin New Look Men- ja HMV-myymälöiden sulkeminen oli vaikuttanut siihen. Yhtiö kertoi kuitenkin, että se näkee uudentyyppisiä vuokralaisia, jotka maksavat korkeampia pitkäaikaisia vuokria, kuten Metro Bankin avautuminen Manchester Arndalessa ja "Market Halls" -ruokapaikan käyttöönotto Lakesidessa, jossa on pienempien itsenäisten yritysten tarjoamia ruokia ja juomia. "Nykyisestä toimintaympäristöstä huolimatta uskon, että meillä on erittäin hyvä liiketoiminta, ja olen varma, että pystymme vastaamaan edessä oleviin haasteisiin", sanoi Intun vastanimitetty toimitusjohtaja Matthew Roberts. Vähittäiskaupan vaikeudet ovat yleisiä Monet High Streetin vähittäiskauppiaat ovat ajautuneet vaikeuksiin kahden viime vuoden aikana. Viime vuonna House of Fraser -tavarataloketju ajautui konkurssiin, minkä jälkeen Mike Ashleyn Sports Direct osti sen. Joulukuussa musiikkiketju HMV ajautui konkurssiin toisen kerran kuuteen vuoteen ja syytti vähittäiskaupan haasteiden "tsunamia", johon kuuluivat muun muassa elinkeinokorot ja siirtyminen digitaaliseen kaupankäyntiin. Viime kuussa tavarataloketju Debenhams ilmoitti konkurssista ja nimesi 22 myymälää, jotka se aikoi sulkea ensi vuonna osana suunnitelmiaan sulkea 50 myymälää. Marraskuussa tilintarkastusyritys PwC:n raportissa todettiin, että noin 14 liikettä suljetaan joka päivä, ja High Streets -kauppa-alueet ovat vaikeimmassa kaupallisessa tilanteessa viiteen vuoteen. PwC:n mukaan vuoden 2018 ensimmäisten kuuden kuukauden aikana Britannian 500 suurimmasta High Streetistä katosi nettomääräisesti 1 123 liikettä. Sen mukaan muoti- ja sähköliikkeet olivat kärsineet eniten, kun asiakkaat siirtyivät tekemään ostoksia verkossa.</w:t>
      </w:r>
    </w:p>
    <w:p>
      <w:r>
        <w:rPr>
          <w:b/>
        </w:rPr>
        <w:t xml:space="preserve">Tulos</w:t>
      </w:r>
    </w:p>
    <w:p>
      <w:r>
        <w:t xml:space="preserve">Lakeside- ja Trafford Centre -ostoskeskusten omistaja Intu on leikannut vuokratuloennustettaan ja syyttää siitä vähittäiskaupan laskusuhdannetta.</w:t>
      </w:r>
    </w:p>
    <w:p>
      <w:r>
        <w:rPr>
          <w:b/>
        </w:rPr>
        <w:t xml:space="preserve">Esimerkki 1.3294</w:t>
      </w:r>
    </w:p>
    <w:p>
      <w:r>
        <w:t xml:space="preserve">Iran on kiistänyt osallisuutensa, mutta ulkoministeri Jeremy Hunt sanoi Iranin olevan "lähes varmasti" vastuussa. Yhdistyneen kuningaskunnan Iranin-suurlähettiläs Rob Macaire sanoi pyytäneensä "kiireellistä tapaamista" Iranin ulkoministeriön kanssa perjantaina. Samaan aikaan kun jännitys alueella kasvaa, Teheranissa vangittu brittiläis-iranilainen on aloittanut uuden nälkälakon. Yksinhuoltajaäiti Nazanin Zaghari-Ratcliffe vangittiin viideksi vuodeksi vuonna 2016 sen jälkeen, kun hänet oli tuomittu vakoilusta, jonka hän kiistää. Hänen aviomiehensä Richard Ratcliffe on liittynyt hänen kanssaan kieltäytymiseen ruoasta ja pystyttänyt teltan Iranin suurlähetystön edustalle, jossa hän aikoo oleskella vaimonsa nälkälakon ajan protestoidakseen "epäoikeudenmukaista vangitsemista" vastaan ja vaatiakseen hänen vapauttamistaan ehdoitta. Macaire kiisti tiedot, joiden mukaan tapaaminen Iranin ulkoministeriön korkea-arvoisen virkamiehen kanssa oli virallinen diplomaattinen kutsu. BBC:n diplomaattikirjeenvaihtaja Caroline Hawley sanoi kuitenkin, että Iran on "selvästi vihainen" Britannian syytöksistä ja että se "ilmoitti tyytymättömyytensä" tapaamisen kautta. Puhuessaan BBC:n Andrew Marr Show -ohjelmassa Hunt toisti, että Yhdistyneen kuningaskunnan oman tiedusteluarvion mukaan Iranin hallinto oli "lähes varmasti" 13. kesäkuuta tehtyjen iskujen takana. "Meillä on videoita siitä, mitä tapahtui, ja olemme nähneet todisteita. Emme usko, että kukaan muu olisi voinut tehdä tämän", hän sanoi. Hunt sanoi, että välikohtauksen vuoksi oli olemassa "suuri sodan vaara", ja Yhdistynyt kuningaskunta kehotti kaikkia osapuolia rauhoittamaan tilannetta. "Puhuttuani presidentti Trumpin kanssa olen täysin selvillä siitä, että Yhdysvallat haluaa, että tämä päättyy neuvotteluihin, joissa Iran lopettaa epävakauttavan toimintansa", hän sanoi. "Se on pitkän aikavälin ratkaisu." Puolustusministeri Tobias Ellwood kertoi sunnuntaina Sky-kanavan Sophy Ridgelle, että Yhdistynyt kuningaskunta pyrkii lieventämään jännitteitä, mutta aikoo "määrätietoisesti suojella voimavarojamme ja etujamme alueella". Torstain hyökkäykset norjalaisia ja japanilaisia aluksia vastaan tärkeällä laivareitillä olivat toinen kerta muutaman viime viikon aikana, kun säiliöalukset näyttävät joutuneen alueella hyökkäyksen kohteeksi, kun Iranin ja Yhdysvaltojen välit ovat edelleen kiristyneet. Yhdysvaltain armeija julkaisi videomateriaalia, jonka se sanoi todistavan, että Iran oli välikohtauksen takana. Washingtonin mukaan kuvamateriaalissa näkyy, kuinka iranilaiset joukot poistavat räjähtämättömän miinan yhden aluksen rungosta - tunteja ensimmäisten räjähdysten jälkeen. Työväenpuolueen johtaja Jeremy Corbyn on kuitenkin kyseenalaistanut sen, onko Yhdistyneellä kuningaskunnalla "uskottavia todisteita" Iranin vastuusta. Vaikka Iran on kiistänyt olevansa räjähdysten takana, asiantuntijat uskovat, että kyseessä voi olla vastaus Yhdysvaltojen pakotteisiin, joiden tarkoituksena on estää muita maita ostamasta iranilaista öljyä. Kun pakotteita kiristettiin viime kuussa, Iran ilmoitti, että "jos se ei voi viedä öljyä, mikään muu maa ei saa viedä omaa öljyä", totesi tohtori Aniseh Bassiri Tabrizi Royal United Services Institute -laitoksesta. Saudi-Arabia on myös syyttänyt kilpailijaansa Irania iskuista. YK:n pääsihteeri Antonio Guterres sanoi, että totuus on "selvitettävä selkeästi", ja Venäjä varoitti tekemästä "hätiköityjä johtopäätöksiä". Räjähdykset tapahtuivat kuukausi sen jälkeen, kun neljä öljytankkeria vaurioitui iskussa Arabiemiraattien rannikolla. Yhdysvallat syytti hyökkäyksestä Irania, mutta ei esittänyt todisteita. Iran myös kiisti syytökset. Yhdysvaltojen ja Iranin väliset jännitteet ovat kärjistyneet merkittävästi sen jälkeen, kun presidentti Trump astui virkaansa vuonna 2017. Hän hylkäsi Barack Obaman hallinnon välittämän ydinsopimuksen ja tiukensi Iraniin kohdistuvia pakotteita merkittävästi. Samaan aikaan Hunt on kehottanut Irania vapauttamaan vangitun brittiläis-iranilaisen Zaghari-Ratcliffen ja sanonut, että "riippumatta siitä, mitä erimielisyyksiä teillä on Yhdistyneen kuningaskunnan kanssa, tämän asian ytimessä on viaton nainen". Ratcliffe sanoi, että vaikka hän ei odottanutkaan vaimonsa vapauttamista välittömästi, hänen nälkälakkonsa viesti oli, että "tarpeeksi on tarpeeksi". Hän kertoi Andrew Marrille, että hän seuraa tiiviisti säiliöalusiskuihin liittyvää kehitystä. "Olemme aina huolissamme, eikä koskaan ole hyvää aikaa tarinamme kannalta", hän sanoi. Hän lisäsi, että vaikka Iranista tuli "ristiriitaisia signaaleja", hän toivoi, ettei tilanne kärjistyisi.</w:t>
      </w:r>
    </w:p>
    <w:p>
      <w:r>
        <w:rPr>
          <w:b/>
        </w:rPr>
        <w:t xml:space="preserve">Tulos</w:t>
      </w:r>
    </w:p>
    <w:p>
      <w:r>
        <w:t xml:space="preserve">Iran on esittänyt vastalauseen Britannian Teheranin-suurlähettiläälle, koska sitä on syytetty osallisuudesta kahteen öljysäiliöalukseen tehtyihin iskuihin Omaninlahdella.</w:t>
      </w:r>
    </w:p>
    <w:p>
      <w:r>
        <w:rPr>
          <w:b/>
        </w:rPr>
        <w:t xml:space="preserve">Esimerkki 1.3295</w:t>
      </w:r>
    </w:p>
    <w:p>
      <w:r>
        <w:t xml:space="preserve">Euroopan yhteisöjen tuomioistuin hyväksyi Euroopan komission pyynnön, ja Puolan hallituspuolueen johtaja ilmoitti, että se aikoo noudattaa päätöstä. Puolan hallitusta on syytetty pyrkimyksestä nimittää lojaaleja tuomareita. Varsova kuitenkin väittää, että uudistukset, jotka alentavat eläkeiän 70:stä 65 vuoteen, tehostavat tuomioistuimen toimintaa. Puola on viime kuukausina ollut monissa asioissa riidoissa EU:n elinten kanssa. "Olemme Euroopan unionin jäseniä ja noudatamme Euroopan unionin lainsäädäntöä", sanoi hallitsevan Laki ja oikeus -puolueen (PiS) johtaja Jaroslaw Kaczynski ja lisäsi, että Puolalla "on oikeus valittaa". Mitä Euroopan yhteisöjen tuomioistuimen tuomiossa sanottiin? Luxemburgissa sijaitseva tuomioistuin määräsi Puolan ottamaan välittömästi takaisin palvelukseensa korkeimman oikeuden tuomarit, jotka ovat joutuneet jäämään eläkkeelle uuden lain tultua voimaan heinäkuussa. Tuomioistuin totesi, että sen päätös oli väliaikainen toimenpide vastauksena Euroopan komission pyyntöön, ja lopullinen päätös annetaan myöhemmin. Puola ei ole vielä esittänyt huomautuksia asiassa. Noin kolmannes tuomareista on jättänyt tehtävänsä, mutta ylituomari Malgorzata Gersdorf - jota muutokset myös koskevat - kieltäytyy eroamasta ja sanoo, että Puolan perustuslaki takaa hänelle kuuden vuoden toimikauden. Jos Puolan todetaan rikkovan EU:n lainsäädäntöä, sille voidaan määrätä sakkoja. Miten Puolan hallitus reagoi? Oikeuslaitoksen uudistukset saivat aikaan laajoja katumielenosoituksia eri puolilla. Vastustajat sanovat, että hallituspuolue Laki ja oikeus (PiS) aikoo käyttää lakia nimittääkseen uusia viranomaisille uskollisia tuomareita. Konservatiivihallitus kiistää syytökset ja sanoo, että maan oikeuslaitosta ei uudistettu kunnolla kommunismin päättymisen jälkeen vuonna 1989. Perjantaisen määräyksen jälkeen pääministeri Mateusz Morawiecki on sanonut, että "useita mahdollisuuksia analysoidaan" - antamatta yksityiskohtia. Puola ja EU:n köydenveto BBC:n Adam Easton Varsovasta Euroopan komissio oli niin huolissaan lain aiheuttamasta vahingosta Puolan oikeuslaitoksen riippumattomuudelle, että se pyysi tuomioistuinta määräämään väliaikaisia toimenpiteitä ennen kuin tapausta on edes käsitelty. Jaroslaw Kaczynski, jota pidetään yleisesti maan vaikutusvaltaisimpana poliitikkona, vakuutti, että Puola käyttää oikeuttaan valittaa. Itse asiassa Puolalla ei ole tällaista valitusoikeutta. Todennäköisesti se väittää, että muutokset eivät ole ristiriidassa EU:n lainsäädännön kanssa, kuten Euroopan komissio väittää, kun tuomioistuin käsittelee asian. Kun Euroopan yhteisöjen tuomioistuin lopulta käsittelee asian, Puola väittää, että muutokset eivät ole EU:n lainsäädännön vastaisia, kuten Euroopan komissio väittää. Kaczynski ei tehnyt selväksi, otetaanko eläkkeelle jääneet tuomarit takaisin virkoihin sillä välin, kuten tuomioistuin määräsi, vai vasta lopullisen tuomion jälkeen, jos Puola häviää. Presidentti Andrzej Duda, entinen Laki ja oikeus -puolueen kansanedustaja ja liittolainen, on nimittänyt korkeimpaan oikeuteen 27 uutta tuomaria. He täyttävät kuitenkin enimmäkseen paikkoja kahdessa äskettäin perustetussa korkeimman oikeuden jaostossa eivätkä korvaa eläkkeelle jääneitä tuomareita, mikä voi helpottaa viimeksi mainittujen palauttamista virkoihin.</w:t>
      </w:r>
    </w:p>
    <w:p>
      <w:r>
        <w:rPr>
          <w:b/>
        </w:rPr>
        <w:t xml:space="preserve">Tulos</w:t>
      </w:r>
    </w:p>
    <w:p>
      <w:r>
        <w:t xml:space="preserve">EU:n ylin tuomioistuin on määrännyt Puolan "välittömästi keskeyttämään" sen lain soveltamisen, jolla alennetaan korkeimman oikeuden tuomareiden eläkeikää.</w:t>
      </w:r>
    </w:p>
    <w:p>
      <w:r>
        <w:rPr>
          <w:b/>
        </w:rPr>
        <w:t xml:space="preserve">Esimerkki 1.3296</w:t>
      </w:r>
    </w:p>
    <w:p>
      <w:r>
        <w:t xml:space="preserve">Dominic CascianiHome affairs correspondent@BBCDomCon Twitter Puhe peruttiin - mutta hyvin pian pääministeri julisti, että Iso-Britannia asettuu Yhdysvaltain kansan rinnalle vastustamaan terrorismia kaikkialla. Tämä tukijulistus käynnisti massiiviset ponnistelut Britannian ja Yhdysvaltojen turvallisuusoperaatioiden lähentämiseksi toisiinsa jahdatakseen kaikkia niitä, joiden molemmat maat uskoivat osallistuvan al-Qaidan innoittamaan väkivaltaan. Suuri osa tästä syyskuun 11. päivän jälkeisestä sopimuksesta keskittyi luovuttamiseen ja siihen, miten radikaalin papin Abu Hamza al-Masrin kaltaiset miehet, joita syytetään terrorismin tukemisesta yli kansainvälisten rajojen, saataisiin oikeuden eteen. Abu Hamza, entinen yökerhon portsari, oli 1990-luvun lopulla ottanut haltuunsa moskeijan Pohjois-Lontoossa ja tehnyt siitä jihadin tukikohdan. Hänen kannattajajoukkoonsa kuului miehiä eri puolilta maailmaa - miehiä, jotka amerikkalaisten mukaan voitiin selvästi yhdistää suuriin terrorismisuunnitelmiin. Ja tässä kohtaa edut kohtasivat toisensa. Amerikkalaiset tiesivät, keitä he halusivat - ja britit tiesivät, missä he olivat. Abu Hamzaa vastaan esitetyt syytteet ovat huomattavat. Häntä syytetään 11:stä asiasta, muun muassa yrityksestä perustaa terrorismin koulutusleiri syrjäiselle alueelle Oregoniin. Hänen väitetään myös avustaneen panttivangin ottamisessa Jemenissä, jossa länsimaiset turistit kuolivat. Jos hänet tuomitaan, häntä uhkaa elinkautinen vankeusrangaistus. Kaksi viidestä muusta syytetystä ovat Saudi-Arabiassa syntynyt Khaled al-Fawwaz ja egyptiläinen Adel Abdul Bary. Heitä syytetään Osama bin Ladenin keskeisistä avustajista Lontoossa. Heillä väitetään olleen osuutensa Yhdysvaltain suurlähetystön pommi-iskuissa Itä-Afrikassa vuonna 1998, joissa yli 200 ihmistä kuoli ja tuhannet loukkaantuivat. Al-Fawwaz on ollut pidätettynä vuodesta 1998 lähtien, neljä vuotta sen jälkeen kun hän saapui Yhdistyneeseen kuningaskuntaan. Bary pidätettiin ja vangittiin seuraavana vuonna. Yksityinen syytteeseenpano Kiistanalaisimpia tapauksia ovat Babar Ahmadin ja Syed Talha Ahsanin tapaukset. Etelä-Lontoossa syntynyt ja kasvanut Ahmad on ollut pidätettynä vuodesta 2004. Yhtään Yhdistyneen kuningaskunnan kansalaista ei ole pidetty Yhdistyneessä kuningaskunnassa pidempään ilman oikeudenkäyntiä. Häntä syytetään siitä, että hän käytti Lontoossa sijaitsevaa Azzam.com-nimistä verkkosivustoa tukeakseen terrorismia ympäri maailmaa. Hänen kannattajiensa mukaan hänet pitäisi tuomita Yhdistyneessä kuningaskunnassa, koska amerikkalaisten häntä vastaan nostama syyte perustuu aineistoon, jonka Metropolitan Police on takavarikoinut Lontoossa. Eräs liikemies yrittää nostaa yksityisesti syytteen Ahmadia ja Ahsania vastaan ja sanoo, että heidän pitäisi kohdata brittiläinen oikeuslaitos. Monet oikeusasiantuntijat ovat yhtä mieltä siitä, että yksityisen syytteen nostamisella on pienet mahdollisuudet estää lopulta näiden kahden henkilön luovuttaminen. Tämä selviää tulevina viikkoina. Mutta miksi tämä prosessi on kestänyt niin kauan? Yksinkertainen vastaus on, että se oli ennennäkemätön. Kun tapaukset etenivät brittiläisissä tuomioistuimissa, kävi selväksi, että oli saatava lopullinen päätös siitä, vastasivatko Yhdysvaltojen vankilaolot ja oikeus vastaavat standardeja, joita Yhdistynyt kuningaskunta noudattaa Euroopan ihmisoikeussopimuksen nojalla. Viisi tapausta kokoontuivat hiljalleen Strasbourgissa, jossa huipputuomarit (on syytä huomata, että heitä johti viime aikoihin asti brittiläinen tuomari) painivat epäinhimilliseen kohteluun liittyvien monimutkaisten kysymysten kanssa. Kaksi keskeistä haastetta liittyi siihen, mikä voi joidenkin eurooppalaisten mielestä vaikuttaa äärimmäiseltä järjestelmältä Yhdysvalloissa. Vangit voivat saada elinkautisen tuomion ilman mahdollisuutta päästä ehdonalaiseen vapauteen - tässä tapauksessa luovutettavaksi aiottuja viittä miestä ei uhkaa kuolemanrangaistus. Neljä viidestä voi joutua vuosikausiksi lähes täydelliseen eristykseen ADX Florence -vankilassa, joka on "supermax"-vankila, jossa pidetään maan vaarallisimpia miehiä. Abu Hamza ei todennäköisesti joudu vankilaan vammansa vuoksi. Turvallisuuskysymykset Tuomioistuin on nyt todennut, että Yhdysvaltojen normit ovat yhteensopivia eurooppalaisten ihmisoikeuksien kanssa. Tämä tarkoittaa, että mikä tahansa Euroopan valtio, joka saa vastaavissa olosuhteissa luovutuspyynnön Yhdysvalloilta, voi toimittaa epäillyn paljon lyhyemmällä viiveellä - varmasti alle vuosikymmenellä. Luovuttamisen pyörät ovat siis nyt pyörimässä. Oikeusministeriön virkamiehet alkavat keskustella lontoolaisten kollegojensa kanssa sisäministeriössä ja oikeusministeriössä siitä, miten miehet luovutetaan. Yleensä luovutus tapahtuu kahden viikon kuluessa siitä, kun lopullinen valitus on hylätty. Näiden tapausten käsittely voi kestää hieman kauemmin. Yhdysvaltojen on esimerkiksi selvitettävä, millaisia tiloja se tarjoaa Abu Hamzalle, kun otetaan huomioon hänen vammansa. On myös turvallisuuskysymys. Kutakin miestä pidetään korkean riskin vankina. Emme vielä tiedä, miten Yhdysvallat haluaa siirtää miehet, yhdellä lennolla - jolla olisi valtava symbolinen arvo brittiministereille - vai erikseen ja ilman fanfaareja. Kun miehet saapuvat Yhdysvaltoihin, heidät siirretään New Yorkissa ja Connecticutin naapurissa sijaitseviin tuomioistuimiin, joissa virallinen oikeudenkäynti alkaa. He saavat asianajajan ja samat oikeudet kuin muutkin syytetyt.</w:t>
      </w:r>
    </w:p>
    <w:p>
      <w:r>
        <w:rPr>
          <w:b/>
        </w:rPr>
        <w:t xml:space="preserve">Tulos</w:t>
      </w:r>
    </w:p>
    <w:p>
      <w:r>
        <w:t xml:space="preserve">Yksitoista vuotta sitten Tony Blair oli puhumassa TUC:n vuotuisessa konferenssissa, kun maailma näki 11. syyskuuta 2001 tapahtuneet iskut Amerikkaan.</w:t>
      </w:r>
    </w:p>
    <w:p>
      <w:r>
        <w:rPr>
          <w:b/>
        </w:rPr>
        <w:t xml:space="preserve">Esimerkki 1.3297</w:t>
      </w:r>
    </w:p>
    <w:p>
      <w:r>
        <w:t xml:space="preserve">Boltonissa ja Traffordissa toimenpiteitä oli tarkoitus lieventää yön aikana sen jälkeen, kun tapaukset olivat vähentyneet aiemmin elokuussa. Hallitus ilmoitti kuitenkin, että "tartuntojen määrässä on tapahtunut merkittävä muutos viime päivinä", ja että ne "pysyvät nyt nykyisten rajoitusten alaisina". Alueen pormestari Andy Burnham sanoi, että käänne oli ollut "täysi kaaos". Kaupunginosien oli määrä sallia eri kotitalouksien ihmisten tapaaminen sisätiloissa ja yritysten tarjota lähipalveluja, kuten kasvohoitoja, mutta tämä on nyt keskeytetty. Terveys- ja sosiaalihuoltoministeri Matt Hancock sanoi, että päätös tehtiin "yhteistyössä paikallisten johtajien kanssa sen jälkeen, kun oli tarkasteltu viimeisimpiä tietoja", jotka osoittivat, että tartuntamäärät olivat yli kolminkertaistuneet Boltonissa alle viikossa ja kaksinkertaistuneet Traffordissa viimeisimmän tarkistuksen jälkeen. "Olemme aina tehneet selväksi, että ryhdymme tarvittaessa nopeisiin ja päättäväisiin toimiin tautipesäkkeiden hillitsemiseksi", hän lisäsi. Työväenpuolueen johtajan Sir Keir Starmerin tiedottaja kuvaili täyskäännöstä "täysin kaoottiseksi", ja se ei antanut ihmisille "minkäänlaista luottamusta hallituksen lähestymistapaan". Suur-Manchesterin pormestari Burnham vertasi hallituksen viikoittaisia ilmoituksia paikallisista koronavirusrajoituksista "kuin odottaisi valkoista savua Vatikaanista". "Se ei toimi, se hämmentää ihmisiä ja aiheuttaa vihaa ja mielipahaa", hän lisäsi. "Mielestäni paikallisneuvostojen on oltava tässä asiassa johdossa, ja niiden on työskenneltävä yhteistyössä hallituksen kanssa." Traffordin työväenpuolueen valtuustojohtaja Andrew Western twiittasi: "Meitä ei olisi pitänyt koskaan laittaa tähän sotkuun; tämä on vahingoittanut valtavasti yleisön luottamusta toimenpiteisiin." Boltonin neuvoston johtaja David Greenhalgh sanoi, että olisi ollut "vastuutonta olla tunnustamatta Boltonissa nähtyä odottamatonta piikkiä". Hän sanoi myöntävänsä, että "monet ihmiset ovat erittäin turhautuneita ja ärsyyntyneitä tästä päätöksestä", mutta kaupunginosassa oli todettu maan toiseksi suurin positiivisten tapausten kasvu. "Pettynyt" Covid-19-piikki Boltonissa ja Traffordissa sai neuvoston pomot pyytämään rajoitusten jatkamista päivää ennen kuin ne oli määrä poistaa. Boltonissa on tällä hetkellä yksi Englannin korkeimmista uusien virustapausten määristä 100 000 asukasta kohti. Bolton Westin konservatiivinen kansanedustaja Chris Green oli vaatinut rajoitusten lieventämistä hänen vaalipiirissään. Käännöksen jälkeen hän kuitenkin sanoi, että hallitus oli perustanut päätöksensä tuoreisiin tietoihin, joita hän ei ollut nähnyt. Hän on sittemmin twiitannut olevansa "pettynyt siihen, miten tästä tärkeästä päätöksestä on tiedotettu, koska sillä on vaikutusta ihmisten elämään". Lukitusrajoituksia lievennettiin keskiviikkona Stockportissa, Burnleyssä, Hyndburnissa, Bradfordin osissa, lukuun ottamatta Bradfordin kaupunkia ja Keighleyn kaupunkia, Calderdalen osissa, lukuun ottamatta Halifaxia, ja Kirkleesin osissa, lukuun ottamatta Dewsburyä ja Batleya. Hallituksen sääntöjen mukaan näillä alueilla asuvat ihmiset voivat nyt: Toimenpiteet otettiin käyttöön heinäkuun lopussa tapausten lisääntymisen vuoksi. Stockport on liittynyt Wiganiin, jossa kaksi kotitaloutta saa seurustella sisätiloissa. Mutta Boltonissa, Traffordissa, Manchesterissa, Salfordissa, Rochdalessa, Buryssa ja Tamesidessa se on edelleen kielletty. Oldhamissa ihmisiä kehotetaan olemaan tapaamatta muita kotitalouksia myös ulkona. Analyysi Daniel Wainwright, BBC:n Englannin tietoyksikkö Tapausten lisääntyminen Traffordissa ja Boltonissa osoittaa, miten nopeasti koronavirustilanne voi muuttua. Perjantaina hallitus ilmoitti lieventävänsä keskiviikosta alkaen paikallisia lukitusrajoituksia osissa Suur-Manchesteria - päätöksensä se on nyt peruuttanut näillä kahdella alueella. Viitaten 20. elokuuta päättyneen viikon tietoihin se totesi, että "tapaukset vähenivät Boltonissa 25,6:sta 18,9:ään (100 000 asukasta kohti) ja Stockportissa 23:sta 15,1:een ja Traffordissa 27,1:stä 17,8:aan". Silti jo tuolloin oltiin huolissaan siitä, että määrä oli nousussa. Traffordin neuvoston työväenpuolueen johtaja Andrew Western sanoi, että tuoreimmat tiedot olivat osoittaneet "lievää nousua". Tiistaihin mennessä myös Boltonissa piikki oli käynyt ilmi, ja molempien alueiden neuvostojohtajat vaativat, että rajoitusten lieventämistä ei toteutettaisi. Tiistai-iltana julkaistujen tietojen mukaan Traffordin määrä oli 29. elokuuta päättyneellä viikolla yli 35 tapausta 100 000:ta kohti. Boltonissa se oli 59 tapausta 100 000:ta kohti, mikä johtui erityisesti 27., 28. ja 29. elokuuta sattuneista lukuisista tapauksista. Boltonissa sijaitsevaa Party and Play -huvipuistoa pyörittävä Catalina Sastra suunnitteli avaavansa ovensa ensi viikolla, mutta sanoi muutosten olevan hämmentäviä. "Olemme epävarmalla pohjalla... Meidän on tarkoitus avata, ja meillä on online-varaamisjärjestelmä, lämpötilan mittaus, kaikki näytöt on asennettu... mutta on vain kysymys, onko se päällä vai ei", hän sanoi. "Se on vähän kuin leikkisi hokey-cokeyta. Olemmeko sisällä vai ulkona?" Terveys- ja sosiaalihuoltoministeriön tiedottaja sanoi: "Teemme tiivistä yhteistyötä johtajien ja paikallisviranomaisten kanssa eri puolilla Suur-Manchesteria ja Lancashirea vastauksena muuttuvaan tilanteeseen, ja pidämme kaikki paikalliset rajoitukset jatkuvasti harkinnassa." Miksi et seuraisi BBC North Westiä Facebookissa, Twitterissä ja Instagramissa? Voit myös lähettää juttuideoita osoitteeseen northwest.newsonline@bbc.co.uk</w:t>
      </w:r>
    </w:p>
    <w:p>
      <w:r>
        <w:rPr>
          <w:b/>
        </w:rPr>
        <w:t xml:space="preserve">Tulos</w:t>
      </w:r>
    </w:p>
    <w:p>
      <w:r>
        <w:t xml:space="preserve">Osissa Suur-Manchesterin aluetta ei hallituksen käännöksen jälkeen lievennetä lukitusrajoituksia suunnitellusti.</w:t>
      </w:r>
    </w:p>
    <w:p>
      <w:r>
        <w:rPr>
          <w:b/>
        </w:rPr>
        <w:t xml:space="preserve">Esimerkki 1.3298</w:t>
      </w:r>
    </w:p>
    <w:p>
      <w:r>
        <w:t xml:space="preserve">Tom de CastellaBBC:n uutislehti Pääministeri on luvannut "yhteistä, kokonaisvaltaista sotaa jengejä ja jengikulttuuria vastaan" vastauksena Englannin kaupungeissa tapahtuneisiin mellakoihin ja ryöstelyyn. Perustetaan jengityöryhmä, jota johtavat sisäministeri Theresa May sekä työ- ja eläkeministeri Iain Duncan Smith. Los Angelesin ja New Yorkin entinen poliisipäällikkö Bill Bratton neuvoo hallitusta siinä, miten jengeihin voidaan puuttua. Mutta olivatko jengit todella syyllisiä? Tässä joukko asiantuntijoita ja todistajia esittää näkemyksensä. Kyllä: Jengit suunnittelivat mellakat etukäteen Mellakoiden leviämisen nopeus ja tuhovoima viittaavat siihen, että ne olivat järjestäytyneitä. Tämä ei ollut yleinen kansannousu, sanoo Christian Guy, Centre for Social Justice -ajatushautomon poliittinen johtaja. Se oli hyvin koordinoitu operaatio, jota todennäköisesti johtivat katujengien nuoret, hän uskoo. Brixtonissa työskentelevä nuorisotyöntekijä Daniel Weston sanoo, että hänen alueensa jengit odottelivat aikaa Tottenhamin ensimmäisen väkivaltayön jälkeen. Kun jengijohtajat olivat valmiita iskemään, he käyttivät Blackberry Messengeriä, suljettua verkkoa, jota poliisi ei näe, mobilisoidakseen nuorempia jengiläisiä. Kohteet - tyypillisesti Footlocker, JD Sports ja Currys - yksilöitiin ja jengiläiset ohjattiin niiden luo. Normaalisti heidän liiketoimintaansa on huumeiden myynti. Mutta mellakoiden aikana he "jättivät sen sivuun" ja keskittyivät ryöstelyyn, hän uskoo. Ei: Siihen osallistui laaja yhteiskunnan kirjo Kaikki rikolliset nuoret eivät kuulu jengeihin. Gavin Knight, joka vietti pitkiä aikoja jengien vastaisissa yksiköissä Hood Rat -kirjaansa varten, sanoo, että monet näkevät jengejä siellä, missä niitä ei ole: "Ihmiset näkevät teinin hupparissa ja luulevat, että kyseessä on jengi". Todellisuudessa aitoja jengiläisiä on vähän. Ja "kaikenlaisia ihmisiä" - opettaja-avustajia, graafinen suunnittelija ja yliopisto-opiskelijoita - on pidätetty ryöstelyyn osallistumisesta. Guardianin toimittaja Paul Lewis, joka vietti viisi yötä väkivaltaisuuksia tarkkaillen, sanoo, että on väärin yrittää sysätä syyllisyys yhdelle ryhmälle. Kaikki etsivät karikatyyriä, vaikka väkivaltaan osallistuneet olivat läpileikkaus paikallisyhteisöstä. Jokaisella hänen näkemällään mellakalla - Hackneystä Gloucesteriin - oli oma luonteensa. "Mukana oli suuri määrä ihmisiä. Ainoa uskottava yleistys on, että he olivat yleensä nuoria ja köyhiä", hän sanoo. Kyllä: Jengit käyttivät keskinäisiä kilpailuja vahinkojen maksimoimiseksi Suurin osa jengiväkivallasta kohdistuu toisiin jengeihin. Mutta mellakoiden aikana jengit näyttivät yhdistävän voimansa. Tiukat aluejaot, jotka estivät nuorten "liukumisen" kilpaileville alueille, unohdettiin väliaikaisesti. Westonin mukaan jengeille annettiin "huppupassi" - slangitermi, joka tarkoittaa, että nuoret saivat matkustaa toiselle asuinalueelle. "Jengit kokoontuivat yhteen ja unohtivat keskinäiset riitansa", hän sanoo. Kerrankin Peckhamin, Brixtonin, Claphamin ja Tulse Hillin jengiläiset antoivat toistensa nuorten liikkua esteettä. Epävirallinen aselepo ei kuitenkaan kestänyt kauan. Kilpailevien jengien kimppuun on jo hyökätty ryöstettyjen varusteiden varastamiseksi, hän kertoo. Ei: Kyse ei ollut jengien yhtenäisyydestä vaan jännitystä etsivistä kavereista Poliisin kontrollin menettäminen Tottenhamissa antoi nuorille ideoita. He eivät kuitenkaan kuuluneet jengeihin, vaan olivat vain "kiihottuneita nuoria lapsia", jotka olivat helposti johdateltavissa, Knight sanoo. "Se oli satunnaista, kaoottista toimintaa, ei koordinoitua kapinaa." Jengien välillä ei ollut aselepoa, vaan ryöstely oli yksinkertaisesti niin kaoottista, että normaalit säännöt eivät enää päteneet, hän sanoo. Blackberry Messengeriä käyttävien jengien merkityksestä on puhuttu paljon. Viestien vastaanottaja Lewis sanoo kuitenkin, että BBM ei "suoraan määrittänyt" toimintaa, vaan "vaikutti löyhästi tapahtumiin". Hän uskoo, että viestit lähetettiin todennäköisemmin ystävyysryhmien kuin jengitovereiden välillä. Kyllä: Jengit kuljettivat ryöstettyjä tavaroita pois Jengit raportoivat laajalti järjestäytyneestä ryöstelystä, ja mellakoitsijat jonottivat toisinaan viedäkseen tavaroita pois. Daily Mailin erikoiskirjeenvaihtaja Andrew Malone seisoi kaksi tuntia Ealingissa sijaitsevan Panasonic-myymälän ulkopuolella. Hän kuvailee kohtausta, jossa nuoremmat huumekauppiaat kuljettivat saalista vanhemmille jengiläisille läheisissä ajoneuvoissa. "Näin ihmisten kävelevän suoraan ohitseni ja kantavan taulutelevisioita BMW:hen ja paranneltuihin Golfeihin. Jopa pakettiautoja tuli alas." Hän uskoo, että toiminnassa oli jengihierarkia. Nuoret näyttivät samalta kuin ne "kakarat", joiden hän on nähnyt pyöräilevän ympäri asuinalueita myymässä pieniä määriä huumeita. "Ihmiset toimivat yhdessä samalla tavalla kuin huumekaupassa. Siellä oli junioreita ja senioreita sekä opportunisteja." Weston on samaa mieltä. "Vanhempi sukupolvi oli marionettimestari, joka veti naruista. He eivät tehneet ryöstelyä, mutta he saivat kamaa." Ei: Mellakat ovat huono asia jengien liiketoimintamallille Jengien ensisijainen tarkoitus on tienata rahaa huumausaineiden myynnillä. Mellakat ovat viimeinen asia, jota ne haluavat, sanoo professori John Pitts, kriminologi, joka neuvoo Lontoon neuvostoja jengien suhteen. "Huumeita ei voi myydä mellakoiden aikana. Poliiseja on kaikkialla." Hänen mukaansa ryöstelyn houkutus kalpenee, kun huumeiden myynnillä voi tienata useita tuhansia puntia päivässä. Voi olla, että nuoremmat jengiläiset - jotka tienaisivat 50-100 puntaa - näkisivät mellakat mahdollisuutena. "Nuoret olisivat saattaneet lähteä mukaan. Mutta en ymmärrä, miksi vanhemmat osallistuisivat. Cameron puhuu mellakoitsijoista ja jengeistä ikään kuin ne olisivat sama asia. En usko, että ne ovat sitä." Kyllä: Jos jengeillä tarkoitat jengikulttuuria Jengit ovat tunnetusti vaikeasti määriteltäviä asioita, ja ne ovat viime vuosina muuttuneet entistä hajanaisemmiksi. Mutta vaikka jengiläiset saattavat olla tilastollisesti pieni osa ryöstelystä, laajemmin levinnyt jengikulttuuri on vaikuttanut siihen, että monet muut nuoret ovat liittyneet mukaan. "Vaikka he eivät toimisikaan osana jengiä, se vaikuttaa heidän käyttäytymiseensä", Guy sanoo. "Jengit tarjoavat odotuksia, johtajuutta ja arvoja." Kun Cameron puhuu jengeistä, hän saattaa käyttää sitä lyhenteenä välittömän tyydytyksen kulttuurille, johon kommentaattorit viittaavat gangsta-räpissä, MTV:ssä ja Grand Theft Auton kaltaisissa videopeleissä. Gangsta-estetiikka on kaikenlaisten nuorten keskuudessa suosittu tyyli, mutta useimmat suhtautuvat siihen varauksella. Professori Pittsin mukaan kysymys kuuluu, miksi tietty osa yhteiskunnan sisäkaupungeista suhtautuu siihen niin vakavasti. "Arvelen, että eniten se vaikuttaa niihin nuoriin, joille se tarjoaa selityksen ja jalostavan kertomuksen elämäänsä."</w:t>
      </w:r>
    </w:p>
    <w:p>
      <w:r>
        <w:rPr>
          <w:b/>
        </w:rPr>
        <w:t xml:space="preserve">Tulos</w:t>
      </w:r>
    </w:p>
    <w:p>
      <w:r>
        <w:t xml:space="preserve">Jengiä syytetään viime viikon räjähdysmäisistä mellakoista ja ryöstelystä. Mutta mistä tiedämme, että he olivat syyllisiä?</w:t>
      </w:r>
    </w:p>
    <w:p>
      <w:r>
        <w:rPr>
          <w:b/>
        </w:rPr>
        <w:t xml:space="preserve">Esimerkki 1.3299</w:t>
      </w:r>
    </w:p>
    <w:p>
      <w:r>
        <w:t xml:space="preserve">Poliisit käyttivät vesitykkiä ja kyynelkaasua mielenosoittajien poistamiseksi Eindhovenissa. He olivat kokoontuneet uhmaamaan uutta klo 21.00 (20.00 GMT) voimaan tullutta ulkonaliikkumiskieltoa. Jotkut mielenosoittajat heittivät ilotulitteita, ryöstivät supermarketteja ja rikkoivat näyteikkunoita. Pääkaupungissa Amsterdamissa oli pienempiä mielenosoituksia. Yli 100 ihmistä on pidätetty. Osa mielenosoittajista heitti ilotulitteita ja tarttui polkupyöriin rakentaakseen barrikadeja poliisia vastaan, joka lopulta käytti kyynelkaasua katujen tyhjentämiseksi. Covid-19-testauskeskus sytytettiin myös tuleen lauantai-iltana pohjoisessa Urkin kylässä, kertoivat paikalliset viranomaiset. "Urkissa sijaitsevan seulontakeskuksen palo ylittää kaikki rajat", terveysministeri Hugo de Jonge sanoi. Lauantaina voimaan tullut klo 21.00-04.30 välinen ulkonaliikkumiskielto on ensimmäinen Alankomaissa sitten toisen maailmansodan. Rikkojia uhkaa 95 euron (84 punnan) sakko. Rajoituksia lykättiin - nyt vastareaktio Polttopyöriä rakennettiin barrikadeille, supermarketteja ryöstettiin. Eindhovenissa golfpalloja ja ilotulitteita heitettiin kohti mellakkavarusteisiin pukeutuneita poliiseja, jotka lopulta käyttivät kyynelkaasua väkijoukkojen poistamiseksi. Väkivaltaiset levottomuudet levisivät ympäri maata: Amsterdamissa, Tilburgissa ja Enschedessä nuoret miehet heittelivät kivillä sairaalaa ja polttivat Covid-testauskeskuksen. Kansallisen turvallisuusneuvoston puheenjohtaja Hubert Bruls sanoi, että vaikka hän ymmärtää mielenosoittajien turhautumisen, mitä enemmän hollantilaiset nyt sinnittelevät, sitä nopeammin he voivat saada vapautensa takaisin. Hän leimasi väkivaltaisuuksiin osallistuneet henkilöt mielenosoittajiksi, ei mielenosoittajiksi, vaan "corona-huligaaneiksi". Monet pitävät rokotteita avainasemassa, ja Alankomaat on tässä asiassa jäljessä: se on ottanut rokoteohjelmansa käyttöön viimeisenä EU:ssa, ja tähän mennessä 77 000 ihmistä on saanut ensimmäisen annoksensa. Epidemian alussa Alankomaiden hallitus vastusti naamarien ja ulkonaliikkumiskieltojen kaltaisia toimenpiteitä ja sanoi, että Alankomaiden kansalaiset ovat järkeviä ja sääntöjä noudattavia, eikä heitä tarvitse kohdella kuin lapsia. Tämä poikkeuksellisuuden tunne on palannut kummittelemaan. Lähes vuosi tämän jälkeen jotkut ihmiset kamppailevat sen henkisen käänteen kanssa, jota vaaditaan sen hyväksymiseksi, että Alankomaat on joutunut ottamaan käyttöön ankarat toimenpiteet, jotka se alun perin hylkäsi. Parlamentti hyväksyi torstaina ulkonaliikkumiskiellon, joskin hieman ehdotettua kello 20.30 myöhäisemmällä alkamisajalla. Maan baarit ja ravintolat ovat olleet kiinni lokakuusta lähtien, ja koulut ja muut kuin välttämättömät kaupat suljettiin viime kuussa. Yhdistyneestä kuningaskunnasta, Etelä-Afrikasta ja Etelä-Amerikasta lähtevät lennot on kielletty, koska pelätään viruksen uusia muunnoksia. Alankomaissa on todettu yli 944 000 Covid-19-tapausta ja 13 646 vahvistettua kuolemantapausta.</w:t>
      </w:r>
    </w:p>
    <w:p>
      <w:r>
        <w:rPr>
          <w:b/>
        </w:rPr>
        <w:t xml:space="preserve">Tulos</w:t>
      </w:r>
    </w:p>
    <w:p>
      <w:r>
        <w:t xml:space="preserve">Mellakkapoliisit ovat ottaneet Alankomaissa yhteen uusista koronavirusrajoituksista suuttuneiden mielenosoittajien kanssa.</w:t>
      </w:r>
    </w:p>
    <w:p>
      <w:r>
        <w:rPr>
          <w:b/>
        </w:rPr>
        <w:t xml:space="preserve">Esimerkki 1.3300</w:t>
      </w:r>
    </w:p>
    <w:p>
      <w:r>
        <w:t xml:space="preserve">Ehdotusten mukaan lähes kaikilta ajoneuvoilta, jotka saapuvat terminaalien lähtöpaikoille, peritään noin viiden punnan maksu vuoden 2021 lopusta alkaen. Lentoasema on menettänyt tänä vuonna 1,5 miljardia puntaa matkustajamäärän 80 prosentin laskun vuoksi. Heathrow'n pintaliikenteen johtaja Tony Caccavone sanoi, että siirto "suojelee liiketoimintaa taloudellisesti". Hän lisäsi, että maksu pelastaisi työpaikkoja lyhyellä aikavälillä ja antaisi meille samalla mahdollisuuden pysyä pitkän aikavälin tavoitteissamme eli tarjota turvallisia, kestäviä ja kohtuuhintaisia liikennevaihtoehtoja. Heathrow oli suunnitellut ottavansa käyttöön erittäin vähäpäästöisen vyöhykkeen, mutta sanoi, että Forecourt Access Charge korvaisi sen lyhyellä aikavälillä, jotta "estettäisiin autovetoisen lentoaseman toipuminen Covid-19-pandemiasta". Kuljettajat, kuten sinisen virkamerkin haltijat ja hälytysajoneuvot, olisivat vapautettuja maksusta. Maksusta on aloitettu kuuleminen, ja lopulliset yksityiskohdat ilmoitetaan ensi vuonna.</w:t>
      </w:r>
    </w:p>
    <w:p>
      <w:r>
        <w:rPr>
          <w:b/>
        </w:rPr>
        <w:t xml:space="preserve">Tulos</w:t>
      </w:r>
    </w:p>
    <w:p>
      <w:r>
        <w:t xml:space="preserve">Lontoon Heathrow'n lentoasema harkitsee pandemian aiheuttamien tappioiden vuoksi maksujen perimistä kuljettajilta matkustajien jättämisestä lähtöterminaaliin.</w:t>
      </w:r>
    </w:p>
    <w:p>
      <w:r>
        <w:rPr>
          <w:b/>
        </w:rPr>
        <w:t xml:space="preserve">Esimerkki 1.3301</w:t>
      </w:r>
    </w:p>
    <w:p>
      <w:r>
        <w:t xml:space="preserve">Se on seurausta kuulemisesta, jonka ministerit sanoivat osoittaneen, ettei sen tueksi ollut riittävästi näyttöä. Skotlannin poliisi luopui asteittain suostumukseen perustuvasta pysäyttämisestä ja etsinnästä, joka oli kiistanalaista ja jolla ei ollut oikeusperustaa. Poliisi pysäyttää edelleen nuoria, joiden se uskoo syyllistyvän rikokseen, mutta laki ei salli alkoholin etsintää. Hallitus sai asiasta järjestettyyn kuulemiseen 130 vastausta yksityishenkilöiltä ja järjestöiltä. Se keskusteli myös nuorten kanssa, jotka ovat kokeneet, että heitä on etsitty. Se totesi, että "tällä hetkellä ei ole riittävästi näyttöä uuden toimivallan käyttöönoton tueksi". Oikeusministeri Michael Matheson sanoi: "Tiedämme, että pysäyttäminen ja etsinnät voivat olla arvokas väline rikollisuuden torjunnassa, mutta on tärkeää, että löydämme oikean tasapainon yleisön suojelun ja yksilöiden oikeuksien välillä. "Poliisin ja kansalaisten välisen luottamuksen säilyttäminen on tärkeä osa tämän tasapainon löytämistä, ja olemme kuunnelleet ihmisten, myös nuorten, näkemyksiä siitä, milloin ja miten pysäyttämistä ja etsintää pitäisi käyttää. "Skotlannin poliisi on jo luopumassa lakisääteisistä eli yhteisymmärrykseen perustumattomista pysäyttämisistä ja etsinnöistä riippumattoman neuvoa-antavan ryhmän suositusten mukaisesti ennen kuin uusi säännöstö otetaan käyttöön ensi vuonna." "Selkeämpi käsitys vaikutuksista" Hän lisäsi: "Olemme tyytyväisiä erilaisiin näkemyksiin, erityisesti alkoholin etsintävaltuuksista. Haluamme tehdä oikean päätöksen, minkä vuoksi keräämme lisää näyttöä, kun käytännesäännöt ovat voimassa, ennen kuin harkitsemme asiaa tarkemmin." Hallitus aikoo tarkastella politiikkaa uudelleen ensi vuonna. Neuvoa-antavan ryhmän puheenjohtaja John Scott QC sanoi: "Tämä kuulemismenettely tarjoaa uuden vertailukohdan kuulemismenettelyille, joissa on mukana lapsia ja nuoria ja jotka vaikuttavat heihin. "Yksittäisten henkilöiden, ryhmien ja verkostojen huomattavan avun ansiosta meillä on nyt paljon selkeämpi käsitys poliisin toiminnan vaikutuksista, sekä myönteisistä että kielteisistä, joihinkin nuoriin kansalaisiin." "Hyvät suhteet" Apulaispoliisipäällikkö Mark Williams sanoi: "Vaikka poliisiviranomaisilla on oltava riittävät valtuudet puuttua asiaan ja ottaa alkoholi takaisin, on löydettävä tasapaino sen välillä, että Skotlannin poliisi on ehdottomasti sitoutunut suojelemaan lapsia ja nuoria ja varmistamaan, että säilytämme ja ylläpidämme hyviä suhteita, luottamusta ja luottamusta. "Lasten ja nuorten näkemykset ovat todella tärkeitä Skotlannin poliisille, ja ne ovat auttaneet muokkaamaan uutta pysäyttämistä ja etsintää koskevaa kansallista koulutusta, jota parhaillaan annetaan kaikille poliiseille ennen säännöstön käyttöönottoa." Pauline McIntyre, Skotlannin lasten ja nuorten komissaarin (Children and Young People's Commissioner Scotland) parlamentaarinen ja poliittinen vastuuhenkilö, joka on myös pysäyttämistä ja etsintää käsittelevän riippumattoman neuvoa-antavan ryhmän jäsen, sanoi: "Skotlannin hallituksen päätös olla ottamatta käyttöön uutta lakisääteistä valtaa on lasten ja nuorten kannalta oikea. "Todisteet viittaavat selvästi siihen, että lasten ja nuorten turvallisuus alkoholin suhteen voidaan pitää turvassa takavarikoinneilla, ei etsinnöillä. "Olen tyytyväinen siihen, että lapsia ja nuoria, myös niitä, joilla on suoraa kokemusta pysäyttämisestä ja etsinnöistä, on kuultu laajasti tästä asiasta. Olen myös tyytyväinen siihen, että käytännesäännöissä on sitouduttu laatimaan lapsia ja nuoria koskeva osio."</w:t>
      </w:r>
    </w:p>
    <w:p>
      <w:r>
        <w:rPr>
          <w:b/>
        </w:rPr>
        <w:t xml:space="preserve">Tulos</w:t>
      </w:r>
    </w:p>
    <w:p>
      <w:r>
        <w:t xml:space="preserve">Skotlannin hallitus on päättänyt olla luomatta poliisille uutta valtuutta etsiä nuorilta alkoholia.</w:t>
      </w:r>
    </w:p>
    <w:p>
      <w:r>
        <w:rPr>
          <w:b/>
        </w:rPr>
        <w:t xml:space="preserve">Esimerkki 1.3302</w:t>
      </w:r>
    </w:p>
    <w:p>
      <w:r>
        <w:t xml:space="preserve">BBC Scotland paljasti torstaina, että neuvoston toimitusjohtaja Angela Scott jätti itsensä pois tutkimuksesta, joka johti salaisen raportin laatimiseen, joka esiteltiin valtuutetuille tällä viikolla. Unite-ammattiliiton Tommy Campbell sanoi, että avoimuutta olisi lisättävä. Valtuuston talousvaliokunnan puheenjohtaja sanoi, että hän luottaa täysin toimitusjohtajaan. BBC Scotland paljasti vuonna 2013, että Aberdeenissa tuhkattujen lasten perheille ei ollut tarjottu tuhkaa viiden vuoden aikana. Vauvan ja aikuisen tuhkat sekoitettiin keskenään ja annettiin aikuisen sukulaisille, kun taas pikkulasten vanhemmille kerrottiin, ettei tuhkia ollut. Se seurasi samanlaisia paljastuksia Edinburghin Mortonhallin krematoriosta, joka oli haudannut vauvojen tuhkia salaa vuosikymmenien ajan. Dame Elish Angiolinin laatimassa skandaalia käsittelevässä raportissa käytäntöjä kuvailtiin "kauhistuttaviksi". Aberdeenin Hazleheadin krematoriosta vastaava neuvoston johtaja Pete Leonard ei osallistunut keskiviikon neuvoston kokoukseen, jossa keskusteltiin Scottin tilaamasta salaisesta raportista. Hänen kerrottiin olevan vuosilomalla. Scott näytti raportin valtuutetuille keskiviikkona, mutta otti sen sitten takaisin vedoten oikeudelliseen neuvontaan. Viranomainen vahvisti, että hän pyysi, että tutkimuksessa tarkasteltaisiin johtajien toimia vain johtajatasolle asti. Tämä sulkee pois Scottin ja hänen edeltäjiensä osuuden. Unite-järjestön jäsen Campbell varoitti "institutionaalisesta ongelmien kieltämisestä". Hän sanoi: "Olimme täysin järkyttyneitä havaitessamme, että häntä ja aiempia pääjohtajia ei kuulusteltu äskettäisen tutkimuksen tuloksena. "Haluamme tietää, olivatko valtuutetut tietoisia tästä." Liitto on kirjoittanut Scottille. Valtuutettu Willie Young, joka on talouspolitiikka- ja resurssivaliokunnan koollekutsuja, sanoi olevansa "pettynyt ja surullinen" Campbellin väliintulosta. Hän lisäsi: "Luotan täysin siihen, että toimitusjohtaja toimii aina yleisen edun mukaisesti. "Uskon myös, että Campbell on väärässä väittäessään, että kaupunginhallituksen tietyissä osissa vallitsee suosimisen kulttuuri."</w:t>
      </w:r>
    </w:p>
    <w:p>
      <w:r>
        <w:rPr>
          <w:b/>
        </w:rPr>
        <w:t xml:space="preserve">Tulos</w:t>
      </w:r>
    </w:p>
    <w:p>
      <w:r>
        <w:t xml:space="preserve">Ammattiyhdistys on vaatinut uutta tutkimusta siitä, miten neuvoston johtajat ovat käsitelleet Aberdeenin vauvan tuhkaskandaalia.</w:t>
      </w:r>
    </w:p>
    <w:p>
      <w:r>
        <w:rPr>
          <w:b/>
        </w:rPr>
        <w:t xml:space="preserve">Esimerkki 1.3303</w:t>
      </w:r>
    </w:p>
    <w:p>
      <w:r>
        <w:t xml:space="preserve">Seitsemän paikallisviranomaista suostui siirtoon kesäkuussa. Durhamin neuvoston johtaja Simon Henig johtaa nyt North East Leadership Boardia sen siirtyessä varjoelimestä lakisääteiseksi elimeksi. Henigin mukaan on "äärimmäisen tärkeää", että alue tekee yhteistyötä talouden hyväksi. Hallitus on nyt käynnistänyt virallisen kuulemisen ehdotuksesta perustaa huhtikuusta 2014 alkaen yhdistetty viranomainen, jonka toivotaan saavan alueelle "lisää valtuuksia ja rahoitusta". "Henig sanoi, että se on alueen kannalta oikein: "Tämä on erittäin tärkeä tilaisuus, enkä aliarvioi tehtävää työtä. "Kuten muualla on tehokkaasti osoitettu, on täysin asianmukaista, että päätökset siitä, mikä on oikein alueelle, tekevät ihmiset, jotka tuntevat sen parhaiten, ja siksi otan mielelläni vastaan puheenjohtajan tehtävän." Yhdistetty viranomainen voidaan perustaa, kun kaksi tai useampi paikallisviranomainen haluaa tehdä tiiviimpää yhteistyötä talouskasvun tukemiseksi esimerkiksi osaamisen, liikenteen ja investointien aloilla. Paikallisviranomaisia edustavien johtajien ja vaaleilla valittujen pormestareiden ryhmä nimitti Henigin Koillismaan johtoryhmän puheenjohtajaksi. North East LEP muodostuu seitsemästä neuvostosta: Durhamin kreivikunnasta, Gatesheadista, Newcastlen kaupungista, North Tynesidesta, Northumberlandin kreivikunnasta, South Tynesidesta ja Sunderlandin kaupungista. Suur-Manchester oli maan ensimmäinen alue, joka perusti huhtikuussa 2011 lakisääteisen yhdistetyn viranomaisen.</w:t>
      </w:r>
    </w:p>
    <w:p>
      <w:r>
        <w:rPr>
          <w:b/>
        </w:rPr>
        <w:t xml:space="preserve">Tulos</w:t>
      </w:r>
    </w:p>
    <w:p>
      <w:r>
        <w:t xml:space="preserve">Koillisvaltuustojen muodostama yhdistetty viranomainen, jonka tarkoituksena on antaa alueelle "vahvempi ääni", on nimittänyt neuvoston johtajan ryhmän johtoon.</w:t>
      </w:r>
    </w:p>
    <w:p>
      <w:r>
        <w:rPr>
          <w:b/>
        </w:rPr>
        <w:t xml:space="preserve">Esimerkki 1.3304</w:t>
      </w:r>
    </w:p>
    <w:p>
      <w:r>
        <w:t xml:space="preserve">Konsulttiyritys CEBR sanoi, että vuoden 2018 suuri pakkanen ja helleaalto maksaisi kuluttajille lopulta noin 7 puntaa lisää kuukaudessa. Se seuraa viljelijöiden edustajien herneitä, salaatteja ja perunoita koskevia hintavaroituksia. Muiden vihannesten tukkuhinnat ovat jo nousseet jopa 80 prosenttia vuoden alusta. Centre for Economics and Business Research (CEBR) selitti kuitenkin, että näiden korotusten vaikutus ostajiin voi kestää jopa 18 kuukautta. "Vaikka pahin viimeaikaisista helteistä on siis jo ohi, kuluttajille aiheutuvat kustannukset näyttävät nousevan", varoitti keskus. Yhdistyneessä kuningaskunnassa vallitsi kesä-, heinä- ja elokuussa ennätyslämpötila, mikä aiheutti laajaa kuivuutta ja satovahinkoja. Tämä sekä "märkä, kylmä ja haastava" talvi, erityisesti idästä saapuneen pedon aiheuttama kylmyys, ovat CEBR:n mukaan aiheuttaneet stressiä maanviljelyskustannuksille ja sadolle. Tämän seurauksena se sanoi: Sen mukaan nämä "tukkuhintashokit" todennäköisesti nostavat kuluttajakustannuksia noin 45 miljoonalla punnalla viikossa, mikä vastaa 7,15 puntaa kuukaudessa kotitaloutta kohti. Tod Bulmer Kenyon Hall Farmilta Warringtonin läheltä sanoi, että hänen hedelmä- ja viljasatonsa tuotos oli ollut puolet siitä, mitä hän normaalisti odottaisi. Hän sanoi BBC Radio 4:n Today-ohjelmassa, että mahdollinen hinnannousu korvaisi "hieman, mutta ei tarpeeksi". Hän lisäsi, että alhaiset sadot merkitsevät sitä, että maidontuottajat joutuvat maksamaan rehustaan enemmän. National Farmers' Unionin puheenjohtaja Minette Batters sanoi, että karjan ruokintaan tarkoitetut hyllyt olivat "käytännössä tyhjät" ja että maidontuottajat joutuivat turvautumaan talvikäyttöön tarkoitettuun säilörehuun. "Monet viljelijät joutuvat maksamaan 60 000 punnan lisäkustannukset", hän sanoi. Hän lisäsi odottavansa edelleen, että hallitus lunastaa lupauksensa ryhtyä toimiin. NFU:n kanssa aiemmin tässä kuussa pidetyn kuivuushuippukokouksen jälkeen ympäristöministeri Michael Gove sanoi, että hallitus tekee "mitä tahansa" elintarvikehuollon säilyttämiseksi. Aiemmin tässä kuussa maatalouden ja puutarhaviljelyn kehittämislautakunta varoitti, että karjan ja vihannesten hinnat olisivat "hieman korkeammat aina ensi kevääseen asti" sääongelmien vuoksi. Britannian vähittäismyyntikonsortion ja Nielsenin mukaan vihannesten puute nosti elintarvikkeiden inflaation 1,6 prosenttiin heinäkuussa, kun se oli 1,2 prosenttia touko- ja kesäkuussa. Ympäristö-, elintarvike- ja maaseutuasioiden ministeriön tiedottaja sanoi: "Elintarvikkeiden hintoihin vaikuttavat sään lisäksi monet muut tekijät, kuten polttoainekustannukset, kansainväliset hyödykemarkkinat ja valuuttakurssit." Hän sanoi, että on ryhdytty toimiin asianomaisten auttamiseksi, muun muassa antamalla maanviljelijöille mahdollisuus ottaa enemmän vettä vesivarastoista ja joustamalla rahoituksessa. Hän lisäsi, että kuuma sää oli auttanut lisäämään marjojen ja viinin kaltaisten tuotteiden tuotantoa. CEBR sanoi kuitenkin, että viinin ystävillekin on huonoja uutisia, sillä Ranskan Bordeaux'n, Champagnen ja Cognacin viinialueilla raju raekuurot ovat tuhonneet miljoonia pulloja tuotteita.</w:t>
      </w:r>
    </w:p>
    <w:p>
      <w:r>
        <w:rPr>
          <w:b/>
        </w:rPr>
        <w:t xml:space="preserve">Tulos</w:t>
      </w:r>
    </w:p>
    <w:p>
      <w:r>
        <w:t xml:space="preserve">Tutkimusten mukaan lihan, vihannesten ja maitotuotteiden hinnat nousevat "vähintään" 5 prosenttia tulevina kuukausina Britannian tämän vuoden äärimmäisten sääolojen vuoksi.</w:t>
      </w:r>
    </w:p>
    <w:p>
      <w:r>
        <w:rPr>
          <w:b/>
        </w:rPr>
        <w:t xml:space="preserve">Esimerkki 1.3305</w:t>
      </w:r>
    </w:p>
    <w:p>
      <w:r>
        <w:t xml:space="preserve">Entistä poliisitarkastajaa syytetään siitä, että hän otti yhteyttä Surreyn poliisiin vuonna 2009, kun Savileen kohdistuneita historiallisia seksuaalisia hyväksikäyttöä koskevia syytöksiä tutkittiin. West Yorkshiren poliisi on saattanut hänet riippumattoman poliisivalituslautakunnan (IPCC) käsiteltäväksi. Savilen väitetään hyväksikäyttäneen satoja ihmisiä 60 vuoden aikana showbisneksessä. "Tunsi hänet henkilökohtaisesti" Lokakuussa 2009 Surreyn poliisi haastatteli Savilea varoituksen perusteella väitetyistä seksuaalirikoksista, jotka koskivat teini-ikäisiä tyttöjä 1970-luvulla, mutta häntä vastaan ei ryhdytty enempiin toimiin. BBC:n sisäasioiden kirjeenvaihtaja Danny Shaw kertoo, että tutkimuksen aikana eräs Länsi-Yorkshiren poliisitarkastaja otti yhteyttä Surreyyn ja kertoi tuntevansa Savilen "henkilökohtaisesti" ja välitti edesmenneen juontajan puhelinnumeron. "Poliisikuulustelun aikana Savile nimesi tarkastajan ja sanoi, että poliisi oli käynyt hänen kotonaan teellä. IPCC tutkii, oliko Surreyyn yhteyttä ottaneen poliisitarkastajan toiminta väärinkäytöstä", hän sanoi. Surreyn poliisin tutkinta Savilea vastaan esitetyistä väitteistä - joka tunnetaan nimellä Operaatio Ornament - alkoi 13. toukokuuta 2007 ja päättyi 30. lokakuuta 2009 ilman jatkotoimia. Savilen kuoltua vuonna 2011 ja uusien hyväksikäyttöä koskevien väitteiden jälkeen viime kuussa julkaistiin raportti siitä, miten Surreyn poliisi käsitteli väitteitä. Raportissa Länsi-Yorkshiren entiseen poliisitarkastajaan viitataan nimellä Inspector 5. Tarkastaja otti yhteyttä Surreyn poliisiin 8. kesäkuuta 2009 ja selitti, että Savile oli kadottanut yhden tutkivan poliisin yhteystiedot. Raportissa sanotaan: "Tarkastaja 5 välitti sen jälkeen puhelinnumeron tarkastajalle 12, joka ilmoitti, että Savileen voi ottaa yhteyttä ja hänet voidaan mahdollisesti tavata huomenna Stoke Mandevillen sairaalassa...". "Tarkastaja 12 selosti keskustelua tarkastaja 5:n kanssa ja viittasi siihen, että hän tunsi Savilen henkilökohtaisesti ja että Savile saa paljon näitä valituksia." IPCC on pyytänyt seitsemää poliisilaitosta, myös West Yorkshirea, harkitsemaan, pitäisikö muita poliiseja tutkia siitä, miten he ovat käsitelleet Jimmy Savilea koskevia valituksia. Muut poliisivoimat ovat Surrey, Sussex, Thames Valley, Greater Manchester, Metropolitan Police ja Lancashire. Päätös on seurausta siitä, että IPCC on tarkastellut hiljattain julkaistuja raportteja, joita ovat Savile-skandaalin jälkeen perustettu Scotland Yardin tutkimus Operation Yewtree, Alison Levitt QC:n laatima Crown Prosecution Service -raportti ja Operation Ornament. Tiedustelutietojen tarkastelu Lisäksi IPCC tarkasteli myös West Yorkshiren poliisin, Sussexin poliisin ja Her Majesty's Inspectorate of Constabularyn (HMIC) toimittamia tietoja. Tarkastusvirasto valmistelee parhaillaan sisäministerille raporttia poliisin tiedossa olevista tiedoista ja vastauksesta Savileen liittyviin aiempiin rikosepäilyihin. IPCC:n komissaari Rachel Cerfontyne sanoi: "Kun minulla oli mahdollisuus arvioida kaikki käytettävissämme olevat tiedot, kehotin West Yorkshiren poliisia kirjaamaan ja siirtämään entisen tarkastajan käytöksen. "Lisäksi uskon, että kaikkien niiden poliisivoimien, joilla on saattanut olla tiedustelutietoja edesmenneestä Jimmy Savilesta, olisi nyt palattava asiaan ja tarkasteltava kaikkia hallussaan olevia asiaankuuluvia tietoja ja aineistoja, jotka saattavat tuoda esiin IPCC:n arvioitavaksi kirjattavia käyttäytymiskysymyksiä." Länsi-Yorkshiren poliisi- ja rikoskomissaari Mark Burns-Williamson oli tyytyväinen IPCC:n osallistumiseen. "On erittäin tärkeää, että Länsi-Yorkshiren ja muidenkin alueiden asukkaat ymmärtävät, mitä tapahtui ja millainen rooli poliisilla oli niiden vuosien aikana, jolloin Savile asui Länsi-Yorkshiressä ja teki järkyttäviä rikoksia täällä ja koko Yhdistyneessä kuningaskunnassa", hän sanoi. Savile, joka kuoli vuonna 2011 84-vuotiaana, oli Radio 1:n DJ ja Jim'll Fix It -ohjelman juontaja BBC One -kanavalla. Viime kuussa Metropolitan Police -poliisin raportissa todettiin, että hän oli vuosikymmenien ajan hyväksikäyttänyt aikuisia ja lapsia eri puolilla maata. Lasten hyväntekeväisyysjärjestö NSPCC:n mukaan Savile oli ollut yksi sen 129-vuotisen historian tuotteliaimmista seksuaalirikollisista.</w:t>
      </w:r>
    </w:p>
    <w:p>
      <w:r>
        <w:rPr>
          <w:b/>
        </w:rPr>
        <w:t xml:space="preserve">Tulos</w:t>
      </w:r>
    </w:p>
    <w:p>
      <w:r>
        <w:t xml:space="preserve">Entistä poliisimiestä tutkitaan, koska hän väittää toimineensa Jimmy Savilen "puolesta" ennen kuin poliisit haastattelivat tv-juontajaa.</w:t>
      </w:r>
    </w:p>
    <w:p>
      <w:r>
        <w:rPr>
          <w:b/>
        </w:rPr>
        <w:t xml:space="preserve">Esimerkki 1.3306</w:t>
      </w:r>
    </w:p>
    <w:p>
      <w:r>
        <w:t xml:space="preserve">Lucy WilliamsonBBC News, Arras, Ranska Wilfred Owenin nimi on siellä. Samoin runoilijatoveri Isaac Rosenbergin. Siellä on rivejä Smithejä ja Wrighteja ja jopa joitakin Cameroneja, mutta myös Fleischejä, Ernsteja ja Mullereita. Lähes 600 000 nimeä - ystäviä ja entisiä vihollisia - sekoittui ensimmäistä kertaa yhteen paneelirenkaassa, tiukassa aakkosjärjestyksessä. Ei sotilasarvoja, ei kansallisuuksia, vain huimaava luettelo Ranskan pohjoisen taistelukentillä päättyneistä ihmiskohtaloista. Sotamuistomerkkien täyttämässä maassa tämä uusi "muistorengas" järjestää ensimmäisen maailmansodan muiston uudelleen. Sata vuotta myöhemmin tunnelma ei ole kansallinen vaan eurooppalainen. Muistomerkki sopii aikakauteen, jossa elämme, sanovat sen luojat, ja se heijastaa Euroopan nykyistä ja merkittävää yhtenäisyyden ja rauhan aikaa. Heidän mukaansa se kunnioittaa myös silloisten sotilaiden ilmaisemaa tunnetta yhteisestä kokemuksesta ja yhteisestä kohtalosta vastapuolen miesten kanssa. Yksi taulun nimistä kuuluu Geert Hindricksille, joka kuului Hannoverin 3. jalkaväkirykmenttiin. Hän kuvaili viimeisessä kirjeessään vaimolleen, kuinka länsirintaman saksalaissotilaat ystävystyivät vain 20 metrin päässä brittiläisessä juoksuhaudassa olevien vihollistensa kanssa, varoittivat toisiaan, kun upseerit kulkivat ohi, ja jakoivat lihaa ja savukkeita. "Kun asiaa ajattelee", hän kirjoitti, "on surullinen asia, kun paikallisten ja sotilaiden välillä ei ole vihamielisyyttä, ja vain ne, jotka ovat huipulla, eivät voi olla samaa mieltä mistään." Nykyaikaisen Euroopan virkamiehille, jotka seisoivat tiistaina vierekkäin paikalla - Ranskan presidentti Francois Hollande Saksan puolustusministerin Ursula von der Leyenin rinnalla - tämä satavuotisjuhlavuosi on näkyvä merkki siitä, miten paljon on muuttunut. 1900-luvun sodista syntynyt sovinto lopetti satoja vuosia kestäneet Euroopan väliset konfliktit. Kuten historioitsija ja filosofi Joseph Rovan asian ilmaisee: "Tarvittiin 23 ranskalais-saksalaista sotaa [1500-luvulta lähtien], jotta Eurooppa lopulta luotiin." Suuri osa tästä edistyksestä on ollut Euroopan sodanjälkeisten johtajien välisen henkilökohtaisen kemian ansiota. Ranskan Charles de Gaullen ja Saksan Konrad Adenauerin ikonista ystävyyttä ja heidän sodanjälkeistä lähentymistään ei kuitenkaan ole aina ollut helppo jäljitellä. Juhlavuoden muistomerkin tekijät ovat jättäneet osan rakennelmasta roikkumaan Arrasin peltojen loivan rinteen yläpuolelle - muistutuksena ja varoituksena rauhan hauraudesta. Nyt kun jännitteet Pariisin, Berliinin ja Lontoon välillä kasvavat siitä, miten Eurooppaa tulisi hallita ja miten sen sisällä tulisi suojella kansallisia etuja, vuosipäivä tarjoaa Euroopan nykyisille johtajille ja päätöksentekijöille tilaisuuden pohtia veljeyden luonnetta ja sitä, mitä tapahtuu, kun se epäonnistuu.</w:t>
      </w:r>
    </w:p>
    <w:p>
      <w:r>
        <w:rPr>
          <w:b/>
        </w:rPr>
        <w:t xml:space="preserve">Tulos</w:t>
      </w:r>
    </w:p>
    <w:p>
      <w:r>
        <w:t xml:space="preserve">Pohjois-Ranskassa on vihitty käyttöön uusi muistomerkki ensimmäisen maailmansodan satavuotisjuhlan kunniaksi. Sen tarkoituksena on kiinnittää huomio yksittäisiin henkilöihin, ei niinkään sotaan osallistuneisiin kansakuntiin.</w:t>
      </w:r>
    </w:p>
    <w:p>
      <w:r>
        <w:rPr>
          <w:b/>
        </w:rPr>
        <w:t xml:space="preserve">Esimerkki 1.3307</w:t>
      </w:r>
    </w:p>
    <w:p>
      <w:r>
        <w:t xml:space="preserve">Sajid Javid sanoi toivovansa, että järjestelmällä "korjattaisiin virhe, jota ei olisi koskaan pitänyt tapahtua". Tuhannet ihmiset joutuivat virheellisesti laittoman maahanmuuton "vihamielisen ympäristön" strategian kohteeksi. Monet niistä olivat Karibian maista kotoisin olevia henkilöitä, jotka saapuivat Yhdistyneeseen kuningaskuntaan vuosien 1948 ja 1971 välisenä aikana. Javid sanoi Commonsin lausunnossaan, että myös muiden Kansainyhteisön maiden ja muiden maiden kansalaiset, jotka saapuivat Yhdistyneeseen kuningaskuntaan ennen vuotta 1988, kärsivät tilanteesta ja ovat oikeutettuja hakemaan korvauksia. Hänen mukaansa myös niiden ihmisten kuolinpesät, jotka ovat kuolleet odottaessaan asemaansa, voivat esittää korvausvaatimuksen. Javid sanoi, että joidenkin Windrush-sukupolven jäsenten kokema "tuomittava kohtelu", joka tuli julkisuuteen vuoden 2017 lopulla, oli "syvästi valitettavaa". Sisäministeri sanoi toivovansa, että korvausjärjestelmällä saadaan "jonkin verran" oikeutta niille, joita asia koskee. Hän lisäsi, ettei korvausten määrälle, joka voidaan maksaa korvausvaatimusta kohti, ole ylärajaa, mutta "perusarvio" korvausten kokonaismäärästä on 200 miljoonaa puntaa. Sisäministeriön vaikutustenarvioinnissa arvioidaan, että järjestelmä maksaa 49-587 miljoonaa puntaa, kun otetaan huomioon korvaus- ja toimintakustannukset. Arvioinnissa todetaan, että kustannuksiin liittyy "huomattavaa epävarmuutta", koska oli epäselvää, kuinka moni hakija hakee tukea. Maahanmuuttajien hyvinvointia käsittelevän yhteisen neuvoston toimitusjohtaja Satbir Singh sanoi, että ilmoituksesta puuttui paljon yksityiskohtia. "Vaikka olemme tyytyväisiä korvausjärjestelmän perustamiseen, tiedämme, että rahalla ei voi ostaa takaisin vuosia, jotka uhrit ovat menettäneet kurjuuteen ja ahdistukseen - eikä se voi korvata epätoivoa, jota he ovat tunteneet menetettyään työpaikan, kodin, terveyden, identiteetin tunteen ja oikeutetun ylpeyden heidän panoksestaan Yhdistyneelle kuningaskunnalle", hän sanoi. Yksi skandaalin kohteeksi joutuneista, Glenda Caesar, menetti työnsä NHS:n hallintovirkamiehenä lääkärin vastaanotolla, koska hänellä ei enää ollut Britannian passia henkilöllisyytensä todistamiseksi. Hän kertoi BBC:n Victoria Derbyshiren ohjelmassa, ettei voinut tehdä töitä eikä saada etuuksia, ja kuvaili joutuneensa tilanteeseen, jossa "halusin vain ottaa tabletteja ja nukkua". Kysyttäessä, mitä hän toivoo saavansa sisäministeriön ohjelmasta, hän sanoi: "Vahvistetaan ansionmenetykseni ja henkinen kärsimykseni, jonka olen joutunut kokemaan. En pyydä miljoonia... mutta katsokaa, mitä ansaitsin, eläkkeeni - menetin myös 10 vuotta eläkkeestäni - vahvistakaa se." Näin hän sanoi. Willow Sims, toinen asianomistaja, sanoo olevansa eripurainen, sillä hän "ei välitä rahasta" ja haluaa "olla tuntematta itseään rikolliseksi", jotta hän voisi jatkaa elämäänsä. Hän sanoo kuitenkin näkevänsä lastensa kamppailevan, ettei pysty maksamaan vuokraa ja joutuu lainaamaan rahaa ystäviltä ja perheeltä. "Minun on ainakin saatava takaisin se, mitä olen menettänyt", hän sanoo. Korvausten kokonaismäärälle ei ole asetettu ylärajaa, mutta monissa ryhmissä korvaukset on vahvistettu. Esimerkiksi laittomasti karkotettu henkilö saa 10 000 puntaa, yli 30 minuuttia pidätetyt ovat oikeutettuja 500 puntaan tunnilta ensimmäisten kolmen tunnin ajalta, ja jos heitä pidetään pidempään, tuntihinta laskee, ja väärin perustein kodittomaksi joutuneet voivat saada 250 puntaa kuukaudessa, mutta enintään 25 000 puntaa. Kun muuttujia on niin paljon, ei ole yllättävää, että järjestelmän kustannuksista on suuria eroja. Sisäministeriön virkamiesten mukaan lopullinen summa vaihtelee 49 miljoonasta 587 miljoonaan puntaan riippuen siitä, kuinka moni sitä hakee; Sajid Javid sanoo, että se on todennäköisesti noin 200 miljoonaa puntaa. Se on enemmän kuin ne 154 miljoonaa puntaa, jotka maksettiin viime vuonna 40 000 rikoksen uhrille Englannissa, Skotlannissa ja Walesissa rikosvahinkojen korvausjärjestelmän puitteissa. Lisätietoa järjestelmästä löytyy täältä. Taas yksi syrjähyppy Samaan aikaan Windrush-skandaalin uhrit väittävät, että heidät on jätetty pois viralliselta vastaanotolta, jolla korvausjärjestelmä käynnistettiin. Maahanmuuttojuristi Jacqueline McKenzie sanoo, että häntä pyydettiin kutsumaan kourallinen asiakkaitaan Windrushin sitoumustilaisuuteen, mutta vain kahdelle kuudesta hänen edustamastaan asiakkaasta lähetettiin kutsu. Hänen mukaansa tämä osoittaa, ettei sisäministeriö ole oppinut mitään ja että "tätä ryhmää kohdellaan edelleen halveksivasti". Hän sanoi: "Siellä on juomia ja alkupaloja, ja tiedättehän, että musta porvaristo, kuten minä heitä kutsun, glitterati - he kaikki ovat siellä." Hän sanoi: "Siellä on juomia ja alkupaloja, ja kaikki ovat siellä." McKenzien mukaan tilaisuudessa olisi kuitenkin pitänyt "keskustella vakavasti Windrushin [uhrien] kanssa työskentelevien ihmisten ja niiden ihmisten kanssa, joihin skandaali on vaikuttanut". Hän myös kritisoi hallitusta siitä, että se on epäonnistunut skandaalin paljastumisen jälkeen perustetun hätävararahaston perustamisessa, ja sanoi, että sisäministeriö on tähän mennessä myöntänyt hätäapua "tuskin kenellekään". Sajid Javid kertoi parlamentin alahuoneessa, että yhdeksälle ihmiselle on myönnetty rahaa viime vuonna perustetusta vaikeuksiin varautumisen rahastosta, jonka tarkoituksena on auttaa uhreja välittömässä hädässä, kun he odottivat korvausjärjestelmän käynnistämistä.</w:t>
      </w:r>
    </w:p>
    <w:p>
      <w:r>
        <w:rPr>
          <w:b/>
        </w:rPr>
        <w:t xml:space="preserve">Tulos</w:t>
      </w:r>
    </w:p>
    <w:p>
      <w:r>
        <w:t xml:space="preserve">Windrush-skandaalin uhreille maksettavalle rahamäärälle ei ole "mitään rajaa", sisäministeri on sanonut.</w:t>
      </w:r>
    </w:p>
    <w:p>
      <w:r>
        <w:rPr>
          <w:b/>
        </w:rPr>
        <w:t xml:space="preserve">Esimerkki 1.3308</w:t>
      </w:r>
    </w:p>
    <w:p>
      <w:r>
        <w:t xml:space="preserve">20 miljoonan punnan (24 miljoonan dollarin) huumausainesaalis takavarikoitiin pakettiautosta M6-moottoritiellä Cheshiressä vuonna 2018. Jamie Simpson, 32, ja hänen kumppaninsa saartoivat aseistetut poliisit ennen kuin heidät pidätettiin Knutsfordin lähellä. Liverpool Crown Court määräsi Simpsonin, joka sai 11 vuoden vankeusrangaistuksen, menettämään jengin huumekaupoista saamansa voitot. Määräys annettiin Proceeds of Crime Act -käsittelyssä, Cheshire Constabulary kertoi. Det Ch Insp Giles Pierce sanoi, että kuuden miljoonan summa oli suurelta osin "ennenkuulumaton" tämäntyyppisissä tapauksissa. Hän kuitenkin lisäsi: "Tämä johtuu siitä, että Simpson oli mukana yhdessä maan suurimmista kokaiinitakavarikoista. "Yli kuusi miljoonaa puntaa kokaiinista kuului Simpsonille, ja loput olisivat ostaneet muut rikolliset." Etsivä sanoi, että rikoksen tuottamaa hyötyä koskeva laki antaa poliisille valtuudet ottaa pois kaiken arvokkaan, jonka Simpson saattaa ostaa vapautumisensa jälkeen. "Tämä tarkoittaa, ettei hän koskaan pääse elämään yhtä ylellistä elämäntapaa kuin rikollisyrityksensä aikana", hän sanoi. Kaksikymmentäyksi ihmistä tuomittiin operaatio Dreadnoughtiksi kutsutun tutkimuksen jälkeen, joka koski kahta Warringtonissa toimivaa järjestäytynyttä rikollisryhmää, joista toista johti Simpson. Poliisin mukaan jengit elivät "raharikasta" elämää ja ajoivat nopeilla ja tehokkailla autoilla, mutta heidän ylellinen elämäntyylinsä herätti epäilyksiä. Cheshiren poliisi- ja rikoskomissaari David Keane sanoi, että takavarikoidut rahat sijoitetaan takaisin paikallisille yhteisöille avustusten avulla, jotta niiden alueesta tulisi turvallisempi paikka.</w:t>
      </w:r>
    </w:p>
    <w:p>
      <w:r>
        <w:rPr>
          <w:b/>
        </w:rPr>
        <w:t xml:space="preserve">Tulos</w:t>
      </w:r>
    </w:p>
    <w:p>
      <w:r>
        <w:t xml:space="preserve">Huumejengin johtaja on määrätty menettämään yli 6 miljoonaa puntaa sen jälkeen, kun hänet tuomittiin vankilaan yhden Yhdistyneen kuningaskunnan kaikkien aikojen suurimman kokaiinitakavarikon vuoksi.</w:t>
      </w:r>
    </w:p>
    <w:p>
      <w:r>
        <w:rPr>
          <w:b/>
        </w:rPr>
        <w:t xml:space="preserve">Esimerkki 1.3309</w:t>
      </w:r>
    </w:p>
    <w:p>
      <w:r>
        <w:t xml:space="preserve">Se väittää myös, että järjestelmä auttaa estämään verkkorikollisia pääsemästä käyttäjien tileille. Käyttäjien on lähetettävä tekstiviesti "otp" numeroon 32665, jolloin heille lähetetään väliaikainen salasana, joka vanhenee 20 minuutin kuluttua. Tietoturva-asiantuntijat kyseenalaistivat kuitenkin järjestelmän turvallisuuden. "Jos joku muu pääsee puhelimeesi, se avaa huijareille oven Facebook-tilillesi", sanoo Graham Cluley, tietoturvayhtiö Sophosin vanhempi teknologiakonsultti. Se ei myöskään välttämättä ole idioottivarma tapa välttää Facebook-hakkereita. "Väliaikainen salasana voi estää näppäinlukittavia vakoiluohjelmia antamasta tietoverkkorikollisille pysyvää takaovea tilillesi, mutta se ei estä haittaohjelmia vakoilemasta toimintaasi verkossa ja näkemästä, mitä näytölläsi tapahtuu", hän sanoi. Järjestelmän käyttäjillä on oltava tiliinsä rekisteröity matkapuhelinnumero, mikä voi myös avata järjestelmän hyväksikäytölle, Cluley arvioi. "Tiedätkö, oletko rekisteröinyt matkapuhelinnumerosi Facebookiin? Huomaisitko, jos joku muuttaisi sitä? Kuvittele skenaario, jossa joku "huijari" muuttaa tilisi matkapuhelinnumeron sellaiseksi, johon hänellä on pääsy. Se voi tarkoittaa, että he voivat milloin tahansa päästä käsiksi Facebook-tiliisi", hän sanoi. Facebook lanseerasi myös toisen uuden ominaisuuden, jonka avulla ihmiset voivat kirjautua ulos Facebookista etänä. Se on suunnattu niille, jotka kirjautuvat sosiaaliseen verkostoon ystävän puhelimen tai tietokoneen kautta ja unohtavat kirjautua ulos. Ihmiset voivat jatkossa seurata tarkemmin tilinsä tilaa, Jake Brill kirjoitti Facebookin virallisessa blogissa. "Siinä epätodennäköisessä tapauksessa, että joku pääsee tilillesi ilman lupaasi, voit myös sulkea luvattoman sisäänkirjautumisen ennen salasanasi nollaamista", hän kirjoitti.</w:t>
      </w:r>
    </w:p>
    <w:p>
      <w:r>
        <w:rPr>
          <w:b/>
        </w:rPr>
        <w:t xml:space="preserve">Tulos</w:t>
      </w:r>
    </w:p>
    <w:p>
      <w:r>
        <w:t xml:space="preserve">Facebook ottaa käyttöön kertakäyttösalasanoja, jotta sosiaaliseen verkostoon kirjautuminen julkisista tietokoneista olisi turvallisempaa.</w:t>
      </w:r>
    </w:p>
    <w:p>
      <w:r>
        <w:rPr>
          <w:b/>
        </w:rPr>
        <w:t xml:space="preserve">Esimerkki 1.3310</w:t>
      </w:r>
    </w:p>
    <w:p>
      <w:r>
        <w:t xml:space="preserve">Tara McKelveyBBC News, Washington Judah Brass, 19, on piileskellyt vanhempiensa ja sisarustensa kanssa Knoxvillessä Tennesseessä jo viikkoja. Mutta muutama päivä sitten he lähtivät patikoimaan Great Smoky Mountains -vuoristoon kotinsa lähellä sijaitsevaan puistoon. "Olin niin kiitollinen, kun seisoin tuulenvireessä", hän sanoo ja kuvailee, miltä tuntui nähdä kevätkukkia ja kuulla sammakoiden viserrystä. "Se oli vapauttavaa." Hän oli yksi ensimmäisistä, jotka kävivät Great Smoky Mountains -puistossa sen avauduttua uudelleen. Puisto oli Yellowstonen kansallispuiston ja monien muiden kansallispuistojen ohella suljettu pandemian vuoksi. Puistoviranomaiset olivat huolissaan viruksesta, ja he sulkivat pääsyn moniin kansallispuistoihin maaliskuussa. Kansallispuistot ovat maan aarteita, ja niissä on kauneutta Floridan Evergladesista Kalifornian jättimäisiin mammuttipuistoihin. Tällaisen vaikuttavan tarjonnan vuoksi puistot houkuttelevat väkijoukkoja - viime vuonna pelkästään Yellowstonessa vieraili yli 4 miljoonaa ihmistä. Myös Great Smoky Mountains, joka on avattu uudelleen, on kuitenkin vilkkain - miljoona kävijää joka kuukausi. Se tarkoittaa, että ihmiset, jotka ovat olleet viikkokausia sisällä, voivat nyt suunnata puistoihin ja nauttia ulkoilmasta. Presidentti juhli puistojen avaamista viime kuussa pitämässään puheessa ja sanoi sen osoittavan, että Yhdysvallat on edistynyt viruksen torjunnassa. "Ihmiset tulevat olemaan hyvin onnellisia", hän sanoi. Hän on oikeassa - retkeilijät ja muut ovat innoissaan siitä, että he pääsevät takaisin ulkoilmaan. He tietävät, että ulkoilu on hyväksi henkiselle, emotionaaliselle ja fyysiselle hyvinvoinnille. Tiede osoittaa myös, että se auttaa ihmisiä työssään ja antaa heille mahdollisuuden löytää uusia tapoja ratkaista ongelmia. Harvardin yliopiston psykologian professori Shelley Carson selittää: "Luonnon kauneuden ympäröimänä oleminen auttaa kykyämme olla luova." Silti retkeilijät ja luonnonystävät, jopa kaikkein innokkaimmat heistä, ovat huolissaan riskeistä. He ovat huolissaan puiston tungoksesta. He ihmettelevät, noudatetaanko sosiaalista häirintää koskevia ohjeita, eivätkä he ole varmoja, onko turvallista olla paikassa, jossa on niin paljon ihmisiä. Jon Waterman, entinen puistonvartija ja Atlas of the National Parks -kirjan kirjoittaja, selvästi rakastaa puistoja. Silti hän on sitä mieltä, että tämä ei ehkä ole paras aika vierailla niissä. "Sosiaalisen etäisyyden pitämistä koskevien sääntöjen noudattaminen on vaikeaa, ellei jopa mahdotonta", hän sanoo. "Jokainen, joka luulee voivansa turvallisesti vierailla Yellowstonessa, ei ajattele selkeästi. Nuo täpötäydet kansallispuistot eivät yksinkertaisesti tule olemaan turvallisia." Puistojen avaaminen uudelleen on tärkeä hetki kansakunnan ja sen pandemian vastaisen taistelun kannalta. Lähes 100 000 ihmistä on kuollut virukseen, ja tartuntojen ehkäisemistä koskevat terveysohjeet ovat edelleen voimassa - ihmisiä kehotetaan pesemään kätensä usein, pitämään sosiaalista etäisyyttä ja käyttämään naamareita julkisilla paikoilla. Silti maa on nyt avautumassa. Osavaltioiden virkamiehet eri puolilla Yhdysvaltoja ovat muuttaneet kotona pysyttelyä koskevia käskyjään, jolloin ihmiset voivat lähteä ulos ja jatkaa joitakin aktiviteettejaan. Monille se tarkoittaa käyntiä puistossa. Viranomaiset ovat yrittäneet minimoida vaaran. He avaavat puistot vaiheittain, jotta voidaan rajoittaa samanaikaisesti vierailevien ihmisten määrää. Kävijäkeskukset on lukittu. Kansallispuistopalvelun tiedottaja kertoi BBC:lle, että ihmisten pitäisi noudattaa Valkoisen talon terveysohjeita käydessään kaikissa puistoissa ja pitää etäisyyttä muihin: "Antakaa muille runsaasti tilaa, olittepa sitten polulla, veneenlaskupaikalla tai parkkipaikalla." Ihmiset ovat kuitenkin kiirehtineet puistoihin, joten väkijoukkoja on vaikea välttää. Joissakin Great Smoky Mountains -puiston osissa oli täyttä, kertoo Great Smoky Mountains -kansallispuiston ystävät -nimisen voittoa tavoittelemattoman järjestön johtaja Anna Zanetti. Ihmiset saapuivat paikalle joukoittain sen jälkeen, kun se avattiin uudelleen, ja se johti hänen mukaansa "tungokseen". Samaan aikaan muiden puistojen kävijät ovat uhmakkaasti noudattaneet terveysohjeita. Tällä viikolla Yellowstonessa, kertoo Guardian, ihmiset eivät käyttäneet naamareita. Kaikki puistojen kävijät eivät ole olleet huolettomia. Ennen kuin Judah Brass ja muut hänen perheensä jäsenet lähtivät Great Smoky Mountains -vuoristoon, he pakkasivat mukaansa naamarit ja käsihuuhteenpoistoaineita "kaiken varalta", hän sanoo. He kävivät viikolla, eikä paikalla ollut tungosta. Kansanterveysasiantuntijat uskovat, että kansallispuistojen avaamisen hyödyt ovat riskejä suuremmat, kunhan kävijät noudattavat varotoimia Brassin perheen tavoin. Ota mukaan naamarit ja käsihuuhde, sanoo Joseph Allen Harvardin TH Chan School of Public Healthista. Jos olet lähellä muita ihmisiä, kannattaa hänen mukaansa pitää naamaria, vaikka olisit metsässä. (Jos huomaat olevasi erillään muista metsäpolulla, hän sanoo, että "naamari voidaan laskea pois".) Judah Brassille hyödyt ovat selvät, joten varotoimet ovat vaivan arvoisia. "Tämä suuri, kaunis näkymä", hän sanoo muistellen näkemäänsä, "ja pelto vuorten edessä. Se oli aivan upea."</w:t>
      </w:r>
    </w:p>
    <w:p>
      <w:r>
        <w:rPr>
          <w:b/>
        </w:rPr>
        <w:t xml:space="preserve">Tulos</w:t>
      </w:r>
    </w:p>
    <w:p>
      <w:r>
        <w:t xml:space="preserve">Kansallispuistot avautuvat uudelleen eri puolilla Yhdysvaltoja, ja ihmiset ovat innoissaan. Viikkojen kotona oleskelun jälkeen he haluavat epätoivoisesti ulkoilla. Mutta onko se turvallista?</w:t>
      </w:r>
    </w:p>
    <w:p>
      <w:r>
        <w:rPr>
          <w:b/>
        </w:rPr>
        <w:t xml:space="preserve">Esimerkki 1.3311</w:t>
      </w:r>
    </w:p>
    <w:p>
      <w:r>
        <w:t xml:space="preserve">Emma StanleyBBC News Mormonit eri puolilta maata ovat valmistautuneet kirkon 175-vuotisjuhlavuoden kunniaksi järjestettävän uskonnollisen juhlan alkamiseen Britanniassa. Toiminta on vilkasta, kun yli 1 000 vapaaehtoista työskentelee kulissien takana Chorleyn kaupungin lähellä sijaitsevassa temppelissä. Ajatus brittiläisen Pageantin järjestämisestä sai alkunsa neljä vuotta sitten. Sivukilpailuja järjestetään vuosittain Yhdysvalloissa, mutta järjestäjien mukaan tämä on ensimmäinen Euroopassa. Prestonin temppelin paikka valittiin sen yhteyksien vuoksi. Ensimmäiset mormonilähetyssaarnaajat lähetettiin New Yorkista Liverpooliin vuonna 1837 apostoli Heber C Kimballin johdolla. He saarnasivat ensimmäisen kerran Prestonin kaupungissa saman vuoden heinäkuussa ja kastoivat yhdeksän ensimmäistä käännynnäistään samassa kuussa Ribble-joessa. Alkuperäiset laulut Esitys kertoo heidän tarinansa alkuperäisellä käsikirjoituksella, joka sisältää otteita heidän päiväkirjoistaan. Mormonivapaaehtoiset ovat käsikirjoittaneet ja koreografioineet näytelmän, joka koostuu näytelmistä, tarinankerronnasta, alkuperäisistä lauluista ja tanssista. Maksuttomissa iltanäytöksissä yli 300 näyttelijää, vauvoista 80-vuotiaisiin, esiintyy 1 500 ihmiselle kahden suuren koulun salin kokoisessa tilapäisessä rakennuksessa. "Lavasteet on rakennettu kokonaan ja täysin tyhjästä vapaaehtoisten toimesta", sanoo John Thompson, joka vastaa tuotannosta. Thompson on johtanut neljän ohjaajan ryhmää ja noin 25 nuoren työporukkaa, jotka ovat avustaneet kuluneen vuoden ajan lavasteiden maalaamisessa ja rakentamisessa. Näytelmän esiintyjät sekoittuvat vieraiden joukkoon viktoriaanisilla messuilla, jotka järjestetään ennen tunnin mittaista esitystä. Linda Beverley, joka vastaa kaikesta toiminnasta, sanoi: "Haluamme, että ihmiset astuvat paikalle ja tuntevat heti olevansa 1800-luvulla. "Kyse on siitä, että ihmiset pääsevät mukaan tunnelmaan." Maksuttomiin aktiviteetteihin kuuluu perinteisiä käsityöpajoja sekä aikakauden valokuvia ja pukuja. Helen Chisholmin johtama ryhmä on työstänyt pukuja kolmen kuukauden ajan. Osa puvuista on lahjoitettu Salt Lake Citystä, mutta noin 50 pukua on tehty alusta alkaen vapaaehtoisten toimesta Yorkshiressä, Manchesterissa, Blackpoolissa, Birminghamissa ja Stainesissa. Rouva Chisholm sanoi: "Niin monet ihmiset haluavat auttaa, että jopa muutkin kuin ompelijat ovat tehneet töitä, kuten lisänappeja. "Olen aina halunnut suunnitella, mutta en päässyt taidekorkeakouluun, joten nyt teen itse suunnittelutyötä." Näyttelijä, joka ylpeänä pukeutuu tällaiseen pukuun, on Sandy Maclean, esityksen vanhin näyttelijä 68-vuotiaana, joka esittää irlantilaissisko Ellen Maybinia. "Menin koe-esiintymiseen, ja he kysyivät, osaanko käyttää irlantilaista aksenttia", hän kertoi. "En ole koskaan käynyt Irlannissa, minulla ei ole irlantilaisia sukujuuria eikä ystäviä, jotka olisivat irlantilaisia, mutta joku kosketti minua olkapäähän ja sanoi 'tottakai pystyt siihen' irlantilaisella aksentilla, ja se vain virtasi minusta ulos. "Minusta tuntuu, että olen todella päästänyt hiukseni irti ja saanut mahdollisuuden olla joku hieman erilainen." Yksi nuoremmista esiintyjistä on 15-vuotias Noah Liptrott Macclesfieldistä. "Kävin ennen esittävien taiteiden koulua, joten ajattelin tulla mukaan ja pitää hauskaa", hän sanoi. "Ilmapiiri on ollut hyvin rento. Kaikki ohjaajat ottavat sinut siipiensä suojaan ja ohjaavat sinua ihanalla, ystävällisellä tavalla." Noah sanoi, että oli ollut hauskaa työskennellä nuorimpien lasten kanssa: "Minulla on viisi veljeä, joten se muistuttaa minua siitä, kun he juoksentelevat ympäriinsä - he ovat niin hauskoja. "Joskus soitamme pianoa lounasaikaan, ja lapset tulevat kertomaan vitsejä." Taiteellista taustaa omaava Noah on nauttinut siitä, että hän on auttanut koreografiassa, jota on koordinoinut apulaisohjaaja Jonathan Mace. Noah opiskelee tällä hetkellä Birminghamin yliopistossa liiketaloutta ja toivoo, että kokemuksesta on apua teatterinjohtajan uralla. "Olen tehnyt paljon kouluesityksiä ja nuorisoteatteria, ja viime vuonna tuotin musikaalin", hän sanoi. "14-tuntiset päivät ovat sen arvoisia, koska uskomme todella, että se, mitä teemme, on tärkeää. "Kyse on ihmisten yhteen saattamisesta. Tunsin aiemmin vain kaksi tai kolme ihmistä näyttelijäkaartista, ja nyt olemme kuin suuri perhe. "Haluamme, että kaikki tuntevat kuuluvansa tähän perheeseen." British Pageant -näytöksen esityspäivät ovat 31. heinäkuuta 1.-3. elokuuta ja 6.-10. elokuuta Preston Temple -tapahtumassa Chorleyssa.</w:t>
      </w:r>
    </w:p>
    <w:p>
      <w:r>
        <w:rPr>
          <w:b/>
        </w:rPr>
        <w:t xml:space="preserve">Tulos</w:t>
      </w:r>
    </w:p>
    <w:p>
      <w:r>
        <w:t xml:space="preserve">Yhdistyneessä kuningaskunnassa on 190 000 Myöhempien Aikojen Pyhien Jeesuksen Kristuksen Kirkon jäsentä, ja tuntuu kuin suurin osa heistä olisi saapunut Lancashiren kaupunkiin.</w:t>
      </w:r>
    </w:p>
    <w:p>
      <w:r>
        <w:rPr>
          <w:b/>
        </w:rPr>
        <w:t xml:space="preserve">Esimerkki 1.3312</w:t>
      </w:r>
    </w:p>
    <w:p>
      <w:r>
        <w:t xml:space="preserve">Minneapolisin poliisipäällikkö Medaria Arradondo sanoi, että neljä poliisia olivat nyt "entisiä työntekijöitä". Kuvamateriaalilla näkyy, kuinka mies, George Floyd, huokaa ja sanoo toistuvasti "en saa henkeä" valkoiselle poliisille. Tapaus muistutti Eric Garnerin tapausta, jossa musta mies kuoli pidätyksen yhteydessä New Yorkissa vuonna 2014. FBI on ilmoittanut tutkivansa Minneapolisin tapausta, joka tapahtui maanantai-iltana. Minnesotan poliisi kertoi, että 46-vuotias Floyd, joka oli työskennellyt ravintolan turvamiehenä, kuoli "lääketieteellisen välikohtauksen" jälkeen "poliisien välisessä vuorovaikutuksessa". Tiistaina iltapäivällä pormestari Jacob Frey vahvisti, että neljä välikohtaukseen osallistunutta poliisia oli "irtisanottu". "Tämä on oikea päätös", hän twiittasi. Aiemmin lehdistötilaisuudessa Frey oli kuvaillut tapausta "täysin ja täysin sekaisin menneeksi". "Uskon, että se, mitä näin ja mitä näin, on väärin kaikilla tasoilla", hän sanoi. "Mustana oleminen Amerikassa ei saisi olla kuolemantuomio." Kyseessä on viimeisin syytös afroamerikkalaisiin kohdistuvasta poliisiväkivallasta Yhdysvalloissa. Viimeaikaisiin korkean profiilin tapauksiin kuuluu Marylandissa poliisi, joka ampui kuolettavasti miehen partioauton sisällä. Minneapolisin välikohtaus sai alkunsa ilmoituksesta, jonka mukaan asiakas yritti käyttää väärennettyä 20 dollarin seteliä kaupassa. Poliisit löysivät epäillyn hänen autostaan, poliisi kertoi lausunnossaan. Heille kerrottiin, että mies, jota ei ole tunnistettu, "istui sinisen auton päällä ja vaikutti olevan alkoholin vaikutuksen alaisena". Kun miestä oli käsketty poistumaan autosta, hän poliisin mukaan vastusti poliiseja fyysisesti. "Poliisit saivat epäillyn käsirautoihin ja totesivat, että hän näytti kärsivän lääketieteellisistä vaikeuksista", lausunnossa lisättiin. Silminnäkijän kuvaamalla 10-minuuttisella videolla poliisi pitää miestä maassa ja sanoo jossain vaiheessa: "Älkää tappako minua". Silminnäkijät kehottivat konstaapelia ottamaan polvensa irti miehen niskasta ja totesivat, että tämä ei liikkunut. Eräs sanoo: "Hänen nenänsä vuotaa verta", kun taas toinen vetoaa: "Pois hänen kaulastaan". Tämän jälkeen mies vaikuttaa liikkumattomalta, ennen kuin hänet laitetaan paareille ja ambulanssiin. Poliisin mukaan tapauksen aikana ei käytetty aseita, ja ruumiinkameran kuvamateriaali on luovutettu Minnesotan rikostutkintavirastolle (BCA), joka tutkii tapausta. Tiistai-iltana poliisit käyttivät paikallisten tiedotusvälineiden mukaan kyynelkaasua hajottaakseen joukkomielenosoituksen poliisipiirin ulkopuolella Minneapolisissa. Star Tribune -sanomalehden toimittaja twiittasi saaneensa osuman poliisin ampumasta kumiluodista. Paikallisen KTSP-TV:n toimittaja twiittasi, että mielenosoittajat olivat rikkoneet poliisipiirin rakennuksen lasia ja ruiskuttaneet graffiteja poliisin partioautoon. Poliisi sanoi aiemmin George Floydin kuolemasta antamassaan lausunnossa: "Kun lisätietoja on saatu, on päätetty, että liittovaltion poliisi ottaa osaa tähän tutkintaan." Puhuessaan tiistaina yhdysvaltalaisille tiedotusvälineille poliisipäällikkö Arradondo sanoi, että poliisivoimien käytäntöjä "jonkun henkilön valvontaan asettamisesta" tarkastellaan uudelleen osana tutkintaa. Uutistoimisto Associated Pressin mukaan Minneapolisin poliisit saavat laitoksen voimankäyttöpolitiikan mukaan polvistua epäillyn niskan päälle, kunhan he eivät estä hengitysteitä. Kysyttäessä FBI:n osallistumisesta poliisipäällikkö Arradondo sanoi, että hän teki päätöksen ottaa virasto mukaan saatuaan "lisätietoja" eräältä yhteisön lähteeltä, joka "antoi vain lisää kontekstia". FBI:n Minneapolisin osaston tiedottaja sanoi lausunnossaan, että viraston tutkinta keskittyy siihen, ovatko poliisit "tahallaan riistäneet henkilöltä perustuslain tai Yhdysvaltojen lakien suojaaman oikeuden tai etuoikeuden". Kun tutkinta on valmis, virasto esittää tutkimuksensa tulokset Minnesotan osavaltion syyttäjälle mahdollisia liittovaltion syytteitä varten. Minnesotan BCA, joka tutkii useimmat vangittujen kuolemantapaukset, jatkaa omaa tutkintaansa keskittyen osavaltion lakien mahdollisiin rikkomuksiin. Minnesotan senaattori Amy Klobuchar - joka on tiettävästi ollut ehdolla demokraattien presidenttiehdokkaan Joe Bidenin vastaehdokkaaksi - antoi lausunnon, jossa hän vaati "täydellistä ja perusteellista ulkopuolista tutkimusta". "Oikeutta on saatava tälle miehelle ja hänen perheelleen, oikeutta on saatava yhteisöllemme, oikeutta on saatava maallemme", hän sanoi. "En voi hengittää" -lauseesta tuli kansallinen huuto poliisiväkivaltaa vastaan Yhdysvalloissa Eric Garnerin heinäkuussa 2014 tapahtuneen kuoleman jälkeen. Garner, aseeton musta mies, lausui lauseen 11 kertaa sen jälkeen, kun poliisi oli pidättänyt hänet epäiltynä irtosavukkeiden laittomasta myynnistä. Ne olivat 43-vuotiaan viimeiset sanat, jotka hän kuoli sen jälkeen, kun poliisi laittoi hänet kuristusotteeseen. Kaupungin oikeuslääkäri katsoi, että kuristusote vaikutti Garnerin kuolemaan. Garnerin kuolemaan johtaneeseen pidätykseen osallistunut New Yorkin poliisi sai potkut poliisivoimista yli viisi vuotta myöhemmin, elokuussa 2019. Yhtään poliisia ei syytetty tuossa tapauksessa.</w:t>
      </w:r>
    </w:p>
    <w:p>
      <w:r>
        <w:rPr>
          <w:b/>
        </w:rPr>
        <w:t xml:space="preserve">Tulos</w:t>
      </w:r>
    </w:p>
    <w:p>
      <w:r>
        <w:t xml:space="preserve">Neljä minnesotalaista poliisia on saanut potkut sen jälkeen, kun pidätettynä ollut musta mies, joka oli videolla nähty kaulastaan puristettuna, oli kuollut.</w:t>
      </w:r>
    </w:p>
    <w:p>
      <w:r>
        <w:rPr>
          <w:b/>
        </w:rPr>
        <w:t xml:space="preserve">Esimerkki 1.3313</w:t>
      </w:r>
    </w:p>
    <w:p>
      <w:r>
        <w:t xml:space="preserve">Hän esitti huomautuksensa yhdessä vaimonsa Meghanin kanssa Yhdysvaltain televisiolähetyksessä. Pariskunnan tiedottajan mukaan kommentit eivät viitanneet mihinkään tiettyyn poliittiseen puolueeseen tai ehdokkaaseen, vaan ne olivat "kehotus säädyllisyyteen". Yhdysvaltain seuraavaa presidenttiä äänestetään 3. marraskuuta, ja ehdokkaina ovat muun muassa Donald Trump ja demokraatti Joe Biden. Sussexin herttua ja herttuatar esiintyivät live-videolla, joka näytti olevan heidän Kalifornian-kotinsa, osana Time 100 -listaa, jonka Time-lehti on laatinut maailman vaikutusvaltaisimpien ihmisten kunniaksi. Kyseessä oli heidän ensimmäinen yhteinen tv-esiintymisensä sen jälkeen, kun he maaliskuussa lakkasivat olemasta työssäkäyviä kuninkaallisen perheen jäseniä. "Lähestyessämme tätä marraskuuta on elintärkeää, että torjumme vihapuheen, väärän tiedon ja negatiivisuuden verkossa", herttua sanoi istuessaan penkillä Meghanin rinnalla. Hän myös muistutti amerikkalaisia olemaan arvostelukykyisiä verkossa kuluttamansa sisällön suhteen. "Kun paha on tärkeämpää kuin hyvä, se heikentää monien kohdalla, tajusimmepa sitä tai emme, kykyämme myötätuntoon ja kykyämme asettua jonkun toisen asemaan", hän sanoi. "Koska kun yksi ihminen uskoo negatiivisuuteen verkossa, vaikutukset tuntuvat eksponentiaalisesti. On aika paitsi pohtia, myös toimia." 'Ansaitsette tulla kuulluksi' 36-vuotias herttua sanoi, ettei hän äänestä vaaleissa, koska hän ei ole Yhdysvaltain kansalainen, ja lisäsi, ettei hän ole koskaan äänestänyt myöskään Britannian vaaleissa. Kuninkaallisen perheen jäsenet eivät perinteisesti äänestä, ja kuningatar on poliittisesti puolueeton. Vaikka Yhdistyneen kuningaskunnan laki ei kiellä kuninkaallisia äänestämästä, heidän äänestämistään pidetään perustuslain vastaisena. Harry ja Meghan jättäytyivät maaliskuussa syrjään rojalistien johtavista työtehtävistä pyrkiessään henkilökohtaiseen ja taloudelliseen vapauteen. He asuvat nyt Yhdysvalloissa, mutta ovat edelleen kuninkaallisen perheen jäseniä. Analyysi Sarah Campbell, BBC Newsin kuninkaallisten kirjeenvaihtaja Kun Harry ja Meghan lopettivat maaliskuussa työskentelevien kuninkaallisten aseman, virallisessa "avioero-" lausunnossa luki: "Vaikka he eivät voi enää virallisesti edustaa kuningatarta, Sussexit ovat tehneet selväksi, että kaikki mitä he tekevät, ylläpitää edelleen Hänen Majesteettinsa arvoja." Eniten kommentteja näyttää herättäneen Harryn osuus Time-videoviestissä. Hänen tiedottajansa on selvä, että herttua esitti "puolueettoman vetoomuksen säädyllisyyden puolesta". Mutta kun Trumpin hallintoa syytetään yleisesti Harryn esiin tuomista piirteistä - "vihapuheesta, vääristä tiedoista ja negatiivisuudesta verkossa" - hänen panoksensa on tulkittu laajalti puoluepoliittiseksi. Kuninkaallisten odotetaan pysyvän neutraaleina, ja monia ihmisiä askarruttava kysymys on nyt se, tarkoittaako se, että Harryn sanat ovat ristiriidassa palatsin maaliskuussa antaman lausunnon kanssa. Oli aina vaikeaa selvittää heidän kuninkaallinen/ei-kuninkaallinen asemansa Sussexien ja kuninkaallisen perheen tyydyttävällä tavalla, kuten tämä viimeisin episodi jälleen kerran osoittaa. Kuninkaallinen elämäkertakirjailija Robert Jobson reagoi pariskunnan lausuntoihin seuraavasti: "He eivät hoida julkisia tehtäviä, asuvat ulkomailla ja ovat todella täysin irrottautuneet monarkkijärjestelmästämme, joten mitä väliä sillä olisi? "Meghanilla on loppujen lopuksi Yhdysvaltain kansalaisuus ja hän on aina äänestänyt. Asia siitä, että kuninkaalliset eivät sekaannu politiikkaan, ei ole yhtä selvä Meghanin kohdalla tai sen suhteen, mikä protokollan pitäisi olla tässä tapauksessa. "Mutta koska hän asuu nyt takaisin kotimaassaan, olen varma, että monet pitäisivät väärin sitä, että hän ei saa käyttää demokraattista äänioikeuttaan." Jobson kuitenkin sanoi, että "olisi parempi", että prinssi Harry vetäytyisi perintökaaresta "lisäsekaannuksen välttämiseksi". Ja jos he jättäisivät kuninkaalliset arvonimensä, se voisi antaa herttuattarelle "vapauden jatkaa poliittista uraa", hän lisäsi. Entinen liberaalidemokraattien kansanedustaja Norman Baker sanoi kuitenkin, ettei prinssi Harryn olisi pitänyt kommentoida Yhdysvaltain vaaleja, koska hän on edelleen Yhdistyneen kuningaskunnan "edustaja". Hänen mukaansa ei ole mitään ongelmaa siinä, että "yksityinen kansalainen" ilmaisee mielipiteensä, mutta "ongelma on se, että Harrylla on edelleen hänen korkea-arvoisen kuninkaallisen edustajansa asema". "Hän haluaa olla molemmissa leireissä", sanoi kirjan And What Do You Do? What The Royal Family Don't Want You To Know. Herttuatar, joka pilkkasi silloista republikaanien ehdokasta Trumpia vuoden 2016 televisioesiintymisessään, sanoi videolla, että marraskuun äänestys oli "elämämme tärkeimmät vaalit". "Kun äänestämme, arvomme pannaan täytäntöön ja äänemme kuullaan. Äänesi on muistutus siitä, että olet tärkeä, koska olet ja ansaitset tulla kuulluksi", hän sanoi. Pariskunnan tiedottaja sanoi: "Hänen viestinsä ei viittaa mihinkään tiettyyn poliittiseen puolueeseen tai ehdokkaaseen, vaan se on sen sijaan kehotus säädyllisyyteen siinä, miten olemme tekemisissä toisiimme, vuorovaikutuksessa ja kulutamme tietoa - erityisesti verkossa." Buckinghamin palatsin tiedottaja sanoi: "Emme kommentoi asiaa. Herttua ei ole kuninkaallisen perheen työssäkäyvä jäsen, ja kaikki hänen kommenttinsa on tehty henkilökohtaisessa ominaisuudessa."</w:t>
      </w:r>
    </w:p>
    <w:p>
      <w:r>
        <w:rPr>
          <w:b/>
        </w:rPr>
        <w:t xml:space="preserve">Tulos</w:t>
      </w:r>
    </w:p>
    <w:p>
      <w:r>
        <w:t xml:space="preserve">Prinssi Harry on kehottanut Yhdysvaltain kansalaisia "torjumaan vihapuheet" ja äänestämään maan tulevissa presidentinvaaleissa.</w:t>
      </w:r>
    </w:p>
    <w:p>
      <w:r>
        <w:rPr>
          <w:b/>
        </w:rPr>
        <w:t xml:space="preserve">Esimerkki 1.3314</w:t>
      </w:r>
    </w:p>
    <w:p>
      <w:r>
        <w:t xml:space="preserve">Gemma HandySt John's, Antigua Heillä on paikka kokonaan itsellään, lukuun ottamatta yksinäistä vartijaa, joka tarkkailee tyhjää terassia, joka on yleensä täynnä perheitä. Kirkkaansinisellä taivaalla ei näy lentokoneita, jotka tavallisesti lentävät edestakaisin niin säännöllisesti, että niitä käytetään kellonajan näyttämiseen. Lomailijoiden puuttuminen Covid-19-pandemian vuoksi tuntuu kipeästi tällä Karibian saarella, jolle matkailu on monien muiden saarten tapaan ollut pitkään elinehto. Karibiaa kutsutaan usein "maailman matkailusta riippuvaisimmaksi alueeksi", ja siellä kävi viime vuonna yli 31 miljoonaa matkailijaa. Joillakin saarilla matkailualan osuus bruttokansantuotteesta on kaksi kolmasosaa. Antigua sulki rajansa kaupallisilta lennoilta maaliskuun lopulla koronaviruksen leviämisen estämiseksi. "Nolla turistia tarkoittaa nollatuloja", paikallinen retkeilijä Glen Hector kertoo BBC:lle. Se on erityisen harmillista sen jälkeen, kun hän oli lokakuussa uhrannut kaikki säästönsä uuteen veneeseen Creole Antigua Tours -yritykselleen. "Yritykseni on 100-prosenttisesti riippuvainen turisteista. Uskomme, että asiat elpyvät, mutta en usko sen tapahtuvan ainakaan ennen vuoden loppua", hän selittää. "Jos asiat eivät parane, odotan todella, että pakkaan tavarani. Tiedän muita pieniä yrityksiä, jotka tuntevat samoin." Ensimmäinen kaupallinen lento 10 viikkoon laskeutuu Antiguaan 4. kesäkuuta, kun American Airlines laskeutuu Miamista. British Airways seuraa heinäkuussa. Matkailupäälliköt toivovat, että saaren usein mainostetut "365 rantaa" helpottavat sosiaalisen etäisyyden ottamista ja houkuttelevat varovaisia lomailijoita takaisin. Sugar Ridge -lomakeskuksen omistaja Aidan McCauley odottaa silti "hyvin hiljaista kautta". Hän toivoo voivansa avata uudelleen marraskuuhun mennessä. "50 prosenttia vieraistamme tulee Yhdysvalloista, ja uskomme, että nämä markkinat elpyvät nopeammin, jos Covid pysyy hallinnassa. Mutta onko se todennäköistä? Toinen aalto syksyllä tarkoittaisi, ettei kukaan voisi tulla lainkaan", hän sanoo. Hänen suunnitelmiinsa kuuluu joidenkin hotellin 60 sviitin muuttaminen itsepalveluhuoneiksi, jotta matkustajien pelko viruksen leviämisestä hälvenisi. St Lucialla Anse Chastanet'n lomakeskuksen 540 työntekijästä on vain 35. Viimeinen vieras lähti 24. maaliskuuta. "On täysin masentavaa olla täällä", sanoo talousjohtaja Stuart McKee. Matkailu on maan tärkein työpaikkojen ja tulojen lähde, joten väheneminen on "pelottavaa". Lomautettu henkilökunta saa toimeentulotukea maan kansallisesta vakuutusjärjestelmästä, mutta asukkaat ovat hyvin tietoisia siitä, että vaikutus valtiontalouteen on pitkäaikainen. "Hallitusta moukaroidaan, koska kukaan ei ole maksanut veroja pariin viime kuukauteen. He odottivat maaliskuussa voittoa arvonlisäverosta, koska helmikuu on perinteisesti vahvin kuukausi", McKee selittää. "St Lucia on liian hyvässä asemassa IMF:n apuun, joten en tiedä, mistä varat tulevat. Itse virus on saatu melko hyvin hallintaan, mutta taloudelliset seuraukset ovat pelottavia", hän lisää. Dominicalla matkailu työllistää jopa 5 000 ihmistä saaren 72 000 asukkaasta, sanoo matkailujohtaja Colin Piper. Ala oli jo kärsinyt vuoden 2017 tuhoisasta hurrikaani Mariasta, mutta kävijät palasivat nopeasti tutkimaan maan kuuluisia kuumia lähteitä, sademetsiä ja vesiputouksia. Dominican terve maatalouselinkeino tarkoittaa, että se on vähemmän riippuvainen lomadollareista kuin monet naapurimaistaan. Matkailun osuus bruttokansantuotteesta on kuitenkin jopa kolmannes, Piper sanoo, ja viranomaiset tekevät kovasti töitä varmistaakseen "elinkeinojen kestävyyden". Monet Karibian maat suojautuvat siltä, että ihmiset, jotka ovat viettäneet viikkoja lukkojen takana eri puolilla maailmaa, kaipaavat rantalomalle. Saarten puolesta puhuu se, että virustapausten määrä on suhteellisen alhainen. Aiemmin tässä kuussa Länsi-Intian yliopiston tutkijat julistivat Covid-19-viruksen olevan hallinnassa englanninkielisellä Karibialla. Nyt alueen on tasapainoiltava herkästi houkuttelemalla matkailijoita takaisin ja varmistamalla samalla sekä heidän että kansalaistensa turvallisuus pienissä valtioissa, joiden terveydenhuoltoresurssit ovat rajalliset. Hotelli- ja matkailualan yritykset työllistävät yli 15 000 Turks- ja Caicoksen 40 000 asukkaasta, sanoo Todd Foss, Britannian alueen hotelli- ja matkailuyhdistyksen puheenjohtaja. Lomailijat tekevät edelleen päivittäin varauksia, mutta luottamuksen puute paikallisiin terveydenhuoltopalveluihin on edelleen monien esteenä, Foss sanoo. "Avain ensimmäisen lentokoneen vastaanottamiseen näyttää olevan se, että terveysministeriö lisää sairaaloiden ja erityisesti tehohoitoyksiköiden kapasiteettia. Ennen kuin näin tapahtuu, emme todennäköisesti saa tuloja alalta", hän lisää. Antiguassa hallitus aikoo vaatia kaikkia vierailijoita käymään Covid-19-pikatestissä maahantulon yhteydessä. He toivovat, että virustestejä kaikille alan työntekijöille ja sosiaalisesti etäännytettyjä lomakohteita koskevat säännökset saavat ihmiset tuntemaan olonsa tarpeeksi mukavaksi matkustaakseen. Matkailuministeri Charles Fernandez myöntää, että "asiat etenevät hitaasti", mutta sanoo, että on "lupaavia merkkejä" siitä, että lomailijat haluavat palata Karibialle. Kun Atlantin hurrikaanikausi on nurkan takana, ne, jotka ovat perinteisesti luottaneet talven huippusesonkiin selviytyäkseen hiljaisista kesäkuukausista, toivovat, että nämä ennusteet kantavat hedelmää.</w:t>
      </w:r>
    </w:p>
    <w:p>
      <w:r>
        <w:rPr>
          <w:b/>
        </w:rPr>
        <w:t xml:space="preserve">Tulos</w:t>
      </w:r>
    </w:p>
    <w:p>
      <w:r>
        <w:t xml:space="preserve">Antiguan suosituimpiin kuuluvalla rannalla sijaitsevan lomakeskuksen uima-altaalla käyvät vain lokit.</w:t>
      </w:r>
    </w:p>
    <w:p>
      <w:r>
        <w:rPr>
          <w:b/>
        </w:rPr>
        <w:t xml:space="preserve">Esimerkki 1.3315</w:t>
      </w:r>
    </w:p>
    <w:p>
      <w:r>
        <w:t xml:space="preserve">Helen BriggsBBC News Kolmanneksella Aasian ja Tyynenmeren alueella tutkituista koralliriutoista löytyi yli 11 miljardia muoviosaa. Luvun ennustetaan kasvavan yli 15 miljardiin vuoteen 2025 mennessä. Tutkimuksen mukaan muovi lisää 20-kertaisesti tautien puhkeamisen riskiä koralliriutoilla. Muovipusseja, pulloja ja riisisäkkejä löytyi muun muassa. "Muovi on tällä hetkellä yksi suurimmista uhkista merissä, sanoisin, ilmastonmuutoksen ohella", sanoi tohtori Joleah Lamb Cornellin yliopistosta Ithacassa Yhdysvalloissa. "On surullista, kuinka paljon muovia koralliriutoilla on ... Jos voimme alkaa puuttua näihin suuriin muovin saastuttajiin, voimme toivottavasti alkaa vähentää riuttojen saastumista." Arvokas luonnonvara Yli 275 miljoonaa ihmistä on riippuvaisia koralliriutoista ruoan, rannikon suojelun, matkailutulojen ja kulttuurisen merkityksen vuoksi. Muovin uskotaan mahdollistavan sen, että koralliriuttoja rakentavien selkärangattomien merieläinten saalistamat taudit voivat kukoistaa. Korallien haarautuvat tai sormimaiset muodot sotkeutuvat todennäköisimmin muoviroskiin. Nämä ovat tärkeitä elinympäristöjä kaloille ja kalastukselle, tutkijat sanovat. "Törmäämme usein suuriin riisisäkkeihin tai valuviin muovipusseihin", sanoo tutkimusta johtanut tohtori Lamb. "Huomasimme, että korallit, joissa on paljon monimutkaisuutta, kuten oksat ja sormimaiset korallit, sotkeutuvat kahdeksan kertaa todennäköisemmin tämäntyyppisiin muoveihin." Science-lehdessä julkaistussa tutkimuksessa kansainväliset tutkijat tutkivat yli 150 riuttaa neljästä Aasian ja Tyynenmeren alueen maasta vuosina 2011-2014. Muovia löytyi kolmannekselta tutkituista koralliriutoista. Eniten muovia oli Indonesian lähistöllä sijaitsevilla riutoilla, kun taas Australian riutoilla oli vähiten. Thaimaa ja Myanmar olivat keskellä. "Maan arvioitu huonosti hoidetun muovin määrä - eli tapa, jolla maa käsittelee muovijätettään - ennusti vahvasti sitä, kuinka paljon sitä näkyisi riutalla", sanoi tohtori Lamb. Koralliriuttoihin kohdistuu monia uhkia. Korallien valkaisu johtuu epätavallisen lämpimästä vedestä. Korallipolypit irrottavat kudoksistaan levää, mikä vie niiden värin. Korallit voivat toipua, jos lämpötilan muutokset käännetään laskuun kohtuullisen lyhyessä ajassa, mutta tämä prosessi voi kestää vuosia. Sairauksien tapauksessa organismit hyökkäävät koralliin, mikä johtaa todennäköisesti kuolemaan. Aiemmissa tutkimuksissa on havaittu, että muoviroskat voivat stressata koralleja estämällä valoa ja happea, jolloin taudinaiheuttajat pääsevät valloilleen. Mereen päätyvän muovijätteen määrän ennusteiden perusteella tutkijat arvioivat, että Aasian ja Tyynenmeren alueen koralleihin tarttuvien muoviesineiden määrä voi kasvaa 11,1 miljardista 15,7 miljardiin muoviesineeseen vuoteen 2025 mennessä. Vuosittain mereen päätyy arviolta 4,8-12,7 miljoonaa tonnia muovijätettä. Yli kolmen neljäsosan tästä muovista uskotaan olevan peräisin maalta. Seuraa Heleniä Twitterissä.</w:t>
      </w:r>
    </w:p>
    <w:p>
      <w:r>
        <w:rPr>
          <w:b/>
        </w:rPr>
        <w:t xml:space="preserve">Tulos</w:t>
      </w:r>
    </w:p>
    <w:p>
      <w:r>
        <w:t xml:space="preserve">Muovi on yksi suurimmista uhista koralliriuttojen tulevaisuudelle meren lämpenemisen jälkeen, sanovat tutkijat.</w:t>
      </w:r>
    </w:p>
    <w:p>
      <w:r>
        <w:rPr>
          <w:b/>
        </w:rPr>
        <w:t xml:space="preserve">Esimerkki 1.3316</w:t>
      </w:r>
    </w:p>
    <w:p>
      <w:r>
        <w:t xml:space="preserve">Toronton elokuvajuhlat peruivat London Fieldsin ensi-illan sen jälkeen, kun Matthew Cullen väitti, että tuottajat olivat lisänneet elokuvaan "kiihottavaa kuvamateriaalia" ilman lupaa. Tuottajat Christopher Hanley ja Jordan Gertner iskivät takaisin ja totesivat, että Cullen "ei valvo lopullista leikkausta". Martin Amisin romaaniin perustuvan elokuvan ensimmäiset arvostelut olivat ristiriitaisia. The Guardian kutsui sitä "romaanimaiseksi, rikkaaksi ja hirvittävän hölmöksi", kun taas Screen Daily kuvaili sitä "rehevän kunnianhimoiseksi". Toronton järjestäjät päättivät vetää elokuvan pois ohjelmistosta sen jälkeen, kun he olivat saaneet tietää Cullenin oikeustoimista Los Angelesissa, mistä kerrottiin ensimmäisen kerran tiistaina. "Koska 18. syyskuuta esitettäväksi suunnitellun elokuvaversion luovaan näkemykseen liittyy epävarmuutta, on mielestämme vain asianmukaista poistaa tämä elokuva", TIFF sanoi lausunnossaan. Elokuvan tuottajat kutsuivat päätöstä "huonosti harkituksi". "Olemme aina pitäneet elokuviemme esittelystä täällä, mutta katsomme, että tässä tapauksessa on tehty huonosti harkittu päätös, joka on vastoin oikeuksiamme", heidän lausunnossaan todetaan. Trillerin keskiössä on Amber Heardin esittämä selvännäkijä, joka tietää kuolemansa ajan ja paikan, mutta ei tiedä tekijää - toista kahdesta silmiinpistävän erilaisesta kosijasta. Sen kertojana toimii Billy Bob Thorntonin hahmo - kirjailija, joka on muuttanut Lontooseen yrittäessään päästä eroon kirjailijan lamaantumisesta - joka on päättänyt pysäyttää tappajan. Deppillä on elokuvassa cameorooli. Cullen - joka haluaa nimensä poistettavan elokuvasta - väittää, että tuottajat "luodessaan omaa versiotaan elokuvasta... ovat lisänneet elokuvaan kohtauksia ja kuvamateriaalia, jotka ovat erittäin loukkaavia ja jotka eivät sisälly käsikirjoitukseen eivätkä kuulu elokuvaan, jota [häntä] pyydettiin ohjaamaan", oikeudellisten asiakirjojen mukaan. Cullenin ja hänen Motion Theory -yhtiönsä 17-sivuinen hakemus mainitsee tuottajien lisäämien loukkaavien kuvien joukossa "9/11-hyppääjät, jotka on leikattu pornografiaa vastaan, sekä islamin pyhimmän kaupungin asettamisen vastakkain mielenhallinnan kanssa". Sisältöä koskevien väitteiden lisäksi oikeustoimissa todetaan, että tuottajat eivät ole rahoittaneet elokuvaa asianmukaisesti eivätkä ole maksaneet Cullenille asianmukaisesti hänen työstään ja kuluistaan, jotka ovat yhteensä yli miljoona dollaria (640 000 puntaa). "Ohjaajan leikkaus" "Valitettavasti Mathew ei pysty käsittelemään sitä tosiasiaa, että hän ei hallitse elokuvan lopullista leikkausta", sanottiin lausunnossa, jonka tiedottaja Maxine Leonard julkaisi tuottajien puolesta. "Hänelle annettiin kaksi määräaikaa toimittaa 'ohjaajan leikkaus', ja hän myöhästyi molemmista määräajoista. Hänen killallaan on säännöt, joiden mukaan hän voi vetää nimensä pois elokuvasta, ja hän ei noudattanut näitä määräaikoja."'' Cullen väittää, että häntä estettiin tekemästä ohjaajan leikkausta. London Fields tunnetaan parhaiten musiikkivideoiden ohjaajana, ja London Fields on hänen esikoispitkän elokuvansa. Hanley, jonka vaimo Roberta kirjoitti London Fieldsin käsikirjoituksen, on tuottanut muun muassa elokuvia Spring Breakers ja kriitikoiden ylistämä American Psycho. London Fieldsille järjestettiin lehdistönäytös Torontossa ennen kuin se päätettiin poistaa ohjelmistosta. The Independent antoi elokuvalle yhden tähden arvostelun, jossa sitä kutsuttiin "auto-onnettomuuselokuvaksi". Varietyn mukaan Cullen "ansaitsee aidosti tunnustusta", mutta lisäsi, että "joskus on yritettävä sovittaa näennäisesti sopeutumaton kirja vain saadakseen tietää, kuinka sopeutumaton se todella on".</w:t>
      </w:r>
    </w:p>
    <w:p>
      <w:r>
        <w:rPr>
          <w:b/>
        </w:rPr>
        <w:t xml:space="preserve">Tulos</w:t>
      </w:r>
    </w:p>
    <w:p>
      <w:r>
        <w:t xml:space="preserve">Billy Bob Thorntonin ja Johnny Deppin tähdittämän elokuvan maailmanensi-ilta on peruttu ohjaajan haastettua tuottajat oikeuteen "petoksesta".</w:t>
      </w:r>
    </w:p>
    <w:p>
      <w:r>
        <w:rPr>
          <w:b/>
        </w:rPr>
        <w:t xml:space="preserve">Esimerkki 1.3317</w:t>
      </w:r>
    </w:p>
    <w:p>
      <w:r>
        <w:t xml:space="preserve">Siitä alkoi muutama merkittävä päivä, kun Walesin yliopistollisen sairaalan erikoislääkärit tekivät 30 tunnissa kuusi munuaisensiirtoa. Maratonponnistus oli testi heidän ammattitaidostaan, taidoistaan ja kestävyydestään. Henkilökunta palkittiin kuitenkin sillä, että puoli tusinaa ihmistä ei enää tarvitse dialyysihoitoa heidän ponnistelujensa ansiosta. Kolmessa kahdeksan hengen tiimissä työskentelevät lääkärit, anestesialääkärit ja sairaanhoitajat tekivät töitä kellon ympäri maanantai-iltapäivästä keskiviikon aamuyön tunteihin saakka ja pysähtyivät vain nukkumaan muutaman tunnin ja syömään ennen seuraavia hengenpelastustoimenpiteitä. "Ei ole epätavallista, että käynnissä on useampi kuin yksi elinsiirto, mutta tavallisesti emme saa läheskään yhtä paljon elinsiirtoja tuona aikana", sanoi tohtori Mike Stephens, joka on toiminut elinsiirtokirurgina 14 vuotta. "Tarjouksia alkoi tulla yksikköön sunnuntai-iltana, ja niitä tuli jatkuvasti. Se oli hyvin harvinaista. "Kirurgina olemiseen kuuluu, että oppii hallitsemaan väsymystä ja tuntemaan omat rajansa, jotta voi pyytää seuraavaa ihmistä ottamaan vastuun." Hän jatkaa. Aika on elintenluovutuksessa erittäin tärkeää. Tavoitteena on saada elinsiirto valmiiksi 15 tunnin kuluessa luovutuksesta, sillä muuten elimen terveys ja toiminta heikkenevät ajan myötä. Sitten on vielä taistelu teatteritilasta. "Meillä on aina useampi kuin yksi kirurgi päivystämässä, koska olisi katastrofi, jos meillä olisi täydellisen hyvä elin, mutta emme voisi tehdä elinsiirtoa, koska meillä ei ole riittävästi henkilökuntaa", Stephens selittää. "Cardiffissa jaamme kaksi leikkaussalia kaikkien muiden hätätoimenpiteiden kanssa, joten se on usein haaste." Jokainen toimenpide - munuaisen kiinnittäminen uudelleen valtimoon, verisuoniin ja virtsanjohtimeen - kestää alle neljä tuntia, vaikka kirurgit ovatkin hyvin tietoisia virheen seurauksista. "Meillä oli kaksi tiimiä Cardiffissa ja yksi tiimi tien päällä tekemässä elinten talteenottoa. Kaiken yhdistäminen on monimutkaista. Itse operaatio on itse asiassa se yksinkertaisin osa", tohtori Stephens lisäsi. "Haasteena on soveltuvuuden arviointi. Riski on aina olemassa, ja munuaisen laittaminen johonkin, joka ei toimi, voi aiheuttaa pitkäaikaisia haittoja ja vaikeuttaa toisen elinsiirron saamista tulevaisuudessa." "Maailman paras työ" Henkilökunnalle olisi voinut antaa anteeksi, jos se olisi nauttinut hetkestä juhlia väsymätöntä työtään. Heillä ei kuitenkaan ollut aikaa kohottaa maljaa, sillä useimmat joutuivat palaamaan töihin seuraavana päivänä. "Tämä on maailman paras työ. En voi kuvitella, että on olemassa toista ammattia, joka olisi palkitsevampi kuin elinsiirtokirurgin ammatti", tohtori Stephens sanoi. "Meillä ei ollut aikaa juhlia, mutta potilaiden toipuminen osastolla oli riittävä palkinto. Se oli fantastista." Vuodesta 2015 lähtien Walesin aikuisten oletetaan suostuneen elinluovutukseen, elleivät he ole kieltäytyneet siitä, mikä on lisännyt elinluovuttajarekisteriin merkittyjen ihmisten määrää. "Muut Yhdistyneen kuningaskunnan alueet katsovat Walesia kateellisina", sanoi Stephens. "Walesin lakimuutos on vaikuttanut asiaan. Meillä on Yhdistyneen kuningaskunnan korkein suostumusprosentti, kun se aiemmin oli alhaisin."</w:t>
      </w:r>
    </w:p>
    <w:p>
      <w:r>
        <w:rPr>
          <w:b/>
        </w:rPr>
        <w:t xml:space="preserve">Tulos</w:t>
      </w:r>
    </w:p>
    <w:p>
      <w:r>
        <w:t xml:space="preserve">Jokainen elinsiirto alkaa puhelinsoitolla, mutta sunnuntaina Cardiffin elinsiirtoyksikön puhelin soi jatkuvasti.</w:t>
      </w:r>
    </w:p>
    <w:p>
      <w:r>
        <w:rPr>
          <w:b/>
        </w:rPr>
        <w:t xml:space="preserve">Esimerkki 1.3318</w:t>
      </w:r>
    </w:p>
    <w:p>
      <w:r>
        <w:t xml:space="preserve">Louise WilsonBBC Holyrood Live Valtiovarainministeri Kate Forbes on vähätellyt mahdollisuutta, että sopimus syntyisi ennen sitä. Vähemmistöhallituksena SNP tarvitsee apua ainakin yhdeltä muulta puolueelta. Budjettiehdotus (Skotlanti) (nro 4) voi jatkua parlamentissa, jos yksi puolue pidättäytyy äänestämästä, mikä mahdollistaa lisäneuvottelut. Loppuäänestys, johon mennessä kompromissi on saavutettava, on ensi viikolla. Kolmena viime vuonna SNP on päässyt sopimukseen vihreiden kanssa ennen ensimmäistä äänestystä, kun muut puolueet ovat jättäneet itsensä ulkopuolelle. Kaikki puolueet ovat kuitenkin sanoneet olevansa valmiita tekemään yhteistyötä hallituksen kanssa tänä vuonna. Mitä muuta Holyroodissa tapahtuu tällä viikolla? Tiistai - kuukautiskierron aiheuttama köyhyys Lakiesitys kuukautistuotteiden maksuttomasta saatavuudesta läpäisee todennäköisesti ensimmäisen äänestyksensä Skotlannin hallituksen viime viikolla tekemän täyskäännöksen jälkeen. Työväenpuolueen kansanedustaja Monica Lennon esitti lakiehdotuksen kuukautistuotteiden maksuttomuudesta, jolla pyritään torjumaan kuukautisköyhyyttä. Yhteisöministeri Aileen Campbell kertoi aiemmin kansanedustajille, että "lainsäädäntöä ei tarvita", koska hallitus on jo ottanut käyttöön järjestelmän, jossa tuotteita tarjotaan ilmaiseksi. Nyt SNP tukee lakiesitystä, mutta sen odotetaan tekevän siihen tarkistuksia "merkittävien" huolenaiheiden hälventämiseksi. Tiistai-iltapäiväksi on suunniteltu myös ajankohtainen kysymys oppilaiden heikentyneistä koesuorituksista, lyhyt keskustelu oppositiopuolueiden "lyhyestä rahasta" ja jäsenkeskustelu kampanjasta lasten turvajärjestelmien lopettamiseksi kouluissa. Aamupäivällä ilmastonmuutosvaliokunta keskustelee kehotuksestaan, jonka mukaan Skotlannille on tehtävä "totta" ennen Glasgow'ssa marraskuussa pidettävää ilmastohuippukokousta. Ympäristövaliokunta keskustelee päästötavoitteiden, maankäytön ja nettonollasuunnittelun edistymisestä. Lisäksi terveysvaliokunta keskustelee talousarviosta terveysministerin kanssa. Kansanedustajat kyselevät Jeane Freemanilta viivästyneestä kotiuttamisesta, sosiaalihuollosta ja perusterveydenhuollosta sekä terveyslautakuntien suorituskyvystä sen jälkeen, kun useat niistä oli asetettu erityistoimenpiteisiin. Keskiviikko - poliisin rahoitus Skotlannin konservatiivit käyttävät keskiviikon keskusteluaikaa vaatien "oikeudenmukaista rahoitusratkaisua" Skotlannin poliisille. Skotlannin poliisiviranomainen on varoittanut 49 miljoonan punnan "kestämättömästä" alijäämästä, vaikka talousarvioon on varattu 37 miljoonaa puntaa lisää. Erityiskysymyksiä on tuotu esiin ajoneuvojen, rakennusten ja tietotekniikkainfrastruktuurin rahoituksesta, ja skotlantilaiset konservatiivit ovat ilmaisseet huolensa vaikutuksesta poliisin moraaliin. Skotlannin hallitus on kuitenkin vakuuttanut, että vuotuinen talousarvio on kasvanut, ja verrannut sitä Englannin poliisien määrän laskuun. Kulttuuri- ja opetusministereitä kuulustellaan salkkukysymyksissä ennen tätä. Jäsenten liikeasioista käytävän keskustelun on määrä koskea kansallista vanhempainfoorumia, mutta tämä saattaa muuttua, kun sitä johtamaan nimitetyn Jenny Gilruthin ylennys on tapahtunut. Paikallishallintovaliokunta jatkaa aamulla rakennusmääräyksiä ja paloturvallisuutta koskevaa tutkintaansa. Kansanedustajat keskittyvät vaikeuksiin, jotka liittyvät sen tarkistamiseen, täyttääkö kodeissa käytetty verhous Grenfellin onnettomuuden jälkeiset turvallisuusstandardit. Torstai - poliisiviranomainen Julkisen tilintarkastuksen valiokunnan jäsenet käsittelevät Skotlannin poliisiviranomaisen vuosikertomusta, josta käy ilmi 36 miljoonan punnan ylitys ja 125 000 punnan maksu entiselle puheenjohtajalle Susan Deaconille. Deacon, joka erosi joulukuussa ja sanoi, että järjestelmä oli "pohjimmiltaan puutteellinen", antaa todisteita entisten kollegojensa kanssa. Kun hänet nimitettiin joulukuussa 2017, hänen palkkansa oli 76 000 puntaa, mutta Skotlannin hallitus pyysi myöhemmin entistä terveysministeriä viettämään tehtävässä 20 päivää kuukaudessa 12 päivän sijasta. Myös poliisipäällikkö Iain Livingstone saapuu valiokunnan kuultavaksi. Audit Scotlandin raportissa todettiin, että 18,9 miljoonaa puntaa ylityksestä johtui poliisien ja henkilöstön lisäkustannuksista. Oppositiojohtajat ja puolueen takapenkkiläiset kuulustelevat Nicola Sturgeonia puoliltapäivin. Tämän jälkeen käsitellään Skotlannin sotamuistomerkkejä koskeva jäsenkysymys.</w:t>
      </w:r>
    </w:p>
    <w:p>
      <w:r>
        <w:rPr>
          <w:b/>
        </w:rPr>
        <w:t xml:space="preserve">Tulos</w:t>
      </w:r>
    </w:p>
    <w:p>
      <w:r>
        <w:t xml:space="preserve">Skotlannin hallitus kohtaa vuoden 2020 ensimmäisen talousarvioesteen, kun torstaina käydään ensimmäisen vaiheen keskustelu.</w:t>
      </w:r>
    </w:p>
    <w:p>
      <w:r>
        <w:rPr>
          <w:b/>
        </w:rPr>
        <w:t xml:space="preserve">Esimerkki 1.3319</w:t>
      </w:r>
    </w:p>
    <w:p>
      <w:r>
        <w:t xml:space="preserve">Laurence PeterBBC News EU:n komissio on nyt korottanut korvaustarjoustaan 210 miljoonaan euroon (187 miljoonaan puntaan, 307 miljoonaan dollariin), päivä sen jälkeen kun se oli tarjonnut 150 miljoonaa euroa. Suurimmat tuottajat, kuten Espanja, Italia ja Ranska, olivat vaatineet lisää tukea tiistaina pidetyssä hätäkokouksessa. Niiden mukaan EU:n olisi maksettava korvaus, joka vastaa 100 prosenttia viljelijöiden tulonmenetyksistä. EU:n maatalouskomissaari Dacian Ciolos torjui tämän. Hän sanoi, että 210 miljoonan euron summa vastaa noin 50 prosenttia vihannesten keskimääräisestä arvosta. Tuki myönnetään kurkkujen, salaatin, tomaattien, kesäkurpitsojen ja paprikoiden tuottajille. Eniten kärsivät tuoreiden vihannesten viejät Espanjassa. Saksassa on paljon suuttumusta siitä, että Saksa syytti aluksi espanjalaisia kurkkuja uudesta taudista, joka on aiheuttanut valtavan rasituksen Saksan terveydenhuollolle. EU:n viljelijäliitto Copa-Cogeca arvioi Espanjan tappiot noin 200 miljoonaksi euroksi viikossa. Espanjan tuoreiden hedelmien ja vihannesten viennistä Saksaan saatiin vuonna 2010 arviolta 2 miljardia euroa. E. coli -kriisissä Italia on viljelijöiden tappioiden osalta toisella sijalla, arviolta 100 miljoonaa euroa viikossa, ja sen jälkeen tulevat Alankomaat (50 miljoonaa euroa viikossa). Myrkyllisen suolistobakteerin leviäminen on tappanut 24 ihmistä - lähes kaikki Saksassa - ja tartuttanut 2 400 ihmistä, joista sadat kärsivät mahdollisesti kuolemaan johtavasta komplikaatiosta, joka vaikuttaa munuaisiin. Lähde on edelleen mysteeri. Kurkkujen jälkeen epäiltiin papujen ituja, mutta testit osoittautuivat negatiivisiksi. Copa-Cogecan korkea-arvoinen virkamies, Albert Jan Maat Alankomaista, sanoi, että EU:n pahimmin saastuneissa osissa kaikki tuotetut kurkut hävitettiin viime viikolla, koska myynti ja hinnat olivat romahtaneet. Saksan kurkkuja koskevan terveysvaroituksen jälkeen, joka myöhemmin osoittautui virheelliseksi, kurkkujen myynti romahti Saksassa 70 prosenttia, kertoo Saksan maatalousmarkkinoiden tiedotusyhtiö AMI. Salaatin myynti laski noin 60 prosenttia ja tomaattien 47 prosenttia, AMI kertoo. Jopa pienemmät tuottajamaat raportoivat kriisin aiheuttamista merkittävistä tappioista. Romanian viranomaiset sanovat, että heidän maansa kurkun tuottajat menettävät päivittäin noin 100 000 euroa. Kurkkujen kotimaan myynti on romahtanut 70 prosenttia. Romania vie kurkkuja Saksaan ja Tšekin tasavaltaan. Itävallassa tuoreiden vihannesten hinnat ovat kahden viime viikon aikana romahtaneet jopa 70 prosenttia. Itävallan suurin vihannestuottaja LGV on joutunut tuhoamaan ainakin 700 000 kurkkua, mikä merkitsee lähes 350 000 euron tappiota, kertoo valtion yleisradioyhtiö ORF.</w:t>
      </w:r>
    </w:p>
    <w:p>
      <w:r>
        <w:rPr>
          <w:b/>
        </w:rPr>
        <w:t xml:space="preserve">Tulos</w:t>
      </w:r>
    </w:p>
    <w:p>
      <w:r>
        <w:t xml:space="preserve">Eurooppalaiset vihannesten viljelijät kärsivät E. coli -kriisin vaikutuksista, kun saastumista pelkäävät kuluttajat boikotoivat tuotteita.</w:t>
      </w:r>
    </w:p>
    <w:p>
      <w:r>
        <w:rPr>
          <w:b/>
        </w:rPr>
        <w:t xml:space="preserve">Esimerkki 1.3320</w:t>
      </w:r>
    </w:p>
    <w:p>
      <w:r>
        <w:t xml:space="preserve">Palomiehet kutsuttiin Headington Roadille, Maidenheadiin, klo 23:24 BST torstaina. Naapurit olivat hälyttäneet palosta, ja miehistö löysi naisen ruumiin makuuhuoneesta. Royal Berkshiren palo- ja pelastuslaitos kertoi, että se työskentelee poliisin kanssa palon syyn selvittämiseksi.</w:t>
      </w:r>
    </w:p>
    <w:p>
      <w:r>
        <w:rPr>
          <w:b/>
        </w:rPr>
        <w:t xml:space="preserve">Tulos</w:t>
      </w:r>
    </w:p>
    <w:p>
      <w:r>
        <w:t xml:space="preserve">70-vuotias nainen on kuollut tulipalossa Berkshiressä sijaitsevassa bungalowissa.</w:t>
      </w:r>
    </w:p>
    <w:p>
      <w:r>
        <w:rPr>
          <w:b/>
        </w:rPr>
        <w:t xml:space="preserve">Esimerkki 1.3321</w:t>
      </w:r>
    </w:p>
    <w:p>
      <w:r>
        <w:t xml:space="preserve">Richard HaughBBC News Jelly Green, 27, vietti kaksi kuukautta Etelä-Amerikassa "rehevän" elinympäristön keskellä. Mutta nähtyään laajoja raivattuja maa-alueita hän alkoi maalata tuhoa mielikuvituksestaan. Neiti Green sanoi, että 9 000 punnan lahjoittaminen Rio de Janeiron lähellä sijaitsevan maa-alueen ostamiseksi oli "pieni asia asioiden suuressa mittakaavassa, mutta se oli se, mitä pystyin tekemään". Ipswichissä syntynyt taiteilija, Maggi Hamblingin oppilas, innostui sademetsistä muutettuaan lapsena Australiaan. Myöhemmin hän palasi Suffolkiin, mutta koki Lontoossa ja Brightonissa asumisen "innostamattomaksi" taidemaalarina. Vaihtelua etsiessään hän etsi internetistä taiteilijaresidenssejä, jotka saisivat hänet takaisin kosketukseen luonnon kanssa. Maaseudun idylli oli lopulta puumaja, jossa ei ollut sähköä ja joka sijaitsi korkealla sademetsän yläpuolella Keski-Brasiliassa. Lähin kylä oli 18 kilometrin päässä. "Siellä ei ole wlania, ei häiriötekijöitä, ei ketään, jolle puhua", hän sanoi. "Siellä oli ämpäri, siinä kaikki." Sademetsän latvusto tarjosi täydellisen inspiraation maalata akvarellikuvia laajasta kasvistosta ja eläimistöstä. "Olin häkeltynyt paikan salaperäisyydestä ja kauneudesta", hän sanoi. Se toi mukanaan haasteita: erään toukan kanssa kosketuksiin joutui kiireesti sairaalaan, kun suonet muuttuivat mustiksi. Neiti Greeniin teki kuitenkin pysyvän vaikutuksen se, että hän näki metsäkadon seuraukset Brasiliassa sekä Sri Lankassa ja Uudessa-Seelannissa vieraillessaan. "Muistan ajaneeni palmuviljelmien läpi, ja niiden läpi ajaminen kesti kirjaimellisesti seitsemän tuntia. "Minulla ei ole aavistustakaan, kuinka monta sataa kilometriä se on, mutta se on kauhistuttavaa ja hyvin todellista." Borneossa hän näki villejä orankiutaneja, apinoita, norsuja ja pytoneita, jotka "pursuilivat rannoilla". "Ajattelin naiivisti, että se oli upeaa", hän sanoi, "kunnes paikallinen opas selitti, että se johtui vain siitä, että palmuviljelmät pakottivat ne veden äärelle". "Niillä ei kirjaimellisesti ollut muuta paikkaa, jonne ne olisivat voineet mennä." Neiti Green sanoi, että hänestä tuli "pakkomielle" asian suhteen. "En ole koskaan nähnyt metsäpaloa", hän sanoi. "Mutta aloin keskittyä metsäkatoon. Se on paljon synkempi kuin se, mitä lähdin tekemään, mutta siitä ei pääse eroon." "Kun nyt tietää, miten hauras ja uhanalainen se on, se on syvästi huolestuttavaa ja hyvin pelottavaa." Lontoossa loppuunmyydystä näyttelystä saaduilla tuloilla ostettua maata hoitaa brasilialainen kansalaisjärjestö REGUA, joka kertoo istuttaneensa viimeisten 20 vuoden aikana yli 500 000 puuta. Se sanoi, että neiti Greenin "anteliaalla" lahjoituksella oli ostettu viljelysmaata, joka nyt säilytetään sademetsänä. "Toivon, että tontti säilyy koskemattomana ja vahingoittumattomana ja että se voi jatkossakin tarjota kodin villieläimille ja puille, jotka elävät siellä", neiti Green sanoi. Neiti Green on palannut Suffolkiin ja jatkaa maalaamista, mutta aikoo matkustaa pian uudelleen "dokumentoimaan meneillään olevaa tuhoa". "Minusta tuntuu, että minun pitäisi mennä viettämään aikaa alueille, jotka ovat palaneet", hän sanoi. "Olen aina suhtautunut intohimoisesti ympäristöön, ja tämä on pieni asia, jonka voin tehdä. "Maailman hallitusten on puututtava tähän nyt. Tämä on maailmanlaajuinen eikä paikallinen ongelma."</w:t>
      </w:r>
    </w:p>
    <w:p>
      <w:r>
        <w:rPr>
          <w:b/>
        </w:rPr>
        <w:t xml:space="preserve">Tulos</w:t>
      </w:r>
    </w:p>
    <w:p>
      <w:r>
        <w:t xml:space="preserve">Brittiläinen taiteilija, joka näki metsäkadon "tuhoisat" vaikutukset, on käyttänyt maalauksistaan saamansa rahat Brasilian sademetsien suojeluun.</w:t>
      </w:r>
    </w:p>
    <w:p>
      <w:r>
        <w:rPr>
          <w:b/>
        </w:rPr>
        <w:t xml:space="preserve">Esimerkki 1.3322</w:t>
      </w:r>
    </w:p>
    <w:p>
      <w:r>
        <w:t xml:space="preserve">Jotkut tutkijat Intian vuotuisessa tiedekongressissa hylkäsivät Isaac Newtonin ja Albert Einsteinin havainnot. Hindumytologiasta ja uskontoon perustuvista teorioista on tullut yhä useammin osa Intian tiedekongressin asialistaa. Asiantuntijoiden mukaan tämänvuotisessa huippukokouksessa esitetyt huomautukset olivat kuitenkin erityisen naurettavia. Pääministeri Narendra Modin avaama 106. Intian tiedekongressi kestää 3.-7. tammikuuta. Erään eteläintialaisen yliopiston johtaja siteerasi vanhaa hindutekstiä todisteena siitä, että kantasolututkimus löydettiin Intiassa tuhansia vuosia sitten. Andhra-yliopiston vararehtori G Nageshwar Rao sanoi myös, että hindujen uskonnollisessa eepoksessa Ramayanassa esiintyvällä demonikuninkaalla oli 24 erilaista lentokonetyyppiä ja laskeutumisverkosto nykyisessä Sri Lankassa. Toinen tiedemies eteläisen Tamil Nadun osavaltion yliopistosta kertoi konferenssin osanottajille, että Isaac Newton ja Albert Einstein olivat molemmat väärässä ja että gravitaatioaallot pitäisi nimetä uudelleen "Narendra Modin aalloiksi". Tohtori KJ Krishnanin mukaan Newton ei kuulemma "ymmärtänyt gravitaatiovoimia" ja Einsteinin teoriat olivat "harhaanjohtavia". Kriitikot sanoivat, että vaikka muinaisia tekstejä pitäisi lukea ja niistä pitäisi nauttia, on hölynpölyä väittää, että ne edustaisivat tiedettä. Intian tieteellinen kongressiyhdistys ilmaisi "vakavan huolensa" huomautuksista. "Emme allekirjoita heidän näkemyksiään ja otamme etäisyyttä heidän kommentteihinsa. Tämä on valitettavaa", Intian tiedekongressiyhdistyksen pääsihteeri Premendu P Mathur sanoi uutistoimisto AFP:lle. "Olemme vakavasti huolissamme vastuuntuntoisten ihmisten tällaisista lausunnoista." Pseudotiede siirtyy marginaalista valtavirtaan Soutik Biswasin analyysi, BBC News, Delhi Intialla on ristiriitainen suhde tieteeseen. Toisaalta sillä on rikas perinne merkittävistä tiedemiehistä - esimerkiksi Higgsin bosonihiukkanen on nimetty osittain intialaisen fyysikon ja Einsteinin aikalaisen Satyendra Nath Bosen mukaan. Hiukkasfyysikko Ashoke Sen on puolestaan saanut Fundamental Physics Prize -palkinnon, joka on maailman tuottavin akateeminen palkinto. Sillä on kuitenkin myös pitkät perinteet tieteen korvaamisesta myyteillä, mikä on johtanut pseudotieteen marginaalikulttuuriin. Monet uskovat, että Narendra Modin hindunationalistisen BJP-puolueen aikana pseudotiede on siirtynyt marginaalista valtavirtaan. Modi itse antoi sävyn vuonna 2014 väittämällä, että kauneusleikkauksia harjoitettiin Intiassa tuhansia vuosia sitten. Monet hänen ministerinsä seurasivat esimerkkiä vastaavilla väitteillä. Intian huipputiedehuippukokoukseen on myös alettu kutsua hindunationalistisesti suuntautuneita akateemikkoja, jotka ovat esittäneet yhtä outoja väitteitä. Tällaiset väitteet viittaavat yleensä kuviteltuun loistavaan hindulaiseen menneisyyteen uskonnollisen nationalismin vahvistamiseksi. BJP ja sen kovan linjan liittolaiset ovat jo pitkään sekoittaneet mytologiaa ja uskontoa vahvistaakseen poliittista hindulaisuutta ja nationalismia. Tieteen lisääminen tähän sekoitukseen auttaa kriitikoiden mukaan vain levittämään puoskaritieteitä ja heikentämään tieteellistä temperamenttia. Lisäksi, kuten taloustieteilijä Kaushik Basu sanoo: "Jotta kansakunta voisi edistyä, on tärkeää, että ihmiset käyttävät aikaa tieteeseen, matematiikkaan ja kirjallisuuteen sen sijaan, että he käyttäisivät aikaa sen osoittamiseen, että heidän esi-isänsä tekivät tiedettä, matematiikkaa ja kirjallisuutta 5 000 vuotta sitten." Muita intialaisten poliitikkojen ja tiedemiesten esittämiä väitteitä:</w:t>
      </w:r>
    </w:p>
    <w:p>
      <w:r>
        <w:rPr>
          <w:b/>
        </w:rPr>
        <w:t xml:space="preserve">Tulos</w:t>
      </w:r>
    </w:p>
    <w:p>
      <w:r>
        <w:t xml:space="preserve">Intian tutkijat ovat arvostelleet suuren konferenssin puhujia, jotka ovat esittäneet järjettömiä väitteitä, kuten että muinaiset hindut keksivät kantasolututkimuksen.</w:t>
      </w:r>
    </w:p>
    <w:p>
      <w:r>
        <w:rPr>
          <w:b/>
        </w:rPr>
        <w:t xml:space="preserve">Esimerkki 1.3323</w:t>
      </w:r>
    </w:p>
    <w:p>
      <w:r>
        <w:t xml:space="preserve">3GS on huhtikuusta lähtien antanut 75 punnan sakot roskaamisesta. Samaan aikaan vuonna 2012 annettiin 136 sakkoa. Leedsin kaupunginvaltuuston mukaan kokeilu on ollut "erittäin onnistunut", ja se on jatkanut sitä tammikuuhun. Eräs roskaantumisen vastaisen kampanjan kannattaja on kuitenkin kyseenalaistanut, onko järjestelmällä puututtu roskaantumisen perimmäiseen syyhyn. 3GS saa prosenttiosuuden jokaisesta henkilökuntansa antamasta sakosta, mutta Leedsin kaupunginvaltuusto, jolla on 8 miljoonan punnan lasku katujen siivouksesta, sanoo, että tiedot ovat luottamuksellisia. Ympäristöasioista vastaava neuvoston jäsen Mark Dobson sanoi: "75 puntaa ei ole rahan ottamista, vaan suurin osa menee 3GS:lle, sillä haluamme puuttua roskaantumiseen. "Jos se tarkoittaa sakkojen määräämistä ja päätymistä suosionosoituskilpailun väärälle puolelle, valitsemme sen vaihtoehdon." Simon Anderson, joka on kerännyt roskia Leedsin lähellä sijaitsevassa Guiseleyssa viimeiset kolme vuotta omasta aloitteestaan, sanoi, ettei hän ole huomannut, että roskien määrä olisi vähentynyt paikallisesti. "Se, että ihmisiä rangaistaan 75 punnan sakoilla heti paikalla, ei välttämättä edistä sitä, että heistä tulee parempia kansalaisia", hän sanoi. Partioita partioi kaupungin keskustassa ja 10 muulla alueella Leedsin pohjois- ja länsiosissa, kuten Otleyssa, Adelissa, Bramhopessa ja Cookridgessa.</w:t>
      </w:r>
    </w:p>
    <w:p>
      <w:r>
        <w:rPr>
          <w:b/>
        </w:rPr>
        <w:t xml:space="preserve">Tulos</w:t>
      </w:r>
    </w:p>
    <w:p>
      <w:r>
        <w:t xml:space="preserve">Yksityinen vartiointiyritys, jonka Leedsin kaupunki on palkannut roskaajien torjuntaan, on antanut kuudessa kuukaudessa 1313 sakkoa, mikä on lähes kymmenkertainen kasvu.</w:t>
      </w:r>
    </w:p>
    <w:p>
      <w:r>
        <w:rPr>
          <w:b/>
        </w:rPr>
        <w:t xml:space="preserve">Esimerkki 1.3324</w:t>
      </w:r>
    </w:p>
    <w:p>
      <w:r>
        <w:t xml:space="preserve">SouthWest Trainsin dieseljuna matkusti Swanage Railway -radalla korostaakseen työtä Swanagen ja Warehamin välisen matkustajaliikenteen palauttamiseksi. Vapaaehtoisvoimin ylläpidetty rata voitti hiljattain valtion 1,47 miljoonan punnan avustuksen Coastal Communities Fund -rahastosta radan parantamiseen. Se suljettiin vuonna 1972 Beechingin raportin jälkeen. Puheenjohtaja Peter Sills kuvaili uusia töitä "Beechingin käänteiseksi". Kutsuvieraat matkustivat junalla Bournemouthista pääverkkoa pitkin Warehamiin ja Swanageen. Phil Dominey SouthWest Trainsista sanoi, että kyseessä oli "historiallinen matka", sillä siitä on kulunut 50 vuotta Beechingin raportin jälkeen, joka johti monien Yhdistyneen kuningaskunnan rautatielinjojen, myös Dorsetissa sijaitsevien linjojen, sulkemiseen. Rata rakennettiin uudelleen höyryjunien matkailukohteeksi 1980- ja 90-luvuilla. Matkustajaliikenne, joka yhdistää linjan valtakunnalliseen rautatieverkkoon, on tarkoitus aloittaa keväällä 2015. Sen uskotaan luovan alueelle jopa 50 työpaikkaa.</w:t>
      </w:r>
    </w:p>
    <w:p>
      <w:r>
        <w:rPr>
          <w:b/>
        </w:rPr>
        <w:t xml:space="preserve">Tulos</w:t>
      </w:r>
    </w:p>
    <w:p>
      <w:r>
        <w:t xml:space="preserve">Nykyaikainen matkustajajuna on kulkenut dorsetilaisella perinnerautatielinjalla ensimmäistä kertaa yli 40 vuoteen.</w:t>
      </w:r>
    </w:p>
    <w:p>
      <w:r>
        <w:rPr>
          <w:b/>
        </w:rPr>
        <w:t xml:space="preserve">Esimerkki 1.3325</w:t>
      </w:r>
    </w:p>
    <w:p>
      <w:r>
        <w:t xml:space="preserve">Conor MacauleyBBC NI:n maatalous- ja ympäristökirjeenvaihtaja Talousministeri Diane Dodds kertoi edustajakokouksen jäsenille, että Tamboran oli muuttanut lupahakemustaan. Hän puhui tiistaina kokouksen keskustelussa. Esityksessä vaadittiin öljyn- ja kaasunetsintälupien myöntämisen välitöntä lopettamista, mikä heijastaa yleistä kantaa Yhdistyneessä kuningaskunnassa ja Irlannissa. Puoluerajat ylittävä esitys hyväksyttiin yksimielisesti. Tutkimussopimus Dodds sanoi, että hänen ministeriöönsä lähestyttiin sen jälkeen, kun Tamboranin murtosuunnitelma ja erillinen tavanomaista malminetsintää koskeva ehdotus olivat käyneet läpi julkisen kuulemisen. Sen tuloksena saatiin 5 700 vastausta. "Saatujen vastausten oman tarkastelun jälkeen yksi hakijayrityksistä, Tamboran Resources UK Ltd, esitti ministeriölle pyynnön tarkistaa hakemustaan", hän sanoi. "Ehdotettu tarkistus poistaa tarpeen murtamiselle, mikä on hyvin pitkälti suoraa seurausta kuulemisprosessiin vastanneiden korostamasta tämän kiistanalaisen tekniikan voimakkaasta vastustuksesta." Tamboranin uutta ehdotusta käsitellään nyt; se on toinen kahdesta lupahakemuksesta, jotka ovat parhaillaan ministeriön käsiteltävänä. Ministeri sanoi kuitenkin jatkavansa 75 000 punnan sopimuksen tekemistä öljyn ja kaasun etsinnän vaikutuksia koskevasta tutkimuksesta, jossa käytetään sekä perinteistä porausta että murtoporausta. Ympäristöaktivistit olivat arvostelleet julkisten varojen käyttöä tähän tarkoitukseen. Prosessi viivästyi sen jälkeen, kun valitettiin, että tutkimuksessa ei otettaisi huomioon kansanterveyttä koskevia huolenaiheita. Rouva Dodds sanoi, että virkamiehet etenivät työn edistämisessä ja hän toivoi, että sopimus tehtäisiin lähipäivinä. Sinn Féin MLA Philip McGuigan sanoi, että parlamentin jäsenet olivat julistaneet ilmastohätätilan ja tukeneet ilmastolakia. "Jos joskus oli aika, jolloin luonnonvarojen louhiminen maan alta oli asianmukaista, se aika on jo kauan sitten mennyt ohi", hän sanoi. Dodds sanoi kuitenkin, että tulevan öljylupapolitiikan on perustuttava vankkoihin tietoihin. Hän sanoi, että öljylupia koskeva tarkistettu politiikka tuodaan toimeenpanevan elimen päätettäväksi ennen kuin kahdesta lupahakemuksesta päätetään.</w:t>
      </w:r>
    </w:p>
    <w:p>
      <w:r>
        <w:rPr>
          <w:b/>
        </w:rPr>
        <w:t xml:space="preserve">Tulos</w:t>
      </w:r>
    </w:p>
    <w:p>
      <w:r>
        <w:t xml:space="preserve">Öljy-yhtiö on ilmoittanut, ettei se halua enää käyttää kiistanalaista murtamismenetelmää liuskekaasun etsimiseen Fermanaghin kreivikunnassa.</w:t>
      </w:r>
    </w:p>
    <w:p>
      <w:r>
        <w:rPr>
          <w:b/>
        </w:rPr>
        <w:t xml:space="preserve">Esimerkki 1.3326</w:t>
      </w:r>
    </w:p>
    <w:p>
      <w:r>
        <w:t xml:space="preserve">LMS:n suunnittelema Class 502 Electric Multiple Unit (EMU) oli aikansa edistyksellisin, kun se aloitti toimintansa 40-luvulla Liverpoolin esikaupunkiradoilla. Ne korvasivat nykyiset höyrykäyttöiset vaunut, ja niissä oli merkittäviä parannuksia - automaattiset liukuovet, suuremmat nopeudet ja tiheämpi liikennöinti. Tämä viimeinen jäljellä oleva 502 pelastettiin romuttamolta vuonna 1980, kun se oli ajanut viimeisen kerran Merseyraililla. Vuonna 2009 Friends of the 502 -ryhmä osti sen National Railway Museumilta, kun he huomasivat, ettei siellä ollut tilaa sen säilyttämiseen. Ryhmän mielestä oli "sääli nähdä sen menevän romutettavaksi", joten he ottivat sen haltuunsa ja varastoivat sen Tebayhin, Cumbrian osavaltioon. Nyt he toivovat voivansa palauttaa sen "lähes alkuperäiseen kuntoon". Kuorittu maali Nykyisin M6-tien varrella seisova auto, jonka ikkunat ovat rikki ja maali on kuoriutunut, siirtyy uuteen kotiin Lancashiren Burscoughiin, jossa se on tarkoitus kunnostaa. Duncan Reed Friends of the 502 -järjestöstä sanoi: "Toivomme, että saamme sen takaisin sellaiseen kuntoon, että voimme käyttää sitä Merseyrail-verkossa matkustajien kuljettamiseen. "Se vie aikaa ja melko paljon tuhansia puntia, mutta jos tähtäämme korkealle, se on oikea tie." 40 palvelusvuoden jälkeen 502 siirrettiin Merseyrailin uudelle reitille, mikä vaati veronsa sähköajoneuvolta. Linjan jyrkät kaltevuudet ja lisääntynyt käyttö osoittautuivat liian vaikeiksi junalle, ja se poistettiin liikenteestä 1. syyskuuta 1980. Yksi yksiköistä kuitenkin säilytettiin siltä varalta, että se voisi liikennöidä uudelleen tulevaisuudessa, ja se asetettiin näytteille Steamportin rautatiekeskukseen Southportissa. Kun museo suljettiin vuonna 1997, juna siirrettiin Kinetoniin, jossa sitä säilytettiin ulkona. Juuri tämä ulkona vietetty aika johti junan rappeutumiseen korroosion vuoksi. Reed sanoi: "Mielestäni se ei ole vain osa Merseysiden historiaa, vaan se on myös modernin junasuunnittelun edelläkävijä, joten se vaikuttaa historiallisesti tärkeältä yksiköltä. "Toivomme, että saamme sen palautettua lähes alkuperäiseen kuntoon." Suuret osat korista vaihdetaan, ja lisäksi junan sähköt uusitaan kokonaan, kaikki sisätilojen puuosat ja istuimet kunnostetaan sekä pyörät, telit ja vetomoottorit korjataan. Ryhmän mukaan täydellisen kunnostuksen odotetaan vievän "muutaman vuoden".</w:t>
      </w:r>
    </w:p>
    <w:p>
      <w:r>
        <w:rPr>
          <w:b/>
        </w:rPr>
        <w:t xml:space="preserve">Tulos</w:t>
      </w:r>
    </w:p>
    <w:p>
      <w:r>
        <w:t xml:space="preserve">Harrastajat aikovat herättää henkiin mätänevän junan, joka oli aikoinaan rautatieliikenteen eturintamassa.</w:t>
      </w:r>
    </w:p>
    <w:p>
      <w:r>
        <w:rPr>
          <w:b/>
        </w:rPr>
        <w:t xml:space="preserve">Esimerkki 1.3327</w:t>
      </w:r>
    </w:p>
    <w:p>
      <w:r>
        <w:t xml:space="preserve">HBO:n "Real Time with Bill Maher" -ohjelman juontaja käytti afroamerikkalaisia halventavaa termiä haastatellessaan Nebraskan senaattoria Ben Sassea. "Vitsi" aiheutti valtavan vastareaktion erityisesti sosiaalisessa mediassa. Maher sanoi käyttäneensä herjaa "suorassa lähetyksessä tapahtuneen pilailun" yhteydessä. "Sana oli loukkaava ja kadun sen sanomista ja olen hyvin pahoillani", hän sanoi seuraavana päivänä julkaistussa lausunnossaan. Kiista syntyi ohjelman jakson aikana, kun Maher haastatteli republikaanisenaattori Ben Sassea. Tämä juttu sisältää kieltä, jota lukijat saattavat pitää loukkaavana. Kun Maher sanoi, että hänen pitäisi käydä Nebraskassa enemmän, senaattori vitsaili: "Olet tervetullut - ottaisimme sinut mielellämme töihin pelloille kanssamme." "Työskennellä pelloilla?" Maher vastasi. "Senaattori, olen kotineekeri", hän sanoi. Koomikko perääntyi välittömästi, kun yleisö suhtautui huomautukseen mykistyneesti. "Ei, se on... se on vitsi", hän sanoi ja kääntyi yleisön puoleen. Kiistasta tuli nopeasti kansallinen puheenaihe sosiaalisessa mediassa Yhdysvalloissa. Haastattelu jatkui ilman muita keskeytyksiä, mutta senaattori Sasse twiittasi myöhemmin toivovansa, että hän olisi ollut "tarpeeksi nopea" haastamaan Maherin. "Sananvapauteen liittyy vastuu puhua ääneen, kun ihmiset käyttävät tuota sanaa. Minun pelkkä kauhistumiseni viime yönä ei ollut tarpeeksi hyvä", hän sanoi. Myös Maherin verkko HBO kritisoi Maherin "vitsiä" "täysin anteeksiantamattomaksi ja mauttomaksi" ja sanoi, että verkko leikkaisi sen pois ohjelman uusintakierroksilta. Myöhemmin Maher antoi lehdistölle lausunnon. "Perjantai-illat ovat aina huonoimpia yöuniani, koska olen hereillä miettimässä asioita, joita minun olisi pitänyt tai ei olisi pitänyt sanoa suorassa ohjelmassani", hän sanoi. "Viime yö oli erityisen pitkä yö, sillä kadun sanaa, jota käytin suorassa lähetyksessä tapahtuneessa pilailussa. Sana oli loukkaava ja kadun sen sanomista ja olen hyvin pahoillani." Variety-lehden haastattelussa vuonna 2015 Maher myönsi ottavansa riskin, kun hän esiintyy suorassa lähetyksessä sen sijaan, että hän nauhoittaisi sen etukäteen, kuten jotkut hänen televisiokilpailijansa. "Live on tape tarkoittaa tietysti 'ei suoraa lähetystä'. Se oli jossain vaiheessa suoraa lähetystä. Erona ohjelmaamme on se, että se on 'livenä'", hän sanoi. "Kun minä sanon sen, te näette sen. Se tuo siihen ylimääräisen, eräänlaisen tiukkapipoisen elementin, koska mitään ei voi ottaa takaisin tai muokata sitä toimituksellisesti. Se on sitä, mitä se on."</w:t>
      </w:r>
    </w:p>
    <w:p>
      <w:r>
        <w:rPr>
          <w:b/>
        </w:rPr>
        <w:t xml:space="preserve">Tulos</w:t>
      </w:r>
    </w:p>
    <w:p>
      <w:r>
        <w:t xml:space="preserve">Koomikko Bill Maher on pyytänyt anteeksi rasistisen herjauksen käyttämistä suorassa televisiolähetyksessä.</w:t>
      </w:r>
    </w:p>
    <w:p>
      <w:r>
        <w:rPr>
          <w:b/>
        </w:rPr>
        <w:t xml:space="preserve">Esimerkki 1.3328</w:t>
      </w:r>
    </w:p>
    <w:p>
      <w:r>
        <w:t xml:space="preserve">Adam WhittyBBC News Mutta se on tehnyt kansakunnalle - ja itse asiassa koko maailmalle - enemmän kuin aluksi saattaisi näyttää. Sen 80-vuotispäivän kunniaksi, jolloin tämä paljon parjattu Berkshiren kaupunki sai kuninkaallisen peruskirjan, BBC News on tutkinut, kuinka paljon kiitollisuutta me kaikki olemme Slough'lle velkaa. Mars-patukka Ah, kuulen teidän sanovan, mutta Mars on amerikkalainen yritys. Olette oikeassa, mutta patukka, joka kantaa omistajansa ja makeisimperiumin nimeä, syntyi itse asiassa Berkshiressä. Perustaja Frank Mars antoi pojalleen Forrestille rahaa oman suklaabisneksen perustamiseen Yhdistyneessä kuningaskunnassa vuonna 1932, ja nuorempi Mars päätyi Sloughiin, jossa hän keksi nougatilla ja karamellilla täytetyn herkun. Siitä sai alkunsa Mars-yhtiö sellaisena kuin me sen tunnemme. Yritys on edelleen Sloughissa, ja se kehitti täällä Twix-, Maltesers-, Topic- ja Starburst- (entinen Opal Fruits) tuotemerkit. Snooker Saatat jo tietää, että snooker-pelin keksi eräs Intiaan lähetetty brittiarmeijan nuori upseeri yli 140 vuotta sitten. Mutta tiesitkö, että lajin takana oli Slough'sta kotoisin oleva mies? Neville Chamberlain (ei tuo) syntyi Upton Parkissa vuonna 1856, ja hän loi snookerin yhdistämällä kaksi taskubiljardin lajia. Nimen uskotaan juontuvan armeijan slangista, joka tarkoittaa uutta kadettia - "snookeria" - ehkäpä viittauksena Chamberlainin upseeritoverin raakileen peliin. Seepra-risteys Langleyn alueelle perustettiin vuonna 1946 Road Research Laboratory, jonka tehtävänä oli luoda jalankulkijoiden ylityspaikka, jonka tiemerkinnät näkyisivät kaikissa olosuhteissa. Alkoi "Slough-kokeilu", jonka aikana kaupungissa testattiin kaikenlaisia tapoja siirtyä tien toiselta puolelta toiselle, ja laboratorion kekseliäät asiantuntijat päätyivät lopulta seepra-risteykseen. Surullinen uutinen kaikille tienylityksen havaitsijoille on, että alkuperäistä, vuonna 1951 luotua zebraa ei enää ole olemassa, koska alue on sittemmin muutettu kävelykaduksi. Thunderbirds Vaikka Thunderbirdsin trooppinen saari, jossa on palmuja ja sinistä merta, ei selvästikään saanut inspiraatiota Berkshiren kaupungista, 1960-luvun suosittu nukketeatteriohjelma tehtiin Slough Trading Estate -alueella. Ohjelman toinen luoja, televisio- ja elokuvatuottaja Gerry Anderson muutti Sloughiin vuonna 1959, ja hänen AP films -yhtiönsä teki myöhemmin useita muita nukkeihin perustuvia lastenohjelmia, kuten Captain Scarlet, Stingray, Supercar ja Joe 90. Lisäksi hän teki useita muita lastenohjelmia, kuten Captain Scarlet, Stingray, Supercar ja Joe 90. Pyörällinen jäteastia Yhdistyneen kuningaskunnan johtavan jätehuoltoyhtiön Biffan mukaan pyörällinen jäteastia keksittiin Slough'ssa vuonna 1968 eräässä muovausyrityksessä, joka siirsi jätteet tehtaansa ympäri. Tarina kertoo, että Slough Borough Councilin terveystarkastaja huomasi roskikset ja totesi, että yksi niiden suunnittelun ominaisuuksista oli kyky estää selkävammoja. Hän kuulemma välitti idean eteenpäin, mutta se jäi arkistokaappiin 20 vuodeksi, kunnes pyörällisiä roskiksia alettiin ottaa käyttöön koko maassa 1980-luvulla. Ensimmäinen naispuolinen tiedemies, jolle maksettiin palkkaa Uraauurtava tähtitieteilijä Caroline Herschel muutti Sloughiin vuonna 1786, kun hän oli syntynyt Saksassa 36 vuotta aiemmin. Merkittävän uransa aikana Herschel löysi kahdeksan komeettaa, löysi toisen uudelleen ja kokosi luettelon 560 aiemmin tuntemattomasta tähdestä. Hän oli myös ensimmäinen nainen, jolle maksettiin palkkaa hänen panoksestaan tieteeseen. Kuningas Yrjö III myönsi Herschelille 50 punnan vuosipalkan vuonna 1796 hänen toimiessaan veljensä avustajana, josta oli tuolloin tullut Sir William Herschel. Ford GT40 Ford GT40 on yksi ikonisimmista kilpa-autoista, sillä se on voittanut Le Mansin 24 tunnin kilpailun neljä kertaa peräkkäin vuosina 1966-1969. GT40 kehitettiin ja koottiin vaatimattomassa Slough'ssa, kaupungin kauppakeskuksessa, matkalla kohti moottoriurheilun kuolemattomuutta. Slough oli myös McLarenin kilpatiimin tukikohta vuodesta 1965, ja Sir Stirling Moss aloitti kilpauransa täällä ajamalla (täysin laittomasti) kaupungin asuinalueilla. Uraauurtavat poliitikot Sloughilla on kunnia saada maan ensimmäinen musta naispormestari ja ensimmäinen turbaania kantava sikhi-parlamentaarikko. Lydia Simmons muutti Sloughiin 17-vuotiaana Karibian Montserratista ja toimi kaupunginvaltuutettuna ennen kuin hänestä tuli pormestari vuonna 1984. Tanmanjeet Singh "Tan" Dhesi aloitti samanlaisen poliittisen uran, kun hänet valittiin vuoden 2017 parlamenttivaaleissa Sloughin työväenpuolueen kansanedustajaksi. Saatat olla myös kiinnostunut: Oikaisu, 14. syyskuuta 2018: Tässä jutussa kerrottiin alun perin virheellisesti, että Torvill ja Dean loivat kuuluisan jäätanssirutiininsa, Boleron, Slough Ice Arenalla.</w:t>
      </w:r>
    </w:p>
    <w:p>
      <w:r>
        <w:rPr>
          <w:b/>
        </w:rPr>
        <w:t xml:space="preserve">Tulos</w:t>
      </w:r>
    </w:p>
    <w:p>
      <w:r>
        <w:t xml:space="preserve">Slough on usein saanut populaarikulttuurissa kovan kuvan - se on tunnetusti herättänyt runoilija John Betjemanin vihan ja tarjonnut Ricky Gervaisin BBC:n komediasarjan The Office (Toimisto) ankean, harmaan ja sieluttoman näyttämön.</w:t>
      </w:r>
    </w:p>
    <w:p>
      <w:r>
        <w:rPr>
          <w:b/>
        </w:rPr>
        <w:t xml:space="preserve">Esimerkki 1.3329</w:t>
      </w:r>
    </w:p>
    <w:p>
      <w:r>
        <w:t xml:space="preserve">Virallisten bruttokansantuotelukujen (BKT) mukaan talous kasvoi 1,0 prosenttia, mikä mittaa kaiken maassa tuotetun arvon. Kasvu oli odotettua parempaa. Institute of Directorsin mukaan paluu kasvuun oli hyvä uutinen, mutta ei kuitenkaan riittävä avaamaan samppanjakorkkeja. British Chambers of Commerce (BCC) totesi, että nyt on tehtävä työtä sen varmistamiseksi, että elpyminen jatkuu. BCC:n pääjohtaja John Longworth sanoi: "Nämä uutiset antavat monille yrityksille luottamusta investoida. Hallituksen on kuitenkin vielä tehtävä työtä varmistaakseen, että talouden elpyminen on kestävää. "Ministerien on kuunneltava yritysten pyyntöjä ja autettava niitä saamaan tarvitsemansa rahoitus ja tukea uusien kansainvälisten markkinoiden löytämiseksi tuotteilleen ja palveluilleen." Andrew Smith, tilintarkastuskonserni KPMG:n pääekonomisti, sanoi, että Yhdistyneen kuningaskunnan talous näyttää edelleen "melko tasaiselta". Hän lisäsi: "Kyseessä ei ole varsinaisesti taantuma, mutta ei myöskään elpyminen. "Vaikka teknisesti ottaen olemme nyt päässeet pois kaksoistalouden taantumasta, olisi valitettavaa, jos huomio kiinnittyisi muualle kuin kokonaiskuvaan. "BKT on edelleen noin 4 prosenttia alle taantumaa edeltäneen huippunsa, ja koska kotimaiset vastatuulet jatkuvat, euroalueen kriisi uhkaa kärjistyä ja talouden tasapainottaminen etenee vain hitaasti, elpyminen on edelleen haurasta." Kansallisen tilastokeskuksen mukaan olympialippujen myynti lisäsi lukuja 0,2 prosenttiyksikköä. BBC:n taloustoimittaja Stephanie Flanders sanoi: "Positiivinen 'yllätys' näissä luvuissa on suurelta osin palvelusektorilla, jonka arvioidaan kasvaneen 1,3 prosenttia kolmannella neljänneksellä sen jälkeen, kun se oli kutistunut 0,1 prosenttia kolme kuukautta aiemmin." Tiedot ylittivät myös ekonomistien odotukset, jotka olivat ennustaneet 0,6 prosentin kasvua neljänneksellä. Commerzbankin ekonomisti Peter Dixon sanoi, että olympialaiset aiheuttivat todennäköisesti puolet kolmen kuukauden talouskasvusta. Hän lisäsi: "Jos tarkastellaan suurinta osaa muusta todistusaineistosta, se on sopusoinnussa talouden kanssa, joka kasvaa suhteellisen hitaasti. Talous on siis vaisu kotimaisten ongelmien ja euroalueella tapahtuvien muutosten vuoksi." Hän totesi, että talouskasvu on hidasta. Markkinat suhtautuivat kasvutietoihin vaimeasti, ja Yhdistyneen kuningaskunnan tärkein osakeindeksi FTSE 100 päätyi päivän päätteeksi vain 0,3 pisteen nousuun. "Oikealla tiellä" Talous oli ollut taantumassa edelliset yhdeksän kuukautta, eikä se ole vieläkään saavuttanut ennen vuoden 2008 finanssikriisiä vallinnutta tuotantotasoa. ONS:n mukaan olympialaisten vaikutusta oli vaikea arvioida tarkkaan lippujen myynnin lisäksi, vaikka se mainitsikin hotelli- ja ravintola-alan lisääntyneen toiminnan Lontoossa sekä työvoimatoimistojen vahvistumisen. Bruttokansantuotelukuja parannettiin myös vertaamalla niitä kolmeen edelliseen kuukauteen, koska toisella neljänneksellä oli ylimääräinen pyhäpäivä osana kesäkuun timanttisen juhlavuoden juhlallisuuksia sekä epätavallisen huono sää, joka vähensi kasvua. "Vielä on pitkä matka edessä, mutta nämä luvut osoittavat, että olemme oikealla tiellä", sanoi valtiovarainministeri George Osborne. "Eiliset heikot tiedot euroalueelta muistuttivat siitä, että meillä on edelleen monia taloudellisia haasteita kotona ja ulkomailla." Varjakansleri Ed Balls kehui uutisia, mutta sanoi, että luvut "osoittavat, että taustalla oleva kasvu on edelleen heikkoa". "Olympialaisten antama kertaluonteinen piristysruiske on tervetullut", hän sanoi. "Se ei kuitenkaan korvaa suunnitelmaa, jolla varmistetaan ja ylläpidetään vahvaa elpymistä, jota Britannia tarvitsee kipeästi, jotta voimme luoda työpaikkoja, supistaa alijäämää ja parantaa ihmisten hyvinvointia." Balls totesi, että "se on hyvä asia". Tiedot ovat ONS:n alustava arvio, joten kolmannen neljänneksen lukuja voidaan tarkistaa korkeammiksi tai matalammiksi. "Vaikka uutiset ovat myönteisiä, arvio on asetettava asiayhteyteen", sanoi Britannian kauppakamarin pääekonomisti David Kern. "Kolmannen neljänneksen 1 prosentin BKT-lukuun vaikuttavat toisella neljänneksellä esiintyneet vääristymät, jotka johtuvat juhlavuoden ja olympialippujen myynnistä. Vuotta aiempaan verrattuna luvut osoittavat, että talous on pysähtynyt." ONS:n mukaan talous oli supistunut 6,4 prosenttia vuoden 2008 alun ja vuoden 2009 puolivälin välisenä aikana ja on sittemmin toipunut noin puolet tästä tuotannosta. Tuotannon taso oli vuoden 2012 kolmannella neljänneksellä lähes täsmälleen sama kuin vuoden 2011 kolmannella neljänneksellä.</w:t>
      </w:r>
    </w:p>
    <w:p>
      <w:r>
        <w:rPr>
          <w:b/>
        </w:rPr>
        <w:t xml:space="preserve">Tulos</w:t>
      </w:r>
    </w:p>
    <w:p>
      <w:r>
        <w:t xml:space="preserve">Yritysryhmät ovat suhtautuneet varovaisen myönteisesti uutisiin, joiden mukaan Yhdistyneen kuningaskunnan talous on päässyt taantumasta kolmen kuukauden aikana heinä-syyskuussa olympialaisten ansiosta.</w:t>
      </w:r>
    </w:p>
    <w:p>
      <w:r>
        <w:rPr>
          <w:b/>
        </w:rPr>
        <w:t xml:space="preserve">Esimerkki 1.3330</w:t>
      </w:r>
    </w:p>
    <w:p>
      <w:r>
        <w:t xml:space="preserve">Näyttelijät Valene Kane ja Susan Lynch tähdittävät kahta erillistä draamaa, jotka on tilattu osana BBC NI:n New Perspectives -pilottihanketta. The Horsey Set at Down Royal ja Showbands and Me kuuluvat tilattaviin tosiasioihin perustuviin ohjelmiin. BBC NI:n sisältöön investoidaan kolmen vuoden aikana 11 miljoonaa puntaa. BBC NI:n johtaja Peter Johnston sanoi, että BBC NI:n investoinnit tilauksiin ovat mahdollistaneet sen, että yhtiö on voinut "laajentaa kunnianhimoa ja syventää julkista tarkoitustamme, joka on yleisölle tiedottaminen, kouluttaminen ja viihdyttäminen". "Top Table- ja True North -sarjojen kaltaisen tosiasioihin perustuvan sisällön lisäksi olemme voineet investoida ajankohtaisen komediasarjan Soft Border Patrol uuteen sarjaan ja auttaa kehittämään uusia draamalahjakkuuksia kameran edessä ja takana New Perspectives -pilottihankkeemme avulla", hän sanoi. "Olemme sitoutuneet tarjoamaan yleisölle parasta sisältöä, ja teemme sen investoimalla riippumattomiin tuotantoyhtiöihin, ohjelmantekijöihin ja alan luoviin yhteistyökumppaneihimme." Counselissa Valene Kane näyttelee naisasianajajaa, jonka on tasapainotettava uuden nuoren asiakkaan edustaminen ja korkean profiilin aviomiehensä tukeminen ylennyksen ja uhkaavan skandaalin keskellä. Susan Lynch näyttelee toisessa tunnin mittaisessa draamassa Ups and Downs, jossa seurataan Downin syndroomaa sairastavaa nuorta miestä, joka lähtee nuoremman siskonsa kanssa seikkailulle Belfastiin. Molempia draamoja tukee Northern Ireland Screen. Muualla koomikko Colin Murphy muistelee ahdistuneena maailmaa, josta hänen kerran käskettiin olla huolissaan, uudessa sarjassa Colin Murphy's Panic Room. Muissa komediasisällöissä Soft Border Patrolin virkamiehet aloittavat uuden työvuoron, kun mockumentary palaa toiseen tuotantosarjaan yllättävien esiintyjien kera. Myös Give My Head Peace -sarjasta tulee erikoisversioita, ja Tim McGarry, Colin Murphy, Jake O'Kane, Neil Delamere ja vieraat palaavat uuteen The Blame Game -sarjaan. BBC One Pohjois-Irlannin tosiasioihin keskittyvät sarjat ja dokumentit käsittelevät monenlaisia aiheita hevoskilpailuista historiallisiin monumentteihin. Dan Cruickshankin Monuments Of Remembrance -ohjelmassa historioitsija ja lähetystoiminnan harjoittaja kertoo tarinan ensimmäisen maailmansodan ikonisten muistomerkkien takana. Clare Balding kertoo sarjasta The Horsey Set At Down Royal, jossa kamerat käyvät Pohjois-Irlannin kuuluisan raviradan kulissien takana. Näyttelijä Colin Morgan kertoo The Chronicles Of Mourne -sarjasta, jossa "herätetään eloon Pohjois-Irlannin tunnettujen vuorten taika vuodenaika vuodenaikana". Dokumenttielokuvassa Showbands And Me koomikko ja näyttelijä Ardal O'Hanlon tarkastelee irlantilaisten showbändien historiaa ja suosiota. Kun Royal Portrush valmistautuu isännöimään ensi kesänä The Open -kilpailua, The Wild Man Of Golf keskittyy Bangorissa syntyneeseen David Fehertyyn, joka vaihtoi golfmailansa elämään näyttämöllä ja kameroiden edessä. The Hospital - From The Inside -ohjelmassa käydään Royal Victoria Hospitalin ja Belfastin terveys- ja sosiaalihuoltolaitoksen ovien takana, kun taas The Search -ohjelmassa selvitetään, miten läheisen katoaminen vaikuttaa perheiden elämään. BBC Pohjois-Irlanti juhlistaa myös Shankillin pommin 25-vuotispäivää. Sarjoihin palaavat Nolan Live, Spotlight, The View, The Top Table, Home Ground, Getaways, Parents' Evening ja In My Family's Footsteps, ja True North -ohjelma jatkaa Pohjois-Irlannin elämän monipuolisten nykytarinoiden kertomista. BBC:n lisäinvestoinnit mahdollistavat uuden paikallisen digitaalisen sisällön ja palvelujen tarjoamisen nuoremmille yleisöille sekä uuden sisällön tuottamisen Pohjois-Irlannin historian merkkipäivien kunniaksi. BBC:n Pohjois-Irlannin toimeksiantajat ovat pyytäneet ohjelmantekijöiltä sisältöä Irlannin jakamisen satavuotisjuhlavuoden kunniaksi sekä uusia innovatiivisia, monialaisia ohjelmaideoita. Merkittävistä hankkeista, joilla juhlistetaan levottomuuksien alkamisen 50-vuotispäivää, ilmoitetaan vuonna 2019.</w:t>
      </w:r>
    </w:p>
    <w:p>
      <w:r>
        <w:rPr>
          <w:b/>
        </w:rPr>
        <w:t xml:space="preserve">Tulos</w:t>
      </w:r>
    </w:p>
    <w:p>
      <w:r>
        <w:t xml:space="preserve">BBC Pohjois-Irlanti on ilmoittanut, että ensi vuoden aikana televisiossa esitetään lisää uutta draamaa, komediaa ja dokumentteja.</w:t>
      </w:r>
    </w:p>
    <w:p>
      <w:r>
        <w:rPr>
          <w:b/>
        </w:rPr>
        <w:t xml:space="preserve">Esimerkki 1.3331</w:t>
      </w:r>
    </w:p>
    <w:p>
      <w:r>
        <w:t xml:space="preserve">Proview oli väittänyt omistavansa iPad-nimen oikeudet Kiinan markkinoilla sen jälkeen, kun se oli rekisteröinyt sen vuonna 2000. Apple oli kuitenkin väittänyt, että se oli hankkinut nimen maailmanlaajuiset oikeudet vuonna 2009. Guangdongissa sijaitseva tuomioistuin oli pyytänyt molempia yrityksiä yrittämään sovintoratkaisua. "iPad-kiistan ratkaiseminen on päättynyt", Guangdongin korkein kansantuomioistuin sanoi lausunnossaan. "Apple Inc. on siirtänyt 60 miljoonaa dollaria Guangdongin korkean kansantuomioistuimen tilille sovittelukirjeessä pyydetyn mukaisesti." Oikeudet Kiinaan Apple oli ostanut maailmanlaajuiset oikeudet "iPadiin" Proview'n taiwanilaiselta tytäryhtiöltä 55 000 dollarilla (35 000 punnalla). Kiinalaisyritys oli kuitenkin väittänyt, että sen tytäryhtiöllä ei ollut oikeuksia myydä iPad-nimioikeuksia Kiinaan, joka on yksi Applen tuotteiden nopeimmin kasvavista markkinoista. Yritysten välinen kiista johti siihen, että Applen iPadit vedettiin pois hyllyiltä joissakin osissa Kiinaa. Proview oli kiistan yhteydessä jopa vaatinut tuotteen myyntikieltoa Shanghaissa, mutta oikeus hylkäsi sen. Sen jälkeen, kun tuomioistuin oli maanantaina ilmoittanut sovintoratkaisusta, Proview vahvisti BBC:lle, että yritys oli suostunut sovintoratkaisuun. "Tapaus on sovittu, molemmat osapuolet ovat tyytyväisiä sopimukseen", kertoi Proview'n tapausta hoitavan Shenzhen Grandall Law Firm -lakifirman asianajaja Ma Dongxiao BBC:lle. Järkevä liike Kiina on yksi Applen tuotteiden suurimmista markkinoista, ja Applen laitteiden kysyntä on kasvanut maassa tasaisesti. Apple on kuitenkin alkanut kohdata kasvavaa kilpailua Samsungin kaltaisten kilpailijoiden kanssa, jotka pyrkivät hyödyntämään Kiinan tuottoisia markkinoita. Analyytikkojen mukaan yksi tärkeimmistä syistä siihen, että Apple suostui sopimaan nimikiistan, on se, että yritys ei ehkä halunnut, että sen myynti maassa häiriintyisi ja että se menettäisi osan markkinaosuudestaan kilpailijoilleen. "Kun Apple joutuu riidan kohteeksi, erityisesti Kiinassa, on järkevää, että se ratkaisee asian ja jatkaa eteenpäin", Frost &amp; Sullivanin Andrew Milroy sanoi BBC:lle. "Se auttaisi minimoimaan häiriöt Applen jättiläismäisessä toiminnassa." Tien loppu? Yritysten välinen kiista iPad-nimen oikeuksista ei rajoittunut Kiinaan. Proview oli nostanut kanteen Applea vastaan myös Yhdysvalloissa. Se oli syyttänyt Applea siitä, että se oli huijannut sitä myymään oikeudet nimeen perustamalla Yhdistyneeseen kuningaskuntaan IP Application Development Ltd (IPADL) -nimisen yrityksen. Se väitti Applen sanoneen, että tavaramerkki oli "lyhenne yrityksen nimestä". Tuomioistuin kuitenkin hylkäsi asian aiemmin tänä vuonna. Analyytikot sanoivat, että kun yritykset ovat sopineet sovinnosta Kiinassa, on epätodennäköistä, että Proview ryhtyisi uusiin toimiin Applea vastaan.</w:t>
      </w:r>
    </w:p>
    <w:p>
      <w:r>
        <w:rPr>
          <w:b/>
        </w:rPr>
        <w:t xml:space="preserve">Tulos</w:t>
      </w:r>
    </w:p>
    <w:p>
      <w:r>
        <w:t xml:space="preserve">Apple on suostunut maksamaan 60 miljoonaa dollaria (38 miljoonaa puntaa) kiinalaiselle Proview-yritykselle sovittaakseen iPad-nimen oikeuksia koskevan kiistan, kiinalainen tuomioistuin on todennut.</w:t>
      </w:r>
    </w:p>
    <w:p>
      <w:r>
        <w:rPr>
          <w:b/>
        </w:rPr>
        <w:t xml:space="preserve">Esimerkki 1.3332</w:t>
      </w:r>
    </w:p>
    <w:p>
      <w:r>
        <w:t xml:space="preserve">Osana 11 miljoonan punnan leikkauksia myös kirjastojen aukioloaikoihin tehdään muutoksia. Työväenpuolueen johtama viranomainen aikoo sulkea Darlingtonin taidekeskuksen heinäkuussa ja laittaa rakennuksen myyntiin. Julkisen kuulemisen aikana esitettyjen huolenaiheiden jälkeen ehdotetusta vapaaehtoisesta koulujen ylityspaikkojen vartiointijärjestelmästä on kuitenkin luovuttu. Darlington Arts Centreä käyttävät tällä hetkellä nuorisoryhmät, komediakerhot, käsityökurssit ja tanssiryhmät. Darlington for Culture -järjestö, joka on kampanjoinut sen sulkemista vastaan, sanoi olevansa järkyttynyt siitä, että sulkemista aiotaan jatkaa. Darlingtonin neuvosto kuitenkin totesi, että niin kauan kuin rakennus pysyy neuvoston omistuksessa, siitä aiheutuu vuosittain noin 40 000 punnan kustannukset vakuutuksista, turvallisuudesta ja kunnossapidosta.</w:t>
      </w:r>
    </w:p>
    <w:p>
      <w:r>
        <w:rPr>
          <w:b/>
        </w:rPr>
        <w:t xml:space="preserve">Tulos</w:t>
      </w:r>
    </w:p>
    <w:p>
      <w:r>
        <w:t xml:space="preserve">Darlingtonin kaupunginvaltuutetut hyväksyivät muun muassa taidekeskuksen sulkemisen, 115 työpaikan menettämisen ja uskontokoulujen kuljetusten lakkauttamisen.</w:t>
      </w:r>
    </w:p>
    <w:p>
      <w:r>
        <w:rPr>
          <w:b/>
        </w:rPr>
        <w:t xml:space="preserve">Esimerkki 1.3333</w:t>
      </w:r>
    </w:p>
    <w:p>
      <w:r>
        <w:t xml:space="preserve">Mainostajien liiton mukaan joulumainontaan käytetyt varat ovat kasvaneet lähes 50 prosenttia kahdeksassa vuodessa. Sen mukaan mainonnasta on tullut entistä tärkeämpää kauppiaille, jotka yrittävät houkutella ostajia verkkokilpailijoilta. Monet suuret vähittäiskauppiaat, kuten Marks &amp; Spencer, Debenhams ja useimmat suuret supermarketit, ovat jo julkistaneet joulumainoksensa. Yli neljännes kaikista mainoskuluista käytetään jouluna. "Mainostajat lisäävät joulumainontainvestointejaan vuosi vuodelta, koska he tietävät, että joulumainonta toimii", sanoo Karen Fraser, johtaja Credos-ajatushautomosta, joka laati ennusteen yhdessä Advertising Associationin kanssa. John Lewis, jonka joulumainoksia yleisö ja mainostajat ovat viime vuosina erityisesti odottaneet, ei ole vielä käynnistänyt vuoden 2018 kampanjaansa. Viimeisin mainos on tullut Sainsbury'silta, jonka The Big Night -mainoksessa 60 lasta esittää epätavallisia jouluhahmoja. Kilpaileva Tesco pyrkii kotoisampaan lähestymistapaan mainoksessa, jossa esitellään erilaisia tapoja, joilla perheet nauttivat joulusta. Marks &amp; Spencerin kausimainos on järjestetty must-haves-teeman ympärille, ja siinä on joukko kohtauksia, joissa näytetään kaikki joulun olennaiset osat. Näihin kuuluu muun muassa must-have-taikuus, jossa pantomiimikeijukainen muuttaa nuoren naisen lenkkarit taikasauvaansa heilauttamalla tyylikkäiksi kengiksi. "Mainonta auttaa kauppoja houkuttelemaan asiakkaita, mikä auttaa ylläpitämään työpaikkoja ja High Streetiä Yhdistyneessä kuningaskunnassa", sanoo Credosin Karen Fraser. "Tarvitsemme mainontaa, ja erityisesti joulumainontaa."</w:t>
      </w:r>
    </w:p>
    <w:p>
      <w:r>
        <w:rPr>
          <w:b/>
        </w:rPr>
        <w:t xml:space="preserve">Tulos</w:t>
      </w:r>
    </w:p>
    <w:p>
      <w:r>
        <w:t xml:space="preserve">Vähittäiskauppiaiden joulumainontaan käyttämät varat vuonna 2018 nousevat uuteen huippuunsa 6,4 miljardiin puntaan, kertoo alan elin.</w:t>
      </w:r>
    </w:p>
    <w:p>
      <w:r>
        <w:rPr>
          <w:b/>
        </w:rPr>
        <w:t xml:space="preserve">Esimerkki 1.3334</w:t>
      </w:r>
    </w:p>
    <w:p>
      <w:r>
        <w:t xml:space="preserve">David Lloyd sanoi, että "yhteistyöjärjestelyt", joista on sovittu viranomaisen kanssa, joka tällä hetkellä valvoo palvelua, voivat "parantaa tehokkuutta, vaikuttavuutta ja yleistä turvallisuutta". Niihin kuuluu muun muassa poliisin ja palokunnan yhteisen päämajan etujen tarkastelu. Hertfordshiren kreivikunnanvaltuusto ilmoitti olevansa tyytyväinen järjestelyyn. Lloyd jätti viime kesänä sisäministeriölle tarjouksen palokunnan johtamisesta. Tämän vuoden kesäkuussa häntä pyydettiin toimittamaan yksityiskohtaisempi "liiketoimintasuunnitelma", jossa esitettiin mahdollisuus sulkea tai siirtää poliisi- ja paloasemia. Hän väitti, että pelastuspalvelujen yhdistäminen vähentäisi kustannuksia, mahdollistaisi paremman yhteistoiminnan ja parantaisi yleistä turvallisuutta. Lääninhallitus ja useat piirikunnat vastustivat suunnitelmia. Lloyd pyysi sisäministeriötä lykkäämään liiketoiminta-asiakirjan käsittelyä sen jälkeen, kun viranomainen oli suostunut tarkastelemaan tapoja, joilla kaksi pelastuspalvelua voisi työskennellä yhdessä, ja sillä edellytyksellä, että "merkittävää ja nopeaa" edistystä voitaisiin saavuttaa. On selvää, että hakemus peruutetaan, kun tulevat työjärjestelyt on saatu valmiiksi. "Haluan poliisi- ja palopalveluille parasta, ja yhdessä piirikunnanvaltuuston kanssa tunnistamme useita tärkeitä yhteistyöalueita, joilla voidaan parantaa tehokkuutta, vaikuttavuutta ja yleistä turvallisuutta", Lloyd sanoi. Uusi yhteistyökomitea arvioi taloudellisia ja toiminnallisia etuja, joita saataisiin poliisin ja palokunnan päämajan sijoittamisesta Welwyn Garden Cityyn. Se tarkastelee myös yhteistä valvomoa ja koulutustukikohtaa, lennokkien yhteiskäyttöä ja parannuksia reagoimisessa tapahtumiin, joissa molempia palveluja tarvitaan. Neuvoston johtaja David Williams sanoi: "Olemme edelleen sitoutuneet etsimään mahdollisuuksia parantaa palo- ja pelastuspalvelun tehokkuutta ja kustannustehokkuutta."</w:t>
      </w:r>
    </w:p>
    <w:p>
      <w:r>
        <w:rPr>
          <w:b/>
        </w:rPr>
        <w:t xml:space="preserve">Tulos</w:t>
      </w:r>
    </w:p>
    <w:p>
      <w:r>
        <w:t xml:space="preserve">Hertfordshiren poliisi- ja rikoskomissaari on "keskeyttänyt" tarjouksensa palokunnan haltuunotosta tehtyään sopimuksen kreivikunnan neuvoston kanssa.</w:t>
      </w:r>
    </w:p>
    <w:p>
      <w:r>
        <w:rPr>
          <w:b/>
        </w:rPr>
        <w:t xml:space="preserve">Esimerkki 1.3335</w:t>
      </w:r>
    </w:p>
    <w:p>
      <w:r>
        <w:t xml:space="preserve">Nicholas BourneBBC News Eläkkeellä oleva Dave Ackerman jutteli ystävänsä kanssa kahvin äärellä päivä sen jälkeen, kun vahvistettiin, että Walesin pubeissa ja ravintoloissa on perjantaista lähtien lopetettava alkoholin tarjoilu ja niiden on suljettava klo 18.00 GMT jälkeen. Ystävä Colin Griffiths, osa-aikainen taksinkuljettaja, ei usko, että baarien pitäminen auki on kannattavaa, jos niissä ei myydä ruokaa. Mutta läheisessä pöydässä kaksi muuta asiakasta uskoo, että alkoholin myynnin lopettaminen tiloissa ja aikainen sulkeminen voisi auttaa vähentämään Covid-19:n leviämistä, koska "kaikki sekoittuvat keskenään, kun he ovat juoneet muutaman drinkin". Heidän kommenttinsa tulivat sen jälkeen, kun pääministeri Mark Drakeford sanoi, että uusilla säännöillä voitaisiin torjua koronavirustapausten lisääntymistä. Moldin lähellä sijaitsevasta Northopista kotoisin oleva Ackerman sanoi: "Tekevätkö he tämän, koska pubien joulujuhlat ovat niin tärkeitä? Siinä ei näytä olevan järkeä." Hän uskoo, että koronaviruksen tartuntariski on suurempi muissa julkisissa paikoissa, kuten supermarketeissa, joissa on paljon kävijöitä, ja sanoi, että pubeissa on ollut hiljaisempaa pandemian aikana. "Monet vanhemmat pubit ovat pysyneet poissa. Ehkä he eivät usko, että se on turvallista. Supermarketissa on kuitenkin todennäköisempää tarttua johonkin", hän lisäsi. Denbighshiren Graianrhydin maaseudulta kotoisin oleva Griffiths sanoi: "Moldissa on muutama pubi, joissa ei myydä ruokaa. Sen pitäminen auki ei ole kannattavaa." Hän oli huolissaan siitä, että joulun aikana voi syntyä "vapaa-ajanvietto", kun ihmiset sekoittuvat keskenään kotonaan, vaikka koko Yhdistyneessä kuningaskunnassa on voimassa joulun ajan säännöt, joiden mukaan enintään kolme kotitaloutta voi tavata. "Voin nähdä uuden lukituksen. Palaamme tähän tilanteeseen tammikuussa", hän sanoi. Ennen lounasaikaa pöydät näyttivät kiireisiltä, kun asiakkaat - vähemmän kuin neljä pöytää kohti, jotta määräykset täyttyisivät - käyttivät kertakäyttöisiä ruokalistoja ja jotkut istuivat turvaseinien välissä - JD Wetherspoonin ylläpitämässä baarissa. The Gold Cape on saanut nimensä pronssikautisesta esineestä, jonka louhijat löysivät kaupungista yli 180 vuotta sitten. Wrexhamin lähellä sijaitsevasta Rossettista kotoisin oleva Brenda Milner, jonka sukulaiset työskentelevät terveydenhuollossa, sanoi kannattavansa uusia sääntöjä: "Jos haluatte, että tämä virus häviää, teidän pitäisi luopua kaikesta. "Kaikki sekoittuvat, kun he ovat juoneet muutaman drinkin." Ystävä Eileen Dulson Wrexhamista oli samaa mieltä: "Haluan, että sairaalassa kuolevien määrä saadaan laskemaan. Se on pelottavaa." Hänen aviomiehensä Ron sanoi: "En ole koskaan nähnyt tällaista: Ron Ron: "En usko, että kaikki ymmärtävät sääntöjä. Wales on erilainen kuin Englanti. Olisi ymmärrettävämpää, jos sovellettaisiin samoja sääntöjä." Moldista kotoisin oleva 48-vuotias David Maher istui pubin seinään kiinnitetyn suurkuvatelevision alla ja kutsui alkoholisääntöjä "painajaiseksi" juomareille, jotka haluavat istua pubissa. Hän ja kumppani Jane Parker, 50, kyseenalaistivat, pitäisikö Covid-säännöissä olla alueellisia eroja sen mukaan, kuinka monta tapausta alueella on, samaan tapaan kuin rajan takana on porrastettu järjestelmä. "Kaikki ovat olleet varovaisia Moldissa. Jokaisessa kaupassa, jossa olen käynyt, on ollut naamioituneita ihmisiä", hän sanoi. Pariskunta oli yhtä mieltä siitä, että pubi oli "turvallinen" paikka seurustella ja että henkilökunta oli ollut "loistavaa" ja tarjonnut asiakkaille pöytäpalvelua. "Joskus haluaa vain päästä ulos talosta", Parker sanoi. Moldin opiskelija Ella Dokk-Olsen, 16, kyseenalaisti syyn kello 18:n sulkemisaikaan ja sanoi, että "koronavirus ei tunne aikaa". Hän on huolissaan ihmisten mielenterveydestä ja sanoo, että baarien sulkeminen vähentää ihmisten mahdollisuuksia seurustella turvallisessa paikassa. Samoin 16-vuotias Amelia Cole-Jones sanoi, että baarien sulkeminen kello 18:00 voisi "ajaa ihmiset taloihin" sekaantumaan. "Pubissa ympäristö on turvallisempi, varsinkin jouluna, kun ihmiset haluavat tavata", hän sanoi. Opiskelutoveri Megan Hughes, 16, sanoi, että pubit ovat ihmisille tärkeä kohtaamispaikka: "Joillekin ihmisille se on ainoa kerta, kun he tulevat ulos kotoa." Hän sanoi, että pubit ovat tärkeitä paikkoja.</w:t>
      </w:r>
    </w:p>
    <w:p>
      <w:r>
        <w:rPr>
          <w:b/>
        </w:rPr>
        <w:t xml:space="preserve">Tulos</w:t>
      </w:r>
    </w:p>
    <w:p>
      <w:r>
        <w:t xml:space="preserve">"Siinä ei tunnu olevan mitään järkeä", sanoi eräs Gold Cape -pubissa drinkkiä nauttiva asiakas.</w:t>
      </w:r>
    </w:p>
    <w:p>
      <w:r>
        <w:rPr>
          <w:b/>
        </w:rPr>
        <w:t xml:space="preserve">Esimerkki 1.3336</w:t>
      </w:r>
    </w:p>
    <w:p>
      <w:r>
        <w:t xml:space="preserve">Hän kuvasi yön aikana voimaan tulleita toimenpiteitä "psykologiseksi sodankäynniksi", jonka tarkoituksena on "kylvää jakoa iranilaisten välille". Pakotteet kohdistuvat eri aloille, ja Iranin öljykäyttäytymistä vastaan suunnitellaan lisää rangaistustoimia. Euroopan unioni on vastustanut toimenpiteitä ja luvannut suojella "laillista liiketoimintaa" harjoittavia yrityksiä. Pakotteet ovat seurausta siitä, että Yhdysvallat vetäytyi aiemmin tänä vuonna yhteisestä kattavasta toimintasuunnitelmasta, joka tunnetaan myös Iranin ydinsopimuksena. Barack Obaman presidenttikaudella neuvotellussa sopimuksessa Iran rajoitti kiistanalaisia ydinalan toimiaan vastineeksi pakotteiden lieventämisestä. Yhdysvaltain presidentin Donald Trumpin mukaan sopimus on "yksipuolinen", ja hän uskoo, että uusi taloudellinen painostus pakottaa Iranin suostumaan uuteen sopimukseen ja lopettamaan "pahanlaatuisen" toimintansa. Mitä pakotteet ovat? Trump allekirjoitti tiistaina kello 00:01 EDT (04:01 GMT) toimeenpanomääräyksen, jolla pakotteet otettiin uudelleen käyttöön. Ne kohdistuvat mm: Toisen vaiheen on tarkoitus tulla takaisin voimaan 5. marraskuuta, mikä vaikuttaa Iranin energia- ja merenkulkualaan, öljykuljetuskauppaan ja ulkomaisten rahoituslaitosten liiketoimiin Iranin keskuspankin kanssa. Miksi Yhdysvallat panee ne täytäntöön? Pakotteiden asettaminen seuraa Trumpin vetäytymistä vuoden 2015 sopimuksesta aiemmin tänä vuonna. Trump oli jo pitkään puhunut sopimusta vastaan ja nimitti sitä "katastrofaaliseksi" ja "huonoimmaksi sopimukseksi, jonka olen koskaan nähnyt". Vain Yhdysvallat on vetäytynyt sopimuksesta, ja muut allekirjoittajat ovat edelleen sitoutuneet alkuperäiseen sopimukseen. Trump sanoo, että Iranin on valittava, joko se muuttaa uhkaavaa ja epävakautta aiheuttavaa käyttäytymistään ja integroituu uudelleen maailmantalouteen tai jatkaa taloudellisen eristäytymisen tiellä. "Olen edelleen avoin kattavamman sopimuksen aikaansaamiselle, joka koskee kaikkia Iranin hallinnon pahantahtoisia toimia, kuten sen ballistisia ohjuksia koskevaa ohjelmaa ja sen tukea terrorismille", Trump sanoi maanantaina. Mikä on ollut reaktio? Rouhani sanoi, että Yhdysvaltain hallitus oli toimillaan "kääntänyt selkänsä diplomatialle". "He haluavat käynnistää psykologisen sodankäynnin Iranin kansaa vastaan." Rouhani sanoi. "Neuvotteluissa pakotteiden kanssa ei ole järkeä. Kannatamme aina diplomatiaa ja neuvotteluja... mutta neuvottelut edellyttävät rehellisyyttä." Hän syytti myös Trumpin hallintoa Iranin käyttämisestä sisäpoliittisena painostuskeinona ennen marraskuun välivaaleja Yhdysvalloissa. Saksan, Britannian ja Ranskan ulkoministerit julkaisivat maanantaina julkilausuman, jonka mukaan ydinsopimus on edelleen "ratkaisevan tärkeä" globaalin turvallisuuden kannalta. He esittelivät myös "estosäännön", jonka tarkoituksena on suojella eurooppalaisia yrityksiä, jotka harjoittavat liiketoimintaa Iranin kanssa Yhdysvaltain uusista pakotteista huolimatta. Britannian Lähi-idästä vastaava ulkoministeri Alistair Burt kertoi BBC:lle: "Jos yritys pelkää, että jokin taho ryhtyy oikeustoimiin sitä vastaan ja että se ryhtyy täytäntöönpanotoimiin sitä vastaan amerikkalaisten pakotteiden vuoksi, yritystä voidaan suojella EU:n lainsäädännön nojalla." Saksalainen auto- ja kuorma-autovalmistaja Daimler, joka ilmoitti yhteisyrityksestä Iranissa viime vuonna, vahvisti kuitenkin tällä viikolla, että se on nyt lopettanut toimintansa maassa. Yhdysvallat oli aiemmin torjunut kehotukset tarjota poikkeuksia, ja Trump vannoi "ankaria seurauksia" yrityksille ja yksityishenkilöille, jotka jatkavat kaupankäyntiä Iranin kanssa. Nimettömänä pysyttelevä Yhdysvaltain korkea-arvoinen virkamies sanoi, että hallinto ei ole "erityisen huolissaan" EU:n suojelupyrkimyksistä. Miten tämä vaikuttaa Iranin talouteen? Iranissa on ollut levottomuuksia viime joulukuusta lähtien huonosti toimivan talouden vuoksi. Elintarvikkeiden hintojen nousu, työttömyys ja jopa huono vedensaanti ovat johtaneet mielenosoituksiin useissa kaupungeissa. Teheranissa kesäkuussa järjestettyjen mielenosoitusten sanottiin olleen pääkaupungin suurimmat sitten vuoden 2012. On vaikea määrittää, miten paljon ne liittyvät Yhdysvaltojen uuteen pakotepolitiikkaan, mutta yksi varma yhteys on vaikutus Iranin valuuttaan. Se on menettänyt noin puolet arvostaan sen jälkeen, kun Trump ilmoitti Yhdysvaltojen vetäytyvän ydinsopimuksesta. Iran toimi lieventääkseen valuuttasääntöjään sunnuntaina, ja rial on sen jälkeen vahvistunut 20 prosenttia. Iranilaiset ovat varmuuden vuoksi hamstranneet kultaa, mikä on nostanut sen ennätyskorkealle Teheranissa. Pakotteet saattavat purra kovimmin marraskuussa, kun Yhdysvallat estää Iranin öljyn myynnin. Tämä voi pysäyttää noin puolet Iranin viennistä, joka on noin kaksi miljoonaa tynnyriä päivässä, vaikka Iran saattaa kääntyä Kiinan ja Venäjän puoleen pitääkseen teollisuutensa pystyssä. Kansainvälinen valuuttarahasto totesi maaliskuussa, että Iranin viralliset nettovarannot voivat laskea tänä vuonna 97,8 miljardiin dollariin, mikä riittäisi noin 13 kuukauden tuonnin rahoittamiseen. Ja BMI Researchin analyytikot sanovat, että Iranin talous voi supistua 4,3 prosenttia vuonna 2019. Barbara Slavin Atlantic Councilin Iranin tulevaisuus -aloitteesta kertoi kuitenkin Wall Street Journal -lehdelle, että kun pakotteet iskevät kovaa, se tarkoittaa usein sitä, että tavallisista ihmisistä tulee "täysin riippuvaisia" hallituksestaan, joten pakotteilla ei ole tapana kaataa hallintoja.</w:t>
      </w:r>
    </w:p>
    <w:p>
      <w:r>
        <w:rPr>
          <w:b/>
        </w:rPr>
        <w:t xml:space="preserve">Tulos</w:t>
      </w:r>
    </w:p>
    <w:p>
      <w:r>
        <w:t xml:space="preserve">Iranin presidentti Hassan Rouhani on hyökännyt Yhdysvaltoja vastaan talouspakotteiden palauttamisen vuoksi.</w:t>
      </w:r>
    </w:p>
    <w:p>
      <w:r>
        <w:rPr>
          <w:b/>
        </w:rPr>
        <w:t xml:space="preserve">Esimerkki 1.3337</w:t>
      </w:r>
    </w:p>
    <w:p>
      <w:r>
        <w:t xml:space="preserve">Genevieve HassanBBC Newsin viihdetoimittaja Malmössä Eurovision laulukilpailu on ollut käynnissä vuodesta 1956, ja sinä aikana esiintyjät ympäri Eurooppaa ovat laulaneet sydämensä kyllyydestä pokaalin voittamisen toivossa. Joistakin on tullut kansainvälisiä tähtiä, kun taas toiset ovat vaipuneet unholaan. Seuraavassa tarkastelemme joitakin voittajia vuosien varrella ja sitä, mitä he ovat tehneet sen jälkeen. 1950 - 1959 1956 - Lys Assia (Sveitsi) Lys oli ensimmäinen Euroviisujen voittaja, kun ne järjestettiin Luganossa, Sveitsissä. Hän voitti kappaleellaan Refrain ja osallistui kilpailuun kahtena seuraavana vuonna sijoittuen kahdeksanneksi ja toiseksi. Hän osallistui kappaleella Sveitsin kansallisiin karsintoihin vuoden 2012 kilpailuun, mutta ei päässyt karsintoihin. Hän jatkoi laulajanuraansa ja julkaisi viimeisen albuminsa vuonna 2008. Häntä pidetään Euroviisujen kuninkaallisena ja hän esiintyy säännöllisesti kilpailussa kunniavieraana. 1959 - Teddy Scholten (Alankomaat) Teddy voitti kilpailun Alankomaiden puolesta toisen kerran neljän vuoden aikana kappaleella Een Beetje. Hän teki uraa sekä televisiossa että musiikin parissa ja julkaisi kymmeniä levyjä 1960-luvulle asti. Hän jätti kuitenkin showbisneksen työskennelläkseen Alankomaiden Punaisen Ristin PR-vastaavana. Hän kuoli viime vuonna 83-vuotiaana. 1960 - Jacqueline Boyer (Ranska) Jacqueline toi Ranskalle toisen Euroviisuvoiton kappaleellaan Tom Pillibi. Laulajan lisäksi hänestä tuli myös näyttelijä ja hän esiintyi useissa elokuvissa ja televisiosarjoissa ja teki uraa sekä Saksassa että Ranskassa. Hän jatkaa musiikin levyttämistä nykyäänkin. 1964 - Gigliola Cinquetti (Italia) Italia saavutti ensimmäisen voittonsa 16-vuotiaana Gigliolan kappaleella Non Ho L'eta (This is My Prayer). Kappaleesta tuli eurooppalainen hitti, ja se nousi Britanniassa listalla sijalle 17. Hän kilpaili uudelleen vuonna 1974 kappaleellaan Go (Before You Break My Heart) ja sijoittui toiseksi häviten Abban kappaleelle Waterloo. Hän toimi kilpailun toisena juontajana vuonna 1991, kun kilpailu järjestettiin Roomassa. 1990-luvulla hän jätti musiikkialan ja ryhtyi toimittajaksi. Tällä hetkellä hän juontaa ajankohtaisohjelmaa Italia Rai. 1967 - Sandie Shaw (Yhdistynyt kuningaskunta) Sandie Shaw toi Yhdistyneelle kuningaskunnalle ensimmäisen Euroviisuvoiton kuuluisalla paljain jaloin esitetyllä kappaleellaan Puppet On A String. Hänellä oli jo ennen kilpailua useita hittejä, ja hän oli ihanteellinen valinta, sillä hän oli levyttänyt monia kappaleitaan ranskaksi, espanjaksi, saksaksi ja italiaksi. Yhtenä 1960-luvun menestyneimmistä brittilaulajista hän oli poissa musiikkielämästä 1970-luvulla ja palasi parrasvaloihin coveroimalla The Smithsin kappaleen Hand In Glove. Hän katosi jälleen vuoteen 2010 asti, jolloin hän ilmoitti aloittaneensa jälleen musiikin äänittämisen. Viime kuussa The Telegraphin haastattelussa hän kuitenkin sanoi jäävänsä lopullisesti eläkkeelle. 1970 - Dana (Irlanti) Danan All Kinds of Everything -kappaleesta tuli hitti ympäri maailmaa, kun siitä tuli Irlannin ensimmäinen voittaja. Hän julkaisi yli 30 albumia, joista monet olivat vahvasti kristillisiä. Hän teki myös poliittisen uran ja tuli kolmanneksi Irlannin presidentinvaaleissa vuonna 1997. Vuonna 1999 hänet valittiin Euroopan parlamenttiin, mutta hän menetti paikkansa vuonna 2004. Showbisnes kutsui kuitenkin jälleen, ja viime vuosina hän on esiintynyt julkkisten tanssiohjelmassa Celebrity Jigs 'n' Reels ja ollut tuomarina The All Ireland Talent Show'ssa. 1972 - Vicky Leandros (Luxemburg) Kreikkalainen laulaja Vicky voitti Luxemburgin Apres Toi -kappaleella oltuaan neljäs vuonna 1967. Kappale toi hänelle menestystä Euroopassa, Pohjois-Amerikassa ja Aasiassa. Hiljattain hänet valittiin kaupunginvaltuutetuksi Kreikan Piraeukseen, josta tuli sittemmin apulaispormestari. Hän erosi tehtävästään vuonna 2008 ja on jatkanut musiikkiuraansa esiintyen ympäri Eurooppaa. Hänen uransa Euroviisu-laulajana on myös jatkunut, ja hän osallistui Saksan finaaliin vuonna 2006 kappaleella Don't Break My Heart. Hän levyttää ja kiertää edelleen. 1974 - ABBA (Ruotsi) Abba on luultavasti Euroviisujen tunnetuin ja menestynein voittaja, joka on myynyt miljoonia levyjä Waterloo-hittinsä ansiosta. He olivat listojen kärjessä aina 1980-luvun alkuun asti, jolloin he hajosivat, ja heidän hittejään olivat muun muassa Mamma Mia, Dancing Queen ja Money Money Money. Jäsenet Benny Andersson ja Björn Ulvaeus jatkoivat työskentelyä ja levyttämistä yhdessä, muun muassa kirjoittamalla musikaalin Chess. Anni-Frid Lyngstad aloitti soolouran, ja Agnetha Faltskog vältteli julkisuutta, vaikka hän on hiljattain palannut musiikkielämään uuden albumin myötä. Yhtyeen hitteihin perustuva musikaali, menestyksekäs elokuva ja yhtyeelle omistettu museo ovat vakiinnuttaneet yhtyeen Euroviisuhistoriaan. 1981 - Bucks Fizz (Yhdistynyt kuningaskunta) Mahdollisesti Yhdistyneen kuningaskunnan suosituin euroviisuedustus, Bucks Fizz voitti Saksan neljällä pisteellä kappaleellaan Making Your Mind Up. Kappale oli kuuluisa tanssirutiinistaan, jossa Cheryl Baker ja Jay Aston repivät hameet pois, ja se oli hitti Euroopassa, Australiassa ja Uudessa-Seelannissa. Bändi teki kilpailun jälkeen useita muita listahittejä, mutta vuonna 1984 yhtye joutui onnettomuuteen, kun heidän linja-autonsa syöksyi maahan kiertueella ja loukkaantui vakavasti. Useiden kokoonpanomuutosten ja nimen omistusoikeudesta käytyjen oikeuskäsittelyjen jälkeen yhtyeestä on nyt olemassa kaksi versiota - toinen, jossa on Bobby G, ja toinen, jossa on Mike Nolan, Cheryl ja Jay - jotka molemmat esiintyvät ja kiertävät edelleen. 1988 - Celine Dion (Sveitsi) Celine Dionista on tullut yksi maailman menestyneimmistä naislaulajista sen jälkeen, kun hän voitti Sveitsin Euroviisut kappaleella Ne Partez Pas Sans Moi. Vasta vuonna 1991 hän sai lisää kansainvälistä mainetta Disney-elokuvan Kaunotar ja hirviö -elokuvan tunnusmusiikilla, ja sen jälkeen seurasivat powerballadit The Power Of Love, Think Twice ja Titanicin megamyyntiteema My Heart Will Go On. Hän piti lyhyen uratauon perhettä varten ja palasi takaisin viiden vuoden residenssillä Las Vegasissa. Hän on myynyt maailmanlaajuisesti yli 200 miljoonaa albumia. 1995 - Secret Garden (Norja) Irlantilais-norjalainen kaksikko Rolf Lovland ja viulisti Fionnuala Sherry voittivat Norjan oltuaan pitkään "nollapistevitsien" kohteena. Alun perin instrumentaalikappaleeksi suunniteltu kappaleeseen lisättiin myöhemmin muutama rivi sanoitusta. Yhtye on menestynyt maailmanlaajuisesti ensimmäisen albuminsa myötä, sillä se vietti kaksi vuotta Yhdysvaltain Billboard New Age -listalla vuosina 1996-1997. Rolf on tunnetuin säveltäjänä yhdestä maailman eniten coveroidusta kappaleesta You Raise Me Up, jonka ovat tehneet tunnetuksi muun muassa Josh Groban, Westlife ja Il Divo. 1998 - Dana International (Israel) Dana International aiheutti kiistaa Israelin Euroviisuehdokkaana. Transseksuaalina konservatiivit yrittivät estää hänen osallistumisensa, mutta hän voitti Ison-Britannian Imaanin kuudella pisteellä ja voitti kappaleellaan Diva. Hän oli jo menestynyt kotimaassaan kolmella albumilla, ja Euroviisut nostivat hänet kansainväliseen tähteyteen. Seuraavan vuoden kilpailussa hän kaatui tunnetusti lavalla, kun Ruotsin kilpailija astui hänen mekkonsa selkään. Hän julkaisi lisää albumeita ja sävelsi jopa Israelin euroviisuedustuksen vuonna 2008, joka sijoittui yhdeksänneksi. Hän katosi showbisneksestä muutamaksi vuodeksi ja palasi vuonna 2009 Pop Idolin israelilaisen version tuomariksi. Hän julkaisi uuden singlen viime kuussa. 2003 - Sertab Erener (Turkki) Sertab Erenerillä oli kolmas kerta, kun häntä onnisti, sillä hän oli aiemmin yrittänyt edustaa maataan kahdesti vuosina 1989 ja 1990. Everyway That I Can oli Turkin ensimmäinen kokonaan englanniksi laulettu kappale, ja se toi Turkille ensimmäisen voiton 25 yrityksen jälkeen. Kappale nousi listaykköseksi Turkissa, Kreikassa ja Ruotsissa sekä lähes kymmenessä muussa Euroopan maassa. Sertab oli jo ennen kilpailua yksi Turkin menestyneimmistä naislaulajista, ja hän oli julkaissut viisi albumia. Sittemmin hän on julkaissut vielä viisi levyä sekä turkiksi että englanniksi. 2006 - Lordi (Suomi) Suomi voitti vihdoin Euroviisut hirviölaulaja Lordin ansiosta. Hard Rock, Hallelujah rynnisti kärkeen huikealla 292 pisteellä - joka oli tuolloin kaikkien aikojen korkein pistemäärä - ja voitti lähes 30 pisteen erolla. Tomi Putaansuun (joka tunnetaan myös nimellä Mr Lordi) johtama ja rockyhtye Kissin innoittama ryhmä ei koskaan riisunut naamareitaan ja pukujaan. Euroviisut edistivät heidän menestystään, ja heidän kappaleensa nousi listoille suurimmassa osassa Länsi-Eurooppaa, ja heidän albuminsa nousi listoille myös Yhdysvalloissa ja Japanissa. Yhtye kiertää paljon ja on esiintynyt lukuisilla festivaaleilla, muun muassa Ozzfestin päälavalla vuonna 2007. He julkaisivat seitsemännen studioalbuminsa To Beast or Not To Beast maaliskuussa.</w:t>
      </w:r>
    </w:p>
    <w:p>
      <w:r>
        <w:rPr>
          <w:b/>
        </w:rPr>
        <w:t xml:space="preserve">Tulos</w:t>
      </w:r>
    </w:p>
    <w:p>
      <w:r>
        <w:t xml:space="preserve">Euroviisuvoittajia on tähän mennessä ollut 57, mutta mitä on tapahtunut niille esiintyjille, jotka nousivat euromaineeseen huimiin korkeuksiin?</w:t>
      </w:r>
    </w:p>
    <w:p>
      <w:r>
        <w:rPr>
          <w:b/>
        </w:rPr>
        <w:t xml:space="preserve">Esimerkki 1.3338</w:t>
      </w:r>
    </w:p>
    <w:p>
      <w:r>
        <w:t xml:space="preserve">Entinen työväenpuolueen kansanedustaja nimitettiin Skotlannin poliisiviranomaiseksi vuonna 2017. Eronpyyntökirjeessään hän kuitenkin totesi, että hän ei voinut tehdä "juuri mitään muuta", jotta poliisitoiminnan hallinto ja vastuuvelvollisuus toimisivat tehokkaasti. Pääministeri Nicola Sturgeon torjui opposition väitteet, joiden mukaan poliisipalvelu on "kriisissä", ja sanoi, että SPA jatkaa parannusten tekemistä. Prof. Deacon oli kolmas henkilö SPA:n puheenjohtajana sen jälkeen, kun se aloitti toimintansa huhtikuussa 2013 Skotlannin yhtenäisen poliisipalvelun perustamisen yhteydessä. Miksi Susan Deacon on eronnut? Kun hänet nimitettiin vuonna 2017, silloinen oikeusministeri Michael Matheson sanoi, että hän "toisi uutta näkökulmaa Skotlannin poliisitoiminnan hallintoon". Prof. Deacon sanoi, että hän oli työskennellyt "väsymättä" varmistaakseen, että SPA toimi tehokkaasti ja että yleisön luottamus poliisitoimintaan säilyi. "Olen kuitenkin tullut yhä vakuuttuneemmaksi siitä, että Skotlannin poliisitoiminnan hallinto- ja vastuuvelvollisuusjärjestelyt ovat rakenteeltaan, kulttuuriltaan ja käytännöiltään perustavanlaatuisesti puutteellisia, ja olen tullut siihen tulokseen, etten voi tehdä enempää saadakseni nämä järjestelyt toimimaan tehokkaasti", hän sanoi. "Ehdottaisin, että Skotlannin hallitus miettisi uudelleen, miten poliisivoimia valvotaan ja pidetään tilivelvollisina, ja miten tai voidaanko politiikka ja poliisitoiminta ja itse asiassa poliisivoimat ja niitä valvovat tahot erottaa paremmin toisistaan." Susan Deaconin kaksi vuotta Skotlannin poliisiviranomaisen puheenjohtajana eivät ole olleet helppoja. Hänet nimitettiin joulukuussa 2017 sen jälkeen, kun viranomainen oli joutunut myllerrykseen, sillä sen toiminnan ei katsottu olevan riittävän avointa, ja edelliseen puheenjohtajaan Andrew Flanaganiin kohdistuneet kiusaamissyytökset järkyttivät häntä. Myös poliisilaitos oli sekaisin, kun poliisipäällikkö Phil Gormleyyn kohdistui useita syytöksiä törkeistä väärinkäytöksistä, ja hän erosi vuoden 2018 alussa. Prof. Deaconin on katsottu tehneen avoimemmaksi sen viranomaisen toimet, jonka tehtävänä on pitää Skotlannin poliisi tilivelvollisena. Hänen kritiikkinsä siitä, miten kansallisia poliisivoimia valvotaan ja pidetään tilivelvollisina, aiheuttaa kuitenkin huolta, erityisesti hänen näkemyksensä siitä, että nykyiset hallinto- ja tilivelvollisuusjärjestelyt ovat perustavanlaatuisesti puutteellisia. Samaa mieltä oli myös Skotlannin poliisivoimien ylitarkastaja Gill Imrie, joka kertoi tiistaina Holyroodin oikeusvaliokunnalle, että Skotlannin poliisin ylemmät virkamiehet olivat "turhautuneet" valvonnan puutteeseen. Aikaisemmassa raportissaan hän totesi, ettei SPA:lla ollut "selkeää visiota, strategiaa tai suunnitelmaa". Poliisitoiminta on väistämättä erittäin poliittinen asia, mutta Deacon sanoi, että hallituksen on tarkistettava politiikan ja poliisitoiminnan erottamista toisistaan, ja sanoi, ettei hänestä tuntunut siltä, että hän voisi enää tehdä paljon muuta tehtävässään. Mitä hallitus on sanonut? Oikeusministeri Humza Yousaf sanoi, että Deaconin toimiessa SPA:ssa Skotlannin poliisipalvelun monilla osa-alueilla oli tapahtunut "merkittäviä parannuksia". "Kuten Deacon itsekin myöntää, poliisivoimat ovat nyt paljon vahvemmassa asemassa kuin ennen hänen nimitystään", hän sanoi. Skotlannin Lib Dem -demokraattien johtaja Willie Rennie sanoi pääministerin kyselytunnilla, että poliisi on "jälleen kerran kriisissä", ja väitti, että poliisi on "myrkyllinen sekoitus kaaosta ja itsetyytyväisyyttä". Sturgeon vastasi: "Poliisi ei ole kriisissä, ja mielestäni on karhunpalvelus poliiseille eri puolilla maata, jotka työskentelevät niin kovasti pitääkseen meidät turvassa, jos näin sanotaan." Hän sanoi, että SPA jatkaisi hallintoon ja vastuuvelvollisuuteen tehtyjä parannuksia. Miten muut ovat reagoineet? Skotlannin työväenpuolueen mukaan ero "herättää vakavia kysymyksiä" SPA:n kyvystä valvoa Skotlannin poliisia, kun taas Skotlannin konservatiivit kuvailivat SPA:ta "kriisissä olevaksi organisaatioksi". SPA:n varapuheenjohtaja David Crichton johtaa SPA:ta, kunnes uusi nimitys on tehty. Hän sanoi: "Uskomme, että Skotlannin poliisitoiminnan hallinto- ja vastuuvelvollisuusjärjestelmä, joka oli suunniteltu perustamislainsäädännössä, on vankka ja voi toimia tehokkaasti", hän lisäsi. "Kunnioitamme puheenjohtajan henkilökohtaista päätöstä, mutta keskitymme yhdessä omistautuneen henkilöstömme kanssa työskentelemään viimeaikaisen edistyksen pohjalta, toteuttamaan jo määritellyt toimet ja parannukset sekä kaksinkertaistamaan SPA:n keskittymisen poliisitoiminnan ja yleisön kannalta tärkeimpiin asioihin." Skotlannin poliisiliiton mukaan ero ei kuitenkaan ollut yllätys. Sen puheenjohtaja Andrea MacDonald sanoi: "Skotlannin poliisiliitolle on ollut selvää, että viranomainen ei ole toiminut tehokkaasti jo jonkin aikaa. "On kuitenkin pettymys, että Skotlannin poliisiviranomainen etsii nyt neljättä puheenjohtajaansa kuuden vuoden aikana." Mitä tapahtui SPA:n aiemmille puheenjohtajille? Deaconin edeltäjä Andrew Flanagan erosi kesäkuussa 2017, kun kaksi Holyroodin valiokuntaa oli arvostellut voimakkaasti SPA:n hallintoa ja avoimuutta. Hän sanoi eroavansa välttääkseen "häiritsemästä" uutta 10-vuotista poliisistrategiaa ja että "henkilökohtainen" keskustelu oli "vaikuttanut minuun ja perheeseeni". SPA:n ensimmäinen puheenjohtaja Vic Emery erosi syyskuussa 2015 päätettyään olla hakematta jatkosopimusta. Hän oli ollut osallisena useissa julkisissa riidoissa uuden poliisilaitoksen ensimmäisen poliisipäällikön Sir Stephen Housen kanssa.</w:t>
      </w:r>
    </w:p>
    <w:p>
      <w:r>
        <w:rPr>
          <w:b/>
        </w:rPr>
        <w:t xml:space="preserve">Tulos</w:t>
      </w:r>
    </w:p>
    <w:p>
      <w:r>
        <w:t xml:space="preserve">Susan Deacon on eronnut Skotlannin poliisin valvontaelimen puheenjohtajuudesta ja todennut, että järjestelmä on "pohjimmiltaan puutteellinen".</w:t>
      </w:r>
    </w:p>
    <w:p>
      <w:r>
        <w:rPr>
          <w:b/>
        </w:rPr>
        <w:t xml:space="preserve">Esimerkki 1.3339</w:t>
      </w:r>
    </w:p>
    <w:p>
      <w:r>
        <w:t xml:space="preserve">Neil PriorBBC News Katkeransuloinen yhteensattuma on myös Walesin viimeisen vaunubussiliikenteen 44. vuosipäivä, kun Cardiffin 262 palasi viimeisen kerran Newport Roadin varikolleen tammikuussa 1970. Mutta nyt 262:n, ainoan jäljellä olevan walesilaisvalmisteisen johdinautobussin, huoltaja sanoo, että aika voisi olla oikea, jotta johdinautot pääsisivät taas ajamaan. Cardiffin ja Etelä-Walesin johdinautobussihankkeen (Cardiff and South Wales Trolley Bus Project) toimesta 262:ta on kunnostettu lähes kaksikymmentä vuotta yhdessä 243:n kanssa, yksikerroksisen bussin kanssa, joka on suunniteltu erityisesti Bute Streetin matalaa rautatiesiltaa varten. Keith Walker projektista sanoo, että nyt tarvitaan vain paikka, jossa niitä voidaan käyttää. "Vuosien varrella useat ryhmät ovat ilmaisseet kiinnostuksensa ilmakaapelisilmukan rakentamiseen, jotta voisimme käyttää busseja, mutta siitä ei ole koskaan tullut mitään. "Cardiff Bayn ollessa rakenteilla puhuttiin niiden käyttämisestä matkailunähtävyytenä, ja jossain vaiheessa Barryn lähelle suunniteltiin jopa liikenteen teemapuistoa. "Kai se osoittaa, miten hölmö suunnitelma kahden vanhan vaunubussin ostaminen oli, mutta ikäisilleni ihmisille se edustaa sitä Cardiffia, jonka tunsimme ennen." "Se on hyvä osoitus siitä, että Cardiff on ollut meille tuttu. "Vartuin katsellessani, kuinka ne huristivat ympäri kaupunkia ja kilisivät vaihtaessaan johtoja, ja haluaisin mielelläni luoda sen uudelleen - kuka tietää, ehkä St Fagansin kansallisessa historiallisessa museossa on tilaa niille?" Hän jatkaa. Pois raiteilta Kun johdinautot otettiin käyttöön vuonna 1914, niiden piti olla lopullinen ratkaisu joustavaan, nopeaan ja edulliseen joukkoliikenteeseen. Ne olivat kustannustehokkaita, sillä Walesin runsaan hiilivarannon ansiosta sähkö oli halpaa, ja vaunubussit pystyivät kulkemaan laaksojen kaltevuuksissa, sillä toisin kuin raitiovaunut, ne pystyivät kulkemaan ilman kiskoja. Elfed Davies, joka on kirjoittanut teoksen 150 Years of Road Passenger Transport in the Cynon Valley, sanoi kuitenkin, että uutuudenviehätys haihtui pian, vaikka aluksi se herätti kunnioitusta. "Kärrybussit yhdistivät ensimmäistä kertaa kyliä, joihin ei päässyt junalla tai raitiovaunulla tai joihin ei ollut kannattavaa rakentaa raiteita, ja maksoivat vain pennin kyydistä. "Ihmiset ihailivat niitä. Täytyy muistaa, että useimmat ihmiset matkustivat tuohon aikaan vain hevosella tai ehkä junalla, jos heillä oli onnea, eikä monilla ollut vielä sähköä kodeissaan. "Joten näiden tyylikkäiden metallibussien näkeminen ja moottoreiden ääni oli varmasti jotain ihmeellistä. "Mutta liikennöitsijät eivät olleet osanneet laskea, miten kamalaa oli ajaa karuilla laaksoilla silloin, kun ilmarenkaita ei vielä ollut. "Pomppiminen irrotti usein sähköiset vastaanottimet ilmajohdoista ja jätti bussin jumiin. Rhonddassa ne lopetettiin jo muutaman kuukauden jälkeen vuonna 1915, koska niiden aiheuttama tärinä häiritsi vanhoja kaivostyömaita niiden alla. "Lisäksi ensimmäisen maailmansodan alku merkitsi sitä, että halpa sähkö, joka oli niiden tärkein etu, ei ollutkaan niin halpaa." Cardiffin tasaisemmalla maaperällä ne kuitenkin kukoistivat, sillä ne pystyivät halvalla ja nopeasti voittamaan kasvavan pääkaupungin liikenteen. Järjestelmän ylläpitokustannukset ja moottoribussien dieselmoottoreiden kehittyminen merkitsivät kuitenkin 1960-luvulle tultaessa loppua Walesin harvoille jäljellä oleville johdinautoverkoille. Liikenneasiantuntija, professori Stuart Cole uskoo kuitenkin, että johdinautot voisivat jälleen olla osa Etelä-Walesin integroitua metrojärjestelmää. "Tärkeimmät syyt vaunubusseista luopumiseen olivat reittien joustamattomuus ja dieselöljyn alhaisemmat käyttökustannukset. "Sen jälkeen polttoaine on kuitenkin noussut 8 prosentista noin 25 prosenttiin linja-autoyhtiöiden kokonaiskustannuksista. "Samaan aikaan akkuteknologian kehittyminen merkitsee nyt sitä, että vaunubussit voivat tarvittaessa kulkea huomattavia matkoja ilman yläjohtoja. "Ne ovat halvempia käyttää, hiljaisempia, nopeampia ja ennen kaikkea paljon ympäristöystävällisempiä. "Ainoa asia, joka estää niiden käyttöönoton, ovat korkeat aloituskustannukset, mutta kuten kaupungit eri puolilla Eurooppaa ovat huomanneet, investointeja on tehtävä, jos halutaan kestävä julkinen liikenneverkko, joka todella houkuttelee ihmiset pois autojensa luota."</w:t>
      </w:r>
    </w:p>
    <w:p>
      <w:r>
        <w:rPr>
          <w:b/>
        </w:rPr>
        <w:t xml:space="preserve">Tulos</w:t>
      </w:r>
    </w:p>
    <w:p>
      <w:r>
        <w:t xml:space="preserve">Tällä viikolla sata vuotta sitten sähkökäyttöiset johdinautobussit liikennöivät ensimmäistä kertaa Walesin kaduilla Aberdaren kaupungissa suuren fanfaarin keskellä.</w:t>
      </w:r>
    </w:p>
    <w:p>
      <w:r>
        <w:rPr>
          <w:b/>
        </w:rPr>
        <w:t xml:space="preserve">Esimerkki 1.3340</w:t>
      </w:r>
    </w:p>
    <w:p>
      <w:r>
        <w:t xml:space="preserve">Kushner Companiesin tiedottaja kertoi BBC:lle, että se ja Anbang Insurance Group ovat "sopineet molemminpuolisesti neuvottelujen lopettamisesta" 666 Fifth Avenuesta. Mahdollinen kauppa oli herättänyt kysymyksiä eturistiriidasta. Kushnerilla on vaikutusvaltainen asema Valkoisessa talossa. Mahdollinen 4 miljardin dollarin (3,2 miljardin punnan) sijoituskauppa olisi tuottanut Kushner Companiesille yli 400 miljoonaa dollaria, Bloomberg kertoi aiemmin. Joidenkin kiinteistöasiantuntijoiden kerrottiin pitäneen kaupan ehtoja epätavallisen edullisina yhdysvaltalaiselle yhtiölle. Viisi demokraattista lainsäätäjää kirjoitti 24. maaliskuuta Valkoiselle talolle ilmaistakseen huolensa "erittäin huolestuttavasta liiketoimesta", joka heidän mukaansa toteutuessaan "näyttäisi olevan selvä eturistiriita" Kushnerille. He kysyivät, oliko Jared Kushner ollut suoraan mukana Anbangin kanssa käydyissä neuvotteluissa, ja pyysivät lisätietoja hänen ilmoittamastaan rakennuksen omistusoikeuden luovuttamisesta. Kushner Companiesin tiedottaja James Yolles on sanonut, että Kushner myi omistusosuutensa 666 Fifth Avenuella perheenjäsenille, mikä tarkoittaa, että mahdollinen kauppa ei aiheuttaisi eturistiriitaa hänen roolinsa kanssa Valkoisessa talossa. Kushner Companies osti ikääntyneen 41-kerroksisen kiinteistön vuonna 2006 1,8 miljardilla dollarilla. Kiinteistö sijaitsee koko korttelissa, joka rajoittuu Fifth Avenueta 52. ja 53. kadun välissä. Tuolloin se oli korkein yksittäisestä rakennuksesta Manhattanilla maksettu hinta. Anbang ei ole vielä kommentoinut asiaa. Jared Kushnerin ja hänen isänsä Charlesin omistama Kushner Companies sanoo käyvänsä "pitkälle edenneitä neuvotteluja" useiden muiden mahdollisten kumppaneiden kanssa. Jared Kushner, 36, on naimisissa Trumpin tyttären Ivankan kanssa. Hän on joutunut tällä viikolla valokeilaan ilmoittauduttuaan vapaaehtoisesti puhumaan senaatin tiedustelukomitealle tapaamisista venäläisten virkamiesten kanssa, kun Trumpin tiimin ja Moskovan väitetyt yhteydet jatkavat presidentin kiusaamista. Valiokunta tutkii Venäjän väitettyä sekaantumista viime vuoden vaaleihin. Venäjä on aina kiistänyt sekaantumisen.</w:t>
      </w:r>
    </w:p>
    <w:p>
      <w:r>
        <w:rPr>
          <w:b/>
        </w:rPr>
        <w:t xml:space="preserve">Tulos</w:t>
      </w:r>
    </w:p>
    <w:p>
      <w:r>
        <w:t xml:space="preserve">Yhdysvaltain presidentin Donald Trumpin vävyn Jared Kushnerin perheen omistama yhtiö on lopettanut neuvottelut kiinalaisen yrityksen kanssa New Yorkissa toteutettavasta suuresta saneeraushankkeesta.</w:t>
      </w:r>
    </w:p>
    <w:p>
      <w:r>
        <w:rPr>
          <w:b/>
        </w:rPr>
        <w:t xml:space="preserve">Esimerkki 1.3341</w:t>
      </w:r>
    </w:p>
    <w:p>
      <w:r>
        <w:t xml:space="preserve">Ulkoministeri sanoi, että Yhdistyneen kuningaskunnan suunnitelma, jonka mukaan maahanmuuttajat eivät saisi hakea työeläkettä neljään vuoteen, on "ainoa käsiteltävänä oleva ehdotus". Hän sanoi kuitenkin, että vaihtoehtoisia ideoita, joilla olisi "sama vaikutus", kuunneltaisiin. No 10 on torjunut tiedotusvälineiden raportit, joiden mukaan se voisi perääntyä keskeisestä vaatimuksesta. Downing Street on sanonut, että David Cameron esittää etuuksien odotusaikaa, kun EU:n johtajat keskustelevat huippukokouksessa myöhemmin tällä viikolla Britannian uudelleenneuvottelutavoitteista, ja hän vaati, että Britannian kansa tarvitsee toimia tämän ja kaikkien muidenkin neljän kohdan suunnitelman osa-alueiden osalta. Pääministeri ajaa EU:n uudistuksia ennen Yhdistyneen kuningaskunnan kansanäänestystä, jonka hän on luvannut järjestettävän ennen vuoden 2017 loppua. Ministerit sanovat, että on puututtava "vetovoimatekijöihin", jotka kannustavat maahanmuuttajia tulemaan Yhdistyneeseen kuningaskuntaan, mutta useat eurooppalaiset johtajat vastustavat Yhdistyneen kuningaskunnan ehdotuksia, ja konservatiivien euroskeptikot väittävät, että rajoitukset eivät juurikaan vaikuta maahanmuuton kokonaistasoon ja että painopisteen pitäisi olla siinä, että Yhdistyneen kuningaskunnan parlamentti saisi takaisin valtuudet päättää omasta rajapolitiikastaan. "Selkeä ja johdonmukainen" Ennen Brysselissä pidettävää ulkoministerikokousta Hammond sanoi, että vaatimus, jonka mukaan EU:n maahanmuuttajien on odotettava neljä vuotta, jotta he voivat saada työssäkäyntietuuksia, kuten verohyvityksiä, on ollut "johdonmukainen vaatimus". "Olemme esittäneet tämän ehdotuksen pöydälle. Se on hyvin selvää", hän sanoi. Hän ehdotti kuitenkin, että Yhdistynyt kuningaskunta olisi valmis tarkastelemaan muitakin vaihtoehtoja, kunhan niiden lopullinen vaikutus olisi sama. "Olemme kuulleet, että monet eurooppalaiset kumppanimme ovat huolissaan asiasta. Toistaiseksi emme ole kuulleet vastaehdotuksia. Emme ole kuulleet vaihtoehtoisia ehdotuksia, joilla olisi sama vaikutus eri tavalla. "Olemme kuitenkin tehneet hyvin selväksi, että jos ihmisillä on muita ideoita, joilla voidaan toteuttaa tämä briteille hyvin tärkeä ohjelma, olemme ehdottomasti valmiita kuuntelemaan niitä ja käymään niistä vuoropuhelua, mutta tällä hetkellä ainoa käsiteltävänä oleva ehdotus on nelivuotisehdotuksemme." Pääministeri, joka keskusteli maanantaina slovakialaisen virkaveljensä Robert Ficon kanssa Yhdistyneen kuningaskunnan uudelleenneuvotteluista, on myöntänyt, ettei tällä viikolla päästä sopimukseen Yhdistyneen kuningaskunnan laajemmasta uudistusohjelmasta. Korkea-arvoiset konservatiivit toivovat kuitenkin, että edistystä voidaan saavuttaa, mikä tasoittaa tietä mahdolliselle sopimukselle helmikuussa. Kysyttäessä, onko Cameron valmis tekemään kompromissin neljän vuoden rajasta, Downing Street sanoi, että hän on "avoin etsimään uusia tapoja käsitellä asiaa", mutta keskustelujen perustana olisi "se, mitä pöydällä on". Lontoon pormestari ja konservatiivikansanedustaja Boris Johnson sanoi, että muut EU:n jäsenvaltiot olivat "holtittomasti" jättäneet huomiotta Yhdistyneen kuningaskunnan ehdotuksen, jonka hän uskoi miellyttävän niiden kansalaisia. "Nämä ihmiset tulkitsevat pääministeriä radikaalisti ja vaarallisesti väärin, jos he luulevat, että hän haluaa pysyä EU:ssa hinnalla millä hyvänsä", hän kirjoitti Daily Telegraph -lehdessä. "Se David Cameron, jonka tunnen, on paljon euroskeptisempi kuin jotkut hänen johtavista kollegoistaan." Tory-kansanedustaja Kevin Hollinrake sanoi Radio 4:n World at One -ohjelmassa, että EU:n on havahduttava yleisön huoliin Britannian muuttoliikkeestä, ja varoitti, että "koko EU-projekti voi romahtaa", jos Britannia äänestää eron puolesta. Pääministeri on kuitenkin joutunut kohtaamaan vastareaktion myös omassa puolueessaan, jossa jotkut väittävät, ettei hän ole ollut tarpeeksi rohkea. Entinen ympäristöministeri Owen Paterson vertasi pääministerin kantaa "johonkuhun, joka keikkuu veneen perässä ja jota Kanaalin lautta vetää", ja väitti, että hänen neuvottelunsa olivat "vaahtoa ja hölynpölyä" verrattuna paljon suurempaan kysymykseen euroalueen tulevasta muodosta. Konservatiivinen Euroopan parlamentin jäsen Daniel Hannan sanoi World at One -ohjelmassa, että Yhdistynyt kuningaskunta "hakkaa pöytää ja vaatii raivokkaasti status quo:ta", koska se on luopunut toivosta turvata merkittävät opt-out-mahdollisuudet sosiaali- ja työlainsäädännöstä tai Euroopan yhteisöjen tuomioistuimen tuomioista. Eurooppa-asioista vastaava ministeri David Lidington sanoi, että Yhdistyneen kuningaskunnan on otettava herkästi huomioon entisten itäblokin maiden huoli maahanmuutosta, ja totesi, että niiden kommunistisen hallinnon aikainen historia merkitsee, että asia on erityisen "tunteellinen". Hän kuitenkin totesi, että muut EU-maat olivat "melko järkyttyneitä" siitä, että väestökehityksen mukaan Yhdistynyt kuningaskunta ohittaa Saksan EU:n väkirikkaimpana maana vuoteen 2050 mennessä, ja hän uskoi, että tästä ja muista kysymyksistä voitaisiin päästä "hyvään sopimukseen". Lidington sanoi, että neuvotteluissa on vielä "paljon tehtävää", mutta tämän viikon kokous osoittaisi, missä on "matalalla roikkuvia hedelmiä" ja mitkä muut alat vaativat enemmän aikaa ja työtä, ja lisäsi epäilevänsä, ettei mistään sovita ennen kuin kaikesta on sovittu. Britannian EU-kansanäänestys: Mitä Britannia haluaa Euroopalta Opas Britannian suunniteltuun EU-kansanäänestykseen BBC News EU-kansanäänestyksen erikoisraportti.</w:t>
      </w:r>
    </w:p>
    <w:p>
      <w:r>
        <w:rPr>
          <w:b/>
        </w:rPr>
        <w:t xml:space="preserve">Tulos</w:t>
      </w:r>
    </w:p>
    <w:p>
      <w:r>
        <w:t xml:space="preserve">Philip Hammond on sanonut, että Yhdistynyt kuningaskunta on valmis harkitsemaan muita ehdotuksia EU:n muuttoliikkeen vähentämiseksi, vaikka sen suunnitelmalle rajoittaa työeläkkeiden saantia on ilmoitettu vastustusta.</w:t>
      </w:r>
    </w:p>
    <w:p>
      <w:r>
        <w:rPr>
          <w:b/>
        </w:rPr>
        <w:t xml:space="preserve">Esimerkki 1.3342</w:t>
      </w:r>
    </w:p>
    <w:p>
      <w:r>
        <w:t xml:space="preserve">Belgialaisten uudisasukkaiden ja paikallisten naisten synnyttämät "métis"-lapset vietiin väkisin Belgiaan, ja katoliset sääntökunnat ja muut laitokset ottivat heidät hoitoonsa. Kyseessä uskotaan olleen noin 20 000 lasta. Useimmat isät kieltäytyivät tunnustamasta lastensa isyyttä. Lapset olivat syntyneet 1940- ja 1950-luvuilla, ja heidät vietiin Belgiaan vuodesta 1959 kunkin kolmen siirtomaan itsenäistymiseen asti. Osa lapsista ei koskaan saanut Belgian kansalaisuutta ja jäi kansalaisuudettomiksi. Puhuessaan Belgian parlamentissa Michel sanoi, että maa oli loukannut lasten perusihmisoikeuksia, koska se piti heitä uhkana siirtomaajärjestelmälle. Hänen mukaansa se oli riistänyt heiltä heidän identiteettinsä, leimannut heidät ja jakanut sisarukset. "Vannon, että tämä juhlallinen hetki on uusi askel kohti tietoisuutta ja tunnustusta tästä osasta kansallista historiaamme", hän sanoi lausunnossaan. Monet sekarotuisista lapsista olivat auttaneet Belgiaa muuttumaan "avoimemmaksi ja suvaitsevaisemmaksi yhteiskunnaksi", pääministeri lisäsi. Hän ilmaisi myös belgialaisen myötätunnon "afrikkalaisille äideille, joiden lapset vietiin heiltä". Kaksi vuotta sitten katolinen kirkko pyysi anteeksi osuuttaan skandaalissa. Viime vuonna belgialaiset kansanedustajat kehottivat hallitusta auttamaan asianomaisia lapsia löytämään biologiset vanhempansa ja saamaan Belgian kansalaisuuden. Samaan aikaan myös heidän äitinsä ovat etsineet lapsiaan. Ryhmien miXed2020 ja Métis de Belgique mukaan monet siepatuista lapsista "kärsivät syvästi" kokemuksistaan. Monilla ei ole vieläkään pääsyä syntymärekisteriin, eivätkä he pysty löytämään äitiään tai belgialaista isäänsä, joka ryhmien mukaan on usein tunnettu henkilö. Georges Kamanayo, yksi Belgiaan viedyistä lapsista, sanoi, että Michelin anteeksipyyntö oli "epäoikeudenmukaisuuden lopullinen tunnustaminen". "Olemme tunteneet itsemme kolmannen luokan belgialaisiksi jo pitkään", hän sanoi päivälehti De Standaardille. "Siirtokunnassa meidät erotettiin valkoisista lapsista. Se oli puhdasta erottelua. Yritimme uppoutua Belgiaan, jotta emme erottuisi." Hän lisäsi: "Belgiassa reagoimme aina hieman hitaammin, muut maat ovat olleet meitä edellä." Belgian siirtomaavalta Kongossa oli erityisen raakaa silloin, kun se tunnettiin Kongon vapaavaltiona vuosina 1885-1908. Arviolta 10 miljoonaa afrikkalaista menetti henkensä, kun kuningas Leopold II johti maata, joka nykyisin tunnetaan Kongon demokraattisena tasavaltana, omana läänityksenään. Viime kuussa YK:n afrikkalaista syntyperää olevia ihmisiä käsittelevä asiantuntijaryhmä kehotti Belgiaa pyytämään anteeksi siirtomaa-aikana tehtyjä julmuuksia. YK:n asiantuntijat totesivat raportissaan, että rotusyrjintä oli "yleistä" Belgian instituutioissa. "Nykyisten ihmisoikeusloukkausten perimmäiset syyt ovat siinä, että siirtomaavallan väkivallan ja epäoikeudenmukaisuuden todellista laajuutta ei tunnusteta", he lisäsivät raportissaan. Michel ei vastannut YK:n raporttiin, kertoivat belgialaiset tiedotusvälineet. Parlamentissa hän kuitenkin sanoi, että hänen anteeksipyyntönsä siepatuille sekarotuisille lapsille on myös vahvistettava toimia kaikenlaisen syrjinnän ja rasismin torjumiseksi maassa.</w:t>
      </w:r>
    </w:p>
    <w:p>
      <w:r>
        <w:rPr>
          <w:b/>
        </w:rPr>
        <w:t xml:space="preserve">Tulos</w:t>
      </w:r>
    </w:p>
    <w:p>
      <w:r>
        <w:t xml:space="preserve">Belgian pääministeri Charles Michel on pyytänyt anteeksi sitä, että Burundissa, Kongon demokraattisessa tasavallassa ja Ruandassa siepattiin siirtomaavallan aikana tuhansia sekarotuisten parien lapsia.</w:t>
      </w:r>
    </w:p>
    <w:p>
      <w:r>
        <w:rPr>
          <w:b/>
        </w:rPr>
        <w:t xml:space="preserve">Esimerkki 1.3343</w:t>
      </w:r>
    </w:p>
    <w:p>
      <w:r>
        <w:t xml:space="preserve">Useat tapahtumapaikat, kuten Sheffield City Hall, Sheffield Arena, Scarborough Spa ja Whitby Pavilion, pysyvät suljettuina, kuten omistajat Sheffield City Trust (SCT) kertoivat. Covid-19:n sulkeminen on jättänyt sen "kriittiseen tilaan", SCT sanoi. Se on aloittanut kuulemisprosessin, joka voi johtaa irtisanomisiin. Monet SCT:n 750 työntekijästä ovat olleet hallituksen lomautusohjelmassa maaliskuusta lähtien. BBC:n henkilöstölle lähettämässä kirjeessä trusti totesi, että kun järjestelmä muuttuu elokuussa, "työnantajien taloudellinen taakka kasvaa, emmekä nykyisessä tilanteessamme pysty kestämään lisää taloudellisia paineita". SCT:n toimitusjohtaja Andrew Snelling sanoi, että vapaa-aika- ja viihdeteollisuudella on edessään "erittäin haastavat ajat". "On käynyt ilmeiseksi, että konsertit, esitykset ja suurten yleisömäärien tapahtumat eivät ole mahdollisia lyhyellä ja keskipitkällä aikavälillä, joten meidän on tehtävä päätöksiä siitä, miten ylläpidämme Sheffield Arenan ja Sheffield City Hallin kaltaisia tapahtumapaikkoja", hän sanoi. "Joihinkin urheilutiloihin liittyy myös erityisiä ongelmia, joiden vuoksi niiden turvallinen avaaminen ei välttämättä ole mahdollista, vaikka saisimme luvan. "Tätä päätöstä ei ole tehty kevyesti, mutta paikat, jotka eivät tuota tuloja, tarvitsevat vain paljon pienempää työvoimaa välttämättömien huoltotöiden suorittamiseen, kun ne on suljettu odottamaan olosuhteiden muuttumista." SCT sanoi odottavansa yksityiskohtaisempia tietoja hallituksen hiljattain ilmoittamasta 1,57 miljardin punnan hätäapupaketista, jonka tarkoituksena on turvata Yhdistyneen kuningaskunnan kulttuuritalojen tulevaisuus.</w:t>
      </w:r>
    </w:p>
    <w:p>
      <w:r>
        <w:rPr>
          <w:b/>
        </w:rPr>
        <w:t xml:space="preserve">Tulos</w:t>
      </w:r>
    </w:p>
    <w:p>
      <w:r>
        <w:t xml:space="preserve">Yorkshiren musiikki- ja urheilupaikat aiotaan sulkea ja henkilökuntaa uhkaa irtisanominen jatkuvan coronavirus-pandemian vuoksi.</w:t>
      </w:r>
    </w:p>
    <w:p>
      <w:r>
        <w:rPr>
          <w:b/>
        </w:rPr>
        <w:t xml:space="preserve">Esimerkki 1.3344</w:t>
      </w:r>
    </w:p>
    <w:p>
      <w:r>
        <w:t xml:space="preserve">Poliisin mukaan Margaret Ferrier ei ollut rikkonut Englannin lakeja, joiden mukaan ihmisten on eristettävä itsensä, koska hänet testattiin ennen lakien voimaantuloa. Skotlannin poliisi tutkii nyt tapausta. Margaret Ferrier istuu riippumattomana parlamentin jäsenenä sen jälkeen, kun SNP oli erottanut hänet. Hän on kieltäytynyt eroamasta kansanedustajan tehtävästä ja sanoi, että koronavirus sai hänet toimimaan "luonteensa vastaisesti". Rutherglenin ja Hamilton Westin kansanedustaja testattiin koronaviruksen varalta lauantaina 26. syyskuuta, koska hänellä oli "kutiseva kurkku". Tuloksia odotellessaan hänen uskotaan menneen sunnuntaina kirkkoon ja matkustaneen maanantaina junalla Lontooseen. Hän puhui myöhemmin samana päivänä parlamentin alahuoneessa ja sai vähän myöhemmin tietää, että hänen Covid-19-testinsä oli positiivinen. Sen jälkeen Ferrier päätti palata junalla Glasgow'hun seuraavana päivänä peläten, että hänen olisi eristettävä itsensä hotellihuoneeseen kahdeksi viikoksi tai hänen tilansa voisi pahentua. Met ilmoitti lausunnossaan, että se oli harkinnut mahdollisia rikoksia vuoden 2020 terveydensuojelusäännösten nojalla, joiden mukaan Englannissa on rikos joutua kosketuksiin muiden kanssa, kun heidän pitäisi eristää itsensä. Poliisi lisäsi: "Tämän uuden lainsäädännön yksityiskohtaisen tarkastelun ja oikeudellisen neuvonnan jälkeen päädyttiin siihen, että tätä asetusta voidaan soveltaa vasta 28. syyskuuta jälkeen". "Tässä tapauksessa testi tehtiin ennen 29. syyskuuta, joten asetusta ei sovelleta. "Näin ollen Metropolitan Police ei ryhdy lisätoimiin tämän tutkinnan suhteen." Se lisäsi: "Olemme yhteydessä Skotlannin poliisin kanssa ja olemme siirtäneet asian heidän käsiteltäväkseen." Skotlannissa itserajoitus on pikemminkin ohje kuin lakisääteinen vaatimus. Poliisi Skotlannissa kuitenkin sanoi, että se arvioi nyt tapauksen olosuhteet ja kuulee Crown Office and Procurator Fiscal Service -virastoa "ennen kuin se tekee päätöksen seuraavista toimista". Ferrierin toiminta on tuomittu laajalti, ja eri puolueet ovat vaatineet häntä eroamaan parlamentin jäsenyydestä. SNP:n johtaja, pääministeri Nicola Sturgeon sanoi, että kansanedustajan toiminta oli "täysin anteeksiantamatonta", ja kehotti häntä eroamaan. Alahuoneen puhemies Sir Lindsay Hoyle sanoi olevansa "hyvin, hyvin vihainen" Ferrierin "holtittomasta" käytöksestä. Vaikka SNP on hyllyttänyt Ferrierin, puolue ei voi pakottaa häntä eroamaan parlamentin jäsenyydestä. Skotlannin konservatiivit ovat kuitenkin kehottaneet SNP:tä erottamaan Ferrierin puolueesta. Ferrier puolusti toimintaansa Sun on Sunday -lehden haastattelussa viikonloppuna ja sanoi, että hän oli joutunut paniikkiin, kun hän oli joutunut eristämään itsensä lontoolaisessa hotellissa positiivisen testituloksen jälkeen. Kansanedustaja lisäsi, ettei hän kiistä tehneensä "vakavaa arviointivirhettä", mutta sanoi haluavansa jatkaa äänestäjiensä edustamista ja piti tapausta "häiriönä".</w:t>
      </w:r>
    </w:p>
    <w:p>
      <w:r>
        <w:rPr>
          <w:b/>
        </w:rPr>
        <w:t xml:space="preserve">Tulos</w:t>
      </w:r>
    </w:p>
    <w:p>
      <w:r>
        <w:t xml:space="preserve">Metropolitanin poliisi on ilmoittanut, ettei se ryhdy jatkotoimiin kansanedustajaa vastaan, joka matkusti junalla Lontoosta Glasgow'hun testattuaan itsensä positiiviseksi koronavirukselle.</w:t>
      </w:r>
    </w:p>
    <w:p>
      <w:r>
        <w:rPr>
          <w:b/>
        </w:rPr>
        <w:t xml:space="preserve">Esimerkki 1.3345</w:t>
      </w:r>
    </w:p>
    <w:p>
      <w:r>
        <w:t xml:space="preserve">Jonathan Morgan, Disability Sport Walesin entinen toimitusjohtaja, saa OBE-tunnustuksen. Hän on kotoisin Swansean Bishopstonista, ja hän erosi tehtävästään tänä vuonna vietettyään 15 vuotta edistettyään osallistavampaa lähestymistapaa urheiluun. Hän liittyy vuoden 2018 listalla kymmenien Walesista tulleiden saajien joukkoon. Eläkkeelle jäänyt rehtori Sue Hollister saa MBE-tunnustuksen Swansean koulutukseen liittyvistä ansioista. Neathista kotoisin oleva 60-vuotias muutti alisuoriutuneen Cefn Hengoed Community Schoolin "erinomaiseksi oppimisyhteisöksi". Hän toimi koulun rehtorina vuosina 2007-2017, ja hänen johdollaan Estynin tarkastajat arvioivat koulun erinomaiseksi. Sama kunnianosoitus myönnetään ammanfordilaiselle Daniel McCallumille, joka oli mukana perustamassa Awel Aman Tawe -koulua. Hyväntekeväisyysjärjestö tukee yhteisöpohjaista uusiutuvaa energiaa pääasiassa Upper Ammanin ja Swansean laaksoissa. Lounais-Walesissa myönnettiin myös useita British Empire -mitaleita (BEM). Jeanette Smith Swanseasta sai tunnustuksen 25 vuoden palveluksesta St John Ambulance -järjestölle, samoin tohtori Margaret Vincent Swansean hyväntekeväisyyspalveluista. BEM-mitalit myönnetään myös Bernard Georgelle ja Patricia Georgelle Milford Havenista, jotka molemmat ovat palvelleet Withybushin sairaalan kemoterapian päiväyksikköä. Carmarthenshiren liikemies David Gravell palkitaan hyväntekeväisyyteen, urheiluun ja koulutukseen liittyvistä palveluista, ja Gareth Jones Skewenin ja Neathin kirkkoyhteisöihin liittyvistä palveluista.</w:t>
      </w:r>
    </w:p>
    <w:p>
      <w:r>
        <w:rPr>
          <w:b/>
        </w:rPr>
        <w:t xml:space="preserve">Tulos</w:t>
      </w:r>
    </w:p>
    <w:p>
      <w:r>
        <w:t xml:space="preserve">Eläkkeelle jäänyt rehtori, yhteisöllisen energiajärjestön perustaja ja vammaisurheilun puolestapuhuja ovat uudenvuoden kunniamaininnan saajien joukossa.</w:t>
      </w:r>
    </w:p>
    <w:p>
      <w:r>
        <w:rPr>
          <w:b/>
        </w:rPr>
        <w:t xml:space="preserve">Esimerkki 1.3346</w:t>
      </w:r>
    </w:p>
    <w:p>
      <w:r>
        <w:t xml:space="preserve">Kylissä, kaupungeissa ja kaupungeissa on järjestetty muistotilaisuuksia klo 11.00 osana muistosunnuntaita. Skotlannin ministeri Alistair Carmichael ja pääministeri Alex Salmond ovat osallistuneet jumalanpalvelukseen Edinburghin St Gilesin katedraalissa. Varapääministeri Nicola Sturgeon oli Glasgow'ssa George Squarella pidetyssä seremoniassa. Tänä vuonna jumalanpalveluksilla on erityinen merkitys, sillä ensimmäisen maailmansodan syttymisestä tulee kuluneeksi 100 vuotta. Salmond laski seppeleen Edinburghin City Chambersin muistokivellä pidetyn jumalanpalveluksen aikana. Lasten seppeleen laski 10-vuotias Meghan Mathews, jonka isä kuoli Afganistanissa yrittäessään auttaa haavoittunutta poikaa. Myös Saksan laivaston upseerit ja merimiehet osallistuivat Edinburghin seremoniaan ensimmäistä kertaa. Komentaja Ivo Schneider laski seppeleen muistokivelle. Fregatti Brandenburg on parhaillaan Leithissä rutiinivierailulla. "Kunnioitus ja arvostus" Carmichael sanoi ennen Edinburghin tapahtumaa: "Kaupungeissa, toreilla, kylissä ja yhteisöissä eri puolilla Skotlantia ihmiset pysähtyvät miettimään ja muistavat niitä, jotka ovat kaatuneet palvellessaan maataan kunniakkaasti ja ansiokkaasti. "Tänä vuonna muistosunnuntain jumalanpalveluksella on erityinen merkitys tänä vuonna, jolloin Skotlanti on ollut eturivissä muistotilaisuuksissa, joilla juhlistetaan sitä, että on kulunut 100 vuotta siitä, kun Britannia liittyi ensimmäiseen maailmansotaan, ja 70 vuotta siitä, kun seisoimme rinta rinnan liittolaistemme kanssa Normandian rannoilla." Salmond lisäsi: "Skotlannin kansa kunnioittaa ja arvostaa aina niiden muistoa, jotka tekivät viimeisen uhrauksen puolestamme. "Skotlanti, kuten niin monet muutkin kansakunnat, kärsi kauhistuttavista ihmishenkien menetyksistä suuressa sodassa, ja sen vaikutukset skotlantilaisten elämään olivat syvälliset ja pitkäkestoiset. Konflikti ei koskettanut yhtäkään yhteisöä, ja Skotlannin maaseutu kärsi erityisen suuria menetyksiä." Edinburghissa ja Dundeessa on järjestetty paraateja, ja Glasgow'ssa jumalanpalvelukset järjestettiin George Squarella. Aberdeenissa järjestettiin muistotilaisuus King's Collegen kappelissa. Bob Samson, ensimmäisen maailmansodan aikana Viktorianristin voittaneen George Samsonin sukulainen, oli yksi monista skotlantilaisista, jotka osallistuivat seremonioihin. Hän laski seppeleen VK-voittajan kunniaksi Carnoustien jumalanpalveluksessa. Skotlannin maamerkkejä, kuten Scottin muistomerkki, Aberdeenin näyttely- ja konferenssikeskus ja Kelpies, valaistiin myös valoilla osana Poppyscotlandin järjestämiä muistotilaisuuksia.</w:t>
      </w:r>
    </w:p>
    <w:p>
      <w:r>
        <w:rPr>
          <w:b/>
        </w:rPr>
        <w:t xml:space="preserve">Tulos</w:t>
      </w:r>
    </w:p>
    <w:p>
      <w:r>
        <w:t xml:space="preserve">Ihmiset eri puolilla Skotlantia ovat osallistuneet kahden minuutin hiljaisuuteen muistamaan konflikteissa kuolleita.</w:t>
      </w:r>
    </w:p>
    <w:p>
      <w:r>
        <w:rPr>
          <w:b/>
        </w:rPr>
        <w:t xml:space="preserve">Esimerkki 1.3347</w:t>
      </w:r>
    </w:p>
    <w:p>
      <w:r>
        <w:t xml:space="preserve">Union Terrace -tapahtuma, johon kuuluu ruokakojuja ja viihdettä, alkoi vuonna 2015 ja palasi jälleen vuonna 2016. Valtuutetut ovat hyväksyneet muutoksen Union Terrace -tapahtumasta Broad Streetille - joka muutetaan osittain jalankulkuväyläksi - ja Castlegatelle. Kymmenettuhannet ihmiset ovat vierailleet vetonaulassa sen alkamisesta lähtien. Aiheeseen liittyvät Internet-linkit Aberdeen City Council</w:t>
      </w:r>
    </w:p>
    <w:p>
      <w:r>
        <w:rPr>
          <w:b/>
        </w:rPr>
        <w:t xml:space="preserve">Tulos</w:t>
      </w:r>
    </w:p>
    <w:p>
      <w:r>
        <w:t xml:space="preserve">Valtuutetut ovat hyväksyneet Aberdeenin suositun joulukylätapahtuman siirtämisen uuteen paikkaan tänä vuonna.</w:t>
      </w:r>
    </w:p>
    <w:p>
      <w:r>
        <w:rPr>
          <w:b/>
        </w:rPr>
        <w:t xml:space="preserve">Esimerkki 1.3348</w:t>
      </w:r>
    </w:p>
    <w:p>
      <w:r>
        <w:t xml:space="preserve">Mission Impossible -näyttelijä tilasi hummeria ja kanaa tikka masalaa, kun hän ja kahdeksan seuralaista vierailivat tiistaina Veer Dharassa St Albansissa. Cruise, joka on Forbes-lehden parhaiten palkattujen näyttelijöiden listan kärjessä, yritti maksaa 220,85 punnan laskun American Expressillä. Ravintola ei hyväksy kyseistä korttia, joten seurueen toinen jäsen maksoi käteisellä ja jätti 79,15 punnan tipin. Table for 10 -ravintolan johtaja Darshit Hora sanoi, että oli "hieman yllättävää", kun Cruisen seurue saapui paikalle hieman ennen kello 22:00 BST. Hän kertoi, että ravintolaan oli soitettu noin kello 21:00 BST mieheltä, joka halusi varata pöydän 10 hengelle. Tuntia myöhemmin kaksi autoa pysähtyi pihalle, ja henkivartija tuli sisään paljastamaan ruokailijan henkilöllisyyden ja pyytämään ravintolapäällikköä varmistamaan, että ateria on hillitty. "Hän sanoi: 'Tom Cruise vierailee ravintolassanne eikä halua paljastaa, että hän tulee tänne; hän on perheensä kanssa ja haluaa vain viettää mukavan ja rentouttavan illan'", Hora sanoi. "Hän sanoi yöpyvänsä noin 15 kilometrin päässä ja tulleensa tänne, koska sitä suositeltiin." Näyttelijä istui avokeittiöön päin olevaan pöytään selkä ravintolaan päin ja tilasi kuohuvaa vettä. Hän pyysi herra Horaa tuomaan hänelle mitä tahansa ruokaa, josta hän pitää, mutta sen pitäisi olla "mausteista" ja sisältää hummeria, josta hän oli "kuullut hyvää", ja kanaa tikka masalassa. Näyttelijän, joka näytteli myös Stanley Kubrickin elokuvassa Eyes Wide Shut, uskottiin käyvän säännöllisesti ohjaajan Childwickbury Estate -tilalla St Albansin laitamilla. Cruise on Hertfordshiressä, koska hänen uusinta elokuvaansa All You Need Is Kill kuvataan läänissä sijaitsevilla Leavesdenin studioilla.</w:t>
      </w:r>
    </w:p>
    <w:p>
      <w:r>
        <w:rPr>
          <w:b/>
        </w:rPr>
        <w:t xml:space="preserve">Tulos</w:t>
      </w:r>
    </w:p>
    <w:p>
      <w:r>
        <w:t xml:space="preserve">Hollywood-tähti Tom Cruise yllätti Hertfordshiren ruokailijat, kun hän piipahti intialaisessa ravintolassa syömässä currya.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docId:AC1838EA4CCAB367FA14986DF8271E30</keywords>
  <dc:description>generated by python-docx</dc:description>
  <lastModifiedBy/>
  <revision>1</revision>
  <dcterms:created xsi:type="dcterms:W3CDTF">2013-12-23T23:15:00.0000000Z</dcterms:created>
  <dcterms:modified xsi:type="dcterms:W3CDTF">2013-12-23T23:15:00.0000000Z</dcterms:modified>
  <category/>
</coreProperties>
</file>