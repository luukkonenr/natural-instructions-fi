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1.4710</w:t>
      </w:r>
    </w:p>
    <w:p>
      <w:r>
        <w:t xml:space="preserve">Jayne McCormackBBC News NI Poliittinen toimittaja Pohjois-Irlannin tilasto- ja tutkimusvirasto (Nisra) on julkaissut viimeisimmän tilastotiedotteensa. Viime perjantaihin mennessä se kirjasi yhteensä 779 kuolemantapausta. Sen mukaan 5. kesäkuuta päättyneellä viikolla rekisteröitiin 20 kuolemantapausta. NI:n terveysministeriö, joka julkaisee päivittäisiä lukuja, oli tilastoinut samaan päivämäärään mennessä yhteensä 537 kuolemantapausta - yli 200 vähemmän. Päivittäiset luvut heijastavat lähinnä sairaalakuolemia ja kuolemantapauksia, joissa potilaiden testit olivat olleet positiivisia virukselle, kun taas Nisran viikoittaiset luvut kattavat kaikki kuolemantapaukset, joissa koronavirus on merkitty kuolintodistukseen. Perjantaina terveysministeriö ilmoitti, että vielä yksi koronaviruksen sairastanut henkilö oli kuollut, jolloin kokonaismäärä oli 539. Uusia vahvistettuja tapauksia on ollut 16. Nisran luvut osoittavat myös, että yli puolet (51,9 prosenttia) Pohjois-Irlannin Covid-taudin aiheuttamista kuolemantapauksista oli hoitokodin asukkaita. Näistä kuolemantapauksista 334 (82,7 %) tapahtui hoitokodissa, mutta 70 henkilöä, joiden tavanomainen osoite oli hoitokoti, kuoli sairaalassa. Tiedotteessa todetaan myös, että kuolemantapaukset hoitokodeissa ovat vähenemässä, sillä 5. kesäkuuta päättyneellä viikolla kirjatuista 20 kuolemantapauksesta neljä (21,1 %) tapahtui hoitokodeissa, kun se edellisellä viikolla oli 27 %. Tiedotteessa todetaan, että 5. kesäkuuta mennessä kirjatuista 779 kuolemantapauksesta 334 (42,9 %) tapahtui hoitokodeissa, 395 (50,7 %) sairaalassa ja kahdeksan (1 %) saattohoidossa. Asunto-osoitteisiin tai muuhun paikkaan on kirjattu 42 kuolemantapausta (5,4 %). Hoitokodeissa ja sairaaloissa tapahtuneet kuolemantapaukset koskivat 78 erillistä laitosta, Nisra raportoi. Yli 75-vuotiaiden osuus kaikista Covid-19-kuolemista Pohjois-Irlannissa oli lähes 80 prosenttia. Nisran uusimmat luvut sisältävät myös erittelyn kaikista Covid-19-tautiin liittyvistä kuolemantapauksista neuvoston alueen mukaan. Belfastissa on kirjattu eniten kuolemantapauksia, 228, kun taas Fermanaghin ja Omaghin alueella on vähiten kuolemantapauksia, 16. Pohjois-Irlannin asema Yhdistyneessä kuningaskunnassa Nisrasta saatujen lukujen mukaan Pohjois-Irlannin Covid-19-kuolemantapausten määrä oli maalis- ja huhtikuussa alhaisin neljästä Yhdistyneen kuningaskunnan valtiosta. Luvut on julkaissut Office for National Statistics (ONS), joka on Yhdistyneen kuningaskunnan suurin riippumaton virallisten tilastojen tuottaja. ONS:n maalis- ja huhtikuun lukujen mukaan Englannissa oli eniten Covid-19-kuolemia, 363,8 kuolemantapausta 100 000 asukasta kohti. Seuraavaksi eniten kuolemantapauksia oli Skotlannissa (319,5 kuolemantapausta 100 000 asukasta kohti). Walesissa oli 289,3 kuolemantapausta 100 000 asukasta kohti. Yhdistyneen kuningaskunnan alhaisin kahden kuukauden aikana todettu kuolleisuusaste oli Pohjois-Irlannissa, 185,9 kuolemantapausta 100 000 asukasta kohti. Pohjois-Irlannin ylikuolleisuus Nisra kertoi, että Pohjois-Irlannissa 5. kesäkuuta päättyneellä viikolla rekisteröityjen kuolemantapausten kokonaismäärä oli 304. Se laski edellisviikon 316 kuolemantapauksesta, mutta oli silti korkeampi kuin mitä tähän aikaan vuodesta voisi odottaa. Vastaava viiden vuoden keskiarvo Pohjois-Irlannissa on 271 kuolemantapausta. Nisran mukaan Pohjois-Irlannissa on rekisteröity 973 "ylimääräistä kuolemaa" viimeisten 10 viikon aikana. Tämä toimenpide kattaa kaikki koronaviruksen aiheuttamat kuolemantapaukset - vahvistetut tartunnat, jotka näkyvät päivittäisissä luvuissa, sekä kuolemantodistuksessa mainitut epäillyt tapaukset. Se kattaa myös pandemian epäsuorasti aiheuttamat kuolemantapaukset, kuten ihmiset, jotka kuolivat sairaaloiden ja hoitokotien kuormituksen tai lukituksen vaikutusten vuoksi.</w:t>
      </w:r>
    </w:p>
    <w:p>
      <w:r>
        <w:rPr>
          <w:b/>
        </w:rPr>
        <w:t xml:space="preserve">Tulos</w:t>
      </w:r>
    </w:p>
    <w:p>
      <w:r>
        <w:t xml:space="preserve">Covid-19-kuolemat Pohjois-Irlannissa ovat vähentyneet kuudetta viikkoa peräkkäin, kuten luvut osoittavat.</w:t>
      </w:r>
    </w:p>
    <w:p>
      <w:r>
        <w:rPr>
          <w:b/>
        </w:rPr>
        <w:t xml:space="preserve">Esimerkki 1.4711</w:t>
      </w:r>
    </w:p>
    <w:p>
      <w:r>
        <w:t xml:space="preserve">Professori Sir Rory Collins sanoi, että kaksi British Medical Journalissa (BMJ) julkaistua kriittistä artikkelia olivat virheellisiä. BMJ:n päätoimittaja, tohtori Fiona Godlee sanoi kuitenkin, että ne olivat hyvin tutkittuja. Lääkkeitä tarjotaan jo nyt noin seitsemälle miljoonalle brittiläiselle, joilla on yksi viidestä mahdollisuudesta sairastua sydänsairauteen seuraavan vuosikymmenen aikana. National Institute for Health and Care Excellence (NICE) sanoo, että hoidon tarjoamista olisi laajennettava koskemaan ihmisiä, joiden riski on vain yksi kymmenestä tai 10 prosenttia, jotta voitaisiin pelastaa enemmän ihmishenkiä. Suositus perustuu tutkimukseen, jota valvoi professori Collinsin työryhmä Oxfordin yliopistossa. Professori Collins kritisoi Harvardin lääketieteellisessä tiedekunnassa toimivan John Abramsonin ja brittiläisen kardiologin Aseem Malhotran BMJ-lehdessä julkaistuja artikkeleita, joissa molemmat väittivät, että statiinit aiheuttavat haitallisia sivuvaikutuksia eivätkä ne vähennä kuolleisuutta. Hän sanoi BBC Radio 4:n Today-ohjelmassa: "Jos ihmiset, joilla on kohonnut riski saada sydänkohtauksia ja aivohalvauksia, lopettavat statiinien käytön tai eivät aloita sitä, he saavat tarpeettomia sydänkohtauksia ja aivohalvauksia, ja verisuoniperäisiin syihin liittyy tarpeettomia kuolemantapauksia. Tämä on todella vastuutonta journalismia." Hänen mukaansa tutkimusten väitteet, joiden mukaan noin 20 prosenttia ihmisistä kärsii statiinien aiheuttamista invalidisoivista sivuvaikutuksista, eivät saa tukea alkuperäisistä tutkimuksista, joihin BMJ:n julkaisemissa lehdissä viitataan. Tutkimusta "ei julkaistu" Hän sanoi Guardianille, että raportointi loi tilanteen, jossa oli kaikuja MMR-rokotekiistasta. "Se on vakava karhunpalvelus brittiläiselle ja kansainväliselle lääketieteelle", hän sanoi. BMJ:n päätoimittaja, tohtori Fiona Godlee, puolusti artikkeleita ja sanoi, että joissakin tutkimuksissa vähäteltiin sivuvaikutusten riskejä. "Satunnaistettujen kontrollitutkimusten tiedot ovat tunnetusti huonoja haittavaikutusten raportoinnissa. Siksi on mielestäni erittäin tärkeää, että yleisö ymmärtää, että kun puhumme statiinien käytön laajentamisesta koskemaan ihmisiä, joilla on pieni riski, hyötyjen ja haittojen välinen tasapaino on paljon tärkeämpi", hän sanoi. Hän lisäsi: "Artikkelit olivat hyvin kirjoitettuja, niissä oli hyvät viitteet ja ne oli vertaisarvioitu." Hän lisäsi: "Artikkelit olivat hyvin kirjoitettuja, niissä oli hyvät viitteet ja ne oli vertaisarvioitu." Tohtori Godlee kritisoi myös sitä, että professori Collinsin tutkimuksen yksittäisiä potilastietoja ei ollut julkaistu. "Enää ei riitä, että lääkehoitoja laajennetaan laajasti sellaisten tietojen perusteella, jotka eivät ole laajasti saatavilla tarkastelua varten", hän sanoi. Tällä hetkellä lääkäreiden on tarkoitus tarjota statiinitabletteja niille arviolta seitsemälle miljoonalle ihmiselle, joilla on 20 prosentin mahdollisuus sairastua sydän- ja verisuonitautiin 10 vuoden kuluessa, perustuen riskitekijöihin, kuten ikään, sukupuoleen, tupakointiin ja painoon. Lääkäreiden on "arvioitava" niiden ihmisten riskit, joiden riski sairastua sydän- ja verisuonitautiin on alle 10 prosenttia, ja annettava heille asianmukaisia neuvoja, todetaan ohjeiden luonnoksessa. NHS käyttää tällä hetkellä noin 450 miljoonaa puntaa vuodessa statiineihin. Jos suositusluonnos hyväksytään, tämä lasku kasvaa huomattavasti, vaikka lääkkeet ovatkin halventuneet huomattavasti vuosien varrella.</w:t>
      </w:r>
    </w:p>
    <w:p>
      <w:r>
        <w:rPr>
          <w:b/>
        </w:rPr>
        <w:t xml:space="preserve">Tulos</w:t>
      </w:r>
    </w:p>
    <w:p>
      <w:r>
        <w:t xml:space="preserve">Kolesterolia alentavien statiinilääkkeiden johtava tutkija on syyttänyt kriitikoita siitä, että he johtavat yleisöä harhaan niiden käytön vaaroista.</w:t>
      </w:r>
    </w:p>
    <w:p>
      <w:r>
        <w:rPr>
          <w:b/>
        </w:rPr>
        <w:t xml:space="preserve">Esimerkki 1.4712</w:t>
      </w:r>
    </w:p>
    <w:p>
      <w:r>
        <w:t xml:space="preserve">Alex TaylorBBC News David Tennantin podcastissa puhunut yhdysvaltalainen kirjailija ja näyttelijä Tina Fey paljasti, että johtajana ollessaan Cameron kehotti häntä lobbaamaan Britannian tv-alan yrityksiä, jotta ne tuottaisivat yhtä monta jaksoa kuin yhdysvaltalaiset sarjat. "Tule vakuuttamaan showrunnereillemme, etteivät he voi tehdä vain kuutta jaksoa. Heidän pitäisi tehdä 200 jaksoa, kuten te teette", Cameron muisteli Cameronin sanoneen. Fey kuitenkin torjui pyynnön ja selitti, että yhdysvaltalaiset käsikirjoittajat olivat itse asiassa kateellisia brittiläisestä vähemmän on enemmän -lähestymistavasta. Brittiläiset sarjat ovat yleensä yhden käsikirjoittajan käsikirjoittamia - olipa kyseessä sitten Fleabagin Phoebe Waller-Bridge tai Derry Girlsin Lisa McGee - ja ne ovat sen vuoksi lyhyempiä, kuusi-kahdeksan jaksoa sarjaa kohti. Yhdysvalloissa käsikirjoittaminen on puolestaan synonyymi käsikirjoittajien huoneelle, jossa käsikirjoittajaryhmä - showrunnerin johdolla - työskentelee yhdessä tuottaakseen jopa 22 jaksoa kaudessa. Kukin käsikirjoittaja saa yleensä kirjoittaa oman jaksonsa, joka on osa kokonaiskertomusta. Käsikirjoittaja Gareth McLeanin mukaan showrunnerilla on kuitenkin aina mahdollisuus "kirjoittaa yli, jotta sävy olisi johdonmukainen". Myös tuotantoaikataulut vaihtelevat. Toisin kuin Yhdistyneessä kuningaskunnassa, jossa sarjat valmistuvat hyvissä ajoin, yhdysvaltalaisten sarjojen käsikirjoittajat kirjoittavat usein jaksosta toiseen. Lähimpänä tätä Isossa-Britanniassa on saippuasarja, jossa valmistuu useita jaksoja viikossa. Yhdysvaltain markkinoilla on myös enemmän katsojia ja siten enemmän rahaa. Suuremmat katsojaluvut tekevät Yhdysvaltain sarjasta mainostajille tuottoisamman, sanoo Ant Boys, Bafta-ehdokkuuden saanut käsikirjoittaja ja toimittaja, joka on ollut mukana sekä brittiläisessä poliittisessa satiirissa The Thick of It että sen yhdysvaltalaisessa vastineessa Veepissä. "Suurin ero on siinä, että Yhdysvaltain sarjoihin pumpataan paljon enemmän rahaa, ja niillä on varaa maksaa käsikirjoittajille. Ison-Britannian teollisuudella ei vain ole", hän sanoo. "The Thick of Itin alkuaikoina teimme jaksoja 80 000 punnalla, mutta Veepin ensimmäisissä jaksoissa jakso maksoi 3 miljoonaa dollaria (2,3 miljoonaa puntaa)." "Kun on olemassa tällainen ero, on selvää, että on mahdollista palkata enemmän käsikirjoittajia ja tuottaa enemmän jaksoja." Vähemmän on enemmän? Enemmän rahaa, käsikirjoittajia ja jaksoja ei tietenkään välttämättä tarkoita, että kirjoitusten taso olisi parempi tai huonompi. McLean sanoo kuitenkin, että lyhyemmät sarjat voivat mahdollistaa tiiviimmän kirjoittamisen, joka takaa selkeän näkemyksen. Waller-Bridgen kaltaiset "itsevarmat" kirjoittajat käyttävät lyhyyttä hyväkseen. "Fleabagin tapauksessa kyse oli paljolti siitä, että minulla on tarina kerrottavana, ja voin kertoa sen todella selkeästi ja haluamallani tavalla." "Fleabagin kohdalla kyse oli siitä, että minulla on tarina kerrottavana, ja voin kertoa sen todella selkeästi haluamallani tavalla." The Office on esimerkki siitä, miten erilaiset lähestymistavat voivat olla: Ricky Gervais ja käsikirjoittaja Stephen Merchant kirjoittivat Iso-Britanniaa varten 12 jaksoa ja kaksi jouluspesiaalia, kun taas Greg Danielsin amerikkalaissovitus teki siitä 201-jaksoisen, yhdeksän tuotantokauden mittaisen jättiläisen. Fawlty Towers, jonka Radio Times nimesi hiljattain kaikkien aikojen parhaaksi brittiläiseksi komediasarjakuvaksi, oli 12 jakson mittainen, ja Peter Kayn Car Share päättyi hiljattain myös 12 jakson jälkeen. Edes pitkäikäiset sarjat, kuten Only Fools and Horses (64 jaksoa) ja Blackadder (27 jaksoa), eivät pärjää useimmille amerikkalaisille menestyssarjoille. Tina Feyn 30 Rock kesti 138 jaksoa seitsemän kauden aikana. Huone täynnä käsikirjoittajia voi olla parempi kuin yksi käsikirjoittaja, mutta laajentamiselle on myös selviä kaupallisia syitä, sillä sarjat voivat tuottaa paljon rahaa syndikoimalla, kun niiden alkuperäiset tuotantosarjat ovat päättyneet. Yhdysvaltalainen komediasarja Seinfeld nousi otsikoihin vuonna 2013, kun sen kerrottiin tuottaneen 3,1 miljardia dollaria (2,05 miljardia puntaa) uusintapalkkioina 15 vuotta aiemmin ilmestyneen viimeisen jakson jälkeen. Näytä minulle rahat! Yhdistyneen kuningaskunnan televisioteollisuus hyötyy samalla tavoin tuottoisasta myynnistä ulkomailla. Brittituottajat ansaitsivat yli 900 miljoonaa puntaa ohjelmiensa myynnistä ulkomaille vuosina 2016/17. Niiden vaikutus talouteen on todennäköisesti tärkein syy siihen, että David Cameron lähestyi Feytä, eikä niinkään hänen rakkautensa The Officeen tai 30 Rockiin. Kaupallinen menestys "tarkoittaa usein sitä, että etsitään keinoja venyttää jotain, vaikka se ei oikeasti ole mahdollista", sanoo Guardianin tv-kriitikko Hannah Davies. Vaikka yhdysvaltalaisia sarjoja voidaan tuottaa nopeasti, hän sanoo, että Supernaturalin kaltaiset superpitkät yhdysvaltalaiset sarjat voivat muuttua yleisesti ottaen hajanaisiksi, erityisesti ammattiliittojen johtamien käsikirjoittajalakkojen varjossa. Taloudellisten etujen hallitsevuus voi vahvistua entisestään syndikoinnissa, kun Seinfeldin jaksoja lyhennetään, jotta mainoksille jäisi enemmän aikaa jaksoa kohden ja verkkojen tulot kasvaisivat", sanoo YouTube-juontaja ja elokuvakriitikko Sarah O'Connell. "Tietenkin sisällön vesittäminen vaikuttaa lopulta sen laatuun ja nautittavuuteen, joten tasapaino on herkkä." Binge-säännöt? Entä Cameronin ehdotus? Kun otetaan huomioon Yhdistyneen kuningaskunnan ja Yhdysvaltojen perinteisten käsikirjoitusmallien väliset rahoituserot, se vaikuttaa epärealistiselta. Mutta nykyisellä suoratoiston ja binge-watchingin aikakaudella normaalit säännöt eivät päde. Kulttuuritoimittaja Manu Ekanayaken mukaan Sopranosin ja The Wiren kaltaiset sarjat ovat muuttaneet käsityksiä, mikä tarkoittaa, että "pituutta nyt käytännössä odotetaan". Tarinat ovat "syvempiä, henkilöhahmot ovat monimutkaisempia ja sivujuonet voivat kehittyä vuosien kuluessa kuuden jakson kauden sijaan". Suoratoistopalvelut voivat myös ottaa enemmän luovia riskejä - pudottaa ja tilata ohjelmia ympäri vuoden ja tuottaa palkittuja alkuperäisohjelmia - tahtiin, johon perinteiset lähetystoiminnan harjoittajat eivät pysty vastaamaan. McLeanin "häiriöiden aikakaudeksi" kutsumassa verilöylyssä on kuitenkin syntymässä keskitie yleisön odotuksissa. Sekä Boys että McLean sanovat, että mallit ovat päällekkäisiä. Brittisarjat, kuten No Offence, ovat käyttäneet käsikirjoittajien huoneen palveluja, kun taas Yhdysvalloissa tällaiset järjestelyt ovat vähenemässä. Daviesin mukaan katsojista on tulossa "valikoivampia", jotta he voivat suunnistaa yhä ahtaammilla tv-markkinoilla. Viime vuoden aikana Netflix ja Amazon ovat tehneet käsikirjoittajille yksinoikeussopimuksia, mikä viittaa siihen, että ero ei ehkä olekaan määrällinen vaan laadullinen. Waller-Bridgen päätös lopettaa Fleabag, kun sen suosio oli huipussaan, kuvastaa tätä. "Luulen, että ihmiset olivat yllättyneitä kuullessaan, että se ilmeisesti lopetetaan kahden sarjan jälkeen", Davies sanoo. "Mutta näin se saattoi päättyä huippuunsa. "Usein tuntuu, että jotkut sarjat, erityisesti yhdysvaltalaiset sarjat, eivät oikein tiedä, milloin lopettaa." Seuraa meitä Facebookissa, Twitterissä @BBCNewsEnts tai Instagramissa bbcnewsents. Jos sinulla on juttuehdotus, lähetä sähköpostia osoitteeseen entertainment.news@bbc.co.uk.</w:t>
      </w:r>
    </w:p>
    <w:p>
      <w:r>
        <w:rPr>
          <w:b/>
        </w:rPr>
        <w:t xml:space="preserve">Tulos</w:t>
      </w:r>
    </w:p>
    <w:p>
      <w:r>
        <w:t xml:space="preserve">Ei ole epätavallista, että tv-fanit toivovat, että heidän suosikkiohjelmansa jatkuisivat (Fleabag anyone?) . Mutta näyttää siltä, että katsojilla, jotka kaipaavat lisää, on epätodennäköinen liittolainen - Yhdistyneen kuningaskunnan entinen pääministeri David Cameron.</w:t>
      </w:r>
    </w:p>
    <w:p>
      <w:r>
        <w:rPr>
          <w:b/>
        </w:rPr>
        <w:t xml:space="preserve">Esimerkki 1.4713</w:t>
      </w:r>
    </w:p>
    <w:p>
      <w:r>
        <w:t xml:space="preserve">Wightlink on myös saanut jatkaa suurempien alusten liikennöintiä Lymington-joella luvattuaan "kompensoida" ympäristövaikutukset. Vastustajien mukaan laivat aiheuttavat suurempaa huuhtoutumista ja vahingoittavat Lymington-joen luontotyyppejä. Julkisen kuulemisen jälkeen suunnittelutarkastaja kuitenkin katsoi, että suunnitelma ruopata materiaalia joesta suomaiden täydentämiseksi oli riittävä. Wightlinkin, joka otti lautat käyttöön vuonna 2009, on nyt saatava ympäristötyöluvat, ennen kuin terminaalin rakentaminen voidaan aloittaa. New Forestin piirikunnanvaltuusto ja puistoviranomainen peruivat vastalauseensa suunnitelmasta sen jälkeen, kun kävi ilmi, että Natural England oli hyväksynyt suunnitelmat suon täydentämiseksi. "Taistelu ei ole ohi" Lymington River Association väitti julkisen kuulemisen aikana edelleen, että suuremmat W-luokan lautat vahingoittavat jokea ja sen suojeltuja mutalauttoja ja suola-alueita, joilla on runsaasti linnustoa ja meren elämää. Ryhmän edustaja Stephen Akester sanoi: "Olemme kamppailleet tämän asian kanssa vuodesta 2008 lähtien, ja tähän pisteeseen pääseminen on selvästi pettymys. "Yrityksen on vielä saatava nämä luvat, ja neuvottelemme parhaillaan merenhoitojärjestön kanssa, joten taistelu ei ole vielä ohi." Tarkastaja on rajoittanut vuosittaiset lauttamatkat 18 000:een ja säilyttänyt nykyiset nopeusrajoitukset. Raportissa sanottiin: "Täydennysrakentaminen [ruoppaustyöt] on omiaan hidastamaan tällä hetkellä suon läpi nopeasti leikkaavan kanavan laajentumisen etenemistä ja viivyttämään sen läpimurtoa. "Vaikka ruoppaustöiden tuleviin vaikutuksiin ja onnistumiseen liittyy edelleen epävarmuustekijöitä, mahdollisten vaikutusten ylärajat on määritetty. "Olen todisteiden perusteella vakuuttunut siitä, että elvytystyöt voivat tasoittaa pahimman mahdollisen tilanteen." Wightlink ilmoitti olevansa "iloinen" päätöksestä, mutta sen on nyt toimittava nopeasti saadakseen tarvittavat luvat.</w:t>
      </w:r>
    </w:p>
    <w:p>
      <w:r>
        <w:rPr>
          <w:b/>
        </w:rPr>
        <w:t xml:space="preserve">Tulos</w:t>
      </w:r>
    </w:p>
    <w:p>
      <w:r>
        <w:t xml:space="preserve">Uusi lauttaterminaali Hampshiren rannikolle on hyväksytty valituksen perusteella.</w:t>
      </w:r>
    </w:p>
    <w:p>
      <w:r>
        <w:rPr>
          <w:b/>
        </w:rPr>
        <w:t xml:space="preserve">Esimerkki 1.4714</w:t>
      </w:r>
    </w:p>
    <w:p>
      <w:r>
        <w:t xml:space="preserve">Kentin Birchingtonissa hajun sanotaan olevan "pahempi kuin koskaan tänä vuonna" ja haisevan "mädille munille". Asukas Russ Pullen sanoi: "Ihmiset kärsivät yskästä ja kuivasta kurkusta. Luulimme, että meillä on koronavirus." Thanetin valtuuston johtaja sanoi, että se tutkii mätänevän merilevän mahdollisia terveysvaikutuksia. Grenham Bayssä asuva Linda Stranger sanoi, että "kun vuorovesi laskee, haju tulee", ja se on "niin sietämätöntä", että hänen on pidettävä kaikki ikkunansa kiinni. Hän sanoi uskovansa, että syynä voi olla rikkivety - myrkyllinen, syövyttävä ja munaiselta haiseva kaasu, jota vapautuu, kun orgaaninen aines hajoaa. Epätavallisen korkeat tasot Thanet District Council sanoi saaneensa 72 puhelua merilevästä. Johtaja Rick Everitt sanoi, että viranomainen suhtautuu valituksiin vakavasti ja että se on "yhteydessä Public Health Englandiin rikkivedyn pitoisuuksien mahdollisesta seurannasta ja mahdollisten vaikutusten tutkimisesta". Hän lisäsi: "Merilevä on rannikollamme luonnollinen ilmiö, ja kalkkiriutta, jossa sitä kasvaa, on suojeltu lailla, joten emme voi poistaa sitä niin paljon kuin jotkut haluaisivat. "Tänä vuonna levää on esiintynyt poikkeuksellisen paljon, ja sitä on lisännyt tyyntä säätä ja korkeita lämpötiloja. "Olemme keränneet tällä kaudella jo reilusti yli 500 tonnia levää, mikä on enemmän kuin kolmena edellisenä vuonna." Jos ihmiset ovat huolissaan rikkivedystä kiinteistöissään, heitä kehotetaan ottamaan yhteyttä Kentin palo- ja pelastuspalveluun, jolla on erikoislaitteita kaasujen testaamiseen.</w:t>
      </w:r>
    </w:p>
    <w:p>
      <w:r>
        <w:rPr>
          <w:b/>
        </w:rPr>
        <w:t xml:space="preserve">Tulos</w:t>
      </w:r>
    </w:p>
    <w:p>
      <w:r>
        <w:t xml:space="preserve">Erään rantakylän asukkaat ovat kertoneet pelkäävänsä, että merileväkertymän aiheuttama "sietämätön haju" vahingoittaa heidän terveyttään.</w:t>
      </w:r>
    </w:p>
    <w:p>
      <w:r>
        <w:rPr>
          <w:b/>
        </w:rPr>
        <w:t xml:space="preserve">Esimerkki 1.4715</w:t>
      </w:r>
    </w:p>
    <w:p>
      <w:r>
        <w:t xml:space="preserve">Lincolnin kaupunginhallitus, joka rahoittaa ympärivuorokautisesti valvottuja kameroita 434 000 punnan vuotuisilla kustannuksilla, harkitsee niiden sammuttamista säästääkseen rahaa. Konservatiivijohtoisen neuvoston on säästettävä 2,25 miljoonaa puntaa vuoteen 2013-14 mennessä hallituksen tekemän menojen tarkistuksen jälkeen. Kyselyyn voi vastata verkossa, ja päätöstä odotetaan kesällä. Poliisitodistus Valtuuston johtaja Darren Grice sanoi: "Tiedämme, että ihmisillä on hyvin intohimoisia mielipiteitä valvontakameroista, mutta haluamme tarkastella palvelua realistisesti ja kysyä, kuinka tärkeää valvontakamerat ovat asukkaillemme. "Kyse on kunnollisesta keskustelusta, joka auttaa tekemään lopullisia päätöksiä siitä, mitä teemme palvelulle tulevaisuudessa." Henkilökunnan miehitetty CCTV-valvomo vastaanottaa kuvia 133:sta valtuuston ja kolmannen osapuolen omistamasta kamerasta sekä äänisignaaleja 200 radiosta eri puolilta kaupunkia. Poliisi ja muut lainvalvontaviranomaiset käyttävät tallenteita todisteina, ja tapahtumia ja kuvia voidaan seurata ja tallentaa suorana lähetyksenä, ja valvomon henkilökunta voi olla suoraan yhteydessä Lincolnshiren poliisiin ja ilmoittaa tapahtumista. Kaupunginvaltuusto on ilmoittanut harkitsevansa viittä vaihtoehtoa osana uudelleentarkastelua, mukaan lukien CCTV:n lopettaminen kokonaan, palvelun vähentäminen tai sen siirtäminen toiselle palveluntarjoajalle.</w:t>
      </w:r>
    </w:p>
    <w:p>
      <w:r>
        <w:rPr>
          <w:b/>
        </w:rPr>
        <w:t xml:space="preserve">Tulos</w:t>
      </w:r>
    </w:p>
    <w:p>
      <w:r>
        <w:t xml:space="preserve">Kuukauden kestävä julkinen kuuleminen Lincolnin valvontakamerajärjestelmän tulevaisuudesta on alkanut, ja asukkailta, yrityksiltä ja vierailijoilta on pyydetty kommentteja.</w:t>
      </w:r>
    </w:p>
    <w:p>
      <w:r>
        <w:rPr>
          <w:b/>
        </w:rPr>
        <w:t xml:space="preserve">Esimerkki 1.4716</w:t>
      </w:r>
    </w:p>
    <w:p>
      <w:r>
        <w:t xml:space="preserve">Devonin ja Cornwallin poliisi pidätti neljä 55-72-vuotiasta miestä sen jälkeen, kun heidät oli perjantaina kutsuttu Newlyniin, Cornwallin osavaltioon, sen jälkeen, kun ihmisten oli nähty nousevan veneestä pakettiauton takapenkille. Pakettiauto pysäytettiin lähellä Cullomptonia Devonissa noin kello 09:00 BST. Poliisin mukaan 29 ihmisen joukossa oli miehiä, naisia ja lapsia. Poliisin tiedottaja sanoi: "He ovat tällä hetkellä erityisessä keskuksessa, jossa heistä huolehditaan." Neljä miestä, jotka pidätettiin epäiltynä maahanmuutto- ja nykyaikaiseen orjuuteen liittyvistä rikoksista, mukaan lukien ihmiskauppa, olivat 72-vuotias ja 55-vuotias mies Lancashiresta sekä 63-vuotias ja 62-vuotias mies Kentistä. Poliisi kertoi saaneensa pidennettyä kaikkien neljän epäillyn vankeutta, ja he ovat edelleen pidätettyinä odottamassa lisäkuulusteluja. Devonin lapsi- ja perhekumppanuuden tiedottaja sanoi, että Devonin ja Cornwallin viranomaiset tukevat ryhmää, ja jos joku henkilöistä on alle 18-vuotias, heille järjestetään tilapäismajoitus, kunnes heidän asemastaan päätetään tarkemmin. Hän lisäsi: "Yhdistyneen kuningaskunnan hallitus päättää, mitkä ovat näiden henkilöiden seuraavat vaiheet." Hän lisäsi: "Yhdistyneen kuningaskunnan hallitus päättää, mitkä ovat näiden henkilöiden seuraavat vaiheet." Britannian Punaisen Ristin tiedottaja lisäsi: "Vapaaehtoisemme tukevat edelleen useita ihmisiä, joiden väitetään joutuneen ihmiskaupan uhreiksi. "Tarjoamme heille käytännön ja henkistä tukea lepokeskuksessa, kun poliisi suorittaa tutkimuksiaan. "Vapaaehtoisemme ovat neutraaleja ja puolueettomia, ja he ovat huolissaan vain asianomaisten ihmisten hyvinvoinnista."</w:t>
      </w:r>
    </w:p>
    <w:p>
      <w:r>
        <w:rPr>
          <w:b/>
        </w:rPr>
        <w:t xml:space="preserve">Tulos</w:t>
      </w:r>
    </w:p>
    <w:p>
      <w:r>
        <w:t xml:space="preserve">Poliisin M5-tiellä pysäyttämän pakettiauton takaosasta löytyneiden 29 ihmisen uskotaan olevan vietnamilaisia, kertovat viranomaiset.</w:t>
      </w:r>
    </w:p>
    <w:p>
      <w:r>
        <w:rPr>
          <w:b/>
        </w:rPr>
        <w:t xml:space="preserve">Esimerkki 1.4717</w:t>
      </w:r>
    </w:p>
    <w:p>
      <w:r>
        <w:t xml:space="preserve">Nadine McStein on osastopäällikkö Whistonin sairaalan hengitystieosastolla Knowsleyssä, Merseysidessa - alueella, jossa sairaalahoitoa voidaan ottaa vastaan 10 päivän kuluessa yhtä paljon kuin pandemian huippuvaiheessa. Hän kuvailee henkilökunnan haasteita ensimmäisen aallon aikana - ja nyt. "Ahdistus on palannut" "Olimme ensimmäinen Covid-osasto koko trustissa. Se oli hyvin uutta - hyvin pelottavaa. Emme tienneet, mitä odottaa. Emme tienneet, mitä kohtaisimme päivittäin. "Meidän oli tehtävä paljon töitä henkilöstön moraalin kanssa ja pidettävä kaikki motivoituneina, koska se on hyvin stressaavaa aikaa työssä ja sen ulkopuolella. "Kyse oli siitä, että yritimme pitää ihmiset rauhallisina ja varmistaa, että heidän oli mukava tulla töihin ja kohdata päivittäiset haasteet." Nadine muistelee, että nuo viikot olivat "hyvin hermostuttavaa ja stressaavaa aikaa". "Meidän piti tulla sisään ja ottaa jokainen päivä sellaisena kuin se tulee. Se oli kuitenkin hyvin pelottavaa, ja henkilökunta oli hyvin ahdistunut, mikä teki työstä myös vaikeampaa." Hän jatkaa. Nyt henkilökunta on hänen mukaansa väsynyt. "Käytimme ne muutamat kuukaudet, jolloin tilanne rauhoittui, aikaa muistella, ja vasta silloin tajusimme, miten uuvuttavaa se oli. "Tuolloin työskentelimme adrenaliinilla ja paineilla, joita meidän oli käsiteltävä. Tavallaan olemme laittaneet viimeisen aallon aiheuttamat tunteet taka-alalle, koska se oli niin stressaavaa. "Nyt kun meillä on toinen aalto, ahdistus on palannut takaisin henkilökuntaan ja luottamushenkilöihin." Nadine sanoo haluavansa kaikkien uskovan, että koronaviruksen aiheuttamat riskit ovat "vakavia ja todellisia". "Sosiaalisessa mediassa kuvataan tällä hetkellä paljon, mutta se on todellisuutta meille ja potilaillemme, jotka joutuvat hoitoon. "On noudatettava meille annettuja ohjeita ja varmistettava, että niitä noudatetaan, jotta kaikki pysyvät turvassa", hän selittää.</w:t>
      </w:r>
    </w:p>
    <w:p>
      <w:r>
        <w:rPr>
          <w:b/>
        </w:rPr>
        <w:t xml:space="preserve">Tulos</w:t>
      </w:r>
    </w:p>
    <w:p>
      <w:r>
        <w:t xml:space="preserve">Pohjois-Englannin sairaaloissa Covidia sairastavien potilaiden määrä on lisääntynyt merkittävästi.</w:t>
      </w:r>
    </w:p>
    <w:p>
      <w:r>
        <w:rPr>
          <w:b/>
        </w:rPr>
        <w:t xml:space="preserve">Esimerkki 1.4718</w:t>
      </w:r>
    </w:p>
    <w:p>
      <w:r>
        <w:t xml:space="preserve">Ison-Britannian suurimman lelujen vähittäismyyjän selvitysmiehet on nimitetty aloittamaan sen "asianmukainen purkaminen", koska ostajaa ei ole löytynyt. He ilmoittivat, että kaikki 105 Toys R Us -myymälää pysyvät auki toistaiseksi. Yhteinen pesänhoitaja Simon Thomas sanoi: "Vaikka tämä prosessi vaikuttaa todennäköisesti moniin Toys R Us:n työntekijöihin, ei ole vielä päätetty, suljetaanko osa vai kaikki myymälät." Toys R Us on joutunut maksamaan 15 miljoonaa puntaa veroja. Heikon myynnin vuoksi on kuitenkin epätodennäköistä, että se pystyy maksamaan sen. Thomas sanoi: "Teemme kaikkemme, jotta saamme ostajan koko liiketoiminnalle tai osalle siitä. "Uudemmat, pienemmät ja vuorovaikutteisemmat myymälät ovat menestyneet paremmin kuin vanhemmat, 1980- ja 1990-luvuilla avatut varastotyyliset myymälät." Mitä tämä tarkoittaa ostajille? Toys R Us:n jäljellä olevien tuotteiden suurta myyntiä odotetaan. Ylläpitäjien mukaan tämä tapahtuu vain myymälöissä, sillä verkkopalvelu ja click-and-collect suljetaan välittömästi. Ostajat, jotka ovat jo tilanneet tuotteen click-and-collect-palvelusta, voivat edelleen noutaa sen, mutta vain jos tuotetta on vielä varastossa. Kaikkien Toys R Us -lahjakortteja ja -seteleitä omistavien kannattaa käyttää ne myymälöissä mahdollisimman pian ennen myymälöiden sulkemista. Lahjakortteja ei enää myydä. Jälleenmyyjällä oli "ota aikaa maksaa" -palvelu, jonka avulla asiakkaat saattoivat varata tuotteen ja maksaa siitä vähitellen 12 viikon ajan ennen sen noutamista. Pesänhoitajat ilmoittivat, että nämä varaukset täytettäisiin, jos jäljellä oleva saldo maksettaisiin ja tavarat noudettaisiin 11. maaliskuuta mennessä. Vaihtoehtoisesti asiakkaat voivat käyttää talletuksensa minkä tahansa muun myymälästä 11. maaliskuuta mennessä ostetun tuotteen hintaan. Toys R Us:n brittiläinen osa - sen yhdysvaltalainen omistaja haki konkurssisuojaa viime syyskuussa - onnistui välttämään hallinnon lakkauttamisen joulukuussa sen jälkeen, kun se sopi eläkesuojarahaston (Pension Protection Fund, PPF) kanssa 9,8 miljoonan punnan investoinnista eläkejärjestelmäänsä kolmen vuoden aikana. Järjestelmässä on 38 miljoonan punnan vaje, joka siirretään nyt PPF:lle. Eläkkeelle jääneet saavat 100 prosenttia eläkemaksuistaan, kun taas ne, jotka ovat vielä töissä, saavat 90 prosenttia. PPF:n vt. toimitusjohtaja Andy McKinnon sanoi: "Työskentelemme nyt maksimoidaksemme järjestelmän takaisinperinnän hallinnosta. Toys R Us -eläkejärjestelmän jäsenet voivat olla varmoja siitä, että PPF suojelee heitä." Myös elektroniikan vähittäismyyjä Maplin on hakeutunut konkurssiin, mikä vaarantaa 2 500 työpaikkaa. Vaikeuksissa oleva yritys oli yrittänyt löytää ostajan, mutta sen toimitusjohtaja Graham Harris sanoi, ettei liiketoimintaa ole voitu myydä maksukykyisesti, joten meillä ei ole nyt muuta vaihtoehtoa kuin ryhtyä selvitystilaan. Asiantuntijapalveluyritys Begbies Traynorin alueellisen johtavan osakkaan Julie Palmerin mukaan Toys R Us oli "joutunut täydellisen myrskyn kohteeksi, joka on koetellut vähittäiskauppiaita kautta linjan". Hän sanoi: "Kansallisesta elinkustannuspalkasta, oppisopimusmaksusta ja inflaatiosta johtuva kustannusten nousu yhdistettynä jatkuviin kulutuspaineisiin ja internetin jatkuvaan yleistymiseen iskevät pahasti vähittäiskauppiaisiin, joilla on merkittävä asema High Streetillä." ETX Capitalin vanhempi markkina-analyytikko Neil Wilson sanoi: "Vaikka tämä on kauheaa työpaikkojen menetyksistä kärsiville, se merkitsee todennäköisesti kevyempiä ja parempia vähittäismarkkinoita ja tuottavampaa pääoman käyttöä. "Kysymys kuuluu, onko vielä muitakin, jotka voivat jäädä tieltä pois." Analyysi: Emma Simpson, talouskirjeenvaihtaja Vähittäiskauppa on tällä hetkellä vaikeaa, jopa vahvoille toimijoille. Toys R Us on tehnyt tappiota seitsemänä viimeisestä kahdeksasta tilikaudesta. Se on yhdysvaltalaisen yrityksen tytäryhtiö, joka on hukkunut miljardien dollarien velkoihin. Taloudellisesti heikko Toys R Us ei ole pystynyt sopeutumaan muuttuviin ostotottumuksiin. Nykyään monet ostajat eivät halua tai heidän ei tarvitse ajaa 20 minuutin ajomatkan päähän suureen ulkopaikkakuntalaiseen varastoon ostaakseen leluja. Kaikkien vähittäiskauppiaiden kustannukset ovat nousseet, ja kuluttajien kysyntä on heikentynyt. Tämä yhdistelmä aiheuttaa paineita monille vähittäiskauppiaille, ja heikommat kauppiaat ovat erityisen alttiita. Toys R Us oli aikoinaan häirikkö, niin sanottu kategorian tappaja. Nyt monet miettivät, voiko se selviytyä Yhdistyneessä kuningaskunnassa ja missä muodossa.</w:t>
      </w:r>
    </w:p>
    <w:p>
      <w:r>
        <w:rPr>
          <w:b/>
        </w:rPr>
        <w:t xml:space="preserve">Tulos</w:t>
      </w:r>
    </w:p>
    <w:p>
      <w:r>
        <w:t xml:space="preserve">Toys R Us on joutunut konkurssiin, mikä vaarantaa 3 000 työpaikkaa Yhdistyneessä kuningaskunnassa.</w:t>
      </w:r>
    </w:p>
    <w:p>
      <w:r>
        <w:rPr>
          <w:b/>
        </w:rPr>
        <w:t xml:space="preserve">Esimerkki 1.4719</w:t>
      </w:r>
    </w:p>
    <w:p>
      <w:r>
        <w:t xml:space="preserve">BBC:n seurantaMaailma tiedotusvälineidensa kautta Valtion television pääuutislähetysten yleinen ydin on se, että Amesburyn myrkytyksen tarkoituksena voi olla Venäjän imagon tahraaminen lännessä, erityisesti aikana, jolloin Venäjän imagoa on heidän mukaansa kohentanut sen isännöimät jalkapallon maailmanmestaruuskisat. He muistuttavat myös, että Yhdysvaltain presidentti Donald Trumpin ja presidentti Vladimir Putinin tapaamista Helsingissä edeltävänä aikana on käynnissä vilkasta diplomaattista toimintaa. "Sattumaa tai ei", sanoi valtiollisen Rossija 1:n kirjeenvaihtaja, Amesburyn myrkytys tapahtui "juuri ennen" Naton huippukokousta ja Donald Trumpin vierailua Britanniaan. Ykköskanavalla Lontoossa asuva venäläinen asiantuntija sanoi, että tapaus sattui, kun Theresa Mayn kabinetilla oli edessään "valtavia ongelmia". Hän sanoi, että "epäonnistuneen" brexitin ja "epäonnistuneen" talouden lisäksi hän joutuu käsittelemään Trumpin vierailuun ja Naton huippukokoukseen liittyvää epävarmuutta. Hän lisäsi, että kaikki tämä tapahtuu länsimaissa "huolestuneena" siitä, mitä Trump saattaa sopia Putinin kanssa. Laittomat huumeet Venäjän TV esittää myös, että Amesburyn pariskunta olisi voinut myrkyttää itsensä hankkimillaan laittomilla huumeilla. NTV:n kirjeenvaihtajan mukaan huumemyrkytys on "realistisempi ja yksinkertaisempi selitys tapahtuneesta". Hän puhui paikallisen miehen kanssa, jonka ääni kuului, kun hän sanoi, että "melkein kaikki täällä käyttävät huumeita - uskomme, että he yksinkertaisesti saivat saastuneen erän". Venäläinen kemiallisten aseiden asiantuntija Anton Utkin kertoi Rossija 1:n 60 minuuttia -ohjelmassa, että sekä Sergei ja Julia Skripalin myrkytys että Amesburyn tapaus "voisivat jotenkin liittyä jonkinlaisiin huumeisiin". "Pimeyden ohjaaja" Uutissivusto Gazeta.ru puhuu "pimeyden teatterin ohjaajan" juonesta, jonka tarkoituksena on mustamaalata Venäjää "epäilyttävän sopivana ajankohtana" - keskellä jalkapallon MM-kisoja, jotka "kumoavat monet länsimaisen lehdistön pelottelutarinat". Toinen Channel One -kanavan asiantuntija vertaa Ison-Britannian käyttäytymistä sellaiseen Venäjää kohtaan osoitettuun vihamielisyyteen, jota Ukrainan johtajat yleensä osoittavat. "Tämä on puhdasta skitsofreniaa, kun englantilaiset alkavat matkia Kiovaa, joka näkee Moskovan käden, kun sataa", hän sanoi. "Epäinhimillisiä kokeita" Toinen yleinen näkemys on, että Britannian hallituksen Porton Downin kemian tutkimuskompleksi, joka sijaitsee sekä Salisburyn että Amesburyn lähellä, liittyy jotenkin viimeisimpään myrkytykseen. Ykköskanava tuotti kartan, jossa korostetaan molempien kaupunkien sijaintia 11 kilometrin säteellä Porton Downista, mitä Rossija 1:n juontaja kutsui "pelottavaksi yhteensattumaksi". Erään Kremliä tukevien tiedotusvälineiden esittämän teorian mukaan hyökkäykset näissä kahdessa kaupungissa olivat brittiläisen kemiallisten aseiden asiantuntijan tekemiä. Venäjän liittovaltion turvallisuuspalvelun (FSB) entinen päällikkö Nikolai Kovaljov sanoi hallituksen sanomalehdelle Rossijskaja Gazetalle, että kyseessä voisi olla Porton Downin entinen työntekijä, joka "jatkaa epäinhimillisiä kokeitaan ihmisillä". Huomautus viittaa siihen, että Porton Downissa testattiin aiemmin hermokaasua ihmisillä. Sosiaalisessa mediassa Kremliä kannattavat kommentaattorit ovat levittäneet samanlaisia salaliittoteorioita kuin kollegansa televisiossa ja uutissivustoilla. Monet vääristelevät myös Britannian sisäministerin Ben Wallacen BBC:lle antamia huomautuksia, joiden mukaan poliisi työskentelee olettaen, että Amesburyssa myrkytetty pariskunta "on edellisen iskun seurausten uhreja tai jotakin muuta, mutta ei sitä, että he olisivat olleet suoranaisesti kohteena". Valtion uutistoimisto RIA Novosti uutisoi asiasta seuraavasti: "Lontoon alustavien tietojen perusteella Venäjä ei ole osallisena Amesburyn myrkytystapauksessa. Se ei ollut Moskovan tekemä hyökkäys". "Britannian sisäministeriö: Lontoon alustavien tietojen mukaan Venäjä ei ole osallisena Amesburyn myrkytystapauksessa. Vau!", twiittasi näkyvä Kremliä tukeva sosiaalisen median kommentaattori Armen Gasparyan. BBC Monitoring raportoi ja analysoi uutisia tv-, radio-, verkko- ja printtimedioista ympäri maailmaa. Voit seurata BBC Monitoringia Twitterissä ja Facebookissa.</w:t>
      </w:r>
    </w:p>
    <w:p>
      <w:r>
        <w:rPr>
          <w:b/>
        </w:rPr>
        <w:t xml:space="preserve">Tulos</w:t>
      </w:r>
    </w:p>
    <w:p>
      <w:r>
        <w:t xml:space="preserve">Kuten entisen vakoojan Sergei Skripalin myrkytyksen jälkeen Salisburyssa maaliskuussa, Venäjän Kremliä kannattavat tiedotusvälineet ovat vastanneet viimeisimpään Amesburyn tapaukseen levittämällä salaliittoteorioita, joiden tarkoituksena on ilmeisesti siirtää syyllisyys pois Venäjältä.</w:t>
      </w:r>
    </w:p>
    <w:p>
      <w:r>
        <w:rPr>
          <w:b/>
        </w:rPr>
        <w:t xml:space="preserve">Esimerkki 1.4720</w:t>
      </w:r>
    </w:p>
    <w:p>
      <w:r>
        <w:t xml:space="preserve">Gwyneddin Bangorista kotoisin oleva, nyt 28-vuotias Lowri Owain Glyn järkyttyi, kun hänen auttamansa henkilöt jäljittivät hänet Facebookin kautta. He kertoivat hänelle, kuinka kiitollisia he olivat Operaatio Joulun Lapsi -laatikon saamisesta. Hyväntekeväisyysjärjestö uskoo, että kyseessä saattaa olla ensimmäinen kerta, kun sosiaalinen media on auttanut yhdistämään lähettäjän ja vastaanottajan. Denbighshiren Ruthinissa varttunut Glyn sanoi, että Bosnian sodan kauhut olivat jääneet hänen mieleensä. Kun hän pakkasi Operaatio Joulun Lapsen kenkälaatikkoon leluja, hammasharjan, hammastahnan ja kuvan itsestään, hän tiesi vain, että hän auttaisi apua tarvitsevaa lasta. "Kuusivuotiaana en ollut oikein tietoinen siitä, mitä Bosniassa tapahtui. Tiesin kai, että siellä oli sota, mutta en oikein ymmärtänyt", hän sanoi. "Olin tavallaan tietoinen siitä, että laatikko auttaisi muita lapsia vaikeissa tilanteissa." Hän sanoi, ettei ajatellut asiaa sen enempää - kunnes sai viestin Facebookissa aiemmin tässä kuussa. "Sain juuri viestin eräältä tuntemattomalta naiselta, jossa oli kuva minusta lapsena ja jossa luki "hei, oletko se sinä?"", hän sanoi. "Vastasin 'kyllä'. Ajattelin, että se voisi olla joku, jonka olin tavannut lapsena lomalla ja jolle olin antanut nimeni ja kuvani." Kävi ilmi, että yhteyttä ottanut nainen - Anesa Avdic Dzinalic - oli naimisissa Mirzet Dzinalicin kanssa, sen pikkupojan, joka sai kenkälaatikon Montenegrossa. Yhdessä hänen siskonsa Safida Dzinalic-Dedicin kanssa, joka oli tuolloin 12-vuotias, he olivat niin kiitollisia odottamattomasta lahjasta, että he säilyttivät sen lähettäneen pikkutytön valokuvan. Mikä tärkeintä, tyttö oli kirjoittanut nimensä sen kääntöpuolelle. Se otettiin mukaan perhealbumiin, kun he myöhemmin muuttivat Ruotsiin. "Kun Anesa - ja sitten Safida - otti yhteyttä, olin aika liikuttunut", sanoi rouva Glyn, joka on nyt naimisissa ja jolla on kaksi pientä tytärtä. "Ensimmäiseksi ajattelin, miten ihmeellistä oli, että he olivat säilyttäneet kuvan ja että he olivat jäljittäneet minut Facebookissa, koska he tunsivat minut vain tyttönimelläni. "Juttelin heidän kanssaan ja sain tietää lisää siitä, mitä olin pakannut laatikkoon, sillä en muistanut sitä. Mikki Hiiren palapeli, hammasharja ja kuvani, jonka taakse oli kirjoitettu nimeni.... "Safida sanoi, että heillä ei ollut silloin paljon tavaraa ja he arvostivat laatikossa olevia tavaroita. Se, että he jäljittivät minut, osoittaa sen." Nykyään hän on alakoulun opettaja Rhylissä sijaitsevassa Ysgol y Gymraeg Dewi Santissa ja aikoo kertoa oppilailleen kenkälaatikkokokemuksestaan, kun hän palaa äitiyslomalta ennen joulua. "Koulumme osallistuu edelleen Operaatio Joulun Lapsi -operaatioon, joten aion kertoa lapsille, ettei koskaan voi tietää, milloin näitä asioita ilmestyy uudelleen, ja miten todella autat ihmisiä", hän lisäsi. Hän toivoo myös voivansa tulevaisuudessa matkustaa Ruotsiin tapaamaan perhettä. Operaatio Joulun Lapsi - Samaritan's Purse -kampanja, joka auttaa ihmisiä lähettämään kenkälaatikoita, joissa on leluja ja tarvikkeita apua tarvitseville lapsille ympäri maailmaa - sanoi, että rouva Glynin tarina oli melko ainutlaatuinen. "Monet ihmiset lähettävät mukaan lyhyitä kirjeitä ja valokuvia itsestään, ja monista kenkälaatikoiden pakkaajista ja vastaanottajista tulee läheisiä kirjeenvaihtokavereita, ja usein meillä on myös "täyden ympyrän" tarinoita, joissa kenkälaatikon saaneista lapsista tulee itse kenkälaatikoiden pakkaajia", tiedottaja sanoi. "En ole kuitenkaan koskaan kuullut, että joku olisi löytänyt pakkaajan sosiaalisen median kautta tällä tavoin."</w:t>
      </w:r>
    </w:p>
    <w:p>
      <w:r>
        <w:rPr>
          <w:b/>
        </w:rPr>
        <w:t xml:space="preserve">Tulos</w:t>
      </w:r>
    </w:p>
    <w:p>
      <w:r>
        <w:t xml:space="preserve">Nainen, joka lähetti lahjapaketin montenegrolaiselle perheelle Bosnian sodan aikana, on jäljitetty ja saanut heiltä kiitokset 22 vuotta myöhemmin.</w:t>
      </w:r>
    </w:p>
    <w:p>
      <w:r>
        <w:rPr>
          <w:b/>
        </w:rPr>
        <w:t xml:space="preserve">Esimerkki 1.4721</w:t>
      </w:r>
    </w:p>
    <w:p>
      <w:r>
        <w:t xml:space="preserve">Mark KinverYmpäristötoimittaja, BBC News Ja kun tuhojen laajuus lopulta laskettiin, 18 ihmistä oli menettänyt henkensä, ja myrsky oli Britannian vakuutusalan historian kallein säähän liittyvä tapahtuma. Myös sukupolvien ajan tutut maisemat olivat muuttuneet lopullisesti. Arviolta 15 miljoonaa puuta kaatui ja lukemattomat muut vahingoittuivat muutamassa tunnissa, jonka aikana suuri myrsky, jonka tuulet puhalsivat yli 160 km/h (100mph; 86 solmua), aiheutti tuhoa metsissä ja istutuksissa. Kentin korkeimmalla kohdalla Toys Hillissä noin 98 prosenttia metsästä - mukaan lukien monet veteraanipyökit, jotka olivat koristaneet mäenrinnettä vuosisatojen ajan - menetettiin. Copperas Woodin luonnonsuojelualue Essexissä menetti lähes kolme neljäsosaa muinaismetsästään, joka koostui pääasiassa hakatuista kastanjoista ja valkopuusta. Vaikka välittömät jälkiseuraukset jättivät ihmiset järkyttyneiksi siitä, miten maisema oli muuttunut tunnistamattomaksi yhdessä yössä, Keith Kirby, joka työskenteli tuolloin English Nature -järjestössä (josta myöhemmin tuli Natural England), sanoi, että se voitiin myöhemmin nähdä siunauksena metsäekologian kannalta. "Välitön reaktio oli, että kaikki pitivät sitä suurena katastrofina, mutta jälkikäteen katsottuna uskon, että se oli monessa suhteessa hyödyllistä", hän sanoi BBC Newsille. "Siihen asti emme olleet täysin ymmärtäneet, miten yhtenäisiksi metsämme olivat muuttumassa." Tohtori Kirby, joka oli mukana vuonna 1993 laaditun raportin, jossa käsiteltiin myrskyn ekologisia vaikutuksia metsämaihin, selitti, että tuolloin monet metsien latvukset olivat sulkeutumassa, kun puut siirtyivät elinkaarensa nuoreen, kypsään vaiheeseen. Hän selitti, että edellisen kerran puun kysyntä oli niin suurta ja puita oli kaadettu valtavia määriä toisen maailmansodan aikana. "Myös viimeiset aktiivisen puunkorjuun jäänteet olivat kuolemassa, joten metsät olivat muuttumassa melko pimeiksi ja varjoisiksi." Valon puute merkitsi sitä, että suuri osa metsäolosuhteita suosivasta matalasta kasvistosta ja eläimistöstä joutui kamppailemaan. "Myrsky, joka saapui juuri silloin, auttoi rikkomaan latvustoa joissakin paikoissa ja loi aukkoja, joita ei muuten olisi syntynyt", totesi Kirby, joka nyt työskentelee vierailevana tutkijana Oxfordin yliopiston kasvitieteen laitoksella. Hän muistutti, että eräässä pitkäaikaisessa seurantahankkeessa, joka kesti vuosina 1971-2001, tutkittiin 100 metsäpalstaa eri puolilla Yhdistynyttä kuningaskuntaa, ja se valotti erästä muuten tuhoisan sääilmiön mahdollista ilosanomaa. "Yksi havaitsemistamme asioista oli, että kasvisto oli kaiken kaikkiaan harventunut ja lajirikkaus vähentynyt - paitsi noin kymmenessä metsässä. "Kun katsoimme, missä [nämä 10 koealaa] sijaitsivat, ne olivat kaikki Kaakkois-Englannissa ja ne olivat kaikki myrskyn vaikutuspiirissä." Metsiköiden paksujen latvusten äkillinen avautuminen tarjosi elinehdon kasveille ja perhosille, jotka olivat aikoinaan viihtyneet näissä elinympäristöissä. Tohtori Kirby totesi: "Yleisemmät metsälajit - kuten alkujuuret ja sinikellot - selviävät varjossa, mutta jos varjostus jatkuu pitkään, niiden tiheys vähenee. "Aiemmin metsäkatosten säännöllinen avautuminen metsäpuiden kasvatusmenetelmien ansiosta monissa metsissämme oli upeita kevätkukkia. "Metsäperhoset, erityisesti perhoset, ovat yhteydessä metsän aukkoihin tai tilapäisiin kasvupaikkoihin." "Metsäperhoset, erityisesti perhoset, ovat yhteydessä metsän aukkoihin tai tilapäisiin kasvupaikkoihin." Hän lisäsi, että ei ole todisteita siitä, että ne hyötyivät myrskystä, mutta "tiedämme, että niiden yleissuuntaus on ollut laskeva suurimmassa osassa Britanniaa, ja tämä on liittynyt lisääntyneeseen varjostukseen". "Myrsky saattoi antaa niille tilapäisen hengähdystauon, mutta valitettavasti se oli vain väliaikaista, ja väheneminen jatkuu nyt." Kokoonpanon muuttuminen Vuoden 1993 raportin toinen päätoimittaja Peter Buckley sanoi, että myrskyn toinen ekologinen hyöty oli se, että se muutti metsäalueiden koostumusta monissa tapauksissa lähes monokulttuureista. "Esimerkiksi Downsista kaadettiin (myrskyssä) paljon pyökkejä, ja niiden tilalle tuli koivuja ja muita pioneerilajeja", hän selitti. Osa monokulttuureista ja puiden alla olevista kloonikasvustoista on siis hajonnut." Tohtori Buckley sanoi, että myrskyn vaikutukset antoivat myös käsityksen siitä, miten metsät ovat alttiita sään ääri-ilmiöille. "Se osoitti, että istutukset eivät kestä erityisen hyvin tämäntyyppisiä myrskyjä, koska niissä on paljon puita, jotka ovat ahtautuneet yhteen, joilla on pieni juuristo ja jotka kasvavat korkeiksi", hän sanoi BBC Newsille. "Vanhassa perinteisessä hakkuutavassa lähestymistavassa puita pidetään lyhyinä, joten ne eivät kestä niin paljon tuulta. "Itse asiassa vanhan standardipuunhakkuujärjestelmän suuret standardipuut kasvoivat enemmän tai vähemmän alttiina, joten ne kehittyivät ajan mittaan tuulenkestäviksi". "Myrsky osoitti, että puut, jotka olivat todennäköisesti saavuttaneet täyden pituutensa mutta olivat vielä nuoria ja huonosti kiinnitettyjä, kaatuivat hyvin helposti. "Ne puut, jotka olivat olleet paikoillaan hyvin pitkään, olivat ehtineet levittää juurensa, tai istutusten reunoilla olevat puut, joilla ei ollut niin paljon kilpailua puuston ulkopuolella, kestivät ja pärjäsivät melko hyvin." "Puut, jotka olivat olleet paikoillaan hyvin pitkään, olivat kestäneet melko hyvin." Tohtori Buckley arvioi, että noin puolet vuoden 1987 suuren myrskyn aikana menetetyistä puista oli nuoria istutuspuita. National Trust, yksi Yhdistyneen kuningaskunnan suurimmista maanomistajista, menetti myrskyssä satojatuhansia puita kiinteistöiltään. Vaikka kaatuneet puut aiheuttivat Trustille akuutin ongelman muodollisissa maisemissa, niin monien puiden menetys antoi asiantuntijoille mahdollisuuden tarkastella uudelleen metsäalueiden hoitoa. "Yksi suurmyrskyn seurauksista on se, että metsät huolehtivat itsestään melko hyvin", selitti metsätalouspäällikkö Ray Hawes. "Heti myrskyn jälkeen eräs kollegani kävi katsomassa monia puistojamme ja puutarhojamme ja otti paljon ilmakuvia saadakseen käsityksen puiden ja metsien vaurioista. "Myrskyn 20-vuotispäiväksi teimme sen uudelleen. Osa alueista, joita ei ollut istutettu uudelleen, palautettiin periaatteessa metsiksi - ne uudistuivat luonnollisesti. "Jos taas näihin järjestelmiin yritetään istuttaa puita varhaisessa vaiheessa, istutettujen puiden hoitaminen aiheuttaa valtavan huoltotyön, koska luontaisesti uudistuvat puut, jotka ovat yleensä elinvoimaisempia, valtaavat ne. "Tämä johtuu siitä, että ne tulevat suoraan siemenistä, eivätkä ne ole kokeneet sitä shokkia, että ne on otettu taimitarhalta ja istutettu maahan. "Joten nyt jätämme paljon metsäalueita odottamaan, mitä tapahtuu luonnollisesti", Hawes sanoi BBC Newsille.</w:t>
      </w:r>
    </w:p>
    <w:p>
      <w:r>
        <w:rPr>
          <w:b/>
        </w:rPr>
        <w:t xml:space="preserve">Tulos</w:t>
      </w:r>
    </w:p>
    <w:p>
      <w:r>
        <w:t xml:space="preserve">Torstain, 15. lokakuuta 1987, yön aikana tuhojaan aiheuttanut hurrikaani pystyi vasta seuraavan aamun valjetessa todella arvioimaan hurrikaanituulten aiheuttamia vahinkoja Yhdistyneen kuningaskunnan etelä- ja kaakkoisosissa.</w:t>
      </w:r>
    </w:p>
    <w:p>
      <w:r>
        <w:rPr>
          <w:b/>
        </w:rPr>
        <w:t xml:space="preserve">Esimerkki 1.4722</w:t>
      </w:r>
    </w:p>
    <w:p>
      <w:r>
        <w:t xml:space="preserve">Steven McIntoshViihdetoimittaja Toronton elokuvajuhlilla Jos olet yhtään kuten me, tuskin tiedät, mitä teet tänä viikonloppuna, saati sitten niin pitkälle kalenterissa. Hollywoodissa tilanne on kuitenkin toinen. Valmistautuminen palkintokauteen on jo alkanut, ja Venetsian elokuvajuhlat Italiassa ja Telluriden elokuvajuhlat Coloradossa ovat ottaneet johtoaseman todennäköisten Oscar-ehdokkaiden tunnistamisessa. Nyt on Toronton vuoro. Hollywood on saapumassa kanadalaiseen kaupunkiin ensi-iltaan, jotta elokuvateattereita tänä talvena hallitsevat suuret elokuvajulkaisut - ja toivottavasti myös Oscar-gaala ensi maaliskuussa. TIFF:llä nähdään muun muassa Angelina Jolien ohjaama First They Killed My Father, Andy Serkisin ohjaama Breathe, Annette Beningin tähdittämä Elokuvatähdet eivät kuole Liverpoolissa ja Denzel Washingtonin tähdittämä Roman J Israel, Esq. Emme pystyisi mitenkään tekemään oikeutta yli 250 pitkälle elokuvalle, joita torstaina alkavalla ja 17. syyskuuta asti kestävällä festivaalilla esitetään. Tässä on kuitenkin kaikki, mitä sinun on tiedettävä 13:sta tämänvuotisen ohjelman tunnetuimmasta elokuvasta. Downsizing I, Tonya The Current War Molly's Game Borg/McEnroe On Chesil Beach Battle of the Sexes Suburbicon Gaga: Five Foot Two Kings Super Size Me 2 Stronger Mother! Seuraa meitä Facebookissa, Twitterissä @BBCNewsEnts tai Instagramissa bbcnewsents. Jos sinulla on juttuehdotus, lähetä sähköpostia osoitteeseen entertainment.news@bbc.co.uk.</w:t>
      </w:r>
    </w:p>
    <w:p>
      <w:r>
        <w:rPr>
          <w:b/>
        </w:rPr>
        <w:t xml:space="preserve">Tulos</w:t>
      </w:r>
    </w:p>
    <w:p>
      <w:r>
        <w:t xml:space="preserve">Mitä suunnitelmia sinulla on maaliskuulle 2018?</w:t>
      </w:r>
    </w:p>
    <w:p>
      <w:r>
        <w:rPr>
          <w:b/>
        </w:rPr>
        <w:t xml:space="preserve">Esimerkki 1.4723</w:t>
      </w:r>
    </w:p>
    <w:p>
      <w:r>
        <w:t xml:space="preserve">Soutik BiswasBBC News, Mountain View, Kalifornia Jos olet Ben Gomes, Googlen Tansaniassa syntynyt, Intiassa kasvanut ja Yhdysvalloissa opiskellut hakupalveluista vastaava varapuheenjohtaja, olet vastuussa siitä, että kaikkiin kysymyksiin vastataan mahdollisimman nopeasti ja kaikilla laitteilla: pöytäkoneilla, tableteilla ja puhelimilla. Ja nyt myös puhuttuna sanana. Haku on Googlen toiminnan perusta ja rahanlähde, ja se tuotti viime vuonna suurimman osan Googlen 50 miljardin dollarin (33 miljardin punnan) tuloista. Gomes sanoo, että kyse on myös jatkuvasta keskustelusta käyttäjän kanssa, jotta saadaan selville, mitä hän haluaa. Keskustelemme vaihteeksi Gomesin kanssa, joka on 45-vuotias, pojan näköinen hakuguru Googleplexissä, joka on yhtiön funkkistyylinen, matala pääkonttori Kalifornian Mountain View'n hoidetuissa vehreissä maisemissa. Gomes työskentelee neljän muun huippuinsinöörin kanssa epäsiistissä kabinetissa rakennuksessa 43, hakujen Mekassa. Papereita on hajallaan, kuulokkeet lojuvat toimettomina hänen pöydällään ja numeroita raapustellaan taululle. Ohuilla seinillä hänen työpisteensä lähellä on julisteita venäläisen abstraktin taiteilijan Wassily Kandinskyn töistä. Vaatimattomasta piilopaikastaan käsin Gomes ja hänen tiiminsä etsivät väsymättömästi maailmanverkkoa, jotta he saisivat aikaan suositun hakukoneen, joka on nykyään osa jokapäiväistä elämäämme. "Kun tulin Googleen vuonna 1999, haku oli periaatteessa hakusanojen löytämistä asiakirjasta. Sitten lähdimme siitä, että ymmärrämme, mitä haluat, ja annamme sinulle, mitä tarvitset", hän sanoo. Nykyään Gomes ja hänen hakuarmeijansa - huomattava osa yrityksen 44 000 työntekijästä - käyvät päivittäin läpi yli 20 miljardia sivua jatkuvasti laajenevassa WWW:ssä ja yrittävät algoritmien avulla tehdä hausta intuitiivisen, multimediaisen ja erittäin älykkään. "Matematiikka, jota tietokoneet käyttävät päättääkseen asioista" - kuten algoritmiasiantuntija Kevin Slavin sitä kerran kutsui - auttaa asettamaan sivut tärkeysjärjestykseen, tunnistamaan oikeinkirjoitusvirheitä, tarjoamaan vaihtoehtoja sanoille, ennustamaan automaattisesti täydennettäviä kyselyitä ja tekemään yhtenäisiä hakuja, joissa käytetään kuvia, ääni- ja videokuvaa sekä ääntä. Hakukone pyrkii myös syventymään haettujen sanojen syvempään merkitykseen - "vähemmän "hakusanoja" ja enemmän luonnollista kieltä", kuten eräs työntekijä kertoo minulle - ja tunnistaa sanoja, joilla on samankaltaisia merkityksiä. Sitten Gomes puhuu hillityn ylpeästi Knowledge Graphista, uudesta toiminnosta, joka otettiin käyttöön viime vuonna ja jonka tarkoituksena on saada sivuston algoritmit "toimimaan inhimillisemmin" ja tarjota välittömiä vastauksia hakukysymyksiin. Time-lehti kutsui sitä "hakujen seuraavaksi rajapinnaksi". "Se on tietokanta kaikista maailman asioista. Se kokoaa eri tietokannat yhteen ja yhdistää ne yhdeksi yhtenäiseksi tietokannaksi, jossa on noin 500-600 miljoonaa ihmistä, paikkaa ja asiaa sekä noin 18 miljardia ominaisuutta ja yhteyttä näiden asioiden välillä", hän sanoo. Jotkut epäilijät, kuten riippumaton teknologiakolumnisti Mala Bhargava, uskovat kuitenkin, että tähän liittyy joitakin sudenkuoppia. "Google kehittää hakua jatkuvasti ja lisää jatkuvasti uusia ominaisuuksia. Mutta innovaatiot liikkuvat aina siinä välissä, että ne ovat hyödyllisiä, jopa ennakoivia, ja että ne ovat niin pitkälle personoituja ja kohdennettuja, että ne ovat merkityksettömiä", hän sanoo. Googlen väki uskoo kuitenkin, että se, että se käsittelee joka kuukausi yli 100 miljardia hakua tai yli kolme miljardia hakua päivässä, on osoitus sen suosiosta. Reilut 15 prosenttia päivittäin vastaanotetuista hakukysymyksistä on uusia, eli sellaisia, joihin Google ei ole koskaan aiemmin vastannut. Sitten on vielä hakujen huima nopeus. Kun Gomes tuli Googleen vuonna 1999 työskenneltyään Sun Microsystemsissä Java-ohjelmointikielen parissa, joihinkin hakuihin saattoi kulua jopa 20 sekuntia. Kun äskettäin kirjoitin Googlen hakusanaksi Ben Gomes, se antoi 19 000 000 tulosta 0,28 sekunnissa. (Suurin osa suosituimmista tuloksista koski hakugurua itseään.) Kemiallinen kiinnostus Se, mitä Gomesin haku ei ehkä kerro, on se, että Bangaloressa varttuneena nuorena poikana häntä kiehtoi aluksi enemmän kemia kuin tietokoneet. Hän kertoo, että eräänä päivänä hän haki rikkihappoa kaupungin kaupasta ja käveli kouluunsa "pulloa kädessäni heiluttaen niin onnellisena". Mutta sitten hän meni kouluun, jonka luokkatovereihin kuului Krishna Bharat, tietokonehullu, josta tuli myöhemmin mies Googlen uutisten takana, ja jonka oppilaiden joukossa oli Hotmailin perustaja Sabeer Bhatia. Kun hänen veljensä osti hänelle pienen mikrotietokoneen vuonna 1983, nuori Ben liittyi pieneen joukkoon koneista kiinnostuneita ihmisiä tuolloin vielä teknofobisessa maassa. Gomes, jonka isä oli autojen jälleenmyyjä ja äiti opettaja, muutti Yhdysvaltoihin 25 vuotta sitten. Hän opiskeli Berkeleyssä, jossa hän väitteli tohtoriksi tietojenkäsittelytieteestä. Sitten tuli internet. Samoihin aikoihin hänen luokkatoverinsa Krishna Bharat kertoi Gomesille Googlesta, ja hän liittyi tähän suhteellisen tuntemattomaan yritykseen, "koska se toisi tämän sisällön maailman saataville todella hyvän haun kautta". Loppu on hakuhistoriaa. Presidenttihaku Mikä on haun seuraava rajapyykki, kysyn Gomesilta, ennen kuin lähden syömään Googleplexin intialaiseen curry-asemaan. "Nyt haku on muuttumassa mobiiliksi - puhelimissa ja tableteissa. Haasteena on se, että se tapahtuu pienellä näytöllä, joten sitä on vaikea kirjoittaa. Mahdollisuus on se, että siinä on todella hyvä mikrofoni ja kosketusnäyttö. "Se voi mahdollistaa uudenlaisen käyttöliittymän. Tajusimme, että haluamme rakentaa käyttöliittymän, joka muistuttaa paljon tapaa, jolla puhut jollekin ihmiselle ja kysyt kysymyksen", hän sanoo. Sitten Gomes ottaa HTC-älypuhelimensa käteensä ja huudahtaa Google-hakusovellukseen useita kysymyksiä, silmät kiiltävät. "Kuka on Intian presidentti?" hän kysyy. "Pranab Mukherjee", vastaa naisen ääni. "Kuinka vanha hän on?" Gomes jatkaa. "Hän on 77-vuotias", nainen vastaa äänekkäästi ja selvästi. "Eikö olekin siistiä?" Gomes sanoo. "Ja se tulee vielä paremmaksi ja älykkäämmäksi."</w:t>
      </w:r>
    </w:p>
    <w:p>
      <w:r>
        <w:rPr>
          <w:b/>
        </w:rPr>
        <w:t xml:space="preserve">Tulos</w:t>
      </w:r>
    </w:p>
    <w:p>
      <w:r>
        <w:t xml:space="preserve">Mitä teet, jos saat yli kolme miljardia kyselyä päivässä?</w:t>
      </w:r>
    </w:p>
    <w:p>
      <w:r>
        <w:rPr>
          <w:b/>
        </w:rPr>
        <w:t xml:space="preserve">Esimerkki 1.4724</w:t>
      </w:r>
    </w:p>
    <w:p>
      <w:r>
        <w:t xml:space="preserve">Eläkkeellä oleva etsivä Michael Langford-Johnston, 64, joutui toisena päivänä vastaamaan kysymyksiin teinin kertomuksesta, jonka mukaan tyttö kuoli seksihyökkäyksen aikana. Colin McIntyren, nyt 44, väitettiin "tunnustaneen" olleensa paikalla, kun tyttö riisuttiin ja kuristettiin. Toinen mies, John Docherty, 49, kiistää tappaneensa Elainen. Langford-Johnston kiisti, että tuolloin 16-vuotiasta McIntyreä olisi kiusattu tai että hän ja hänen kollegansa olisivat keksineet kiistanalaisen lausunnon. Oikeudenkäynnissä kuultiin, että huolimatta McIntyren kertomuksesta, jonka mukaan hän oli katsellut sivusta, kun Elaine, 16, kuoli toisen nuoren käsissä, ketään "jengin" jäsenistä ei syytetty. "Häpeällistä" McIntyren aiemmin antama alibi ei pitänyt paikkaansa, mutta häntä ei syytetty poliisin ajan tuhlaamisesta. Kysymyksiä siitä, mitä Elainen kuristamiseen oletettavasti käytetylle narulle ja toiselle aseelle oli tapahtunut, ei esitetty. Langford-Johnstonin pitkän todistajan istunnon jälkeen puolustusasianajaja Donald Findlay totesi, että tutkinta oli häpeällinen. Asianajaja sanoi: "Sen perusteella, mitä olemme tässä nähneet, ehdotan, että tämä tutkinta - pelkästään tällä alalla - puhumattakaan siitä, mitä muuta valamiehistön naiset ja herrat ovat kuulleet, oli vähintäänkin häpeällinen, häpeällinen." "Haluaisin ajatella, että olisin voinut tehdä paljon paremmin", entinen etsivä sanoi. Findlay painosti: "Miksi ihmeessä, 28 vuotta myöhemmin, valamiehistön jäsenten pitäisi luottaa siihen poliisitutkintaan?" Hän kysyi: "Miksi ihmeessä, 28 vuotta myöhemmin, valamiehistön jäsenten pitäisi luottaa siihen poliisitutkintaan?" Langford-Johnston vastasi: "Siihen en voi vastata." Dunoonissa nykyään asuva Docherty kiistää murhan ja väittää, että silloin, kun hänen väitetään kuristaneen Elainen, hän oli vanhempiensa - jotka eivät enää ole elossa - kanssa heidän kotonaan. Lisäksi hän kiistää syytteen toisen naisen, Linda Hargien, kimppuun käymisestä eri tilanteissa vuosina 1990-1995 osoitteessa Anne Streetillä Greenockissa tarttumalla häneen, tönimällä häntä ja lyömällä häntä päähän. Oikeudenkäynti jatkuu. Aiheeseen liittyvät Internet-linkit Skotlannin tuomioistuimet</w:t>
      </w:r>
    </w:p>
    <w:p>
      <w:r>
        <w:rPr>
          <w:b/>
        </w:rPr>
        <w:t xml:space="preserve">Tulos</w:t>
      </w:r>
    </w:p>
    <w:p>
      <w:r>
        <w:t xml:space="preserve">Entinen vanhempi etsivä on sanonut, että hänen mielestään poliisi "olisi voinut toimia paljon paremmin" Elaine Doylen murhaajan etsinnässä.</w:t>
      </w:r>
    </w:p>
    <w:p>
      <w:r>
        <w:rPr>
          <w:b/>
        </w:rPr>
        <w:t xml:space="preserve">Esimerkki 1.4725</w:t>
      </w:r>
    </w:p>
    <w:p>
      <w:r>
        <w:t xml:space="preserve">Walesissa rakennetaan uutta 3,2 miljoonaa puntaa maksavaa ketjulauttaa, jonka on määrä aloittaa liikennöinti Medina-joella maaliskuun lopulla. Vanha alus, joka on liikennöinyt 18 tuntia päivässä, poistuu liikenteestä tammikuussa. Isle of Wightin valtuusto on pyytänyt tarjouksia sen ostamisesta. Se sanoi, että uudessa aluksessa on "suurempi kapasiteetti ja paremmat tilat". Julkisesta liikenteestä ja matkailusta vastaava jäsen Shirley Smart sanoi: "Odotamme innolla uuden kelluvan sillan saapumista, jonka kapasiteetti kasvaa ja joka tarjoaa paremmat tilat jalankulkijoille ja pyöräilijöille. "Olen iloinen, että uuden kelluvan sillan rakentaminen etenee hyvin, ja odotan innolla, että se aloittaa liikennöinnin tänä keväänä ja palvelee Cowesin ja East Cowesin yhteisöjä tulevina vuosina." Tammikuun 2. päivän ja uuden aluksen käyttöönoton välisenä aikana jalankulkijoille järjestetään korvaava lautta, kun taas ajoneuvot ohjataan maanteiden kautta. Solentin paikallisen yrityskumppanuuden (Solent Local Enterprise Partnership) rahoittamaa uutta ketjulauttaa rakentaa parhaillaan Mainstay Marine Solutions Ltd Pembrokessa. Myöhemmin keväällä on tarkoitus aloittaa myös uusi lipunmyyntijärjestelmä, jossa käytetään itsepalveluautomaatteja ja ennalta maksettuja kortteja.</w:t>
      </w:r>
    </w:p>
    <w:p>
      <w:r>
        <w:rPr>
          <w:b/>
        </w:rPr>
        <w:t xml:space="preserve">Tulos</w:t>
      </w:r>
    </w:p>
    <w:p>
      <w:r>
        <w:t xml:space="preserve">Cowesin ja East Cowesin yhdistävä 40 vuotta vanha kelluva silta asetetaan myyntiin.</w:t>
      </w:r>
    </w:p>
    <w:p>
      <w:r>
        <w:rPr>
          <w:b/>
        </w:rPr>
        <w:t xml:space="preserve">Esimerkki 1.4726</w:t>
      </w:r>
    </w:p>
    <w:p>
      <w:r>
        <w:t xml:space="preserve">YK:n pääsihteeri Ban Ki-moon sanoi: "Sen vuoksi sen jatkuvalla häviämisellä on merkittäviä vaikutuksia ihmisten nykyiseen ja tulevaan hyvinvointiin." Radio 4:n The World Tonight -ohjelmassa kysyttiin neljältä asiantuntijalta, mitä voidaan tehdä tietoisuuden lisäämiseksi biologiseen monimuotoisuuteen liittyvistä kysymyksistä. Kate Rawles, Cumbrian yliopiston kestävän kehityksen sekä ympäristö- ja ekologisen tietoisuuden lehtori Kysyttiin hiljattain yleisöltä, mitä biologinen monimuotoisuus on. Yleisin vastaus oli "jonkinlainen pesuaine". Nykyaikaiset yhteiskunnat ovat vaarallisen lähellä sitä, että ne menettävät täysin kosketuksen muiden elollisten olentojen arvoon ja omaan paikkaamme luonnonjärjestelmissä. Jos aiomme pysäyttää ja kääntää lajien sukupuuttoon kuolemisen vauhdin, haasteet ovat yhtä lailla filosofisia kuin poliittisia tai taloudellisia, ja tarvitaan kolme merkittävää muutosta ymmärryksessä: Ensinnäkin meidän on puututtava tunteeseemme, jonka mukaan olemme irrottautuneet elävästä maailmasta. Olemme unohtaneet sen tosiasian, että olemme edelleen maan päällä eläviä eläimiä, jotka elävät ekosysteemeissä. Juuri tämä irrallisuus on antanut meille mahdollisuuden järjestelmällisesti heikentää ja tuhota omia elinympäristöjämme tajuamatta, että se voi olla ongelma meille. Toiseksi meidän on ymmärrettävä riippuvuutemme muista elämänmuodoista. Haluamme ajatella, että olemme planeetan tärkein laji, mutta tarvitsemme muita lajeja paljon enemmän kuin ne meitä. Biologisen monimuotoisuuden menettäminen ei merkitse vain jääkarhun traagista kuolemaa, vaan se heikentää kykyämme tyydyttää perustarpeemme. Kolmanneksi ja ehkä tärkeimpänä seikkana on, että muut elävät olennot - sinitiaisista paistatteleviin haikaloihin - eivät ole pelkkiä luonnonvaroja. Tarvitsemme muita lajeja, mutta se ei ole ainoa syy, miksi niiden hävittämisellä on merkitystä. Tämä on uskomattoman ylimielinen ja tieteellisesti tietämätön näkemys elämästä ja sen arvosta - eettinen vastine sille, että aurinko pyörii maapallon ympäri. On olemassa ylivoimaisia todisteita siitä, että mahdollisuus leikkiä ulkona suhteellisen luonnollisessa ympäristössä lapsena on suurin tekijä, joka vaikuttaa siihen, että aikuinen alkaa kantaa huolta ympäristöstä. Aikuisten yhteyden palauttaminen on haastavampaa. Muiden lajien itseisarvon tunnustaminen lainsäädännössä, jotta ihmiset asetettaisiin tasavertaiseen asemaan muiden lajien kanssa, olisi erittäin hyvä alku. Ihmiskunnan ja luonnon välisen yhteyden katkeamista kuvaa se, että kuka tahansa voi päättää, pitäisikö ihminen asettaa etusijalle luontoon nähden. Ilman täysin toimivaa ja joustavaa luontoa emme ole mitään. Tärkein syy siihen, että olemme hylänneet tämän luonnonviisauden, on pakkomielteemme talouskasvuun. Kasvu ohjaa kaikkea, ja me yksinkertaisesti jätämme huomiotta sen kasvavat kustannukset. Ja mitä enemmän meitä ihmisiä on - 6,8 miljardia nykyään ja 9 miljardia ennustetaan vuoteen 2050 mennessä - sitä suuremmiksi nämä kustannukset kasvavat. Kuinka paljon enemmän kiistattomia tieteellisiä todisteita tarvitaan, jotta ymmärtäisimme, että meidän on muutettava kurssia nyt - eikä vasta kaukana tulevaisuudessa - jos aiomme turvata yhteiskuntiemme perustan? Lopputulos on seuraava: jos taloudellinen kehitys seuraavien kahden vuosikymmenen aikana perustuu samaan luonnon kanssa käytävään kulutussotaan, joka on ollut ominaista taloudelliselle kehitykselle teollisen vallankumouksen jälkeen, maailmanloppu on todella edessä. Se tarkoittaa toisenlaista kasvua - työskentelyä luonnon rajoissa, ei niitä vastaan, biologisen monimuotoisuuden suojelualueiden laajentamista maalla ja merialueiden kieltoalueita, joilla autetaan elvyttämään kroonisesti köyhtynyt kalatalous. Luonnon meille tarjoamista palveluista - ilmaston säätelystä, tulvien torjunnasta, maaperän hedelmällisyyden lisäämisestä ja uhanalaisten lajien ja elinympäristöjen suojelun asettamisesta etusijalle - olisi maksettava asianmukainen hinta. Tämä ei kuitenkaan tarkoita taloudellisen kehityksen loppumista. Näiden asioiden toteuttamiseen tarvitaan vain muutama miljardi dollaria vuodessa - murto-osa siitä pelastuspaketista, joka äskettäin koottiin maailman pankkien pelastamiseksi. Tutkijat ovat tunnistaneet eri puolilla maailmaa biologisen monimuotoisuuden kriisipesäkkeitä, jotka tarvitsevat kiireellisintä suojelua. Kunkin maan on kuitenkin katsottava myös omalle takapihalleen. Yhdistyneessä kuningaskunnassa suuri osa monimuotoisesta kasvistosta ja eläimistöstä on edelleen vaarassa muun muassa tehomaatalouden, uusien rakennushankkeiden ja riittämättömästi rahoitettujen suojeluohjelmien vuoksi. Jos tämä hallitus todella haluaa olla "kaikkien aikojen vihrein hallitus", tämän pitäisi olla ensisijainen tavoite numero yksi. Nisäkkäiden, lintujen, matelijoiden, sammakkoeläinten ja kalojen populaatiot ovat vähentyneet 30 prosenttia neljän viime vuosikymmenen aikana. Nykyinen sukupuutto on noin 1 000 kertaa suurempi kuin fossiilisen aineiston keskiarvo, ja vuoteen 2020 mennessä vähintään 25 prosenttia tämän planeetan lajeista on määrä hävitä. Uhkaamme kokonaisia ekosysteemejä, joista olemme riippuvaisia selviytymisemme kannalta. Ryöstelemme edelleen metsiä ja valtameriä ymmärtämättä, miten tämä vaikuttaa niiden kykyyn säädellä ilmastoamme, tuottaa happea tai ruokaa. Vuonna 1960 maapallon väkiluku oli 3 miljardia ja vuonna 2050 se on noin 9 miljardia. Maailman bruttokansantuote oli noin 10 miljardia puntaa vuonna 1960 ja arviolta 100 miljardia puntaa vuonna 2050. Yksinkertaisesti sanottuna emme jätä paljon tilaa tai elinympäristöä niille 6-30 miljoonalle lajille, joiden kanssa jaamme maapallon. Ja sitten on vielä ilmaston lämpenemisen haaste. Lisääntynyt hiilidioksidipitoisuus johtaa siihen, että valtameret happamoituvat, lämpötila lämpenee ja sää muuttuu paljon vaikeammin ennustettavaksi. Tämä yhdistelmä, jossa maapalloon kohdistuva paine kasvaa ja sen kyky tuottaa energiaa vähenee, on ihmiskunnan suurin haaste. Toistaiseksi luonnonsuojelu- ja tiedeyhteisöt eivät ole tehokkaasti osoittaneet, että biologinen monimuotoisuus on asia, josta kaikkien pitäisi välittää. On vahvistettava perusteluja sille, miksi se on tärkeää. Onnistumme biologisen monimuotoisuuden säilyttämisessä vain, jos sitä todella arvostetaan. Luonnonsuojelijat ovat olleet tehokkaita ympäristökysymyksissä, kuten Thamesin puhdistamisessa tai happosateiden pysäyttämisessä, mutta biologiseen monimuotoisuuteen kohdistuvat uhat kasvavat räjähdysmäisesti, eikä heillä yksinkertaisesti ole kapasiteettia vastata niihin. Jos haluamme edistyä, ympäristön kestävyyden käsite on otettava valtavirtaan, ja sen avulla on löydettävä ratkaisuja kasvaviin haasteisiin, jotka tulevat kaikilta yhteiskunnan aloilta. Poliitikot kiinnostuvat biologisesta monimuotoisuudesta aidosti vasta sitten, kun se on ihmisten enemmistön prioriteetti. Ihmisten on äänestettävä poliitikkoja, jotka ovat valmiita puhumaan perhesuunnittelusta ja siitä, miten voimme vaurastua nollakasvutaloudessa. Viimeisten 10 000 vuoden aikana olemme monin tavoin toimineet ikään kuin luonto olisi tyhjennysmyynnissä, jossa hinnat ovat alhaisimmat. Todellisuus on nyt se, että alennusmyynti on lopetettava pian, ennen kuin varastomme loppuu. Taloudelliset tutkimukset osoittavat, että menetämme vuosittain luonnonvarojen arvoa, joka vastaa Intian, Venäjän ja Brasilian yhteenlaskettua BKT:tä. Vaikka yksityistä sektoria pidetään usein osana ongelmaa, yrityksillä on itse asiassa oma etunsa ja roolinsa terveiden ja toimivien ekosysteemien säilyttämisessä. Jo 50 prosenttia Afrikan ja Aasian toimitusjohtajista sanoo olevansa huolissaan siitä, että biologisen monimuotoisuuden väheneminen uhkaa heidän liiketoimintansa kasvua. Ilman todellisia kannustimia nykyiset toimet ilmastonmuutoksen hillitsemiseksi osoittavat kuitenkin, että ihmisten käyttäytyminen ei välttämättä muutu niin nopeasti, että biologiseen monimuotoisuuteen ja ekosysteemeihin kohdistuva uhka vähenisi. Todisteet ovat selvät: kansalaisjärjestöt ja hallitukset eivät pysty selviytymään ongelman laajuudesta yksin. Jos yritykset ovat selvillä siitä, mitä yhteiskunnallisia hyödykkeitä niiden on tuotettava - ruokaa, hiilinieluja, makeaa vettä, biologista monimuotoisuutta - ne sopeutuvat ja tekevät sen mittakaavassa. Luontotyyppien kohtelu arvokkaana pitkäaikaisena omaisuutena tarkoittaa, että nykyistä maata hyödynnetään paljon paremmin ja luodaan taloudellinen malli, joka palkitsee maanviljelijöitä, yrityksiä ja yhteisöjä luonnon suojelusta. Uudet maailmanlaajuiset instituutiot, älykäs sääntely ja käytännönläheiset lähestymistavat luonnonsuojeluun auttavat meitä löytämään tasapainon inhimillisen kehityksen ja elämää ylläpitävien järjestelmien välillä. Yksityinen sektori voi toimia sääntelyn varmuuden, joustavuuden ja kannustimien avulla. Yhdysvallat antoi 1990-luvulla säännöksiä kosteikkojen elinympäristön häviämisen pysäyttämiseksi, mutta jätti yrityksille joustovaraa sen suhteen, miten ne täyttävät nämä vaatimukset. Alkuperäiskasvillisuuden ja uhanalaisten lajien elinympäristöjen palauttaminen on nyt 3 miljardin dollarin suuruinen ala, joka tuottaa voittoa. Jos menetyksiä ei voida välttää yhdessä osavaltiossa, kosteikkoja palautetaan muualla. Meidän on ajateltava toisin yritysten roolista: jos luonnolle annetaan arvo, markkinat voivat kehittyä sen suojelemiseksi. Tämä on yksi biodiversiteettiä käsittelevästä The World Tonight -ohjelmasta, joka lähetetään arkisin BBC Radio 4:llä klo 22.00 BST. Kuuntele uudelleen BBC iPlayerissä.</w:t>
      </w:r>
    </w:p>
    <w:p>
      <w:r>
        <w:rPr>
          <w:b/>
        </w:rPr>
        <w:t xml:space="preserve">Tulos</w:t>
      </w:r>
    </w:p>
    <w:p>
      <w:r>
        <w:t xml:space="preserve">Kun YK nimesi vuoden 2010 biologisen monimuotoisuuden vuodeksi, se alkoi vetoomuksella maailman ekosysteemien pelastamiseksi.</w:t>
      </w:r>
    </w:p>
    <w:p>
      <w:r>
        <w:rPr>
          <w:b/>
        </w:rPr>
        <w:t xml:space="preserve">Esimerkki 1.4727</w:t>
      </w:r>
    </w:p>
    <w:p>
      <w:r>
        <w:t xml:space="preserve">Habib BearyBangalore 54-jäseniset joukot partioivat tiikerireservaatteja kansallispuistoissa Karnatakan, Tamil Nadun ja Keralan osavaltioiden rajoilla etelässä. Tiikerin suojelun erikoisjoukot ovat saaneet koulutusta viidakossa selviytymiseen ja aseiden käyttöön. Tiikerien määrä on vähentynyt hälyttävästi viime vuosikymmeninä. Viime vuonna tehdyssä väestönlaskennassa laskettiin luonnossa noin 1 700 tiikeriä. Vuosisata sitten Intiassa arvioitiin olevan 100 000 tiikeriä. Lukumäärät nousseet "Joukot ovat toiminnassa", kertoi Karnatakan luonnonsuojeluviranomainen BK Singh BBC:lle. "He käsittelevät salametsästäjiä ja metsästäjiä." Metsä- ja ympäristöministeriö perusti erityiset tiikerin suojelujoukot kansallisen tiikerin suojeluviranomaisen ja Karnatakan viranomaisten suosituksesta. Erityiskoulutuksen jälkeen yksikkö on siirtynyt Bangaloren eteläpuolella sijaitseviin Bandipurin ja Nagaraholen kansallispuistoihin. Metsä- ja ympäristöministeriön maaliskuussa 2011 julkaiseman laskennan mukaan metsäisellä alueella on Intian eniten tiikereitä. Karnatakan osavaltiossa, jossa on kuusi tiikerireservaattia, on noin 300 tiikeriä, ja seuraavaksi eniten tiikereitä on pohjoisessa sijaitsevassa Madhya Pradeshin osavaltiossa, jossa on 257 tiikeriä. Laskennan mukaan tiikerien määrä oli kasvanut 1 706:een, kun se edellisessä laskennassa vuonna 2007 oli 1 411. Viranomaisten mukaan hallituksen ja villieläinjärjestöjen suojelutoimet ovat auttaneet tiikeri- ja norsupopulaatioiden kasvuun. Salametsästys on kuitenkin edelleen uhka, ja pelkästään Karnatakassa on tapettu noin 25 tiikeriä vuoden 2006 jälkeen. Toinen tiikeriryhmä perustetaan itäiseen Orissan osavaltioon. Kansallisen tiikerin suojeluviranomaisen (National Tiger Conservation Authority) johtava virkamies Rajesh Gopal sanoi, että 13 tiikerireservaattia seitsemässä osavaltiossa eri puolilla maata on määritelty erityistoimenpiteitä varten suurten kissojen suojelemiseksi. Tiikeriasiantuntija Ullas Karanth sanoi, että uudet joukot auttaisivat pitkälle tiikerien pelastamisessa salametsästäjiltä.</w:t>
      </w:r>
    </w:p>
    <w:p>
      <w:r>
        <w:rPr>
          <w:b/>
        </w:rPr>
        <w:t xml:space="preserve">Tulos</w:t>
      </w:r>
    </w:p>
    <w:p>
      <w:r>
        <w:t xml:space="preserve">Intian ensimmäinen metsänvartijayksikkö, jonka tehtävänä on erityisesti estää tiikerien salametsästys, on aloittanut toimintansa.</w:t>
      </w:r>
    </w:p>
    <w:p>
      <w:r>
        <w:rPr>
          <w:b/>
        </w:rPr>
        <w:t xml:space="preserve">Esimerkki 1.4728</w:t>
      </w:r>
    </w:p>
    <w:p>
      <w:r>
        <w:t xml:space="preserve">Dave LeePohjois-Amerikan teknologiatoimittaja Mutta yrityksen huolella muotoiltu perusteluita tarjoava lausunto ei ole vakuuttanut Kiinan tarkkailijoita, poliitikkoja - ja joitakin tunnettuja Applen tukijoita - lainkaan. "Applen päätöstä taipua kommunistisen Kiinan vaatimuksiin ei voi hyväksyä", twiittasi Floridan republikaanisenaattori Rick Scott. "Voittojen asettaminen Hongkongin asukkaiden ihmisoikeuksien ja ihmisarvon edelle on väärin. Siitä ei ole mitään jos, ja tai mutta." Myöhään keskiviikkona yritys alkoi tiedottaa toimittajille siirrosta ja painotti näkemystään, jonka mukaan HKmap.liveä käytettiin "tavoilla, jotka vaarantavat lainvalvonnan ja asukkaiden toiminnan". Torstaiaamuna Applen toimitusjohtaja Tim Cook julkaisi sisäisen muistion. "Koska kunnioitan suuresti työtä, jota teette joka päivä, haluan kertoa, miten teimme tämän päätöksen", hän kirjoitti. "Viime päivien aikana saimme Hongkongin kyberturvallisuus- ja teknologiarikostoimistolta sekä Hongkongin käyttäjiltä uskottavia tietoja siitä, että sovellusta käytettiin ilkivaltaisesti yksittäisten poliisien väkivallan kohdistamiseen ja yksilöiden ja omaisuuden vahingoittamiseen siellä, missä ei ole poliiseja. Tämän käytön vuoksi sovellus rikkoi Hongkongin lakia. "Samoin laajalle levinnyt väärinkäyttö rikkoo selvästi App Storen ohjeita, joissa kielletään henkilökohtainen vahingoittaminen." Applen pitkäaikainen kommentaattori John Gruber kirjoitti Cookin sähköpostista: "En muista Applen muistiota tai lausuntoa, joka olisi murentunut näin nopeasti tarkastelun alla." 'Viattomat ohikulkijat' Apple ei ole vielä antanut lisätietoja väitetyistä tapauksista. Charles Mok, hongkongilainen lainsäätäjä, joka edustaa IT-alan teollisuutta alueella, lähetti Cookille kirjeen Twitterissä. "On lukuisia tapauksia, joissa viattomat ohikulkijat ovat loukkaantuneet Kongon poliisin liiallisesta voimankäytöstä väkijoukon hajottamistoimissa", hän kirjoitti. "Käyttäjien HKmap.live-sivuston avulla jakamat tiedot auttavat itse asiassa kansalaisia välttämään alueita, joilla rikollisiin toimiin osallistumattomat jalankulkijat saattavat joutua poliisin raakalaismaisen väkivallan kohteeksi, minkä monet ihmisoikeusjärjestöt, kuten Amnesty International, ovat havainneet." Mok totesi, että myös suuret sosiaaliset verkostot, kuten Facebook ja Twitter, jakavat tietoja poliisin toiminnasta, mutta niitä ei pidetä samojen standardien mukaisina. "Me hongkongilaiset katsomme varmasti tarkkaan, päättääkö Apple pitää kiinni sitoutumisestaan sananvapauteen ja muihin perusihmisoikeuksiin vai ryhtyykö se Kiinan sensuurin ja sorron rikoskumppaniksi." Apple ei ole vastannut kirjeeseen. Sensuroitu South Park Applen päätöksen taustalla on se, että suurten amerikkalaisyritysten katsotaan taipuvan Pekingin poliittiseen painostukseen. Vain viime viikolla NBA nöyristeli mielenosoituksia tukevan joukkueen johtajan twiitistä, ja videopelejä julkaiseva Activision Blizzard kielsi e-urheilukilpailija Ng Wai "Blitzchung" Chungin, joka oli osoittanut tukensa liikkeelle. Google poisti "Revolution of Our Times" -nimisen roolipelin sovelluskaupastaan, koska se katsoi sen rikkoneen "arkaluonteisten tapahtumien" kuvaamista koskevia sääntöjä (pelaaja on hongkongilaisen mielenosoittajan roolissa). Wall Street Journalin mukaan Hongkongin viranomaiset olivat ottaneet yhteyttä Googleen ja ilmaisseet huolensa kyseisestä sovelluksesta - yhtiö on tosin sanonut päättäneensä ryhtyä toimiin ennen kuin mitään yhteydenottoja oli tapahtunut. Eräs trendin vastaisku tuli kuitenkin verkkomoninpeli Fortniten takana olevan Epic Gamesin toimitusjohtaja Tim Sweeneyn kautta. "Epic tukee kaikkien oikeutta puhua vapaasti", hän kirjoitti Twitterissä vastauksena kysymykseen, joka koski pelaajien ilmaisemaa tukea Hongkongin mielenosoittajille. Kiinalainen teknologiajätti Tencent omistaa yrityksestä 40 prosenttia. "Fortniten kiinalaiset pelaajat voivat vapaasti kritisoida Yhdysvaltoja tai arvostella Epiciä aivan yhtä lailla kuin kaikki muutkin", Sweeney sanoi. Hollywood Reporterin mukaan Comedy Centralin South Park -sarjan jakso aiemmin tässä kuussa johti siihen, että kiinalaiset sensorit poistivat Hollywood Reporterin mukaan "käytännössä kaikki sarjaa koskevat klipit, jaksot ja verkkokeskustelut kiinalaisista suoratoistopalveluista, sosiaalisesta mediasta ja jopa fanisivuilta". Jaksossa neljä sarjan päähenkilöä työskenteli elokuvakäsikirjoituksen parissa, jota muutetaan jatkuvasti, jotta sitä voitaisiin levittää Kiinassa. "No tiedättehän, mitä sanotaan", elokuvan ohjaaja sanoo sarjassa, "sinun täytyy laskea vapauden ihanteitasi, jos haluat imeä Kiinan lämmintä tissiä"." Applen tapauksessa se tarkoittaa tuloja, jotka ovat ylittämässä 40 miljardia dollaria tänä vuonna - lähes viidennes yrityksen maailmanlaajuisesta kokonaismyynnistä. Applen riippuvuus kiinalaisesta valmistuksesta tarkoittaa, että suhde on paljon syvempi kuin pelkkä paikallinen myynti. Yrityksellä on siellä 10 000 suoraa työntekijää; Applen Kiinan-toimintaan liittyvä talous luo noin 5 miljoonaa työpaikkaa. Mitä seuraavaksi tapahtuu, riippuu siitä, missä määrin Kiina kokee, että sen tiukka linja toimii - ja on merkkejä siitä, että viranomaiset ovat tulossa varovaisiksi. New York Timesin raportin mukaan Peking on huolissaan siitä, että sen toimet herättävät enemmän huomiota mielenosoituksiin ja vahingoittavat maan asemaa kansainvälisellä näyttämöllä, mikä lisää entisestään jännitteitä suhteisiin Yhdysvaltojen kanssa, kun kauppaneuvottelut alkavat uudelleen Washingtonissa. Riidat ovat myös vahvistaneet huolta siitä, että Kiina ei tunne juurikaan häpeää, kun se esittää vaatimuksia sekä kommunistivaltiossa sijaitseville yrityksille että niille, jotka haluavat vain harjoittaa siellä liiketoimintaa. "Mitä Huawei tekisi, jos se olisi hallitseva 5G-palveluntarjoaja jossakin maassa, ja maan johtajat sanoisivat väärin?", arveli Elliott Zaagman, joka raportoi Kiinan liiketoiminnasta ja investoinneista, _____. Seuraa Dave Leetä Twitterissä @DaveLeeBBC Onko sinulla lisätietoja tästä tai jostain muusta teknologiajutusta? Voit tavoittaa Daven suoraan ja turvallisesti salatun viestisovelluksen Signal kautta osoitteessa: +1 (628) 400-7370</w:t>
      </w:r>
    </w:p>
    <w:p>
      <w:r>
        <w:rPr>
          <w:b/>
        </w:rPr>
        <w:t xml:space="preserve">Tulos</w:t>
      </w:r>
    </w:p>
    <w:p>
      <w:r>
        <w:t xml:space="preserve">Apple oli valmistautunut kohtaamaan vastareaktion päätöksestään poistaa hongkongilaisten mielenosoittajien käyttämä sovellus kuin kasaamalla hiekkasäkkejä ennen tulvaa.</w:t>
      </w:r>
    </w:p>
    <w:p>
      <w:r>
        <w:rPr>
          <w:b/>
        </w:rPr>
        <w:t xml:space="preserve">Esimerkki 1.4729</w:t>
      </w:r>
    </w:p>
    <w:p>
      <w:r>
        <w:t xml:space="preserve">Horacio Salaa, jonka poika kuoli lento-onnettomuudessa tammikuussa, haastateltiin ennen kuin hän itse kuoli huhtikuussa. Ilmailuasiantuntija on kertonut BBC:lle, että Cardiffiin matkalla olleen, Ranskasta lähteneen kohtalokkaan lennon ei olisi pitänyt nousta ilmaan. Cardiff Cityn mukaan onnettomuus oli "hirvittävä tragedia" ja he tekivät kaikkensa Emilianon perheen hyväksi. Horacio Sala kuoli tietämättä, miksi hänen poikansa menehtyi talviyönä Englannin kanaalin yllä. Samat kysymykset askarruttavat yhä Salan perheen muita jäseniä. Neljä kuukautta tammikuun 21. päivän traagisten tapahtumien jälkeen jalkapalloilijan sukulaiset ja ystävät kamppailevat yhä ymmärtääkseen, miksi Cardiff Cityn ennätyssopimuksen tehneen hyökkääjän lennätti Englannin kanaalin yli hankalissa olosuhteissa lentäjä David Ibbotson, joka ei ehkä ollut oikea mies tehtävään. He haluavat myös, että joku asetetaan vastuuseen hänen kuolemastaan. Laajojen etsintöjen jälkeen kone löytyi merenpohjasta ja Salan ruumis tunnistettiin. Ibbotsonia ei ole koskaan löydetty. BBC Wales Investigates matkusti Argentiinaan puhumaan Salan vanhemmille ja läheisille ystäville saadakseen lisätietoja miehestä, joka kuoli 48 tunnin sisällä uransa suurimmasta siirrosta FC Nantesista. Käynnissä on oikeustaistelu siitä, oliko hän virallisesti Cardiff Cityn pelaaja. Walesilaisseuran mukaan siirto ei ollut siinä vaiheessa, että se olisi ollut laillisesti sitova, ja Fifa tutkii asiaa. Salan pienessä kotikaupungissa Progresossa ollaan enemmän huolissaan hänen kuolemaansa johtaneista tapahtumista. Horacio Sala sanoi, että kaikkien osapuolten, mukaan lukien Cardiff City ja Salan edustajat, olisi pitänyt tehdä enemmän hänen poikansa hyvinvoinnin eteen. "Odotin aina, että löytäisin hänet elossa, mutta kun uutisissa kerrottiin, että kone oli meressä, siitä tuli mahdotonta", hän sanoi. "Miksi heidän oli niin vaikea löytää jotain turvallista? Miksi he eivät voineet? "He jättivät hänet yksin, he jättivät hänet yksin kuin koiran. He hylkäsivät hänet." Salan äiti Mercedes Taffarel sanoi, että hänen oli vaikea antaa poikansa lähteä teini-ikäisenä kotoa tavoittelemaan unelmaansa jalkapalloilijana, mutta hän oli valtavan ylpeä pojasta. Hänellä on kuva heistä yhdessä, kun hän näki poikansa viimeisen kerran, juuri kun tämä oli lopettanut ottelun. "Se sattuu vieläkin niin paljon", hän sanoi. "Luulen, että hän soittaa minulle puhelimitse, mutta ei. Se on kauheaa, kipua, jota en osaa selittää. "Hän oli onnistunut tulemaan jalkapalloilijaksi, jollainen hän aina halusi olla. Hän olisi voinut tehdä niin paljon, mutta, no, Jumala vei hänet." Alastair Rosenchein on kokenut entinen lentäjä, jolla on 15 000 tuntia lentoaikaa. Tutkittuaan silloiset olosuhteet ja lentäjän kokemuksen hän sanoi, ettei koneen olisi pitänyt nousta ilmaan. "Monet asiat huolestuttavat minua", Rosenchein sanoi. "Kyseessä oli yksimoottorinen lento pitkän vesistön yli talvella yöllä jäätävissä olosuhteissa, jolloin oli erittäin todennäköistä, että pilviin tulisi pilviä ja kylmä rintama olisi ollut tulossa. "Yksi vaikeimmista päätöksistä, jotka lentäjä tekee, on päätös olla lentämättä, ja se päätös hänen olisi pitänyt tehdä. "Uskon, että useimmat lentäjät eivät olisi ilman muuta lähteneet tuolle lennolle." Onnettomuuden jälkeen Ibbotsonin kokemuksesta on esitetty vakavia kysymyksiä. Hänellä ei ollut kelpoisuutta lentää yöllä, ja hänen uskottiin olevan värisokea. Hänellä ei ollut "yölentokelpuutusta" Yhdistyneen kuningaskunnan yksityislentäjän lupakirjassaan. Ehdotettuun lentosuunnitelmaan Nantesista Etelä-Walesiin sovellettiin näkölentosääntöjä, mikä tarkoittaa, että Ibbotsonin oli pystyttävä näkemään, minne hän oli menossa. "Lentäjä voi menettää suunnan hyvin nopeasti, jos hän ei lennä mittarilennolla", Rosenchein sanoi. "Lähin vertaus tähän on se, että jos edessäsi on selkeä alue maata ja päätät kävellä silmät kiinni. "Kolmen tai neljän askeleen jälkeen alat hämmentyä, ja 10 tai 15 askeleen jälkeen huomaat, ettet kulje siihen suuntaan, johon luulit meneväsi." Kuka valitsi lentäjän? Monet ihmiset olivat mukana neuvottelemassa siirrosta, mutta vähemmän selvää on, kuka oli vastuussa Salan viimeisestä matkasta. Cardiff City kertoi tarjonneensa hänelle paikkaa kaupallisella lennolla, mutta sen sijaan entinen jalkapalloagentti Willie McKay palkkasi hänelle yksityiskoneen. Kumpikaan McKay tai hänen poikansa Mark, joka toimi Nantesin edustajana siirrossa, eivät halunneet haastatella BBC Wales Investigatesia, mutta he ovat aina sanoneet, etteivät he valinneet lentokonetta tai lentäjää. Cardiff City puolestaan sanoi, että heillä oli "vakavia huolenaiheita" Ibbotsonin valinnasta lentäjäksi. Willie McKay oli mukana siirron alkuvaiheessa. Hänen Salalle lähettämässään sähköpostiviestissä myönnettiin, että hän laittoi juttu sanomalehteen herättääkseen lisää kiinnostusta pelaajaa kohtaan. Willie McKay ei ole enää jalkapalloagentti, mutta myöntää auttaneensa poikaansa Markia neuvotteluissa Salan siirtymisestä Cardiff Cityyn. Cardiff City: Cardiff City kertoi BBC Wales Investigatesille, että heille ei ole epäilystäkään siitä, etteikö Salan siirto Nantesista olisi toteutunut, mutta he tekevät parhaansa tukeakseen hänen surevaa perhettään. Seuran lausunnossa sanottiin: "Tämä kausi on ollut hirvittävä tragedia kaikille Emiliano Salan tunteneille. Tässä ennennäkemättömässä tilanteessa Cardiff City suoritti selvityksen tosiasioiden selvittämiseksi. Seurojen välisen sopimuksen tilanne on selvä: FC Nantesin ja Cardiff Cityn välistä siirtoa ei toteutettu. Oikeudellisesti harmaata aluetta ei ole. "Siirtosopimukseen liittyi ehtoja ja edellytyksiä, ja siinä määrättiin, että jos niitä ei täytetä, sopimus katsotaan "mitättömäksi ja pätemättömäksi". Useat vaadituista ehdoista ja edellytyksistä eivät täyttyneet. Lisäksi Emilianon agentin kanssa käytiin olennaisia neuvotteluja. "Olimme hyvin innoissamme Emilianon valmistautumisesta Cardiffiin. Traagisesti hänen elämänsä katkesi ennen kuin se ehti tapahtua. "Cardiff City on tehnyt yhteistyötä asianmukaisten tahojen kanssa varmistaakseen, että Salan perheestä pidetään huolta - periaatteessa. Ja kannustamme muita asianosaisia toimimaan samoin." FC Nantes sanoi: "FC Nantes ymmärtää täysin Emiliano Salan perheen tuskan ja siitä mahdollisesti aiheutuvat väärinkäsitykset. "Seura, kuten kaikki sen pelaajat, oli sitoutunut tukemaan Emiliano Salaa siitä lähtien, kun hän allekirjoitti sopimuksen Nantesissa vuonna 2015, siihen asti, kun hän allekirjoitti sopimuksen Cardiffin kanssa." Oikeudenmukaisuutta vaaditaan On selvää, että Emiliano Salan perintö elää hänen kotikaupungissaan. Seura, jossa hän pelasi lapsena, St Martin, nimeää kenttänsä hänen mukaansa. Seuran joukkueet pelaavat nyt hänen kuvallaan varustetuissa muistopaidoissa. Horatio Sala kuoli niin, ettei hän ollut päässyt yli menetyksestään. Kaksi viikkoa ennen kuolemaansa hän myönsi BBC:lle, ettei ollut saanut juurikaan lohtua poikansa hautajaisista. "Ei ollut lohtua, ei ollut mitään", hän sanoi. "Näitä asioita ei voi koskaan unohtaa. Millään ei ole enää merkitystä." Martin Molteni oli Salan läheisin koulukaveri. Kuten kaikki jalkapalloilijan ystävät ja perhe, hän sanoo olleensa ylpeä nähdessään tämän menestyvän Euroopassa. Mutta hän haluaa myös vastauksia ja jonkun olevan vastuussa onnettomuudesta. "Meille oli todella suuri asia, että ystävämme, joka asui kanssamme, pelasi jalkapalloa kanssamme ja kävi kanssamme koulua, lähti pelaamaan suureen seuraan Ranskaan. "On selvää, että kyseessä oli huolimattomuus ja laiminlyönti. Kenen? Oikeus ratkaisee sen", hän lisäsi. "Sen henkilön on maksettava." Emiliano Sala: BBC One Wales 20:30 BST, 20. toukokuuta ja BBC iPlayerissä.</w:t>
      </w:r>
    </w:p>
    <w:p>
      <w:r>
        <w:rPr>
          <w:b/>
        </w:rPr>
        <w:t xml:space="preserve">Tulos</w:t>
      </w:r>
    </w:p>
    <w:p>
      <w:r>
        <w:t xml:space="preserve">Emiliano Salan isän mukaan ihmiset, joiden olisi pitänyt huolehtia jalkapalloilijasta, "hylkäsivät hänet kuin koiran".</w:t>
      </w:r>
    </w:p>
    <w:p>
      <w:r>
        <w:rPr>
          <w:b/>
        </w:rPr>
        <w:t xml:space="preserve">Esimerkki 1.4730</w:t>
      </w:r>
    </w:p>
    <w:p>
      <w:r>
        <w:t xml:space="preserve">Iolo ap DafyddBBC Walesin ympäristökirjeenvaihtaja Yksi ilmastonmuutoksen todennäköisimmistä vaikutuksista Walesissa on rannikoiden eroosio ja lisääntynyt tulvariski. Koska Walesilla on yli 2 000 kilometriä rannikkoa, merenpinnan nousu tällä vuosisadalla voi olla vakava ongelma - erityisesti viime viikon myrskyisän sään aikana. Walesin hallitus hyväksyi viime vuonna rannikon hoitosuunnitelmat. Nämä ovat pitkän aikavälin arvioita rannikon eroosioon ja tulviin liittyvistä riskeistä. Haydn Thomas ja hänen perheensä ostivat uuden kotinsa Beach Roadilta Newtonista, Porthcawlin läheltä lähes kolme vuotta sitten. Remontin jälkeen he muuttivat sinne viime vuonna, eikä heillä ollut aavistustakaan merestä mahdollisesti aiheutuvasta uhasta. Mutta 20 vuoden jälkeen asuntojen lähellä olevaa rantamuuria ei rantaviivasuunnitelman mukaan enää ylläpidetä. Thomas ja muut asukkaat ovat turhautuneita siihen, miten suunnitelma on laadittu - ja siihen, että sen takana on niin monta organisaatiota ja viranomaista. "Emme ymmärrä politiikkaa, ja on epäselvää, miksi se käynnistyy ajan mukaan eikä niinkään silloin, jos merenpinta todella nousee", hän sanoi. "Haluamme asua täällä meren takia, emme siksi, että olemme siitä huolissamme. Luulimme, että tästä tulisi unelmatalo meren äärellä. "Se ei ole nyt myyntikelpoinen, mutta se on perintö - meillä on kaksi pientä lasta." Jopa 40 paikallista kiinteistöä voi joutua kärsimään, ja Thomas sanoi, että asukkaat olivat "valtavan huolissaan". Newton on yksi niistä 48 paikasta, joihin tulvat tai rannikkoeroosio vaikuttavat tai uhkaavat vaikuttaa Walesin neljällä SMP-alueella. Nämä ei-lainsäädäntöön perustumattomat asiakirjat on laadittu, koska ilmastonmuutoksen katsotaan uhkaavan joitakin Walesin rannikkoalueita. Swansean yliopiston maantieteen laitoksen jäätiköntutkimuksen professori Tavi Murray sanoi, että merenpinnan nousu - jonka ennustetaan olevan puolen ja yhden metrin välillä tämän vuosisadan loppupuolella - vaikuttaisi eniten Walesiin. Äärimmäiset sääolot tulevat todennäköisesti yleistymään, hän sanoi. "Myrskyjen aikana voi myös olla voimakkaampia aaltoja. Näemme sitä nyt ja näemme sitä edelleen tämän vuosisadan loppupuolella", hän sanoi. Professori Murray sanoi, että teollisuuden ja liikenteen päästöt ovat suurin ongelma. "Kyse on tavasta, jolla elämme elämäämme, ja mietin, mitä lapsenlapsemme ajattelevat tästä - ja mitä muutoksia heidän on tehtävä." Kymmenen vuotta sitten National Trust (NT) oli ensimmäinen organisaatio, joka puhui avoimesti erilaisesta lähestymistavasta tekniikkaan. Merimuurien rakentamisen sijasta merestä vetäydyttäisiin pois. Walesin, Englannin ja Pohjois-Irlannin rannikko- ja merivastaava Phil Dyke sanoi: "Emme halua nähdä tulevaisuutta, jossa kävelemme unissakävellen betonirannikolle Walesin ympärillä". Hänen mukaansa kyse on infrastruktuurin, kuten rautatielinjojen ja pääteiden, karsimisesta pois riskialttiilta alueilta. Pembrokeshiren Newgalessa on käynnistymässä hanke, jossa linjataan uudelleen A487-tietä, joka kärsi pahoista myrskyistä lähes kaksi vuotta sitten. "Ei rakenneta uusia rakennuksia paikkoihin, joiden tiedämme olevan tulevaisuudessa haavoittuvia, jotta emme kerryttäisi ongelmia", Dyke sanoi. "Ei rakenneta tulvatasanteille ja mietitään, minne sijoitetaan keskeisiä infrastruktuurin osia." "Polttava kysymys" Fairbournessa Gwyneddissä yli 500 asuntoa on vaarassa joutua rannikkotulvan uhreiksi. Gwyneddin neuvosto on sitoutunut puolustamaan taloja 40 vuoden ajan, mutta se on alkanut puhua julkisesti kylän poistamisesta käytöstä, jos meri nousee ilmastonmuutoksen myötä. Fairbournea uhkaavat tulvat kolmesta lähteestä - merestä, joesta ja pohjavedestä. Lisa Marshall työskentelee neuvoston kanssa Fairbourne Moving Forward -hankkeessa. Hänen mukaansa suurin haaste on ymmärtää, mitä tulevaisuudessa voi tapahtua. "Kaikkien huulilla pyörii polttava kysymys, kuinka paljon taloni on arvokas - olen arvioinut sen arvoa, eikä se ole läheskään niin arvokas kuin odotin sen olevan." Hän sanoi, että ihmisille oli kerrottava vaikeita viestejä ja kovia totuuksia. "Joihinkin kysymyksiin emme voi vastata, emmekä ehkä pysty vastaamaan niihin tyydyttävästi vielä moneen vuoteen, mutta kaiken kaikkiaan asukkaat ovat kiitollisia siitä, että olemme rehellisiä heille." Kolme kuukautta sitten asennettiin 14 laitetta, jotka mittaavat Fairbournen maanalaisen veden korkeutta 15 minuutin välein. Ensimmäisiä lukemia analysoidaan parhaillaan, ja tämä on tutkimus, josta voisi olla hyötyä muuallakin.</w:t>
      </w:r>
    </w:p>
    <w:p>
      <w:r>
        <w:rPr>
          <w:b/>
        </w:rPr>
        <w:t xml:space="preserve">Tulos</w:t>
      </w:r>
    </w:p>
    <w:p>
      <w:r>
        <w:t xml:space="preserve">Noin 40 000 ihmistä kaikkialta maailmasta on Pariisissa YK:n ilmastonmuutoshuippukokouksessa seuraavien kahden viikon aikana.</w:t>
      </w:r>
    </w:p>
    <w:p>
      <w:r>
        <w:rPr>
          <w:b/>
        </w:rPr>
        <w:t xml:space="preserve">Esimerkki 1.4731</w:t>
      </w:r>
    </w:p>
    <w:p>
      <w:r>
        <w:t xml:space="preserve">Neuvosto aikoo myös keskustella henkilöstön kanssa työehtojen muuttamisesta, jotta "palkkalaskua voitaisiin pienentää". Ammattiliitto Unison kutsui suunniteltuja leikkauksia "työpaikkojen verilöylyksi" ja syytti hallituksen säästöohjelmaa. Neuvosto yrittää leikata 53,3 miljoonaa puntaa 331 miljoonan punnan talousarviostaan vuoteen 2016 mennessä. Viranomainen oli jo aiemmin ilmoittanut suunnitelmista leikata jopa 120 työpaikkaa tänä vuonna. Seuraavien kahden vuoden aikana toteutettavista työpaikkojen vähennyksistä ilmoitettiin sen jälkeen, kun uusi pääjohtaja Alistair Neill oli tarkastellut säästösuunnitelmia. Massakokous Tarkastelussa "havaittiin heikkouksia" valtuuston budjettisuunnitelmissa, mikä johti siihen, että valtuusto "tarkasteli kaikkia palvelualoja uusien säästöjen löytämiseksi". Neill sanoi, että neuvosto yrittäisi tehdä joitakin leikkauksia jättämällä täyttämättä avoimia työpaikkoja, mutta varoitti, että "joissakin tapauksissa viimeisenä keinona ovat pakolliset irtisanomiset". Unisonin Steve Akersin mukaan kyse on siitä, että neuvosto ja yhteisö päättävät, haluavatko ne, että säästötoimet "purevat näin kovaa". "Piirikunnan konservatiivihallituksen on kysyttävä asiaa kansanedustajiltaan ja esitettävä hallitukselle asiaa koskevia huomautuksia", hän lisäsi. Ammattiliitto aikoo järjestää joukkokokouksen Herefordin kaupungintalolla torstaina. Tänä vuonna valtuusto ilmoitti, että se aikoo löytää 3,1 miljoonan punnan säästöt yrityspalveluista, 1,7 miljoonaa puntaa paikoista ja yhteisöistä, miljoona puntaa lasten palveluista ja 3,5 miljoonaa puntaa aikuisten palveluista. Todellinen henkilöstömäärä voi neuvoston mukaan olla yli 200, koska osa-aikaiset työpaikat on laskettu yhteen kokoaikaisia virkoja vastaaviksi. Viranomaisen palveluksessa on hieman yli 1 000 työntekijää, ja se on ilmoittanut lähettäneensä kirjeen koko henkilöstölle varoittaakseen heitä suunnitelluista leikkauksista. Konservatiivien hallitseman viranomaisen valtuutetut keskustelevat leikkauksista 16. toukokuuta pidettävässä kokouksessa.</w:t>
      </w:r>
    </w:p>
    <w:p>
      <w:r>
        <w:rPr>
          <w:b/>
        </w:rPr>
        <w:t xml:space="preserve">Tulos</w:t>
      </w:r>
    </w:p>
    <w:p>
      <w:r>
        <w:t xml:space="preserve">Herefordshiren kaupunginvaltuustossa on tarkoitus vähentää 200 työpaikkaa, kun selvityksen mukaan sen on säästettävä 8,4 miljoonaa puntaa tänä vuonna.</w:t>
      </w:r>
    </w:p>
    <w:p>
      <w:r>
        <w:rPr>
          <w:b/>
        </w:rPr>
        <w:t xml:space="preserve">Esimerkki 1.4732</w:t>
      </w:r>
    </w:p>
    <w:p>
      <w:r>
        <w:t xml:space="preserve">Warwickshiressä on ilmoitettu teurastetun 80 lammasta ja karitsaa vuonna 2019, ja West Mercian alueella on teurastettu jopa 40 lammasta ja karitsaa. Useita eläimiä on myös varastettu maatiloilta. Poliisi uskoo, että liha saattaa joutua laittomaan elintarvikeketjuun, ja kehottaa maaseutuyhteisöjä olemaan valppaina. Maanviljelijä John Clarke Harborough Magnassa, Rugbyn lähellä sijaitsevalta Manor Farmilta on menettänyt 61 lammasta viimeisen kuukauden aikana kolmessa eri varkaus- ja teurastustapauksessa. Huhtikuussa 24 karitsan jäännökset löydettiin teurastettuina pellolta lähellä M6-moottoritietä, ja maaliskuussa hän löysi 19 teurastettua eläintä. Lisäksi häneltä varastettiin 18 karitsaa kahtena peräkkäisenä yönä. Hän sanoi: "Kaikki, mitä ei voi syödä, on jätetty isoon kasaan. "Olemme nyt järkyttyneistä vähän vihaisia. Se, että ne ovat tulleet takaisin hakemaan lisää, ja lampaat, joista olemme ylpeitä siitä, että niistä pidetään hyvää huolta täällä, saavat näin rankan lopun elämästään." Viimeisimmät uutiset West Midlandsista Maanviljelijä Charlotte Johnson Waspertonista Warwickin läheltä pyysi apua sosiaalisessa mediassa maaliskuussa, kun valvontakameran kuvat tallentivat, kuinka varkaat hakkasivat lammasta ennen kuin veivät sen pois. Lampaan jäännökset löytyivät myöhemmin roskiksesta Coventryssä. Hän sanoi: "Naapurimme naapurista on kadonnut lampaita, ja häneltä on löytynyt suolia ja tavaroita pellolta. Olemme löytäneet verilammikoita, portteja irti saranoistaan, joita he ovat käyttäneet niiden kokoamiseen." Warwickshiren poliisi, joka tekee nyt yhteistyötä eri puolilla Midlandsia toimivien poliisivoimien kanssa, kehottaa maaseutuyhteisöjä olemaan valppaina. Warwickshiren maaseuturikoksista vastaava komisario Allison Wiggin sanoi, että poliisi uskoo lihan päätyvän laittomaan elintarvikeketjuun. "Vaikuttaa siltä, että ruhoista on poistettu liha puoliammattimaisella tasolla", hän sanoi. Maanviljelijöitä kehotetaan ryhtymään varkauksien estämiseksi toimenpiteisiin, joihin kuuluu lampaiden tarkastaminen yön yli ja ajoneuvojen pysäköinti kulkuväylien estämiseksi. NFU Warwickshiren puheenjohtaja Julian Douthwaite sanoi, että ihmisten pitäisi olla varovaisia, jos heille tarjotaan alkuperältään tuntematonta lihaa. Hän sanoi: "Tämä on myös huolestuttavaa, koska hygieniaa ei voida valvoa ja koska ei ole varmuutta siitä, onko liha ihmisravinnoksi kelpaavaa. Warwickshiren poliisi kertoi, että mies pidätettiin 16. huhtikuuta epäiltynä eläinten julmuudesta ja muista rikoksista sen jälkeen, kun hän oli löytänyt kuolleen lampaan autostaan. Seuraa BBC West Midlandsia Facebookissa ja Twitterissä ja tilaa paikalliset uutispäivitykset suoraan puhelimeesi.</w:t>
      </w:r>
    </w:p>
    <w:p>
      <w:r>
        <w:rPr>
          <w:b/>
        </w:rPr>
        <w:t xml:space="preserve">Tulos</w:t>
      </w:r>
    </w:p>
    <w:p>
      <w:r>
        <w:t xml:space="preserve">Poliisin mukaan puoliammattimaiset jengit teurastavat laittomasti lampaita pelloilla.</w:t>
      </w:r>
    </w:p>
    <w:p>
      <w:r>
        <w:rPr>
          <w:b/>
        </w:rPr>
        <w:t xml:space="preserve">Esimerkki 1.4733</w:t>
      </w:r>
    </w:p>
    <w:p>
      <w:r>
        <w:t xml:space="preserve">Elokuvan epävirallisissa julisteissa valkoiset tähdet Michael Fassbender ja Brad Pitt korostuivat elokuvan pääosanesittäjän Chiwetel Ejioforin sijaan. BiM Distribuzione pyysi anteeksi "sopimatonta" mainosmateriaalia. "Olemme hyvin ylpeitä elokuvasta ja pahoittelemme, että tämä tapaus on saattanut aiheuttaa häiriötä", lausunnossa sanottiin. "Pyydämme anteeksi sitä, että olemme luoneet ja julkaisseet 12 Years A Slave -elokuvan luvattomia julisteita, joissa Brad Pitt ja Michael Fassbender ovat Brad Pittin ja Michael Fassbenderin kanssa ristiriidassa hyväksytyn mainosmateriaalin kanssa", BiM sanoi perjantaina. "Kaikki sopimattomat materiaalit on nyt vedetty pois." Elokuva kertoo tositarinan newyorkilaisesta Solomon Northupista, joka kidnapattiin ja myytiin orjakauppaan vuonna 1841. 'Välitöntä toimintaa' Päähenkilö Northupia esittää brittinäyttelijä Ejiofor, joka sai aiemmin tässä kuussa Golden Globe -ehdokkuuden. Fassbender, joka on saanut kovia arvosteluja sivuroolistaan, esittää sadistista plantaasinomistajaa, kun taas Pittillä - joka on elokuvan tuottaja - on pieni rooli työläisenä. Julisteet, jotka ilmestyivät ympäri Italiaa aiemmin tällä viikolla, herättivät sosiaalisessa mediassa laajaa kritiikkiä Fassbenderin ja Pittin korostamisesta. Myyntiagentti Lionsgaten Summit vastasi kritiikkiin aiemmin tällä viikolla, että elokuvan tuottajat eivät ole antaneet lupaa tai hyväksyntää Italiassa julkaistuille julisteille. Yhtiön lausunnossa sanottiin, että yhtiö "tutkii asiaa ja ryhtyy välittömiin toimiin lopettaakseen luvattomien julisteiden levittämisen ja saadakseen tällä hetkellä markkinoilla olevat julisteet takaisin". Brittiläisen Steve McQueenin ohjaama 12 Years A Slave on tämän vuoden Golden Globe -palkintojen ennakkosuosikki seitsemällä ehdokkuudellaan, joihin kuuluvat paras draamaelokuva, paras draamanäyttelijä ja paras ohjaaja.</w:t>
      </w:r>
    </w:p>
    <w:p>
      <w:r>
        <w:rPr>
          <w:b/>
        </w:rPr>
        <w:t xml:space="preserve">Tulos</w:t>
      </w:r>
    </w:p>
    <w:p>
      <w:r>
        <w:t xml:space="preserve">Italialainen elokuvajakelija on pyytänyt anteeksi julkaistuaan luvattomia julisteita, joissa valkoisia näyttelijöitä mainostettiin 12 Years A Slave -elokuvan mustien näyttelijöiden sijaan.</w:t>
      </w:r>
    </w:p>
    <w:p>
      <w:r>
        <w:rPr>
          <w:b/>
        </w:rPr>
        <w:t xml:space="preserve">Esimerkki 1.4734</w:t>
      </w:r>
    </w:p>
    <w:p>
      <w:r>
        <w:t xml:space="preserve">William Carter, 25, Thames Valleyn poliisista soitti lokakuussa numeroon 999 ja ilmoitti, että nainen oli juonut ainakin neljä lasillista viiniä ennen pubista poistumistaan. Poliisit lähetettiin paikalle, ja puhalluskoe oli negatiivinen. Tämän jälkeen PC Carter soitti naisesta vielä kaksi 999-soittoa. Hän erosi 5. huhtikuuta. Lautakunnan mukaan hän tuhlasi poliisin aikaa, ja hänet olisi pitänyt erottaa. "Hieman lietelanta" Paneelille kerrottiin, että Carter oli ollut poliisina vain kaksi kuukautta Chilternsissä ja Buckinghamshiren eteläosassa, kun hän esitti syytökset. Hän ja naispuolinen konstaapeli olivat virkavapaalla ja olivat pubissa 20. lokakuuta eri ihmisryhmien kanssa, kun nainen lähti. Minuuttia myöhemmin hän meni ulos ja kertoi 999-operaattorille, että "tunnettu rattijuoppo" - jonka hän tiesi olevan väärässä - oli poistumassa pubista. Hän kuvaili naista "melko päihtyneeksi" ja "hieman limaiseksi" ja väitti, että nainen oli sanonut yhdelle huolestuneista ystävistään: "Olen juonut vain neljä, pärjään kyllä". Lautakunta kuuli, että tämä kaikki oli keksittyä, ja mies valehteli myös kertoessaan operaattorille, ettei tiennyt naisen nimeä. Naisen kotona suoritettu puhalluskoe antoi tulokseksi 12 milligrammaa 100 millilitrassa henkeä, mikä on "huomattavasti alle" 35 milligramman raja-arvon. Lautakunnan mukaan väärä väite aiheutti naiselle stressiä ja mielipahaa ja tuhlasi poliisin resursseja. "Toimintani oli pahantahtoista" Myöhemmin samana iltana Carter tarkasteli poliisin tietokoneella tapahtumaraporttia ilman laillista tarkoitusta. Sen jälkeen hän soitti kahdesti numeroon 999 väittäen juuri saaneensa selville, että Carter oli poliisi, ja pyysi, että hänen puhelinnumeronsa poistettaisiin raportista. Lautakunta totesi, että tämä tuhlasi poliisin aikaa yrittäessään salata yhteytensä tapaukseen. Se lisäsi, että hän ei kohdellut kollegoitaan kunnioittavasti ja kohteliaasti ja rikkoi ammattikäyttäytymistä koskevia normeja. Carter, joka ei osallistunut kuulemistilaisuuteen, oli myöntänyt syytökset, pyytänyt anteeksi ja myöntänyt, että "toimissani on täytynyt olla jonkinlaista pahansuopaisuutta", lautakunta kuuli. "Ei ollut mitään, mikä voisi selittää, saati oikeuttaa hänen käytöstään", lautakunta totesi. Etsi BBC News: East of England Facebookissa, Instagramissa ja Twitterissä. Jos sinulla on juttuehdotus, lähetä sähköpostia osoitteeseen eastofenglandnews@bbc.co.uk Aiheeseen liittyvät Internet-linkit Thames Valley Police (Thames Valley Police).</w:t>
      </w:r>
    </w:p>
    <w:p>
      <w:r>
        <w:rPr>
          <w:b/>
        </w:rPr>
        <w:t xml:space="preserve">Tulos</w:t>
      </w:r>
    </w:p>
    <w:p>
      <w:r>
        <w:t xml:space="preserve">Poliisimies syytti poliisikollegaansa väärin perustein rattijuopumuksesta "pahansuovasti", kuultiin väärinkäytösoikeudenkäynnissä.</w:t>
      </w:r>
    </w:p>
    <w:p>
      <w:r>
        <w:rPr>
          <w:b/>
        </w:rPr>
        <w:t xml:space="preserve">Esimerkki 1.4735</w:t>
      </w:r>
    </w:p>
    <w:p>
      <w:r>
        <w:t xml:space="preserve">Craig DugganBBC Walesin uutiset Muhanad Alchikh, 37, saapui vaimonsa ja kolmen lapsensa kanssa Cardiganiin marraskuussa vietettyään kolme vuotta pakolaisleirillä Libanonissa. Sodassa on kuollut yli 350 000 ihmistä ja 5,6 miljoonaa on paennut ulkomaille. Britannian hallituksen hätäkokous on kutsuttu koolle keskustelemaan sotilaallisista toimista Assadin hallintoa vastaan. Alchikhien perhe tuli Walesiin osana sisäministeriön yhteisön sponsorointiohjelmaa sen jälkeen, kun paikallinen Croeso Teifi -ryhmä oli kerännyt tuhansia puntia osallistumista varten. Perheen kaksi vanhinta lasta - Shadi, kahdeksan ja Sara, seitsemän - ovat käyneet koulua tammikuusta lähtien ja oppivat walesin kieltä. Alchikh on liittynyt jalkapallojoukkue Maesglas FC:hen ja tekee vapaaehtoistyötä kaupungissa. Hän sanoi: "Pidän Cardiganista ja ihmisistä. Olemme perheenä hyvin, hyvin onnellisia... Kiitos avustanne Croeso Teifi -ryhmälle ja Cardiganin asukkaille." Hän sanoi: "Kiitos, että autoitte Croeso Teifi -ryhmää ja Cardiganin asukkaita." Croeso Teifin puheenjohtaja Vicky Moller sanoi: "Uskon, että saamme paljon hyötyä siitä, että he ovat täällä. Haluaisin nähdä mahdollisesti perheen jokaisessa Walesin kylässä. He rikastuttaisivat kylää ja olisivat hyvin onnellisia, kuten tämä perhe on." Alchikh sanoi ajattelevansa aina perhettään Syyriassa, sillä hänellä on neljä siskoa ja kolme veljeä, jotka asuvat Damaskoksen lähellä. Hän lisäsi: "Toivomme, että Britannian hallitus seisoo Syyrian kansan rinnalla. "Pysäyttäkää Bashar al-Assad, pysäyttäkää Venäjä ja Iran ja lopettakaa sota." Walesin paikallisviranomaiset ovat myös ottaneet vastaan pakolaisia hallituksen haavoittuvien henkilöiden ja lasten uudelleensijoittamisohjelmien puitteissa.</w:t>
      </w:r>
    </w:p>
    <w:p>
      <w:r>
        <w:rPr>
          <w:b/>
        </w:rPr>
        <w:t xml:space="preserve">Tulos</w:t>
      </w:r>
    </w:p>
    <w:p>
      <w:r>
        <w:t xml:space="preserve">Syyrian sotaa paennut perhe on kiittänyt Ceredigionin kaupunkia siitä, että se on auttanut heitä rakentamaan elämänsä uudelleen.</w:t>
      </w:r>
    </w:p>
    <w:p>
      <w:r>
        <w:rPr>
          <w:b/>
        </w:rPr>
        <w:t xml:space="preserve">Esimerkki 1.4736</w:t>
      </w:r>
    </w:p>
    <w:p>
      <w:r>
        <w:t xml:space="preserve">Tyttö löydettiin lähes kuukausi sen jälkeen, kun tytön vanhemmat väittivät, että Ali Azhar, 44, oli siepannut hänet. Tuomioistuimet eivät olleet aiemmin toimineet, koska ne hyväksyivät tytön antamat lausunnot, joiden mukaan hän oli 18-vuotias ja mennyt naimisiin omasta vapaasta tahdostaan. Mutta kampanjaryhmien painostus ja julkinen paheksunta saivat heidät toimimaan. Pakistanin katolisen kirkon johtajat ja ihmisoikeusryhmät vaativat, että tuomioistuimen päätöstä harkittaisiin uudelleen, koska tyttö oli pakotettu antamaan lausuntonsa lapsiavioliittoon astumisen jälkeen. Mielenosoittajat lähtivät kaduille myös Pakistanin Karachin kaupungissa. Maanantaina Sindhin korkein oikeus määräsi poliisin etsimään teinin. Hänet löydettiin myöhemmin päivällä, ja hän on suojavankilassa 5. marraskuuta pidettävään oikeuden istuntoon asti. Hänen oletettu sieppaajansa pidätettiin myöhemmin samana iltana, ja hänen on määrä saapua oikeuteen tiistaina. Tytön perhe teki ensimmäisen kerran katoamisilmoituksen 13. lokakuuta. Kristillisen Centre for Legal Aid, Assistance and Settlement (Claas) -järjestön mukaan tytön isälle ilmoitettiin kaksi päivää myöhemmin, että Ali oli esittänyt avioliittotodistuksen, jonka mukaan tyttö oli 18-vuotias ja kääntynyt islamiin. Perhe väitti, että henkilöllisyystodistukset olivat väärennettyjä, mutta kun tapaus meni oikeuteen 27. lokakuuta, Sindhin korkein oikeus myönsi tytön väitetyn sieppaajan huoltajuuden. Tuomioistuin tarjosi myös tytön perheelle suojelua. Ihmisoikeus- ja uskonnolliset ryhmät tuomitsivat päätöksen. "On valtion velvollisuus... suojella kansalaisiaan, erityisesti alaikäisiä tyttöjä", paikallinen arkkipiispa Joseph Arshad sanoi tuolloin Crux Now -uutistoimistolle. Karachin arkkihiippakunnan kenraalivikaari isä Saleh Diego käsitteli myös pakkokäännyttämistä ja sanoi katoliselle uutistoimistolle, että "13-vuotias ei voi päättää uskonnostaan. Hän on viaton tyttö... [hänellä] on vielä paljon opittavaa omasta uskonnostaan." Lokakuun lopulla perheen asianajaja Jibran Nasir kertoi, että tytön vanhemmat olivat jättäneet tytön puolesta häirintähakemuksen. Sindhin korkein oikeus hylkäsi aluksi tämän hakemuksen, mutta peruutti myöhemmin päätöksen protestien jälkeen. Tyttö on nyt tuomioistuimen suojeluksessa, vaikka Nasir toivoo, että hänet palautetaan pian perheensä luokse. "[Lapsen] turvallisin paikka on vanhempiensa luona", hän sanoi Twitter-viestissään. "Toivottavasti [tuomioistuin] palauttaa hänet [hänen] vanhempiensa luokse pian [seuraavan] kuulemisen jälkeen." Yhdistyneiden kansakuntien tuoreen raportin mukaan lapsiavioliitot ovat edelleen yleisiä kaikkialla Etelä-Aasiassa. Pakistanissa lähes 25 prosenttia parikymppisistä naisista on mennyt naimisiin 18-vuotiaana, raportissa todettiin.</w:t>
      </w:r>
    </w:p>
    <w:p>
      <w:r>
        <w:rPr>
          <w:b/>
        </w:rPr>
        <w:t xml:space="preserve">Tulos</w:t>
      </w:r>
    </w:p>
    <w:p>
      <w:r>
        <w:t xml:space="preserve">Pakistanissa 13-vuotias kristitty tyttö, jonka väitettiin joutuneen siepatuksi ja pakotetuksi kääntymään muslimimiehen puolisoksi, on pelastettu, kertoivat viranomaiset.</w:t>
      </w:r>
    </w:p>
    <w:p>
      <w:r>
        <w:rPr>
          <w:b/>
        </w:rPr>
        <w:t xml:space="preserve">Esimerkki 1.4737</w:t>
      </w:r>
    </w:p>
    <w:p>
      <w:r>
        <w:t xml:space="preserve">"Jos joku loukkaa armeijaa tai poliisia, hän loukkaa kaikkia egyptiläisiä, eikä se ole mielipiteenvapautta", hän sanoi vieraillessaan Alameinin kaupungissa. Sisin kommentit tulivat sen jälkeen, kun hallitus oli valittanut viimeaikaisesta ulkomaisten tiedotusvälineiden uutisoinnista maassa. Tiistaina valtion tiedotuslaitos vaati BBC:tä pyytämään anteeksi raporttia, jonka se sanoi sisältävän "täydellistä vääristelyä ja tekaistua tietoa". Raportissa kerrottiin yksityiskohtaisesti väitteistä, joiden mukaan turvallisuusjoukot ovat kiduttaneet ja kadottaneet ihmisiä vuodesta 2013 lähtien, jolloin Sisi johti armeijaa, joka kaatoi islamistipresidentti Mohammed Mursin sen jälkeen, kun hänen hallintoaan vastaan oli järjestetty joukkomielenosoituksia. Raportissa haastateltiin äitiä, joka kertoi, että hänen tyttärensä oli pidätetty viime huhtikuussa eikä hän ollut nähnyt tai kuullut tyttärestään sen jälkeen. Tytär esiintyi maanantaina egyptiläisessä keskusteluohjelmassa ja kiisti, että turvallisuushenkilöstö olisi pidättänyt hänet tai kohdellut häntä huonosti. Äiti kertoi tiistaina Turkissa sijaitsevalle muslimiveljeskuntaa kannattavalle televisiokanavalle, että hänen tyttärensä oli "pakotettu kidutuksen alaisena" esiintymään talk show'ssa. "Pidän kiinni siitä, mitä sanoin BBC:lle; tämä on totuus", hän lisäsi. Keskiviikkona Ezzat Ghoneim - asianajaja, joka tuntee tytön tapauksen - sanoi, että äiti oli pidätetty. Viranomaiset eivät ole kommentoineet asianajajan väitettä. BBC sanoi, että se "seisoo raportointiryhmiensä rehellisyyden takana ja että se keskustelee valituksesta Egyptin viranomaisten kanssa lähipäivinä". Ihmisoikeusryhmien mukaan oppositioon on kohdistettu tukahduttamistoimia ennen tämän kuun lopulla pidettäviä presidentinvaaleja, joissa Sisi on lähes vailla vastustajaa.</w:t>
      </w:r>
    </w:p>
    <w:p>
      <w:r>
        <w:rPr>
          <w:b/>
        </w:rPr>
        <w:t xml:space="preserve">Tulos</w:t>
      </w:r>
    </w:p>
    <w:p>
      <w:r>
        <w:t xml:space="preserve">Egyptin presidentti Abdul Fattah al-Sisi on sanonut pitävänsä kaikkia turvallisuusjoukkojen loukkauksia "maanpetoksena" ja varoittanut näin tiedotusvälineitä.</w:t>
      </w:r>
    </w:p>
    <w:p>
      <w:r>
        <w:rPr>
          <w:b/>
        </w:rPr>
        <w:t xml:space="preserve">Esimerkki 1.4738</w:t>
      </w:r>
    </w:p>
    <w:p>
      <w:r>
        <w:t xml:space="preserve">Rakennus, jota käytetään tänä lukuvuonna opiskelijoiden opiskelutilana, tunnetaan nyt nimellä 40 George Square. Verkkovetoomus, jossa väitetään, että David Hume "kirjoitti rasistisia epiteettejä" ja vaaditaan rakennuksen nimeämistä uudelleen, on allekirjoitettu yli 1 700 kertaa. Yliopiston mukaan Humen rotua koskevat kommentit, "vaikka ne eivät olleetkaan tuolloin harvinaisia, aiheuttavat oikeutetusti ahdistusta nykyään". Päätöksestä ilmoitettiin yliopiston tasa-arvo- ja monimuotoisuuskomitean ja sen rotujen välisen tasa-arvon ja rasisminvastaisen alakomitean työstä annetussa lausunnossa. Komitean mukaan sen työ on saanut "uutta pontta" George Floydin kuoleman jälkeen Yhdysvalloissa ja Black Lives Matter -liikkeen kampanjoinnin jälkeen. Useat kaupungit ovat tarkistaneet tapaa, jolla julkiset patsaat ylistävät orjuuteen ja siirtomaa-aikaan liittyviä henkilöitä, Black Lives Matter -mielenosoitusten jälkeen. Bristolissa mielenosoittajat poistivat kesäkuussa orjakauppiaan Edward Colstonin patsaan. Edinburghissa on ehdotettu, että kiistelty Henry Dundasin muistomerkki omistettaisiin hänen toimintansa vuoksi orjuutetuille. Uudessa kyltissä kerrotaan, että Dundas oli "keskeisessä asemassa Atlantin orjakaupan lakkauttamisen lykkäämisessä". Yliopiston rakennuksen uudelleen nimeämistä koskevan päätöksen selittävässä lausunnossa sanottiin: "On tärkeää, että kampukset, opetussuunnitelmat ja yhteisöt heijastavat sekä yliopiston nykyistä että historiallista monimuotoisuutta ja sitoutuvat sen institutionaaliseen perintöön eri puolilla maailmaa", lausunnossa todetaan. "Tästä syystä yliopisto on tehnyt päätöksen nimetä uudelleen - aluksi väliaikaisesti, kunnes täydellinen arviointi on saatu päätökseen - yksi keskusta-alueen kampuksen rakennuksista." Se lisäsi: "Väliaikainen päätös on tehty, koska on arkaluonteista pyytää opiskelijoita käyttämään rakennusta, joka on nimetty 1700-luvun filosofin mukaan, jonka kommentit rotukysymyksistä, vaikka ne eivät olleetkaan tuolloin harvinaisia, aiheuttavat oikeutetusti ahdistusta tänä päivänä." Yliopisto sanoi, että päätös tehtiin ennen "yliopiston yhteyksien yksityiskohtaisempaa tarkastelua menneisyyteen", ja että työssä "tarkastellaan monia muitakin kysymyksiä kuin rakennusten nimeämistä". 'Kannatti valkoista ylivaltaa' Nettivetoomuksen aloittanut Elizabeth Lund kirjoitti vetoomuksen ohessa, että Hume "kirjoitti rasistisia epiteettejä, joita ei kannata toistaa". Hän sanoi: "Hume ei ole koskaan tehnyt mitään, mitä ei olisi pitänyt tehdä: "Kukaan ei vaadi David Humen poistamista historiasta. Meidän ei kuitenkaan pitäisi edistää miestä, joka puolusti valkoista ylivaltaa." Hän lisäsi, että Humen kirjoituksiin pitäisi tutustua asiayhteyden avulla. "Ei ole mitään syytä, miksi kampuksen korkein rakennus pitäisi nimetä hänen mukaansa." Tohtori Felix Waldmann oli David Hume Fellow Edinburghin yliopistossa vuonna 2016, ja nyt hän on Christ's Collegen Fellow Cambridgessa. Hän kirjoitti The Scotsman -lehdessä: "Ei ole epäilystäkään siitä, etteikö Hume olisi ollut loistava filosofi, jonka kirjoitukset ovat muovanneet modernia filosofiaa ja skotlantilaista kulttuuria." Hän kuitenkin lisäsi: "Historia ja moraali ovat selvät: Hume oli häpeilemätön rasisti, joka oli suoraan osallisena orjakaupassa".</w:t>
      </w:r>
    </w:p>
    <w:p>
      <w:r>
        <w:rPr>
          <w:b/>
        </w:rPr>
        <w:t xml:space="preserve">Tulos</w:t>
      </w:r>
    </w:p>
    <w:p>
      <w:r>
        <w:t xml:space="preserve">Edinburghin yliopisto on nimennyt David Hume -torninsa uudelleen filosofin "rotukysymyksiä koskevien kommenttien" vuoksi.</w:t>
      </w:r>
    </w:p>
    <w:p>
      <w:r>
        <w:rPr>
          <w:b/>
        </w:rPr>
        <w:t xml:space="preserve">Esimerkki 1.4739</w:t>
      </w:r>
    </w:p>
    <w:p>
      <w:r>
        <w:t xml:space="preserve">Valtion tiedotusvälineet julkaisivat sunnuntaina päiväämättömiä kuvia vierailusta. Molemmat naiset nähdään harvoin julkisuudessa. Kimin esiintyminen tapahtuu pian sen jälkeen, kun hänet on hiljattain ylennetty Pohjois-Korean hallituksen vaikutusvaltaiseen asemaan. Ulkomaiset ylellisyystuotteet, kuten meikit, ovat käyneet Pohjois-Koreassa vähiin YK:n useiden pakotteiden jälkeen. Miksi hän vieraili kosmetiikkatehtaalla? Vuosien mittaan monet maat ovat lopettaneet ylellisyystuotteiden tuonnin Pohjois-Koreaan pakotteiden vuoksi. Pohjois-Korea näyttää kehittäneen oman kosmetiikkateollisuutensa, ja raporttien mukaan paikalliset "huippuluokan" tuotemerkit, kuten Bomhyanggi ja Unhasu, ovat tulleet kuluttajien suosioon. Vaikka Kim tunnetaan paremmin sotilaslaitoksilla ja ohjuskokeilupaikoilla järjestetyistä valokuvakäynneistään, hänen vierailullaan kosmetiikkatehtaalla on tärkeä propagandatarkoitus, sillä se viestii Pjongjangin eliitille ja keskiluokalle Kimin vallan oikeutuksesta. Kim on usein kuvattu tehtaissa ja muissa Pohjois-Korean siviilitalouden keskeisissä kohteissa, ja valtion tiedotusvälineet ovat väittäneet, että 3D-televisioiden ja älypuhelinten kaltaisten kulutustavaroiden tuotannossa on edistytty merkittävästi. Vierailun tarkoituksena on "osoittaa, että Pohjois-Korea voi huolehtia omasta kansastaan ja tarjota hyvinvointia Pekingin ja Soulin tasolla", pohjoiskorealainen analyytikko Ankit Panda sanoi BBC:lle. "Vaikka tiedämme, ettei se ole totta, on tärkeää, että hallinto näyttää kansalleen, että se voi tarjota aineellisia nautintoja." Vieraillessaan Pjongjangin kosmetiikkatehtaalla Kim kehui yritystä siitä, että se valmistaa "maailmantason kosmetiikkaa" ja että se on päivittänyt tilojaan tasolle, "josta voi olla ylpeä koko maailmassa", kertoi Pohjois-Korean valtiollinen uutistoimisto KCNA. Miksi Kim toi mukanaan vaimonsa ja siskonsa? Ri on valokuvissa näkyvästi esillä tyylikkäässä mustavalkoisessa mekossa. Kimiä ei puolestaan voi tunnistaa kuvista, mutta valtion uutistoimisto KCNA:n raportissa mainitaan, että hän oli läsnä muiden korkeiden virkamiesten kanssa. Kimin perheestä ja yksityiselämästä tiedetään vain vähän, ja perheenjäsenet esiintyvät harvoin julkisuudessa. Myös Kimin julkiset esiintymiset ovat hyvin suunniteltuja. Panda kertoi BBC:lle, että oli merkittävää, että Kim päätti tällä kertaa esiintyä vaimonsa ja siskonsa kanssa. "Se korostaa perheen ensisijaisuutta, sitä, että verisiteet ovat hänelle tärkeitä ja että hänen lapsensa tulevat seuraamaan häntä", Panda sanoi. Kun otetaan huomioon Kimin äskettäinen ylennys, hänen läsnäolonsa on myös "merkki siitä, että Kimin hallinto haluaa maailman näkevän, että hän on näkyvämmässä valta-asemassa". Aiemmin tässä kuussa Kim asetti sisarensa maan korkeimpaan päätöksentekoelimeen, politbyroon. Oliko vierailun ajoitus merkittävä? Kimin vierailu tapahtuu keskellä Korean niemimaan jännityksen lisääntymistä Pohjois-Korean ohjus- ja ydinkokeiden vuoksi sekä Kimin ja Yhdysvaltain presidentin Donald Trumpin välisen retoriikan kiihtymistä. Trumpin on määrä vierailla Etelä-Korean pääkaupungissa Soulissa noin viikon kuluttua. Pohjois-Korean johtajan vierailu televisioitiin valtiollisissa tiedotusvälineissä päivä sen jälkeen, kun Yhdysvaltain puolustusministeri James Mattis sanoi, että Yhdysvallat ei "koskaan hyväksyisi" ydinaseistettua Pohjois-Koreaa. Mattis, joka oli Aasian-kiertueella ja vieraili Soulissa lauantaina, toisti Yhdysvaltojen kannan, jonka mukaan Pohjois-Korea vastaa "massiivisella sotilaallisella vastatoimella" ydinaseiden käyttöön. BBC:n Tessa Wongin raportti.</w:t>
      </w:r>
    </w:p>
    <w:p>
      <w:r>
        <w:rPr>
          <w:b/>
        </w:rPr>
        <w:t xml:space="preserve">Tulos</w:t>
      </w:r>
    </w:p>
    <w:p>
      <w:r>
        <w:t xml:space="preserve">Pohjois-Korean johtaja Kim Jong-un on vieraillut kosmetiikkatehtaalla Pjongjangissa vaimonsa Ri Sol-jun ja sisarensa Kim Yo-jongin seurassa.</w:t>
      </w:r>
    </w:p>
    <w:p>
      <w:r>
        <w:rPr>
          <w:b/>
        </w:rPr>
        <w:t xml:space="preserve">Esimerkki 1.4740</w:t>
      </w:r>
    </w:p>
    <w:p>
      <w:r>
        <w:t xml:space="preserve">Muusikko Bob Dylan, astronautti John Glenn ja Israelin presidentti Shimon Peres olivat vapaudenmitalin saajien joukossa. Palkinto myönnetään eri elämänaloilla toimiville ihmisille, jotka ovat antaneet poikkeuksellisen suuren panoksen yhteiskunnalle. Sen perusti entinen presidentti John F. Kennedy vuonna 1963. Dylan syntyi Robert Allen Zimmermanina 24. toukokuuta 1941 ja aloitti musiikkiuransa vuonna 1959 soittamalla minnesotalaisissa kahviloissa. Hän otti taiteilijanimensä runoilija Dylan Thomasilta eikä sattumoisin kiinnittänyt yhtä paljon huomiota sanoituksiinsa kuin musiikkiinsa. Suuri osa hänen tunnetuimmista teoksistaan on peräisin 1960-luvulta, jolloin hänestä tuli Amerikan ongelmien epävirallinen historioitsija. Lauluista, kuten Blowin' In The Wind ja The Times They Are a-Changin', tuli sodanvastaisen ja kansalaisoikeusliikkeen hymnejä. Hänen siirtymisensä pois perinteisestä folk-laulujen kirjoittamisesta ja kiistelty päätös "sähköistää" osoittautuivat yhtä vaikutusvaltaisiksi - Beatles omaksui epäilemättä hänen tunnustukselliset, itsetutkiskelevat sanoituksensa myöhemmässä työssään. Hän jatkaa levyttämistä ja kiertueita, laajentaa horisonttiaan yhdysvaltalaisella radio-ohjelmalla ja hiljattain allekirjoitetulla kuuden kirjan kustannussopimuksella. "Beloved" Toinen kunniamaininnan saanut kirjailija, Toni Morrison, on tunnettu afroamerikkalaisten kokemusten kuvauksesta romaaneissaan, kuten Song Of Solomon ja Beloved, joka voitti Pulitzer-palkinnon vuonna 1988. Chloe Anthony Wofford syntyi vuonna 1931 Ohiossa, ja hänestä tuli Random House -kustantamon päätoimittaja ennen kirjailijanuraansa. Romaanien lisäksi hän on kirjoittanut kirjallisuuskritiikkiä ja jopa sanoituksia oopperoihin, kuten Honey and Rue, jonka musiikista vastasi Andre Previn. Eräs opiskelija kysyi kerran Morrisonilta, kenelle hän kirjoitti: Haluan kirjoittaa kaltaisilleni ihmisille, toisin sanoen mustille ihmisille, uteliaille ihmisille, vaativille ihmisille...". "Ihmisille, joita ei voi huijata, ihmisille, joita ei tarvitse holhota, ihmisille, joilla on hyvin, hyvin korkeat kriteerit." Valkoisen talon itäisessä huoneessa tiistaina pidetyssä seremoniassa Vapaudenmitalin saivat 13 ihmistä: Aiempiin palkittuihin kuuluvat muun muassa Äiti Teresa, Margaret Thatcher, Stephen Hawking, Walt Disney, Doris Day, Duke Ellington ja Aretha Franklin.</w:t>
      </w:r>
    </w:p>
    <w:p>
      <w:r>
        <w:rPr>
          <w:b/>
        </w:rPr>
        <w:t xml:space="preserve">Tulos</w:t>
      </w:r>
    </w:p>
    <w:p>
      <w:r>
        <w:t xml:space="preserve">Presidentti Barack Obama on myöntänyt Valkoisessa talossa järjestetyssä seremoniassa maan korkeimman siviilikunnian poliittisille ja kulttuurihenkilöille.</w:t>
      </w:r>
    </w:p>
    <w:p>
      <w:r>
        <w:rPr>
          <w:b/>
        </w:rPr>
        <w:t xml:space="preserve">Esimerkki 1.4741</w:t>
      </w:r>
    </w:p>
    <w:p>
      <w:r>
        <w:t xml:space="preserve">Mallard rikkoi höyryn nopeuden maailmanennätyksen vuonna 1938 nopeudella 203 km/h. Se tuli aiemmin ulos National Railway Museumista käynnistämään junayhtiö LNER:n uuden Azuma-liikenteen Yorkista, joka alkaa torstaina. Azuma-juna lähti kaupungista lounasaikaan, ja Darlingtonissa sitä vastaan tuli Mallardin sisarveturi Flying Scotsman. Japanilaisen luotijunan mallina toimiva Azuma liikennöi Lontoon ja Edinburghin välisellä East Coast Main Line -reitillä, ja se aloitti liikennöinnin toukokuussa, viisi kuukautta suunniteltua myöhemmin. Julkisessa omistuksessa oleva liikennöitsijä LNER kuvaili sitä "harvinaiseksi retkeksi". Viestintäjohtaja Kate McFerran sanoi: "LNER:llä on uskomaton onni, että Sir Nigel Gresleyn, Flying Scotsmanin, Mallardin ja nopeusennätysten historia inspiroi meitä, kun rakennamme yritykselle uutta ja jännittävää tulevaisuutta. "Teemme kovasti töitä innovoidaksemme ja luodaksemme uusia historiallisia hetkiä, ja Azuma on ensimmäinen rohkea askel kohti tämän vision toteuttamista", hän lisäsi. Leeds, Wakefield, Doncaster, Peterborough ja Lontoo olivat ensimmäiset asemat, joita Azuma palveli, ja se esiteltiin aiemmin tänä vuonna. Yhtiö oli sanonut, että Azuman käyttöönotto lyhentäisi matka-aikoja, ja se aikoi kasvattaa junakalustoa 45:stä 65 junaan vuoteen 2020 mennessä.</w:t>
      </w:r>
    </w:p>
    <w:p>
      <w:r>
        <w:rPr>
          <w:b/>
        </w:rPr>
        <w:t xml:space="preserve">Tulos</w:t>
      </w:r>
    </w:p>
    <w:p>
      <w:r>
        <w:t xml:space="preserve">Maailman nopein höyryveturi on siirretty Yorkin aseman raiteille ensimmäistä kertaa 30 vuoteen.</w:t>
      </w:r>
    </w:p>
    <w:p>
      <w:r>
        <w:rPr>
          <w:b/>
        </w:rPr>
        <w:t xml:space="preserve">Esimerkki 1.4742</w:t>
      </w:r>
    </w:p>
    <w:p>
      <w:r>
        <w:t xml:space="preserve">Sveitsin liittovaltion teollis- ja tekijänoikeusinstituutti oli estänyt saksalaisen alkoholijuomabrändin pyrkimykset laajentaa tavaramerkkinsä käyttöä kosmetiikkaan ja viihdepalveluihin. Se väitti, että logo - hirvi ja risti - voisi loukata maan kristittyjä. Sveitsin liittovaltion tuomarit antoivat kuitenkin Jägermeisterin puoltavan tuomion. Liittovaltion hallintotuomioistuin katsoi, että logon "intensiivinen" käyttö oli ajan myötä "heikentänyt sen uskonnollista luonnetta", minkä vuoksi todellinen loukkaus oli epätodennäköinen, kertoi Swissinfo. Logossa viitataan legendaan Pyhästä Hubertuksesta, "Ardennien apostolista", jonka sanotaan kääntyneen kristityksi eräänä pitkäperjantaina 800-luvulla nähtyään hirven, jonka sarvien välissä oli krusifiksi. Jägermeister voi nyt käyttää logoaan monissa eri tuotteissa Sveitsissä, kuten kosmetiikassa, matkapuhelimissa ja televiestintäpalveluissa. Saatat olla myös kiinnostunut:</w:t>
      </w:r>
    </w:p>
    <w:p>
      <w:r>
        <w:rPr>
          <w:b/>
        </w:rPr>
        <w:t xml:space="preserve">Tulos</w:t>
      </w:r>
    </w:p>
    <w:p>
      <w:r>
        <w:t xml:space="preserve">Jägermeisterin alkoholin logo ei ole uskonnollisesti loukkaava, sveitsiläinen tuomioistuin on päättänyt.</w:t>
      </w:r>
    </w:p>
    <w:p>
      <w:r>
        <w:rPr>
          <w:b/>
        </w:rPr>
        <w:t xml:space="preserve">Esimerkki 1.4743</w:t>
      </w:r>
    </w:p>
    <w:p>
      <w:r>
        <w:t xml:space="preserve">Robyn StewardGastbloggaaja Aspergerin oireyhtymä, joka tunnetaan toisinaan myös nimellä autistinen spektrihäiriö, on elinikäinen vamma, joka vaikuttaa ihmisiin monin eri tavoin. Vaikka autismiin on yhtäläisyyksiä, Aspergerin oireyhtymää sairastavilla ihmisillä on vähemmän ongelmia puhumisen kanssa, eikä heillä yleensä ole siihen liittyviä oppimisvaikeuksia. He kutsuvat itseään joskus lyhyesti aspieiksi. Tunnustaakseen sen, että heidän aivonsa ovat erilaiset, autismista ja Aspergerin oireyhtymästä kärsivät ihmiset sanovat olevansa "neuro-epätyypillisiä". Ihmisiä, joilla ei ole kumpaakaan vammaa, kutsutaan neurotyypillisiksi tai NT:ksi. Ja tämä on vain aluksi. Seuraavassa on muutamia vähemmän tunnettuja tai väärinymmärrettyjä Aspergerin oireyhtymään liittyviä näkökohtia niiltä, jotka tietävät. Onko se pääasiassa poikien juttu? Vaikka itävaltalainen lastenlääkäri Hans Asperger ajatteli, että oireyhtymä vaikuttaa vain poikiin, kun hän kuvasi sen ensimmäisen kerran vuonna 1944, sittemmin tehdyissä tutkimuksissa on havaittu, että oireyhtymässä on todennäköisesti yhtä paljon naisia. National Autistic Society sanoo, että miesten sukupuoleen liittyvän ennakkoluulon vuoksi tytöillä tunnistetaan harvemmin autismin kirjon häiriöitä, vaikka heidän oireensa olisivat yhtä vakavia. Monia tyttöjä ei koskaan lähetetä diagnoosiin, ja ne jäävät kokonaan pois tilastoista. Aspergerin oireyhtymä vaikuttaa naisiin hieman eri tavalla. Tytöillä on erityisiä kiinnostuksen kohteita, mutta sen sijaan, että he keräisivät uskomattoman tietopaketin esimerkiksi junista tai dinosauruksista - kuten Aspergerin oireyhtymää sairastavat pojat saattaisivat tehdä - heillä on taipumus pitää samoista asioista kuin ikäisillään neurotyypillisillä tytöillä, vaikkakin keskittyneemmällä tavalla. Esimerkiksi nuori tyttö, jolla on Aspergerin oireyhtymä, saattaa ottaa asiakseen kerätä kaikki Barbien asusteet, joita Barbie on koskaan käyttänyt. Naisille ja tytöille voi olla helpompaa peittää vaikeutensa, jolloin sairautta on vaikeampi tunnistaa. Se saattaa tulla ilmi vasta noin 11-vuotiaana, kun paine olla samanlainen kuin kaverit käy liian suureksi. Jotkut Aspergerin oireyhtymää sairastavat tytöt onnistuvat pitämään vaikeutensa salassa koulussa, mutta saattavat saada "sulamiskohtauksia" kotona, jossa he tuntevat olonsa turvalliseksi rentoutua ja purkaa tunteita, joita he ovat puristaneet alas koko päivän. Mikä on sulaminen? Sulaminen on tilanne, jossa autistinen tai Aspergerin oireyhtymää sairastava henkilö menettää tilapäisesti hallinnan, koska hän reagoi tunnereaktioillaan ympäristötekijöihin. Ne eivät yleensä johdu yhdestä tietystä asiasta. Laukaisevia tekijöitä kertyy, kunnes henkilö on niin musertunut, ettei hän enää pysty ottamaan vastaan mitään tietoa. Sitä on kuvattu tunteeksi, joka on kuin kolatölkki, jota on ravisteltu, avattu ja kaadettu ulos, ja tunteet virtaavat kaikkialle. Ne voivat näyttää tavalliselta tai puutarhakohtaukselta, mutta toisin kuin kiukkukohtauksia, sulamisia ei voi pysäyttää antamalla henkilölle omaa tahtoa. Sulamisen syystä riippuen voi olla parasta auttaa henkilöä poistumaan ahdistavaksi kokemastaan tilanteesta. Jokainen on erilainen, mutta jotkut sanovat, että sulamiskohtauksesta toipuakseen he tarvitsevat sitä, että heidät jätetään yksin paikkaan, jossa he tuntevat olonsa turvalliseksi, kuuntelevat musiikkia, kylpevät tai nukkuvat. Sulamisen jälkeen henkilö tuntee usein häpeää, hämmennystä ja suurta väsymystä. Ovatko kaikki AS-diagnoosin saaneet neroja? On ihmisiä, joilla on Aspergerin oireyhtymä ja joilla on korkea älykkyysosamäärä, ja toisia, joilla ei ole. Taustalla oleva henkilö voi olla parempi matematiikassa kuin neurotyypillinen, mutta joillakin on jopa dyskalkulia eli erityisiä vaikeuksia numeroiden kanssa. Eräiden ihmisten, kuten Rain Man -elokuvan Raymondin, hämmästyttävät kyvyt matematiikassa ja päivämäärissä johtuvat savantin oireyhtymästä, joka on Aspergerin oireyhtymästä erillinen sairaus. Joillakin oireyhtymään kuuluvilla ihmisillä voi olla sitä, mutta ei kaikilla. Ei ole epätavallista, että autismin kirjon henkilöillä on jokin samanaikainen sairaus. Nämä vaihtelevat keliakiasta ja muista ruoansulatusongelmista tarkkaavaisuus- ja ylivilkkaushäiriöön (ADHD). Lopullista vastausta siihen, miksi näin on, ei ole. Onko Asperger-henkilöillä empatiaa? Vastoin yleistä uskomusta Aspergerin oireyhtymää sairastavilla on empatiaa. He välittävät siitä, miten muut ajattelevat ja tuntevat, mutta heillä on usein vaikeuksia asettua muiden ihmisten asemaan. Tämä on taito, joka voidaan oppia ajan myötä. Vaikeudet hahmottaa toisten ajatuksia ja tunteita äänensävyn tai kehonkielen perusteella voivat saada Asperger-ihmiset vaikuttamaan vähemmän empaattisilta, vaikka he eivät sitä tarkoitakaan. Autismiyhteisö puhuu kaksoissidonnaisesta empatiaongelmasta. Tällöin neurotyypit voivat vaikuttaa vähemmän empaattisilta, koska he eivät ota huomioon sitä, miten autistiset ihmiset näkevät maailman. He saattavat jättää huomiotta sen, että autisteilla on taipumus ottaa asiat kirjaimellisesti ja pyytää jotakuta istumaan istuimen sijaan. Miten sanotaan Aspergerin('n) oireyhtymä? Kovalla vai pehmeällä G:llä? Niin kuin hampurilainen vai niin kuin fuusio? Apostrofin kanssa vai ilman s-loppuisen s:n edessä? Onko se virallisesti olemassa? Maaliskuussa 2013 Aspergerin oireyhtymä poistettiin Yhdysvaltain psykiatriyhdistyksen diagnostisesta ja tilastollisesta käsikirjasta (DSM). Sen sijaan henkilöitä, joilla on samoja vaikeuksia ja jotka diagnosoidaan DSM:n avulla tuon ajankohdan jälkeen, kuvataan autismin kirjon häiriöinä. Ennen maaliskuuta 2013 arvioidut henkilöt säilyttävät kuitenkin alkuperäisen Aspergerin oireyhtymä-diagnoosinsa. DSM on yhdysvaltalaisten lääkäreiden mielenterveysdiagnostiikan raamattu, mutta Yhdistyneessä kuningaskunnassa lääkärit käyttävät sen sijaan Maailman terveysjärjestön kansainvälistä tautiluokitusta (ICD). Tähän käsikirjaan ei ole tehty vastaavaa muutosta, joten Yhdistyneen kuningaskunnan lääkärit diagnosoivat edelleen Aspergerin oireyhtymän. Termiä käytetään paljon kansainvälisessä autismiyhteisössä, ja se on osa monien ihmisten identiteettiä. On todennäköistä, että Yhdysvalloissa monet sanovat edelleen, että heillä on Aspergerin oireyhtymä muutoksista huolimatta. Esimerkkejä tyypillisistä vaikeuksista, joita Aspergerin oireyhtymää sairastavalla voi olla (Lähde: BBC Skillswise) Robyn Stewardilla todettiin Aspergerin oireyhtymä 11-vuotiaana. Hän toimii kouluttajana ja konsulttina sekä National Autistic Societyn (NAS) lähettiläänä. Seuraa @BBCOuch Twitterissä ja Facebookissa ja kuuntele kuukausittaista keskusteluohjelmaamme.</w:t>
      </w:r>
    </w:p>
    <w:p>
      <w:r>
        <w:rPr>
          <w:b/>
        </w:rPr>
        <w:t xml:space="preserve">Tulos</w:t>
      </w:r>
    </w:p>
    <w:p>
      <w:r>
        <w:t xml:space="preserve">Kun ihmiset kuulevat sanat Aspergerin oireyhtymä, he ajattelevat usein lapsia tai Albert Einsteinia - vaikka häntä ei koskaan virallisesti diagnosoitu. Seuraavassa on kuitenkin joitakin Aspergerin oireyhtymään liittyviä asioita, jotka eivät ole niin hyvin tiedossa.</w:t>
      </w:r>
    </w:p>
    <w:p>
      <w:r>
        <w:rPr>
          <w:b/>
        </w:rPr>
        <w:t xml:space="preserve">Esimerkki 1.4744</w:t>
      </w:r>
    </w:p>
    <w:p>
      <w:r>
        <w:t xml:space="preserve">Rob Heard ompelee käsin käärinliinoja 19 240 puuhahmoon, jotka edustavat jokaista miestä, joka kuoli pahamaineisessa ensimmäisen maailmansodan taistelussa. Hän pyrkii saamaan projektin valmiiksi ennen 1. heinäkuuta, jolloin tulee kuluneeksi 100 vuotta Britannian armeijan "verisimmästä päivästä". Heard sanoi, että kyseessä on "mammuttimainen tehtävä", mutta hän uskoo onnistuvansa siinä. Tähän mennessä on tehty noin 5 600 figuuria, ja joka päivä valmistuu 100 figuuria. Jokaisen figuurin valmistuttua Somersetin Washfordista kotoisin oleva Heard pyyhkii nimen pois kuolleiden listalta. "Hyvin intensiivistä" "On hyvin tärkeää, että jokaiseen figuuriin liittyy nimi, ja minulla on kaikki nimet täällä taululla aakkosjärjestyksessä. "Kun käyn läpi prosessin, jossa lukuja laitetaan käärinliinoihin, yliviivaan nimen, mutta on elintärkeää, että se liitetään nimeen, koska yksilö hukkuu numeroiden joukkoon." "Voin tehdä sen, se ei ole työläs tehtävä - se on kuin merta katselisi, sitä voi tehdä tuntikausia", Heard lisäsi. "Se on hyvin intensiivistä, ja minulle se voi olla melko tuskallista, kun etenen sen parissa, mutta olen hyvin sitkeästi luottavainen, että pääsen perille." Somme-joen taistelun aikana 100 000 liittoutuneiden sotilasta lähti "yli laidan" kohtaamaan Saksan armeijaa Thiepvalin ja Beaumont Hamelin rinteillä Somme-joen laaksossa. Figuurit on tarkoitus asettaa näytteille Northernhay Gardensissa Exeterissä, ja ne voivat myös kiertää ympäri maata.</w:t>
      </w:r>
    </w:p>
    <w:p>
      <w:r>
        <w:rPr>
          <w:b/>
        </w:rPr>
        <w:t xml:space="preserve">Tulos</w:t>
      </w:r>
    </w:p>
    <w:p>
      <w:r>
        <w:t xml:space="preserve">Taiteilija on ryhtynyt luomaan tuhansia figuureja Sommen taistelun neljän ensimmäisen tunnin aikana kaatuneiden sotilaiden muistoksi.</w:t>
      </w:r>
    </w:p>
    <w:p>
      <w:r>
        <w:rPr>
          <w:b/>
        </w:rPr>
        <w:t xml:space="preserve">Esimerkki 1.4745</w:t>
      </w:r>
    </w:p>
    <w:p>
      <w:r>
        <w:t xml:space="preserve">Katie ConnollyBBC News, New York Ghailania, tansanialaista miestä, jonka uskotaan olevan kolmekymppinen, syytetään avunannosta al-Qaidan johtamiin pommi-iskuihin Yhdysvaltojen Kenian ja Tansanian suurlähetystöihin, joissa kuoli 224 ihmistä. Syytetty, jota pidettiin salaisissa yhdysvaltalaisissa vankiloissa ennen kuin hänet siirrettiin Guantanamo Bayhin vuonna 2006, on ensimmäinen Guantanamon vanki, joka joutuu siviilituomioistuimen eteen. Hänen tapaustaan seurataan tarkkaan, jotta saataisiin viitteitä siitä, miten siviilioikeudenkäynnit saatetaan järjestää muiden niin sanottujen arvovaltaisten vankien, kuten syyskuun 11. päivän tapahtumien salamurhasta epäillyn Khalid Sheik Mohammedin, osalta. Ghailanin tapauksessa syyttäjä päätti luopua niiden lausuntojen käytöstä, jotka vastaaja oli antanut CIA:n kuulustelujen aikana Yhdysvaltojen "mustilla tukikohdilla" ja Guantanamo Bayssä. Puolustusasianajajat väittävät, että hänen lausuntonsa annettiin pakon alaisena, eikä niitä siksi voida ottaa huomioon. Jos syyttäjät päättävät toimia ilman tätä todistusaineistoa, he voivat välttää keskustelut pakkokuulustelutekniikoiden käytöstä. Päätös olla käyttämättä näitä lausuntoja, jotka syyttäjien mukaan vastaavat tunnustusta, tarkoittaa kuitenkin sitä, että hallitus ei käytä joitakin voimakkaimmista todisteistaan, kuten Ghailanin myöntämistä, että hän oli myöhemmin työskennellyt Osama Bin Ladenin kuljettajana ja tavannut useita syyskuun 11. päivän iskujen tekijöitä. Hussein Abeben henkilöllisyys - jonka tuomari Lewis Kaplan kieltäytyi antamasta todistajanlausuntoa - paljastui näiden kuulustelujen aikana. Hallituksen syyttäjät olivat väittäneet, että Abebe, joka väittää myyneensä Ghailanille Tansanian pommi-iskussa käytetyt räjähteet, oli halukas todistaja, joka oli ollut innokas todistamaan. He väittävät myös, että Abebe olisi löydetty ilman Ghailanin tunnustuksia. Tuomari Kaplan oli eri mieltä ja katsoi, että hallitus ei ollut pystynyt osoittamaan, että Abeben todistus olisi ollut riittävän etäällä Ghailanin väitetysti pakotetuista lausunnoista, mikä tekisi hänen todistuksestaan perustuslain vastaisen. Päätös ei ole ainoastaan merkittävä isku hallituksen syytteelle - syyttäjät olivat kutsuneet Abebeä "jättiläistodistajaksi", joka voisi osoittaa, että Ghailani ei ollutkaan niin tietämätön pommi-iskujen osanottaja kuin hän väitti olevansa - vaan sillä voi myös olla vaikutuksia siihen, miten Guantanamossa saatuihin tietoihin perustuvia tapauksia jatkossa käsitellään. Oikeudenkäynnin muut näkökohdat voivat myös luoda ennakkotapauksen tuleville terrorismitapauksille siviilituomioistuimissa. Tuomari Kaplan päätti heinäkuussa, että Ghailanin yli kuusi vuotta kestänyt vankeus ei heikennä hänen perustuslaillista oikeuttaan nopeaan oikeudenkäyntiin. Yhdysvallat on pitänyt muita terrorismista epäiltyjä vangittuina ilman oikeudenkäyntiä vielä pidempään. Vaikka tuomari ei tehnyt päätöstä Ghailanin väitteistä, joiden mukaan Yhdysvaltain virkamiehet olisivat kiduttaneet häntä, hän kuitenkin totesi, että väitteet eivät niiden todenperäisyydestä riippumatta riitä perusteeksi hylätä häntä vastaan nostettuja syytteitä. Näiden terroritapausten syytteeseenpanon viivästymisellä on ollut muita todisteellisia vaikutuksia. Ghailanin tapauksessa useat hallituksen todistajat ovat kuolleet hänen vangitsemisensa jälkeen, mikä saattaa heikentää hallituksen näyttöä.</w:t>
      </w:r>
    </w:p>
    <w:p>
      <w:r>
        <w:rPr>
          <w:b/>
        </w:rPr>
        <w:t xml:space="preserve">Tulos</w:t>
      </w:r>
    </w:p>
    <w:p>
      <w:r>
        <w:t xml:space="preserve">Terrorismista epäillyn Ahmed Khalfan Ghailanin siviilioikeudenkäynti koki suuren takaiskun, kun tuomari Lewis Kaplan päätti estää hallituksen avaintodistajan todistamisen.</w:t>
      </w:r>
    </w:p>
    <w:p>
      <w:r>
        <w:rPr>
          <w:b/>
        </w:rPr>
        <w:t xml:space="preserve">Esimerkki 1.4746</w:t>
      </w:r>
    </w:p>
    <w:p>
      <w:r>
        <w:t xml:space="preserve">Elizabeth Tracey Mae Wettlaufer Woodstockista, Ontariosta, saapui oikeuteen tiistaiaamuna. Uhrit olivat 75-96-vuotiaita asukkaita kahdessa pitkäaikaishoitolaitoksessa, joissa Wettlaufer työskenteli. Poliisin mukaan seitsemälle uhreista annettiin kuolemaan johtanut lääkeannos. Uhreja oli viisi naista ja kolme miestä, ja he kaikki asuivat Caressant Care -hoitolaitoksessa Woodstockissa ja Meadow Parkissa Lontoossa Ontariossa. Mitä tiedämme syytetystä kanadalaisesta sairaanhoitajasta "Uhreille annettiin lääkettä... on ilmeistä, että pitkäaikaishoitolaitoksissa on varastoituna ja saatavilla useita lääkkeitä", Woodstockin poliisipäällikkö William Renton sanoi lehdistötilaisuudessa. Päällikkö kieltäytyi kommentoimasta mahdollista motiivia, mutta lisäsi, että tutkijat ovat varmoja siitä, että he ovat tunnistaneet kaikki uhrit. Caressantin tiedottaja Lee Griffi sanoi, että syytetty oli sairaanhoitaja ja jätti työsuhteensa noin kaksi ja puoli vuotta sitten. "Pahoittelemme syvästi sitä ylimääräistä surua ja stressiä, jota tämä aiheuttaa asianomaisille perheille", Griffi sanoi kirjallisessa lausunnossaan. Woodstock on noin 37 000 asukkaan autoteollisuus- ja maatalouskaupunki noin 128 kilometriä Torontosta länteen. Asuinalueella, jossa Caressant Care -hoitolaitos sijaitsee, nähtiin vain vähän ihmisiä menossa ja tulossa. Tiedotusvälineet olivat pystytettyinä kiinteistön ulkopuolelle, paikallista koulua vastapäätä. Viereisen vanhainkodin käytävällä kuului televisiosta uutinen Wettlauferin pidätyksestä. Eräs laitoksen työntekijä, jolla ei ollut lupaa puhua virallisesti, kertoi toimittajalle, että oli sääli, että yhden henkilön teot saattoivat värittää koko ammattikuntaa. Wettlaufer oli myös Christian Horizonsin työntekijä, pitkäaikaishoitolaitos vahvisti. Organisaation, jota ei ole mainittu poliisitutkinnassa, tiedottaja sanoi, että hän lopetti työskentelyn siellä vuonna 2007. "Christian Horizons aikoo tehdä yhteistyötä viranomaisten kanssa heidän tutkiessaan tätä asiaa", sanoi toimitusjohtaja Janet Noel-Annable lausunnossaan. Yhden uhrin tytär kertoi tunteneensa, että jokin oli vialla, kun hänen isänsä Aprad Horwath kuoli 75-vuotiaana Meadow Parkin laitoksessa. "Et halua uskoa mitään tästä, ennen kuin pääset tähän vaiheeseen, kun kuulet sen radiosta, ja silloin tiedät, että se on totta, ja silloinkin sitä on vaikea uskoa", Susan Horvath sanoi AM980-radiolle Lontoossa, Ontariossa. "Halusin puhua ja vain isäni puolesta, jotta ihmiset tietäisivät, mitä hänelle tapahtui sen sijaan, että he sanoisivat sen olevan 'oi, hän sai aivohalvauksen' tai 'oi, vanhuus'." Wettlaufer kertoo Facebook-profiilissaan, että hän opiskeli uskonnonopetusta London Baptist Bible Collegessa ennen kuin hän meni sairaanhoitajakouluun Conestoga Collegessa Kitchenerissä Ontarion osavaltiossa. Nykyiseksi työnantajakseen hän mainitsee Lifeguard Homecare -yrityksen. Lifeguard Homecare -yhtiön edustaja ei ole vielä vastannut BBC:n puheluihin. College of Nurses of Ontarion verkkosivustolla Wettlauferin profiilissa kerrotaan, että hänestä tuli rekisteröity sairaanhoitaja elokuussa 1995 ja että hän erosi 30. syyskuuta 2016. Profiilissa mainitaan myös Parker hänen entiseksi sukunimekseen, ja sitä on hiljattain päivitetty siten, että siinä mainitaan, että häntä vastaan on nostettu murhasyyte ja hän on tutkintavankeudessa. Wettlaufer julkaisi usein sosiaalisessa mediassa kuvia itsestään iäkkäiden vanhempiensa kanssa ja kuvaili intohimonsa eläimiin ja Harry Potter -sarjaan. "Isänpäivä on hyvä muistutus siitä, kuinka siunattu olen siitä, että isäni on yhä elossa ja voi viettää aikaa kanssani", hän kirjoitti isänsä kuvan alle. Toisessa, 28. syyskuuta 2015 päivätyssä viestissä Werrlaufer kertoi vaikeuksistaan voittaa alkoholismi. "Oma ääneni kutsui minua pimeydessä. Toisten kädet nostivat minua, kun valitsin valon. Tänään vuosi sitten heräsin, enkä ollut kuollut. 365 päivää puhtaana ja raittiina", hän kirjoitti. Kuolemat tapahtuivat vuosien 2007 ja 2014 välillä. Poliisi on tunnistanut uhrit seuraavasti: Poliisi paljasti vain vähän yksityiskohtia kuolemien motiivista tai olosuhteista, mutta kertoi, että kaikkien kahdeksan kuolemantapauksen tutkinta alkoi 29. syyskuuta sen jälkeen, kun Woodstockin poliisi sai tiettyjä tietoja. Tutkinta oli Woodstockin poliisilaitoksen, Lontoon poliisilaitoksen ja Ontarion provinssin poliisin yhteinen. Poliisi sanoi, ettei se tiedä, onko uhreja muita, mutta että hoitaja työskenteli muissa laitoksissa. He kehottavat yleisöä ilmoittautumaan, jos heillä on tietoja. Rikosjuttu on Ontarion provinssin suurin sitten vuoden 2006, jolloin viisi miestä sai syytteen kahdeksan Bandidos-pyöräjengin jäsenen murhasta. Kaikki viisi syytettyä miestä tuomittiin vuonna 2009.</w:t>
      </w:r>
    </w:p>
    <w:p>
      <w:r>
        <w:rPr>
          <w:b/>
        </w:rPr>
        <w:t xml:space="preserve">Tulos</w:t>
      </w:r>
    </w:p>
    <w:p>
      <w:r>
        <w:t xml:space="preserve">Ontariossa sijaitsevaa 49-vuotiasta hoitokodin työntekijää syytetään kahdeksasta ensimmäisen asteen murhasta useiden vuosien ajalta.</w:t>
      </w:r>
    </w:p>
    <w:p>
      <w:r>
        <w:rPr>
          <w:b/>
        </w:rPr>
        <w:t xml:space="preserve">Esimerkki 1.4747</w:t>
      </w:r>
    </w:p>
    <w:p>
      <w:r>
        <w:t xml:space="preserve">Se väitti, että kullan ja öljyn louhinta herkässä ekosysteemissä voisi aiheuttaa peruuttamatonta vahinkoa. Tuomioistuin kumosi aiemman tuomion, jonka mukaan kaivosyhtiöt, joilla oli jo toimilupa, saivat jatkaa toimintaansa nummialueilla, kunnes niiden toimiluvat päättyivät. Viranomaisten mukaan tuomioistuimen päätös mitätöi noin 350 kaivoslupaa. Paramot sijaitsevat pääasiassa 3 000 metrin ja 5 000 metrin korkeudessa. Ne ovat ruohon ja pensaiden peittämiä, ja ne toimivat kuin valtavat sienet, jotka varastoivat vettä sadekaudella ja luovuttavat sitä kuivana kautena. Niiden suojelua pidetään keskeisenä Kolumbian kaupunkien, kuten pääkaupungin Bogotan, vesihuollon turvaamiseksi. Ympäristöaktivistit olivat tyytyväisiä päätökseen. Kongressiedustaja Alirio Uribe Munoz, joka kuului ryhmään poliitikkoja, jotka veivät asian perustuslakituomioistuimen käsiteltäväksi, sanoi, että se tarkoittaa "ensin elämä, sitten liiketoiminta". Tuomioistuin totesi, ettei näillä alueilla saa missään tapauksessa sallia kaivostoimintaa tai öljynetsintää.</w:t>
      </w:r>
    </w:p>
    <w:p>
      <w:r>
        <w:rPr>
          <w:b/>
        </w:rPr>
        <w:t xml:space="preserve">Tulos</w:t>
      </w:r>
    </w:p>
    <w:p>
      <w:r>
        <w:t xml:space="preserve">Kolumbian perustuslakituomioistuin on kieltänyt kaivostoiminnan maan nummialueilla, jotka tunnetaan myös nimellä "paramos".</w:t>
      </w:r>
    </w:p>
    <w:p>
      <w:r>
        <w:rPr>
          <w:b/>
        </w:rPr>
        <w:t xml:space="preserve">Esimerkki 1.4748</w:t>
      </w:r>
    </w:p>
    <w:p>
      <w:r>
        <w:t xml:space="preserve">Rebel kommentoi asiaa viime viikolla, ja kun ihmiset huomauttivat, että Mo'Nique ja Queen Latifah ovat ennenkin johtaneet romanttisia komedioita, hän kyseenalaisti aluksi, lasketaanko heidät plus-kokoisiksi. Australialaisnäyttelijä sanoo nyt, että hän "laiminlöi osoittaa asianmukaista kunnioitusta". "Se, mitä sanoin, oli paitsi väärin myös uskomattoman loukkaavaa." Rebel puhui Ellen DeGeneresille uudesta Isn't It Romantic -elokuvastaan, kun hän esitti kommenttinsa. Hän sai studioyleisöltä hurraa-huutoja - mutta ihmiset alkoivat twiitata hänelle, ettei hän ollut maininnut muita plus-kokoisia naisia, jotka ovat johtaneet romanttisia komedioita. Vuonna 2006 julkaistun The Last Holiday -elokuvan pääosassa oli Queen Latifah, kun taas Phat Girlz -elokuvassa, niin ikään vuodelta 2006, oli Mo'Nique. Jotkut ihmiset verkossa mainitsivat myös sen, että molempia elokuvia johtivat mustat naiset. Rebel sanoi aluksi, että kyseessä oli "pieni harmaa alue". Mikä johti siihen, että Mo'Nique kehotti Rebeliä "tuntemaan historian". Kun vastareaktio jatkui, Rebel alkoi ilmeisesti estää häntä kritisoivia ihmisiä. Hän esti niin monia, että #RebelWilsonBlockedMe alkoi todella kasvaa. Anteeksipyynnössään Rebel sanoi, että oli tullut "myötätuntoisia" ja "hyvin harkittuja" vastauksia. Ja hän sanoi, että ne ihmiset, jotka hän oli estänyt, "ovat ihmisiä, joilta minun pitäisi kuulla enemmän, ei vähemmän". Jotkut ihmiset, jotka väittävät, että Rebel oli estänyt heidät, sanovat nyt, että he eivät enää ole. Seuraa Newsbeatia Instagramissa, Facebookissa ja Twitterissä. Kuuntele Newsbeat suorana klo 12:45 ja 17:45 joka arkipäivä BBC Radio 1:llä ja 1Xtra:lla - jos menetät meidät, voit kuunnella uudelleen täällä.</w:t>
      </w:r>
    </w:p>
    <w:p>
      <w:r>
        <w:rPr>
          <w:b/>
        </w:rPr>
        <w:t xml:space="preserve">Tulos</w:t>
      </w:r>
    </w:p>
    <w:p>
      <w:r>
        <w:t xml:space="preserve">Rebel Wilson on "syvästi pahoillaan" sanottuaan, että hän on "kaikkien aikojen ensimmäinen plus-kokoinen tyttö" romanttisen komedian pääosassa.</w:t>
      </w:r>
    </w:p>
    <w:p>
      <w:r>
        <w:rPr>
          <w:b/>
        </w:rPr>
        <w:t xml:space="preserve">Esimerkki 1.4749</w:t>
      </w:r>
    </w:p>
    <w:p>
      <w:r>
        <w:t xml:space="preserve">Andrew HoskenThe World Tonight BBC Radio 4 Mikään urheilutapahtuma tai musiikkikonsertti ei olisi täydellinen ilman lippujen myyjää. Halvalla ostaminen ja kalliilla myyminen on aina ollut myyjien liiketoimintamalli. Mutta nykyään myynninedistäminen ei ole enää musiikin ja urheilun ystäville tuttujen Arthur Daleyn tai Del Boy Trottersin harrastus. Internet on auttanut muuttamaan sen liiketoiminnaksi, jonka arvo on arviolta 1,4 miljardia puntaa vuodessa. Lippuja myydään nykyään edelleen muutamien jättimäisten verkkosivustojen kautta, jotka ovat joutuneet voimakkaan kritiikin kohteeksi. Sivustoja ylläpitäviä yrityksiä on syytetty lipunmyynnin edistämisestä ja fanien huijaamisesta. Amerikkalainen The BBC on saanut tietoonsa, että New Yorkin oikeusministeriö on arvostellut ainakin kahden Yhdistyneessä kuningaskunnassa toimivan jättimäisen lipunmyyntijätin, Stubhubin ja Ticketmasterin, liiketoimintatapoja. Stubhub sanoo tarjoavansa faneille turvallisen alustan lippujen vaihtoon ja että 95 prosenttia sen myyjistä ei ole kaupustelijoita, vaan he välittävät vuosittain vain kourallisen lippuja. Joidenkin alan sisäpiiriläisten ja asiantuntijoiden mukaan niin sanottu toissijainen lipunmyynti vaarantaa musiikki- ja urheilutapahtumien tuen ja vahingoittaa musiikki- ja urheiluteollisuutta. Reg Walker, Iridium Consultancy -yrityksen operatiivinen johtaja, joka on yksi maan johtavista asiantuntijoista, kun on kyse toutsista ja lipunmyynnin väärinkäytöksistä, kertoi BBC:lle, että jopa kaikkein halvimmat paikat on kerätty verkossa. "Ongelmana on, että erityisesti urheilussa on vaara, että koko yhteiskuntakerros jää pois hinnasta", Walker sanoi. "Ne, jotka eivät ole erityisen varakkaita, eivät näe urheilutapahtumia, eivät pääse mukaan urheilutapahtumiin, ja tämä saattaa lannistaa ihmisiä tulemaan tulevaisuuden urheilijoiksi." Walker sanoi, että jopa puolet suurten musiikki- ja urheilutapahtumien lipuista voidaan hankkia huijareiden toimesta ja myydä sitten edelleen tärkeimpien lipunmyyntitoimistojen kautta nimellisarvoa paljon korkeampaan hintaan. "Suurimmalla osalla brittiläisistä ei ole varaa näihin hintoihin", hän sanoi. "Ja ahneet yksityishenkilöt, jotka usein välttelevät verojen ja arvonlisäveron maksamista ja keräävät lippuja ja nostavat hintaa keinotekoisesti, hinnoittelevat heidät ulos. Tämä on tutkittava." Viime lokakuussa elinkeinoministeri Sajid Javid tilasi katsauksen lippujen verkkomyynnissä käytössä olevista kuluttajansuojatoimenpiteistä. Tarkastusryhmä, jonka puheenjohtajana toimii Warwickin yliopiston taloustieteen professori Michael Waterson, raportoi hallitukselle tällä viikolla. New Yorkin yleinen syyttäjänvirasto teki hiljattain erillisen tutkimuksen suurimmista lippujen jälleenmyyjistä. Raportissa todettiin, että verkkokaupan myyjät käyttivät laittomia ohjelmistoja, niin sanottuja botteja, paitsi lippujen hankkimiseen, myös fanien estämiseen ostamasta niitä. Raportin mukaan botit hankkivat tällä tavoin arviolta 60 prosenttia kaikista saatavilla olevista lipuista useisiin tärkeisiin keikkoihin. Lippujen jälleenmyyntisivustoja kritisoitiin siitä, että ne eivät tehneet tarpeeksi estääkseen huijareita. Uudet lait tehottomia? Toukokuun alussa oikeusministeri Erich T. Schneiderman kirjoitti Stubhubin ja Ticketmasterin kaltaisille lipunmyyntiyhtiöille ja ehdotti, että niiden verkkosivustoja käyttävät toutsit rikkovat todennäköisesti kuluttajansuojalakeja. Toissijaiset lippuyhtiöt ovat puolustautuneet väittämällä, että ne eivät käy kauppaa lipuilla, vaan ainoastaan helpottavat lippujen myyntiä niille, jotka haluavat tehdä niin. Myös kuluttajien oikeuksia puolustava Which? on tutkinut Yhdistyneen kuningaskunnan lippujen jälleenmyyntimarkkinoita. Which?:n kampanjapäällikkö Pete Moorey sanoi, että vasta viime vuonna käyttöön otetut uudet lait ovat osoittautuneet tehottomiksi. Lainsäädännössä asetettiin selkeät säännöt lippujen jälkimyynnille, ja siinä sanottiin, että jälleenmyydyistä lipuista on käytävä ilmi lipun nimellisarvo, istumapaikan ja rivin numero sekä kaikki lippua koskevat rajoitukset. "Toissijaiset lipunmyyntisivustot eivät yksinkertaisesti näytä näitä tietoja, mikä herättää huolta siitä, että ihmiset ostavat lippuja, jotka eivät ole sitä, mitä he luulevat ostavansa, tai että heidät käännytetään pois tapahtumasta", Moorey sanoi. "Hinnat voivat laskea" eBayn omistaman lippujen jälleenmyyjän Stubhubin tiedottaja sanoi: "Stubhubissa tarjoamme lippuvalikoimaa, jotta fanit voivat nauttia live-tapahtumista. "Annamme faneille mahdollisuuden hankkia lippuja tarjoamalla faneille turvallisen ja suojatun alustan lippujen vaihtoa varten. Emme määritä sivustolla listattujen lippujen hintoja, sillä se tapahtuu myyjiemme kautta, joista 95 prosenttia on kuluttajia, jotka myyvät vain kourallisen lippuja vuodessa." Tiedottaja lisäsi, että Stubhub toimii tapahtumajärjestäjien jakelukanavana, jonka kautta he voivat myydä ensisijaisia lippuja nimellisarvoon. "Kokemuksemme Yhdistyneessä kuningaskunnassa on osoittanut, että lippujen hinnat voivat todella laskea", tiedottaja lisäsi. "Itse asiassa sen jälkeen, kun aloitimme Yhdistyneessä kuningaskunnassa vuonna 2012, lippujen keskihinta on laskenut lähes 25 prosenttia." Ticketmaster sanoi odottavansa Watersonin arvion julkaisemista ennen kuin se kommentoi asiaa tarkemmin.</w:t>
      </w:r>
    </w:p>
    <w:p>
      <w:r>
        <w:rPr>
          <w:b/>
        </w:rPr>
        <w:t xml:space="preserve">Tulos</w:t>
      </w:r>
    </w:p>
    <w:p>
      <w:r>
        <w:t xml:space="preserve">Tällä viikolla julkaistaan hallituksen tilaama raportti lipunmyyjien ongelmasta. Andrew Hosken tarkastelee, miten internetin aikakausi on tehnyt lipunmyynnistä suurta bisnestä.</w:t>
      </w:r>
    </w:p>
    <w:p>
      <w:r>
        <w:rPr>
          <w:b/>
        </w:rPr>
        <w:t xml:space="preserve">Esimerkki 1.4750</w:t>
      </w:r>
    </w:p>
    <w:p>
      <w:r>
        <w:t xml:space="preserve">Tutkijat tarkastelivat kaikkia Skotlannin tehohoitoyksiköitä ja havaitsivat, että kaikkein heikoimmassa asemassa olevilta alueilta tulevilla potilailla oli myös suurempi mahdollisuus päästä tehohoitoon. Tutkimuksessa havaittiin, että näillä alueilla sijaitsevissa yksiköissä oli myös todennäköisemmin ylikapasiteettia. Tutkijat tarkastelivat köyhyyden ja vakavan Covidin välisiä yhteyksiä anonyymien terveystietojen avulla. Glasgow'n ja Edinburghin yliopistojen tutkijat tarkastelivat myös sairaalatietoja pohtimalla pandemian vaikutusta tehohoitoyksiköihin kaikissa Skotlannin sairaaloissa. He vertasivat teho-osastohoitoja eri puolilla Skotlantia maaliskuun ja kesäkuun 2020 välisenä aikana. Vastaanotot jaettiin Skotlannin moniongelmaisuusindeksin (Scottish Index of Multiple Deprivation) mukaan, jossa Skotlanti jaetaan lähes 7 000 alueeseen muun muassa tulojen, työllistettävyyden ja terveyden perusteella ja luokitellaan alueet. Tutkijat havaitsivat, että teho-osastolle otetuista 735 Covid-potilaasta noin neljännes oli kaikkein köyhimmästä viidenneksestä, kun taas vähiten köyhimmästä viidenneksestä oli 13 prosenttia. Tutkijat totesivat, että 30 päivän kuluttua kuolemantapaukset olivat "huomattavasti korkeammat" Skotlannin köyhimmiltä alueilta tulevilla potilailla, kun muut tekijät, kuten ikä ja sukupuoli, oli otettu huomioon. Heikoimmassa asemassa olevien terveyslautakuntien sairaaloissa oli myös todennäköisemmin enemmän tehohoitopaikkojen kysyntäpiikkejä ja ne toimivat pidempään yli normaalin kapasiteettinsa. Tutkimuksen johtava tutkija, tohtori Nazir Lone Edinburghin yliopistosta sanoi, että köyhyyden ja vakavan sairauden välinen yhteys voi johtua useista tekijöistä. Hän lisäsi, että huono asuminen, julkisen liikenteen lisääntynyt käyttö ja taloudellinen paine jatkaa työntekoa voivat olla mukana. Tohtori Lone, joka työskentelee myös NHS Lothianissa, sanoi: "Vähävaraisimmat yhteisöt ja niitä palvelevat sairaalat tarvitsevat lisätukea pandemian jatkuessa." Tohtori Joanne McPeake Glasgow'n yliopistosta, tutkimuksen toinen kirjoittaja, sanoi: "Pandemian edetessä on yhä tärkeämpää ymmärtää, miten virus vaikuttaa eri ryhmiin, jotta riskien lieventämisestä voidaan tehdä tietoon perustuvia päätöksiä. "Nämä tiedot auttavat antamaan tietoa siitä, miten tuemme eri yhteisöjä sekä lyhyellä että pitkällä aikavälillä, jotta voimme asianmukaisesti varmistaa, että sosioekonominen eriarvoisuus ei kärjisty entisestään." Tutkimus on julkaistu The Lancet Regional Health - Europe -lehdessä, ja se toteutettiin yhteistyössä Scottish Intensive Care Society Audit Groupin kanssa.</w:t>
      </w:r>
    </w:p>
    <w:p>
      <w:r>
        <w:rPr>
          <w:b/>
        </w:rPr>
        <w:t xml:space="preserve">Tulos</w:t>
      </w:r>
    </w:p>
    <w:p>
      <w:r>
        <w:t xml:space="preserve">Köyhimpien alueiden ihmiset sairastuvat vakavasti Covid-19-tautiin ja kuolevat siihen todennäköisemmin kuin varakkaampien alueiden ihmiset, ilmenee tutkimuksesta.</w:t>
      </w:r>
    </w:p>
    <w:p>
      <w:r>
        <w:rPr>
          <w:b/>
        </w:rPr>
        <w:t xml:space="preserve">Esimerkki 1.4751</w:t>
      </w:r>
    </w:p>
    <w:p>
      <w:r>
        <w:t xml:space="preserve">Osakkeenomistajien neuvonantaja Institutional Shareholder Services oli suositellut äänestämään mietintöä vastaan. Sen mukaan Will Gardinerin palkkio oli "kohtuuton" ottaen huomioon voimayhtiön edellisvuoden tuloksen. Vertailukelpoinen voitto laski 46 miljoonasta punnasta 21 miljoonaan puntaan vuonna 2016, ja osinkoa leikattiin 5,7 pennistä 2,5 puntaan osakkeelta. Toimitusjohtaja Dorothy Thompson sai osinkoa hieman yli 750 000 puntaa, mikä nostaa hänen kokonaispalkkansa vuodelta 2016 lähes 1,6 miljoonaan puntaan eli yli 300 000 punnan lisäykseen. Gardinerille, joka tuli vuoden 2015 lopulla puolijohdevalmistaja CSR:stä, maksettiin yhteensä 971 000 puntaa. Drax ilmoitti, että se aikoo käydä lisäkeskusteluja osakkeenomistajien kanssa protestihuutokaupan jälkeen. "Keskusteluja on jo käyty useiden institutionaalisten osakkeenomistajien kanssa, jotka eivät kannattaneet palkka- ja palkkioraporttia tai palkka- ja palkkiopolitiikkaa koskevia päätöslauselmia", yhtiö sanoi vuosikokouksen äänestyksen jälkeen. Lähes neljännes osakkeenomistajista äänesti Draxin uutta palkka- ja palkkiopolitiikkaa vastaan, jota sovelletaan tästä vuodesta alkaen. Yhtiön voimalaitos Selbyn lähellä Pohjois-Yorkshiressä tuottaa 7 prosenttia Yhdistyneen kuningaskunnan sähköstä. Aiemmin tänä vuonna yksi Cityn johtavista rahastonhoitajista varoitti, että johdon palkat olivat "liian korkeat" ja että sijoittajat olivat valmiita ottamaan kantaa yrityksiin, jotka maksoivat johtajille suuria palkankorotuksia. Standard Lifen osakepäällikkö David Cumming sanoi, että hänen yrityksensä ei voi perustella palkkojen nousua. "Näemme edelleen liian monia ehdotuksia, jotka johtaisivat huomattavaan palkankorotukseen, ja meidän on ilmoitettava, ettemme ole tyytyväisiä siihen", hän sanoi BBC:lle. Samaan aikaan jättimäinen yhdysvaltalainen sijoitusrahasto Blackrock on sanonut Yhdistyneen kuningaskunnan suurimpien yritysten puheenjohtajille, että heidän on lopetettava suurten maksujen maksaminen johtajien lähtiessä ja eläkkeiden sijasta. Se hyväksyisi johtajien palkankorotukset vain, jos myös työntekijöiden palkat nousisivat. BlackRock on merkittävä osakkeenomistaja lähes kaikissa FTSE 100- ja FTSE 250 -listoilla noteeratuissa yrityksissä.</w:t>
      </w:r>
    </w:p>
    <w:p>
      <w:r>
        <w:rPr>
          <w:b/>
        </w:rPr>
        <w:t xml:space="preserve">Tulos</w:t>
      </w:r>
    </w:p>
    <w:p>
      <w:r>
        <w:t xml:space="preserve">Kolmasosa Draxin sijoittajista on äänestänyt sen palkka- ja palkkioselvitystä vastaan sen jälkeen, kun sen talousjohtaja sai lähes 500 000 punnan bonuksen.</w:t>
      </w:r>
    </w:p>
    <w:p>
      <w:r>
        <w:rPr>
          <w:b/>
        </w:rPr>
        <w:t xml:space="preserve">Esimerkki 1.4752</w:t>
      </w:r>
    </w:p>
    <w:p>
      <w:r>
        <w:t xml:space="preserve">Sir Tim Berners-Lee sanoi Guardian-lehdelle, että tämä käytäntö heikentää pyrkimyksiä torjua tietoverkkorikollisuutta ja tietoverkkosotaa. Hän vaati "täyttä ja rehellistä julkista keskustelua" internetin valvonnasta. Parlamentin valiokunta on kuulustellut Yhdistyneen kuningaskunnan vakoiluvirastojen GCHQ:n, MI5:n ja MI6:n johtajia ensimmäistä kertaa yhdessä julkisesti. Turvallisuuspoliittisesti heikentyneen Sir Timin mukaan GCHQ:n ja sen yhdysvaltalaisen vastapuolen National Security Agencyn (NSA) valvontajärjestelmä on epäonnistunut. Yhdysvaltalainen ilmiantaja Edward Snowden, entinen NSA:n urakoitsija, on vuotanut tietoja virastojen tekemästä tiedustelutyöstä, joista Guardian-lehdessä on kerrottu. Sir Tim sanoi, että virastot ovat heikentäneet verkkoturvallisuutta murtamalla salauksen, jota internetin käyttäjät käyttävät yksityisyytensä suojaamiseksi. Hänen mukaansa kyseessä oli myös teknologiateollisuuden pettäminen. "Ilmiantajilla ja heidän kanssaan yhteistyötä tekevillä vastuullisilla tiedotusvälineillä on tärkeä rooli yhteiskunnassa", hän sanoi. "Tarvitsemme tehokkaita virastoja torjumaan rikollista toimintaa verkossa, mutta mikä tahansa tehokas virasto tarvitsee valvontaa, ja viimeaikaisten paljastusten perusteella näyttää siltä, että nykyinen valvontajärjestelmä on epäonnistunut", hän sanoi. Sir Tim sanoi, että Snowdenin vuotojen käsittely tiedotusvälineissä on ollut yleisen edun mukaista ja paljastanut monia tärkeitä kysymyksiä, joista on nyt käytävä täysipainoinen ja avoin julkinen keskustelu. Konservatiivien kansanedustajien ryhmä on puolestaan kehottanut Guardian-lehteä ottamaan vastuun tietojen julkaisemisen turvallisuusvaikutuksista ja "toimimaan sen mukaisesti". Kirjeessään 28 konservatiivipuolueen kansanedustajaa totesi, että vuotojen julkaiseminen näin yksityiskohtaisesti "saattaa vaarantaa niiden instituutioiden, prosessien ja ihmisten elintärkeän työn, jotka suojelevat tämän maan turvallisuutta". He pyysivät sanomalehden päätoimittajaa Alan Rusbridgeriä keskustelemaan tiedustelupalveluiden kanssa siitä, mitä vaikutuksia julkaisemisella olisi kansalliseen turvallisuuteen, ja kertomaan selvästi kaikista julkaistuista tiedoista, jotka voisivat uhata tiedustelupalveluiden henkilöstön turvallisuutta. "Merkittävä askel" Korostaen turvallisuusriskejä, joita voisi syntyä, jos toimittajille tarkoitetut tiedot joutuisivat terroristien tai "vihamielisten ulkovaltojen" käsiin, kansanedustajat kehottivat myös lehteä olemaan avoin hallituksen ja turvallisuusviranomaisten kanssa siitä, mitä tietoja se on jakanut ja kenen kanssa. "Pyydämme teitä vain jakamaan tiedustelupalveluillemme, jotka suojelevat Guardianin puolustamia vapauksia, tietoja, joita olette jo jakaneet vapaasti kansainvälisille bloggaajille ja toimittajille, joilla ei ole mitään käsitystä Yhdistyneen kuningaskunnan kansallisista eduista", he sanoivat. Parlamentin tiedustelu- ja turvallisuusvaliokunta (ISC) on kuulustellut GCHQ:n johtajaa Sir Iain Lobbania, MI5:n pääjohtajaa Andrew Parkeria ja MI6:n johtajaa Sir John Sawersia. Parker aloitti turvallisuuspalvelu MI5:n johtajana aiemmin tänä vuonna. MI6:n tehtävänä on kerätä tiedustelutietoja ja GCHQ:n tehtävänä on seurata viestintää. Tiedustelupäälliköt ovat jo vuosia antaneet valiokunnalle todisteita yksityisesti. Istunto näytettiin BBC:n uutiskanavalla, ja se lähetettiin lyhyellä viiveellä, jotta estettäisiin sellaisten asioiden esittäminen, jotka voisivat vaarantaa kansallisen turvallisuuden tai virastojen palveluksessa olevien henkilöiden turvallisuuden. Korkea-arvoisista parlamentin jäsenistä ja kollegoista koostuva ISC totesi, että valiokunnan kokous oli "erittäin merkittävä edistysaskel virastojen avoimuuden ja läpinäkyvyyden kannalta".</w:t>
      </w:r>
    </w:p>
    <w:p>
      <w:r>
        <w:rPr>
          <w:b/>
        </w:rPr>
        <w:t xml:space="preserve">Tulos</w:t>
      </w:r>
    </w:p>
    <w:p>
      <w:r>
        <w:t xml:space="preserve">World Wide Webin luonut brittiläinen tietojenkäsittelytieteilijä on sanonut, että Yhdistyneen kuningaskunnan ja Yhdysvaltojen vakoiluviranomaisten suorittama salauksen murtaminen on "kauhistuttavaa ja typerää".</w:t>
      </w:r>
    </w:p>
    <w:p>
      <w:r>
        <w:rPr>
          <w:b/>
        </w:rPr>
        <w:t xml:space="preserve">Esimerkki 1.4753</w:t>
      </w:r>
    </w:p>
    <w:p>
      <w:r>
        <w:t xml:space="preserve">Mediclinicin mukaan se ei voinut estää Wouter Bassonia harjoittamasta ammattiaan, koska hän oli rekisteröity lääkäri. Kardiologi johti apartheidin aikaista salaista bakteerisodankäyntiohjelmaa. Hän on kohdannut lukuisia oikeudellisia haasteita, jotka liittyvät hänen työhönsä tuottaa lääkkeitä ja aineita apartheidin vastaisia aktivisteja vastaan. 70-vuotias on puolustautunut sillä, että hän toimi Etelä-Afrikan puolustusvoimien (SADF) määräyksestä. Valtio on maksanut kaikki hänen oikeudenkäyntikulunsa vuosien varrella, koska hän oli valtion työntekijä Project Coast -hankkeen aikana 1980-luvulla. Tuhansia ihmisiä kuoli valkoisen vähemmistön vallan vastaisessa taistelussa, joka päättyi vuonna 1994. Tohtori Basson, joka on työskennellyt kardiologina Kapkaupungissa vuodesta 2005 lähtien, oli menettämässä lääkärinlupansa sen jälkeen, kun maan terveysneuvosto oli tuominnut hänet ammatillisista väärinkäytöksistä vuonna 2013. Vuonna 2019 tuomari kuitenkin päätti, että Etelä-Afrikan terveysammattilaisneuvoston (HPCSA) kurinpitolautakunnan kahden jäsenen oli pidätyttävä puolueellisuuden vuoksi - mikä tarkoittaa, että menettely olisi aloitettava alusta. Mediclinic Southern Africa vastasi Twitter-myrskyyn sen jälkeen, kun tohtori Bassonin oli havaittu työskentelevän sen verkkosivustolla Mediclinic Durbanvillen ja Mediclinic Panoroman palveluksessa Kapkaupungissa. "Lain mukaan lääkärit ovat itsenäisiä ammatinharjoittajia, eivätkä he voi olla Mediclinic Southern African palveluksessa. Emme voi kieltää HPCSA:n rekisteröimiä lääkäreitä, kuten tohtori Bassonia, harjoittamasta ammattiaan, ellei laki estä heitä harjoittamasta ammattiaan", se vastasi Twitterissä. Mitä hän teki apartheidin aikana? Yksityiskohdat Project Coast -hankkeesta tulivat ilmi apartheidin päättymisen jälkeen, kun paljastui, että hän etsi "mustaa pommia" eli biologista asetta, joka hyökkäisi vain mustien ihmisten kimppuun. Tohtori Bassonin väitetään myös toimittaneen turvallisuusjoukoille syanidia, joka auttaisi heitä tekemään itsemurhan, "aseistaneen" tuhansia 120 mm:n kranaatinheitinpommeja kyynelkaasulla, toimittaneen huumeita, jotka sekoittaisivat vankien tajunnan, ja tutkineen keinoja tehdä mustista naisista hedelmättömiä. Hän kieltäytyi pyytämästä armahdusta totuus- ja sovintokomissiolta, joka on perustettu vetämään rajaa valkoisen vähemmistön vallan aikana käytyyn konfliktiin. Lääkintämies välttyi rikostuomiolta vuonna 2002 vedoten siihen, että hän oli noudattanut käskyjä. Mitä apartheid oli? BBC:n Africa Today -podcastit</w:t>
      </w:r>
    </w:p>
    <w:p>
      <w:r>
        <w:rPr>
          <w:b/>
        </w:rPr>
        <w:t xml:space="preserve">Tulos</w:t>
      </w:r>
    </w:p>
    <w:p>
      <w:r>
        <w:t xml:space="preserve">Etelä-Afrikassa toimiva yksityinen sairaalaryhmä on puolustautunut sen aiheuttaman kohun keskellä, että "tohtori Kuolemaksi" kutsuttu mies toimii kahdella sen klinikalla.</w:t>
      </w:r>
    </w:p>
    <w:p>
      <w:r>
        <w:rPr>
          <w:b/>
        </w:rPr>
        <w:t xml:space="preserve">Esimerkki 1.4754</w:t>
      </w:r>
    </w:p>
    <w:p>
      <w:r>
        <w:t xml:space="preserve">Cardiffin kaupunginvaltuusto on myöntänyt rakennuttajille rakennusluvan kahden Llandrisant Roadin molemmin puolin sijaitsevan tontin kunnostamiseen Llandaffissa. Talorakentaja Taylor Wimpey aloittaa 17 hehtaarin kokoisen Llandaff Park -alueen rakentamisen, kun BBC Wales muuttaa uuteen päämajaansa Cardiffin Central Squareen vuonna 2019. Myynti auttaa rahoittamaan BBC Walesin uutta keskusta Cardiffin keskusaseman vieressä. Rakennuttajat saivat vuonna 2015 alustavan rakennusluvan BBC:n kahden tontin kehittämiseksi. Taylor Wimpey ehdottaa 364 talon ja asunnon rakentamista jaetulle tontille. Cardiffin neuvoston mukaan lupa antaa rakennuttajalle mahdollisuuden keskittyä yksityiskohtiin, kuten ulkonäköön, kulkuyhteyksiin, maisemointiin, pohjaratkaisuun ja mittakaavaan.</w:t>
      </w:r>
    </w:p>
    <w:p>
      <w:r>
        <w:rPr>
          <w:b/>
        </w:rPr>
        <w:t xml:space="preserve">Tulos</w:t>
      </w:r>
    </w:p>
    <w:p>
      <w:r>
        <w:t xml:space="preserve">BBC Cymru Walesin nykyiseen pääkonttoriin Cardiffissa suunniteltu 400 asunnon asuntorakentaminen on edennyt jälleen askeleen eteenpäin.</w:t>
      </w:r>
    </w:p>
    <w:p>
      <w:r>
        <w:rPr>
          <w:b/>
        </w:rPr>
        <w:t xml:space="preserve">Esimerkki 1.4755</w:t>
      </w:r>
    </w:p>
    <w:p>
      <w:r>
        <w:t xml:space="preserve">Räjähdys tapahtui osavaltion pääkaupungissa Imphalissa. Poliisin mukaan yksi henkilö, jonka uskotaan kantaneen pommia, sai surmansa. Pommi räjähti noin kello 1100 paikallista aikaa [0530 GMT] sellaisen kentän sisäänkäynnin luona, jossa pidettiin festivaalia. Festivaaliin osallistuu paljon ulkomaalaisia Thaimaasta, Malesiasta ja muista Kaakkois-Aasian maista. Pommi oli kiinnitetty portin lähelle pysäköityyn riksahaan, Press Trust of India -lehti siteerasi viranomaisia. Poliisin tiedottaja A Singh sanoi Agence France-Presselle: "Epäilemme, että kuollut henkilö on se, joka kantoi pommia, joka oli kätketty säkkiin ja jonka hän oli tarkoitus sijoittaa festivaalille." Loukkaantumisista ei ole saatu vahvistusta. Räjähdyspaikka on lähellä kokouskeskusta, joka pääministeri Manmohan Singhin on määrä vihkiä käyttöön lauantaina kaupunginvierailullaan. Hyökkäyksen tekijästä ei ole tietoa, mutta viranomaiset sanovat epäilevänsä Kangleipakin kommunistisen puolueen (KCP) taistelijoita iskun takana. Puolueen, joka on yksi Manipurin useista separatistiryhmistä, sanotaan olleen aiemmin useiden tappavien räjähdysten ja turvallisuusjoukkoihin kohdistuneiden iskujen takana. KCP:n eräs ryhmittymä on kutsunut Manipurin 72 tunnin yleislakon, joka päättyy torstaiaamuna, vastalauseena pitkittyneelle taloussaartolle. Naga-heimoryhmän kolme kuukautta kestänyt Manipuriin johtavien teiden saarto purettiin väliaikaisesti tiistaina ennen pääministerin vierailua. Nagat olivat tukkineet kaksi keskeistä valtatietä, jotka yhdistävät Manipurin muuhun Intiaan, vastalauseena kilpailevan kukiheimon vaatimukselle uudesta piirikunnasta. Kukit lopettivat aiemmin tässä kuussa oman 92 päivää kestäneen saarronsa sen jälkeen, kun hallitus suostui heidän vaatimukseensa. Saarto on aiheuttanut pulaa elintarvikkeista, polttoaineesta ja lääkintätarvikkeista.</w:t>
      </w:r>
    </w:p>
    <w:p>
      <w:r>
        <w:rPr>
          <w:b/>
        </w:rPr>
        <w:t xml:space="preserve">Tulos</w:t>
      </w:r>
    </w:p>
    <w:p>
      <w:r>
        <w:t xml:space="preserve">Poliisin mukaan pommi on räjähtänyt ruuhkaisella alueella Koillis-Intian Manipurin osavaltiossa.</w:t>
      </w:r>
    </w:p>
    <w:p>
      <w:r>
        <w:rPr>
          <w:b/>
        </w:rPr>
        <w:t xml:space="preserve">Esimerkki 1.4756</w:t>
      </w:r>
    </w:p>
    <w:p>
      <w:r>
        <w:t xml:space="preserve">Billy Griffin, 28, oli yksi niistä kahdeksasta lähinnä Manchesterista kotoisin olevasta henkilöstä, jotka myönsivät viime kuussa järjestetyssä kuulemistilaisuudessa salaliiton kokaiinin ja heroiinin toimittamiseksi. Griffinin tuomiota lykättiin, kun hän ja hänen sisarensa Lauren Griffin pakenivat Hull Crown Courtista. Kaksikko pidätettiin myöhemmin Suur-Manchesterin alueella. Griffin sai neljä vuotta ja 10 kuukautta vankeutta. Hänen sisarensa tuomio annetaan tiistaina. Loput jengistä tuomittiin vankilaan 17. joulukuuta. Heidän tuomionsa vaihtelivat kahdesta vuodesta ja neljästä kuukaudesta yhdeksään vuoteen ja yhdeksään kuukauteen vankeutta. Oikeus kuuli, että Manchesterista ja yksi Lincolnshiren Louthista kotoisin oleva jengi pyöritti huumekauppaa eri osoitteista Grimsbyssä lokakuun 2015 ja lokakuun 2016 välisenä aikana. Yli 1,4 kiloa A-luokan huumeita otettiin talteen. County lines on nimitys kaupunkien huumekauppiaille, jotka laajentavat toimintaansa pienempiin kaupunkeihin ja maaseutualueille toimittaakseen ensisijaisesti crack-kokaiinia ja heroiinia kyseisten paikkakuntien narkomaaneille. National Crime Agencyn mukaan Yhdistyneessä kuningaskunnassa toimii tällä hetkellä yli 1 500 läänityslinjaa. Tuomittu huumejengi</w:t>
      </w:r>
    </w:p>
    <w:p>
      <w:r>
        <w:rPr>
          <w:b/>
        </w:rPr>
        <w:t xml:space="preserve">Tulos</w:t>
      </w:r>
    </w:p>
    <w:p>
      <w:r>
        <w:t xml:space="preserve">"County Lines" -jengin jäsen, joka pakeni oikeudesta ennen tuomiota, on vangittu huumekaupasta Grimsbyn kaduilla.</w:t>
      </w:r>
    </w:p>
    <w:p>
      <w:r>
        <w:rPr>
          <w:b/>
        </w:rPr>
        <w:t xml:space="preserve">Esimerkki 1.4757</w:t>
      </w:r>
    </w:p>
    <w:p>
      <w:r>
        <w:t xml:space="preserve">Katie SilverYritystoimittaja "Signaali on lähes olematon", hän sanoi. "Jos haluan lähettää tai vastaanottaa tekstiviestejä, minun on mentävä kotini yläkertaan", hän sanoi. Hän ei ole yksin. Tällä hetkellä kolmanneksessa Yhdistyneestä kuningaskunnasta matkapuhelinverkon kuuluvuus on hajanainen tai olematon. Perjantaina julkistettiin kuitenkin Yhdistyneen kuningaskunnan neljän suurimman matkapuhelinyhtiön ja hallituksen miljardin punnan suunnitelma, jonka tavoitteena on poistaa nämä signaalin katvealueet. Ehdotetussa sopimuksessa, johon osallistuvat EE, O2, Three ja Vodafone, luvataan saada 4G-peitto 95 prosenttiin Yhdistyneestä kuningaskunnasta vuoteen 2025 mennessä. Operaattorit investoisivat uusiin ja olemassa oleviin puhelinmastoihin, jotka kaikki jakaisivat ehdotuksessa, jonka hallitus toivoo virallistuvan ensi vuoden alussa. Arviolta 280 000 kotia ja yritystä ja 16 000 kilometriä teitä saisi lisää kuuluvuutta. Neljä suurinta matkaviestinverkkoa aikoo osallistua Shared Rural Network -hankkeeseen yhteensä 530 miljoonalla punnalla, ja hallitus tukee sitä mahdollisesti vielä 500 miljoonalla punnalla, kun sopimus on saatu päätökseen. Hallitus oli uhannut pakottaa matkaviestinyhtiöt sallimaan asiakkaidensa verkkovierailun toistensa verkoissa ei-paikoissa, mikä yhtiöiden mukaan estäisi uusia investointeja. "Ratkaisu ongelmaan" Digitaaliministeri Nicky Morgan sanoi, että "sopimus ei ole vielä valmis, ja haluan, että teollisuus toimii nopeasti, jotta voimme päästä lopulliseen sopimukseen ensi vuoden alussa". Daviesin kaltaisille ihmisille kattavuuden puute on valtava haitta. Hän on menettänyt verkko-ostoksia, koska vahvistustekstien saaminen kestää niin kauan. Hän päätyi päivittämään puhelimensa, jotta hän voi vastaanottaa puheluita kotona wi-fi:n kautta: "Rossett on vain kuuden kilometrin päässä Chesteristä ja Wrexhamista, mutta olemme onnekkaita, kun saamme edes 3G:n, saati sitten 4G:n", hän sanoi. "Eräänä päivänä O2 (hänen palveluntarjoajansa) soitti ja yritti saada minut päivittämään puhelimensa, mutta soittaja sanoi, että kuuluvuus oli huono ja että he soittaisivat myöhemmin." Hän sanoi, että hänellä oli huono kuuluvuus. Hän otti yhteyttä yhtiöön, kun se ilmoitti ottavansa käyttöön 5G:n: "Olen häkeltynyt siitä, että he voivat tehdä näin, kun monet ihmiset eivät saa edes 3G:tä!" Hän sanoi: "Olen häkeltynyt siitä, että he voivat tehdä näin, kun monet ihmiset eivät saa edes 3G:tä!" Sopimus on seurausta hallituksen ja matkapuhelinoperaattoreiden vuosia kestäneestä kamppailusta, jossa kumpikin osapuoli oli tietoinen siitä, että panokset olivat korkeat. David Cameronin hallituksen aikana maaseudun huonosta matkapuhelinverkon kattavuudesta tuli elävä kysymys - pääministerin kerrottiin suuttuneen matkapuhelinsignaalin puutteesta Cornwallin-lomallaan, ja maaseudun asukkaat ja yritykset olivat ymmärrettävästi vihaisia siitä, että heikko yhteys sulki heidät digitaalisen vallankumouksen ulkopuolelle. Hallitus uhkasi toistuvasti ottaa käyttöön niin sanotun kansallisen verkkovierailun, joka pakottaisi operaattorit sallimaan asiakkaiden liittyä kilpaileviin verkkoihin paikoissa, joissa ne eivät pysty tarjoamaan signaalia. He vihasivat tätä ehdotusta ja väittivät, että se pysäyttäisi investoinnit - miksi rakentaa uusi masto vain siksi, että sitä käyttäisivät investoimatta jättäneen kilpailijan asiakkaat? Uhka on kuitenkin pakottanut ne laatimaan suunnitelman, jonka mukaan ne investoivat 500 miljoonaa puntaa jaettuun verkkoon, jossa yhteen mastoon sijoitetaan useiden operaattoreiden antenneja. Vastineeksi ne ovat saaneet kaksi myönnytystä: hallitus antaa rahaa todella syrjäisten alueiden tavoittamiseen, ja Ofcom poistaa kattavuusvaatimukset seuraavan 5G-taajuushuutokaupan säännöistä. Nyt sopimuksen lopullisista yksityiskohdista on kuitenkin vielä sovittava, ja maaseudun asukkaat voivat joutua odottamaan vielä joitakin vuosia ennen kuin he voivat luottaa siihen, että he saavat yhteyden missä tahansa he ovatkin. Vodafonen teknologiajohtaja Scott Petty kertoi BBC:lle, että suunnitelmaa on valmisteltu 12 kuukautta. "Uskomme, että tämä on tehokkain tapa saada Yhdistynyt kuningaskunta Euroopan kattavuustaulukoiden alapäästä yläpäähän", hän sanoi. Mark Bridgeman Country Land and Business Associationista sanoi, että uutinen on suuri edistysaskel. "Olemme olleet hyvin turhautuneita siihen, että matkapuhelinverkon kuuluvuuden parantamisessa ei ole tähän mennessä edistytty", hän sanoi. "Kaikki maaseudulla asuvat tai työskentelevät ovat tyytyväisiä tähän ilmoitukseen." CBI:n digitaalisesta ja innovaatiotoiminnasta vastaava johtaja Felicity Burch sanoi, että ehdotus "vapauttaisi investointeja ja lisäisi tuottavuutta". "Tämä on jälleen yksi ratkaiseva askel, jotta Yhdistyneestä kuningaskunnasta tulisi digitaalisen vallankumouksen kannalta sopiva." Sian Davies sanoo kannattavansa asiaa, kunhan neljä yritystä voivat neuvotella yhdessä ja toteuttaa lupauksensa." Hän on kuitenkin huolissaan siitä, että hänen alueensa jää ulkopuolelle: "Pelkään, että ne keskittyvät syrjäisempiin alueisiin, ja Rossettin kaltaiset alueet, jotka ovat suhteellisen lähellä suuria kaupunkialueita, unohdetaan."</w:t>
      </w:r>
    </w:p>
    <w:p>
      <w:r>
        <w:rPr>
          <w:b/>
        </w:rPr>
        <w:t xml:space="preserve">Tulos</w:t>
      </w:r>
    </w:p>
    <w:p>
      <w:r>
        <w:t xml:space="preserve">Sian Daviesille lupaus maaseudun "ei-paikkojen" lopettamisesta ei voi tulla liian pian. Hän muutti tänä vuonna miehensä kanssa Koillis-Walesin Rossettiin, ja matkapuhelinten kattavuuden puute on ollut "todellinen riesa".</w:t>
      </w:r>
    </w:p>
    <w:p>
      <w:r>
        <w:rPr>
          <w:b/>
        </w:rPr>
        <w:t xml:space="preserve">Esimerkki 1.4758</w:t>
      </w:r>
    </w:p>
    <w:p>
      <w:r>
        <w:t xml:space="preserve">Geraint Daviesin mukaan vankiloiden tilanahtaus oli saavuttamassa "kriisipisteen", joka vaaransi vangit, henkilökunnan ja yleisön. Lauantaina vankiloiden ylitarkastaja hyökkäsi suunnitelmia vastaan, joiden mukaan kymmeniin täyteen vankiloihin otettaisiin lisää vankeja. Swansean vankilassa on tällä hetkellä 204 vankia enemmän kuin sen pitäisi. Swansea Westin kansanedustaja sanoi, että vankiloiden nykytilaa on "täysin mahdotonta hyväksyä". Hän sanoi, että 20 vankilan sulkemisen, vankien määrän kasvun ja vankilahenkilökunnan vähentämisen vuoksi tilanne on saavuttanut "kriisipisteen". Hän sanoi BBC Radio Walesin Sunday Supplement -ohjelmassa: "Minun mielestäni Chris Graylingin pitäisi erota, koska tämä on selvästikin hyvin pitkälti hänen omaa syytään. Hänen ennusteensa ovat vääriä, mitä tulee ilmoittautuneiden määrään, hänen kustannusten leikkaustoimenpiteensä ovat olleet kielteisiä, ja hän asettaa nyt virkamiehet, kansalaiset ja vangit vaaraan." Vankiloiden ylitarkastaja Nick Hardwick sanoi lauantaina, että "poliittiset ja poliittiset epäonnistumiset" ovat syynä julkisesti hallinnoitujen vankiloiden vaaralliseen tilanahtauteen. Hän sanoi, että järjestelmä ei selviydy, ja varoitti, että henkilöstöpulan vuoksi miehiä suljetaan yhteen 23 tunniksi päivässä, mikä aiheuttaa "valtavia jännitteitä". Hän sanoi, että tarvitaan lisäresursseja tai vankilaväestöä on vähennettävä. Oikeusministeri Chris Grayling sanoi BBC Radio 4:n Today-ohjelmassa olevansa eri mieltä Hardwickin kommenteista. Hän sanoi, että ylikansoitus merkitsisi sitä, että "muutama sata vankia joutuu jakamaan sellin seuraavien viikkojen aikana". Hän sanoi, että vankilapaikkoja on tällä hetkellä 1 000 vapaana ja lupasi 2 000 uutta paikkaa huhtikuuhun mennessä.</w:t>
      </w:r>
    </w:p>
    <w:p>
      <w:r>
        <w:rPr>
          <w:b/>
        </w:rPr>
        <w:t xml:space="preserve">Tulos</w:t>
      </w:r>
    </w:p>
    <w:p>
      <w:r>
        <w:t xml:space="preserve">Swansean parlamentin jäsen, jonka vaalipiirissä sijaitsee Englannin ja Walesin ylikansoitetuin vankila, on vaatinut oikeusministeri Chris Graylingiä eroamaan.</w:t>
      </w:r>
    </w:p>
    <w:p>
      <w:r>
        <w:rPr>
          <w:b/>
        </w:rPr>
        <w:t xml:space="preserve">Esimerkki 1.4759</w:t>
      </w:r>
    </w:p>
    <w:p>
      <w:r>
        <w:t xml:space="preserve">Navin Singh KhadkaYmpäristökirjeenvaihtaja, BBC World Service Tohtori Maria Neira Maailman terveysjärjestöstä (WHO) kertoi BBC:n uutisille, että korkean saastepitoisuuden maiden, joista monet sijaitsevat Latinalaisessa Amerikassa, Afrikassa ja Aasiassa, pitäisi tehostaa varautumistaan. Niille, joilla on saasteisiin liittyviä perussairauksia, on kehittynyt vakava Covid-19 maissa, joissa saastepitoisuudet ovat korkeat. Lääketieteen ammattilaisten mukaan on kuitenkin liian aikaista todistaa suoraa yhteyttä. "Teemme tietokantaamme perustuvan kartan saastuneimmista kaupungeista tukeaksemme näiden alueiden kansallisia viranomaisia, jotta ne voivat laatia epidemian torjuntasuunnitelmansa sen mukaisesti", tohtori Neira sanoi. Yhdysvaltalaistutkimuksen mukaan Covid-19-kuolleisuus lisääntyy noin 15 prosenttia alueilla, joilla pienhiukkasten saastepitoisuudet ovat nousseet jopa hieman pandemiaa edeltävinä vuosina. "Covid-19-kuolleisuusmallit muistuttavat yleensä sekä tiheään asutuilla että PM2,5 -hiukkasille altistuvilla alueilla esiintyviä malleja", todetaan Harvardin yliopiston raportissa. Nämä hiukkaset, joiden halkaisija on 30 kertaa ihmisen hiuksen kokoinen, on aiemmin yhdistetty terveysongelmiin, kuten hengitystieinfektioihin ja keuhkosyöpään. Harvardin tutkimusta ei ole vielä vertaisarvioitu, mutta Münchenin Ludwig Maximilian -yliopiston epidemiologian professuuri Ilmansaasteet liittyvät kohonneeseen Covid-19-kuolemanriskiinProf Annette Peters kertoi BBC Newsille, että tutkimustulokset "ovat samansuuntaisia kuin aiemmat raportit keuhkokuumeen aiheuttamasta sairaalahoidosta ja kuolleisuudesta". "Tämä on yksi ensimmäisistä tutkimuksista, jotka vahvistavat epäilyksemme ja hypoteesimme siitä, että Covid-19-infektion vakavuutta voi lisätä hiukkasmainen ilmansaaste", hän sanoi. Raportin kirjoittaja professori Francesca Dominici sanoi: "Toivomme, että se auttaa estämään ilmanlaadun huononemisen, etenkin kun kuulemme viranomaisten yrittävän lieventää saastesääntöjä tämän pandemian keskellä." Toisessa Italiassa sijaitsevassa Sienan yliopistossa ja Tanskassa sijaitsevassa Arhusin yliopistossa tehdyssä tutkimuksessa esitetään, että Pohjois-Italian korkeiden ilmansaastepitoisuuksien ja Covid-19-kuolemien välillä on mahdollisesti yhteys. Lombardian ja Emilia Romagnan alueilla kuolleiden osuus oli noin 12 prosenttia, kun se muualla Italiassa oli 4,5 prosenttia. Science Direct -lehdessä julkaistussa tutkimuksessa sanotaan: "Pohjois-Italian korkeaa saasteiden tasoa olisi pidettävä ylimääräisenä osatekijänä kyseisellä alueella todettuun korkeaan kuolleisuuteen." Väestö, ikä, erilaiset terveydenhuoltojärjestelmät ja ennaltaehkäisypolitiikkojen vaihtelu eri alueilla olisi myös otettava huomioon. Filippiineillä Cesar Bugaoisan, Association for Respiratory Care Practitioners -yhdistyksestä, sanoi puolestaan: "Alustavien tietojemme mukaan lähes kaikilla maassa koronaviruksen vuoksi kuolleilla henkilöillä oli jo ennestään sairauksia, joista suurin osa liittyi ilmansaasteisiin." WHO:n mukaan ilmansaasteet tappavat jo nyt noin seitsemän miljoonaa ihmistä vuosittain. Ja yli 90 prosenttia maailman väestöstä asuu paikoissa, joissa ilmansaasteet ylittävät ohjearvot, useimmiten köyhissä maissa. Maailmanpankin viime vuonna julkaiseman raportin mukaan monet näistä maista sijaitsevat Etelä-Aasiassa, Lähi-idässä, Saharan eteläpuolisessa Afrikassa ja Pohjois-Afrikassa. Myös Chilen, Brasilian, Meksikon ja Perun kaupungeissa on WHO:n ja YK:n raporttien mukaan vaarallisia ilmansaasteita. World Air Quality Report 2019 -raportin mukaan Intiassa on kuitenkin eniten kaupunkeja, joissa ilmansaasteet ovat korkeat. Intiassa on tähän mennessä kirjattu 521 Covid-19-kuolemaa. Tohtori S K Chhabra, Delhissä sijaitsevan Primus Super Speciality -sairaalan keuhko-osaston johtaja, sanoi: "Jos viruksen leviäminen lisääntyy merkittävästi, ihmiset, joilla on ilmansaasteista johtuvia perussairauksia, kärsivät varmasti eniten." Intian kansanterveyssäätiön puheenjohtaja, professori Srinath Reddy sanoi: "Jos ilmansaasteet ovat jo vaurioittaneet hengitysteitä ja keuhkokudosta, varaa selviytyä koronaviruksen hyökkäyksestä on vähemmän." Mutta tohtori Rajni Kant Srivastava Intian lääketieteellisestä tutkimusneuvostosta sanoi: "Todisteita ei ole riittävästi, emmekä me ole myöskään tehneet mitään tällaista tutkimusta." Vuonna 2002 puhjennut vakava akuutti hengitystieoireyhtymä (Sars), jonka aiheutti erilainen koronaviruskanta, tartutti yli 8 000 ihmistä 26 maassa ja tappoi lähes 800 ihmistä. Vuonna 2003 Kalifornian yliopiston Los Angelesin tutkimuksessa todettiin, että korkean ilmansaasteiden alueilla asuvat ihmiset kuolivat tautiin yli kaksinkertaisella todennäköisyydellä.</w:t>
      </w:r>
    </w:p>
    <w:p>
      <w:r>
        <w:rPr>
          <w:b/>
        </w:rPr>
        <w:t xml:space="preserve">Tulos</w:t>
      </w:r>
    </w:p>
    <w:p>
      <w:r>
        <w:t xml:space="preserve">Korkeat ilmansaasteet voivat kahden tutkimuksen mukaan lisätä riskiä kuolla Covid-19-tautiin.</w:t>
      </w:r>
    </w:p>
    <w:p>
      <w:r>
        <w:rPr>
          <w:b/>
        </w:rPr>
        <w:t xml:space="preserve">Esimerkki 1.4760</w:t>
      </w:r>
    </w:p>
    <w:p>
      <w:r>
        <w:t xml:space="preserve">Minulle nimittäin annettiin tämä leima, kun minulla todettiin myalginen enkefalomyeliitti (ME) 16-vuotiaana. Olin muuttunut älykkäästä, kuplivasta tytöstä uupuneeksi ja persoonallisuuteni oli imetty minusta. Niille teistä, jotka eivät tiedä (ja arvelen, että te ette tiedä, minä en ainakaan tiennyt), se on kauhea sairaus, joka saa sinut tuntemaan olosi väsyneeksi todella äärimmäisellä, epänormaalilla tavalla. Se on paljon muutakin, koska se aiheuttaa ruoansulatusongelmia, päänsärkyä, pahoinvointia, lihaskipuja, kouristuksia ja herkistyy valolle ja melulle. Ryömiessäni kotiin bussipysäkiltä olin juuri saanut päättötodistukseni valmiiksi, kun sairastuin. Huomasin uupuvani epätyypillisen nopeasti. Vaikka yritin ponnistaa ja jatkaa matkaa, siitä tuli väistämätöntä, ja eräänä päivänä jouduin ryömimään bussipysäkiltä kotiin, koska jalkani olivat kuin hyytelöä. En pystynyt fyysisesti kävelemään. Sen jälkeen asiat menivät nopeasti huonompaan suuntaan, ja päädyin olemaan sänkyyn sidottuna pari vuotta - tuntui kuin olisin ollut vanki omassa kehossani. Minua pidettiin panttivankina, ja suurin rangaistus oli sosiaalinen eristys, kun jouduin katsomaan, kun ystäväni kävivät läpi siirtymäriittejään. Valitettavasti myalginen enkefalomyeliitti voi usein jäädä lääkärikunnalta huomaamatta, ja kunnollisen diagnoosin saaminen kesti 18 kuukautta. Noudatin joitakin lääkärin ehdottamia hoitomuotoja, mutta olin myös onnekas, että olin taloudellisessa asemassa, joka mahdollisti vaihtoehtoisten, yksityisten asioiden kokeilemisen. On todella tärkeää huomauttaa, että mikään ME-tauti ei ole samanlainen - se, mikä toimii yhdelle, ei välttämättä toimi toiselle. Jokaisen sairastuneen on löydettävä oma tiensä toipumiseen. Kenelle tahansa, joka kärsii tai luulee kärsivänsä, ei tarvitse tuntea häpeää tai hämmennystä. Olen nyt 22-vuotias, opiskelen ja opettelen ajamaan autoa ja minulla on hyvä sosiaalinen elämä, joten minusta voi olla ulospääsy. Mikä on ME?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Hei, nimeni on Lizzie, ja minut tunnetaan kaupungissani sairaana tyttönä.</w:t>
      </w:r>
    </w:p>
    <w:p>
      <w:r>
        <w:rPr>
          <w:b/>
        </w:rPr>
        <w:t xml:space="preserve">Esimerkki 1.4761</w:t>
      </w:r>
    </w:p>
    <w:p>
      <w:r>
        <w:t xml:space="preserve">Kuninkaallinen ortopedinen sairaala ilmoitti, että se lopettaa lastenkirurgian tarjoamisen 1. tammikuuta 2018 mennessä. Se sanoi, että päätös perustuu asiantuntijoiden neuvoihin sen jälkeen, kun arvioinneissa suositeltiin parannuksia lastenhoitoon. Pomojen mukaan päätös on tehty "sen varmistamiseksi, että lapset saavat parhaat mahdolliset palvelut". Katso lisää tarinoita Birminghamin ja Black Countryn alueelta täältä Royal Orthopaedic Hospital NHS Foundation Trust sanoi, että päätös tehtiin Care Quality Commissionin (CQC) ja Royal College of Paediatrics and Child Heathin (RCPCH) viime vuonna tekemien tarkastelujen jälkeen, joissa annettiin useita suosituksia lastenhoidon parantamisesta kansallisten ohjeiden mukaisesti. Trustin mukaan se on tehnyt "huomattavan määrän työtä ja investointeja näiden suositusten täyttämiseksi". Se lisäsi: "Viime viikkoina tehdyissä viimeaikaisissa ulkopuolisissa arvioinneissa on kuitenkin toistettu, että lastenkirurginen laitosleikkaus olisi parempi toteuttaa sairaalassa, jossa on aina mahdollisuus käyttää laajoja keskitettyjä hoitopalveluja". Pomot laativat nyt suunnitelmaa palvelujen siirtämiseksi toiseen sairaalaan - tai sairaaloihin - jotka pystyvät paremmin tarjoamaan erikoissairaanhoitoa. Organisaatiot työskentelevät Birminghamissa sijaitsevan ratkaisun parissa, Trustin mukaan. Northfieldissä sijaitseva sairaala tarjoaa erilaisia lastenhoitopalveluja yleisortopedisistä palveluista monimutkaiseen selkäkirurgiaan. Se toteutti 1 506 pediatrista päiväkirurgista ja sairaalahoitoa vuonna 2016/17.</w:t>
      </w:r>
    </w:p>
    <w:p>
      <w:r>
        <w:rPr>
          <w:b/>
        </w:rPr>
        <w:t xml:space="preserve">Tulos</w:t>
      </w:r>
    </w:p>
    <w:p>
      <w:r>
        <w:t xml:space="preserve">Lasten kirurgia siirretään pois birminghamilaisesta sairaalasta muihin sairaaloihin, joissa on paremmat edellytykset tarjota erikoishoitoa, ovat pomot sanoneet.</w:t>
      </w:r>
    </w:p>
    <w:p>
      <w:r>
        <w:rPr>
          <w:b/>
        </w:rPr>
        <w:t xml:space="preserve">Esimerkki 1.4762</w:t>
      </w:r>
    </w:p>
    <w:p>
      <w:r>
        <w:t xml:space="preserve">Royal Oak Swallowcliffessä, lähellä Salisburyä Wiltshiren osavaltiossa, on ollut suljettuna maaliskuussa alkaneesta koronaviruksen aiheuttamasta lukituksesta lähtien. May kirjoitti twiitissään: "Olen ostanut puoli pubia". Kylän asukas Stephen Banas, sanoi: "Kylän asukkaat eivät ole vielä saaneet tietää, mitä he tekevät: "Koko kylä on iloinen. En tiennyt, että hän oli ostamassa pubia, mutta olen iloinen." Vuonna 2012 paikalliset asukkaat torjuivat suunnitteluhakemuksen, jonka mukaan rakennuksesta olisi tarkoitus tehdä talo. Myöhemmin paikalliset sijoittajat ostivat sen, ja se avattiin uudelleen vuonna 2015. Pubin osakkeenomistaja, joka ei halunnut tulla mainituksi, vahvisti Mayn investoinnin ja sanoi toivovansa, että pubi avattaisiin uudelleen kuukauden kuluttua. Mayta on pyydetty kommentoimaan asiaa.</w:t>
      </w:r>
    </w:p>
    <w:p>
      <w:r>
        <w:rPr>
          <w:b/>
        </w:rPr>
        <w:t xml:space="preserve">Tulos</w:t>
      </w:r>
    </w:p>
    <w:p>
      <w:r>
        <w:t xml:space="preserve">Televisiojuontaja James May sanoo ostaneensa "puoli pubia" kotinsa lähellä sijaitsevasta kylästä.</w:t>
      </w:r>
    </w:p>
    <w:p>
      <w:r>
        <w:rPr>
          <w:b/>
        </w:rPr>
        <w:t xml:space="preserve">Esimerkki 1.4763</w:t>
      </w:r>
    </w:p>
    <w:p>
      <w:r>
        <w:t xml:space="preserve">Kaikki eivät kuitenkaan kannata tätä käytäntöä, ja se herättää joka vuosi kansallista keskustelua. Mitkä ovat siis argumentit puolesta ja vastaan? Jotkut asiantuntijat kannattavat kesäaikaa niin paljon, että siitä pitäisi tehdä pysyvä, eli kelloja ei pitäisi kääntää takaisin syksyllä. Brookings-instituutin ja Cornellin yliopiston tutkimukset osoittavat, että rikollisuus vähenee kellojen siirtämisen jälkeen. Kirjoittajat Jennifer Doleac ja Nicholas Sanders totesivat, että suurin osa katurikollisuudesta tapahtuu tyypillisenä iltakulkuaikana kello 17.00-20.00. "Kun valoisampi ympäristö on tyypillisinä rikollisina aikoina, uhrien ja ohikulkijoiden on helpompi havaita mahdolliset uhat ja myöhemmin tunnistaa rikoksentekijät". Muiden kommentoijien tavoin he sanovat, että kesäajan siirtäminen pysyvästi kesäaikaan voisi välttää ihmisten elimistön kellonajan häiriintymisen aiheuttamat ongelmat, kuten auto-onnettomuudet ja sydänkohtausten määrän lisääntymisen. Joissakin tutkimuksissa on esitetty, että vaikka kesäaika otettiin käyttöön energiansäästön vuoksi, sähköenergian väheneminen kompensoituu lisääntyneellä lämmityksen tai ilmastoinnin käytöllä ja ajoneuvojen polttoaineen käytöllä. Johns Hopkinsin yliopiston ja Stanfordin yliopiston tutkimuksissa on myös esitetty, että "kevään aikaistamisen" aiheuttamat unihäiriöt lisäävät liikenneonnettomuuksia. Yhdysvaltojen kansallisen liikenneturvallisuusviraston (National Highway Transportation Safety Administration) 21 vuoden ajalta saamien tietojen perusteella he havaitsivat, että kuolemaan johtaneiden liikenneonnettomuuksien määrä lisääntyi hieman mutta merkittävästi kellojen siirtämisen jälkeisenä maanantaina. He havaitsivat myös, että onnettomuudet lisääntyivät merkittävästi syksyn siirtymisen sunnuntaina. Ympäristöaktivistit kyseenalaistavat myös sen, säästääkö kesäaika todella energiaa. Kalifornian yliopiston energiainstituutin tutkimuksen mukaan kellojen siirtäminen eteenpäin lisäsi sähkön kysyntää, koska valaistuksen kysynnän vähenemisen ja lämmityksen ja jäähdytyksen kysynnän lisääntymisen välillä vallitsi "kompromissi". Kellojen siirtämisen eri vuodenaikoina eteen- ja taaksepäin arvostelijat sanovat myös, että se voi häiritä ihmissuhteita. Social Psychological and Personality Science -lehdessä julkaistun tutkimuksen mukaan pariskunnat raportoivat enemmän ristiriitoja huonojen yöunien jälkeen. Suomessa tehdyn tutkimuksen mukaan kesäaika voi myös lisätä aivohalvaustapauksia. Tutkimuksen tekijä, tohtori Jori Ruuskanen Turun yliopistosta, sanoi, että Suomessa vuosina 2004-2013 saadun aivohalvaustiedon analyysi osoitti, että iskeemisten aivohalvausten kokonaismäärä oli 8 prosenttia korkeampi kahtena päivänä kellojen siirtymisen jälkeen. "Tarkasteltaessa yli vuosikymmenen ajan kerättyjä aivohalvaustietoja havaitsimme, että aivohalvausten esiintyvyys kasvoi tilapäisesti kesäaikaan siirtymisen jälkeen", tohtori Ruuskanen kertoi yhdysvaltalaiselle yleisradioyhtiö CBS:lle.</w:t>
      </w:r>
    </w:p>
    <w:p>
      <w:r>
        <w:rPr>
          <w:b/>
        </w:rPr>
        <w:t xml:space="preserve">Tulos</w:t>
      </w:r>
    </w:p>
    <w:p>
      <w:r>
        <w:t xml:space="preserve">Suuri osa Yhdysvalloista on juuri siirtynyt kesäaikaan, jolloin iltaisin on muutaman kuukauden ajan valoisampi tunti.</w:t>
      </w:r>
    </w:p>
    <w:p>
      <w:r>
        <w:rPr>
          <w:b/>
        </w:rPr>
        <w:t xml:space="preserve">Esimerkki 1.4764</w:t>
      </w:r>
    </w:p>
    <w:p>
      <w:r>
        <w:t xml:space="preserve">Vankilaviranomaisten mukaan Kevin Delahunty, 40, kuoli torstaina tulipalossa C-luokan vankilassa HMP Risleyssä Warringtonissa, Cheshiressä. Vankiloiden ja ehdonalaisvalvonnan oikeusasiamies vahvisti aloittaneensa tapauksen tutkinnan. Telegraph &amp; Argus -lehden mukaan Delahunty on kotoisin Bradfordista, West Yorkshiresta, ja hän kuoli sellin tulipalossa. Vankeinhoitolaitoksen tiedottaja sanoi: "HMP Risleyn vanki Kevin Delahunty kuoli torstaina 29. maaliskuuta 2018. "Kuten kaikissa vankeudessa tapahtuneissa kuolemantapauksissa, vankiloiden ja ehdonalaisvalvonnan oikeusasiamies suorittaa riippumattoman tutkimuksen. "Vilpittömät surunvalittelumme ovat Delahuntyn perheen ja ystävien puolella tänä vaikeana aikana." Vuonna 2016 laaditussa tarkastusraportissa havaittiin useita puutteita HMP Risleyssä, jossa on yli 1100 vankia. Viidennes vangeista tunsi sen mukaan olonsa turvattomaksi, ja "se ei ollut riittävän kunnioittava vankila".</w:t>
      </w:r>
    </w:p>
    <w:p>
      <w:r>
        <w:rPr>
          <w:b/>
        </w:rPr>
        <w:t xml:space="preserve">Tulos</w:t>
      </w:r>
    </w:p>
    <w:p>
      <w:r>
        <w:t xml:space="preserve">Vanki on kuollut vankilan tulipalossa, oikeusministeriö on vahvistanut.</w:t>
      </w:r>
    </w:p>
    <w:p>
      <w:r>
        <w:rPr>
          <w:b/>
        </w:rPr>
        <w:t xml:space="preserve">Esimerkki 1.4765</w:t>
      </w:r>
    </w:p>
    <w:p>
      <w:r>
        <w:t xml:space="preserve">BBC:n kirjeenvaihtajat Australiassa, Kanadassa, Intiassa, Espanjassa, Italiassa, Saksassa ja Romaniassa tarkastelevat, miten Skotlannin "ei"-äänestys on otettu vastaan ja mitä se merkitsee heidän raportoimilleen maille. Espanja - Tom Burridge Katalonia on luultavasti paikka Yhdistyneen kuningaskunnan ulkopuolella, jossa Skotlannin kansanäänestyksellä oli ja on edelleen eniten vastakaikua. Miksi? Koska Katalonian hallitus suunnittelee skotlantilaistyyppistä äänestystä itsenäisyydestä 9. marraskuuta, vaikka Espanjan hallitus on kutsunut sitä "laittomaksi". Perjantaina itsenäisyyttä kannattavat katalonialaiset ovat ainakin yksityisesti pettyneet. Katalonian presidentti, jonka odotetaan saavan Barcelonan alueparlamentilta vihreää valoa vastaavanlaisen äänestyksen järjestämiseen, myönsi minulle viime viikolla, että hän halusi Skotlannin "kyllä"-äänestyksen osoittaakseen, että itsenäisyyskansanäänestys voi onnistua myös EU:n naapurimaassa. Katalonian ulkoministeri Roger Albinyana (titteli, joka herättäisi monen espanjalaisen kulmakarvat) kertoi minulle, ettei hän ollut "lainkaan pettynyt". Hän haluaa huomauttaa, että David Cameron salli Skotlannin äänestyksen. Mariano Rajoy ei koskaan anna hyväksyntäänsä äänestykselle täällä Kataloniassa. Ja itsenäisyyttä kannattaville katalonialaisille Skotlanti oli "demokraattinen menestys", kansa käytti "äänioikeuttaan". Katalonialaiset, jotka haluavat kiihkeästi Katalonian pysyvän osana Espanjaa, sanovat kuitenkin, että tilanne on monimutkaisempi kuin, erään aktivistin sanoin, "mustavalkoinen kyllä-ei-päätös". Kanada - Lee Carter "Ei"-äänestyksen voitto ilahduttaa monia Kanadan pääkirjoittajia, joista useimmat olivat tiukasti Skotlannin liittoon jäämisen kannalla. Äänestyksen lähestyessä monet muut jutut työnnettiin varovasti syrjään suurten tv-uutiskanavien toimesta, joilla oli kirjeenvaihtajia paikan päällä Skotlannissa kertomassa tulokset minuutti minuutilta. Kiinnostus ei ollut yllättävää. Lähes viisi miljoonaa kanadalaista pitää itseään skotlantilaisina. Skotlantilaisilla on ollut valtava vaikutus Kanadan kulttuuriin ja historiaan. Monet Nova Scotiaan (Uusi-Skotlantiin) muuttaneista tekivät sen, koska heidät oli pakotettu pois maaltaan. Mielipide joissakin sikäläisissä yhteisöissä kallistui kyllä-kampanjan kannalle. Skotlantilaiskeskustelulla näytti olevan paljon enemmän vetoapua ranskankielisessä Quebecin maakunnassa. Siellä järjestettiin kahdesti (1980 ja 1995) kansanäänestys erosta Kanadasta, ja se hylättiin kahdesti, joskin erittäin niukasti vuonna 1995. Ryhmä quebeciläisiä "suverenisteja", jotka olivat matkustaneet Skotlantiin seuraamaan prosessia ja oppimaan siitä, kertoivat olleensa erittäin vaikuttuneita "kyllä"-kampanjan tarkkuudesta ja selkeydestä. Ryhmän johtaja Alexandre Cloutier myönsi kuitenkin, että seuraava kansanäänestys Quebecissä voi olla vielä kaukana. Huhtikuussa itsenäisyyttä kannattava Parti Quebecois syrjäytettiin provinssin vallasta federalististen liberaalien toimesta. Maakunnassa eron kannatus heilahtelee noin 40 prosentissa. Ryhmän jäsenet korostavat, että tuloksesta huolimatta Skotlannin äänestyksessä on edelleen monia seikkoja, jotka voivat innostaa Quebecin separatistien uutta sukupolvea. Quebecin pääministeri Philippe Couillard sanoi kuitenkin, että vaikka Skotlannin kansanäänestys oli esimerkki samanlaisesta terveestä jännitteestä kuin Quebecissä, kaikki sen jälkeiset vertailut ovat "riskialttiita". Intia - Andrew North Intian ulkoministeri ei tiennyt Skotlannin harkitsevan eroa, ennen kuin avustaja kuiskasi hänen korvaansa. Kiireellisempi huolenaihe joillekin intialaisille oli se, mitä se merkitsi skotlantilaisen viskin hinnalle. Ilmassa on ollut myös jonkin verran vahingoniloa, kun he ovat seuranneet entisen siirtomaaherransa valmistautumista "jakamaan" itsensä. Monien oli vaikea käsittää ajatusta, että Yhdistynyt kuningaskunta aikoi luopua osasta aluettaan vapaaehtoisesti - ja koska Britannian pääministeri itse oli sallinut äänestyksen - ja että se oli antanut luvan äänestää. Ja jos skotit olisivat äänestäneet "kyllä", se olisi luonut epämiellyttävän ennakkotapauksen Kashmirissa. Intia ei ole koskaan toteuttanut vuonna 1948 antamaansa lupausta kansanäänestyksen järjestämisestä, ja kašmirilaiset tekivät nopeasti vertailun skotlantilaisten äänioikeuden saamiseen. Ei siis ole yllättävää, että ulkoministeri Sushma Swarajin ensireaktio ajatukseen siitä, että Yhdistynyt kuningaskunta voisi hajota, oli "Jumala varjelkoon". Se olisi vain tehnyt asioista liian monimutkaisia. Kiina - Martin Patience Kiinan virallinen reaktio kansanäänestyksen tulokseen oli "ei kommenttia", koska se oli Yhdistyneen kuningaskunnan sisäinen asia. Äänestyksen alla pääministeri Li Keqiang kuitenkin korosti, että hän toivoi "yhtenäistä" Yhdistynyttä kuningaskuntaa. Ainakin yksityisesti Kiinan johtajat suhtautuvat myönteisesti "ei"-äänestykseen. He ovat olleet huolissaan siitä, että itsenäinen Skotlanti on saattanut innostaa Kiinan omia vähemmistöjä Tiibetissä ja Xinjiangissa - ja antaa Hongkongin ja Taiwanin vähemmistöille uusia ajatuksia. Hallitsevan kommunistisen puolueen narratiivi on vahva, yhtenäinen Kiina, joka nousee maailmassa. Kaikki puheet irtautumisesta tai itsenäisyydestä murskataan täällä voimalla. Tämän vuoksi monet kiinalaiset olivat hämmästyneitä siitä, että Lontoo salli kansanäänestyksen järjestämisen - puhumattakaan siitä, että se mahdollistaisi Yhdistyneen kuningaskunnan jakautumisen. Koko kampanjan ajan valtion tiedotusvälineissä julkaistiin artikkeleita siitä, kuinka "liika demokratia" oli johtanut "epävakauteen" Yhdistyneessä kuningaskunnassa. Viesti kiinalaisille lukijoille oli selvä: Kiinan on pidettävä yhtä - muuten se kutsuu kaaoksen. Saksa - Jenny Hill "Skotlanti pysyy brittinä!" julistaa Saksan suosituin sanomalehti. Bild-lehdellä, kuten kaikilla muillakin lehdillä ja television uutisohjelmilla, on tänä aamuna vain yksi pääuutinen - ja kaiken kaikkiaan vain yksi vastaus. "Olen valtavan helpottunut", sanoi eräs poliitikko. "Se estää Euroopan pirstoutumisen entisestään." Hallitus on samaa mieltä - vaikka virallinen linja ei olekaan yhtä riemukas. "Olemme aina kunnioittaneet sitä, että tämä kansanäänestys järjestettiin ja että Lontoon keskushallitus suostui siihen. Ja nyt kunnioitamme myös sen tulosta", Angela Merkel sanoi. Onko hän tyytyväinen tulokseen? Saksan liittokansleri oli arka. "En kommentoi tätä, vaan hymyilen vain." Miksi? Poliitikot odottavat Britannian mahdollista kansanäänestystä EU:n jäsenyydestä. Ilman Skotlannin äänestäjiä he uskovat, että Britannian ero EU:sta olisi ollut paljon todennäköisempi. Mutta on myös muita näkökohtia. Kaksi päivää sitten ilmestyneessä pääkirjoituksessaan suurlehti Sueddeutsche Zeitung ilmaisi huolensa itsenäisyyden taloudellisesta kannattavuudesta. Perjantaiaamuna kieli oli hieman rohkeampaa. Frankfurter Allgemeine -lehden mukaan kansallismieliset "lupasivat kuuta nousevaa". Tavallisten saksalaisten joukosta en ole vielä löytänyt ketään, joka olisi kannattanut itsenäisyyttä. Ota Edgar. Hän seisoo joka päivä Spree-joen rannalla, nojaa keppiinsä ja paimentaa turisteja kiertoajeluveneeseensä. "Yhdessä on parempi", hän sanoi minulle. "Totta kai ne ovat parempia yhdessä." Italia - David Willey Skotlannin itsenäisyyskansanäänestyksen lopullinen tulos ei ehtinyt Italian aamulehtien alkupainoksiin, mutta italialaiset osakkeet nousivat Milanon pörssin avajaisissa uusiin kahden vuoden huippulukemiin. Italian ja Saksan 10-vuotisten valtion euromääräisten joukkovelkakirjalainojen hintojen välinen ero oli kolmen vuoden alimmillaan, mikä on merkki luottamuksen lisääntymisestä Italian taloudelliseen uskottavuuteen. Johtava päivälehti Corriere Della Sera otsikoi: "Yhdistynyt kuningaskunta pysyy yhtenäisenä, mutta muuttuu silti". Entinen pääministeri Enrico Letta twiittasi (italiaksi): "Skotlanti on päättänyt. Hyvä meille ja Euroopalle. Älkäämme nyt jättäkö huomiotta suvaitsemattomuutta ja pelkoja, jotka rohkaisevat separatisteja." Italian Pohjoisen liigan separatistipuolue, joka haaveilee Padania-nimisen tasavallan perustamisesta Po-joen laaksoon, on tällä hetkellä alamaissa hävittyään raskaasti viime vaaleissa. Samaan aikaan Roomassa ei oteta vakavasti Venetsian, aikoinaan voimakkaan eurooppalaisen kansallisvaltion, itsenäisyyttä ajavaa liikettä. Ensimmäisen maailmansodan jälkeen Italiaan siirtyneen saksankielisen Etelä-Tirolin sanomalehdissä sanottiin, että Skotlannin kansanäänestys oli ollut "uskomaton menestys" jo pelkästään siksi, että se oli sallittu järjestää. Erääseen johtavaan radiopuheohjelmaan soittaneet kuuntelijat valittivat, että toisin kuin Yhdistyneessä kuningaskunnassa, italialaiset poliitikot eivät näytä kykenevän toteuttamaan kauan toivottuja perustuslaillisia muutoksia ja vaaliuudistuksia. Romania - Nick Thorpe Romanian Transilvaniassa asuvat etniset unkarilaiset ovat suhtautuneet myönteisesti Skotlannin kansanäänestyksen tulokseen. "Tämä auttaa meitä pyrkimyksissämme autonomiaan", sanoi Szeklerin kansallisen neuvoston puheenjohtaja. Neuvosto kampanjoi autonomisen Szeklerlandin puolesta - itäisessä Transilvaniassa sijaitseva alue, joka koostuu pääosin unkarinkielisestä alueesta, jonka juuret ulottuvat keskiajalle. "Maailma on muuttunut. Skotlannin hallituksella ja parlamentilla on tulevaisuudessa varmasti enemmän autonomiaa. Romanian pitäisi ottaa tästä opikseen ja käydä kanssamme keskustelua, sillä me pyydämme paljon vähemmän kuin skotit", Balazs Izsak lisäsi. Noin 800 000 unkarilaista asuu Hargitan ja Covasnan kreivikunnissa sekä osassa Muresin kreivikuntaa. Koko Transilvania kuului Unkarin lainkäyttövaltaan vuoden 1920 Trianonin sopimukseen asti. Romanian unkarilaiset ovat kuitenkin nykyään eri mieltä autonomiapyrkimyksistä, ja romanialaiset torjuvat kaiken keskustelun mahdollisuudesta. Romanian nykyiseen hallitukseen kuuluva Unkarilaisten demokraattinen liitto (UDMR) julkaisi tällä viikolla omat suunnitelmansa Szeklerin autonomiasta, joka perustuu Italian Etelä-Tirolin maakunnan malliin. Johtaja Hunor Kelemen korosti suunnitelman ja Skotlannin kansanäänestyksen välistä eroa. Transilvaniassa asuvien unkarilaisten määrä vähenee vuosittain noin 20 000:lla, ja autonomian kannattajat väittävät, että tämä on paras tapa säilyttää unkarilaisyhteisö. Etniset unkarilaiset pelkäävät myös Romanian uutta aluejakosuunnitelmaa, joka jakaisi heidän alueensa hallinnollisesti entisestään. Australia - Jon Donnison Huomattava osa Australian väestöstä on skotlantilaista alkuperää. Kuten Skotlannissa, itsenäisyyskysymys on jakanut tämän yhteisön. Australian konservatiivinen pääministeri Tony Abbott, vankka unionisti ja rojalisti, joka on syntynyt Lontoossa englantilaisvanhempien lapsena, pitää "ei"-voitosta myönteisenä. Tulos on vahvistanut punnan kurssia Australian dollariin ja moniin muihin valuuttoihin nähden. Kansanäänestys on saanut laajaa huomiota täällä. Täällä ei ole todellista itsenäisyysliikettä, vaikka jotkut Länsi-Australian mineraalirikkaassa osavaltiossa ovatkin vaatineet, että heidän pitäisi jonain päivänä irtautua koko Australiasta. Tällainen irtautuminen on kuitenkin epätodennäköistä. Analyysi - Bridget Kendall, BBC:n diplomaattikirjeenvaihtaja Uutinen siitä, että Skotlanti ei aio erota Yhdistyneestä kuningaskunnasta, saa monet hallitukset huokaamaan helpotuksesta. Jotkut pelkäsivät, että Skotlannin itsenäisyys saattaisi rohkaista muita separatistiliikkeitä. Toiset taas pelkäsivät, että se tekisi muusta Yhdistyneestä kuningaskunnasta heikomman ja hajamielisemmän kumppanin. Mutta onko Britannian maailmanlaajuinen asema silti kärsinyt? On esitetty väite, jonka mukaan Yhdistynyt kuningaskunta ja muu länsi ovat jo taantumassa - sen vaikutusvaltaa on heikentänyt Kiinan, Intian, Venäjän ja Brasilian kaltaisten nousevien jättiläisten nousu. Jo tämä kansanäänestys osoittaa, että Britannian valta ja arvovalta ovat hiipumassa ja että sen luotettavuus kumppanina on heikentynyt. On myös pelättävissä, että Skotlannille luvatut uudet, hajautetut valtuudet ja muualla Yhdistyneessä kuningaskunnassa vaaditut perustuslain muutokset saattavat merkitä sitä, että Lontoon hallitus on liian hajamielinen vetääkseen painoarvoa ulkoasioissa. Äänestyskielto helpottaa monia hallituksia</w:t>
      </w:r>
    </w:p>
    <w:p>
      <w:r>
        <w:rPr>
          <w:b/>
        </w:rPr>
        <w:t xml:space="preserve">Tulos</w:t>
      </w:r>
    </w:p>
    <w:p>
      <w:r>
        <w:t xml:space="preserve">Skotlannin historiallinen kansanäänestys itsenäisyydestä on herättänyt vastakaikua kaikkialla maailmassa, ja monet maat ovat seuranneet sen tuloksia tarkasti.</w:t>
      </w:r>
    </w:p>
    <w:p>
      <w:r>
        <w:rPr>
          <w:b/>
        </w:rPr>
        <w:t xml:space="preserve">Esimerkki 1.4766</w:t>
      </w:r>
    </w:p>
    <w:p>
      <w:r>
        <w:t xml:space="preserve">Helmikuussa Robert King, 34, todettiin syylliseksi mäyrän syöttiä Carluken lähellä. Hän oli lähettänyt kaksi jackrussellinterrieriä - jotka saivat kulkea vapaasti lurcherinsa kanssa - eläinsuojiin. Lanarkin sheriffituomioistuimessa hänet määrättiin myös tekemään 250 tuntia palkatonta työtä, ja hänet määrättiin seitsemän kuukauden ajaksi vapaudenrajoitusmääräykseen. Oikeus kuuli, että poliisi sai Motherwellista kotoisin olevan Kingin kiinni 25. huhtikuuta 2018 kaivamasta pesää metsässä lähellä Carluken rautatieasemaa. Terriereihin oli asennettu paikannuspannat, joiden avulla hän tiesi, missä koirat olivat maan alla. Skotlannin SPCA kutsuttiin auttamaan poliisia, ja kun terrierit palasivat pintaan, niillä todettiin olevan vammoja, jotka viittasivat siihen, että ne olivat taistelleet mäyrän kanssa. Eläinsuojelujärjestö otti kaikki kolme koiraa haltuunsa, ja yksi terriereistä jouduttiin myöhemmin lopettamaan vammojensa vuoksi. Kaksi muuta koiraa otettiin Kingiltä oikeuden määräyksestä. Poliisi löysi Kingin puhelimesta useita raskauttavia kuvia. Hänet oli todettu syylliseksi kahteen syytteeseen mäyrän syöttiä vastaan, joista toinen kuului vuoden 1992 mäyränsuojelulain (Protection of Badgers Act 1992) ja toinen vuoden 2006 Skotlannin eläinten terveyttä ja hyvinvointia koskevan lain (Animal Health and Welfare (Scotland) Act 2006) soveltamisalaan. Sara Shaw, luonto- ja ympäristörikosyksikön päällikkö, sanoi: "Olen tyytyväinen Robert Kingin tuomioon ja rangaistukseen ja sen viestiin muille, jotka aiheuttavat tällaista kauheaa ja tarpeetonta kärsimystä. "Laki suojelee mäyriä vahingoittumiselta ja koiria tappeluissa käyttämiseltä. "COPFS [Crown Office and Procurator Fiscal Service] jatkaa työtään varmistaakseen, että tähän barbaariseen käytäntöön osallistuvat henkilöt asetetaan syytteeseen, ja kehottaisin kaikkia, joilla saattaa olla tietoja eläintaisteluista, ottamaan yhteyttä Skotlannin poliisiin."</w:t>
      </w:r>
    </w:p>
    <w:p>
      <w:r>
        <w:rPr>
          <w:b/>
        </w:rPr>
        <w:t xml:space="preserve">Tulos</w:t>
      </w:r>
    </w:p>
    <w:p>
      <w:r>
        <w:t xml:space="preserve">Mies on saanut elinikäisen eläintenpitokiellon kaksi vuotta sen jälkeen, kun poliisi sai hänet kiinni kaivamasta aktiivista mäyräkoirien pesäpaikkaa.</w:t>
      </w:r>
    </w:p>
    <w:p>
      <w:r>
        <w:rPr>
          <w:b/>
        </w:rPr>
        <w:t xml:space="preserve">Esimerkki 1.4767</w:t>
      </w:r>
    </w:p>
    <w:p>
      <w:r>
        <w:t xml:space="preserve">Jonathan AmosTiedekirjeenvaihtaja@BBCAmoson Twitter Se on asettanut Hope-nimisen luotaimen planeetan kiertoradalle, mikä tekee siitä vasta viidennen avaruusaluksen, joka on tehnyt niin Yhdysvaltojen, Neuvostoliiton, Euroopan ja Intian jälkeen. Seitsemän kuukautta sitten Maasta lähtenyt avaruusalus joutui tekemään jarrutusmanööverin ollakseen varma, ettei Marsin painovoima vangitsisi sitä. Arabiemiraattien tiedemiehet voivat nyt odottaa innolla planeetan ilmakehän tutkimista. Heidän satelliitissaan on kolme instrumenttia, jotka tarkkailevat muun muassa sitä, miten neutraalit vety- ja happiatomit - Marsin aikoinaan runsaan veden jäänteet - vuotavat avaruuteen. Samalla Hope palauttaa planeetasta näyttäviä, korkearesoluutioisia, koko levyn kattavia kuvia. Tiistaina alkoi tehtävän kriittisin vaihe. Hope oli lähestynyt Marsia yli 120 000 kilometrin tuntinopeudella (suhteessa Aurinkoon), ja sen oli suoritettava tarkka 27 minuutin poltto jarrutusmoottoreillaan, jotta se voisi vähentää nopeuttaan tai muuten se olisi vaarassa hypätä yhä syvemmälle avaruuteen. Manööveri, joka suoritettiin luotaimen kuudella työntömoottorilla, alkoi noin klo 19.30 GST (15.30 GMT), ja Maasta saatiin vahvistus noin 11 minuuttia myöhemmin - viive johtuu siitä, että radiosignaalit kulkivat Marsin ja Maan välisen 190 miljoonan kilometrin etäisyyden yli. Virallinen ilmoitus palamisen päättymisestä oli rauhallinen, ja suosionosoitukset olivat suhteellisen hillittyjä. Ehkä se johtui helpotuksesta, joka puhui positiivisen telemetriatiedon hermoja raastavan odottelun jälkeen. "Marsin kiertoradalle siirtyminen oli kriittisin ja vaarallisin osa matkallamme Marsiin, ja se altisti Hope-luotainta rasituksille ja paineille, joita se ei ole koskaan ennen kohdannut", sanoi Mohammed bin Rashidin avaruuskeskuksen Hope-projektin johtaja Omran Sharaf. "Nyt kun tämä valtava virstanpylväs on saavutettu, valmistaudumme siirtymään tiedekiertoradalle ja aloittamaan tieteellisen tiedon keräämisen." Viime päivinä Hope ja sen tehtävä ovat herättäneet valtavaa innostusta, ja julkiset muistomerkit, rakennukset ja kulttuuriperintökohteet eri puolilla liittovaltiota ovat syttyneet punaisiksi. Dubain Burj Khalifa, joka on maapallon korkein ihmisen rakentama rakennelma, oli vilkuttanut lähtölaskentaa tiistain suurta hetkeä varten. Toivoa pidetään riemuvoittona pienelle Persianlahden maalle, joka seitsemän vuotta sitten uskalsi ajatella, että se voisi inspiroida seuraavaa sukupolvea käynnistämällä ensimmäisen arabimaiden välisen avaruuslennon. "Halusimme saapua Marsiin; (olen) todella kiitollinen, ja on kuin seitsemän vuoden paino olisi nostettu hartioiltani", sanoi hänen ylhäisyytensä Sarah Al Amiri, Arabiemiraattien kehittyneestä teknologiasta vastaava valtiosihteeri ja Arabiemiraattien avaruusjärjestön puheenjohtaja. "Saavuttuamme Marsiin. Odotan nyt todella innolla tieteellisiä löytöjä. Ja toivon todella, että tämä tehtävä vaikuttaa kokonaiseen sukupolveen, joka pyrkii tekemään vielä suurempia asioita", hän sanoi BBC Newsille. Hope kulkee nyt Marsin ympärillä alustavalla ellipsillä, joka tulee niinkin lähelle kuin 1 000 kilometrin päähän planeetasta ja ulottuu lähes 50 000 kilometrin päähän. Seuraavien viikkojen aikana tämä leikataan 55 tunnin mittaiseksi, 22 000 km x 43 000 km:n kokoiseksi kiertoradaksi, joka on kallistunut päiväntasaajasta noin 25 astetta. "Riippuu siitä, miltä tämä alkuperäinen kiertorata näyttää, mutta tarvitsemme noin kolme manööveriä päästääksemme tiedekiertoradalle", sanoo työntövoimainsinööri Ayesha Sharafi. Tämä reitti poikkeaa suuresti aiempien satelliittien reitistä, jotka ovat yleensä toimineet lähempänä Marsia, jotta Marsin pinnasta saataisiin korkearesoluutioisia kuvia ja jotta voitaisiin kommunikoida laskeutuneiden robottien kanssa. Mutta juuri tältä korkealta asemalta Hope aikoo tehdä uutta tutkimusta. Se aikoo jäljittää, miten energia liikkuu ilmakehässä alhaalta ylöspäin. Keskeinen vaikuttaja on pöly, joka voi toisinaan räjähtää myrskyiksi, jotka peittävät koko planeetan. "Pölyllä on valtava merkitys Marsin ilmakehässä. Maassa on muutamia paikkoja, joissa ilmakehä voi olla yhtä pölyinen, mutta ne ovat paikallisia ja kestävät ehkä vain lyhyen aikaa", selittää professori David Brain, Coloradon yliopiston Boulderin planeetta-asiantuntija, joka työskentelee Arabiemiraattien ryhmän kanssa. "Pöly imee paljon energiaa, se voi lämmetä ja säteillä energiaa. Kun siis puhutaan energian kulkeutumisesta, pöly on paljon suurempi osa Marsin kokonaiskuvaa." Hope johtaa tänä helmikuussa Marsiin suuntautuvien avaruuslentojen aaltoa. Keskiviikkona on Kiinan vuoro Tianwen-1-kiertoradallaan. Hopen tavoin sen on suoritettava jarrutusmanööveri, jotta planeetan painovoima tarttuu siihen. Tianwen-1:llä on mukanaan kulkuri, joka lähetetään Marsin pinnalle todennäköisesti toukokuussa. Ensi viikon torstaina, 18. helmikuuta, amerikkalaiset saapuvat Marsiin toisen ison kulkijansa kanssa. Perseverance-robotti suunnataan kraatteriin, jossa oli aikoinaan valtava järvi. Sillä etsitään merkkejä kivettyneestä elämästä.</w:t>
      </w:r>
    </w:p>
    <w:p>
      <w:r>
        <w:rPr>
          <w:b/>
        </w:rPr>
        <w:t xml:space="preserve">Tulos</w:t>
      </w:r>
    </w:p>
    <w:p>
      <w:r>
        <w:t xml:space="preserve">Yhdistyneet arabiemiirikunnat juhlii ensimmäistä Mars-lentoaan.</w:t>
      </w:r>
    </w:p>
    <w:p>
      <w:r>
        <w:rPr>
          <w:b/>
        </w:rPr>
        <w:t xml:space="preserve">Esimerkki 1.4768</w:t>
      </w:r>
    </w:p>
    <w:p>
      <w:r>
        <w:t xml:space="preserve">Olly Martins, poliisi- ja rikoskomissaari (PCC), sanoi, että poliisitoimintaan käytettävien kunnallisveromaksujen pitäisi nousta vahtikoiran raportin jälkeen. HM Inspectorate of Constabularyn (HMIC) raportissa todettiin, että poliisivoimat oli lähes "käyttänyt kaikki mahdollisuudet" kustannusten leikkaamiseen. PCC sanoi, että ihmiset ovat valmiita maksamaan "hieman enemmän" palvelujen suojelemiseksi. Bedfordshiren poliisi on yksi viidestä HMIC:n mainitsemasta poliisivoimasta, joiden voi olla vaikea selviytyä tulevista budjettileikkauksista. HMIC myönsi, että poliisi on "reagoinut hyvin" taloudellisiin haasteisiin ja että sillä on jo suunnitelmia 19,4 miljoonan punnan säästöjen aikaansaamiseksi maaliskuuhun 2015 mennessä. Siihen mennessä piirikunnassa on noin 1020 poliisia. Raportin mukaan Bedfordshiren poliisi oli kuitenkin "jo nyt vähäkustannuksinen poliisi", sillä oli pienet taloudelliset varannot ja haastava rikollisuustyyppi, mikä antoi sille "vain vähän liikkumavaraa". HMIC:n itäisen alueen edustaja Zoë Billingham sanoi: "Bedfordshiren voi pian olla vaikea selvittää, mistä lisäsäästöjä voitaisiin saada, eikä sillä ole muuta vaihtoehtoa kuin vähentää poliisien määrää entisestään. Martins sanoi, että hänen suunnitelmiinsa poliisien määrän suojelemiseksi kuuluu muun muassa erikoisjoukkojen lisääminen ja yhteistyön lisääminen naapuripoliisivoimien ja julkisen sektorin kanssa. Hän sanoi, että piirikunnan poliisimaksut - eli se, mitä ihmiset maksavat poliisitoiminnasta kunnallisveron kautta - olivat selvästi alle kansallisen keskiarvon, mutta niitä ei voitu korottaa kysymättä kansalaisilta. "Meidän olisi voitava korottaa valtuustoveroa joustavasti 5 punnalla kotitaloutta kohti, kunnes saavutamme keskiarvon, ilman että meidän tarvitsee järjestää kansanäänestys", Martins sanoi. "Monet ihmiset, joiden kanssa puhun, kertovat minulle, että he ovat valmiita maksamaan hieman enemmän suojellakseen etulinjan poliisitoimintaa." Poliisipäällikkö Colette Paul, joka tuli poliisivoimien palvelukseen heinäkuussa, sanoi: "Meillä on edessämme uusia haasteita, mutta olemme päättäneet tehdä kovasti töitä löytääksemme mahdollisuuksia vastata niihin."</w:t>
      </w:r>
    </w:p>
    <w:p>
      <w:r>
        <w:rPr>
          <w:b/>
        </w:rPr>
        <w:t xml:space="preserve">Tulos</w:t>
      </w:r>
    </w:p>
    <w:p>
      <w:r>
        <w:t xml:space="preserve">Bedfordshiren asukkaita saatetaan pyytää maksamaan enemmän veroja etulinjan poliisitoiminnan suojelemiseksi.</w:t>
      </w:r>
    </w:p>
    <w:p>
      <w:r>
        <w:rPr>
          <w:b/>
        </w:rPr>
        <w:t xml:space="preserve">Esimerkki 1.4769</w:t>
      </w:r>
    </w:p>
    <w:p>
      <w:r>
        <w:t xml:space="preserve">Vanellope Hope Wilkins, joka syntyi ilman rintaluuta, synnytettiin Leicesterissä sijaitsevassa Glenfieldin sairaalassa 22. marraskuuta 2017 keisarinleikkauksella. Hänelle tehtiin kolme leikkausta, jotta hänen sydämensä saatiin takaisin rintaan. Vanellope on nyt lähtenyt Nottinghamin Queen's Medical Centre -sairaalasta, jonne hänet siirrettiin toukokuussa, jotta hän olisi lähempänä kotia. Hän on käynyt muutaman kerran yön yli kotona, mutta nyt hän on siellä pysyvästi. Hänen äitinsä Naomi Findlay, joka on kotoisin Bulwellista, Nottinghamista, sanoi, että oli "aivan uskomatonta" ja "valtava helpotus" saada Vanellope kotiin. "Se on jännittävää mutta samalla pelottavaa", hän lisäsi. "Matka on ollut uskomattoman pitkä ja tunteikas." Vanellope tarvitsee ympärivuorokautista hoitoa ja on hengityskoneen varassa. Hänen vanhempansa - jotka kertoivat menevänsä naimisiin ensi vuonna - huolehtivat suurimmaksi osaksi hänen hoidostaan, vaikka he saavat apua yöksi. Findlay sanoi, että tämä ei ole "vielä aivan ohi", mutta se on heille mahdollisuus olla normaali perhe. Vanellopen isä Dean Wilkins sanoi: "Vanilopen on vielä paljon kokematta, mutta hän on kotona, ja se on ensimmäinen askel. Frances Bu'Lock, joka kuuluu Vanellopea hoitavaan tiimiin, sanoi, että vauva tarvitsisi "jotain pidemmällä aikavälillä", jotta hänen rintakehäänsä saataisiin rakennetta ja hänen tilansa vakiintuisi. "Kuten kaikessa hänen hoidossaan, emme tiedä tarkalleen, mitä tapahtuu, koska kukaan ei ole koskaan ennen tehnyt sitä, joten meidän on pidettävä asioita silmällä", hän lisäsi. Ectopia cordis on äärimmäisen harvinainen sairaus, jota esiintyy vain muutama tapaus miljoonaa syntymää kohti, ja suurin osa niistä syntyy kuolleena. Kun Vanellopen harvinainen sairaus diagnosoitiin ensimmäisen kerran raskauden aikana, hänen vanhemmilleen kerrottiin, että hänen mahdollisuutensa selvitä hengissä oli alle yksi kymmenestä. Glenfieldin sairaalan lasten sydänkirurgian yksikön asiantuntijat kuitenkin voittivat nämä todennäköisyydet. Glenfieldin sairaala sanoi, ettei se tiedä Yhdistyneessä kuningaskunnassa yhtään muuta tapausta, jossa vauva olisi selvinnyt hengissä. Seuraa BBC East Midlandsia Facebookissa, Twitterissä tai Instagramissa. Lähetä juttuideoita osoitteeseen eastmidsnews@bbc.co.uk.</w:t>
      </w:r>
    </w:p>
    <w:p>
      <w:r>
        <w:rPr>
          <w:b/>
        </w:rPr>
        <w:t xml:space="preserve">Tulos</w:t>
      </w:r>
    </w:p>
    <w:p>
      <w:r>
        <w:t xml:space="preserve">Vauva, jonka sydän oli syntyessään ruumiinsa ulkopuolella, on päässyt sairaalasta 14 kuukautta syntymänsä jälkeen.</w:t>
      </w:r>
    </w:p>
    <w:p>
      <w:r>
        <w:rPr>
          <w:b/>
        </w:rPr>
        <w:t xml:space="preserve">Esimerkki 1.4770</w:t>
      </w:r>
    </w:p>
    <w:p>
      <w:r>
        <w:t xml:space="preserve">Leo KelionTeknologiatoimittaja Omistajat voivat liittää uudet laitteet olemassa olevaan PS4-ohjaimeen erityisen kiinnikkeen avulla ja pelata konsolin prosessoreilla toimivia pelejä. Tähän asti tämä "etäkäyttö" -mahdollisuus on ollut tarjolla vain yrityksen PlayStation Vita -käsikonsolille. Asiantuntijoiden mukaan ominaisuuden pitäisi auttaa Sonyn pakettia erottumaan Android-kilpailijoista aikana, jolloin kilpailu kiristyy. PS4:n suosiosta huolimatta siirto vaikuttaa todennäköisesti vain vähän myyntiin. Japanilaisyhtiö esitteli myös uuden älykellon ja kuntoilijan lehdistötilaisuudessa Berliinissä ennen Ifa-teknologiamessujen alkua. Lanseeraukset tapahtuvat kuukausi sen jälkeen, kun Sony leikkasi älypuhelinmyyntiennustettaan 14 prosentilla tälle tilikaudelle ja totesi alkuperäisen luvun olleen liian optimistinen. Tutkimusyritys IDC:n mukaan yrityksen maailmanlaajuinen markkinaosuus matkapuhelimissa on laskenut 3,9 prosentista 3,1 prosenttiin viime vuoden aikana, kun kiinalaiset kilpailijat ovat kasvattaneet osuuttaan. 'Best of Sony' Z3, Z3 Compact ja Z3 Tablet Compact -mallit käyttävät kaikki wi-fi-yhteyttä PS4:n ohjaamiseen ja sen tuottaman grafiikan katseluun. Yrityksen mukaan tämä ominaisuus sopii pelaajille, jotka joutuvat käyttämään olohuoneen televisiota yhdessä. "Lupauksemme kuluttajille on ollut tuoda Sonyn parhaat puolet - kaikki kuluttajaelektroniikan kokemuksemme - älypuhelimeen", Xperian markkinointipäällikkö Calum MacDougall sanoi BBC:lle. "Olemme johdonmukaisesti toimittaneet tämän Z-sarjassa digitaalisen kuvantamisen, TV-näyttöteknologian ja äänentoiston avulla. Ja nyt tämä on iso askel eteenpäin, ja pelitoiminnot täydentävät sarjan lähes täysin." Siirto sai osakseen kiitosta. "Pelaajille tämä on varmasti jotain, joka herättää heidän kiinnostuksensa, kun he katsovat älypuhelimia, jotka näyttävät pitkälti samalta ja tekevät samoja asioita", sanoo Ben Wood, telealan konsulttiyrityksen CCS Insightin tutkimuspäällikkö Ben Wood. "Mutta en ole varma, että siitä tulee tappava ominaisuus." IDC:n mobiililaiteanalyytikko Ryan Reith oli samaa mieltä siitä, että laite vetoaa kapea-alaiseen yleisöön, mutta sanoi, että tässä vaiheessa suurin osa pelaajien tarpeista täytetään nykyisillä tablet- ja puhelinsovelluksilla. Kovat kulmat Muita Z3-älypuhelimen ominaisuuksia ovat mm: Yritys on myös ottanut suhteellisen epätavallisen askeleen ja pitänyt puhelimen 5,2 tuuman (13,2 cm) näytön 1080p-resoluutiossa sen sijaan, että olisi käytetty korkeamman resoluution paneelia. Tämä rajoittaa näytön tarkkuutta, mutta yrityksen mukaan siitä on etuna, että puhelimen käyttöaika akun latausten välillä on keskimääräistä pidempi eli kaksi päivää. Hylkäämällä pyöreitä Sony päivitti myös puettavan teknologian valikoimaansa kahdella uudella tuotteella. Smartband Talk on vedenpitävä ranneke, joka seuraa käyttäjän fyysistä aktiivisuutta ja kestää kolme päivää latausten välillä. Se toimii myös etämikrofonina ja -kaiuttimena Bluetooth-yhteydellä varustetuille Android-puhelimille, jolloin omistajat voivat soittaa puheluita ranteestaan. SmartWatch 3 on Sonyn ensimmäinen kello, jossa on Googlen Android Wear -käyttöjärjestelmä, joka on suunniteltu pienille näytöille. Se lisää myös neljä gigatavua sisäistä muistia, minkä ansiosta kello voi toistaa musiikkia "offline-tilassa" silloin, kun omistajalla ei ole puhelinta mukanaan. LG:stä ja Motorolasta poiketen Sony tarjoaa kelloaan vain neliön muotoisena eikä pyöreänä, mikä on joidenkin mielestä muodikkaampi vaihtoehto. "Uskomme, että neliönmuotoinen näyttö on parempi tapa tarjota parempia toisen näytön toimintoja", MacDougall sanoi. "Olipa kyse sitten elämänpäiväkirjasovelluksen tai ilmoitusten katselusta, saat paljon monipuolisemman kokemuksen tällä tavalla." Hän ei kuitenkaan sulkenut pois mahdollisuutta, että Sony julkaisisi myöhemmin pyöreän kellon. "Katsotaan, onko Sonylla tammikuun CES-messuilla pyöreä näyttö", huomautti Cross. "Saamamme palautteen mukaan puettavien laitteiden houkuttelevuus edellyttää, että niistä tulee muodikkaampia, ja pyöreät kellot ovat saaneet kuluttajien ja muotimedian keskuudessa vastakaikua siihen, mitä haluamme. "Ainakin Sonylla on nyt panos Android Wearin kanssa, josta tulee uskoaksemme laajimmalle levinnyt älykellojen käyttöjärjestelmä Applen tekemien toimien ulkopuolella."</w:t>
      </w:r>
    </w:p>
    <w:p>
      <w:r>
        <w:rPr>
          <w:b/>
        </w:rPr>
        <w:t xml:space="preserve">Tulos</w:t>
      </w:r>
    </w:p>
    <w:p>
      <w:r>
        <w:t xml:space="preserve">Sonyn uusimmat älypuhelimet ja tabletit voivat suoratoistaa PlayStation 4 -videopelejä.</w:t>
      </w:r>
    </w:p>
    <w:p>
      <w:r>
        <w:rPr>
          <w:b/>
        </w:rPr>
        <w:t xml:space="preserve">Esimerkki 1.4771</w:t>
      </w:r>
    </w:p>
    <w:p>
      <w:r>
        <w:t xml:space="preserve">Tämä on viides kerta peräkkäin, kun Euromillions on voitettu Yhdistyneessä kuningaskunnassa, ja se on 11. suurin brittiläinen lottovoitto. Lisätietoja ei julkaista, ellei voittaja päätä kertoa asiasta julkisuuteen. Britannian suurimmat voittajat olivat Colin ja Chris Weir Largsista, Ayrshirestä, jotka rikastuivat 161 miljoonaa puntaa viime heinäkuussa. Camelotin tiedottaja sanoi: "Mikä vuosi onkaan ollut, tämä on vuoden 2012 viides suuri brittivoittaja. "Odotamme innolla, että pääsemme toivottamaan arvan haltijan tervetulleeksi miljonäärien kerhoon, jossa hän liittyy 2 800 miljonäärin joukkoon, jotka National Lottery on tähän mennessä luonut. "Jokainen Euromillionsin pelaaja osallistuu National Lottery Good Causes -hankkeisiin joka viikko kerättävään 30 miljoonan punnan summaan. "Vuodesta 1994 lähtien myönnetyt 370 000 National Lottery -avustusta ovat auttaneet pieniä ja suuria hankkeita ympäri maata." Yhdistyneen kuningaskunnan voittoputki Euromillionsissa alkoi, kun rakennusmies Gareth Bull ja hänen vaimonsa Catherine Mansfieldistä, Nottinghamshirestä, voittivat 20. tammikuuta lähes 41 miljoonaa puntaa. Nuori pariskunta Cassey Carrington ja Matt Topham, myös Nottinghamshirestä, voitti yli 45 miljoonaa puntaa 7. helmikuuta. Yhdistyneessä kuningaskunnassa voitettiin yli 46 miljoonaa puntaa 24. helmikuuta ja 22,1 miljoonaa puntaa 2. maaliskuuta - mutta voittajat halusivat molemmissa tapauksissa pysyä nimettöminä.</w:t>
      </w:r>
    </w:p>
    <w:p>
      <w:r>
        <w:rPr>
          <w:b/>
        </w:rPr>
        <w:t xml:space="preserve">Tulos</w:t>
      </w:r>
    </w:p>
    <w:p>
      <w:r>
        <w:t xml:space="preserve">Perjantai-illan 38 miljoonan punnan Euromillions-jättipotin brittiläinen voittaja on ilmoittautunut lunastaakseen palkinnon, lottooperaattori Camelot on ilmoittanut.</w:t>
      </w:r>
    </w:p>
    <w:p>
      <w:r>
        <w:rPr>
          <w:b/>
        </w:rPr>
        <w:t xml:space="preserve">Esimerkki 1.4772</w:t>
      </w:r>
    </w:p>
    <w:p>
      <w:r>
        <w:t xml:space="preserve">David Phillips, 76, löydettiin kuolleena kodistaan Cimlassa, Neathissa, 14. helmikuuta sen jälkeen, kun hänelle oli ilmoitettu häiriöstä. Thomas Carney, 28, Llys Durista Morristonista, Swanseasta, kiistää murhan ja on tunnustanut syyllisyytensä taposta ja poliisin pahoinpitelystä. Swansea Crown Court kuuli, että miehet olivat tavanneet kuukautta aiemmin Neathissa Anonyymien Alkoholistien (AA) ryhmässä. Syyttäjä Patrick Harrington sanoi: "Sekä vastaaja että uhri olivat alkoholisteja, ja heistä tuli ilmeisesti läheisiä ystäviä. "Hän [herra Carney] tarvitsi epätoivoisesti alkoholia, ja epätoivossaan hän meni sinne vastineeksi homoseksuaalisista palveluksista. "En halua salata teiltä, että herra Phillipsillä oli merkittäviä tuomioita niin sanotusta pedofiliasta, mutta se ei oikeuta hänen murhaansa." Oikeus kuuli, että herra Carney oli asunnossa noin 30 minuuttia ennen kuin hän lähti ja että ovi oli lukittu hänen takanaan. Harrington sanoi, että hän palasi takaisin "raivoissaan" ja "murtautui takaisin sisälle", jossa hän teki "raa'an hyökkäyksen" Phillipsin kimppuun. "Kun uhri oli maassa, hän talloi ja talloi ja talloi häntä ja käytti sitten kahta asetta häntä vastaan, mukaan lukien raskasta stereota ja puista jakkaraa", hän sanoi. "Hänelle aiheutetut kauhistuttavat vammat johtivat hänen kuolemaansa." Poliisi pidätti Carneyn sen jälkeen, kun hänet oli löydetty piilossa muutaman kadun päässä sijaitsevan talon etupuutarhasta. Valamiehistölle näytettiin valvontakamerakuvaa hänen saapumisestaan Swansean keskuspoliisiasemalle. Siinä hänen nähdään huutavan, kiroilevan, vaativan savuketta ja sylkevän poliisin kasvoihin. Kaksi päivää Phillipsin kuoleman jälkeen Carney kertoi oikeuslääkärille polttavansa kannabista säännöllisesti ja juovansa päivittäin jopa 60 alkoholiyksikköä ja polttavansa 40 savuketta. Oikeudenkäynti jatkuu.</w:t>
      </w:r>
    </w:p>
    <w:p>
      <w:r>
        <w:rPr>
          <w:b/>
        </w:rPr>
        <w:t xml:space="preserve">Tulos</w:t>
      </w:r>
    </w:p>
    <w:p>
      <w:r>
        <w:t xml:space="preserve">Mies tappoi ystävänsä mentyään tämän asuntoon hakemaan alkoholia vastineeksi seksuaalisesta palveluksesta, on kuultu oikeudessa.</w:t>
      </w:r>
    </w:p>
    <w:p>
      <w:r>
        <w:rPr>
          <w:b/>
        </w:rPr>
        <w:t xml:space="preserve">Esimerkki 1.4773</w:t>
      </w:r>
    </w:p>
    <w:p>
      <w:r>
        <w:t xml:space="preserve">Mark SavageBBC Musicin toimittaja Virallisen listayhtiön mukaan vinyylien myynti Yhdistyneessä kuningaskunnassa kasvoi 16 prosenttia edellisvuodesta, ja 60 000 albumia ja 30 000 singleä vaihtoi omistajaa. Samoin kävi Yhdysvalloissa, jossa 26. huhtikuuta päättyneellä viikolla ostettiin 733 000 vinyylialbumia, mikä rikkoi formaatin myyntiennätyksen. David Bowien Welcome To The Blackout oli kysytyimpien julkaisujen joukossa. Tähden Isolar II -kiertueella vuonna 1978 äänitetty kolmen levyn livealbumi oli Record Store Dayn yksinoikeus. Se nousi Britannian vinyylilistan kärkeen, mutta myös viralliseen Top 40 -listaan sijalle 22. Se oli myös toiseksi myydyin levy Amerikassa, heti Bruce Springsteenin Greatest Hitsin punaisen vinyylipainoksen jälkeen. Muita suosittuja Record Store Dayn yksinoikeuspainoksia olivat Pink Floydin The Piper At The Gates Of Dawn ja Arcade Firen debyytti-EP, joka julkaistiin sinisellä vinyylillä. Myös artistit, kuten Rag 'N' Bone Man ja Florence + The Machine, julkaisivat uutta materiaalia juhlan kunniaksi. Vuosittainen tapahtuma, joka järjestetään nyt 11. kerran, pyrkii houkuttelemaan levyjen ostajat takaisin paikallisiin, itsenäisiin kauppoihin. Joidenkin rockin ja popin suurimpien nimien rajoitetun painoksen julkaisut houkuttelevat faneja nukkumaan levykauppojen ulkopuolella yrittäessään päästä ensimmäisenä sisään. Rachel Lowe Brightonin Vinyl Revolution -kaupasta sanoi, että 22. huhtikuuta järjestetty tapahtuma oli "paras päivä, joka meillä on ollut avaamisen jälkeen". "Tulot auttavat nuorta myymäläämme valtavasti, mutta julkisuus ja hyvä maine kestävät paljon kauemmin", hän sanoi Music Weekille. Kingstonissa sijaitsevan Banquet Recordsin Jon Tolley lisäsi, että Record Store Day oli "ehdottomasti vuoden vilkkain päivä" ja "loistava piristysruiske" yritykselle. Singlen myynti kuitenkin laski edellisvuodesta, kun asiakkaat siirtyivät albumimuotoon. Yhdysvalloissa Nielsen Music paljasti, että ilman indie-kauppojen Record Store Day -viikolla myymiä albumeita kokonaismyynti olisi laskenut 2,5 prosenttia. Sen sijaan se kasvoi 17 prosenttia. Kyseessä oli myös kaikkien aikojen suurin vinyylilevyjen myyntiviikko joulusesongin ulkopuolella - ja kolmanneksi suurin kokonaisviikko - sen jälkeen, kun Nielsen Music aloitti tietojen seurannan vuonna 1991. Seuraa meitä Facebookissa, Twitterissä @BBCNewsEnts tai Instagramissa bbcnewsents. Jos sinulla on juttuehdotus, lähetä sähköpostia osoitteeseen entertainment.news@bbc.co.uk.</w:t>
      </w:r>
    </w:p>
    <w:p>
      <w:r>
        <w:rPr>
          <w:b/>
        </w:rPr>
        <w:t xml:space="preserve">Tulos</w:t>
      </w:r>
    </w:p>
    <w:p>
      <w:r>
        <w:t xml:space="preserve">David Bowie ja Bruce Springsteen auttoivat Record Store Dayn uuteen huippuun vuonna 2018.</w:t>
      </w:r>
    </w:p>
    <w:p>
      <w:r>
        <w:rPr>
          <w:b/>
        </w:rPr>
        <w:t xml:space="preserve">Esimerkki 1.4774</w:t>
      </w:r>
    </w:p>
    <w:p>
      <w:r>
        <w:t xml:space="preserve">Militantit tappoivat neljä yhdysvaltalaissotilasta samassa paikassa vuonna 2017. Niger ja muut Sahelin alueen maat ovat kohdanneet useiden islamistiryhmien kasvavaa taisteluuhkaa. Islamilainen valtio -ryhmä on sanonut olevansa väijytyksen takana, mutta viranomaiset eivät ole vahvistaneet väitettä. Alueella toimii myös al-Qaidan alajärjestöihin kuuluvia militantteja. He toimivat aktiivisimmin naapurimaassa Malissa, jonne ranskalaiset joukot puuttuivat vuonna 2013 estääkseen heitä etenemästä pääkaupunkiin, mutta he tekevät usein rajat ylittäviä hyökkäyksiä. Miten hyökkäys tapahtui? Sotilaat ajoivat takaa taistelijoita, jotka hyökkäsivät tiistaina 50 kilometrin päässä pääkaupungin Niameyn ulkopuolella sijaitsevaan korkean turvallisuuden vankilaan, kertoi hallituksen edustaja BBC:lle. "Yksi sotilaiden ajoneuvoista ajoi maamiinaan, ja sitten hyökkääjät alkoivat tulittaa sotilaitamme", Zakariyyah sanoi BBC:n Focus on Africa -ohjelmassa tiistaina. Aluksi kerrottiin, että väijytyksessä oli kuollut 17 sotilasta. Ilman todisteita Islamilainen valtio -ryhmä on ilmoittautunut iskun tekijäksi uutistoimistonsa Amaqin välityksellä. Sen mukaan 40 ihmistä sai surmansa ja haavoittui, vaikka hallitus on toistaiseksi kertonut kuolleiden määräksi 28. Zakariyyah ei tunnistanut iskun tekijöitä, mutta sanoi, että se tapahtui lähellä paikkaa, jossa amerikkalaiset joukot ja viisi nigeriläistä sotilasta kuolivat kaksi vuotta sitten. Etsintäoperaatio jatkuu ranskalaisten ja amerikkalaisten joukkojen avustamana, joilla on tukikohta Nigerissä. Niger kuuluu Sahelissa toimivaan viiden maan kapinallisten vastaisiin joukkoihin. Siihen kuuluvat Burkina Faso, Tšad, Mali ja Mauritania. G5 Sahel -ryhmää, kuten sitä kutsutaan, tukee Ranskan 3 000 miehen vahvuinen joukko. Kehotus hyökätä ranskalaisia liittolaisia vastaan Louise Dewast, BBC:n Länsi-Afrikan kirjeenvaihtaja Tämä oli kuolettavin kirjattu hyökkäys Nigerin länsiosassa, jossa hallituksen joukot ja niiden kansainväliset liittolaiset taistelevat al-Qaidan ja Islamilainen valtio -ryhmän liittolaisia vastaan. Viranomaisten mukaan kyseessä oli monimutkainen hyökkäys, jossa taistelijat asensivat improvisoituja räjähteitä. Vaikka Ranskan, Yhdysvaltojen ja YK:n joukot ovat jo vuosia olleet vahvasti mukana, alue - Niger mukaan lukien - on edelleen tulikuuma. Iskun tekijäksi ilmoittautunut Islamilainen valtio Suur-Saharassa (ISGS) -niminen ryhmä on viime aikoina joutunut pääasiassa ranskalaisten johtamien sotilaallisten vastatoimien kohteeksi, mikä vaikeuttaa laajamittaisia iskuja hallituksen joukkoja vastaan. Erään alueen asiantuntijan, The Armed Conflict Location and Event Data -ryhmän tutkijan Héni Nsaibian mukaan tämä hyökkäys saattoi olla seurausta siitä, että Ranskan joukot ovat siirtäneet painopistettään Malin keskiosiin ja Burkina Fasossa hiljattain toteutettuun panttivankien vapauttamisoperaatioon, joka vaati huomiota ja voimavaroja. Hän lisää, että kyse voi olla myös siitä, että taistelijat noudattavat Islamilainen valtio -ryhmän johtajan Abu Bakr al-Baghdadin kehotusta, joka äskettäisessä audiovisuaalisessa puheessaan kehotti heitä nimenomaisesti tehostamaan hyökkäyksiä Ranskaa ja sen liittolaisia vastaan Sahelin alueella. Torstaina julkaistun lausunnon antoi Islamilaisen valtion keskusjärjestö, mutta se liitetään sen alueella toimivaan tytärjärjestöön. Sen uskotaan olevan vasta toinen virallinen väite - lausunnon muodossa - ISGS:ltä alueella.</w:t>
      </w:r>
    </w:p>
    <w:p>
      <w:r>
        <w:rPr>
          <w:b/>
        </w:rPr>
        <w:t xml:space="preserve">Tulos</w:t>
      </w:r>
    </w:p>
    <w:p>
      <w:r>
        <w:t xml:space="preserve">Tiistain väijytyksen jälkeen kadonneiden 11 nigerialaissotilaan ruumiit on löydetty, mikä nostaa kuolleiden määrän 28:aan.</w:t>
      </w:r>
    </w:p>
    <w:p>
      <w:r>
        <w:rPr>
          <w:b/>
        </w:rPr>
        <w:t xml:space="preserve">Esimerkki 1.4775</w:t>
      </w:r>
    </w:p>
    <w:p>
      <w:r>
        <w:t xml:space="preserve">Victoria KingBBC News Pääministeri ylistää Yhdistyneen kuningaskunnan toimia Pääministeri on ehkä eristyksissä koronaviruksen takia, mutta hän yritti sunnuntai-iltana koota maan yhteen viimeisimmässä viestissään kansakunnalle. Se tuli kahden päivän jälkeen, jolloin Yhdistyneen kuningaskunnan kuolleiden määrä nousi merkittävästi 1228:aan, mukaan lukien kaksi NHS:n lääkäriä. Boris Johnson, joka viittasi 20 000:een entiseen NHS:n työntekijään, jotka ovat palanneet töihin, ja 750 000:een yleisön jäseneen, jotka ovat vapaaehtoisesti auttaneet kaikkein heikoimmassa asemassa olevia, sanoi, että tämä on todiste siitä, että hänen konservatiivinen edeltäjänsä Margaret Thatcher oli väärässä julistaessaan, että "yhteiskuntaa ei ole olemassakaan". Pääministeri sanoi myös, että suurin osa ihmisistä näyttäisi noudattavan viruksen leviämisen hidastamiseksi asetettuja sosiaalisen etäisyyden rajoituksia, huolimatta joistakin silmiinpistävistä poikkeuksista. Aiemmin Englannin apulaisylilääkäri Jenny Harries varoitti, että voi kestää kuusi kuukautta, ennen kuin elämä Yhdistyneessä kuningaskunnassa palaa normaaliksi - vaikka hän korosti, ettei se tarkoita "täydellistä lukitsemista" koko tuoksi ajaksi. Sen sijaan rajoituksia todennäköisesti lievennetään asteittain seuraavien kolmen tai kuuden kuukauden aikana. Rajoitusten poistaminen liian aikaisin voisi olla vaarallista, hän lisäsi. Meille kaikille alkaa olla tuttua, että on syytä pysyä vähintään kahden metrin päässä muista ihmisistä - terveyskirjeenvaihtaja Laura Foster selittää, miten se onnistuu parhaiten. Voit myös tavata joitakin "suojattuja" - 12 viikkoa täydellistä eristystä kestäviä henkilöitä - ja seurata "pysy kotona" -viestin vaikutusta Lontoon tavallisesti ruuhkautuneisiin katuihin tällä vaikuttavalla timelapse-videolla. Maailmankuva Donald Trump oli sanonut uskovansa, että Yhdysvallat voisi palata pääsiäiseen mennessä johonkin lähelle normaalia, mutta sunnuntai-iltana presidentti näytti hylkäävän tuon toiveen. Hän sanoi, että sosiaalisia etäisyystoimia jatketaan koko Yhdysvalloissa ainakin 30. huhtikuuta asti. Kuolonuhrien määrä Yhdysvalloissa on noussut lähes 2 500:aan, ja aiemmin Valkoisen talon lääketieteellinen neuvonantaja Anthony Fauci varoitti, että virus voi lopulta tappaa jopa 200 000 amerikkalaista. Muualla maailmassa Australia on tiukentanut julkista elämää koskevia rajoituksia taudin torjumiseksi, ja Intian pääministeri on pyytänyt anteeksi vastaavien rajoitusten vaikutusta. Narendra Modia on kritisoitu suunnittelun puutteesta Intian seisokin aikana, joka on jättänyt monet kansalaiset työttömiksi ja nälkäisiksi. Maailmanlaajuisesti tartuntoja on ollut yli 720 000 ja kuolemantapauksia lähes 34 000. Italia on ylivoimaisesti pahiten kärsineestä maasta, jossa on yli 10 000 kuolonuhria, ja sen jälkeen tulevat Espanja ja Kiina. Visuaalinen oppaamme näyttää, miten koronavirus on levinnyt ympäri maailmaa - tai jos olet Yhdistyneessä kuningaskunnassa, voit tutustua paikalliseen tilanteeseen täällä. Seuraa kaikkia viimeisimpiä päivityksiä live-sivullamme. Saat BBC:n uutiset postilaatikkoosi joka arkiaamu NHS:n valmiiksi saattaminen Tiedämme, että koronavirustapausten määrä kasvaa, mikä merkitsee NHS:n paineiden valtavaa kasvua. Terveyskirjeenvaihtajamme Nick Triggle tarkastelee, mitä se on tehnyt valmistautuakseen. Yksi askel on ollut suuren kenttäsairaalan perustaminen Itä-Lontooseen, ja saimme tietää, että tuhansille kriisin vuoksi ilman työtä jääneille matkustamohenkilökunnan jäsenille on tarjottu töitä siellä. Myös laitteiden saatavuus on ratkaisevan tärkeää tilanteen kiristyessä, ja tänä aamuna saatiin hyviä uutisia: alle viikossa on kehitetty hengitysapu, joka voi auttaa pitämään koronaviruspotilaat pois tehohoidosta. CPAP-laitteita voidaan valmistaa jopa 1 000 kappaletta päivässä, ja niiden kehittäjät sanovat, että ne pelastavat ihmishenkiä varmistamalla, että hengityskoneita pidetään saatavilla vain kaikkein vakavimmin sairaille. Miksi hengityskoneet ovat niin elintärkeitä? Selitämme sen tässä. Miksi ihmiset varastavat sairaalatarvikkeita? Tohtori John Wright, Bradfordin kuninkaallinen sairaala Britannian laajuisen lukituksen jälkeen sairaala seurasi esimerkkiä pyrkiessään rajoittamaan koronaviruksen leviämistä. Kahdeksantoista sisäänkäyntiä 26 hehtaarin alueella suljettiin, ja kaikki kulkevat nyt yhden pääoven kautta. Mutta torstai-iltana, kun miljoonat ihmiset eri puolilla Yhdistynyttä kuningaskuntaa astuivat ulos kodeistaan ja taputtivat NHS:n työntekijöille, eräs mies pukeutui varovasti lääkärin työasuun. Hän täydensi naamiointiaan jopa stetoskoopilla. Sitten hän yritti huijata tiensä turvamiehen ohi, joka vaati nähdä hänen kulkulupansa, ja kun hänet paljastettiin, hän lähti juoksemaan. Lue koko artikkeli Yksi asia, jota ei kannata jättää tänään väliin Hämähäkkimies-taiteilijasta piirustuksenopettajaksi Kuuntele Uusimmassa Coronavirus Newscast -uutislähetyksessä tiimi keskustelee erikoisvieraan Nigella Lawsonin kanssa eristysillallisdilemmoistasi. Omalta kirjeenvaihtajaltamme -ohjelmassa BBC:n kollegat Singaporesta, Saksasta ja muualta raportoivat taudin torjunnasta siellä, missä he ovat. Mitä lehdet sanovat Useimmat lehdet korostavat varoitusta, jonka mukaan elämä Britanniassa ei palaudu normaaliksi kuuteen kuukauteen. Timesin mukaan on "lähes väistämätöntä", että nykyisiä rajoituksia jatketaan alun perin ilmoitettua kolmea viikkoa pidemmäksi ajaksi. Daily Telegraphin mielestä kuolemantapausten määrän kasvu "saa maan vakuuttuneeksi siitä, että lisäaikaa tarvitaan", mutta ihmisille "on kerrottava muutakin kuin se, että asiat vain pahenevat, jos aiomme selvitä tästä". Useissa lehdissä on kuva Amged El-Hawranista - yhdestä ensimmäisistä virukseen kuolleista brittilääkäreistä. Guardianin mukaan hänen ja toisen lääkärin, Adil El Tayarin, kuolema on "lisännyt painostusta" ministereihin, jotta nämä nopeuttaisivat suojavarusteiden toimittamista henkilökunnalle. Daily Mirror -lehden mukaan lääkärit "anelevat", ja Daily Mail -lehti katsoo, että asuntoministeri Robert Jenrick joutui sunnuntaina "koville", kun nro 10 käsitteli pandemiaa. Muualta Miten käsitellä sitä, että kaikkien ahdistus kasaantuu omasi päälle (Huffington Post) Uutisten kohtalo koronaviruksen aikakaudella (New Yorker) "Hän sylki luottokortilleen": (Sydney Morning Herald) Miten toimitusketjut hyppäsivät kauppakorkeakoulusta elämäämme (Bloomberg) Tilaa aamutiedotteet suoraan puhelimeesi Tarvitsetko jotain muuta? Kuka oikeasti hallitsee mieltäsi? BBC Ideas selittää, miksi vastaus ei ole aivan niin suoraviivainen kuin luultavasti luulet. BBC:n mukaansatempaavan podcastin Girl Taken viimeisen jakson ilmestyessä puhumme entiselle sotilaalle, joka muuttui hyväkuntoiseksi samarialaiseksi, Rob Lawrielle, joka ajautui valheiden ja elämää mullistavien tapahtumien verkkoon. Lue lopuksi, miksi BBC:n Justin Rowlattin matka Etelämantereelle sai hänet liikuttuneeksi ja lopulta toiveikkaaksi. Juttu sisältää myös joitakin todella upeita valokuvia tuskin vieraillusta maasta.</w:t>
      </w:r>
    </w:p>
    <w:p>
      <w:r>
        <w:rPr>
          <w:b/>
        </w:rPr>
        <w:t xml:space="preserve">Tulos</w:t>
      </w:r>
    </w:p>
    <w:p>
      <w:r>
        <w:t xml:space="preserve">Jos haluat saada tämän tiedotustilaisuuden sähköpostitse, rekisteröidy täällä.</w:t>
      </w:r>
    </w:p>
    <w:p>
      <w:r>
        <w:rPr>
          <w:b/>
        </w:rPr>
        <w:t xml:space="preserve">Esimerkki 1.4776</w:t>
      </w:r>
    </w:p>
    <w:p>
      <w:r>
        <w:t xml:space="preserve">Reece Adamson, 30, löydettiin kuolemaan johtaneet niskavammat saaden Cardington Avenuelta Great Barrissa Birminghamissa noin kello 21:00 sunnuntaina, West Midlandsin poliisi kertoi. Cardington Avenuella asuvan Shaun Bentin, 24, on määrä saapua Birminghamin kruununoikeuteen myöhemmin. Adamsonin perhe sanoi olevansa "uskomattoman murtunut" hänen kuolemastaan, joka tapahtui isänpäivänä. Bentiä vastaan nostettiin murhasyyte keskiviikkoiltana, ja hän saapui Birminghamin tuomioistuimeen torstaina. Häntä syytetään myös toisen henkilön pahoinpitelystä ja teräaseen hallussapidosta sekä törkeästä ruumiinvammantuottamuksesta ja veitsen hallussapidosta, jotka liittyvät erilliseen tapaukseen maaliskuussa, poliisi lisäsi. Poliisin murharyhmän rikoskomisario Jim Colclough sanoi, että Newbury Roadilla lähellä Alma Streetiä on saattanut sattua aiemmin sunnuntai-iltana välikohtaus, jossa "oli osallisena samoja henkilöitä". "Haluaisimme silti puhua kaikille, jotka ovat huomanneet jotain epäilyttävää tai joilla on kojelautakameran kuvauksia tappelusta", hän lisäsi. Poliisin antamassa lausunnossa Adamsonin perhe sanoi: "Reece varastettiin meiltä isänpäivänä raskain mielin ja täysin epäuskoisena. "Hän oli rakastava kumppani, tyttärensä isä, rakastava poika ja pojanpoika. "Emme unohda hänen tarttuvaa nauruaan, ja olemme uskomattoman murtuneita."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Tulos</w:t>
      </w:r>
    </w:p>
    <w:p>
      <w:r>
        <w:t xml:space="preserve">Miestä on syytetty puukotuksessa kuolleen lapsen isän murhasta.</w:t>
      </w:r>
    </w:p>
    <w:p>
      <w:r>
        <w:rPr>
          <w:b/>
        </w:rPr>
        <w:t xml:space="preserve">Esimerkki 1.4777</w:t>
      </w:r>
    </w:p>
    <w:p>
      <w:r>
        <w:t xml:space="preserve">Kadut ovat tyhjiä, ja markkinat, pankit ja koulut on suljettu sen muistoksi, että vuonna 1967 tehtiin epäonnistunut yritys saada alueelle itsenäisyys. Se johti katkeraan kolmivuotiseen sisällissotaan, jossa kuoli yli miljoona ihmistä. Viranomaiset ovat varoittaneet separatisteja katumielenosoituksista, ja turvallisuusjoukot partioivat. Kaakkois-Nigerian alueella asuu pääasiassa etninen Igbo-yhteisö, joka valittaa usein syrjäytymisestä ja syyttää toisiaan seuranneita hallituksia siitä, etteivät ne ole kehittäneet alueitaan. Viime vuosina tuki Biafrasta irtautuvalle Biafra-valtiolle, jota johtavat kielletty Biafran alkuperäiskansan ryhmä (Ipob) ja Biafran suvereenin valtion toteuttamista ajava liike (Massob), on kasvanut uudelleen. BBC:n Igbo-palvelu kertoo, että Igbojen ydinalueella Enugun ja Anambran osavaltioissa on vallinnut täydellinen sulku. Myös eteläinen öljykaupunki Port Harcourt sekä osia Abian osavaltiosta ovat kärsineet poissaolosta. Saatat olla myös kiinnostunut: Ihmiset ovat lähettäneet BBC Igbolle kuvia autioista kaduista, muun muassa ikonisesta Niger-joen sillasta Onitshassa, joka tunnetaan porttina itään ja joka on yleensä ruuhkautunut liikenteestä. Ipob-johtaja Nnamdi Kanua vastaan nostetaan parhaillaan maanpetokseen liittyviä syytteitä. Häntä ei ole nähty julkisuudessa viime syyskuun jälkeen, jolloin Nigerian armeija teki ratsian hänen kotiinsa. Armeija kiistää pidättäneensä hänet, ja hänen olinpaikkansa on tuntematon. Biafra yhdellä silmäyksellä: Lue lisää: Miten ensimmäinen vallankaappaus kummittelee Nigeriassa yhä 50 vuotta myöhemmin?</w:t>
      </w:r>
    </w:p>
    <w:p>
      <w:r>
        <w:rPr>
          <w:b/>
        </w:rPr>
        <w:t xml:space="preserve">Tulos</w:t>
      </w:r>
    </w:p>
    <w:p>
      <w:r>
        <w:t xml:space="preserve">Biafranin separatistien mielenosoitus Nigeriassa on rampauttanut Kaakkois-Nigerian kaupunkeja.</w:t>
      </w:r>
    </w:p>
    <w:p>
      <w:r>
        <w:rPr>
          <w:b/>
        </w:rPr>
        <w:t xml:space="preserve">Esimerkki 1.4778</w:t>
      </w:r>
    </w:p>
    <w:p>
      <w:r>
        <w:t xml:space="preserve">Sally ChidzoyBBC:n sisäasioiden kirjeenvaihtaja Itä-Englannissa Oikeusministeriö kutsui aloitetta HM Prison Service Reserve -nimellä entisille vankilavirkailijoille lähetetyssä kirjeessä, jossa kartoitettiin kiinnostusta. Mukaan ilmoittautuneet voitaisiin kutsua lyhytaikaisiin työsuhteisiin elokuusta alkaen. Oikeusministeriö selitti kirjeessä, että siirto auttaisi sitä vastaamaan lyhytaikaisiin tarpeisiin, kuten vankien määrän kasvuun tai "operatiivisiin paineisiin". Eräs kirjeen vastaanottanut vankilavirkailija kertoi BBC:lle: "Syy siihen, että tätä 'reservijoukkoa' harkitaan, on vankilavirkailijoiden kriittinen puute vankiloissa ympäri maata." Kirje tuli sen jälkeen, kun hallitus määräsi viime kuussa kymmeniä jo täyteen ahdettuja vankiloita ottamaan lisää vankeja, koska vankilaväestön määrä - joka on noin 85 000 - kasvoi odotettua nopeammin. "Nollatuntisopimus" Oikeusministeriön mukaan 100 "reserviläistä" palkataan lyhytaikaisilla kolmen ja yhdeksän kuukauden välisillä sopimuksilla. Heidät lähetettäisiin valtakunnallisesti "sinne, missä heitä tarvitaan", sanoi tiedottaja. Tiedottajan mukaan vapaaehtoisen varhaiseläkejärjestelmän kautta työpaikastaan lähteneet työntekijät olisivat tukikelpoisia, vaikka heidän olisi maksettava takaisin kaikki saamansa korvaukset. Kirjeessä todetaan myös, että reserviin siirtyvillä entisillä upseereilla voi olla vaikutusta heidän eläkkeeseensä. Oikeusministeriön mukaan reservin henkilöstölle maksettaisiin palkkaa suhteessa heidän työtuntiensa määrään ja heille maksettaisiin matkakuluja. Tiedottajan mukaan heihin sovellettaisiin samoja ehtoja kuin muuhun samaa työtä tekevään henkilöstöön. Entinen vankilavirkailija kuitenkin kritisoi järjestelmää ja sanoi, että yhden tarjouksen ehdot olivat "lähes nollatuntisopimus". Useat entiset virkamiehet ovat hylänneet tarjouksen. Oikeusministeri Chris Grayling sanoi aiemmin tässä kuussa parlamentin alahuoneessa, että hän aikoo puuttua "vankilajärjestelmämme heikkouteen" - "siihen, että meillä ei ole käytettävissämme sellaista tilapäistä tai vuokratyövoimaa, jota terveydenhuolto- ja koulutusjärjestelmissämme tavallisesti käytetään". "Perustan entisen henkilökunnan varallaolokapasiteetin, jotta voimme mukautua joustavasti lyhytaikaisiin väestömäärän muutoksiin ottamalla varallaolokapasiteettia käyttöön", hän sanoi. Neljääkymmentä Englannin ja Walesin vankilaa on kehotettu lisäämään "operatiivista kapasiteettiaan" samaan aikaan, kun useimmat vankilat ovat täydessä käytössä tai ylikansoitettuja. Viimeisten neljän vuoden aikana on suljettu 16 vankilaa, ja monet niistä on suljettu lyhyellä varoitusajalla.</w:t>
      </w:r>
    </w:p>
    <w:p>
      <w:r>
        <w:rPr>
          <w:b/>
        </w:rPr>
        <w:t xml:space="preserve">Tulos</w:t>
      </w:r>
    </w:p>
    <w:p>
      <w:r>
        <w:t xml:space="preserve">BBC:n mukaan hallitus on alkanut rekrytoida varavankilavirkailijoita Englantiin ja Walesiin.</w:t>
      </w:r>
    </w:p>
    <w:p>
      <w:r>
        <w:rPr>
          <w:b/>
        </w:rPr>
        <w:t xml:space="preserve">Esimerkki 1.4779</w:t>
      </w:r>
    </w:p>
    <w:p>
      <w:r>
        <w:t xml:space="preserve">Aaron Sutcliffe myönsi, että hän aiheutti lainvastaisesti ja ilkivaltaisesti vakavia ruumiinvammoja harrastamalla seksiä naisen kanssa. Preston Crown Court kuuli, että rikos tapahtui tammikuun ja toukokuun välisenä aikana vuonna 2016. Fleetwoodin Westhead Walkissa asuva 29-vuotias myönsi edellisessä istunnossa saman rikoksen tammikuun 2009 ja syyskuun 2010 välisenä aikana toisen naisen kanssa. Sutcliffe, joka pääsi vapaaksi takuita vastaan, tuomitaan 2. marraskuuta. Hänen asianajajansa Julie Taylor kertoi oikeudelle, että Sutcliffe oli myös asianomistaja meneillään olevassa poliisitutkinnassa, joka koski väitteitä siitä, että mies oli aiemmin tartuttanut hänet. Kuulemista lykättiin tuomiota edeltäviä ja psykiatrisia raportteja varten. Sutcliffe pääsi vapaaksi takuita vastaan, mutta hänen asumisjärjestelyjään rajoitettiin ja ehdolla, ettei hän pidä yhteyttä naisiin. Kesäkuussa Blackpoolin tuomarit määräsivät Sutcliffen seksuaaliriskien ehkäisystä, jonka mukaan hänen on ilmoitettava kaikille seksikumppaneilleen terveydentilastaan ja hankittava kirjallinen lupa Lancashiren poliisilta ennen kuin hän harrastaa seksiä.</w:t>
      </w:r>
    </w:p>
    <w:p>
      <w:r>
        <w:rPr>
          <w:b/>
        </w:rPr>
        <w:t xml:space="preserve">Tulos</w:t>
      </w:r>
    </w:p>
    <w:p>
      <w:r>
        <w:t xml:space="preserve">Hiv-positiivinen mies on myöntänyt tartuttaneensa viruksen kahteen naiseen.</w:t>
      </w:r>
    </w:p>
    <w:p>
      <w:r>
        <w:rPr>
          <w:b/>
        </w:rPr>
        <w:t xml:space="preserve">Esimerkki 1.4780</w:t>
      </w:r>
    </w:p>
    <w:p>
      <w:r>
        <w:t xml:space="preserve">45-vuotias uhri löydettiin Grosvenor Roadilta Skegnessistä tiistai-iltana. Hänet todettiin myöhemmin kuolleeksi tapahtumapaikalla. Lincolnshiren poliisi on pidättänyt murhasta epäiltynä 37-vuotiaan miehen, joka on edelleen pidätettynä kuulusteluja varten. Poliisi vetoaa kaikkiin, jotka olivat alueella kello 22:00 ja 23:15 BST välisenä aikana, ottamaan yhteyttä. Roman Bankin ja Brian Avenuen välinen tieosuus on suljettu tutkimusten ajaksi. Lisää uutisia Lincolnshiren alueelta Seuraa BBC East Yorkshire and Lincolnshirea Facebookissa, Twitterissä ja Instagramissa. Lähetä juttuideoita osoitteeseen yorkslincs.news@bbc.co.uk</w:t>
      </w:r>
    </w:p>
    <w:p>
      <w:r>
        <w:rPr>
          <w:b/>
        </w:rPr>
        <w:t xml:space="preserve">Tulos</w:t>
      </w:r>
    </w:p>
    <w:p>
      <w:r>
        <w:t xml:space="preserve">Poliisi on pidättänyt murhasta miehen, joka löydettiin kuolleena kadulta rannikkokohteessa.</w:t>
      </w:r>
    </w:p>
    <w:p>
      <w:r>
        <w:rPr>
          <w:b/>
        </w:rPr>
        <w:t xml:space="preserve">Esimerkki 1.4781</w:t>
      </w:r>
    </w:p>
    <w:p>
      <w:r>
        <w:t xml:space="preserve">Justin ParkinsonBBC:n uutislehti Britanniassa lentokoneet eivät tavallisesti saa lentää yhtään lähemmäksi kuin 152 metriä (500 jalkaa) lähimmästä "henkilöstä, aluksesta, ajoneuvosta tai rakennelmasta". Rakennetuilla alueilla etäisyys on 305 metriä (1 000 jalkaa) "korkeimmasta kiinteästä esteestä". Myöskään taitolentoon osallistuvat eivät saa tehdä sitä lähempänä kuin 1 000 jalan etäisyydellä korkeimmasta kohdasta millä tahansa alueella valvotun ilmatilan ulkopuolella. Lentonäytöksissä lentokoneiden on kuitenkin päästävä lähemmäs katsojia, jotta he voivat kokea näytösten jännityksen läheltä. Tämä tarkoittaa, että tällaisissa tilaisuuksissa sovelletaan erilaisia sääntöjä. Civil Aviation Authorityn uusimmissa, tänä vuonna päivitetyissä määräyksissä vahvistetaan vähimmäisetäisyys näytösalueen - eli sen alueen, jonka yli lentokone lentää - ja yleisöalueen välillä. Jos lentokone lentää alle 100 solmun (185 km/h) nopeudella, näyttöalueen ja yleisöalueen välinen etäisyys voi olla vain 50 metriä. Jos kone tekee taitolentoa, etäisyys on 100 metriä. Yli 300 solmun (556 km/h) nopeudella liikkuvien lentokoneiden, kuten lauantaina Shorehamissa Länsi-Sussexissa tapahtuneessa onnettomuudessa mukana olleen Hawker Hunter -suihkukoneen, etäisyys on 200 metriä, ja se kasvaa 230 metriin, kun ne suorittavat taitolentoa. 100 ja 300 solmun välillä on liukuva asteikko. Tässä ilmoitetut etäisyydet eivät koske korkeutta, vaan ainoastaan näyttöalueen ja yleisöalueen läheisyyttä. Lentonäytöksissä käytettävien lentokoneiden korkeuden osalta ei ole olemassa mitään kiinteitä vähimmäiskorkeuksia. Kokeneemmat lentäjät saavat viedä koneen matalammalle manööverien aikana kuin näytöksiin vasta-alkajat. Ilmailunäytösten johtajien on ilmoitettava lentäjille kirjeitse heidän tapahtumissaan sovellettavat vähimmäiskorkeudet ja kerrottava niistä uudelleen henkilökohtaisesti tai puhelimitse. Säännöissä ei kuitenkaan aseteta absoluuttisia mittoja. Shorehamissa lentänyt Hawker Hunter törmäsi useisiin autoihin A27-tiellä, aivan kentän pohjoispuolella, osuttuaan maahan, kun lentäjä yritti tehdä kierroksen. Koska lentoasemat valvovat niitä ympäröivää ilmatilaa, tämä tieosuus olisi kuulunut lentonäytösalueeseen. Tämä tarkoittaa, että lentokoneet saivat lentää ja tehdä taitolentoja sen yläpuolella, mutta eivät lentoaseman virallisten aidattujen katsomoalueiden yläpuolella, jossa tämä on kielletty. CAA toteaa, että lentonäytösten johtajien "olisi harkittava vähimmäiskorkeusrajoitusten asettamista paikallisten herkkien ja ruuhkaisten alueiden yläpuolelle". Lentäjille antamissaan ohjeissa se kuitenkin huomauttaa, että Hunterilla on "vain vähän vaikeuksia ylläpitää tai palauttaa nopeutta ja/tai korkeutta matalan näytöksen aikana". CAA määrittelee myös silmukan yhdeksi yksinkertaisimmista taitolentokäytännöistä. CAA sanoo, että se on varotoimenpiteenä asettanut Hawker Hunterin lennot väliaikaiseen lentokieltoon ja että vanhojen suihkukoneiden ei ole mahdollista suorittaa "korkea-energisiä taitolentoja" toistaiseksi. Se tekee myös ylimääräisiä riskinarviointeja kaikista tulevista siviililentonäytöksistä selvittääkseen, olisiko lisätoimenpiteitä toteutettava. Lentonäytöksissä esiintyviä lentäjiä kehotetaan jo nyt kiinnittämään mittaritauluun "järjestyskortti", jossa esitetään harjoitellun rutiinin perustiedot. Lentäjät ovat vastuussa omasta henkisestä ja fyysisestä kunnostaan, mukaan lukien väsymys, stressi ja mahdolliset lääkkeet, ja heidän odotetaan tekevän viimeisen "henkisen harjoituksen" ennen lentoa. "Yhdistyneessä kuningaskunnassa katsotaan, että meillä on yksi parhaista turvallisuustilastoista", sanoo Charles Skiera, European Airshow Councilin toiminnanjohtaja. "Ison-Britannian määräyksiä arvostetaan Euroopassa suuresti, ja ne ovat pohjana monien muiden Euroopan maiden omille määräyksille. "Lentonäytökset ovat jalkapallon jälkeen toiseksi suosituimpia katsojien keskuudessa, ja 63 vuoteen ei ole kuollut yhtään katsojaa." Yhdistyneen kuningaskunnan ilmailunäytöksiin osallistuville sotilaslentokoneille, kuten Red Arrowsille, on olemassa erilliset säännöt. Puolustusministeriön mukaan yleisöalueen ja näytösalueen välisen "normaalin" etäisyyden tulisi olla 230 metriä, kun lentokoneet suorittavat taitolentoja. Yli 300 solmun nopeudella kohti yleisöä lentävien lentokoneiden kohdalla etäisyyden pitäisi kasvaa 450 metriin. Taitolentojen aikana lentokoneiden on pysyttävä vähintään 91 metrin (300 jalan) korkeudella maanpinnasta. Nato-mailla on sopimus, jossa asetetaan vähimmäisvaatimukset, kun sotilaslentokoneet vierailevat toisessa maassa ja osallistuvat näytökseen. Yhdistynyt kuningaskunta asettaa edelleen vierailijoille omat vaatimuksensa, koska niitä pidetään tiukempina. "Yksinkertainen tosiasia on, että Englanti on täynnä", entinen RAF:n lentäjä George Bacon sanoi BBC:n Victoria Derbyshire -ohjelmassa. "Meidän on tunnustettava se vakavasti. Shoreham ei ole suinkaan ainoa lentokenttä, joka toimii näin lähellä pääväylää. On selvää, että työtä on tehtävä enemmän. Ehkä sääntöjä muutetaan niin, että tietyntyyppiset lentokoneet voivat toimia vain tietyissä paikoissa." On ehdotettu, että taitolentonäytöksiä pitäisi tehdä vain avoveden yllä, jossa ei ole vaaraa törmätä katsojiin tai rakennuksiin. Bacon suhtautuu tähän ajatukseen epäilevästi. "Tässä tapauksessa lentokone ja lentäjä menivät jostain tällä hetkellä selittämättömästä syystä turvallisuusrajojen ulkopuolelle", hän sanoo. Yhdysvaltojen ilmailuhallinnon mukaan lentokoneiden, joiden matkanopeus on vähintään 245 solmua, optimaalinen etäisyys katsomoiden ja näytösalueiden yläpuolella olevasta ilmatilasta on 457 metriä (1 500 jalkaa). Ehdoton vähimmäisetäisyys on 366 metriä (1 200 jalkaa). Viime vuosikymmenen aikana Yhdistyneessä kuningaskunnassa on tapahtunut useita onnettomuuksia lentonäytöksissä. Vuonna 1952 järjestetyssä Farnborough'n lentonäytöksessä De Havilland 110 -lentokone rikkoutui äänivallin ohitettuaan, jolloin yleisö joutui roskien keskelle, mutta yksikään katsoja ei ole saanut surmansa lentokoneessa. Kyseinen katastrofi, jossa kuoli 31 ihmistä, johti turvallisuusmääräysten täydelliseen tarkistamiseen, ja niitä on sen jälkeen usein muutettu. Tilaa BBC News Magazinen sähköpostiuutiskirje ja saat artikkelit sähköpostiisi.</w:t>
      </w:r>
    </w:p>
    <w:p>
      <w:r>
        <w:rPr>
          <w:b/>
        </w:rPr>
        <w:t xml:space="preserve">Tulos</w:t>
      </w:r>
    </w:p>
    <w:p>
      <w:r>
        <w:t xml:space="preserve">Ainakin 11 ihmisen uskotaan kuolleen Hawker Hunter -lentokoneen törmättyä tielle Shorehamin lentonäytöksen aikana. Turvallisuussääntöjä on vaadittu muutettavaksi, mutta mitkä ovat nykyiset säännöt?</w:t>
      </w:r>
    </w:p>
    <w:p>
      <w:r>
        <w:rPr>
          <w:b/>
        </w:rPr>
        <w:t xml:space="preserve">Esimerkki 1.4782</w:t>
      </w:r>
    </w:p>
    <w:p>
      <w:r>
        <w:t xml:space="preserve">Durhamin kreivikunnan Bishop Aucklandista kotoisin oleva Watson Harrop, 29, ylpeä mustalainen, haastoi ystävänsä Facebookissa kuvaamaan itsensä kärryjen lastaamisessa. Harrop kertoi kuulleensa, että haaste oli levinnyt ympäri maailmaa. Ruokapankit ovat kiitelleet koko maan kattavasti kiertolaisyhteisön anteliaisuutta, josta suuntaus sai alkunsa. Eräs Coventryssä sijaitseva ruokapankki kertoi BBC:lle, että se oli saanut haasteen ansiosta niin paljon lahjoituksia, että se voi ruokkia ihmisiä uuden vuoden ajan. "Tänä jouluna lapset jäävät ilman ruokaa, ja se on minulle ongelma", Harrop sanoi. Tietoisuuden lisääminen "Konsepti on melko yksinkertainen", hän sanoi. Ihmiset kuvaavat itsensä ruokapankkilahjoitusten kanssa ja haastavat ystävänsä tekemään samoin sosiaalisessa mediassa. Hänen mukaansa on "merkityksetöntä", kuinka paljon rahaa ihmiset käyttävät ostoksiin. "Jos joku ostaa 10 papupurkkia kahdella punnalla, se riittää". Saatat olla myös kiinnostunut: Simon Duggan nimettiin maanantaina ja hän teki lahjoituksen paikalliselle ruokapankilleen Dungannonissa, Pohjois-Irlannissa. "Ei olisi tullut mieleeni lahjoittaa ruokapankille", hän sanoi, mutta kampanja auttaa "lisäämään tietoisuutta". "Muut ihmiset ovat enemmän hädässä", hän sanoi. "Ja se on tietenkin hyvä asia." Erään Darlingtonissa sijaitsevan paikallisen ruokapankin johtaja Caroline Todd sanoi, että lahjoitusten tulva on ollut "joulun ihme". "Palkat eivät riitä pitkälle" "En ole koskaan nähnyt mitään vastaavaa", hän sanoi. "Olin aivan sanaton." Coventryn ruokapankin johtaja Hugh McNeil sanoi olleensa "ällistynyt", kun hän sai puheluita supermarketeista, joissa oli kärryjä täynnä lahjoituksia kerättäväksi. "Se on meille todellinen bonus", hän sanoi ja lisäsi, että Coventryn 17 keskusta jakavat kolme tonnia ruokaa viikossa. Warwickshiren Stratford-upon-Avonissa sijaitsevat ruokapankit kertoivat, että ne olivat "ällikällä lyötyjä" matkustajakunnan anteliaisuudesta. Harrop sanoi, että yhdellä hänen paikallisista ruokapankeistaan on nyt tarpeeksi ruokaa heinäkuuhun asti. "Valitettavasti palkat eivät riitä tarpeeksi pitkälle", hän sanoi, "mutta jos ihmiset saavat jalansijaa... joku noista lapsista voi saada jotain jouluksi." Hän sanoi, että "jos he saavat jotain jouluksi, he voivat saada jotain jouluksi."</w:t>
      </w:r>
    </w:p>
    <w:p>
      <w:r>
        <w:rPr>
          <w:b/>
        </w:rPr>
        <w:t xml:space="preserve">Tulos</w:t>
      </w:r>
    </w:p>
    <w:p>
      <w:r>
        <w:t xml:space="preserve">Sosiaalisen median haastetta, jossa ihmiset kuvaavat itseään täyttämässä ruokakärryä lahjoituksilla ruokapankkeja varten, on kuvailtu "joulun ihmeeksi".</w:t>
      </w:r>
    </w:p>
    <w:p>
      <w:r>
        <w:rPr>
          <w:b/>
        </w:rPr>
        <w:t xml:space="preserve">Esimerkki 1.4783</w:t>
      </w:r>
    </w:p>
    <w:p>
      <w:r>
        <w:t xml:space="preserve">Brexit-ministeri Jeremy Miles sanoi, että he ovat työskennelleet neuvoston johtajien kanssa päättääkseen "elintarvikkeiden ja polttoaineen toimitukseen liittyvistä kysymyksistä", jos Yhdistynyt kuningaskunta jättää EU:n ilman sopimusta. Tiistaina Lontoossa parlamentin jäsenet äänestävät Theresa Mayn suunnitelmista, joiden odotetaan laajalti kaatuvan. Hän on varoittanut "katastrofaalisesta" luottamuksen rikkoutumisesta, jos Brexit estyy. Miles kertoi BBC:n Sunday Politics Wales -ohjelmassa, että Walesin hallitus on "tehostanut" sopimuksettomuussuunnittelua, johon kuuluu lääkkeiden riittävyyden varmistaminen sekä yritysten ja karjanviejien tukeminen. Hän sanoi kuitenkin, että "myrskyisinä aikoina" on tarpeen laatia myös siviilialan varautumissuunnitelmia, mutta toivoi, ettei niitä tarvita. Viime viikolla kävi ilmi, että Angleseyn alueesta voitaisiin tehdä kuorma-autojen pysäköintialue siltä varalta, että Holyheadin satama ei pysty käsittelemään liikennettä sen jälkeen, kun Yhdistynyt kuningaskunta eroaa EU:sta. Suunnitelma on laadittu, koska ollaan huolissaan siitä, että ylimääräiset rajatarkastukset voisivat johtaa liikenneongelmiin Irlannin tasavaltaan yhteydessä olevissa walesilaisissa satamissa, jos brexit ei toteudu. Yhdistyneen kuningaskunnan on määrä erota EU:sta 29. maaliskuuta.</w:t>
      </w:r>
    </w:p>
    <w:p>
      <w:r>
        <w:rPr>
          <w:b/>
        </w:rPr>
        <w:t xml:space="preserve">Tulos</w:t>
      </w:r>
    </w:p>
    <w:p>
      <w:r>
        <w:t xml:space="preserve">Walesin hallitus ja neuvostot laativat varasuunnitelmia, jos brexit ei toteudu.</w:t>
      </w:r>
    </w:p>
    <w:p>
      <w:r>
        <w:rPr>
          <w:b/>
        </w:rPr>
        <w:t xml:space="preserve">Esimerkki 1.4784</w:t>
      </w:r>
    </w:p>
    <w:p>
      <w:r>
        <w:t xml:space="preserve">Viime viikolla kuusi ihmistä vangittiin BBC:n Panorama-ohjelman tekemän tutkimuksen jälkeen osallisuudesta potilaiden pahoinpitelyyn Bristolin lähellä sijaitsevassa yksityissairaalassa. "Se, mitä Panorama on paljastanut, on täysin sietämätöntä, ja sen on loputtava", Lamb sanoi alahuoneessa. Hän sanoi, että kuuteen entiseen potilaaseen liittyy edelleen turvallisuusongelmia. Hallituksen täydellinen vastaus Winterbourne View'n väärinkäytöksiin julkaistaan marraskuussa, Lamb kertoi parlamentin jäsenille vastauksena varjoylilääkäri Liz Kendallin esittämään kiireelliseen kysymykseen. Hän sanoi, että "vakavia huolenaiheita" on edelleen siitä, onko hallitus ryhtynyt "kaikkiin tarvittaviin toimiin" varmistaakseen, että Winterbourne View'n entiset potilaat saavat nyt tehokasta hoitoa. Maanantaina Panorama paljasti, että 19:stä 51:stä Winterbourne View'ssa pahoinpidellystä potilaasta, jotka asuvat nykyään muissa hoitokodeissa, oli annettu uusi turvallisuusvaroitus. Vaikka kaikki varoitukset eivät tarkoittaneet, että potilaalle olisi aiheutunut vahinkoa, ainakin yhden potilaan kimppuun on käyty ja yksi rikostutkinta on käynnissä. Lamb sanoi: Tämä on kansallinen skandaali, ja sen on loputtava." Hän sanoi: "Vuosia ja vuosia on käytetty julkisia varoja siihen, että ihmisiä on sijoitettu sopimattomiin tiloihin, joissa he ovat usein vaarassa joutua hyväksikäytetyiksi. Hän jatkoi sanomalla olevansa "ehdottoman päättäväinen", että hallituksen lopullinen vastaus olisi "vankka ja selkeä". Lamb tarjoutui myös tapaamaan 19 asianomaisen potilaan perheet keskustellakseen heidän tapauksistaan. Terveysministeri lisäsi haluavansa lopettaa sen, että paikallisviranomaiset lähettävät oppimisvaikeuksista kärsiviä aikuisia asumaan hoitokoteihin kauas heidän sukulaisistaan ja ystävistään. Hän sanoi: "Jos joku lähetetään 200 kilometrin päähän kotoa, luodaan olosuhteet, joissa hyväksikäyttö on todennäköisempää kuin omassa yhteisössä. "Haluan, että tämä loppuu." "Unohdettu" Lamb lisäsi, että hän on työskennellyt nimityksestään lähtien "varmistaakseen, että laadimme oikean politiikan erittäin haavoittuvien henkilöiden suojelemiseksi". Vastatessaan entisen terveysministerin Paul Burstow'n kysymykseen Lamb sanoi, että terveydenhuollon hankintatapaan ja paikallisviranomaisten toteuttamiin toimiin tehtävät muutokset voisivat johtaa parempaan ja halvempaan hoitoon. Hän sanoi: "Käytimme julkisia varoja - keskimäärin 3500 puntaa potilasta kohden Winterbourne View'ssa - siihen, että ihmiset olivat vaarassa joutua hyväksikäytön kohteeksi. "Usein asianmukainen hoitopaketti maksaa vähemmän, jotta henkilö saisi tarvitsemansa hoidon. "On olemassa vakava ongelma, joka liittyy tilausten laatuun, perusterveydenhuoltoyksiköiden ja joissakin tapauksissa paikallisviranomaisten tekemän työn laatuun." Hän jatkoi: "Vaikuttaa siltä, että liian usein ihmiset sijoitetaan näihin hoitopaikkoihin ja heidät unohdetaan. Se ei ole hyväksyttävää." Winterbourne View'n väärinkäytökset paljastuivat Panorama-ohjelmassa keväällä 2011, kun peitetehtäviin osallistunut toimittaja kuvasi salaa, kuinka tukihenkilöt löivät potilaita, panivat heidät tuolien alle ja antoivat heille kylmiä rangaistussuihkuja. Viime viikolla kuusi niistä 11 hoitohenkilökunnasta, jotka myönsivät potilaiden laiminlyönnin tai hyväksikäytön, vangittiin ja viisi muuta tuomittiin ehdolliseen vankeuteen.</w:t>
      </w:r>
    </w:p>
    <w:p>
      <w:r>
        <w:rPr>
          <w:b/>
        </w:rPr>
        <w:t xml:space="preserve">Tulos</w:t>
      </w:r>
    </w:p>
    <w:p>
      <w:r>
        <w:t xml:space="preserve">Winterbourne View'n kaltaisissa hoitokodeissa tapahtuva hyväksikäyttö on "kansallinen skandaali", jonka "on loputtava", terveysministeri Norman Lamb on kertonut kansanedustajille.</w:t>
      </w:r>
    </w:p>
    <w:p>
      <w:r>
        <w:rPr>
          <w:b/>
        </w:rPr>
        <w:t xml:space="preserve">Esimerkki 1.4785</w:t>
      </w:r>
    </w:p>
    <w:p>
      <w:r>
        <w:t xml:space="preserve">Harvinaisessa puheessaan monarkki kiitti ihmisiä siitä, että he ovat noudattaneet hallituksen sääntöjä ja pysyneet kotona, ja kehui niitä, jotka "kokoontuvat auttamaan toisia". Viestin näki 23,97 miljoonaa katsojaa, mikä teki siitä tämän vuoden toiseksi katsotuimman lähetyksen. Boris Johnsonin lausuntoa, jossa hän ilmoitti uusista tiukoista koronavirusrajoituksista, seurasi viime kuussa 27 miljoonaa ihmistä. Yli 14 miljoonaa katsojaa katsoi kuningattaren viestin BBC One -kanavalla ja noin viisi miljoonaa ITV:llä. Toinen 2,5 miljoonaa katsoi monarkin harvinaista puhetta Channel 4:llä, ja useampi katsoi sitä Channel 5:llä, Sky Newsilla ja BBC:n uutiskanavalla. Catch-up-palvelut eivät sisälly yön yli -lukuihin. Kyseessä oli vasta viides kerta, kun kuningatar on pitänyt tällaisen puheen 68-vuotisen valtakautensa aikana. Hänen viimeisimmän joulupäivän viestinsä katsojamäärä oli 7,85 miljoonaa. Sunnuntaina pitämässään puheessa kuningatar sanoi, että Yhdistynyt kuningaskunta "onnistuu" taistelussaan koronaviruspandemiaa vastaan. Hän kiitti ihmisiä siitä, että he ovat noudattaneet hallituksen sääntöjä pysyä sisällä, ja antoi tunnustusta avainhenkilöille heidän ponnisteluistaan. Kuningatar sanoi Windsorin linnasta puhuessaan, että pandemia on "erilainen" haaste verrattuna siihen, mitä kansakunta on kohdannut aiemmin. Viesti päättyi sanoihin "We will meet again" - ilmeinen viittaus Dame Vera Lynnin tukevaan sotahymniin We'll meet again. Kuningatar on pitänyt neljä muuta erityispuhetta vuosina 1991, 1997, 2002 ja 2012. Ensimmäinen pidettiin Irakin maasodan alkaessa, ja toinen Walesin prinsessa Dianan hautajaisten aattona. Vuoden 2002 puhe pidettiin hänen äitinsä hautajaisten aattona, kun taas vuoden 2012 puheella juhlistettiin hänen timanttista juhlavuottaan. Sunnuntain ennalta nauhoitetun viestin kuvasi yksi kameramies, jolla oli suojavarusteet. Seuraa meitä Facebookissa tai Twitterissä @BBCNewsEnts. Jos sinulla on juttuehdotus, lähetä sähköpostia osoitteeseen entertainment.news@bbc.co.uk.</w:t>
      </w:r>
    </w:p>
    <w:p>
      <w:r>
        <w:rPr>
          <w:b/>
        </w:rPr>
        <w:t xml:space="preserve">Tulos</w:t>
      </w:r>
    </w:p>
    <w:p>
      <w:r>
        <w:t xml:space="preserve">Noin 24 miljoonaa tv-katsojaa seurasi kuningattaren lähetystä kansakunnalle sunnuntaina, yön aikana julkaistujen lukujen mukaan.</w:t>
      </w:r>
    </w:p>
    <w:p>
      <w:r>
        <w:rPr>
          <w:b/>
        </w:rPr>
        <w:t xml:space="preserve">Esimerkki 1.4786</w:t>
      </w:r>
    </w:p>
    <w:p>
      <w:r>
        <w:t xml:space="preserve">Peter Chapmanin asuttaman Yaldingin pienen lähiön 10 talosta vain noin neljä on tällä hetkellä asuttu. Hänen kodissaan on käynnissä ilmankuivaimet, jotka auttavat kuivattamaan sen 1,2 metrin vesimäärän jälkeen. "Koko keittiö joudutaan repimään pois, ja kaikki kodinkoneet on jouduttu hävittämään", hän sanoi. "Luultavasti myös konservatorion lattia on nostettava ylös ja sen alla olevat palkit on tutkittava", hän jatkaa. "Mahdollisesti myös terassit ja konservatorion ovet on vaihdettava. "Odotamme vain katsastajan raporttia." Chapman maksaa yli 300 puntaa vuodessa kotivakuutuksesta, mutta ei ole vielä saanut maksuja. "Menimme hotelliin pariksi yöksi ja jouduimme ostamaan vaatteita", hän sanoi. "Kustannukset ovat olleet huomattavat, ja tämä on ollut painajainen." Geraldine Brown Yaldingin kunnanvaltuutettu Geraldine Brown oli yksi niistä, jotka laativat kylän oman hätäsuunnitelman Yaldingin tulvan jälkeen vuonna 2000. Hänen mökkinsä tulvi jouluna, kun suunnitelma otettiin käyttöön. Nyt hän on palannut taloonsa, johon on asennettu kosteudenpoistolaitteet. "Meripartiolaiset tulivat kanoottien kanssa, ja myöhemmin Kent Fire and Rescue tuli hakemaan kaikki pois", hän sanoi. "Veden vetäytyminen kesti kaksi päivää, ja sitten meillä ei ollut sähköä, joten emme voineet mennä suoraan takaisin sisälle." Neuvosto vaatii nyt lisää tulvasuojaa kylään. "Tarvitsemme noin 25 miljoonaa puntaa Beultin tulvasuojausten rakentamiseen, enkä ole varma kustannuksista, jotka aiheutuisivat Leigh Barrierin altaan nostamisesta metrillä - luultavasti samansuuruiset kustannukset", Brown sanoi. Iris Lara ja Coral Reach Iris Lara ja Coral Reach kuuluivat Little Venice Country Parkin asukkaisiin, jotka evakuoitiin veneellä asuntoautoista jouluaattona. He ovat jo viettäneet kuukauden edullisessa hotellissa Maidstonessa. "Siellä on lämmintä ja ihanaa, mutta se ei ole koti", Lara sanoi. He tapaavat ensi viikolla vakuutusyhtiön arvioijan, mutta heillä ei ole vielä tietoa siitä, milloin he pääsevät kotiin. Reach sanoi, että hänen asuntovaununsa oli vähällä kaatua. "Terassilaudoitus esti sitä kaatumasta, mutta terassilaudoituksen päällä oleva vaja murskautui täysin pakettiauton alle", Reach sanoi. "Rannikkovartiosto haki meidät ulos kolmelta jouluaamuna." Tricia Oyler Kirkkoherra Tricia Oyler oli yksi niistä, jotka kuukausi sitten avasivat St Peter and St Paulin seurakunnan kirkon tulvan uhreille. Pelastuslaitos kuljetti monia ihmisiä turvaan veneellä. "Tarjosimme ruokaa ja juomaa sekä lämpöä, mitä ihmiset kaipasivat", hän sanoi. "Ihmiset ovat olleet niin anteliaita - eivät vain antaneet aineellisia hyödykkeitä, kuten ruokaa ja juomaa ja muuta sellaista, vaan myös aikaansa. "Tämä on hyvin elinvoimainen kylä, ja henki täällä on ollut fantastinen." Tim Chapman Postimestari Tim Chapmanin yritys, josta monet Yaldingin kylän asukkaat ovat riippuvaisia, ei pystynyt avaamaan toimintaansa kahteen viikkoon tulvien jälkeen. "Vesi oli täällä noin metrin korkeudella ja viereisessä lajittelutoimistossa noin 15 senttiä", hän sanoi. "Se tuhosi kaikki rahat ja tietokoneet. "Myös kaikki kolikot oli lähetettävä takaisin - emme voineet käyttää niitä."</w:t>
      </w:r>
    </w:p>
    <w:p>
      <w:r>
        <w:rPr>
          <w:b/>
        </w:rPr>
        <w:t xml:space="preserve">Tulos</w:t>
      </w:r>
    </w:p>
    <w:p>
      <w:r>
        <w:t xml:space="preserve">Yli 600 kiinteistöä joutui tulvan alle, kun myrskyt pyyhkäisivät Kentin yli jouluaattona. Yksi pahiten kärsineistä kylistä oli Yalding, jossa monet asukkaat joutuivat jättämään kotinsa. Miten he selviytyvät kuukausi myöhemmin?</w:t>
      </w:r>
    </w:p>
    <w:p>
      <w:r>
        <w:rPr>
          <w:b/>
        </w:rPr>
        <w:t xml:space="preserve">Esimerkki 1.4787</w:t>
      </w:r>
    </w:p>
    <w:p>
      <w:r>
        <w:t xml:space="preserve">Kiisteltyä menetelmää käytettiin Lontoossa 1. toukokuuta 2001 järjestetyissä globalisaation vastaisissa mielenosoituksissa. Poliisi sulki Oxford Circusin ja pidätti ihmiset sisällä seitsemän tunnin ajan. Tuomioistuin totesi, että Euroopan ihmisoikeussopimuksen 5 artiklaa - oikeutta vapauteen ja turvallisuuteen - ei ollut rikottu. Kolme henkilöä - George Black, Australian Kreikan kansalainen, Bronwyn Lowenthal ja Peter O'Shea - joilla ei ollut mitään tekemistä mielenosoituksen kanssa, veivät asian Eurooppaan väittäen, että heiltä oli riistetty vapaus. Heidän lisäkseen mielenosoitukseen osallistunut Lois Austin Basildonista, Essexistä. "Epävakaat olosuhteet" Tuomioistuin totesi: "Poliisi oli asettanut eristyssellin eristääkseen ja hillitäkseen suuren väkijoukon vaarallisissa ja epävakaissa olosuhteissa. "Tämä oli ollut vähiten tunkeileva ja tehokkain keino suojella yleisöä väkivallalta". Vaikka poliisi yritti koko iltapäivän ajan alkaa hajottaa väkijoukkoa, se ei ollut onnistunut, koska vaara oli jatkunut." Tämä oli ensimmäinen kerta, kun Strasbourgin tuomioistuimelta pyydettiin päätöstä vedenpitävästä käytöstä. Yhdistyneen kuningaskunnan ylähuone oli aiemmin todennut, että kyseisenä päivänä tapahtunut vedenpainekarkotus oli ollut "tarpeellista, oikeasuhteista ja laillista". BBC:n oikeudellisten asioiden kirjeenvaihtaja Clive Coleman sanoi: "Tuomion ydin on se, että vedenpolton toteuttaminen on laillista, jos se tehdään oikealla tavalla, jos se on oikeasuhteista ja jos sitä ei toteuteta pidempään kuin on kohtuullisen välttämätöntä ja jos se toteutetaan henkilövahinkojen ja omaisuusvahinkojen välttämiseksi." Euroopan yhteisöjen tuomioistuimen suuri jaosto, jossa on 17 tuomaria ja jonka puheenjohtajana toimii belgialainen Francoise Tulkens, totesi seuraavaa: "Jo vuoteen 2001 mennessä viestintäteknologian kehittyminen oli mahdollistanut mielenosoittajien nopean ja salaisen mobilisoinnin siihen asti tuntemattomassa mittakaavassa. "5 artiklaa ei tarvinnut tulkita siten, että poliisin olisi ollut mahdotonta täyttää järjestyksen ylläpitämiseen ja yleisön suojeluun liittyviä tehtäviään." Tuomarit katsoivat, että yleissopimus asetti poliisille myös velvollisuuden "suojella yksilöitä väkivallalta ja fyysisiltä vammoilta". Aiemmin tänä vuonna Met voitti erillisessä tapauksessa valituksensa korkeimman oikeuden tuomiosta, joka koski G20-mielenosoituksissa vuonna 2009 käytettyä kettling-taktiikkaa. Kyseisessä tapauksessa opiskelija Hannah McClure ja Plane Stupid -järjestön kampanjoija Josh Moos kiistivät huhtikuussa 2009 heihin kohdistettujen rajoitusmenetelmien laillisuuden, kun poliisit pidättivät heidät Bishopsgatessa Lontoon Cityssä.</w:t>
      </w:r>
    </w:p>
    <w:p>
      <w:r>
        <w:rPr>
          <w:b/>
        </w:rPr>
        <w:t xml:space="preserve">Tulos</w:t>
      </w:r>
    </w:p>
    <w:p>
      <w:r>
        <w:t xml:space="preserve">Euroopan ihmisoikeustuomioistuin on todennut, että Metropolitan-poliisin vuonna 2001 käyttämä "kettling"-taktiikka väkijoukkojen hillitsemiseksi oli laillista.</w:t>
      </w:r>
    </w:p>
    <w:p>
      <w:r>
        <w:rPr>
          <w:b/>
        </w:rPr>
        <w:t xml:space="preserve">Esimerkki 1.4788</w:t>
      </w:r>
    </w:p>
    <w:p>
      <w:r>
        <w:t xml:space="preserve">Nikkei Asian Review -lehti kertoi, että Hitachin hallitus päättää todennäköisesti ensi viikolla keskeyttää kaikki työt Angleseyn Wylfa Newydd -voimalassa. Joulukuussa yritys sanoi tekevänsä kaikkensa varmistaakseen, että 20 miljardin punnan arvoinen ydinvoimalaitos toteutuu. Walesin hallituksen lausunnossa raporttia kuvailtiin "huolestuttavaksi". "Kyseessä on merkittävä hanke, josta on merkittävää taloudellista hyötyä Walesille ja muulle maalle, lausunnossa sanottiin. "Seuraamme tilannetta edelleen erittäin tarkasti ja painostamme Yhdistyneen kuningaskunnan hallitusta tekemään kaikkensa, jotta tämä hanke saataisiin Angleseylle." Spekulaatiot ovat lisääntyneet siitä, että Hitachi hylkää Horizon-ydinvoimalahankkeen rakennuskustannusten mahdollisen nousun vuoksi. Angleseyn Walesin parlamentin jäsen Rhun ap Iorwerth sanoi, että Hitachi näyttää olevan "lähempänä päätöstä siitä, että Wylfa ei etene". "Merkit eivät näytä hyvältä", hän sanoi BBC Walesin Good Morning Wales -ohjelmassa. Angleseyn kansanedustaja Albert Owen sanoi BBC Radio Cymrulle, että hän haluaa tietää Yhdistyneen kuningaskunnan hallitukselta, "mikä on menossa pieleen" ja "miksi näitä kysymyksiä ja pelkoja kuullaan". Onko Brexit syyllinen? Yhdistyneen kuningaskunnan hallitus oli käynyt Hitachin kanssa virallisia neuvotteluja hankkeesta kesäkuusta lähtien. Mutta kun Britannian ja Japanin pääministerit tapasivat torstaina, he eivät keskustelleet ydinvoimalan viimeisimmistä kuulumisista. Japanin Shinzo Abe sanoi: "Horizon-ydinvoimalahanke on strategisesti tärkeä hanke molemmille kansoille. "Ymmärrän, että sidosryhmät, Hitachi mukaan lukien, keskustelevat parhaillaan tästä asiasta, ja odotan, että he tekevät päätöksensä. "Emme käsitelleet tätä asiaa tämänpäiväisessä huippukokouksessamme." Theresa May lisäsi: "Tämä on yhtiön kaupallinen päätös, olemme tehneet yhteistyötä yhtiön kanssa, mutta se on yhtiön kaupallinen päätös." Perjantaina puhunut Walesin entinen pääministeri Carwyn Jones sanoi pitävänsä kehitystä huolestuttavana. "Kuultuani tämän uutisen tänä aamuna minua huolestuttaa se, että Yhdistyneen kuningaskunnan hallitus keskittyy niin paljon Brexitiin, että se ei keskity muihin asioihin", hän sanoi. "Ja on olemassa leipään ja voihin liittyviä asioita, jotka ovat erittäin tärkeitä Angleseyn asukkaille." Sue Ferns ammattiliitto Prospectista toisti huolensa siitä, että ydinvoimakysymystä ei otettu esille Mayn ja Aben tapaamisessa. "Japanin pääministeri oli Downing Streetillä vasta eilen - ajatteliko pääministeri edes ottaa esille kysymyksen ydinvoimaloiden uudisrakentamisesta vai oliko hänen mielessään vain mahdollisuus hyödyntää hänen vierailuaan yrittäessään antaa uutta turhaa vauhtia brexit-sopimukselleen?" hän lisäsi. Peter McIntosh, ammattiliitto Uniten energia-asioista vastaava kansallinen toimihenkilö, sanoi: "Hallituksen on ryhdyttävä toimiin nyt, sillä jos hanke ei etene, sillä on tuhoisa vaikutus Walesin talouteen ja Yhdistyneen kuningaskunnan kykyyn täyttää ilmastonmuutosvelvoitteensa. Uusi pääministeri Mark Drakeford sanoi kuitenkin, että vaikka tilanne on huolestuttava, "se on edelleen spekulaatiota". Dylan Morgan Pawb:stä (People Against Wylfa B) sanoi, että hallituksen on nyt keskityttävä vaihtoehtoisiin energiasuunnitelmiin. "Viestin pitäisi olla hyvin selvä - meidän on arvioitava uudelleen koko energiantuotannon kuva ja tehtävä mielekkäitä investointeja kaikkiin uusiutuvan energian eri tekniikoihin." Yhdistyneen kuningaskunnan hallituksen yritys-, energia- ja teollisuusstrategiaosaston edustaja sanoi: "Hitachin kanssa käydään neuvotteluja sopimuksesta, joka tuottaa kuluttajille ja veronmaksajille vastinetta Wylfa-hankkeen rahoille. "Ne ovat kaupallisesti arkaluonteisia, emmekä kommentoi spekulaatioita." Mitä Hitachi on sanonut? Perjantaina yritys sanoi, että hankkeen keskeyttäminen on edelleen yksi vaihtoehto. Mutta se sanoi, että viimeisimmät uutisraportit Japanissa eivät "perustu Hitachin päätökseen tai julkistettuihin tietoihin". "Virallista päätöstä ei ole tällä hetkellä tehty, mutta Hitachi on arvioinut Horizon-hanketta, mukaan lukien sen mahdollista keskeyttämistä ja siihen liittyviä taloudellisia vaikutuksia, taloudellisen järkevyyden kannalta yksityisenä yrityksenä", se sanoi lausunnossaan. Uuden ydinvoimalan tuotantokapasiteetti olisi 2900 MW 2020-luvun puoliväliin mennessä, ja sen käyttöikä olisi 60 vuotta. Japanilaisen yhtiön osakkeet nousivat 8 prosenttia sen jälkeen, kun hankkeen keskeyttämisestä ilmoitettiin. Tämä tapahtui viikkoja sen jälkeen, kun japanilainen Toshiba ilmoitti suunnitelmistaan lopettaa Yhdistyneen kuningaskunnan ydinvoimatoimintansa, koska se ei löytänyt ostajaa, mikä saattoi koitua kohtalokkaaksi iskuksi suunnitelmille rakentaa uusi ydinvoimala Cumbrian osavaltioon. Cemaesin lähellä sijaitseva alkuperäinen Wylfa-ydinlaitos suljettiin vuonna 2015 yli 40 vuoden käytön jälkeen.</w:t>
      </w:r>
    </w:p>
    <w:p>
      <w:r>
        <w:rPr>
          <w:b/>
        </w:rPr>
        <w:t xml:space="preserve">Tulos</w:t>
      </w:r>
    </w:p>
    <w:p>
      <w:r>
        <w:t xml:space="preserve">Uuden brittiläisen ydinvoimalan takana oleva yhtiö sanoo, että sen tulevaisuudesta ei ole tehty virallista päätöstä sen jälkeen, kun rakentaminen oli ilmoitettu keskeytettäväksi.</w:t>
      </w:r>
    </w:p>
    <w:p>
      <w:r>
        <w:rPr>
          <w:b/>
        </w:rPr>
        <w:t xml:space="preserve">Esimerkki 1.4789</w:t>
      </w:r>
    </w:p>
    <w:p>
      <w:r>
        <w:t xml:space="preserve">Ilmastonmuutosta ajava 17-vuotias kampanjoija teki matkan Lady Margaret Halliin, jossa hän tapasi tiistaina ihmisoikeustaistelijan, 22. Thunberg aikoo osallistua koululakkoon Bristolissa. Yousafzai opiskelee yliopistossa politiikkaa, filosofiaa ja taloutta. Opiskelija julkaisi Instagramissa kuvan kahdesta nuoresta aktivistista ja kirjoitti yksinkertaisesti: "Kiitos @gretathunberg". "Hän on ainoa ystävä, jonka vuoksi jättäisin koulun väliin", hän lisäsi Twitterissä. Myös sosiaalisessa mediassa postaava Thunberg sanoi: "Joten... tänään tapasin roolimallini. Mitä muuta voin sanoa?" Ei ole tiedossa, mistä kaksikko keskusteli, mutta Lady Margaret Hallin rehtorin Alan Rusbridgerin mukaan Thunberg puhui oppilaille vierailunsa aikana "tieteestä, äänestämisestä, protestin rajoista, divestoinnista, todellisesta nollasta ja nettonollasta ja paljon muusta". Nuorten naisten viesteihin vastatessaan muut ovat julistaneet heidät "legendoiksi" ja kuvailleet tapaamista "mahtavaksi". Twitterissä kirjoittanut eräs fani, Stefan Reichwein, sanoi: "Puhdasta inspiraatiota ja toivoa - maailma tarvitsee kaltaisiasi naisia." Kun taas Ida Skibenes sanoi: "Teidänlaisenne naiset ovat niin hienoja: "Kiitos, että olette tarvitsemiamme sankareita ja annatte meille toivoa." Jennifer Cassidy, politiikan lehtori Oxfordin yliopistossa, kirjoitti: "Kävelen ulos ovestani, yhdelle kadulle ja näen @Malala ja @GretaThunbergin keskustelemassa ulkona. "Kaksi voimakasta nuorta naista, jotka puolustavat oikeutta, totuutta ja tasa-arvoa kaikille." Good Morning Britain -ohjelman juontaja Piers Morgan sanoi: "Heidän kanssaan ei ole mitään tekemistä: "Mikä kuva... kaksi elämäni vaikutusvaltaisinta nuorta naista tapaavat Oxfordissa." Toiset eivät olleet yhtä ylistäviä ja kuvailivat paria "yliarvostetuiksi". Twitter-käyttäjä Luis Hulyer sanoi: "Toinen riskeerasi henkensä päästäkseen kouluun, toinen lintsaa." Kaksi vuotta sitten Thunberg alkoi jättää oppitunteja väliin useimpina perjantaipäivinä osoittaakseen mieltään Ruotsin valtiopäivätalon ulkopuolella, mistä tuli valtavan ympäristöliikkeen alku. Hänestä on tullut johtava ilmastonmuutoksen vastaisen toiminnan puolestapuhuja, joka on innoittanut miljoonia oppilaita osallistumaan mielenosoituksiin eri puolilla maailmaa. Vuonna 2012 Taleban-taistelija ampui Yousafzaita päähän, kaulaan ja olkapäähän, kun hän oli matkalla koulusta kotiin kirjoitettuaan nimettömänä päiväkirjaa elämästä ääriryhmien alaisuudessa. Toipumisensa jälkeen hän muutti perheineen Birminghamiin. Vuonna 2014 hänestä tuli 17-vuotiaana kaikkien aikojen nuorin Nobelin rauhanpalkinnon saaja. Kolme vuotta myöhemmin hän otti vastaan opiskelupaikan Oxfordissa.</w:t>
      </w:r>
    </w:p>
    <w:p>
      <w:r>
        <w:rPr>
          <w:b/>
        </w:rPr>
        <w:t xml:space="preserve">Tulos</w:t>
      </w:r>
    </w:p>
    <w:p>
      <w:r>
        <w:t xml:space="preserve">Greta Thunberg on tavannut Malala Yousafzain vieraillessaan Oxfordin yliopistossa.</w:t>
      </w:r>
    </w:p>
    <w:p>
      <w:r>
        <w:rPr>
          <w:b/>
        </w:rPr>
        <w:t xml:space="preserve">Esimerkki 1.4790</w:t>
      </w:r>
    </w:p>
    <w:p>
      <w:r>
        <w:t xml:space="preserve">Jonathan AmosBBC:n tiedekirjeenvaihtaja SolO käynnistettiin helmikuussa, ja sen tehtävänä on ymmärtää, mikä ohjaa tähtemme dynaamista käyttäytymistä. Periheliksi kutsuttu läheinen ohitus asettaa luotaimen Venuksen ja Merkuriuksen kiertoratojen väliin. Tulevina vuosina SolO lähestyy Aurinkoa vielä lähemmäs, toisinaan jopa 43 miljoonan kilometrin päähän. Tällä hetkellä vain viisi muuta avaruuslentoa on sukeltanut syvemmälle Aurinkokunnan sisäosiin: Mariner 10, Helios 1 ja 2, Messenger ja Parker Solar Probe. Maa kiertää keskimäärin 149 miljoonan kilometrin päässä Auringosta. SolO on Euroopan avaruusjärjestön (Esa) avaruusalus, jonka on koonnut Yhdistyneessä kuningaskunnassa ilmailu- ja avaruusyhtiö Airbus. BBC Radio 4:n In our time: Mikä on aurinkotuuli ja miten se vaikuttaa meihin? Se on ollut neljä kuukautta laukaisun jälkeen testivaiheessa. Insinöörit ovat tarkastaneet kaikki luotaimen järjestelmät ja ottaneet käyttöön sen 10 tieteellistä instrumenttia. Kaikkien aluksella olevien kokeiden rutiinitoiminnot ovat vielä vuoden päässä, mutta SolO:n magnetometri on toiminnassa ja pysyy toiminnassa. Avaruusaluksen takaosassa olevan pitkän puomin päässä sijaitseva MAG-mittari havaitsee aurinkotuuleen - Auringosta lähtevään varattujen hiukkasten virtaan - sulautuneet magneettikentät. Laite havaitsee jo nyt häiriöitä, jotka johtuvat tähden suurista räjähdyksistä, niin sanotuista koronaalisista massapurkauksista, sekä jokapäiväisiä aaltoja ja turbulenssia, jotka kuvaavat tuulen rakennetta. "Käynnistimme laitteen 24. helmikuuta - meillä on jo yli 2 miljardia magneettikentän vektoria. Meillä on iloinen ja kiireinen tiederyhmä, joka työskentelee tietojen parissa", sanoo professori Tim Horbury, MAG:n päätutkija Imperial College Londonista. Yksi syy siihen, miksi brittiryhmän laite käynnistettiin hyvin aikaisin, oli se, että sillä voitiin alkaa luonnehtia sekoittavia magneettikenttiä, joita avaruusaluksen muun osan elektroniikka synnyttää. Tämä signaali on pieni, mutta se on vähennettävä Auringon mittauksista, jotta datan yksityiskohdat saadaan kunnolla selville. Aikainen aloitus antoi Lontoon ryhmälle myös mahdollisuuden tehdä tandem-tutkimuksia Esan BepiColombo-lennon magnetometri-instrumentin kanssa. Sattumalta tämä luotain teki huhtikuussa paluuvierailun Maahan matkallaan kohti Merkuriusta. Molemmat operaatiot pystyivät näin ollen tekemään aurinkotuulen monipistemittauksia suhteellisen lähellä toisiaan. Sama pätee myös amerikkalaisen Parker Solar Probe -luotaimen kanssa, mutta paljon kauempana toisistaan. Tämä yhdysvaltalainen avaruusluotain on parhaillaan tekemässä erittäin syviä sukelluksia Auringon ohi (7. kesäkuuta se ohitti tähden vain 19 miljoonan kilometrin päässä siitä). "Olemme nyt vain yksi Auringon ympärillä lentävistä avaruusaluksista", professori Horbury sanoi BBC Newsille. SolO:n seuraava merkittävä tapahtuma on Venuksen ohilento. Se tapahtuu joulukuun lopussa, ja luotain lentää noin 500 000 kilometrin päässä planeetan pinnasta. Tehtävän tieteellinen vaihe alkaa vuonna 2021, jolloin SolO:n kaikki 10 instrumenttia, mukaan lukien kuvantamislaitteet, aloittavat säännölliset havainnot. "Olin niin hermostunut, kun lähdimme matkaan", sanoi professori Horbury. "Mitä enemmän tietää hankkeesta, sitä enemmän tietää asioista, jotka voivat mennä pieleen. Solar Orbiter on kuitenkin olemassa, se toimii ja siitä tulee loistava menestys." Jonathan.Amos-INTERNET@bbc.co.uk ja seuraa minua Twitterissä: @BBCAmos</w:t>
      </w:r>
    </w:p>
    <w:p>
      <w:r>
        <w:rPr>
          <w:b/>
        </w:rPr>
        <w:t xml:space="preserve">Tulos</w:t>
      </w:r>
    </w:p>
    <w:p>
      <w:r>
        <w:t xml:space="preserve">Euroopan Solar Orbiter (SolO) -luotain ohittaa maanantaina ensimmäistä kertaa Auringon läheltä, hieman yli 77 miljoonan kilometrin etäisyydeltä.</w:t>
      </w:r>
    </w:p>
    <w:p>
      <w:r>
        <w:rPr>
          <w:b/>
        </w:rPr>
        <w:t xml:space="preserve">Esimerkki 1.4791</w:t>
      </w:r>
    </w:p>
    <w:p>
      <w:r>
        <w:t xml:space="preserve">Sean CoughlanBBC Newsin perhe- ja koulutuskirjeenvaihtaja Toisen asteen luonnontieteissä Englanti putosi kahdeksannelta sijalta 14:nneksi, mikä on huonoin sijoitus 25 vuoden aikana 64 maassa tehdyissä TIMSS-testeissä. Pohjois-Irlanti oli peruskoulun matematiikassa Englannin edellä kuudennella sijalla. Matematiikan ja luonnontieteiden kärkisijat ovat jälleen saavuttaneet Singapore ja Itä-Aasian maat, kuten Etelä-Korea. Luokkahuonekäyttäytyminen Yleiset tulokset osoittavat, että turvallisten ja hyväkäytöksisten luokkahuoneiden ja korkeiden suoritusten välillä on vahva yhteys, sanovat kansainvälisten testien järjestäjät. Rehtoreiden johtaja Geoff Barton sanoi, että luonnontieteiden keskiasteen heikentyminen Englannissa saattaa heijastaa koulujen vaikeuksia rekrytoida ja pitää luonnontieteiden opettajia. Trends in International Mathematics and Science Study (TIMSS) on neljän vuoden välein tehtävä testi, jonka viimeisimmän kierroksen 580 000 yhdeksän- ja kymmenvuotiasta sekä 13- ja 14-vuotiasta oppilasta suoritti vuonna 2019 - ennen Covid-pandemiaa. Toisen asteen luonnontieteet: Englanti 517, 8. vuonna 2015, 9. vuonna 2011, 5. vuonna 2007) Pisteet perustuvat 500 pisteen keskipisteeseen, joten kaikki nämä kärkimaat ovat keskiarvon yläpuolella. Skotlanti ja Wales eivät osallistuneet, ja Pohjois-Irlanti osallistui vain peruskoulun tasolla. Englannin kahdeksas sija peruskoulun matematiikassa on korkein sijoitus sitten vuoden 2007 TIMSS-testikierroksen. Pohjois-Irlanti pysyi kuitenkin peruskoulun matematiikassa seitsemäntenä, vaikka se laski yhden sijan edellisistä testeistä vuonna 2015. UCL Institute of Education -instituutin laatimassa pitkän aikavälin katsauksessa Englannin testituloksiin todetaan, että matematiikan suoritukset ovat parantuneet niiden 25 vuoden aikana, joina testejä on tehty - ja viimeisimmät peruskoulun tulokset ovat "parantuneet merkittävästi". Viimeisimpään pudotukseen asti Englannin keskiasteen luonnontieteiden suoritukset olivat analyysin mukaan pysyneet suunnilleen ennallaan vuodesta 1995 lähtien. Nyt se on kuitenkin "laskenut merkittävästi". Samoina vuosina Singaporen ja Etelä-Korean kaltaiset maat ovat edistyneet "hämmästyttävästi", sanoo Dirk Hastedt, joka on testejä yhdessä yhdysvaltalaisen Boston Collegen kanssa järjestävän International Association for the Evaluation of Educational Achievement -järjestön toiminnanjohtaja. "Ne ovat parantaneet, parantaneet ja parantaneet", Hastedt sanoo Itä-Aasian maista, jotka ovat jälleen kerran hallinneet kansainvälisiä koulutustuloksia. Matematiikka peruskoulussa: Kulttuurinen tuki kouluille Näiden Itä-Aasian maiden koulutusmenestykseen vaikuttavat hänen mukaansa vahvat kulttuuriset tekijät. Vanhemmat arvostavat suuresti sitä, että heidän lapsensa menestyvät hyvin koulussa, ja opettajia kunnioitetaan suuresti, Hastedt sanoo. Hänen mukaansa on myös "negatiivinen puoli", kun vanhemmat painostavat lapsia liikaa menestymään hyvin. Toisen asteen matematiikka: Vuosiluokka 9 (13. Englanti 515; 11. sija vuonna 2015, 10. sija vuonna 2011, 7. sija vuonna 2007) Tulosten analyysissä havaittiin kaikissa maissa vahva yhteys hyvän käytöksen ja hyvän suorituksen välillä. Parempien tulosten ohella "koulujen kurinpito-ongelmia oli vähemmän ja kouluympäristö oli turvallisempi ja järjestäytyneempi". Kiusaamista kohdanneet oppilaat menestyivät paljon huonommin, ja tutkimuksen mukaan noin 6-8 prosenttia oppilaista joutui kiusaamisen kohteeksi viikoittain. Englannissa testeihin osallistui lähes 10 000 oppilasta 368 koulussa vuosiluokilla 5 ja 9. Tulokset olivat keskimääräistä paremmat matematiikassa ja luonnontieteissä, mutta ne jäivät jälkeen Aasian johtavien maiden joukosta. Luonnontieteiden ala-aste: (12. Englanti 537; 15. sija vuonna 2015, 15. sija vuonna 2011) (26. Pohjois-Irlanti 518; 27. sija vuonna 2015, 21. sija vuonna 2011) Tina Isaacs, joka kuului Englannin tuloksia analysoineeseen akateemiseen tiimiin, sanoi, että matematiikan nousu peruskoulun matematiikassa oli tervetullut "menestys". Tohtori Isaacsin mukaan pudotus luonnontieteissä oli kuitenkin "pettymys", ja tutkijoiden olisi tutkittava, mistä tämä johtui. Tähän liittyisi myös se, liittyikö se vuosikymmen sitten tehtyyn päätökseen lopettaa luonnontieteiden pakolliset SATs-kokeet. Nyt 14. sijalla oleva Englanti on aiemmin ollut 10 parhaan joukossa toisen asteen luonnontieteissä, ja se oli viiden parhaan joukossa vuonna 2007. Nämä testit tehtiin ennen Covidia, ja tohtori Isaacs varoitti, että tuloksissa havaittu kuilu rikkaampien ja köyhempien oppilaiden välillä on todennäköisesti kasvanut pandemian aikana. Kansallisen koulutustutkimussäätiön analyysissä korostettiin, että Englannissa peruskoulunopettajien teknologiakoulutus on puutteellista verrattuna muihin huippusuorituksia tekeviin maihin. Koulujen standardointiministeri Nick Gibb sanoi, että matematiikan "vahva suoritus" oli "osoitus opettajien kovasta työstä ja heijastaa toteuttamiamme uudistuksia". "Tiedämme, että vielä on paljon tehtävää, muun muassa luonnontieteiden opetuksen laadun parantaminen."</w:t>
      </w:r>
    </w:p>
    <w:p>
      <w:r>
        <w:rPr>
          <w:b/>
        </w:rPr>
        <w:t xml:space="preserve">Tulos</w:t>
      </w:r>
    </w:p>
    <w:p>
      <w:r>
        <w:t xml:space="preserve">Englannin toisen asteen oppilaat ovat "heikentyneet merkittävästi" luonnontieteiden kansainvälisissä testeissä, mutta matematiikan tulokset ovat parantuneet.</w:t>
      </w:r>
    </w:p>
    <w:p>
      <w:r>
        <w:rPr>
          <w:b/>
        </w:rPr>
        <w:t xml:space="preserve">Esimerkki 1.4792</w:t>
      </w:r>
    </w:p>
    <w:p>
      <w:r>
        <w:t xml:space="preserve">Robert F. Kennedyn ihmisoikeusjärjestö myönsi kirjailijalle viime vuonna Ripple of Hope -kunnianosoituksen. Aiemmin tässä kuussa järjestön puheenjohtaja Kerry Kennedy sanoi kuitenkin, että Rowlingin hiljattain esittämät näkemykset "vähättelevät trans-ihmisten identiteettiä". Rowlingin mukaan Kennedyn vihjaus siitä, että hän olisi transfobinen, on "virheellinen". Mistä riidassa on kyse? Harry Potter -kirjailija herätti kesäkuussa kiistaa, kun hän julkaisi twiittejä, joissa hän otti kantaa ilmaisuun "ihmiset, jotka kuukautiskiertävät". Rowling vastusti sanan "naiset" käytön välttämistä. Pitkässä blogikirjoituksessaan Rowling sanoi, että hänen kiinnostuksensa trans-asioihin juontaa juurensa siitä, että hän on selviytynyt hyväksikäytöstä ja että hän on huolissaan yksisukupuolisista tiloista. "Kunnioitan jokaisen trans-ihmisen oikeutta elää millä tahansa tavalla, joka tuntuu aidolta ja mukavalta", hän kirjoitti. "Samaan aikaan naisena oleminen on muokannut elämääni. En usko, että sen sanominen on vihamielistä." Useat Harry Potter -universumin elokuvatähdet, kuten Eddie Redmayne, Daniel Radcliffe ja Emma Watson, ottivat etäisyyttä hänen kommentteihinsa. Mitä Kerry Kennedy sanoi? Aiemmin tässä kuussa Kennedy julkaisi verkossa lausunnon, jossa luki: "Olen puhunut JK Rowlingin kanssa ilmaistakseni syvän pettymykseni siihen, että hän on päättänyt käyttää merkittäviä lahjojaan luodakseen kertomuksen, joka vähättelee trans- ja ei-binääristen ihmisten identiteettiä ja heikentää koko transsukupuolisten yhteisön pätevyyttä ja eheyttä. "Yhteisö, joka kärsii suhteettoman paljon väkivallasta, syrjinnästä, häirinnästä ja syrjäytymisestä ja joka tämän seurauksena kokee paljon itsemurhia, itsemurhayrityksiä, kodittomuutta sekä henkisiä ja ruumiillisia vammoja." Tämä ei ole totta. "Erityisesti mustat transnaiset ja transnuoret ovat kohteena." Hän jatkoi sanomalla, että järjestö hylkäsi Rowlingin näkemyksen, jonka mukaan ihmisen sukupuoli on se, mikä hänelle on annettu syntymähetkellä. "Hänen omista sanoistaan päätellen Rowlingin kanta on, että se sukupuoli, joka ihmiselle annetaan syntymässä, on ensisijainen ja määräävä tekijä hänen sukupuolensa suhteen, riippumatta hänen sukupuoli-identiteetistään - kanta, jonka torjun kategorisesti." Miten JK Rowling on reagoinut? Rowling sanoo verkkosivustollaan julkaistussa uudessa lausunnossaan olevansa eri mieltä siitä, että "nykyisen radikaalin trans-oikeusliikkeen ja naisten oikeuksien välillä ei ole ristiriitaa". Hän totesi, että "tuhannet naiset" olivat ottaneet häneen yhteyttä osoittaakseen tukensa, ja kehotti käymään vivahteikkaampaa keskustelua. "Myös lääkärit, tutkijat, terapeutit, opettajat, sosiaalityöntekijät sekä vankiloiden ja naisten turvakotien henkilökunta ovat ottaneet minuun yhteyttä", hän jatkoi. "Nämä ammattilaiset, joista jotkut ovat organisaatioidensa huipulla, ovat ilmaisseet vakavan huolensa sukupuoli-identiteettiteorian vaikutuksesta haavoittuviin nuoriin ja naisten oikeuksiin sekä kaikkein haavoittuvimpia naisia suojelevien turvanormien purkamisesta. "Kukaan heistä ei vihaa trans-ihmisiä." Selittäessään, miksi hän palautti palkinnon, hän lisäsi: "Olen syvästi surullinen siitä, että RFKHR [Robert F Kennedy Human Rights] on katsonut olevansa pakotettu omaksumaan tämän kannan, mutta mikään palkinto tai kunnia, riippumatta siitä, kuinka paljon ihailen henkilöä, jonka mukaan se on nimetty, ei merkitse minulle niin paljon, että luopuisin oikeudesta noudattaa oman omantuntoni saneluja." Rowling on sittemmin saanut tukea verkossa, ja hashtag #IStandWithJKRowling alkoi trendaamaan sosiaalisessa mediassa perjantaiaamuna. "Äärimmäisten transsukupuolisten lobbaajien vaatimusten ja naisten ja lasten oikeuksien välillä on ehdottomasti ristiriitoja", kirjoitti toimittaja Sonia Poulton. Toiset kuitenkin käyttivät samaa hashtagia ilmaistakseen kritiikkiä kirjoittajaa kohtaan tai vaatiakseen enemmän empatiaa trans-yhteisöä kohtaan. "Voin kertoa omasta kokemuksestani, että sillä, miten päätämme keskustella julkisuudessa transihmisistä, on todellista vaikutusta", sanoi toimittaja Paris Lees. "Pyydän teitä kaivautumaan syvälle ja lähestymään tätä aihetta - todellisista ihmisistä - varovaisesti ja empaattisesti." Aikaisempia palkinnon saajia, jonka Rowling on nyt päättänyt antaa takaisin, ovat olleet muun muassa Barack Obama ja arkkipiispa Desmond Tutu. Seuraa meitä Facebookissa tai Twitterissä @BBCNewsEnts. Jos sinulla on juttuehdotus, lähetä sähköpostia osoitteeseen entertainment.news@bbc.co.uk.</w:t>
      </w:r>
    </w:p>
    <w:p>
      <w:r>
        <w:rPr>
          <w:b/>
        </w:rPr>
        <w:t xml:space="preserve">Tulos</w:t>
      </w:r>
    </w:p>
    <w:p>
      <w:r>
        <w:t xml:space="preserve">JK Rowling on sanonut antavansa takaisin palkinnon, joka liittyy yhdysvaltalaiseen Kennedyn perheeseen, sen jälkeen kun häntä on kritisoitu hänen näkemyksistään sukupuoli- ja trans-kysymyksistä.</w:t>
      </w:r>
    </w:p>
    <w:p>
      <w:r>
        <w:rPr>
          <w:b/>
        </w:rPr>
        <w:t xml:space="preserve">Esimerkki 1.4793</w:t>
      </w:r>
    </w:p>
    <w:p>
      <w:r>
        <w:t xml:space="preserve">Australialainen muusikko oli asettanut itselleen haasteen 30-vuotissyntymäpäivänään. Hän halusi hypätä laskuvarjohyppäämällä, ilman muuta kuin valjaat yllään, ja soittaa pari viulukappaletta matkalla alas. Donnelly, jolla oli mukanaan 50 dollarin (30 punnan; 40 dollarin) soitin, jousi ja vähän muutakin, suoritti urotekonsa tandemhypyssä Uudessa Etelä-Walesissa sunnuntaina. Hän soitti Happy Birthday -soittoa vapaapudotuksen aikana - pieni juhla itselleen. Kun laskuvarjo avautui ja hän alkoi leijua, viulisti soitti englantilaisen säveltäjän Ralph Vaughan Williamsin The Lark Ascending -kappaleen alkusävelet. "Se on kaunis kappale ilmassa leijailevasta linnusta, ja se oli aivan täydellinen", hän kertoi BBC:lle. "Soitin noin minuutin verran alkukadenssia, jossa viulu vain nousee hitaasti ylöspäin, ja se oli aivan ihanaa. "Kun laskuvarjo aukesi, sain olla vapaa soittamaan viulua... Se oli täydellisen vapauden tunne." Klassisen viulukoulutuksen saanut Donnelly hyppäsi Coffs Harbourin kaupungin yllä lisätäkseen tietoisuutta miesten kehonkuvaan liittyvistä ongelmista. Hänen omat kehoahdistusongelmansa alkoivat 18-vuotiaana, kun eräs muusikkotoveri teki huomautuksen hänen "pulleasta" vatsastaan. "Aloin hiljaa imeskellä sitä sisääni 24/7 ja loin kehooni henkisen ja fyysisen vankilan", Donnelly sanoi. Hän alkoi kärsiä kehon dysmorfisesta häiriöstä, joka aiheuttaa ihmisissä pakkomielteen ulkonäössään havaituista vioista. Se pakotti hänet lähtemään Britanniasta vuonna 2013, jossa hän oli ollut osa Lontoon sinfoniaorkesteria. Sen jälkeen Donnelly on toipunut psykiatrin avulla ja valistanut muita häiriöstä. Hän jakaa laskuvarjohypystään keräämänsä rahat kahden hyväntekeväisyysjärjestön ja oman Nude Movement -liikkeensä kesken, joka lisää tietoisuutta vartalokysymyksistä. Hänelle alastomuus laskuvarjohyppyä varten oli yhtä tärkeää kuin itse hyppy. "Tunsin ennen hyppyä yhtä paljon pelkoa ja ahdistusta kuin silloin, kun riisun vaatteeni muiden ihmisten edessä - näitä pelon ja ahdistuksen värähdyksiä, joita työstän edelleen", hän sanoi. "Olen todella ylpeä itsestäni siitä, että olen suorittanut putoamisen loppuun ja kävellyt tuosta pelon ovesta läpi. "Minulle on ollut matka, kun olen päässyt lapsuuden jatkuvasta itseni tuomitsemisesta tähän päivään, jolloin alan paitsi hyväksyä myös juhlia itseäni." BBC:n Frances Maon raportti</w:t>
      </w:r>
    </w:p>
    <w:p>
      <w:r>
        <w:rPr>
          <w:b/>
        </w:rPr>
        <w:t xml:space="preserve">Tulos</w:t>
      </w:r>
    </w:p>
    <w:p>
      <w:r>
        <w:t xml:space="preserve">Monien mielestä lentokoneesta alasti hyppääminen olisi vaikeaa, mutta Glen Donnellylle se oli erityinen riemuvoitto.</w:t>
      </w:r>
    </w:p>
    <w:p>
      <w:r>
        <w:rPr>
          <w:b/>
        </w:rPr>
        <w:t xml:space="preserve">Esimerkki 1.4794</w:t>
      </w:r>
    </w:p>
    <w:p>
      <w:r>
        <w:t xml:space="preserve">Häntä syytettiin seitsemän tytön, joista monet ovat voimistelijoita, hyväksikäytöstä työskennellessään USA Gymnasticsin ja Michiganin valtionyliopiston palveluksessa. Osana tunnustussopimusta Nassar, 54, voi joutua vähintään 25 vuodeksi vankilaan. Kuuleminen järjestetään sen jälkeen, kun kolmas entinen yhdysvaltalainen olympiaurheilija, Gabby Douglas, syytti häntä seksuaalisesta hyväksikäytöstä. Douglas paljastaa joukkuelääkärin harjoittaman hyväksikäytön Keskiviikkona oikeudelle antamassaan lausunnossa Nassar sanoi tunnustavansa syyllisyytensä "viedäkseen yhteisöä eteenpäin ja lopettaakseen satuttamisen". "Olen pahoillani, että tämä oli kuin tulitikku, joka muuttui metsäpaloksi, joka riistäytyi käsistä", hän sanoi. "Haluan, että he paranevat. Haluan, että tämä yhteisö paranee. Minulla ei ole vihamielisyyttä ketään kohtaan. Haluan vain parantua. On aika." "Käytitte luottamusasemaa, joka teillä oli, mitä iljettävimmällä tavalla - lasten hyväksikäyttöön", Inghamin piirikunnan tuomioistuimen tuomari Rosemarie Aquilina sanoi ja totesi, että seksuaalinen hyväksikäyttö on valtakunnallinen "epidemia". "Rikoitte vannomaanne valaa, jonka mukaan ette saa vahingoittaa lapsia, ja vahingoititte heitä. Itsekkäästi." Monet hänen syyttäjistään todistivat, että heitä käytettiin hyväksi, kun hän tutki nuoria urheilijoita, ja joskus heidän vanhempiensa ollessa lähellä. Häntä on syytetty yli 130 naisen - muun muassa olympiavoittajien Douglasin, Aly Raismanin ja McKayla Maroneyn - hyväksikäytöstä hänen toimiessaan Yhdysvaltain naisten voimistelumaajoukkueen joukkuelääkärinä. Douglas, joka kuului niin sanottuun Fierce Five -ryhmään, joka voitti kultamitalit Lontoon olympialaisissa vuonna 2012, paljasti syytöksensä Instagramissa. "En kertonut julkisesti kokemuksistani, kuten en myöskään monista muista asioista, koska meidät oli vuosien ajan ehdollistettu vaikenemaan ja jotkut asiat olivat äärimmäisen tuskallisia", hän kirjoitti. Vuoden 2012 ja 2016 olympiajoukkueisiin kuulunut Raisman twiittasi kuulemisen aikana olevansa "inhottava" siitä, että lisenssinsä menettäneeseen Nassariin viitattiin lääkärinä. Nassarin tapaus oli osa skandaalia, jonka seurauksena USA Gymnasticsin puheenjohtaja Steve Penny erosi viime vuonna. Uhrit syyttivät Pennyä siitä, että hän ei ollut ilmoittanut nopeasti viranomaisille hyväksikäyttöepäilyistä. USA Gymnastics - Yhdysvaltain olympiajoukkueen määrittävä järjestö - sanoi syytteen julkistamisen jälkeen antamassaan lausunnossa, että se on "hyvin pahoillaan siitä, että heidän entinen lääkärinsä vahingoitti ketään urheilijaa". He lisäsivät, että oli "tärkeää", että hän tunnusti "kauhistuttavan ja kieron käytöksensä" oikeudessa, ja sanoivat, että sopimus "mahdollistaa rangaistuksen ilman, että selviytyjät joutuvat enää uhriksi". Nassar on jo tunnustanut syyllisyytensä useisiin lapsipornosyytteisiin liittovaltion tuomioistuimessa, ja häntä voi odottaa enintään elinkautinen vankeusrangaistus. Ennen kuin tuomari Aquilina hyväksyi tunnustuksen, hän pyysi häntä vahvistamaan, ettei hän käyttänyt hanskoja käyttäessään uhrejaan hyväksikäyttäessään vuosina 1998-2015, jolloin hänet erotettiin. Väitetyt tutkimukset eivät olleet "mitään lääketieteellisiä tarkoituksia varten, onko näin?". Se oli teidän omaa tarkoitustanne varten, onko näin?", tuomari kysyi. Nassar vastasi: "Kyllä." Hänen on määrä saada tuomionsa 12. tammikuuta.</w:t>
      </w:r>
    </w:p>
    <w:p>
      <w:r>
        <w:rPr>
          <w:b/>
        </w:rPr>
        <w:t xml:space="preserve">Tulos</w:t>
      </w:r>
    </w:p>
    <w:p>
      <w:r>
        <w:t xml:space="preserve">Yhdysvaltain olympialaisten entinen voimistelulääkäri Larry Nassar on tunnustanut syyllisyytensä seitsemään syytteeseen, jotka koskevat hänen hoidossaan olleiden naisten ja tyttöjen seksuaalista hyväksikäyttöä.</w:t>
      </w:r>
    </w:p>
    <w:p>
      <w:r>
        <w:rPr>
          <w:b/>
        </w:rPr>
        <w:t xml:space="preserve">Esimerkki 1.4795</w:t>
      </w:r>
    </w:p>
    <w:p>
      <w:r>
        <w:t xml:space="preserve">55-vuotiaan Andrew Jacksonin ruumis löydettiin läheltä Prospect Drivea, Shirebrookista 26. tammikuuta. Poliisi kertoi, että 32-vuotias mies oli pidätetty ja oli pidätettynä. Aiemmin oli pidätetty 51-vuotias nainen ja viisi 26-44-vuotiasta miestä epäiltynä Jacksonin murhasta. 'Monta ystävää' Derbyshiren poliisin mukaan uhri, jolla oli lempinimi Catman, oli saanut vammoja, jotka viittaavat siihen, että hänen kimppuunsa oli hyökätty. Jacksonin perhe sanoi aiemmin kunnianosoituksessaan, että hän oli ollut koditon jonkin aikaa, mutta "hän tuli aina toimeen", ja he olivat menettäneet yhteyden häneen. He sanoivat: "Hän sai aina ystäviä, missä tahansa hän olikin. Meille on suuri lohtu tietää, että häntä pidettiin hyvänä siellä, missä hän asui, ja että hän oli saanut niin paljon hyviä ystäviä." Seuraa BBC East Midlandsia Facebookissa, Twitterissä tai Instagramissa. Lähetä juttuideoita osoitteeseen eastmidsnews@bbc.co.uk.</w:t>
      </w:r>
    </w:p>
    <w:p>
      <w:r>
        <w:rPr>
          <w:b/>
        </w:rPr>
        <w:t xml:space="preserve">Tulos</w:t>
      </w:r>
    </w:p>
    <w:p>
      <w:r>
        <w:t xml:space="preserve">Seitsemäs henkilö on pidätetty epäiltynä pienviljelmältä kuolleena löydetyn miehen murhasta.</w:t>
      </w:r>
    </w:p>
    <w:p>
      <w:r>
        <w:rPr>
          <w:b/>
        </w:rPr>
        <w:t xml:space="preserve">Esimerkki 1.4796</w:t>
      </w:r>
    </w:p>
    <w:p>
      <w:r>
        <w:t xml:space="preserve">Kun lähes kaikki äänestysliput oli laskettu, pääoppositiopuolueen ehdokkaalla Ekrem Imamoglulla oli 775 000 äänen johto, mikä on valtava lisäys hänen edellisissä vaaleissa saavuttamaansa 13 000 äänen marginaaliin. Maaliskuun vaalivoitto mitätöitiin AKP:n väitettyä väärinkäytöksiä. Tulos päättää 25 vuotta kestäneen AKP:n hallinnon Istanbulissa. AKP:n ehdokas, entinen pääministeri Binali Yildirim, luovutti vastustajalleen. Presidentti Recep Tayyip Erdogan kirjoitti Twitterissä: "Onnittelen Ekrem Imamoglua, joka on voittanut vaalit alustavien tulosten perusteella". Erdogan oli aiemmin sanonut, että "se, joka voittaa Istanbulin, voittaa Turkin". Hän on hallinnut maata vuodesta 2003 lähtien sekä pääministerinä että nyt presidenttinä, ja hänestä on tullut vaikutusvaltaisin johtaja sitten Mustafa Kemal Atatürkin, Turkin modernin tasavallan perustajan. Tasavaltalaista kansanpuoluetta (CHP) edustava Imamoglu sanoi voittopuheessaan, että tulos merkitsee "uutta alkua" sekä kaupungille että maalle. Hän sanoi, että hänen kannattajansa olivat "kiinnittäneet demokratian". "Avaamme Istanbulissa uuden sivun", hän sanoi. "Tällä uudella sivulla on oikeudenmukaisuutta, tasa-arvoa ja rakkautta." Hän lisäsi olevansa valmis työskentelemään Erdoganin kanssa ja sanoi: "Arvoisa presidentti, olen valmis työskentelemään sopusoinnussa kanssanne." Kun 99 prosenttia äänistä oli laskettu, Imamoglu sai 54 prosenttia äänistä ja Yildirim 45 prosenttia. Korppikotkat kiertelevät jo Erdoganin ympärillä. Hänen edeltäjänsä presidenttinä valmistautuu perustamaan irtautuvan puolueen, samoin entinen pääministeri. Se vähentää presidentin kannatusta nyt vähenevältä äänestäjäkunnalta. Kun Erdoganin autoritaarisuus on kasvanut, hänen lähipiirinsä on kutistunut. Hänellä ei ole selvää perillistä - hänen vävyllään, nykyisellä valtiovarainministerillä, on vain vähän hänen karismaansa. Erdoganin perustama ja rakentama puolue voi rampautua ilman häntä. Kuiskaukset presidentin lopun alkamisesta voimistuvat. Mutta vaikka se tapahtuisikin - eikä kukaan täällä aliarvioi hänen kykyään toipua - Erdoganin neljännesvuosisadan kestäneen toiminnan purkaminen veisi paljon kauemmin. Lue lisää Mark Keitä olivat ehdokkaat? Imamoglu, 49, on Istanbulin Beylikduzun kaupunginosan pormestari, mutta hänen nimensä oli tuskin tunnettu ennen maaliskuun vaaleja. Yildirim oli Erdoganin AKP:n perustajajäsen, ja hän toimi pääministerinä vuodesta 2016 vuoteen 2018, jolloin Turkista tuli presidenttidemokratia ja hänen tehtävänsä päättyi. Hänet valittiin uuden parlamentin puhemieheksi helmikuussa, ja sitä ennen hän toimi liikenne- ja viestintäministerinä. Miksi edellinen tulos mitätöitiin? Imamoglun 13 000 äänen voitto maaliskuussa ei riittänyt siihen, että Yildirim olisi hyväksynyt tappionsa. Hallituspuolue väitti, että ääniä oli varastettu ja että monilla vaalitarkkailijoilla ei ollut virallista hyväksyntää, minkä vuoksi vaalilautakunta vaati äänestyksen uusimista. Kriitikot väittävät, että päätöksen taustalla oli presidentti Erdoganin painostus. Miksi Istanbul on tärkeä? Istanbul on Turkin suurin kaupunki, jossa asuu 15 miljoonaa asukasta eli vajaa viidennes maan 80 miljoonasta asukkaasta, ja se on myös maan liike-elämän keskus. Liira, joka on laskenut tänä vuonna 10 prosenttia, nousi tuloksesta saatujen uutisten myötä. Istanbul on myös lähellä Erdoganin sydäntä - hänen poliittinen uransa nousi siellä, kun hänen AKP-puolueensa otti vallan kaupungissa neljännesvuosisata sitten, ja hän itse toimi kaupunginjohtajana vuosina 1994-1998. Istanbulin osuus Turkin bruttokansantuotteesta on vajaa kolmannes. Sen kunnan budjetti on 4 miljardia dollaria (3,14 miljardia puntaa), mikä luo tuottoisia kontakteja. AKP on nyt menettänyt sen hallinnan. Osa Imamoglun kampanjaa oli väittää AKP:n tuhlaavan julkisia varoja. Vaikka Istanbul on kokonaisuudessaan vähemmän konservatiivinen kuin AKP:n maaseudun ydinalue, siellä on edelleen Fatihin kaltaisia konservatiivisia alueita, mutta Imamoglu voitti myös siellä ja Erdoganin lapsuudenkaupungissa Beyoglussa. Istanbul, Izmir ja Ankara ovat nyt kaikki opposition käsissä. Riemua kaduilla Cagil Kasapoglu, BBC Turkish, Istanbul Sadat Imamoglun kannattajat kokoontuivat hänen tukikohtaansa Besiktasiin. Ääntenlaskennan alkuvaiheessa vallinnut varovainen optimismi vaihtui täydelliseen riemuun. Toiveikkaat nuoret juhlivat ja heiluttivat ylpeinä Turkin lippuja. Toiset pitelivät banderolleja, joissa oli Atatürkin kuvia. Joillakin oli jopa Imamoglun naamarit. Monet näistä nuorista ovat tunteneet vain presidentti Erdoganin AKP:n hallituksessa. Heille tämä on tilaisuus ajaa muutosta koko maassa. "Monet nuoret haluavat epätoivoisesti lähteä Turkista", kertoi 22-vuotias yliopisto-opiskelija Ayca Yilmaz. "Mutta nyt saatamme harkita tänne jäämistä. Olemme jälleen kerran toiveikkaita."</w:t>
      </w:r>
    </w:p>
    <w:p>
      <w:r>
        <w:rPr>
          <w:b/>
        </w:rPr>
        <w:t xml:space="preserve">Tulos</w:t>
      </w:r>
    </w:p>
    <w:p>
      <w:r>
        <w:t xml:space="preserve">Turkin hallitseva AK-puolue on menettänyt Istanbulin vallan kaupungin pormestarivaalien uusinnan jälkeen, mikä on vakava isku presidentti Erdoganille.</w:t>
      </w:r>
    </w:p>
    <w:p>
      <w:r>
        <w:rPr>
          <w:b/>
        </w:rPr>
        <w:t xml:space="preserve">Esimerkki 1.4797</w:t>
      </w:r>
    </w:p>
    <w:p>
      <w:r>
        <w:t xml:space="preserve">Jason PalmerTiede- ja teknologiatoimittaja, BBC News Tunnettu kosmologi Roger Penrose sanoi, että tämän kosmisen mikroaaltotaustan analyysi osoittaa kaikuja aiemmista Big Bangin kaltaisista tapahtumista. Tapahtumat näkyvät "renkaina" galaksiryhmien ympärillä, joissa taustan vaihtelu on epätavallisen vähäistä. Julkaisematon tutkimus on julkaistu Arxiv-sivustolla. Siinä esitetyt ajatukset tukevat professori Penrosen - joka lyötiin ritariksi vuonna 1994 tieteellisistä ansioista - kehittämää teoriaa, joka kumoaa laajalti pidetyn "inflaatioteorian". Tämän teorian mukaan maailmankaikkeus on syntynyt käsittämättömän suuren ja nopean laajenemisen seurauksena yhdestä pisteestä. Suuri osa korkean energian fysiikan tutkimuksesta pyrkii selvittämään, miten luonnonlait kehittyivät maailmankaikkeuden olemassaolon ensimmäisten hetkien aikana. "En koskaan kannattanut sitä, edes alusta alkaen", professori Penrose sanoi. "Mutta jos inflaatiota ei hyväksytä, on oltava jotain muuta, joka tekee sen, mitä inflaatio tekee", hän selitti BBC Newsille. "Ehdotuksessani on eksponentiaalinen laajeneminen, mutta se ei tapahdu meidän eonissamme - käytän termiä kuvaamaan ajanjaksoa alkuräjähdyksestä kaukaiseen tulevaisuuteen. "Väitän, että tämä aeon on yksi tällaisten asioiden peräkkäisyydestä, jossa aiempien aeonien kaukaisesta tulevaisuudesta tulee jotenkin meidän aeonimme alkuräjähdys." Tämä professori Penrosen kannattama "konforminen syklinen kosmologia" (CCC) sallii sen, että luonnonlait voivat kehittyä ajan myötä, mutta sulkee pois tarpeen asettaa universumille teoreettinen alku. Supermassiivinen löytö Oxfordin yliopiston professori Penrose ja hänen kollegansa Vahe Gurzadyan Armenian Jerevanin valtionyliopistosta ovat nyt löytäneet heidän mukaansa todisteita tapahtumista, jotka edeltävät alkuräjähdystä ja jotka tukevat CCC:tä. He tarkastelivat tietoja, jotka oli saatu laajoista tutkimuksista kosmisesta mikroaaltotaustasta - jatkuvasta, lähes tasaisesta matalalämpötilaisesta hehkusta, joka täyttää näkemämme maailmankaikkeuden. He tutkivat lähes 11 000 paikkaa ja etsivät taivaalta suuntia, joissa joskus menneisyydessä toisiaan kiertävät valtavat galaksit ovat saattaneet törmätä toisiinsa. Niiden keskuksissa olevat supermassiiviset mustat aukot olisivat sulautuneet yhteen ja muuttaneet osan massastaan valtaviksi energiapurkauksiksi. CCC-teorian mukaan sama kohde on saattanut käydä läpi samat prosessit useammin kuin kerran historian aikana, ja jokainen niistä olisi lähettänyt ulospäin etenevän energian "shokkiaallon". Etsinnöissä löytyi 12 ehdokasta, joissa näkyi ajatuksen mukaisia keskittyneitä ympyröitä - joissakin jopa viisi kehää, jotka edustavat viittä massiivista tapahtumaa, jotka ovat peräisin samasta kohteesta historian kuluessa. Oletuksena on, että renkaat - jotka edustavat odottamatonta järjestystä laajalla epäjärjestyksen taivaalla - edustavat ennen alkuräjähdystä tapahtuneita tapahtumia, jotka tapahtuivat viimeisen "aikakauden" loppupuolella. "Inflaation [teorian] oletetaan tasoittaneen kaikki nämä epäsäännöllisyydet", sanoi professori Penrose. "Miten voi yhtäkkiä syntyä jotakin, joka aiheuttaa näitä valtavan suuria räjähdyksiä juuri ennen kuin inflaatio sammuu?", kysyi hän. Minun mielestäni sitä on aika vaikea ymmärtää." Shaun Cole Durhamin yliopiston laskennallisen kosmologian ryhmästä kutsui tutkimusta "vaikuttavaksi". "Se on vallankumouksellinen teoria, ja tässä näyttää olevan tietoja, jotka tukevat sitä", hän sanoi BBC Newsille. "Tavallisessa alkuräjähdysmallissa ei ole mitään syklistä; sillä on alku ja loppu. "Filosofinen kysymys, joka on järkevä esittää, on 'mitä oli ennen alkuräjähdystä?', ja tässä pyritään poistamaan vastaus 'ei ole mitään ennen' tekemällä siitä syklinen." Hän sanoi, että "ei ole mitään ennen alkuräjähdystä". Professori Cole sanoi olevansa yllättynyt siitä, että tilastollinen vaihtelu mikroaaltotaustatiedoissa oli kuitenkin selvin merkki siitä, että kyseessä voisi olla niinkin vallankumouksellinen ajatus. "Heidän teoriansa perusteella ei ole selvää, että heillä on täydellinen malli vaihteluista, mutta onko se ainoa asia, jonka pitäisi tapahtua?", kysyi hän. "On muitakin asioita, jotka voisivat tapahtua edellisen aeonin loppupuolella; miksi ne eivät näytä vielä suurempia jälkiä?" Professorit Penrose ja Cole sanovat molemmat, että ajatusta pitäisi vahvistaa tämäntyyppisillä lisäanalyyseillä, erityisesti tiedoilla, joita saadaan pian Planck-teleskoopista, joka on suunniteltu tutkimaan mikroaaltotaustaa ennennäkemättömällä tarkkuudella.</w:t>
      </w:r>
    </w:p>
    <w:p>
      <w:r>
        <w:rPr>
          <w:b/>
        </w:rPr>
        <w:t xml:space="preserve">Tulos</w:t>
      </w:r>
    </w:p>
    <w:p>
      <w:r>
        <w:t xml:space="preserve">Tutkijat ovat väittäneet, että todisteita ennen alkuräjähdystä tapahtuneista tapahtumista voidaan nähdä maailmankaikkeutta täyttävässä mikroaaltosäteilyn hehkussa.</w:t>
      </w:r>
    </w:p>
    <w:p>
      <w:r>
        <w:rPr>
          <w:b/>
        </w:rPr>
        <w:t xml:space="preserve">Esimerkki 1.4798</w:t>
      </w:r>
    </w:p>
    <w:p>
      <w:r>
        <w:t xml:space="preserve">Callum TulleyBBC Scotland Nottinghamista kotoisin oleva Jonathan oli aiempina vuosina nukkunut raakalaismajoituksessa sekä Liverpoolissa että Stirlingissä, mutta hän odotti Aberdeenin tarjoavan koetelluimmat olosuhteet, jotka hän oli kokenut. 25-vuotias mies, joka haluaa nyt perustaa hyväntekeväisyysjärjestön kodittomien hyväksi, vaikutti hyväntuuliselta, kun hän puhui minulle ennen matkaansa. Hän selitti: "Haluan olla yhteydessä useampiin kodittomiin ja selvittää, mitä he kokevat ja mitä heidän auttamisekseen on todella tehtävä. "Haluan olla kodittomien ihmisten kannalta helpommin lähestyttävä, jotta en ole vain akateemisella hevosella, vaan joku, joka on myös itse tehnyt sitä." Näin hän sanoi. "Minusta tarvitaan ihmisiä, jotka ymmärtävät palveluita, mutta myös asunnottomuutta. Olen hieman hermostunut, mutta myös innoissani". Kun tapasin hänet uudelleen useita päiviä myöhemmin, hänen tärkein tunteensa näytti kuitenkin olevan tuska. Hän oli pannut sänkynsä kapeaan aukkoon, joka sijaitsi hylätyn sillan osan alla junaradan vieressä. Ihmisjätteen haju oli voimakas. Hän oli kaukana siitä ihmisestä, jonka kanssa olin aiemmin puhunut, ja vaikutti sekavalta ja masentuneelta. Hän sanoi: "Nyt lasken vain päiviä, jolloin pääsen kotiin. En todellakaan pidä tästä. "Ei ole mitään mukavuutta, ei ole mitään tarkoitusta, kirjaimellisesti vain selviytyy joka päivä, mutta mitä varten se on? Miksi vaivautua? Mihin tämä johtaa? "Siellä on vainoharhaisuutta, kylmyyttä, märkyyttä, melua, ja se väsyttää niin paljon, ettei jaksa tehdä mitään. Se on ollut hyvin synkkää." Jonathan sanoi ymmärtävänsä, miksi ihmisten on vaikea päästä takaisin jaloilleen asunnottomiksi jäätyään ja että jatkuva kamppailu viihtyvyydestä johtaa pakenemisen kaipuuseen. "Monet ihmiset häpeävät asunnottomuuttaan, ja se vain murentaa itsetuntoa ajan myötä", hän sanoi. "Kun ei voi peseytyä kunnolla missään, ei enää halua puhua ihmisten kanssa ja mennä tapaamisiin, jotka ovat välttämättömiä elämänsä selvittämiseksi". Skotlannin asunnottomat Skotlannin asunnottomien hyväntekeväisyysjärjestö Shelter Scotland arvioi, että Skotlannin kaduilla nukkuu vuosittain noin 5 000 ihmistä. Skotlannin hallituksen kesäkuussa antamien lukujen mukaan asunnottomien hakemusten määrä kasvoi ensimmäistä kertaa yhdeksään vuoteen. Niiden mukaan paikallisviranomaisille osoitetut hakemukset kasvoivat 1 prosentilla 34 972:een 1. huhtikuuta 2017 ja 31. maaliskuuta 2018 välisenä aikana. Vastauksena Skotlannin hallitus ilmoitti olevansa sitoutunut lopettamaan asunnottomuuden ja yökylässä nukkumisen lopullisesti. Sovimme tapaamisesta uudelleen, tällä kertaa klo 04:30. Mutta saapuessamme oli selvää, että hän oli onnistunut nappaamaan harvinaisen unen. Kun hän tuli tajuihinsa, hänelle kävi selväksi, että asunnottomana herääminen oli todellisuutta. "Hei! Hei! Hei! Hei!" hän huusi. "Jestas, missä? Ei! Ei! Ole kiltti! Ole kiltti!" Kun hän huomasi olevansa turvassa, hän selitti reaktiotaan. "Se on pelko siitä, että sinut saatetaan ryöstää, koska et ole lukitun oven takana", hän sanoi. "Merkittävä vaikutus" "Jos kuulet ihmisten juttelevan, he voivat olla vain ystävällisiä opiskelijoita, mutta sinulle se voi olla joku, joka on tulossa ryöstämään sinut. Se on todella pelottavaa. "Minä pääsen tämän jälkeen kotiin, mutta he eivät pääse." Tapasimme viimeisen kerran, kun hänen aikansa kaduilla lähestyi loppuaan. Sosiaalipolitiikan, terveydenhuollon ja asumisen opiskelijan viimeinen toive on, että viranomaiset tutkisivat, miten muissa maissa ja kaupungeissa suhtaudutaan asunnottomuuteen, jotta se hyödyttäisi kaikkia. Hän selitti: "Tunnen itseni melko väsyneeksi ja tunteelliseksi. "On paljon käsiteltävää. Haluan vain levätä ja toivottavasti voin vaikuttaa merkittävästi Britannian asunnottomien tilanteeseen."</w:t>
      </w:r>
    </w:p>
    <w:p>
      <w:r>
        <w:rPr>
          <w:b/>
        </w:rPr>
        <w:t xml:space="preserve">Tulos</w:t>
      </w:r>
    </w:p>
    <w:p>
      <w:r>
        <w:t xml:space="preserve">Opiskelija on viettänyt viikon nukkumalla Aberdeenin kaduilla ymmärtääkseen paremmin, mitä asunnottomuus tarkoittaa. Jonathan Kennard ei myöskään syönyt seitsemään päivään, jolloin hän menetti noin 4 kiloa. Chesterin yliopiston opiskelija kuvaili kokemusta "kylmäksi, kovaksi ja masentavaksi".</w:t>
      </w:r>
    </w:p>
    <w:p>
      <w:r>
        <w:rPr>
          <w:b/>
        </w:rPr>
        <w:t xml:space="preserve">Esimerkki 1.4799</w:t>
      </w:r>
    </w:p>
    <w:p>
      <w:r>
        <w:t xml:space="preserve">Mutta tällä kertaa hän on mennyt askeleen pidemmälle: Hän vihjasi menneensä salaa naimisiin morsiamensa Cherry Seabornin kanssa. Access Online -lehden haastattelussa Ediltä kysyttiin, onko hän valinnut hääpäivämäärän sen jälkeen, kun hän ilmoitti kihlauksestaan tammikuussa. Laulaja piti sitten kättään ylhäällä ja näytti, että hänellä oli vihkisormus. Haastattelija onnitteli häntä ja kutsui uutista "jännittäväksi", johon Ed vastasi "joo" ja hymyili. Tähti lisäsi, että hän "ei muutenkaan tee koskaan mitään liian julkista", kun häneltä kysyttiin, miten hän onnistui "hiipimään tuon". Ed Sheeran ilmoitti kihlautuneensa lapsuudenystävänsä Cherry Seabornin kanssa seitsemän kuukautta sitten. Cherry on jääkiekkoilija ja on pelannut Englannin alle 21-vuotiaiden maajoukkueessa auttaen sitä saavuttamaan pronssia EM-kisoissa. Hän kirjoitti kihlauksesta kertovassa Instagram-julkaisussaan, että he "ovat hyvin onnellisia ja rakastuneita, ja kissamme ovat myös iloisia". Pariskunta tapasi koulussa ja tuli yhteen vuonna 2015. Ed myönsi viime vuonna, että tämä oli ensimmäinen kerta, kun hänellä oli "oikeasti aikaa rakastua kunnolla". Hänen vuonna 2017 julkaistu albuminsa Divide oli viime vuoden myydyin albumi, jota myytiin 2,7 miljoonaa kappaletta pelkästään Britanniassa. Aiemmin tänään laulaja kertoi BBC:lle, ettei hän julkaise ensi vuonna virallista albumia, mutta voimme odottaa uutta musiikkia jossain muodossa - "jotain, mitä en yleensä tee". Seuraa Newsbeatia Instagramissa, Facebookissa ja Twitterissä. Kuuntele Newsbeat suorana klo 12:45 ja 17:45 joka arkipäivä BBC Radio 1:llä ja 1Xtra:lla - jos menetät meidät, voit kuunnella uudelleen täällä.</w:t>
      </w:r>
    </w:p>
    <w:p>
      <w:r>
        <w:rPr>
          <w:b/>
        </w:rPr>
        <w:t xml:space="preserve">Tulos</w:t>
      </w:r>
    </w:p>
    <w:p>
      <w:r>
        <w:t xml:space="preserve">Fanit tietävät, että Ed Sheeran haluaa pitää yksityiselämänsä yksityisenä.</w:t>
      </w:r>
    </w:p>
    <w:p>
      <w:r>
        <w:rPr>
          <w:b/>
        </w:rPr>
        <w:t xml:space="preserve">Esimerkki 1.4800</w:t>
      </w:r>
    </w:p>
    <w:p>
      <w:r>
        <w:t xml:space="preserve">English Heritage (EH) on ottamassa käyttöön 15 punnan maksun ajoneuvoa kohti kannustaakseen ihmisiä käyttämään yhteiskäyttöautoja tai bussia. Läheisen Shrewtonin kyläläiset ovat kuitenkin huolissaan siitä, että juhlijat pysäköivät "kaikkialle" välttääkseen 15 punnan maksun. EH sanoi, että sillä on "vankat" suunnitelmat tapahtumia varten. Asukkaiden ja English Heritage -yhtiön välinen kokous on tarkoitus pitää myöhemmin. Shrewton on noin 3,2 kilometrin päässä muinaisesta paikasta. Asukkaiden mukaan pysäköintiongelma on aina ollut olemassa, ja jos EH perii "näin korkeita hintoja", se pahentaa sitä. Valtuutettu Ian West sanoi: "Etäisyys on hyvin kävelymatkan päässä. Aiemmin heillä on ollut ongelmia ajojen tukkeutumisen kanssa, joten huoli on todellinen." Heidän mukaansa on ollut vaikea ymmärtää. Seurakuntaneuvos Alan Harris kuvaili sitä "rahanteko-operaatioksi". "He odottavat, että monet ihmiset kävelevät tai pääsevät sinne muulla tavoin", hän sanoi. "He siis sanovat, että pysäköi Shrewtoniin ja kävele tänne, niin pääset sisään ilmaiseksi." Stonehengen pääjohtaja Kate Davies kuitenkin sanoi, että Stonehenge "rohkaisee" ihmisiä tulemaan julkisilla liikennevälineillä tai käyttämään yhteiskäyttöautoa. "Meillä on vankat pysäköinti- ja liikenteenhallintasuunnitelmat - poliisi poistaa kaikki laittomasti pysäköidyt tai esteitä aiheuttavat ajoneuvot", hän sanoi. Vuonna 2000 aurinkojuhlaan osallistui noin 10 000 ihmistä, ja vuonna 2014 luku oli lähes 40 000. EH lupasi myös pitää pääsyn muistomerkille vapaana juhlallisuuksien aikana, vaikka kävijämäärät ovat kasvaneet.</w:t>
      </w:r>
    </w:p>
    <w:p>
      <w:r>
        <w:rPr>
          <w:b/>
        </w:rPr>
        <w:t xml:space="preserve">Tulos</w:t>
      </w:r>
    </w:p>
    <w:p>
      <w:r>
        <w:t xml:space="preserve">Kävelyetäisyydellä Stonehengestä sijaitsevien kylien asukkaat ovat huolissaan siitä, että he joutuvat "kärsimään" autojen massoista, kun pysäköintimaksut otetaan käyttöön tämän vuoden auringonseisauspäivänä.</w:t>
      </w:r>
    </w:p>
    <w:p>
      <w:r>
        <w:rPr>
          <w:b/>
        </w:rPr>
        <w:t xml:space="preserve">Esimerkki 1.4801</w:t>
      </w:r>
    </w:p>
    <w:p>
      <w:r>
        <w:t xml:space="preserve">Niin kutsuttuihin ei koskaan tapahtumiin kuului myös tapaus, jossa mieheltä poistettiin koko kives eikä vain kystaa. Toisessa tapauksessa naiselta poistettiin munanjohtimet umpilisäkkeen sijasta. NHS England vakuutti, että tällaiset tapaukset olivat harvinaisia, mutta potilasjärjestö Patients Association piti niitä "häpeällisenä". Muita "koskaan tapahtumattomia tapauksia" olivat esimerkiksi vääränlaisten jalkojen, silmien tai polvien leikkaukset ja sadat tapaukset, joissa vieraat esineet, kuten skalpellit, olivat jääneet ruumiin sisään leikkausten jälkeen. Press Associationin analyysissä todettiin myös, että potilaiden henki oli vaarassa, kun syöttöletkut laitettiin keuhkoihin vatsan sijasta. Potilaille annettiin vääränlaista verta verensiirtojen yhteydessä, ja toisille annettiin vääriä lääkkeitä tai lääkeannoksia. Analyysi osoitti, että: Potilasjärjestön toimitusjohtaja Katherine Murphy sanoi: "On häpeällistä, että tällaiset oletetut "ei koskaan" tapahtumat ovat edelleen niin yleisiä. "Miten tällaisia perustavanlaatuisia, vältettävissä olevia virheitä voi edelleen tapahtua? NHS:ssä ei selvästikään opita. "On erityisen anteeksiantamatonta leikata väärä elin, eikä monia tällaisia virheitä voida koskaan korjata." NHS England vakuutti, että koskaan tapahtumat ovat harvinaisia - niitä sattuu yksi 20 000 toimenpiteestä - ja että suurin osa 4,6 miljoonasta vuosittaisesta sairaalaleikkauksesta on turvallisia. Tiedottaja sanoi: "Yksikin tapahtuma on liikaa, emmekä saa aliarvioida sen vaikutusta asianomaisiin potilaisiin. "Jotta ymmärtäisimme paremmin syitä, teimme vuonna 2013 tutkimuksen työryhmällä, jonka tuloksena viime vuonna julkaistiin uudet kansalliset standardit, joiden tarkoituksena on tukea lääkäreitä, sairaanhoitajia ja sairaaloita näiden virheiden ehkäisemisessä." Näin ollen komissio on päättänyt, että virheitä ei saa tapahtua. "Jokaisen organisaation, joka raportoi vakavasta vaaratilanteesta, odotetaan myös tekevän oman tutkimuksensa, jotta se voi ottaa opikseen ja ryhtyä toimiin estääkseen vastaavien vaaratilanteiden toistumisen."</w:t>
      </w:r>
    </w:p>
    <w:p>
      <w:r>
        <w:rPr>
          <w:b/>
        </w:rPr>
        <w:t xml:space="preserve">Tulos</w:t>
      </w:r>
    </w:p>
    <w:p>
      <w:r>
        <w:t xml:space="preserve">Press Associationin analyysin mukaan yli 1000 NHS-potilasta Englannissa on neljän viime vuoden aikana kärsinyt niin vakavista hoitovirheistä, ettei niitä saisi koskaan tapahtua.</w:t>
      </w:r>
    </w:p>
    <w:p>
      <w:r>
        <w:rPr>
          <w:b/>
        </w:rPr>
        <w:t xml:space="preserve">Esimerkki 1.4802</w:t>
      </w:r>
    </w:p>
    <w:p>
      <w:r>
        <w:t xml:space="preserve">Hän oli joutunut painostuksen kohteeksi, koska hän oli lomaillut Barbadoksella joulukuun tulvien aikana, joka oli sateisin kuukausi, mitä Yhdistyneessä kuningaskunnassa on koskaan mitattu. Hän sanoi, että hänen tehtävänsä vaati nyt, että hän on käytettävissä lyhyellä varoitusajalla, ja tämä oli "sopimatonta osa-aikaisessa ei-johdossa olevassa tehtävässä". Lausunnossaan hän sanoi myös pitävänsä tiedotusvälineiden tarkkailua "mahdottomana hyväksyä". Hän vakuutti olevansa "hyvin pätevä" hoitamaan tehtävää, mutta tiedotusvälineiden keskittyminen häneen "vie huomiota" tulvista kärsineiden auttamisesta. Ympäristö-, elintarvike- ja maaseutuministeriö ilmoitti, että Sir Philip luopuu 100 000 puntaa vuodessa ja kolme päivää viikossa kestävästä tehtävästä tammikuun lopussa. Ympäristövirastoa oli syytetty siitä, että se oli johtanut yleisöä harhaan Sir Philipin olinpaikasta joulun aikana väittämällä, että hän oli "kotona perheensä luona". Viime viikolla Sir Philip kertoi kansanedustajille, että hänellä on kaksi kotia, joista toinen on Karibialla, josta hänen vaimonsa on kotoisin, ja lisäsi pitävänsä "säännöllisesti yhteyttä" ja työskentelevänsä sieltä käsin. Hän sanoi eroilmoituksessaan seuraavaa: "Haluan tehdä selväksi, etten ole antanut mitään valheellisia tai harhaanjohtavia lausuntoja, lukuun ottamatta sitä, että hyväksyin joulun aikaisen sijaintini, joka jälkikäteen ajateltuna olisi voinut olla selkeämpi." Ympäristöministeri Elizabeth Truss kiitti Sir Philipiä hänen työstään ja sanoi, että hän oli "johtanut ympäristövirastoa taitavasti haastavien aikojen läpi ja jättänyt siitä paljon paremman organisaation". Truss lisäsi, että nykyisestä varapuheenjohtajasta Emma Howard Boydista tulee välittömästi puheenjohtaja. Useat myrskyt aiheuttivat joulukuussa tuhoa eri puolilla Yhdistynyttä kuningaskuntaa, ja Cumbria, Lancashire ja Yorkshire kärsivät pahiten tulvista. Myös Pohjois-Irlannissa, Walesissa ja Skotlannissa oli tulvia ja vahinkoja useiden myrskyjen, kuten Desmondin, Evan ja Frankin, seurauksena. Englannin kattava ympäristövirasto vastaa suurimpien jokien tulvariskien hallinnasta ja antaa tulvahälytyksiä ja -varoituksia. Liberaalidemokraattien johtaja Tim Farron, joka on Westmorlandin ja Lonsdalen vaalipiirin kansanedustaja Cumbriassa ja joutui tulvien kohteeksi, sanoi, että "kansalaiset ansaitsevat parempaa". "Monet työntekijät luopuivat jouluaatosta, joulupäivästä ja uudenvuodenaatosta. Heidän pomonsa olisi pitänyt liittyä heihin. Monista tuntui, että organisaatiosta puuttui virallinen johto silloin, kun sitä eniten tarvittiin", hän sanoi. Ribble Valleyn konservatiivinen kansanedustaja Nigel Evans sanoi, että Sir Philip oli nyt tehnyt "oikean päätöksen". "Pohjois-Englannin tulvat olivat pahimmat muistoihin asti, ja ihmiset pitivät outona sitä, että ympäristöviraston puheenjohtaja päätti jäädä lomalle", hän sanoi. Ympäristö-, elintarvike- ja maaseutuasioiden valiokunnan viime viikolla esittämien kysymysten aikana Sir Philip myönsi kansanedustajille, että "jälkikäteen ajateltuna olisi ollut paljon parempi, jos olisin palannut takaisin niin aikaisin kuin pystyin, eli yksi tai kaksi päivää aikaisemmin".</w:t>
      </w:r>
    </w:p>
    <w:p>
      <w:r>
        <w:rPr>
          <w:b/>
        </w:rPr>
        <w:t xml:space="preserve">Tulos</w:t>
      </w:r>
    </w:p>
    <w:p>
      <w:r>
        <w:t xml:space="preserve">Ympäristöviraston puheenjohtaja Sir Philip Dilley, jota arvosteltiin äskettäisten tulvien aikana, on eronnut tehtävästään.</w:t>
      </w:r>
    </w:p>
    <w:p>
      <w:r>
        <w:rPr>
          <w:b/>
        </w:rPr>
        <w:t xml:space="preserve">Esimerkki 1.4803</w:t>
      </w:r>
    </w:p>
    <w:p>
      <w:r>
        <w:t xml:space="preserve">Viikkolehti Le Canard Enchaine julkaisi sähköpostiviestejä, joissa Ikean johtajat pyysivät poliisilta tietoja. Lehden mukaan pyydettiin yli 200 rikosrekisteritietojen ja ajoneuvojen rekisteröintien tarkistusta. Ikea Francen tiedottaja vannoi tutkivansa asiaa, mutta ei vahvistanut tai kiistänyt väitteitä. "Paheksumme mitä jyrkimmin kaikenlaisia laittomia käytäntöjä, jotka loukkaavat tärkeitä arvoja, kuten yksityiselämän kunnioittamista", yhtiö sanoi lausunnossaan. "Aiomme suorittaa täydellisen tutkimuksen selvittääksemme, mitä jos mitään on tapahtunut. Korostamme kuitenkin, että oma tutkimuksemme ei missään tapauksessa merkitse minkäänlaista myöntämistä, että näitä käytäntöjä on harjoitettu." Maksut tiedoista Lehtiraportissa siteerattiin sähköpostiviestejä, joissa pyydettiin tietoja työntekijöistä, myös ammattiliiton jäsenistä, ja joissa kysyttiin, ketkä olivat tiettyjen autojen rekisteritunnusten omistajia. Lehden mukaan poliisi tarjosi Ikealle pääsyä tiedostoihin 80 euron (100 dollarin) kertakorvauksella, samoin kuin ajoneuvojen omistajien tietokantaan. Lehden mukaan tietoja käytettiin päätettäessä, irtisanotaanko tiettyjä työntekijöitä, ja myös ratkaistaessa riitoja tiettyjen asiakkaiden kanssa. Ikea Francen väitetään pyytäneen poliisitiedostoja asiakkaasta, joka oli haastanut liikkeen oikeuteen 4 000 eurosta, sekä tulevan liikkeen paikkaa lähestyneen auton omistajan nimeä. BBC:n Christian Fraser sanoo, että on mahdollista, että kaikki yrityksen keräämät tiedot eivät pitäneet paikkaansa. Vuonna 2008 laadittu raportti niin sanotusta STIC-poliisin tietokannasta paljasti, että vain 17 prosenttia henkilöitä koskevista asiakirjoista oli oikeita. Tiedostoihin laittomasta pääsystä voi saada jopa 300 000 euron rangaistuksen ja jopa viiden vuoden vankeusrangaistuksen. 10 Ikean työntekijää on sanonut aikovansa tehdä virallisen valituksen, mutta sisäministeriö kertoi BBC:lle, ettei yhtään valitusta ole toistaiseksi vastaanotettu.</w:t>
      </w:r>
    </w:p>
    <w:p>
      <w:r>
        <w:rPr>
          <w:b/>
        </w:rPr>
        <w:t xml:space="preserve">Tulos</w:t>
      </w:r>
    </w:p>
    <w:p>
      <w:r>
        <w:t xml:space="preserve">Ranskalainen sanomalehti on väittänyt, että ruotsalainen huonekalujätti Ikea maksoi laittomasta pääsystä henkilökuntaansa ja asiakkaitaan koskeviin poliisitietoihin.</w:t>
      </w:r>
    </w:p>
    <w:p>
      <w:r>
        <w:rPr>
          <w:b/>
        </w:rPr>
        <w:t xml:space="preserve">Esimerkki 1.4804</w:t>
      </w:r>
    </w:p>
    <w:p>
      <w:r>
        <w:t xml:space="preserve">Ian YoungsViihteen ja taiteen toimittaja Kun elokuvakriitikko Kevin Lee pyysi viime viikolla Twitterissä ihmisiä kertomaan, mikä on "vaikeinta, mitä olet koskaan itkenyt elokuvassa tai tv-sarjassa", hän ei ollut valmistautunut sitä seuranneeseen hyökkäykseen. "Ensimmäisten kuuden tunnin aikana saamani vastaukset olivat aivan erilaisia kuin koskaan aiemmin", Lee sanoo. "Totta puhuakseni se oli hieman pelottavaa." Elokuvafanit pommittivat häntä otsikoilla, jotka ovat jättäneet heidät kyynelten lätäköiksi. Vielä yllättyneempi hän oli siitä, että joihinkin vastauksiin liittyi henkilökohtaisia tarinoita siitä, miksi elokuvat merkitsivät hänelle niin paljon. "Vastaukset olivat hyvin herttaisia ja jokainen niistä oli niin erilainen", hän sanoo. BBC on analysoinut 35 000 vastausta. Kaksi eniten kyyneleitä herättävää elokuvaa eivät ole laajoja eepoksia tai raskaita draamoja - ne ovat perheiden suosikkeja, jotka vetävät kovaa sydämeen. Disney/Pixarin Oscar-palkittu animaatio Coco vuodelta 2017 on mainintojen kärjessä, kiitos sen voimakkaan tarinan meksikolaispojasta, joka siirtyy Kuolleiden maahan ja paljastaa perhesalaisuuksiaan samalla kun hän seuraa unelmaansa muusikon urasta. Sitä seuraa tiiviisti vuoden 2008 Marley and Me, jossa Owen Wilsonin ja Jennifer Anistonin näyttelemä pariskunta adoptoi kuriton labradorinnoutajan, joka seuraa heitä läpi perhe-elämän. Nuo kaksi elokuvaa olivat jonkin verran kaiken muun yläpuolella. Tämä ei tietenkään ole tieteellinen tutkimus, mutta tässä on 10 parasta elokuvaa, jotka mainittiin vastauksissa Kevin Leen twiittiin. Film Inquiry- ja That Shelf -lehtiin kirjoittava Lee ei ollut yllättynyt nähdessään Cocon listan kärjessä. "Ihailin sitä elokuvaa, ja se vain paranee ja paranee joka katselukerralla", hän kertoo BBC Newsille. "Se sisältää tuttuja viestejä, kuten 'tavoittele unelmaasi', mutta lisää siihen ylimääräisiä kerroksia, kuten oman perimän ymmärtäminen, miten se muokkaa sinua, miten autat kulttuuria kehittymään, ja se kunnioittaa näitä perinteitä samalla kun se on edistyksellinen ja etenee eteenpäin". "Tarina on niin tunteikas ja hahmot ovat niin samaistuttavia - uskon, että juuri se sai monet yleisöt kiinnostumaan." Kymmenen parhaan joukossa on kolme animaatiota, kaikki Disney/Pixarin luomuksia. Up on toinen sukupolvien välinen tarina, kun taas Toy Story 3:aa Buzzfeed on kuvaillut "luultavasti yhdeksi tämän sukupolven surullisimmista elokuvista". Lee sanoo olevansa animaatioelokuvien ystävä, koska niiden luomiin maailmoihin on helpompi siirtyä ja uppoutua. "Animaatioissa on niin paljon vapautta luoda oma lähtökohtansa, että se nostaa tarinan, jonka he haluavat kertoa", hän selittää. "Sen vuoksi on niin helppoa riisua itseni aseista ja antaa tarinan viedä minut mukanaan." Hän sanoo, että fanien vastauksissa nousi esiin kahdenlaisia tunnetason tarinoita. "Toisessa he itkevät hahmon kuoleman vuoksi, joko siksi, että he ovat kiintyneet hahmoon tunteellisesti ja se on sydäntäsärkevää, tai sitten he kertovat henkilökohtaisen tarinan siitä, miten he menettivät jonkun läheisensä", hän sanoo. Eräs käyttäjä otti yhteyttä ja kertoi, että Coco kosketti häntä erityisesti, koska hänen oma isoäitinsä oli hiljattain kuollut. (Cocon isoäidillä on keskeinen rooli elokuvan emotionaalisessa iskussa.) Ihmiskunnan parhaat ja huonoimmat puolet "Toinen yhteinen piirre, jonka näin, olivat elokuvat, jotka perustuivat todelliseen historiaan", Lee sanoo. "Schindlerin lista, Elämä on kaunista, Sophien valinta, Salainen Ryan, Tulikärpästen hauta..." "On paljon historiallisia elokuvia, joissa näytetään ihmiskunnan historian synkimmät luvut [ja] se todella koskettaa ihmisiä. "Ja kun on kyse ihmiskunnan historian synkimmistä luvuista, silloin näkee ihmiskunnan pahimmat puolet, mutta myös parhaat puolet, joten se on sekä musertavaa että todella liikuttavaa", hän sanoi. Et ole aivan varma, itketkö surun vai ilon kyyneleitä." Moniin elokuviin liittyy yllättäen (spoilerihälytys) kuolema tai lähtö muodossa tai toisessa. Muut kärkisijat vaihtelivat naisjohtoisista 1980-luvun draamoista Terms of Endearment, Beaches ja Steel Magnolias aina vuoden 2019 Avengersiin: Endgameen, jossa oli osansa supersankaritoiminnan keskellä. Lee uskoo, että hänen alkuperäinen twiittinsä osui niin pahaan hermoon osittain nykyisen koronaviruslukituksen vuoksi. "Ainoa teoriani on, että kosketin ajan henkeä, miltä kaikilla tuntuu tällä hetkellä", hän pohtii. "Kaikki ovat nyt paljon eristäytyneempiä, ja monet ihmiset ovat yksin tässä lukituksessa. "Ehkä tämä viestiketju sai monet ihmiset haluamaan ottaa yhteyttä muihin, ja nykyinen ilmapiiri on antanut ihmisille mahdollisuuden avautua henkilökohtaisemmista asioista." Seuraa meitä Facebookissa tai Twitterissä @BBCNewsEnts. Jos sinulla on juttuehdotus, lähetä sähköpostia osoitteeseen entertainment.news@bbc.co.uk.</w:t>
      </w:r>
    </w:p>
    <w:p>
      <w:r>
        <w:rPr>
          <w:b/>
        </w:rPr>
        <w:t xml:space="preserve">Tulos</w:t>
      </w:r>
    </w:p>
    <w:p>
      <w:r>
        <w:t xml:space="preserve">Jos huomaat usein nyyhkytteleväsi hiljaa (tai äänekkäästi) tunteikkaan elokuvan äärellä, tässä on varoitus - hanki ylimääräinen laatikollinen nenäliinoja ennen kuin katsot tässä artikkelissa mainitut elokuvat.</w:t>
      </w:r>
    </w:p>
    <w:p>
      <w:r>
        <w:rPr>
          <w:b/>
        </w:rPr>
        <w:t xml:space="preserve">Esimerkki 1.4805</w:t>
      </w:r>
    </w:p>
    <w:p>
      <w:r>
        <w:t xml:space="preserve">James GallagherTerveys- ja tiedetoimittaja, BBC News Yhdistyneessä kuningaskunnassa arviolta 700 000 ihmisellä on krooninen migreeni. National Institute for Health and Clinical Excellence (NICE) suosittelee Botoxia, kun muut lääkkeet ovat epäonnistuneet. Migraine Trust -järjestö on tyytyväinen päätökseen. Migreeni on voimakasta päänsärkyä, johon liittyy usein pahoinvointia ja herkkyyttä valolle tai äänelle. Krooninen migreeni edellyttää, että potilaalla on päänsärkyä vähintään 15 päivänä kuukaudessa, joista kahdeksan on oltava migreeniä. NHS-rahoitus? Botox hyväksyttiin kroonisen migreenin hoidoksi Yhdistyneessä kuningaskunnassa vuonna 2010, ja NICE harkitsee nyt, pitäisikö NHS:n rahoittaa sitä. Helmikuussa se totesi, ettei näyttöä ole riittävästi, ja pyysi valmistaja Allergania toimittamaan lisää todisteita. Nyt se katsoo, että Botoxia olisi käytettävä joillekin potilaille. NICE:n terveysteknologian arviointikeskuksen johtaja Carole Longson sanoi: "Krooninen migreeni on erittäin invalidisoiva ja voi vaikuttaa merkittävästi ihmisen elämänlaatuun. "Olemme tyytyväisiä siihen, että komitea on voinut suositella Botoxia ennaltaehkäiseväksi hoidoksi niille aikuisille, joiden päänsärky ei ole parantunut, vaikka he ovat kokeilleet vähintään kolmea muuta lääkettä, ja joiden päänsärky ei johdu lääkkeiden liikakäytöstä." Lopullisia ohjeita odotetaan kesäkuussa. NICE arvioi, että kustannukset NHS:lle olisivat 349,40 puntaa jokaisesta 12 viikon hoitojaksosta. "Turvallinen ja tehokas" Sitä, miten hermomyrkky estää migreeniä, ei tiedetä tarkalleen. Se saattaa toimia estämällä kipusignaaleja tai rentouttamalla lihaksia. The Migraine Trust -järjestön toimitusjohtaja Wendy Thomas oli tyytyväinen NICE:n suositukseen. Hän sanoi: "Krooninen migreeni on invalidisoiva sairaus, joka monissa tapauksissa pilaa ihmisten elämän. "Botox voi tarjota tästä sairaudesta kärsiville potilaille turvallisen ja tehokkaan ennaltaehkäisevän hoitovaihtoehdon, joka auttaa heitä hallitsemaan migreeniä ja parantamaan elämänlaatuaan." British Association for the Study of Headache -järjestön puheenjohtaja Fayyaz Ahmed sanoi: "Päänsärkyasiantuntijat, joilla on omakohtaista kokemusta kroonisen migreenin hoidosta, tietävät, miten heikentävä sairaus voi olla joillekin potilaille, ja Botox voi olla elämää muuttava hoito. "Olemme tyytyväisiä siihen, että NICE on suositellut Botoxia niille, jotka eivät ole saaneet vastetta ensilinjan hoitoihin."</w:t>
      </w:r>
    </w:p>
    <w:p>
      <w:r>
        <w:rPr>
          <w:b/>
        </w:rPr>
        <w:t xml:space="preserve">Tulos</w:t>
      </w:r>
    </w:p>
    <w:p>
      <w:r>
        <w:t xml:space="preserve">Lääkevalvontaviranomaisen mukaan Englannin ja Walesin NHS voisi pian tarjota kroonisesta migreenistä kärsiville potilaille ryppyjä ehkäisevää Botoxia.</w:t>
      </w:r>
    </w:p>
    <w:p>
      <w:r>
        <w:rPr>
          <w:b/>
        </w:rPr>
        <w:t xml:space="preserve">Esimerkki 1.4806</w:t>
      </w:r>
    </w:p>
    <w:p>
      <w:r>
        <w:t xml:space="preserve">Naton huippukokouksen toisena päivänä pidettyä ohilentoa seurasivat presidentti Barack Obama, David Cameron ja muut Kelttien kartanon johtajat. RAF:n Red Arrows -lentäjien lisäksi mukana oli hävittäjiä Yhdysvalloista, Kanadasta, Tanskasta, Ranskasta, Saksasta, Puolasta, Portugalista, Ranskasta ja Alankomaista. Koneet hurrasivat, kun ne ohittivat Cardiff Bayn väkijoukon. Tuhannet ihmiset olivat Roath Basinin varrella, ja vielä useammat katselivat tapahtumia Penarthin kallioilta. Ensimmäiset suihkukoneet ohittivat Cardiff Bayn klo 09.00 BST. Newportissa ihmiset kerääntyivät Millennium Footbridge -sillalle, ja näytös ohitti kaupungin keskustan eteläosan, Spytty Parkin, Beechwood Parkin ja Lliswerryn. Näytöstä johti RAF:n Typhoon, jota reunustivat kaksi puolalaista Mig-29-konetta, ja sitä seurasi Voyager, RAF:n suurin lentokone, ja sen päätteeksi Red Arrows -lentojoukot esittivät näytöksen. Myös F-16 Falconit olivat mukana.</w:t>
      </w:r>
    </w:p>
    <w:p>
      <w:r>
        <w:rPr>
          <w:b/>
        </w:rPr>
        <w:t xml:space="preserve">Tulos</w:t>
      </w:r>
    </w:p>
    <w:p>
      <w:r>
        <w:t xml:space="preserve">Tuhannet ihmiset kokoontuivat seuraamaan 22 sotilaslentokoneen lentoa yhdeksästä maasta Newportin ja Cardiffin yllä.</w:t>
      </w:r>
    </w:p>
    <w:p>
      <w:r>
        <w:rPr>
          <w:b/>
        </w:rPr>
        <w:t xml:space="preserve">Esimerkki 1.4807</w:t>
      </w:r>
    </w:p>
    <w:p>
      <w:r>
        <w:t xml:space="preserve">Vuonna 2011 lähetettiin työryhmä sen jälkeen, kun valvontaviranomainen Estyn oli havainnut "systeemisiä" hallintovirheitä, ja neuvosto myönsi, että muutoksia tarvitaan. Estynin mukaan standardien nostamisessa ja heikosti suoriutuvien koulujen torjunnassa on tapahtunut parannuksia. Blaenau Gwentin valtuusto oli tyytyväinen raporttiin, mutta myönsi, että lisätyötä on tehtävä. Estynin apulaisjohtaja Clive Phillips totesi neuvostolle lähettämässään kirjeessä, että Blaenau Gwent "on saavuttanut riittävää edistystä" ja että "viranomainen ei enää tarvitse erityistoimenpiteitä". Hän kuitenkin varoitti, että joillakin aloilla tarvitaan vielä parannuksia, kuten oppimista tarvitsevien oppilaiden tukemisessa. Phillips sanoi myös, että Blaenau Gwentin - joka on yksi pienimmistä Walesin kunnista asukasluvultaan - olisi tehtävä yhteistyötä muiden viranomaisten kanssa koulutuspalvelujen tarjoamiseksi, sillä sen kyky jatkaa parannuksia oli "koon vuoksi rajallinen". Keren Bender, valtuuston koulutuksesta vastaava toimeenpaneva jäsen, sanoi: "Olemme luonnollisesti iloisia Estynin tuloksista, ja siinä tunnustetaan se selkeä edistys, jota olemme saavuttaneet Blaenau Gwentin oppilaiden standardien nostamisessa ja koulutustulosten parantamisessa. Olemme kuitenkin hyvin selvillä siitä, että parannuksia on vielä tehtävä, kuten Estyn on todennut virallisessa palautteessaan, joka vahvistaa neuvoston omat havainnot". "Olemme sitoutuneet jatkamaan tätä parannusmatkaa, jotta voimme saavuttaa tavoitteemme, joka on kaikkien oppijoiden toiveiden ja standardien nostaminen." Kolme 22 paikallisesta koulutusviranomaisesta - Merthyr Tydfil, Monmouthshire ja Torfaen - on edelleen erityistoimenpiteissä.</w:t>
      </w:r>
    </w:p>
    <w:p>
      <w:r>
        <w:rPr>
          <w:b/>
        </w:rPr>
        <w:t xml:space="preserve">Tulos</w:t>
      </w:r>
    </w:p>
    <w:p>
      <w:r>
        <w:t xml:space="preserve">Blaenau Gwentin koulutuspalvelut on poistettu erityistoimenpiteistä neljän vuoden jälkeen.</w:t>
      </w:r>
    </w:p>
    <w:p>
      <w:r>
        <w:rPr>
          <w:b/>
        </w:rPr>
        <w:t xml:space="preserve">Esimerkki 1.4808</w:t>
      </w:r>
    </w:p>
    <w:p>
      <w:r>
        <w:t xml:space="preserve">Hallituksen tiedottaja Dulles Alahapperuma kertoi BBC Sandeshayalle, että "tietyt kansainväliset voimat" ovat yrittäneet mustamaalata hallitusta ja jättäneet huomiotta kansan mandaatin laajuuden. Nyt kun Sri Lankan äänestäjät ovat selvästi puhuneet presidentin- ja parlamenttivaaleissa, hallitus "kutsuu" maailmaa tunnustamaan sen, hän sanoi. "Kuunnelkaa ja kunnioittakaa" Presidentti Mahinda Rajapaksa saavutti 26. tammikuuta pidetyissä presidentinvaaleissa ylivoimaisen voiton tärkeimmästä kilpakumppanistaan, kenraali Sarath Fonsekasta. UPFA voitti 117 paikkaa, kun taas pääoppositiossa oleva Yhdistynyt kansallinen puolue (UNP) sai parlamenttivaaleissa vain 46 paikkaa. "Kehotamme kansainvälistä yhteisöä kuuntelemaan ja kunnioittamaan kansan mandaattia. Älkääkä yrittäkö vetää mattoa alta pois", Alahapperuma sanoi. Kansainvälinen yhteisö ilmaisi Tamilitiikereitä vastaan käytävän konfliktin viimeisen vaiheen aikana ja sen jälkeen vakavaa huolta väitetyistä ihmisoikeusloukkauksista, mukaan lukien mahdolliset sotarikokset. Hallitus on väittänyt, että ihmisoikeusrikkomuksiin syyllistyivät ainoastaan tamilitiikerit, ja se on toistaiseksi torjunut vaatimukset riippumattoman tutkinnan järjestämisestä sodan viimeisestä vaiheesta. Entinen liikenneministeri Alahaperuma kiisti väitteen, jonka mukaan pyynnön tarkoituksena olisi ollut hillitä huolta mahdollisista ihmisoikeusloukkauksista. Kenraali Fonseka, joka on tällä hetkellä sotilasvangittuna, voitti Colombon piirikunnan edustajanpaikan 8. huhtikuuta pidetyissä vaaleissa, mutta on herännyt huoli siitä, saako hän osallistua parlamentin istuntoihin. Tiedottaja Alahapperuman mukaan kenraali Fonsekan osallistumiselle parlamenttiin ei kuitenkaan ole esteitä. "Kenraali Fonsekalla ei ole mitään oikeudellisia esteitä osallistua istuntoihin, eikä hallituksella ole aikomusta häiritä istuntoja", hän sanoi.</w:t>
      </w:r>
    </w:p>
    <w:p>
      <w:r>
        <w:rPr>
          <w:b/>
        </w:rPr>
        <w:t xml:space="preserve">Tulos</w:t>
      </w:r>
    </w:p>
    <w:p>
      <w:r>
        <w:t xml:space="preserve">Yhdysvallat ja Intia onnittelivat ensimmäisinä Sri Lankan hallitusta vaalivoitosta, kun taas hallitus kehotti kansainvälistä yhteisöä tunnustamaan ja kunnioittamaan kansan antamaa mandaattia hallitsevalle United Peoples Freedom Alliancelle (UPFA).</w:t>
      </w:r>
    </w:p>
    <w:p>
      <w:r>
        <w:rPr>
          <w:b/>
        </w:rPr>
        <w:t xml:space="preserve">Esimerkki 1.4809</w:t>
      </w:r>
    </w:p>
    <w:p>
      <w:r>
        <w:t xml:space="preserve">Aiemmin viranomaiset olivat syyttäneet kiellettyä islamistista puoluetta ja vetosivat yhden pidätetyn epäillyn väitettyyn tunnustukseen. Kaksi amerikkalaista, sveitsiläinen ja hollantilainen jäivät auton alle Dangharassa, pääkaupunki Dushanben kaakkoispuolella. Sitten hyökkääjät puukottivat uhrejaan. Kaksi muuta ulkomaalaista loukkaantui. Aiemmin tiistaina Tadžikistanin sisäministeriö kertoi, että iskun johtamisesta epäilty mies oli kolme vuotta sitten laittomaksi julistetun Tadžikistanin islamilaisen renessanssipuolueen (IRPT) aktiivinen jäsen. IRPT:n maanpaossa olevat johtajat kiistivät yhteyden hyökkäykseen ja sanoivat, että viranomaiset yrittävät käyttää tapausta poliittisiin tarkoituksiin, Reuters kertoo. Tadžikistanin hallitus kielsi IRPT:n vuonna 2015 syyttäen sitä vallankaappauksen suunnittelusta. IS:n julkaisemalla videolla näkyy viisi nuorta miestä istumassa puun alla vuoristoisella alueella IS:n lipun ollessa taustalla, BBC Monitoring kertoo. Yksi heistä tuomitsee Tadžikistanin hallitsijat "luopioiksi", jotka "myivät uskontonsa" ja antoivat "vääräuskoisten" miehittää maan. Myöhemmin he yhdistävät kätensä ja vannovat uskollisuutta IS:n johtajalle Abu Bakr al-Baghdadille ennen kuin lupaavat hyökätä "vääräuskoisia" vastaan. Miesten henkilöllisyyttä ja sitä, tekivätkö he iskun, ei voida vielä varmistaa. IS:n pyrkimykset Keski-Aasiassa Mina Al-Lami, BBC Monitoring IS:llä ei tiedetä olevan läsnäoloa Tadžikistanissa. Ryhmällä on kuitenkin ollut jäseniä maassa ja muissa Keski-Aasian valtioissa. Tadžikistanin viranomaiset ovat aiemmin pidättäneet väitettyjä IS:n värvääjiä tai sympatisoijia. Toukokuussa 2015 Tadžikistanin poliisin OMON-erikoisyksikön entinen jäsen Gulmurod Khalimov vannoi uskollisuutta IS:lle ja muutti ryhmän hallussa olevalle alueelle. Tätä osoitettiin IS:ään liittyvällä videolla, jolla pyrittiin innostamaan muita Tadžikistanissa seuraamaan hänen esimerkkiään. Helmikuussa 2018 IS sanoi, että sen hyökkäykset Venäjällä ja entisissä Neuvostoliiton maissa olivat siirtyneet uuteen vaiheeseen, ja yllytti sympatiseeraajia hyökkäämään kristittyjä vastaan "Kaukasuksella, Krimillä ja Keski-Aasian maissa". "Nykyinen vaihe", sanoi IS viikkolehtensä al-Naban kautta, "ei vaadi ryhmiä, joilla on suuri määrä koulutettuja taistelijoita, eikä raskaita aseita". Pikemminkin se vaatii mujahidin käyttämään hyökkäykseen mitä tahansa asetta, jonka hän saa käsiinsä". Sen mukaan tällaiset hyökkäykset herättäisivät kristittyihin pelkoa ja saisivat heidät lähtemään näistä maista. Maanantain iskun jälkeen viranomaiset surmasivat neljä epäiltyä erikoisoperaatiossa, kertoi sisäministeriö. Neljä muuta pidätettiin, ja vaurioitunut auto, jonka uskottiin olleen osallisena, otettiin talteen. Amatöörivideolla, joka näyttää olevan hyökkäyksestä, näkyy, kun auto ajetaan pahaa-aavistamattomien pyöräilijöiden päälle. Tadžikistanin sisäministerin mukaan kolme turistia kuoli välittömästi ja yksi matkalla läheiseen sairaalaan. "Yhdellä oli veitsivammoja, hän sai lääkärin apua, nyt hänen tilansa on vakaa", Ramazon Hamro Rahimzoda kertoi toimittajille. Uhrit olivat matkalla Keski-Aasian maassa kolmen muun turistin kanssa Ranskasta, Alankomaista ja Sveitsistä. Tadžikistan on kamppaillut köyhyyden ja epävakauden kanssa sen jälkeen, kun entinen neuvostotasavalta itsenäistyi vuonna 1991. Se oli julistanut vuoden 2018 "matkailun vuodeksi", uutistoimisto AFP kertoi.</w:t>
      </w:r>
    </w:p>
    <w:p>
      <w:r>
        <w:rPr>
          <w:b/>
        </w:rPr>
        <w:t xml:space="preserve">Tulos</w:t>
      </w:r>
    </w:p>
    <w:p>
      <w:r>
        <w:t xml:space="preserve">Islamilainen valtio (IS) -ryhmä on julkaissut videon, jonka mukaan Tadžikistanissa sunnuntaina neljä ulkomaalaista pyöräilijää surmanneen miesryhmän väitetään vannovan uskollisuutta sen aatteelle.</w:t>
      </w:r>
    </w:p>
    <w:p>
      <w:r>
        <w:rPr>
          <w:b/>
        </w:rPr>
        <w:t xml:space="preserve">Esimerkki 1.4810</w:t>
      </w:r>
    </w:p>
    <w:p>
      <w:r>
        <w:t xml:space="preserve">Intian hallitus keskeytti matkapuhelin-, lankapuhelin- ja internetyhteydet alueella ennen kuin se riisti alueelta osittaisen itsehallinnon 5. elokuuta. Arviolta neljä miljoonaa matkapuhelinta on jälleen toiminnassa, mutta prepaid-liittymiä ei ole vielä palautettu. Internet-palvelut ovat kuitenkin edelleen keskeytettyinä alueella. Viranomaisten mukaan 80 prosenttia lankapuhelimista on toiminut viime kuusta lähtien, mutta monilla ihmisillä ei ole edes lankapuhelinliittymää. Sosiaalisessa mediassa käyttäjät ilmaisivat helpotuksensa siitä, että he voivat yli kahden kuukauden jälkeen olla yhteydessä perheeseen ja ystäviin Kashmirissa ja sen ulkopuolella. Ganderbalin alueella asuva tohtori Syed Zahoor Geelani kertoi, että hänen matkapuhelinpalvelunsa alkoi toimia maanantaina keskipäivällä paikallista aikaa. "Ensimmäinen puheluni oli vaimolleni, mutta en saanut yhteyttä, koska hänen palveluntarjoajansa ei ollut vielä palauttanut palvelujaan", hän kertoi BBC:lle. "Mutta sukulaiseni Hyderabadissa pystyivät soittamaan minulle, ja puhuin heidän kanssaan", hän lisäsi. Tietoliikennesulku on vahingoittanut myös alueen taloutta: monet yritykset IT-palveluista kauppaan ovat joutuneet toimimaan ilman matkapuhelin- tai internet-yhteyttä. Kashmirin kauppa- ja teollisuuskamari arvioi, että sulku on maksanut alueelle yli 1,4 miljardia dollaria (1,13 miljardia puntaa) ja tuhansia työpaikkoja on menetetty. Hallituksen päätös peruuttaa Kashmirin erityisasema herätti muslimienemmistöisessä laaksossa mielenosoituksia, joista osa muuttui väkivaltaisiksi, ja eri alueilta raportoitiin kivien heittelystä. Hallitus on kuitenkin väittänyt, että alueella on ollut pääosin rauhallista. Erityisaseman takaava perustuslain 370 artikla, joka tunnetaan nimellä, antoi alueelle tietynlaisen autonomian, mukaan lukien erityiset etuoikeudet omaisuuden omistuksessa, koulutuksessa ja työpaikoissa. Tämä säännös on tukenut Intian usein jännitteistä suhdetta Kašmiriin.</w:t>
      </w:r>
    </w:p>
    <w:p>
      <w:r>
        <w:rPr>
          <w:b/>
        </w:rPr>
        <w:t xml:space="preserve">Tulos</w:t>
      </w:r>
    </w:p>
    <w:p>
      <w:r>
        <w:t xml:space="preserve">Matkapuhelinpalvelut Intian hallinnoimassa Kashmirissa on palautettu 72 päivää sen jälkeen, kun ne keskeytettiin.</w:t>
      </w:r>
    </w:p>
    <w:p>
      <w:r>
        <w:rPr>
          <w:b/>
        </w:rPr>
        <w:t xml:space="preserve">Esimerkki 1.4811</w:t>
      </w:r>
    </w:p>
    <w:p>
      <w:r>
        <w:t xml:space="preserve">Samaan aikaan Skotlanti majoitti 249 syyrialaispakolaista ja Pohjois-Irlanti 104, kuten sisäministeriön luvut osoittavat. Walesin 22 kunnasta yhdeksän oli osallistunut kesäkuun loppuun mennessä Syyrian pakolaisten asuttamisohjelmaan, neljä enemmän kuin kolme kuukautta aiemmin. Oxfam Cymru oli tyytyväinen lisäykseen, mutta sanoi, että uudelleensijoittamisprosessi on Walesissa edelleen "tuskallisen hidas". Yhdistyneen kuningaskunnan ministerit ovat luvanneet sijoittaa 20 000 syyrialaista Yhdistyneeseen kuningaskuntaan vuoteen 2020 mennessä lokakuussa 2015 käynnistetyn ohjelman puitteissa. Rhondda Cynon Taf asetti huhtikuun ja kesäkuun välisenä aikana uudelleen 18 pakolaista, kun taas Blaenau Gwent, Carmarthenshire ja Vale of Glamorgan ottivat kumpikin viisi pakolaista, kun nämä neljä kuntaa osallistuivat sisäministeriön rahoittamaan järjestelmään ensimmäistä kertaa. Viisi jo mukana ollutta viranomaista olivat Neath Port Talbot, joka on nyt ottanut vastaan 27 pakolaista, Swansea (24), Ceredigion (11), Torfaen (10) ja Caerphilly (seitsemän). Myös muilla paikallisviranomaisilla, kuten Wrexhamilla ja Angleseylla, on suunnitelmia Syyrian sotaa pakenevien pakolaisten vastaanottamiseksi. Matthew Hemsley Oxfam Cymrusta sanoi: "Olemme tyytyväisiä siihen, että tänne on saatu turvaan lisää perheitä, ja tiedämme, että Syyriasta on saapunut lisää pakolaisia kesän aikana. "Emme kuitenkaan voi jättää huomiotta sitä, miten tuskallisen hidas uudelleensijoittamisprosessi on edelleen Walesissa. "Vaikka uudelleensijoitettujen määrässä on tapahtunut jonkin verran parannusta, on selvää, että Wales voisi ja sen pitäisi tehdä enemmän auttaakseen perheitä, joiden elämä on hajonnut tämän sodan vuoksi." Hemsley kehotti Walesin hallitusta ja neuvostoja tekemään tiivistä yhteistyötä järjestelmän nopeuttamiseksi.</w:t>
      </w:r>
    </w:p>
    <w:p>
      <w:r>
        <w:rPr>
          <w:b/>
        </w:rPr>
        <w:t xml:space="preserve">Tulos</w:t>
      </w:r>
    </w:p>
    <w:p>
      <w:r>
        <w:t xml:space="preserve">Kesäkuuhun päättyneiden kolmen kuukauden aikana Walesiin sijoitettiin 34 uutta syyrialaispakolaista, joten heidän määränsä on nyt 112.</w:t>
      </w:r>
    </w:p>
    <w:p>
      <w:r>
        <w:rPr>
          <w:b/>
        </w:rPr>
        <w:t xml:space="preserve">Esimerkki 1.4812</w:t>
      </w:r>
    </w:p>
    <w:p>
      <w:r>
        <w:t xml:space="preserve">Vuonna 2019 kapearaiteista mehiläishaukkakoiraa on löydetty neljältä uudelta paikalta eri puolilta Walesia, muun muassa Cwm Cadlan National Nature Reserve -luonnonsuojelualueelta Breconissa. Hyönteinen näyttää kimalaiselta, sillä sen vatsa on mustakeltainen ja siivet läpinäkyvät ja niissä on tummia suonia. Uudet paikat ovat lisäys niihin 12 paikkaan, joista koi on aiemmin löydetty Walesissa. Muita uusia paikkoja, joissa koi on nähty, ovat Lavernock Point Vale of Glamorganissa sekä Pembrey Forest ja Pontyberem Carmarthenshiressä. George Tordoff, Butterfly Conservation Walesin vanhempi suojelupäällikkö, sanoi, että "elpyminen" johtui kesän 2018 lämpimästä säästä, joka aiheutti hyvän lisääntymiskauden, jota seurasi hyvä kevät. "Tätä koiperhosta havaittiin aikoinaan laajalti Yhdistyneessä kuningaskunnassa, mutta se on vähentynyt huomattavasti viime vuosikymmeninä, joten on rohkaisevaa nähdä, että sillä on näin hyvä vuosi Walesissa", hän sanoi.</w:t>
      </w:r>
    </w:p>
    <w:p>
      <w:r>
        <w:rPr>
          <w:b/>
        </w:rPr>
        <w:t xml:space="preserve">Tulos</w:t>
      </w:r>
    </w:p>
    <w:p>
      <w:r>
        <w:t xml:space="preserve">Brecon Beaconsin kansallispuistossa on havaittu harvinainen perhonen ensimmäistä kertaa 100 vuoteen.</w:t>
      </w:r>
    </w:p>
    <w:p>
      <w:r>
        <w:rPr>
          <w:b/>
        </w:rPr>
        <w:t xml:space="preserve">Esimerkki 1.4813</w:t>
      </w:r>
    </w:p>
    <w:p>
      <w:r>
        <w:t xml:space="preserve">Tom EspinerTeknologiatoimittaja Kaapeliyhtiö lähettää tällä viikolla kirjeitä, joissa se kutsuu joitakin brittiläisiä asiakkaitaan lataamaan ja testaamaan TV- ja elokuvasovellusta. Kokeiluun osallistuvat tarvitsevat Netflix-tilauksen voidakseen katsoa sisältöä. Virgin Media kertoi, että se aikoo ottaa sovelluksen käyttöön kaikille 1,7 miljoonalle Tivo-asiakkaalleen vuoden loppuun mennessä. BBC:n tietojen mukaan Virgin saattaa tarjota Netflixiä osana niputettua palvelua. Erään media-analyytikon mukaan yhdistyminen voisi vahvistaa molempien yhtiöiden asemaa. "Se on win-win-tilanne", sanoi Toby Syfret Enders Analysis -yhtiöltä. "Se on molemmille myönteinen liike, ja sen pitäisi auttaa niitä mahdollisissa kilpailukamppailuissa." Tilauspalvelukilpailija Virgin Media hyötyisi siitä, että se voisi tarjota laajempaa sisältöä, ja Netflix saisi mahdollisesti suuremman yleisön Yhdistyneessä kuningaskunnassa, Syfret ehdotti. Virginin digitaalisen digisovittimen kilpailijoita ovat Sky, BT ja TalkTalk. Netflixillä on vastassaan vakiintuneita palveluja, kuten Amazonin Lovefilm ja Tescon Blinkbox. Se joutuu kilpailemaan myös uudemman tulokkaan, Wuaki.tv:n kanssa. Uusi yritys tarjoaa tällä hetkellä palveluitaan puoleen hintaan Netflixiin verrattuna. Sen omistaa japanilainen sähköisen kaupankäynnin jättiläinen Rakuten, joka tunnetaan Yhdistyneessä kuningaskunnassa parhaiten e-kirjamerkistään Kobo. Virgin Media on jo aiemmin osoittanut halukkuutensa luoda kumppanuuksia kilpailevaksi palveluksi katsottavan palvelun kanssa. Yhtiö teki elokuussa sopimuksen BT:n urheilukanavien tarjoamisesta kaapeliasiakkailleen.</w:t>
      </w:r>
    </w:p>
    <w:p>
      <w:r>
        <w:rPr>
          <w:b/>
        </w:rPr>
        <w:t xml:space="preserve">Tulos</w:t>
      </w:r>
    </w:p>
    <w:p>
      <w:r>
        <w:t xml:space="preserve">Virgin Media pilotoi Netflixin videostriimauspalvelua 40 000 Tivo-sovittimensa tilaajan kanssa.</w:t>
      </w:r>
    </w:p>
    <w:p>
      <w:r>
        <w:rPr>
          <w:b/>
        </w:rPr>
        <w:t xml:space="preserve">Esimerkki 1.4814</w:t>
      </w:r>
    </w:p>
    <w:p>
      <w:r>
        <w:t xml:space="preserve">Tuolloin Englanti voitti Ecuadorin 1-0 ja hävisi sitten puolivälierissä Portugalille odotetusti rangaistuspotkukilpailussa. Nyt kun joukkue valmistautuu kohtaamaan Kolumbian, Newsbeat muistelee, mitä tapahtui 12 vuotta sitten. Eikä vain toiminta kentällä ole muuttunut. Englannin kulta-aikaa, mutta tähtiä eivät olleet vain pelaajat. Vuonna 2006 tiedotusvälineet olivat lähes yhtä kiinnostuneita WAG:ista eli vaimoista ja tyttöystävistä. Iltapäivälehdet seurasivat Cheryl Tweedyn (kuten hän silloin oli) ja Victoria Beckhamin kaltaisia henkilöitä, jotka kävivät ostoksilla ja juhlivat MM-kisoissa. Rio Ferdinand kuvaili sitä myöhemmin sirkukseksi. "Se oli kuin teatteri, ja jalkapallosta tuli toissijainen elementti. Ihmiset olivat enemmän huolissaan siitä, mitä ihmiset pukeutuivat, kuin peleistä", hän sanoi. Pelaajien kumppanit kiellettiin suurelta osin vuoden 2010 MM-kisoissa. Silloin Englannin manageri oli hopeahiuksinen ruotsalainen. Sven-Goran Eriksson oli ensimmäinen ulkomaalainen manageri, joka otti Englannin joukkueen vastuulleen ja vietti sen johdossa viisi vuotta. Huolimatta hyvästä menestyksestä joukkueen kanssa Erikssonin yksityiselämää seurattiin tiiviisti iltapäivälehdissä. Hänellä oli suhde italialaisen asianajajan kanssa, mutta paljastui, että hänellä oli ollut suhde televisiojuontaja Ulrika Jonssonin kanssa. Sven luopui tehtävästään MM-kisojen jälkeen sanomalla, että hänen yksityiselämänsä ympärillä oli liikaa sirkusta. Mutta entä jalkapallon ulkopuolella? Vuonna 2006 kuoli myös erittäin suosittu australialainen luonnontieteilijä ja televisiojuontaja Steve Irwin. Hänet tappoi pistiäinen sukellusretkellä Australian rannikon edustalla. Disneyn menestyselokuva High School Musical käynnisti Zac Efronin uran, johti kolmeen jatko-osaan, listaykkösiksi nousseisiin albumeihin ja tasoitti tietä Gleen kaltaisille tv-musikaaleille. Sen lisäksi, että lauloimme Breaking Free -kappaleen mukana, tanssimme myös Nelly Furtadon Maneateria. Kappale vietti kolme viikkoa listaykkösenä. Muita hittejä tuolloin olivat Shakiran Hips Don't Lie ja Sandi Thomin I Wish I Was A Punk Rocker. Keane ja The Kooks olivat myös albumilistan kärjessä. Nintendo Wii julkaistiin marraskuussa 2006, ja se toi maailmaan Nunchuckin ja varoitti liian innokkaasta pelaamisesta aiheutuvista vammoista. Tuolloin sen suurin kilpailija olivat Xbox 360 ja PlayStation 3. Wii:llä pelaamisen lisäksi käytit todennäköisesti puhelintasi soittamiseen ja tekstiviesteihin sen sijaan, että olisit katsonut uusinta boksia. Pääministeri Tony Blair ilmoitti eroavansa seuraavana vuonna. Hän erosi vuonna 2007 oltuaan tehtävässä kymmenen vuotta. Näin hänestä tuli Labour-puolueen pitkäaikaisin pääministeri.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WAG:ista Wiihin, paljon on muuttunut Yhdistyneessä kuningaskunnassa sitten vuoden 2006 - jolloin Englanti voitti viimeksi MM-kisojen pudotuspeliottelun.</w:t>
      </w:r>
    </w:p>
    <w:p>
      <w:r>
        <w:rPr>
          <w:b/>
        </w:rPr>
        <w:t xml:space="preserve">Esimerkki 1.4815</w:t>
      </w:r>
    </w:p>
    <w:p>
      <w:r>
        <w:t xml:space="preserve">Jos evakuointi toteutuu, virkamiesten mukaan jopa 8 000 ihmistä voitaisiin siirtää päivittäin hallituksen hallussa olevasta kaupungista, jossa ei ole vettä eikä sähköä. Molemmat osapuolet ilmoittivat tiistaina pommituksista ja useiden ihmisten kuolemista. Kumpikin osapuoli syyttää toisiaan väkivaltaisuuksien lisääntymisestä. Se puhkesi, vaikka tulitauko yritettiin uusia viime kuussa. Ukrainan joukkojen mukaan väkivaltaisuudet alkoivat, kun kapinalliset hyökkäsivät Avdiivkaan, joka rajoittuu separatistien hallussa olevaan alueeseen. Seitsemän sotilasta ja useita kapinallisia on kuollut viime päivinä, ja siviiliuhreja on ollut molemmin puolin, mutta tarkat luvut ovat epäselviä. Leipäjonot 200 hiilikaivosmiestä jäi tiistaina useiden tuntien ajaksi loukkuun maan alle, kun pommitukset katkaisivat sähkönsyötön kapinallisten hallitsemalla Donetskin alueella sijaitsevasta kaivoksesta. Zasyadkon kaivoksen insinöörit saivat lopulta generaattorit toimimaan ja alkoivat tuoda kaivostyöläisiä takaisin maan pinnalle. "Kaikki menee huonosti", eräs Avdiivkan asukas kertoi BBC:lle. "Ihmiset ovat peloissaan ja yrittävät mennä ulos. On hyvin kylmä. On leipäjonoja. Vain muutama kauppa on auki", sanoi nainen, joka kertoi nimekseen Nadiya. Kiovan nimittämän hallinnon johtaja Pavlo Zhebrivsky sanoi tiistaina, että asukkaiden evakuointia suunnitellaan. Lisää tarinoita Ukrainasta: "Tällä hetkellä voimme evakuoida jopa 8 000 ihmistä päivän aikana. Alueen kaupungit ovat valmiita ottamaan vastaan jopa 9 000 ihmistä", hän sanoi uutistoimisto Interfaxin mukaan. Kaupungin väkiluku on epävarma, mutta sen uskotaan olevan 16 000-22 000 asukasta. Viranomaisten mukaan evakuointi jatkuu, jos taistelut kiihtyvät entisestään. Kaupunkiin saapuu pian noin 10 tonnia ruokaa, he lisäävät. Miksi Avdiivka on avainasemassa? Anastasiya Gribanova, BBC Ukraina Avdiivka vallattiin takaisin Venäjä-mielisiltä kapinallisilta vuonna 2014, ja se on Ukrainan armeijan keskeinen linnake, jonka se yrittää epätoivoisesti säilyttää. Kaupunki on lähellä kapinallisten hallitsemaa Donetskia ja tärkeitä teitä ja risteyksiä, joita kapinalliset käyttävät koneiden ja ammusten kuljettamiseen. Yhtä tärkeä on kaupungin koksaus- ja kemiantehdas, joka on suurin laatuaan Euroopassa. Jos se joutuisi kapinallisten käsiin, se katkaisisi Ukrainan terästeollisuuden kipeästi tarvitsemat toimitukset. Väkivaltaisuuksien uusiutuminen tapahtui samaan aikaan, kun presidentti Donald Trump soitti ensimmäisen kerran Venäjän presidentin Vladimir Putinin kanssa virkaanastumisensa jälkeen. Kiovan hallitus pelkää menettävänsä Yhdysvaltain tuen Trumpin presidenttikaudella. Kremlin mukaan Trump ja Venäjän johtaja sopivat "kumppanimaisesta yhteistyöstä" muun muassa Ukrainan kysymyksissä. Ukraina syyttää kapinallisia väkivaltaisuuksien aloittamisesta, mutta Venäjän hallituksen tiedottaja Dmitri Peskov syytti tiistaina hallituksen joukkoja. "Tällaiset aggressiiviset toimet, joita Ukrainan asevoimat tukevat, heikentävät Minskin sopimusten tavoitteita ja toteuttamistehtävää", hän sanoi tiistaina. Minskissä sovittiin tulitauosta helmikuussa 2015, mutta sitä on rikottu usein. Viimeisin tulitauko alkoi 23. joulukuuta. Yli 9 700 ihmistä on kuollut sen jälkeen, kun konflikti puhkesi vuonna 2014, kun Venäjä liitti Ukrainan eteläisen Krimin niemimaan ja venäläismieliset kapinalliset aloittivat myöhemmin kapinan idässä. Yhdysvallat ja EU asettivat Venäjälle pakotteita vastauksena sen toimiin Itä-Ukrainassa. Venäjä on kiistänyt tukevansa kapinallisia.</w:t>
      </w:r>
    </w:p>
    <w:p>
      <w:r>
        <w:rPr>
          <w:b/>
        </w:rPr>
        <w:t xml:space="preserve">Tulos</w:t>
      </w:r>
    </w:p>
    <w:p>
      <w:r>
        <w:t xml:space="preserve">Ukrainan viranomaiset valmistautuvat Avdiivkan itäisen rintamakaupungin mahdolliseen evakuointiin venäläismielisten kapinallisten kanssa käytävien taistelujen jatkuessa.</w:t>
      </w:r>
    </w:p>
    <w:p>
      <w:r>
        <w:rPr>
          <w:b/>
        </w:rPr>
        <w:t xml:space="preserve">Esimerkki 1.4816</w:t>
      </w:r>
    </w:p>
    <w:p>
      <w:r>
        <w:t xml:space="preserve">Norfolkissa sijaitsevan Trimingham House Caravan Parkin asuntovaunuista vain yksi oli käytössä, ja sen haltija saatiin turvaan varhain aamulla tapahtuneen jyrkänteen putoamisen jälkeen. HM Coastguard ja pelastustyöntekijät ovat edelleen paikalla. Yleisöä on varoitettu välttämään Vale Roadia Triminghamissa, lähellä Cromeria. "Kyseessä oli massiivinen jyrkänteen putoaminen, ja kolme asuntovaunua keikkui reunalla", asuntovaunualueen tiedottaja sanoi. "Onneksi vain yksi henkilö oli asuntovaunussa, ja heidät evakuoitiin sieltä." Pohjois-Norfolkin rannikkovartioston komentaja Tony Garbutt sanoi: "Putoaminen tapahtui joskus tänä aamuna. Osa asuntovaunuista on hyvin lähellä reunaa. "Kyseessä on reilun puolen hehtaarin kokoinen putoamisalue, noin parin jalkapallokentän kokoinen." Hän varoitti yleisöä siitä, että rannan hiekka saattaa olla epävakaata ja aiheuttaa riskin sen päällä käveleville ihmisille. "Neuvoni yleisölle on, että älkää tulko alas", Garbutt sanoi. Saatat olla myös kiinnostunut: Merenkulkulaitos ja rannikkovartiosto</w:t>
      </w:r>
    </w:p>
    <w:p>
      <w:r>
        <w:rPr>
          <w:b/>
        </w:rPr>
        <w:t xml:space="preserve">Tulos</w:t>
      </w:r>
    </w:p>
    <w:p>
      <w:r>
        <w:t xml:space="preserve">Kolme merenrantamökkiä keikkuu jyrkänteen reunalla kahden jalkapallokentän kokoisen maanvyöryn jälkeen.</w:t>
      </w:r>
    </w:p>
    <w:p>
      <w:r>
        <w:rPr>
          <w:b/>
        </w:rPr>
        <w:t xml:space="preserve">Esimerkki 1.4817</w:t>
      </w:r>
    </w:p>
    <w:p>
      <w:r>
        <w:t xml:space="preserve">Bristolin yliopiston fukseja pyydetään antamaan suostumus siihen, että yliopiston henkilökunta voi kertoa tärkeistä huolenaiheista heidän huoltajilleen. Yliopisto otti käyttöön opt-in-järjestelmän sen jälkeen, kun 11 opiskelijaa oli riistänyt henkensä siellä vuodesta 2016 lähtien. James Murray, jonka poika Ben kuoli toukokuussa, oli tyytyväinen järjestelmään ja toivoo, että kaikki yliopistot toimisivat samoin. Murray on kampanjoinut sen puolesta, että yliopistot jakaisivat tietoja paremmin, jotta uudet opiskelijakuolemat voitaisiin estää. Universities UK:n tuoreimpien tilastojen mukaan 146 opiskelijaa tappoi itsensä vuonna 2016. Murray sanoi: "Ben oli hyvin herkkä poika, ja hän haluaisi, että muut ihmiset säästyisivät tältä tuskalta. "Olen varma, että hän olisi iloinen siitä, että olen sen takana, mutta mielestäni tämä on oikeastaan Benin kampanja." Institute for Public Policy Researchin mukaan mielenterveysongelmista kärsivien ensimmäisen vuoden opiskelijoiden määrä on nyt viisinkertainen 10 vuoden takaiseen verrattuna. Bristolissa on nyt kolme uutta opiskelijakeskusta, jotka ovat avoinna 24 tuntia vuorokaudessa, ja yli 50 uutta työntekijää, jotka huolehtivat ongelmista kärsivistä. Yliopiston vararehtori Hugh Brady sanoi: "Opiskelijan kuolema mistä tahansa syystä on todellinen tragedia, mutta useiden kuolemantapausten tapahtuminen nopeasti peräkkäin todella repii laitoksemme sydämen, ja mantramme on nyt, että mielenterveys on kaikkien asia yliopistossamme". Englannin kielen opiskelija Ben oli ensimmäisen vuoden opiskelija, joka oli jäänyt jälkeen opinnoissaan ja jättänyt luentoja väliin. Hänen vanhempansa, jotka tapasivat Benin kuolinpäivänä, sanoivat, etteivät he tienneet, että Benillä oli vaikeuksia. Herra Murray sanoi: "Meillä oli oikein mukava lounas, hän ei syönyt kovin paljon, mutta sanoin hänelle, että rakastan häntä, suutelin häntä ja hyvästelin, ja se oli viimeinen kerta, kun näin hänet." Jos nämä ongelmat koskettavat sinua, ota yhteyttä Samaritansin ilmaiseen auttavaan puhelimeen 116 123 tai käy verkkosivuilla.</w:t>
      </w:r>
    </w:p>
    <w:p>
      <w:r>
        <w:rPr>
          <w:b/>
        </w:rPr>
        <w:t xml:space="preserve">Tulos</w:t>
      </w:r>
    </w:p>
    <w:p>
      <w:r>
        <w:t xml:space="preserve">Yliopiston tehtävänä on kertoa vanhemmille, jos heidän lapsensa kamppailee mielenterveysongelmien kanssa.</w:t>
      </w:r>
    </w:p>
    <w:p>
      <w:r>
        <w:rPr>
          <w:b/>
        </w:rPr>
        <w:t xml:space="preserve">Esimerkki 1.4818</w:t>
      </w:r>
    </w:p>
    <w:p>
      <w:r>
        <w:t xml:space="preserve">Käsikirjoittaja, joka loi muun muassa menestyssarjoja The Liver Birds, Bread and Butterflies, menehtyi Liverpoolissa sijaitsevassa hoitokodissa, kertoi hänen perheensä. Ystävä ja koomikko Ken Dodd sanoi, että hän oli "ihana, ihana kirjailija", ja Jean Boht, joka näytteli Nellie Boswellia elokuvassa Bread, sanoi, että "hän rakasti kaikkia". Lanea ylistettiin myös "eläinten hyvinvoinnin mestarina". Monet Lanen kirjoituksista keskittyivät naisten elämään, ja niissä esiintyi turhautuneita kotiäitejä ja työväenluokan matriarkkoja. Hän tuli tunnetuksi The Liver Birds -komediasarjasta, joka kertoi kahdesta naisesta, jotka jakoivat asunnon Liverpoolissa, ja jonka hän kirjoitti yhdessä ystävänsä Myra Taylorin kanssa. Ohjelmaa esitettiin vuosina 1969-1979, ja se palasi vuonna 1996 kertaluonteiseksi sarjaksi. Kunnianosoituksesi: Hänet tunnettiin ehkä parhaiten komediasarjasta Bread, joka kuvasi Boswellin työväenluokkaista perhettä, joka kamppaili 1980-luvun lopun Liverpoolissa korkean työttömyyden ja huonojen tulevaisuudennäkymien keskellä. Sarjaa esitettiin seitsemän tuotantosarjaa vuosina 1986-1991. Näyttelijä Jean Boht, joka näytteli Breadin matriarkkaa Ma Boswellia, sanoi Boswellin olleen "dynaaminen, kaunis, hän näytti aina 16-vuotiaalta ja rakasti eläimiään, enemmän kuin meitä, ja hän rakasti kaikkia". "Komediavoima" Melanie Hill, joka näytteli sarjassa Avelinea ja näytteli pitkään jatkuneessa koululaisdraamassa Waterloo Road, twiittasi: "Erittäin surullista kuulla, että #CarlaLane on jättänyt meidät. Monien fantastisten sarjojen kirjoittaja ja luoja." Liverpoolista kotoisin oleva Dodd sanoi Lanen olleen "loistava tarkkailija", joka imi sisäänsä liverpoolilaisten huumorin. "Hän oli ihana, todellinen moderni koomikko-kirjailija, mutta sen lisäksi hän jätti ihanan perinnön, joka on iloinen ja todistaa, että jälleen kerran naiset voivat olla yhtä hauskoja kuin miehetkin." Hän sanoi: "Hän oli ihana." Emmy-palkittu komediakirjailija Simon Blackwell, joka on työskennellyt muun muassa The Thick of It -sarjan parissa, sanoi, että hän oli "tuottelias lahjakkuus". "Hänen mestariteoksensa Butterflies, joka ei ole samanlainen kuin mikään aiempi brittiläinen komediasarja", hän twiittasi. BBC Studiosin johtaja Mark Linsey sanoi: "Carla Lane oli erittäin lahjakas kirjoittaja, joka kirjoitti katkeransuloisia perhekomedioita, joita sukupolvet rakastivat. "Hänen perintönsä on poikkeuksellinen. Ajatuksemme ovat hänen perheensä ja ystäviensä luona tänä aikana." Komediakirjailija ja radio-DJ Danny Baker twiittasi, että "todellinen komediamieli ja -voima" oli jättänyt maapallon. Lane sai OBE-palkinnon kirjailijan ansioista vuonna 1989, mutta palautti sen silloiselle pääministerille Tony Blairille vuonna 2002 eläimiin kohdistuneen julmuuden vuoksi. Vuonna 1995 hänelle myönnettiin Royal Television Societyn palkinto erinomaisesta panoksesta brittiläiseen televisioon. Myöhemmässä elämässään hän tuli tunnetuksi siitä, että hän huolehti sadoista pelastetuista eläimistä - hän johti eläinsuojelualuetta kartanossaan Horsted Keynesissä, Sussexissa, vuoteen 2009 asti - ja hän oli Sir Paul McCartneyn edesmenneen vaimon Lindan läheinen ystävä. Vuonna 2008 Observer-lehdelle heidän ystävyydestään puhunut Lane sanoi, että hän ja Linda olivat "ystävystyneet heti ensimmäisestä hetkestä lähtien" ja että heidän rakkautensa eläimiin yhdisti heitä. Lanen mukaan oli nimetty myös eläinsuojelualue. "Darling Carla" Fran Ellis, Merseysiden Mellingissä sijaitsevan Carla Lane Animals in Need Sanctuaryn perustaja ja edunvalvoja, osoitti kunnioitusta "eläinten hyvinvoinnin mestarille". Lanen perhe vahvisti, että hän kuoli Stapely Care Home -hoitokodissa tiistaina. "Raskain sydämin sanoimme tänään hyvästit rakkaalle Carlalle", he sanoivat. "Mutta hymy kasvoillamme käytämme myös tilaisuutta hyväkseni ja muistelemme hänen uskomattomia saavutuksiaan, jotka kaikki tekevät meidät niin uskomattoman ylpeiksi siitä, että saimme olla osa hänen perhettään."</w:t>
      </w:r>
    </w:p>
    <w:p>
      <w:r>
        <w:rPr>
          <w:b/>
        </w:rPr>
        <w:t xml:space="preserve">Tulos</w:t>
      </w:r>
    </w:p>
    <w:p>
      <w:r>
        <w:t xml:space="preserve">87-vuotiaana menehtyneelle "dynaamiselle ja kauniille" televisiokirjailijalle Carla Lanelle on osoitettu kunnioitusta.</w:t>
      </w:r>
    </w:p>
    <w:p>
      <w:r>
        <w:rPr>
          <w:b/>
        </w:rPr>
        <w:t xml:space="preserve">Esimerkki 1.4819</w:t>
      </w:r>
    </w:p>
    <w:p>
      <w:r>
        <w:t xml:space="preserve">Poika, joka nimettiin kaupungin kuolinsyytutkijan oikeudessa Kyrone Vaghjiksi, löydettiin pelastuspalvelun toimesta Blossomville Waylta, Acocks Greenistä, 22. elokuuta. Hänet todettiin kuolleeksi Birmingham Heartlands Hospitalissa pian tämän jälkeen. Tutkinta keskeytettiin, kunnes pojan kuolemaa koskeva poliisitutkinta on saatu päätökseen. West Midlandsin poliisi on aiemmin kertonut, että sille oli ilmoitettu tajuttomasta lapsesta, mutta häntä ei voitu pelastaa. Poliisi sanoi ymmärtävänsä, että Kyronella oli "joitakin taustalla olevia terveysongelmia", ja hänet oli otettu sairaalaan hieman ennen kuolemaansa. Kuolemanjälkeinen tutkimus ei kuitenkaan tuottanut tulosta, ja poliisin mukaan tarvitaan vielä lisää testejä. Pojan äiti pidätettiin epäiltynä lapsen laiminlyönnistä, mutta hänet vapautettiin myöhemmin poliisin takuita vastaan tutkimusten jatkuessa. Seuraa BBC West Midlandsia Facebookissa ja Twitterissä ja tilaa paikalliset uutispäivitykset suoraan puhelimeesi. Aiheeseen liittyvät Internet-linkit Birmingham and Solihull Coronerer West Midlandsin poliisi</w:t>
      </w:r>
    </w:p>
    <w:p>
      <w:r>
        <w:rPr>
          <w:b/>
        </w:rPr>
        <w:t xml:space="preserve">Tulos</w:t>
      </w:r>
    </w:p>
    <w:p>
      <w:r>
        <w:t xml:space="preserve">Birminghamissa asuntovaunusta löytyneen 10-vuotiaan pojan kuolinsyy on vielä selvittämättä, sanoi kuolinsyyntutkija.</w:t>
      </w:r>
    </w:p>
    <w:p>
      <w:r>
        <w:rPr>
          <w:b/>
        </w:rPr>
        <w:t xml:space="preserve">Esimerkki 1.4820</w:t>
      </w:r>
    </w:p>
    <w:p>
      <w:r>
        <w:t xml:space="preserve">Eläinten pelastusjärjestö käynnisti tutkimuksen sen jälkeen, kun joukko hevosia löydettiin vakavasti laihdutetussa tilassa Stoke Priorista, Worcestershirestä. RSPCA kertoi, että se oli "käyttänyt tätä tarhaa joidenkin hevosten kasvattamiseen". Hevoset ensin löytäneet naiset sanoivat kuitenkin, etteivät he ole saaneet vastauksia siihen, mitä tapahtui sen jälkeen, kun hyväntekeväisyysjärjestö oli ottanut hevoset pois tarhasta. Judith Evans, joka oli paikalla, kun hevoset noudettiin, lisäsi: "Meidän on saatava tietää, missä hevoset ovat, ovatko ne vielä elossa ja ovatko ne hyvässä kunnossa vai eivät. "Olemme vain turhautuneita ja huolissamme eläinten puolesta." Hevosten sijaishoitajat huolehtivat hevosista ja poneista siihen asti, kunnes ne voidaan sijoittaa pysyvästi. Pihaa pyörittäneiltä henkilöiltä on pyydetty kommentteja. RSPCA:n mukaan sen huostaan on nyt tullut 12 hevosta, mukaan lukien kuvamateriaalin hevoset. Kaksi hevosista on sittemmin lopetettu. Se sanoi, että ne luovutettiin vapaaehtoisesti sen huostaan ja poistettiin paikalta. Hyväntekeväisyysjärjestö totesi, että se on päättänyt tehdä tiivistä yhteistyötä West Mercian poliisin kanssa tutkinnan jatkamiseksi. "Olemme vapaaehtoisesti pyytäneet heiltä neuvoja varmistaaksemme, että noudatamme puolueettomuutta koskevaa protokollaa, koska olimme käyttäneet tätä tarhaa joidenkin hevostemme kasvattamiseen", se lisäsi. "Olemme kiitollisia ihmisille, jotka ovat ilmaisseet meille huolensa näistä hevosista, ja niille, jotka ovat tarjoutuneet auttamaan niiden hoidossa jatkossa."</w:t>
      </w:r>
    </w:p>
    <w:p>
      <w:r>
        <w:rPr>
          <w:b/>
        </w:rPr>
        <w:t xml:space="preserve">Tulos</w:t>
      </w:r>
    </w:p>
    <w:p>
      <w:r>
        <w:t xml:space="preserve">RSPCA oli antanut eläimiä kasvatettavaksi tallille, jossa hevoset löydettiin laihtuneina.</w:t>
      </w:r>
    </w:p>
    <w:p>
      <w:r>
        <w:rPr>
          <w:b/>
        </w:rPr>
        <w:t xml:space="preserve">Esimerkki 1.4821</w:t>
      </w:r>
    </w:p>
    <w:p>
      <w:r>
        <w:t xml:space="preserve">Hampshiren Basingstokesta ja Farnborough'sta sekä Bracknellista ja Wokinghamista Madejski-stadionille ei liikennöidä tällä kaudella. Seuran mukaan Stagecoachin palvelut houkuttelivat vain vähän matkustajia, ja muitakin liikenneyhteyksiä oli olemassa. Fanit ovat kuitenkin väittäneet, että reitit ovat olleet ruuhkaisia ja junalla kulkeminen maksaa heille kolme kertaa enemmän. "Voimakkaasti tuettu" Kannattaja Daniel Mitchell sanoi: "Näitä palveluja käytti paljon ihmisiä, vaikka ne ovatkin olleet tappiollisia. "Nyt sen sijaan, että Madejskiin pääseminen maksaisi noin 5 puntaa, se maksaa enemmän kuin 15 puntaa." Mick Hall, toinen jalkapallokannattaja, sanoi: "Mick Hall, toinen jalkapallokannattaja, sanoi: "Tämä aiheuttaa meille paljon ylimääräisiä kuluja autolla tai junalla ja bussilla kulkemiseen tällä kaudella. "Meillä oli tapana saada 50-70 ihmistä bussillamme Bracknellista." Readingin jalkapalloseura sanoi: "[Palveluita] on tuettu erittäin voimakkaasti niiden perustamisesta vuonna 2007 lähtien, mutta matkustajien hyvin pieni määrä ei valitettavasti oikeuttanut jatkamaan lisäkustannuksia. "Junayhteydet kulkevat jokaisesta näistä paikoista Readingin keskustaan, ja koska asemalta Madejski Stadiumille kulkee erinomainen bussikuljetus, liikenneyhteydet ovat edelleen erittäin hyvät." Kaikki Readingin bussit pysyvät paikoillaan kauden ajan, ja sekä aikataulut että hinnat pysyvät ennallaan.</w:t>
      </w:r>
    </w:p>
    <w:p>
      <w:r>
        <w:rPr>
          <w:b/>
        </w:rPr>
        <w:t xml:space="preserve">Tulos</w:t>
      </w:r>
    </w:p>
    <w:p>
      <w:r>
        <w:t xml:space="preserve">Jalkapallofanit ovat ilmaisseet suuttumuksensa päätöksestä lakkauttaa useita bussilinjoja Readingin kentälle.</w:t>
      </w:r>
    </w:p>
    <w:p>
      <w:r>
        <w:rPr>
          <w:b/>
        </w:rPr>
        <w:t xml:space="preserve">Esimerkki 1.4822</w:t>
      </w:r>
    </w:p>
    <w:p>
      <w:r>
        <w:t xml:space="preserve">Lordi Careya arvosteltiin kirkon väärinkäytösten käsittelyä koskevassa riippumattomassa katsauksessa, jonka teki vuonna 2015 vankilaan tuomittu piispa Peter Ball, 85. Hän oli myös vastuussa kirkon väärinkäytösten käsittelystä. Dame Moira Gibbin tarkastelu paljasti, ettei hän ollut toimittanut Ballia koskevia tietoja poliisille vuonna 1992. Nykyinen Canterburyn arkkipiispa Justin Welby pyysi häntä eroamaan. Lordi Carey oli saanut Oxfordin hiippakunnan kunniallisen apulaispiispan tehtävän, joka annetaan monille eläkkeelle jääneille piispoille. 'Hyväksyi kritiikin' Lewesin ja Gloucesterin entinen piispa Ball tuomittiin lokakuussa 2015 kahdeksi vuodeksi ja kahdeksaksi kuukaudeksi vankeuteen myönnettyään seksuaalirikokset 18 teini-ikäistä ja nuorta miestä kohtaan 1970-luvulta 1990-luvulle. Oxfordin piispa, rovasti Steven Croft, sanoi: "Olen tavannut Lord Careyn arkkipiispan hänelle lähettämän kirjeen jälkeen. "Dame Moira Gibbin Peter Ballin tapausta koskevan tutkimuksen perusteella Lord Carey on eronnut Oxfordin hiippakunnan apulaispiispan kunniatehtävästä. "Lordi Carey on hyväksynyt Gibbin katsauksessa hänestä esitetyn kritiikin ja pyytänyt anteeksi Peter Ballin uhreilta." Dame Moira Gibbin katsauksessa paljastui, että lordi Carey sai perheiltä ja yksityishenkilöiltä useita kirjeitä sen jälkeen, kun Ball oli pidätetty ja saanut varoituksen törkeästä siveettömyydestä vuonna 1992, mutta hän ei toimittanut kuutta niistä poliisille. Hän päätti myös olla laittamatta Ballia Englannin kirkon Lambeth-luetteloon, jossa mainitaan papit, joiden soveltuvuus virkaan on kyseenalaistettu. Ball vapautettiin vankilasta helmikuussa istuttuaan 16 kuukautta. "Keskittyminen eloonjääneisiin" Dame Moira, entinen johtava sosiaalityöntekijä, sanoi, että kirkko ei ollut kyennyt reagoimaan asianmukaisesti väärinkäytöksiin useiden vuosien ajan. Pastori Steven Croft lisäsi: "Monien muiden tavoin olen ollut syvästi järkyttynyt lukiessani Dame Moira Gibbin raporttia, jossa kerrotaan Peter Ballin tekemästä hyväksikäytöstä, joka pysyi piilossa niin pitkään. Toivon, että huomio kiinnitetään jatkossakin hyväksikäytöstä selviytyneisiin ja että heille tarjotaan heidän tarvitsemaansa hoitoa ja tukea". "Oxfordin hiippakuntana olemme sitoutuneet parantamaan jatkuvasti suojelun ja hoidon laatua." Hän sanoi, että hiippakunta ottaa opikseen arvioinnista ja toteuttaa sen "suositukset käytännössä".</w:t>
      </w:r>
    </w:p>
    <w:p>
      <w:r>
        <w:rPr>
          <w:b/>
        </w:rPr>
        <w:t xml:space="preserve">Tulos</w:t>
      </w:r>
    </w:p>
    <w:p>
      <w:r>
        <w:t xml:space="preserve">Canterburyn entinen arkkipiispa on eronnut viimeisestä virallisesta tehtävästään kirkossa sen jälkeen, kun historiallista lasten seksuaalista hyväksikäyttöä on tutkittu.</w:t>
      </w:r>
    </w:p>
    <w:p>
      <w:r>
        <w:rPr>
          <w:b/>
        </w:rPr>
        <w:t xml:space="preserve">Esimerkki 1.4823</w:t>
      </w:r>
    </w:p>
    <w:p>
      <w:r>
        <w:t xml:space="preserve">Peli, jossa ihmiset kuvaavat itseään juomassa alkoholia ja nimeävät sitten jonkun toisen jatkamaan, on yhdistetty useisiin kuolemantapauksiin. Local Government Association (LGA) kutsui Neknominate-peliä "täysin vastuuttomaksi villitykseksi". Sen mukaan sosiaalisen median yrityksillä on velvollisuus esittää terveysvaroituksia. Aiemmin tässä kuussa tutkinnassa todettiin, että poliisi aikoo puhua henkilölle, joka "neknominoi" 20-vuotiaan Isaac Richardsonin, joka romahti ja kuoli juotuaan cocktailin, johon sisältyi "suuri määrä" alkoholijuomia, hostellissa, jossa hän työskenteli Woolwichissa, Kaakkois-Lontoossa. Hänen kerrottiin olevan ensimmäinen brittiläinen Neknominate-pelin uhri. Keskiviikkona teollisuuden rahoittama hyväntekeväisyysjärjestö Drinkaware kehotti vanhempia suhtautumaan tiukasti peliin, koska pelätään, että nuoria teini-ikäisiä painostetaan osallistumaan siihen. Nyt LGA - joka edustaa lähes 400:aa Englannin ja Walesin neuvostoa - on kehottanut sosiaalisia verkostosivustoja "osoittamaan johtajuutta" ja olemaan välittämättä siitä, mitä niiden sivustoilla tapahtuu. Katie Hall, LGA:n yhteisön hyvinvointilautakunnan puheenjohtaja, sanoi: "Tämä on täysin holtiton ja täysin vastuuton villitys, joka on traagisesti vaatinut ihmishenkiä. Olisi tehtävä enemmän vaarojen korostamiseksi ja ihmisten taivuttelemiseksi olemaan osallistumatta. "Mielestämme sosiaalisen median toimijoilla on velvollisuus antaa terveysvaroituksia käyttäjäryhmille ja yksilöille. "Kehotamme Facebookin ja Twitterin johtajia istumaan alas kanssamme ja keskustelemaan siitä, miten tähän ongelmaan voitaisiin puuttua." Twitter kieltäytyi kommentoimasta asiaa.</w:t>
      </w:r>
    </w:p>
    <w:p>
      <w:r>
        <w:rPr>
          <w:b/>
        </w:rPr>
        <w:t xml:space="preserve">Tulos</w:t>
      </w:r>
    </w:p>
    <w:p>
      <w:r>
        <w:t xml:space="preserve">Englannin ja Walesin neuvostojen mukaan sosiaalisten verkostojen Facebookin ja Twitterin pitäisi ottaa käyttöön varoitukset Neknominate-juomapelistä.</w:t>
      </w:r>
    </w:p>
    <w:p>
      <w:r>
        <w:rPr>
          <w:b/>
        </w:rPr>
        <w:t xml:space="preserve">Esimerkki 1.4824</w:t>
      </w:r>
    </w:p>
    <w:p>
      <w:r>
        <w:t xml:space="preserve">Cherry WilsonBBC News Online Hänen miehensä Steve kuoli moottoripyöräonnettomuudessa heinäkuussa - ja hänen omistamansa lelukauppa joutui sulkemaan suuren osan vuotta 2020 Covid-19-lukituksen vuoksi. Morecambeen kotoisin olevan Nicolan, 60, oli määrä lentää maanantaina Kanadaan tapaamaan tytärtään Philippaa ja kolmevuotiasta tyttärentytärtään Marthaa. Se olisi ollut ensimmäinen kerta, kun hän olisi nähnyt Philippaa sen jälkeen, kun tämä kärsi omasta traumastaan: Philippan kumppani Tom kuoli viime vuonna vesisoutuonnettomuudessa. Philippan toiveet perheen tapaamisesta kuitenkin kariutuivat maanantaiaamuna, kun Kanada määräsi 72 tunnin lentokiellon Yhdistyneestä kuningaskunnasta tuleville lennoille. "Halusin vain lähteä pois, missä voisimme tehdä uusia muistoja", Nicola sanoi. "En ole nähnyt Philippaa sen jälkeen, kun Tom hukkui, ja hänellä on niin vaikeaa näin kaukana perheestään, kun hän on lukkojen takana. "Hän yritti työskennellä kotoa käsin kolmevuotiaan lapsen kanssa, eikä hänellä ollut perhettä tuhansien kilometrien päässä. "Hän odotti niin kovasti, että äiti olisi vain siellä." Kanada on yksi niistä monista maista, jotka ovat kieltäneet Yhdistyneestä kuningaskunnasta saapumisen, koska ovat huolissaan uuden koronavirusvariantin leviämisestä. Nicola sanoi, että tämä vuosi oli ollut "kauhea", ja kun hän heräsi uutiseen matkustuskiellosta, hän oli "epäuskoinen". Joulupäivänä tulee kuluneeksi tasan viisi kuukautta Steven kuolemasta, joten Nicola odotti innolla pääsevänsä jonnekin, missä hän ei ollut aiemmin viettänyt joulua. Nicola ei ole myöskään nähnyt lapsenlastaan sitten tämän vauvaiän, joten joulumatkasta tulisi perheelle erityisen erityinen hetki. "Puhun hänelle Facebook Messengerissä, mutta se ei ole sama asia", Nicola sanoi. "Hän ei oikeastaan tiedä, kuka olen, mutta hän on innoissaan siitä, että isoäiti tulee." Vielä ei ole selvää, milloin Britannian matkustuskielto Kanadaan kumotaan - tai voiko Nicola varata lentonsa uudelleen. "Tulet niin pitkälle, ja sitten se otetaan taas pois", hän sanoi. "Jos jouluaattona on lento, lähden. Mutta kukaan ei tiedä, mitä tapahtuu". Nicola on yksi monista ihmisistä, joiden suunnitelmat lähteä jouluksi ulkomaille ovat menneet uusiksi viime hetkellä. Kanada, Intia, Tanska, Ranska, Alankomaat, Irlannin tasavalta, Italia, Itävalta ja Tanska ovat joitakin niistä yli 40 maasta, jotka ovat estäneet Yhdistyneen kuningaskunnan saapumisen. Ranskassa asuva britti Nick Kennedy odotti innolla joulua vanhempiensa kanssa, joiden oli määrä matkustaa sinne Swindonista tiistaina. "Meillä ei ole tarpeeksi yhteistä aikaa perheenä, joten halusimme ottaa siitä kaiken irti", hän sanoi. "Haluamme, että poikamme viettää mahdollisimman paljon aikaa englantilaisten isovanhempiensa kanssa. "Se on suuri pettymys perheenä. Voin vain toivoa, että rajat avataan hyvin, hyvin nopeasti. Meidän on odotettava tiistaihin asti, jotta näemme, onko liikkuminen ennen joulua mahdollista. "Monet ihmiset, myös perheeni, eivät usko, että rajat avataan." Les Banks Irvinen oli määrä lentää takaisin Yhdistyneeseen kuningaskuntaan Liberian Monroviasta, jossa hän työskentelee, viettääkseen jouluna kolme viikkoa perheensä kanssa. Mutta kun hän saapui lentokentälle sunnuntaina, hänelle kerrottiin lähtöselvitystiskillä: "Anteeksi, mutta koska olette menossa Yhdistyneeseen kuningaskuntaan, ette voi lähteä." "Toivoin voivani viettää aikaa kahden lapseni ja kolmen lapsenlapseni kanssa Keski-Walesissa, mutta nyt näyttää siltä, että olen jumissa täällä Monroviassa", hän sanoi. "Olen ollut täällä noin yhdeksän kuukautta tänä vuonna. Näin perheeni viimeksi elokuun lopussa. "Tiedän, että nyt on vaikeita aikoja kaikille, mutta toivon, että kansalliset lentoyhtiöt tiedottaisivat meille." Slovakiasta kotoisin olevan, mutta Lontoossa asuvan Maria Kovacsovan oli määrä lentää kotiin perheensä luo jouluaattona, mutta hänen matkansa näyttää nyt epätodennäköiseltä. "Olen käyttänyt niin paljon rahaa yksityiseen Covid-testiin päästäkseni kotiin", hän sanoi. "En ole nähnyt perhettäni vuoteen. Sydämeni on särkynyt. "Olin viimeksi kotona vuosi sitten. En voinut mennä sen jälkeen, koska suuri lukitus alkoi maaliskuussa. Minun piti myös tehdä töitä. "En aio tehdä mitään jouluksi. Periaatteessa et voi tehdä mitään, et voi nähdä ystäviäsi tai perhettäsi. "Asun Tootingissa yhteismajoituksessa viiden ihmisen kanssa. Olemme periaatteessa viisi tuntematonta ihmistä, jotka asuvat yhdessä; viisi ammattilaista yhdessä talossa, emmekä voi poistua talosta." Gary Fearon ja hänen kumppaninsa Abigail Brown, jotka ovat asuneet Espanjassa tammikuusta lähtien, joutuvat viettämään joulun Northamptonin hotellissa. Pariskunta omistaa lemmikkieläinten kuljetusyrityksen ja oli saapunut perjantaina Yhdistyneeseen kuningaskuntaan toimittamaan lemmikkejä Espanjasta. Heidän oli määrä noutaa muiden asiakkaiden lemmikit Yhdistyneestä kuningaskunnasta ja matkustaa niiden kanssa takaisin Espanjaan tiistaina. Mutta heidän suunnitelmansa ovat nyt ilmassa. "Meillä ei ole tietoa siitä, milloin ja miten pääsemme Espanjaan", Gary sanoi. "Asiakkaat, jotka ovat valmiita lentämään Espanjaan, joutuvat nyt päättämään, mitä tekevät lemmikkiensä kanssa, sillä emme voi taata, milloin voimme lähteä." Pariskunta ei voi asua perheen luona, sillä Garyn sukulaiset asuvat Irlannissa ja Abigailin perhe kuuluu Covidin korkean riskin ryhmiin. "Hotelli, jossa olemme tällä hetkellä, ei tiedä varmasti, onko se auki joulupäivänä", Gary sanoi. "Meillä on Espanjassa omia lemmikkejä, joita naapuri hoitaa. "Meillä on ollut onnea, kun olemme saaneet hotellihuoneen. Säälin Doverin kuorma-autonkuljettajia."</w:t>
      </w:r>
    </w:p>
    <w:p>
      <w:r>
        <w:rPr>
          <w:b/>
        </w:rPr>
        <w:t xml:space="preserve">Tulos</w:t>
      </w:r>
    </w:p>
    <w:p>
      <w:r>
        <w:t xml:space="preserve">Erityisen vaikean vuoden jälkeen Nicola Smith suunnitteli viettävänsä joulun ulkomailla tyttärensä ja lapsenlapsensa kanssa luodakseen "uusia muistoja".</w:t>
      </w:r>
    </w:p>
    <w:p>
      <w:r>
        <w:rPr>
          <w:b/>
        </w:rPr>
        <w:t xml:space="preserve">Esimerkki 1.4825</w:t>
      </w:r>
    </w:p>
    <w:p>
      <w:r>
        <w:t xml:space="preserve">Leo KelionTeknologiatoimittaja Ensimmäinen kysyy, tunnistaako käyttäjä näytetyt verkkosivustot. Toisessa kysytään, luottaako käyttäjä niihin viisiportaisella asteikolla "ei lainkaan" ja "täysin" välillä. Jotkut toimittajat ovat valittaneet, että kysymykset yksinkertaistavat asioita liikaa, mutta sosiaalinen verkosto on sanonut yhdistävänsä tulokset muihin tietoihin. "Luottamus on yksi monista signaaleista", yrityksen uutissyötteiden johtaja Adam Mosseri twiittasi. "[Se] koskee vain niitä julkaisijoita, joista meillä on tarpeeksi dataa, joten se ei vielä [vaikuta] useimpiin julkaisijoihin. "Ymmärrän, että jotkut saattavat kauhistella sitä, miten yksinkertainen kysely on, mutta monimutkaiset kyselyt voivat olla hämmentäviä ja vääristää signaalia, ja laajoista kyselyistä voi syntyä merkityksellisiä kuvioita", hän lisäsi. Hän myönsi kuitenkin, että sosiaalisen verkoston olisi pitänyt "tehdä parempaa työtä" suunnitelmiensa selittämisessä, kun se ilmoitti viime viikolla alkavansa asettaa etusijalle sellaisten julkaisujen artikkelit, jotka otos yhdysvaltalaisista käyttäjistä oli arvioinut luotettaviksi. Liian yksinkertaista? Facebookin siirto on osa laajempaa pyrkimystä vastata valituksiin, jotka koskevat niin sanottuja valeuutisia ja propagandaa, jota sen alustalla levitetään. Kun Buzzfeed kuitenkin paljasti tutkimuksensa lyhyyden, sosiaalinen verkosto joutui vastareaktion kohteeksi. "Vaikea nähdä Facebookin uutistutkimusta muuna kuin jälleen yhtenä yrityksenä väistää vastuuta palvelunsa eheydestä", tviittasi Chris Williams, Telegraph-sanomalehden varatoimittaja. Recoden Rani Molla kirjoitti: "Olen täyttänyt vankempia kyselyitä pikaruokaravintoloissa." Ja Bloombergin Sarah Frier kirjoitti: "Tämä on vähän kuin bränditietoisuustutkimus... luottamus uutisiin on paljon monimutkaisempaa. Kuinka hyvin artikkeli on peräisin? Varmistavatko muut sivustot sen? Onko se uutinen vai analyysi?" Toiset ovat kuitenkin olleet anteeksiantavampia. Reuters Institute for the Study of Journalism kysyy omia luottamukseen keskittyviä kysymyksiä osana digitaalista uutisalaa koskevaa vuosittaista katsausta. Raportin laatija totesi, että on olemassa vaara, että uusi tutkimus vain rohkaisee Facebookia suosimaan vakiintuneita tuotemerkkejä digitaalisesti syntyneiden kilpailijoiden kustannuksella, mutta hän lisäsi odottavansa lopputuloksen olevan vivahteikkaampi. "Kyselyn voima ei ole kahdessa kysymyksessä, vaan siinä, miten Facebook voi yhdistää vastaukset muihin tietoihin, joita sillä jo on", Nic Newman sanoi BBC:lle. "Esimerkiksi se, mitä uutislähteitä käytät, mitä kiinnostuksen kohteita sinulla on politiikassa - kaikki nämä seikat tuottavat valtavan määrän hyvin rikasta tietoa luottamuksesta eri yhteyksissä. "Facebookin on kuitenkin oltava avoimempi sen suhteen, miten se aikoo käyttää tietoja, koska sen päätöksillä on seurauksia."</w:t>
      </w:r>
    </w:p>
    <w:p>
      <w:r>
        <w:rPr>
          <w:b/>
        </w:rPr>
        <w:t xml:space="preserve">Tulos</w:t>
      </w:r>
    </w:p>
    <w:p>
      <w:r>
        <w:t xml:space="preserve">Facebookin käyttämä kysely, jonka avulla määritetään, kuinka paljon painoarvoa eri uutistoimittajille annetaan, koostuu vain kahdesta lyhyestä kysymyksestä.</w:t>
      </w:r>
    </w:p>
    <w:p>
      <w:r>
        <w:rPr>
          <w:b/>
        </w:rPr>
        <w:t xml:space="preserve">Esimerkki 1.4826</w:t>
      </w:r>
    </w:p>
    <w:p>
      <w:r>
        <w:t xml:space="preserve">Sandy MurrayBBC Skotlannin uutiset Monesta näkökulmasta katsottuna se ei juurikaan eroa monista lähistöllä sijaitsevista pienestä Ayrshiren kunnasta. Sen voimanlähteenä toimiva teknologia saa kuitenkin energiaa jopa 400 jalkaa maanpinnan alapuolelta - tai, talon vieressä olevan vaikuttavan aurinkolaitteen ansiosta, suoraan auringosta. Tämän talon asuu Jamie Davidson, joka rakensi sen määrätietoisesti minimoidakseen sen ympäristövaikutukset. Suuri osa suunnittelusta on suunnattu rakennuksen lämpöhäviöiden vähentämiseen. "Alussa keskityin hyvin paljon siihen, mitä tekniikoita voisin käyttää lämmön ja sähkön tuottamiseen kestävällä tavalla", hän kertoo. "Minulle kerrottiin nopeasti, että painopisteen pitäisi olla eristyksessä, eristyksessä ja vielä enemmän eristyksessä. "Tärkeintä oli se, että käytimme paljon aikaa eristyksen ja eristetyn kipsilevyn asentamiseen ja sen varmistamiseen, että vaahtopistoolilla täytimme jokaisen reiän, ja se, että maksoimme ylimääräistä rahaa kolminkertaiseen lasitukseen." Näin hän totesi. "Jos lämpöä ei häviä, sitä ei tarvitse tuottaa." Jamie näkee talon keinona soveltaa työnsä periaatteita kotitalouden mittakaavassa. Hän toimii tilintarkastajana Johnston Carmichaelin uusiutuvan energian tiimissä, ja suuri osa hänen toiminnastaan liittyy kestävän energian hankkeiden, kuten tuulipuistojen, rahoittamiseen. Tukien avulla perustetut tuulivoimalat ovat hänen mielestään nyt vakiintuneita ja luotettavia ratkaisuja. "Esimerkiksi vajaan 50 megawatin tuulipuistohankkeessa vastaavan hankkeen pääomakustannukset ovat nyt noin 50 prosenttia siitä, mitä ne olivat vuonna 2012. "Siksi nämä hankkeet voivat nyt kasaantua. Meidän on käytävä sama prosessi läpi uusien teknologioiden kanssa ja annettava niille tarvittavaa tukea, jotta ne voivat alentaa kustannuksiaan ja päästä samalle tasolle maatuulivoimaloiden kanssa." Hänen työhönsä kuuluu myös sellaisten teknologioiden tarkastelu, joiden Jamie toivoo vakiintuvan tulevaisuudessa. Hänen mukaansa avainasemassa on energian tehokas varastointi. "Teen parhaillaan raporttia, jossa tarkastellaan mahdollisuutta käyttää yhteisön tuulipuistosta tulevaa vetyä, lähettää se elektrolyyseriin ja valmistaa siitä vetyä vetylauttojen käyttövoimaksi. "Tämä on erityisen tärkeää saarilla, joilla ei ole riittävästi kapasiteettia sähköverkossa ja joissa ei ole yhteenliitäntää." Tekniikka, jota Jamie käyttää kotona, voi lopulta yleistyä kaikissa uusissa taloissa. Dramaattisin osoitus siitä, että Jamien talo ei ole samanlainen kuin muutkin, on "aurinkokukka". Tämä suuri kennojoukko seuraa aurinkoa taivaan poikki ja maksimoi siten sähköntuotannon. "Aurinkokukassa on aurinkopaneeleita, jotka ovat melkein kuin kukan terälehdet, ja ne romahtavat yöllä tai kun on liian tuulista, siinä on anemometri, kun tuulen nopeus nousee yli 10 m/s, se romahtaa turvallisuussyistä. "Se on kytketty kelloon, ja se tietää, milloin aurinko nousee, ja se taittuu auki ja seuraa aurinkoa. Se on aina optimaalisessa kulmassa, ja se on 40 prosenttia tehokkaampi kuin aurinkopaneelit, jotka on suunnattu vain yhteen suuntaan." "Se on aina optimaalisessa kulmassa, ja se on 40 prosenttia tehokkaampi kuin aurinkopaneelit, jotka on suunnattu vain yhteen suuntaan." Mutta keskeinen osa energian tehokkaasta käytöstä on haudattu talon alle. Maalämpöpumppu käyttää nestettä, joka kiertää 400 jalan syvyydessä. Jamie sanoo, että sen tarvitseman infrastruktuurin asentaminen oli merkittävä insinöörityö. "Kaksi 131 metrin syvyistä porausreikää. Se on 147 metriä merenpinnan yläpuolella. "Paikalla oli porauslautta kahden viikon ajan, ennen kuin perustukset olivat paikoillaan, poratakseen nämä reiät." Järjestelmään pumpattava neste ei ole lämmintä - yleensä se on noin 8-9 °C:n lämpötilassa. Juuri sitä lämpöpumppu tarvitsee. "Se vaatii pikemminkin vakiolämpötilan kuin kuuman lämpötilan", Jamie sanoo. "Se ottaa tuon vakiolämpötilan, siirtää sen kompressorin läpi ja muuntaa sen 65 C:een. "Se, miten se tehdään, on mieletöntä." Tuotettua lämpöä käytetään lämpimään käyttöveteen ja lattialämmitysputkien verkostoon. Vaikka lämpöpumppujärjestelmän käyttämiseen tarvitaan sähköä, käyttökelpoista energiaa saadaan paljon enemmän kuin sitä syötetään. Nyt kun Jamie on asettunut taloon, hän sanoo olevansa erittäin tyytyväinen siihen, miten asiat toimivat. "Aina on pidettävä silmällä säätä ja sitä, millainen sää tulee olemaan. Jos esimerkiksi odotan, että seuraavana päivänä paistaa aurinko - vaikka ulkona ei olisikaan kuuma - tiedän, että talo lämpenee nopeasti auringon ansiosta, joten minun ei tarvitse säätää lämpötilaa yhtä korkeaksi." Jamie sanoo: "En tiedä, miten paljon aurinko lämmittää. "Nyt kun tunnen säätöasetukset hyvin, pystyn yhä paremmin löytämään tasapainon. "Talossa on hyvin, hyvin mukava asua."</w:t>
      </w:r>
    </w:p>
    <w:p>
      <w:r>
        <w:rPr>
          <w:b/>
        </w:rPr>
        <w:t xml:space="preserve">Tulos</w:t>
      </w:r>
    </w:p>
    <w:p>
      <w:r>
        <w:t xml:space="preserve">Tämä on talo, joka pitää useimmat salaisuutensa haudattuna.</w:t>
      </w:r>
    </w:p>
    <w:p>
      <w:r>
        <w:rPr>
          <w:b/>
        </w:rPr>
        <w:t xml:space="preserve">Esimerkki 1.4827</w:t>
      </w:r>
    </w:p>
    <w:p>
      <w:r>
        <w:t xml:space="preserve">Jason Lawrance, 50, Liphookista, Hampshiresta, käytti kahta profiilia tavatakseen uhrejaan viidestä englantilaisesta kreivikunnasta, Derby Crown Court kuuli. Hänen on istuttava vähintään 12 ja puoli vuotta ennen kuin hän voi päästä ehdonalaiseen vapauteen. Tuomari Gregory Dickinson sanoi, että Lawrance oli "kiero, manipuloiva ja erittäin vaarallinen naisille". Lawrance teki kolme hyökkäystä kuukausia sen jälkeen, kun hän oli mennyt naimisiin vaimonsa kanssa, jonka hän tapasi sivuston kautta. Päivityksiä tähän juttuun ja lisää Derbyshiren uutisista Pahoinpitelyt tapahtuivat kesäkuun 2011 ja marraskuun 2014 välisenä aikana Derbyshiressä, Leicestershiressä, Lincolnshiressä, Northamptonshiressä ja Cambridgeshiressä. 'Nautti raiskauksesta' Lawrance, itsenäinen rakennusmies, todettiin keskiviikkona syylliseksi viiteen raiskaukseen, yhteen raiskauksen yritykseen ja yhteen seksuaaliseen pahoinpitelyyn kahden viikon oikeudenkäynnin jälkeen. Tuomari Dickinson totesi tuomion antamisen yhteydessä seuraavaa: "Olen pakotettu tekemään sen kauhean johtopäätöksen, että nautitte naisten raiskaamisesta. "Näiden kauheiden rikosten jälkeen käyttäydyit kuin mitään ei olisi tapahtunut. "Jos sinulle annetaan tilaisuus, raiskaat uudelleen. En tiedä, milloin on turvallista päästää sinut takaisin yhteiskuntaan." Oikeus kuuli, että Lawrancen vanhemmat ja kolme lasta olivat "murtuneita" hänen tuomiostaan, mutta hänen vaimonsa on kuitenkin hänen tukenaan. Oikeudenkäynnin aikana valamiehistölle kerrottiin, että Lawrance käytti kahta kuvallista profiilia - keepitstraighttoday ja straightmanlooking - ottaakseen yhteyttä useisiin tuhansiin naisiin, mutta hän halusi keskustella heidän kanssaan offline-tilassa. Derbyshiren poliisi aloitti tutkimukset marraskuussa 2014 sen jälkeen, kun poliisit saivat puhelun naiselta, joka kertoi Lawrancen raiskanneen hänen ystävänsä. Poliisit saivat selville, että kesäkuussa 2011 hän ajoi naisen syrjäiselle maaseututielle lähellä Crickiä Northamptonshiressä ja raiskasi hänet pakettiautonsa takapenkillä. Kaksi vuotta myöhemmin hän lähetti naiselle viestin, jossa luki "Boo! xx". 24 tuntia sen jälkeen, kun hän oli yrittänyt raiskata naisen hänen kotonaan Spaldingissa, Lincolnshiressä. Valamiehistölle kerrottiin, että mies harrasti seksiä yhteisymmärrykseen perustuvaa seksiä naisen luona Buxtonissa Derbyshiren osavaltiossa marraskuussa 2013, mutta raiskasi naisen seuraavana päivänä siitä huolimatta, että nainen "huusi hysteerisesti". Sen jälkeen mies lähetti naiselle tekstiviestin, jossa luki: "Kun huusit minua lopettamaan, en pystynyt, olen niin vihainen itselleni xxx" ja toisessa: "Olin inhottava itselleni, kun satutin sinua". Olen niin pahoillani. Olen liian kova sinulle xxx xx". Vuotta myöhemmin, vuonna 2014, hän raiskasi kaksi naista hotellihuoneissa Leicestershiressä ja Cambridgeshiressä. 'Saalisti naisia' Tuomari Dickinson sanoi, että Match.com ja poliisi voisivat ottaa tapauksesta opikseen sen jälkeen, kun kävi ilmi, että neljä uhria oli aiemmin ilmoittanut hänen käytöksestään verkkosivustolle, mutta hänen profiiliaan ei poistettu. Poliisi sanoi toivovansa, että tapaus välittäisi turvallisuuteen liittyviä viestejä nettideittisivustoja käyttäville ihmisille. Komisario Allison Rigby Derbyshiren poliisista sanoi: "Jason Lawrance on tuottelias sarjaraiskaaja, joka riisti naisia". Poliisin mukaan hän otti yhteyttä eronneisiin tai leskeksi jääneisiin naisiin, joista monet olivat yksinäisiä ja haavoittuvia. Oikeudenkäynnin aikana kävi myös ilmi, että Lincolnshiren poliisi pidätti Lawrancen vuonna 2013 sen jälkeen, kun yksi hänen uhreistaan oli ilmoittanut tulleensa raiskatuksi kotonaan. Hänet vapautettiin takuita vastaan sen jälkeen, kun poliisit olivat todenneet, ettei heillä ollut "riittäviä todisteita" syytteen nostamiseksi. Poliisin rikosylikomisario Rick Hatton sanoi, että poliisi parantaa jatkuvasti raiskausten ja seksuaalirikosten tutkintaa, ja sanoi, että Lawrancen syyte vahvistui, kun useammat uhrit ilmoittautuivat. Match.comin tiedottaja sanoi, että yhtiö on "erittäin huolissaan" uhreista ja että sillä on "nollatoleranssipolitiikka" vakavista rikoksista tehtyjen ilmoitusten suhteen. Yritys sanoi, ettei se ollut alun perin voinut poistaa Lawrancen profiilia, koska loukkaavat viestit oli lähetetty sivuston ulkopuolella. Heidän mukaansa jäseniä kannustettiin viestimään sivustolla, jossa heillä on tekniikka, jonka avulla he voivat "havaita sopimatonta käytöstä".</w:t>
      </w:r>
    </w:p>
    <w:p>
      <w:r>
        <w:rPr>
          <w:b/>
        </w:rPr>
        <w:t xml:space="preserve">Tulos</w:t>
      </w:r>
    </w:p>
    <w:p>
      <w:r>
        <w:t xml:space="preserve">"Seksuaalinen saalistaja", joka raiskasi viisi naista ja hyökkäsi kahden muun naisen kimppuun tavattuaan heidät Internet-deittisivusto Match.comin kautta, on tuomittu elinkautiseen vankeuteen.</w:t>
      </w:r>
    </w:p>
    <w:p>
      <w:r>
        <w:rPr>
          <w:b/>
        </w:rPr>
        <w:t xml:space="preserve">Esimerkki 1.4828</w:t>
      </w:r>
    </w:p>
    <w:p>
      <w:r>
        <w:t xml:space="preserve">Mark WardTeknologian kirjeenvaihtaja, BBC News Aukko on maailmanlaajuinen pula ammattitaitoisesta henkilöstöstä, joka pitää tietoturvalaitteistot käynnissä, analysoi uhkia ja karkottaa tunkeilijoita. Maailmanlaajuiselta turvallisuusalalta puuttuu tällä hetkellä noin miljoona koulutettua työntekijää, osoittaa ISC2:n - turvallisuusalan ammattilaisten järjestön - tutkimus. Se uskoo, että vaje kasvaa 1,8 miljoonaan viiden vuoden kuluessa. Puute on laajalti tunnustettu, ja se aiheuttaa muita ongelmia, sanoo Ian Glover, Crestin johtaja. Crest on brittiläinen elin, joka sertifioi eettisten hakkereiden taidot. "Niukkuus johtaa kustannusten nousuun", hän sanoo. "Vaikutukset ovat epäilemättä olemassa, koska yritykset yrittävät ostaa niukan resurssin. "Se saattaa myös tarkoittaa, että yritykset eivät saa oikeita työntekijöitä, koska ne etsivät epätoivoisesti jotakuta tehtävään." Vaikka monet maat ovat ryhtyneet toimiin houkutellakseen ihmisiä turvallisuusalalle, Glover varoittaa, että nämä toimet eivät riitä täyttämään vajetta. Apua on saatava toisesta lähteestä: koneista. "Jos tarkastellaan hyökkäystyökalujen automatisoitumisen lisääntymistä, myös puolustautumiseen käytettävien työkalujen automatisoitumista on lisättävä", hän sanoo. Tämä siirtyminen kohti automaation lisäämistä on jo käynnissä, sanoo Peter Woollacott, Sydneyssä toimivan Huntsman Securityn perustaja ja toimitusjohtaja, ja lisää, että muutos oli jo kauan myöhässä. Hänen mukaansa tietoturva on ollut liian pitkään "käsin pyöriteltyä" toimintaa. Se on ongelma, kun analyytikot, joiden odotetaan puolustavan yrityksiä, "hukkuvat" palomuurien, tietokoneiden, tunkeutumisen havaitsemisjärjestelmien ja kaikkien muiden ostettujen ja asennettujen laitteiden tuottamaan tietoon", hän sanoo. Automaatio ei ole mikään uusi asia, sanoo tietoturvayhtiö Vectra Networksin teknologiajohtaja Oliver Tavakoli - sen varhaiset sovellukset auttoivat virustorjuntaohjelmia havaitsemaan uusia haittaohjelmia. Mutta nyt koneoppiminen auttaa sitä menemään paljon pidemmälle. "Koneoppiminen on ymmärrettävämpää ja yksinkertaisempaa kuin tekoäly", Tavakoli sanoo, mutta se ei tarkoita, että sillä voidaan käsitellä vain yksinkertaisia ongelmia. Koneoppimisen analyyttinen voima perustuu sellaisten algoritmien kehittämiseen, jotka pystyvät käsittelemään valtavia tietomääriä ja poimimaan niistä poikkeamia tai merkittäviä suuntauksia. Myös lisääntynyt laskentateho on tehnyt tämän mahdolliseksi. Näitä "syväoppimisalgoritmeja" on monenlaisia. Jotkin, kuten OpenAI, ovat kaikkien saatavilla, mutta useimmat ovat niiden kehittäneiden yritysten omistuksessa. Suuret tietoturvayhtiöt ovatkin ostaneet pienempiä, älykkäämpiä start-up-yrityksiä, jotta ne voisivat vahvistaa puolustustaan nopeasti. .uk-verkkotunnuksia valvovan Nominet-verkkotunnusrekisterin teknologiajohtaja Simon McCalla sanoo, että koneoppiminen on osoittanut hyödyllisyytensä Turing-nimisessä työkalussa, jonka se on luonut. Se kaivaa todisteet verkkohyökkäyksistä valtavasta määrästä kyselyitä, joita yritys käsittelee päivittäin - kyselyistä, joilla haetaan tietoa Yhdistyneen kuningaskunnan verkkosivustojen sijainnista. McCalla sanoo, että Turing auttoi analysoimaan, mitä tapahtui Lloyds Bankiin tammikuussa tehdyssä verkkohyökkäyksessä, jonka seurauksena tuhannet asiakkaat eivät voineet käyttää pankin palveluja. DDoS-hyökkäys (Distributed Denial of Service) tuotti valtavan määrän dataa, jota oli käsiteltävä yhden tapahtuman osalta, hän sanoo. "Tyypillisesti käsittelemme noin 50 000 kyselyä sekunnissa. Lloydsin kohdalla se oli yli kymmenkertainen määrä." Kun pöly oli hälvennyt ja hyökkäys oli ohi, Nominet oli käsitellyt päivän verran liikennettä muutamassa tunnissa. Turing imi kaiken Nominetin palvelimille tulleen tiedon ja käytti oppimaansa antamaan varhaisvaroituksia väärinkäytöksistä ja tietoja henkilöistä, jotka valmistautuivat kestävämpään hyökkäykseen. Se tallentaa kaapattujen koneiden IP-osoitteet, jotka lähettävät kyselyjä tarkistaakseen, onko sähköpostiosoite "elävä". "Suurin osa siitä, mitä näemme, ei oikeastaan ole kovin nokkelaa", hän sanoo, mutta lisää, että ilman koneellista oppimista ihmisanalyytikot eivät pystyisi havaitsemaan, mitä on tekeillä, ennen kuin kohde, kuten pankin verkkosivusto, "pimenee". Turingin Nominetille tekemä analyysi auttaa nyt Yhdistyneen kuningaskunnan hallitusta valvomaan sisäistä verkkoaan. Tämä auttaa estämään henkilökuntaa pääsemästä epäilyttäviin verkkotunnuksiin ja joutumasta haittaohjelmien uhreiksi. Koneoppimisen analyyttisiä kykyjä pyritään hyödyntämään vielä kunnianhimoisemmin. Viime vuonna järjestetyssä Def Con -hakkerikokouksessa Yhdysvaltain sotilastutkimuslaitos Darpa järjesti kilpailun, jossa seitsemän älykästä tietokoneohjelmaa sai hyökätä toistensa kimppuun, jotta saatiin selville, mikä niistä oli paras puolustamaan itseään. Mayhem-nimistä voittajaohjelmaa muokataan nyt niin, että se pystyy havaitsemaan ja korjaamaan koodissa olevia puutteita, joita pahansuovat hakkerit voivat käyttää hyväkseen. Tavakoli sanoo, että koneoppiminen voi korreloida monista eri lähteistä saatuja tietoja ja antaa analyytikoille kattavan käsityksen siitä, onko jokin tapahtumasarja uhka vai ei. Se voi tutustua organisaation tavanomaiseen datan vaihteluun ja siihen, mitä henkilökunta tyypillisesti tekee eri vuorokaudenaikoina. Kun tietoverkkovarkaat esimerkiksi tutkivat verkkoyhteyksiä tai yrittävät päästä käsiksi tietokantoihin, poikkeava käyttäytyminen herättää punaisen lipun. Varkaista on kuitenkin tullut erittäin taitavia peittämään jälkensä, ja suuressa verkossa näitä "vaarantumisen merkkejä" voi olla ihmisen hyvin vaikea havaita. Nyt kyberturva-analyytikot voivat siis antaa koneoppimisjärjestelmien purkaa kaiken datan ja poimia todisteet vakavista hyökkäyksistä, jotka todella ansaitsevat ihmisen huomion. "Se on kuin kirurgit, jotka vain leikkaavat", Tavakoli sanoo. "He eivät valmistele potilasta, vaan leikkaavat vain ja tekevät sen erittäin hyvin." Seuraa Technology of Businessin päätoimittajaa Matthew Wallia Twitterissä ja Facebookissa Klikkaa tästä lisää Technology of Businessin artikkeleita.</w:t>
      </w:r>
    </w:p>
    <w:p>
      <w:r>
        <w:rPr>
          <w:b/>
        </w:rPr>
        <w:t xml:space="preserve">Tulos</w:t>
      </w:r>
    </w:p>
    <w:p>
      <w:r>
        <w:t xml:space="preserve">Yritysten käyttämissä digitaalisissa suojajärjestelmissä, joilla ne pitävät verkkovarkaat loitolla, on suuri aukko.</w:t>
      </w:r>
    </w:p>
    <w:p>
      <w:r>
        <w:rPr>
          <w:b/>
        </w:rPr>
        <w:t xml:space="preserve">Esimerkki 1.4829</w:t>
      </w:r>
    </w:p>
    <w:p>
      <w:r>
        <w:t xml:space="preserve">Danny ShawKotiasioiden kirjeenvaihtaja@DannyShawBBCon Twitter He ovat ilmoittautuneet vapaaehtoisiksi ampuma-asevastaaviksi, ja tämä tehtävä ei tuo mukanaan ylimääräistä palkkaa mutta valtavan vastuun. Mustiin poliisin univormuihin pukeutuneina, suojalaseja ja korvasuojaimia kantaen he seisovat rivissä 10 metrin etäisyydellä pahvisista maalitauluista. Poliisikouluttaja käskee heitä valmistautumaan. Sekuntia myöhemmin laukaukset kaikuvat rakennuksen ympärillä. Jokaisen ampumiskerran jälkeen poliisit tarkistavat maalitaulut ja täyttävät luodin reiät erivärisillä tusseilla nähdäkseen, paraneeko heidän osumatarkkuutensa. Tämä on tappavan vakavaa puuhaa. Monien muiden poliisivoimien tavoin Northamptonshiren poliisi, joka kuuluu East Midlandsin yhteiseen aseistettuun poliisiyksikköön, tarvitsee lisää ampuma-asevirkailijoita. Viimeisimpien, vuotta 2015 koskevien virallisten lukujen mukaan koko Englannissa ja Walesissa määrä on laskenut 5647:ään. BBC Radio 4:n File on 4 -ohjelmalle tehty tutkimus osoittaa, että määrä on alhaisin sitten vuoden 1987, jolloin Michael Ryan ampui 16 ihmistä Hungerfordissa, Berkshiressä. Pariisissa viime marraskuussa tehtyjen iskujen jälkeen johtaville poliiseille kävi selväksi, ettei heillä olisi riittävästi ampuma-asevirkailijoita vastaavanlaisen iskun varalta Britanniassa. Pariisin iskujen "jäljittely" Apulaispoliisipäällikkö Simon Chesterman järjesti kansalliselle poliisipäälliköiden neuvostolle (NPCC) harjoituksia Pariisin tapahtumien "jäljittelystä". "Vaikka meillä oli jonkin verran valmiuksia, meillä ei todellakaan ollut valmiuksia vastata tehokkaasti", hän sanoo. Tämän seurauksena sisäministeriö on suostunut rahoittamaan 1 000 ylimääräistä ampuma-aseviranomaista viiden vuoden ajan. Paikalliset poliisivoimat rahoittavat itse toiset 500 poliisia nykyisistä määrärahoistaan. Skotlannissa ei ole varmoja suunnitelmia lisätä poliisien määrää, sillä siellä on tällä hetkellä 275 poliisia. Sisäministeriön mukaan monet uusista ampuma-asevirkailijoista hoitavat jatkossakin poliisin ydintehtäviä, mikä vähentää tarvetta täyttää avoimia virkoja. Konstaapeleita, ylikonstaapeleita ja komisarioita edustavan Police Federation -järjestön jäsen Che Donald on kuitenkin huolissaan siitä, että rekrytointi luo "aukon" etulinjaan, kun aseistettuja poliiseja siirtyy lähipoliisitoiminnasta ja rikostutkinnasta. "Ei ole olemassa mitään taikakattilaa, josta voisimme vain kaivaa esiin täysin koulutetun ampuma-asevirkailijan", hän sanoo ja huomauttaa, että 1 500 aseistetun poliisin palkkaamiseen tarvitaan aluksi 3 000 poliisia, koska puolet keskeyttää kurssin tai ei läpäise sitä. Vaikka poliiseja olisi enemmän, on epäilyksiä siitä, että heidät saataisiin käyttöön riittävän nopeasti ryöstelevien asemiesten torjumiseksi. Chris Phillips, joka johti hallituksen kansallista terrorismintorjuntavirastoa vuoteen 2011 asti, sanoo, että mitä kauempana keskustoista ollaan, sitä pidemmät ovat vasteajat. Hän uskoo, että monet Britannian energia- ja voimalaitokset, jotka ovat osa kriittistä kansallista infrastruktuuria, ovat haavoittuvia, koska ne sijaitsevat "hajallaan rannikolla" tai vaikeapääsyisillä maaseutualueilla. Kun poliisi on päässyt paikalle, asemiehet ovat saattaneet siirtyä eteenpäin. "Tapahtumapaikalle päästään ensimmäisenä, mutta terroristit eivät välttämättä ole siellä", Phillips sanoo. Simon Chesterman NPCC:stä myöntää, että aseistettujen yksiköiden nopea mobilisointi on vaikeaa, mutta sanoo, että poliisi saisi tukea puolustusministeriön poliisin ja siviiliydinkonstaapelin 3 000 ampuma-asevirkailijasta koostuvalta joukolta. Myös Britannian asevoimilla olisi Chestermanin mukaan oma osuutensa, ja ne voisivat mahdollisesti auttaa poliisien siirtämisessä helikoptereilla ja antaa sotilaita käyttöön. "Jos tällainen tapahtuma sattuisi, odottaisi, että erikoisjoukot otettaisiin käyttöön", hän sanoo. "Ja tapahtuman jälkeen voi hyvinkin olla, että pyydämme lisää sotilaallista tukea muilta sotilasyksiköiltä." Harhaluotiriski Chesterman kertoo, että nykyisten suunnitelmien mukaan poliisi ei käyttäisi täysautomaattiaseita asemiesten kohtaamiseen, vaikka hyökkääjillä olisikin konekiväärejä. Hänen mukaansa on liian suuri riski, että jos poliiseilla olisi automaattiaseet, jotka voivat ampua jopa 800 laukausta minuutissa, ne osuisivat viattomiin ihmisiin. Kevin Hurley, joka toimi tähän kuukauteen asti Surreyn poliisi- ja rikoskomissaarina, on samaa mieltä siitä, että harhaluodit ovat "vaara", mutta sanoo, että kertalaukausten käyttö on "virheellinen" lähestymistapa. "Nyt puhutaan konekiväärityyppisillä aseilla aseistautuneista murhaajajoukoista", sanoo Hurley, joka on armeijan reserviläinen ja joka johti aiemmin Lontoon kaupungin poliisin terrorisminvastaista yksikköä. "Teidän on pysäytettävä [ne] välittömästi ja ammuttava lisää luoteja takaisin, jotta voitte edetä eteenpäin, muuten kuolette itse." Lue lisää Kuuntele Danny Shaw'n raportti File on 4 -kanavalla tiistaina 17. toukokuuta klo 20.00 tai sunnuntaina 22. toukokuuta BBC Radio 4:llä tai myöhemmin BBC iPlayerissä. Pelottava mahdollisuus, että poliisi joutuu tulitaisteluun itsemurhapommittajien tai asemiesten kanssa, on herättänyt keskustelua myös siitä, miten tällaisia tapauksia tutkittaisiin. Tällä hetkellä poliisin, joka ampuu jonkun, on pystyttävä osoittamaan, että hänen toimintansa on ihmisoikeuslakien mukaista. Jokaisen ampumansa luodin on oltava "ehdottoman välttämätön" olosuhteisiin nähden. Brightonin yliopiston kriminologian professori Peter Squires, joka on kirjoittanut kolme kirjaa aseellisesta poliisitoiminnasta, sanoo kuitenkin, että ampuma-asevirkailijoiden olisi mahdotonta perustella, miksi he käyttivät tappavaa voimaa ryöstöaseilla tehdyn hyökkäyksen kaoottisissa jälkiseurauksissa. "Konstaapelit joutuisivat helposti kyseenalaistettaviksi joka kerta, kun he ampuivat laukauksen", hän sanoo. Hungerfordin verilöyly: Sarah Green, riippumattoman poliisin valituskomission (IPCC) varapuheenjohtaja, myöntää, että olisi "hyvin haastavaa" suorittaa tutkinta terrorismitapauksesta, jossa poliisi oli ampunut useita laukauksia useisiin eri kohteisiin. Käytännössä kaikissa poliisin tällä hetkellä tutkimissa ampumistapauksissa - jotka ovat sinänsä erittäin harvinaisia - laukauksia ammutaan korkeintaan kourallinen yhtä tai kahta ihmistä kohti. Tämä voi olla hyvin erilaista ryöstöaseilla tehdyssä hyökkäyksessä. "Emme aio marssia sinne ja vaatia, että aloitamme tutkimukset kesken meneillään olevan tilanteen", Green sanoo. Hän lisää kuitenkin, että IPCC:llä on silti velvollisuus suorittaa tutkimus, eikä se voi vain sanoa, että "emme vaivaudu", koska se olisi hankalaa. Vaikka luoteja olisi ammuttu satoja, IPCC:n on ymmärrettävä, mitä ampuja ajatteli ampuessaan. "Pyydämme upseereita kertomaan, mitä he tekivät ja miksi he tekivät niin", Green sanoo. "Kyse on siitä, mikä oli upseerin rehellinen käsitys sillä hetkellä." "Se tulee takaisin..." Sisäministeriö tutkii parhaillaan aseistautuneiden poliisien oikeussuojaa osana pääministeri David Cameronin Pariisin iskujen jälkeen määräämää tarkistusta. Sen uskotaan tarkastelevan poliisin käytäntöä, jonka mukaan poliisit voivat yhdistää muistiinpanojaan vakavasta tapahtumasta, kuten ampumisesta, kirjoittaessaan muistiinpanojaan, sen jälkeen kun IPCC ja joidenkin poliisin käsissä kuolleiden omaiset ovat kehottaneet lopettamaan sen. IPCC haluaa, että poliisit erotetaan toisistaan ammuskelun jälkeen, kunnes he ovat laatineet yksityiskohtaisen kertomuksen tapahtumista. Salailun varjossa tapahtuvassa tarkastelussa käsitellään myös poliisin huolenaiheita IPCC:n lähestymistavasta sen jälkeen, kun 28-vuotias Jermaine Baker ammuttiin kuoliaaksi Metropolitan Police -poliisin ampuma-asevirkailijan toimesta Wood Greenissä, Pohjois-Lontoossa joulukuussa. Erittäin epätavallisena toimenpiteenä valvontaviranomainen käynnisti "henkirikostutkinnan" ja pidätti poliisin. Hänet on tällä hetkellä pidätetty virantoimituksesta tutkinnan ajaksi. Chesterman sanoo, että ampuma-asevirkailijat seuraavat tapausta tarkasti, sillä he ovat huolissaan siitä, että heitä epäillään "automaattisesti" rikoksesta, jos he ampuvat jonkun. "On olemassa riski ja vaara, että kun asiat kehittyvät, vapaaehtoisten määrä vähenee, ja se huolestuttaa minua", hän sanoo. Northamptonshiren uusia alokkaita on varoitettu - kuten muitakin muualla - että jos he avaavat tulen, he joutuvat kovaan tarkkailuun ja monien kuukausien tai jopa vuosien tutkimuksiin. Tällä hetkellä se ei näytä estävän heitä ryhtymästä tehtävään. Aseistautuneita vapaaehtoisia poliiseja on edelleen paljon, mutta tilanne voi muuttua nopeasti.</w:t>
      </w:r>
    </w:p>
    <w:p>
      <w:r>
        <w:rPr>
          <w:b/>
        </w:rPr>
        <w:t xml:space="preserve">Tulos</w:t>
      </w:r>
    </w:p>
    <w:p>
      <w:r>
        <w:t xml:space="preserve">Northamptonissa sijaitsevalla ampumaradalla 14 poliisimiestä ja -naista, joilla kullakin on mukanaan Glock 17 - itselataava pistooli, ovat ensimmäisellä koulutusviikollaan.</w:t>
      </w:r>
    </w:p>
    <w:p>
      <w:r>
        <w:rPr>
          <w:b/>
        </w:rPr>
        <w:t xml:space="preserve">Esimerkki 1.4830</w:t>
      </w:r>
    </w:p>
    <w:p>
      <w:r>
        <w:t xml:space="preserve">Megan LaneBBC News Magazine Keskiajalla monet eurooppalaiset kokkailivat, söivät, nukkuivat ja seurustelivat yhdessä suuressa huoneessa. Vuoden 2001 väestönlaskennan mukaan 2000-luvun alussa brittiläisessä kodissa oli keskimäärin 5,34 huonetta. Se, onko määrä noussut vai laskenut, selviää, kun vuoden 2011 Yhdistyneen kuningaskunnan väestönlaskentalomakkeet analysoidaan. Vuosisatoja sitten keittiö, olohuone ja makuuhuone olivat vain rikkaiden käytössä. Lämpöä ja ruoanvalmistusta varten oli keskitetty tulisija, ja lattialle asetettiin oljilla täytettyjä kuormalavoja nukkumista varten. Ajan myötä seinät nousivat ja jakoivat kodin erikoistuneisiin tiloihin - uusia huoneita kehittyi, mikä johtui osittain teknologiasta, mutta myös muuttuneista asenteista yksityisyyttä, puhtautta ja luokkaa kohtaan. Nykyään seinät tulevat taas alas. Keskuslämmityksen ja liesituulettimien ansiosta emme enää tarvitse seiniä pitämään lämpöä sisällä ja ruoanlaiton hajuja ulkona. Ja yksi huone on kuolemassa sukupuuttoon tai ainakin muuttumassa erottamattomaksi, sanoo Historic Royal Palacesin kuraattori Lucy Worsley - olohuone. "Olemme ohittaneet viktoriaanisen ajan huoneiden lisääntymisen ja erikoistumisen huipun: biljardihuoneet, aamuhuoneet, salongit, työhuoneet. Se oli tilankäyttöä, johon ei enää ole varaa. "Nykyinen suuntaus on kuin paluu keskiaikaiseen asumiseen. Asun avoimessa asunnossa, jossa on yksi keskeinen tila. Käytän sitä ruoanlaittoon, ruokailuun, television katseluun - nykyaikainen vastine tarinoiden kertomiseen takkatulen äärellä - ja vieraat nukkuvat sohvallani." Vaikka jotkin asunnot on suunniteltu avoimeen tilaan - tai ne on muutettu sellaisiksi - monissa uusissa rakennuksissa on enemmän mutta pienempiä huoneita, kertoo BRE:n (Building Research Establishment) Mike Roysin tutkimus. "Uusissa kiinteistöissä on todennäköisesti enemmän huoneita - oma kylpyhuone, vaatehuone, työhuone, kodinhoitohuone", hän sanoo. OLESKELUHUONE Aristokraateilla oli olohuoneet Tudorin aikana. Keskiluokkaiset ihmiset alkoivat hankkia niitä 1600-luvulla, ja 1700-luvulla kaikki pyrkivät saamaan huoneen pelkästään parhaita tarkoituksia varten. Maku oli tullut käsitteeksi. Kierrokset kartanoihin alkoivat yleistyä, ja Robert Adamin kaltaiset arkkitehdit julkaisivat runsaita kello- ja kattoruusukuvastoja massamarkkinoille. "Olohuone kehittyi omana itsenään vasta, kun ihmisillä oli rahaa ja vapaa-aikaa investoida tilaan, jossa voi istuskella", Worsley sanoo. "Se on kuin näyttämö, jossa esität elämäsi vierailijoiden iloksi." Jopa viktoriaanisissa työläismökeissä asukkaat lisäsivät koristeellisia yksityiskohtia, kuten hapsuja, verkkoverhoja ja keraamisia pikkutavaroita siihen huoneeseen, jossa he valmistivat ruokaa, söivät, työskentelivät ja seurustelivat. "Asuinhuoneissa on nähty paljon Jonesin ajan hermolla pysymistä, olipa kyse sitten 1600-luvun pehmeistä huonekaluista, 1800-luvun trendinikkareiden uusista lämmitys- ja valaistuslaitteista - kaasusta ja sähköstä - tai nykypäivän vempaimista." Keskimääräinen olohuoneen koko on Roysin mukaan pienentynyt vuodesta 1975 lähtien, kun rakentajat ovat vähentäneet tilaa tehdäkseen tilaa kylpyhuoneille, kodinhoitohuoneille ja työhuoneille. "Kaikki nämä ovat ylimääräisiä huoneita, koska meille on kerrottu, että ihmiset haluavat juuri sitä nykyaikaisessa omakotitalossa." "Kaikki nämä ovat ylimääräisiä huoneita, koska meille on kerrottu, että ihmiset haluavat juuri sitä nykyaikaisessa omakotitalossa." MAKUUHUONE Aikoinaan yhteinen makuuhuone on nykyään yksityinen pakopaikka. "Keskiajalla tärkeintä oli olla lämpimänä ja turvassa, joten oli ihanaa olla muiden ihmisten kanssa. Sittemmin olemme nähneet trendin kohti yksityisyyttä, joka alkoi lukemisen yleistymisen myötä", Worsley sanoo. "Tudor-taloissa on hauskoja pieniä huoneita, joita kutsutaan komeroiksi makuuhuoneiden ulkopuolella, rukoilemista, lukemista ja yksinäisyyden löytämistä varten. "Komerot hävisivät englantilaisista taloista, mutta ne kulkeutuivat Atlantin yli pyhiinvaeltajaisien mukana. Nykyään amerikkalaisissa taloissa on yhä komeroita - yksityisiä huoneita arvoesineiden säilyttämistä varten. Carrie säilytti Sex and the City -elokuvassa kenkiään, toiveitaan ja unelmiaan kaapissa. Se on hyvin Tudorin tapa toimia." KEITTIÖ Keittiö on aikoinaan ollut puhtaasti toiminnallinen, mutta se on muuttunut sosiaaliseksi tilaksi. Keskiajalla se oli keskeinen tulisija, kodin sydän. "Sitten 1600-luvulla syntyi uusi käsite inhokkuus", Worsley sanoo. "Kun ruokaa oli hieman liikaa, ihmiset alkoivat kääntää nenäänsä tietyille elintarvikkeille ja tietyille hajuille". Niinpä keittiöt siirrettiin kauemmas asuintiloista, jotta ruoanlaiton haju ei pääsisi ruokailijoiden nenän eteen. Suurissa georgialaisissa taloissa oli tilaa siirtää keittiö erilliseen siipeen. Viktoriaanisen ajan kaupungeissa tilaa oli niukasti, ja keittiöt työnnettiin likaisiin kellareihin. "Vasta 1900-luvulla keittiö palaa takaisin perheen tilaksi. Poistoilmapuhaltimen keksiminen on erittäin tärkeää, sillä sen ansiosta keittiö ja ruokailutila voivat olla yhtä puhdasta ilmaa", Worsley sanoo. "1980-luvulla nousi esiin foodie - henkilö, joka rakastaa ruokaa ja ruoanlaittoa ja jonka mielestä leivän tai kanan paistamisen tuoksu on tärkeä osa kotona olemista. "Toisille keittiö on merkityksetön - se on paikka, jossa syödään netistä tilattua noutoruokaa. Siitä on tullut jälleen yksi paikka, jossa voi kerskua." KYLPYHUONE Talon nuorin huone, josta on tullut erillinen huone vasta viimeisen sadan vuoden aikana. "Ihmiset eivät ennen ajatelleet, että vessassa käynti oli yksityisasia. Samuel Pepysillä oli 1600-luvun Lontoossa 'suljettu jakkara' - sametilla päällystetty istuin, joka oli kamaripannun päällä - josta hän oli hyvin ylpeä. Hän säilytti sitä salongissaan", Worsley sanoo. Hampton Courtissa, joka rakennettiin Tudorien aikana, on yhteinen käymälä, jota kutsutaan nimellä "great house of easement" ja jossa 14 ihmistä saattoi käydä yhtä aikaa vessassa. "Tekniikka ei ollut se, joka määräsi tahdin - huuhteluvessa oleva käymälä keksittiin Elisabetin aikana, mutta se ei oikeastaan yleistynyt vuosisatoihin", Worsley sanoo. Osittain tämä johtui työvoiman halpuudesta - miksi putkittaa vettä, kun palvelija voi viedä täyden kamaripannun? Myös asenteemme puhtauteen muuttuivat ajan myötä. Aikoinaan pelättiin, että kylpemisen ansiosta bakteerit pääsevät iholle, ja viktoriaanit paheksuivat kylpemistä melko rappeutuneena. "Kylvyssä heittäytymisestä tuli positiivista vasta 1920-luvulla Hollywoodin ansiosta, kun ihmiset näkivät filmitähtien juovan cocktaileja ja puhuvan puhelimeen vaahtokylvyssä", Worsley sanoo. Tämä on ollut sävy, jonka mukaan kylpyhuoneita on siitä lähtien pidetty kunnianhimoisina. "Nykyään kylpyhuone on kuin vaatehuone. Ihmiset meditoivat kylvyssä. Se on ainoa huone talossa, jonka ovi on lukittu. Se on ainoa huone, jossa voi olla rauhassa muun perheen kanssa ja viettää yksinäisen hetken."</w:t>
      </w:r>
    </w:p>
    <w:p>
      <w:r>
        <w:rPr>
          <w:b/>
        </w:rPr>
        <w:t xml:space="preserve">Tulos</w:t>
      </w:r>
    </w:p>
    <w:p>
      <w:r>
        <w:t xml:space="preserve">Kuinka monta huonetta kodissasi on? Tämä on ollut Yhdistyneessä kuningaskunnassa väestönlaskennan kysymys vuodesta 1871 lähtien. Mutta mitä huoneiden määrä ja tyyppi kertovat siitä, miten talot ovat kehittyneet vuosisatojen aikana?</w:t>
      </w:r>
    </w:p>
    <w:p>
      <w:r>
        <w:rPr>
          <w:b/>
        </w:rPr>
        <w:t xml:space="preserve">Esimerkki 1.4831</w:t>
      </w:r>
    </w:p>
    <w:p>
      <w:r>
        <w:t xml:space="preserve">Hogan osallistui 19. elokuuta Galwayn kreivikunnassa järjestettyyn golfillalliseen, johon osallistui yli 80 henkilöä. Häntä arvosteltiin myös siitä, että hän ei noudattanut karanteenisääntöjä saapuessaan Brysselistä Irlantiin. Hogan sanoi, ettei hän rikkonut mitään lakia, mutta hänen "olisi pitänyt noudattaa tiukemmin" Covidin ohjeita. Eroilmoituksessaan erovuorossa oleva komissaari pahoitteli, että hänen Irlannin-matkansa oli aiheuttanut "tällaista huolta, levottomuutta ja mielipahaa". "Pyydän vielä kerran vilpittömästi anteeksi Irlannin kansalta virheitä, joita tein vierailuni aikana", hän lisäsi. Tiistaina Hogan kertoi Euroopan komission puheenjohtajalle Ursula von der Leyenille yksityiskohtaisia tietoja Irlannissa viettämästään ajasta, joka johti hänen osallistumiseensa Oireachtasin (Irlannin parlamentin) Golf Society -tapahtumaan. Saavuttuaan Irlannin tasavaltaan 31. heinäkuuta Hogan kertoi matkustaneensa väliaikaiseen asuinpaikkaansa Kildareen ja testannut itsensä negatiiviseksi Covid-19:n suhteen 5. elokuuta sairaalakäynnin aikana. Hän oli kertonut Irlannin valtion yleisradioyhtiölle RTÉ:lle, ettei hän ollut rikkonut määräyksiä, ja väitti, että testitulos tarkoitti, ettei hänellä ollut "mitään myöhempää lakisääteistä velvoitetta eristää itsensä tai joutua karanteeniin". Irlannin terveysministeriön mukaan henkilön on rajoitettava liikkumistaan 14 päivän ajan, jos hän saapuu Irlantiin maasta, joka ei ole vihreällä listalla. Ministeriön mukaan ohjeissa ei todeta, että negatiivinen Covid-19-testi lyhentää 14 päivän vaatimusta. Irlannin tasavallan hallituskoalition johtajat olivat sanoneet, että komissaari oli selvästi rikkonut ohjeita ja että hänen olisi pitänyt rajoittaa liikkumistaan 14 päiväksi. Heidän mukaansa hänen olisi pitänyt myös rajoittaa liikkumisensa Kildareen ja Kildaresta vain välttämättömiin matkoihin, eikä hänen olisi pitänyt osallistua golfillalliselle. Eroilmoituksen jälkeen Taoiseach Micheál Martin, Tánaiste Leo Varadkar ja Vihreän puolueen johtaja Eamon Ryan sanoivat, että se oli "oikea toimintatapa viime viikon olosuhteet huomioon ottaen". "Meillä kaikilla on velvollisuus tukea ja noudattaa kansanterveydellisiä ohjeita ja määräyksiä", yhteisessä lausunnossa jatkettiin. Euroopan komission puheenjohtaja Ursula von der Leyen sanoi olevansa kiitollinen Hoganin "väsymättömästä työstä kauppakomissaarina". "Hän oli arvokas ja arvostettu kollegion jäsen", hän sanoi. "Toivotan hänelle kaikkea hyvää tulevaisuutta varten." #GolfGate Hogan - joka olisi johtanut EU:n ja Yhdistyneen kuningaskunnan välisiä vapaakauppaneuvotteluja brexitin jälkeen - oli joutunut kohtaamaan eropyyntöjä Irlannissa tunnetuksi tulleen #GolfGaten seurauksena. Nyt surullisenkuuluisaksi tulleeseen golfillalliseen osallistui useita Irlannin poliittisen elämän korkean profiilin henkilöitä. Siihen liittyvä kiista on jo maksanut maatalousministeri Dara Callearyn ja Irlannin senaatin varapuheenjohtajan Jerry Buttimerin työpaikat. Tapahtuma järjestettiin päivää sen jälkeen, kun Irlannin hallitus oli muuttanut suuntaviivojaan Covid-19-tapausten lisääntymisen vuoksi. Sisätiloissa järjestettävien tapahtumien sallittua määrää vähennettiin 50:stä kuuteen, joitakin poikkeuksia lukuun ottamatta. James Sweeney Station House -hotellista, jossa tapahtuma järjestettiin, kertoi RTÉ:lle, että hän oli tarkistanut asian Irlannin hotellien liiton kanssa varmistaakseen, että tapahtuma oli säännösten mukainen. Hän sanoi, että hänelle kerrottiin, että se olisi, jos vieraat olisivat kahdessa erillisessä huoneessa, joissa kummassakin olisi alle 50 ihmistä. Irlannin poliisi (Gardaí) on sanonut tutkivansa, mitä illallisella tapahtui.</w:t>
      </w:r>
    </w:p>
    <w:p>
      <w:r>
        <w:rPr>
          <w:b/>
        </w:rPr>
        <w:t xml:space="preserve">Tulos</w:t>
      </w:r>
    </w:p>
    <w:p>
      <w:r>
        <w:t xml:space="preserve">EU:n kauppakomissaari Phil Hogan on eronnut sen jälkeen, kun Irlannin hallitus syytti häntä Covid-19-ohjeiden rikkomisesta.</w:t>
      </w:r>
    </w:p>
    <w:p>
      <w:r>
        <w:rPr>
          <w:b/>
        </w:rPr>
        <w:t xml:space="preserve">Esimerkki 1.4832</w:t>
      </w:r>
    </w:p>
    <w:p>
      <w:r>
        <w:t xml:space="preserve">Liverpoolissa syntynyt näyttelijä ja kampanjoija April Ashley palkittiin Buckinghamin palatsissa järjestetyssä seremoniassa. Hän syntyi George Jamiesonina Liverpoolissa vuonna 1935, ja hänelle tehtiin sukupuolenvaihdosleikkaus Marokossa vuonna 1960, minkä jälkeen hän teki menestyksekkään mallinuran. Ashley sanoi, ettei hän uskonut tekevänsä mitään erityistä, joten on hämmästyttävää, että hänet yhtäkkiä palkittiin tällä palkinnolla. Transsukupuolisten hyväntekeväisyysjärjestö Sparklen johtaja Bella Jay sanoi, että Ashley oli "ollut tärkeässä asemassa tuomassa asioita julkisuuteen ja kampanjoimassa yhtäläisten oikeuksien puolesta". Ashleyn avioero Arthur Corbettista vuonna 1970 nousi otsikoihin, kun tuomari päätti, että hän oli leikkauksesta huolimatta biologinen mies, joten avioliitto oli pätemätön ja mitätöity. Tuomio lopetti kaikkien transseksuaalien toiveet avioliitosta vuoteen 2004 asti, jolloin sukupuolen tunnustamista koskeva laki (Gender Recognition Act) antoi ihmisille mahdollisuuden vaihtaa laillisesti sukupuoltaan. Ashley oli liittynyt laivastoon 14-vuotiaana, mutta tunsi itsensä eristetyksi ja yritti itsemurhaa. Hän muutti Pariisiin 1950-luvulla ja alkoi pukeutua naiseksi ennen kuin menestyi esiintyjänä Le Carrousel -yökerhossa. Hän kävi kokeellisessa sukupuolenvaihdosleikkauksessa vuonna 1960 Casablancassa, vaikka lääkäri oli kertonut, että selviytymismahdollisuudet olivat vain 50/50. Palattuaan Englantiin ja ryhdyttyään malliksi Sunday People -lehti paljasti hänet transseksuaalina vuonna 1961, minkä hän sanoi jättäneen hänet "nöyryytetyksi maailman edessä". "Hämmästyttävä" Ashley palkittiin MBE-tunnustuksella tämän kesän kuningattaren syntymäpäivän kunniamainintojen listalla työstään. Hän sanoi, että yli puolen vuosisadan ajan hän oli "kirjoittanut ihmisille ja auttanut ihmisiä, ja olen kirjoittanut tuhansia ja taas tuhansia kirjeitä". "Kummallista kyllä, vaikka kirjeet olivatkin transsukupuolisia, myös homoja ja lesboja [minulle kirjoittaneet ihmiset] ja epätoivoisesti avioeroa hakevia naisia", hän sanoi. "Minulle se oli ihan tavallista toimintaa - en koskaan ajatellut tekeväni mitään erityistä, joten on hämmästyttävää saada yhtäkkiä tämä palkinto." Hän jatkaa. Manchesterissa vuosittain järjestettävää Sparkle-tapahtumaa organisoiva Jay sanoi, että entinen malli oli "kohdannut elämässään monia kamppailuja, joita ihmiset eivät ehkä ymmärrä nykyisessä suvaitsevaisemmassa ja avoimemmassa yhteiskunnassa". "Todellisen transsukupuolisten tasa-arvon saavuttaminen on monille ihmisille tärkeä asia nykypäivän Britanniassa, mutta aivan liian usein se joko ei saa todellista julkisuutta tai se ymmärretään väärin", hän sanoi. "Onnittelen Aprilia palkinnosta, joka on tunnustus hänen saavutuksistaan ja auttaa jälleen kerran tuomaan julkisuuteen trans-yhteisön ongelmia."</w:t>
      </w:r>
    </w:p>
    <w:p>
      <w:r>
        <w:rPr>
          <w:b/>
        </w:rPr>
        <w:t xml:space="preserve">Tulos</w:t>
      </w:r>
    </w:p>
    <w:p>
      <w:r>
        <w:t xml:space="preserve">Yksi ensimmäisistä sukupuolenkorjausleikkauksen läpikäyneistä briteistä on saanut MBE-tunnustuksen transsukupuolisten tasa-arvon edistämisestä.</w:t>
      </w:r>
    </w:p>
    <w:p>
      <w:r>
        <w:rPr>
          <w:b/>
        </w:rPr>
        <w:t xml:space="preserve">Esimerkki 1.4833</w:t>
      </w:r>
    </w:p>
    <w:p>
      <w:r>
        <w:t xml:space="preserve">Sen mukaan useimmat uhrit olivat ihmisoikeusjohtajia tai vasemmistoryhmien jäseniä, ja se kehottaa hallitusta tarjoamaan suojelua. Sen mukaan vaarallisimpia olivat alueet, joilla oli laittomia huumeviljelmiä. YK varoitti, että aseistetut ryhmät ovat siirtymässä Farc-kapinallisten aiemmin miehittämille alueille. Marraskuussa allekirjoitetun rauhansopimuksen mukaan Farc-kapinalliset ovat siirtyneet siirtymäalueille, joilla he pysyvät, kunnes demobilisoituvat kokonaan. YK:n mukaan laittomat aseelliset ryhmät taistelevat alueista ja resursseista. YK:n Kolumbian edustaja Todd Howland sanoi, että ryhmät ovat usein mukana huumekaupassa ja laittomassa kullankaivussa ja pitävät aktivisteja uhkana. Howland kehotti hallitusta tunnustamaan, että kuolemantapaukset muodostavat kaavan, ja tarjoamaan suojelua vaarassa oleville. Kolumbian sisäministeri Juan Fernando Cristo sanoi, että ihmisoikeuksien puolustajiin kohdistuva väkivalta voi heikentää rauhansopimusta. "Olemme kaikki kiinnostuneita kohtaamaan nämä uhkaukset ja murhat, koska tiedämme, että ne vaikuttavat vakavasti mahdollisuuksiin lujittaa rauhaa Kolumbiassa", hän sanoi.</w:t>
      </w:r>
    </w:p>
    <w:p>
      <w:r>
        <w:rPr>
          <w:b/>
        </w:rPr>
        <w:t xml:space="preserve">Tulos</w:t>
      </w:r>
    </w:p>
    <w:p>
      <w:r>
        <w:t xml:space="preserve">YK:n ihmisoikeusvaltuutetun raportin mukaan Kolumbiassa tapettiin viime vuonna kymmeniä ihmisoikeusaktivisteja.</w:t>
      </w:r>
    </w:p>
    <w:p>
      <w:r>
        <w:rPr>
          <w:b/>
        </w:rPr>
        <w:t xml:space="preserve">Esimerkki 1.4834</w:t>
      </w:r>
    </w:p>
    <w:p>
      <w:r>
        <w:t xml:space="preserve">Virallisten tulosten mukaan Biya, joka on 85-vuotiaana Saharan eteläpuolisen Afrikan vanhin johtaja, sai 71,3 prosenttia äänistä. Perustuslakineuvosto hylkäsi viime viikolla opposition vaatimukset presidentinvaalien uusimisesta. Mellakkapoliiseja lähetettiin sunnuntaina Yaoundén ja Doualan suurimpiin kaupunkeihin opposition mielenosoitusten varalta. Kamerunin kaksi englanninkielistä maakuntaa ovat kärsineet yli vuoden ajan väkivaltaisista mielenosoituksista ja separatistikapinallisten hyökkäyksistä, joissa on kuollut satoja ihmisiä. Kaksi päivää ennen tulosten julkistamista Afrikan pitkäaikaisin presidentti Teodoro Obiang Nguema Päiväntasaajan Guineasta onnitteli Biyaa hänen voitostaan. Biyan lähin haastaja, MRC/CRM-puolueen Maurice Kamto sai vain 14,2 prosenttia. Biya sai enemmistön äänistä yhtä lukuun ottamatta kaikilla Kamerunin 10 alueesta, mutta hävisi Kamtolle niukasti Littoralin alueella, jossa sijaitsee talouspääkaupunki Douala. Koko maassa vain puolet Kamerunin äänestysikäisestä väestöstä osallistui vaaleihin. Kymmenet tuhannet ihmiset eivät voineet äänestää turvattomuuden vuoksi. Anglofonia-alueiden kapinallisten esittämät väkivallan uhkaukset äänestäjiä kohtaan estivät tiettävästi monia äänestämästä. Turvallisuusjoukot ampuivat vaalipäivänä kolme separatistia, joiden syytettiin avanneen tulen ohikulkijoita kohti. Jotkut kapinalliset yrittivät myös häiritä vaaliuurnien kuljettamista vaatimalla täydellistä matkustuskieltoa. Kansainvälisen kriisiryhmän (International Crisis Group) mukaan äänestysprosentti maan kahdella englanninkielisellä alueella oli vain viisi prosenttia. Virallisten lukujen mukaan englanninkielisellä lounaisalueella äänestysprosentti oli lähes 16. Silminnäkijät ovat kertoneet uutistoimisto AFP:lle kuulleensa ammuskelua maanantaiaamuna Bueassa, englanninkielisen lounaisalueen pääkaupungissa. Kamerunin vaaliviranomainen Elecam vähensi myös äänestyspaikkojen kokonaismäärää englanninkielisillä luoteis- ja lounaisalueilla ja siirsi joitakin muita äänestyspaikkoja levottomilta alueilta turvallisemmille alueille. Opposition edustajille perustuslakineuvostossa varatut paikat jäivät tyhjiksi, kun 7. lokakuuta pidettyjen presidentinvaalien tuloksia luettiin, kertoo BBC:n Randy Joe Sa'ah Yaoundéssa. Päiviä ennen tulosten julkistamista opposition jäsenet jättivät perustuslakituomioistuimelle, joka on tulosten julkistamisesta vastaava elin, 18 vetoomusta, joissa vaadittiin vaalien uusimista, ja jotkut vetosivat vaalivilppiin, ennen kuin tulokset julkistettiin. Uusintaäänestystä vaativien joukossa oli presidentti Biyan kaksi tärkeintä haastelijaa - Kamto ja Joshua Osih pääoppositiopuolueesta SDF/FSD:stä. Kamto meni niinkin pitkälle, että hän julisti itsensä vaalien voittajaksi, vaikka hän ei esittänyt mitään todisteita tämän todistamiseksi. Afrikan unionin vaalitarkkailijat raportoivat, että vaalit olivat "yleisesti ottaen rauhalliset", mutta lisäsivät, että "useimmat puolueet eivät olleet edustettuina", kun oli kyse siitä, kuka sai valvoa äänestystä ja ääntenlaskentaa äänestyspaikoilla. Ainoa muu tarkkailijoita lähettänyt ryhmä oli kansainvälinen ranskankielinen järjestö (OIF), jonka johtaja kehotti ehdokkaita ja sidosryhmiä huolehtimaan omalta osaltaan rauhan säilyttämisestä ja käyttämään laillisia kanavia, jos tuloksia kyseenalaistetaan (ranskaksi). Kamerunin valtiollisessa televisiossa esitettiin vääriä väitteitä siitä, että Transparency International olisi lähettänyt kansainvälisiä tarkkailijoita, mikä pakotti Saksassa toimivan kampanjaryhmän antamaan lausunnon, jossa se kiisti väitteet. Kamerunin parlamentti- ja parlamenttivaalit oli määrä järjestää samaan aikaan 7. lokakuuta pidettävien presidentinvaalien kanssa, mutta ne on siirretty vuoteen 2019.</w:t>
      </w:r>
    </w:p>
    <w:p>
      <w:r>
        <w:rPr>
          <w:b/>
        </w:rPr>
        <w:t xml:space="preserve">Tulos</w:t>
      </w:r>
    </w:p>
    <w:p>
      <w:r>
        <w:t xml:space="preserve">Kamerunin presidentti Paul Biya on voittanut seitsemännen virkakautensa alhaisen äänestysprosentin ja äänestäjien pelottelun varjostamissa vaaleissa.</w:t>
      </w:r>
    </w:p>
    <w:p>
      <w:r>
        <w:rPr>
          <w:b/>
        </w:rPr>
        <w:t xml:space="preserve">Esimerkki 1.4835</w:t>
      </w:r>
    </w:p>
    <w:p>
      <w:r>
        <w:t xml:space="preserve">M27 suljettiin perjantai-iltana liittymien 3 ja 4 välillä uuden 1 000 tonnin Romsey Road Bridge -sillan asentamiseksi lähellä Southamptonia. Sulkeminen aiheutti Hampshiren palo- ja pelastuspalvelun mukaan "maan kaikkien aikojen suurimman liikenteen uudelleenohjauksen". Moottoritien oli määrä pysyä suljettuna maanantaiaamuun asti, mutta se avattiin uudelleen 36 tuntia etuajassa, lauantaina klo 16.00 BST. Southamptonin kaupunki oli varoittanut autoilijoita: "Älkää käyttäkö näitä teitä, ellei teidän ole pakko", ja autoilijat ilmoittivat, että satamakaupungin ympärillä olevat tiet olivat "tukossa". Liikenneongelmia pahensi vielä viiden risteilyaluksen saapuminen Southamptoniin, ja niiden matkustajat lisäsivät ruuhkia teillä. Highways Englandin mukaan sillan asennus saatiin valmiiksi ennen aikataulua. Projektipäällikkö Andrew Winson sanoi: "Haluan kiittää kaikkia asianosaisia kärsivällisyydestä vuoden tähän mennessä kuumimpana päivänä. " Silta rakennettiin muualla kuin työmaalla ja nostettiin paikalleen ajoradalta kauko-ohjattavilla kuorma-autoilla. Toinen viikonloppusulku tehdään vuoden lopussa, jolloin osa vanhasta sillasta puretaan.</w:t>
      </w:r>
    </w:p>
    <w:p>
      <w:r>
        <w:rPr>
          <w:b/>
        </w:rPr>
        <w:t xml:space="preserve">Tulos</w:t>
      </w:r>
    </w:p>
    <w:p>
      <w:r>
        <w:t xml:space="preserve">Moottoritien sulkeminen, joka aiheutti noin 55 mailin pituisia kiertoteitä, on avattu uudelleen.</w:t>
      </w:r>
    </w:p>
    <w:p>
      <w:r>
        <w:rPr>
          <w:b/>
        </w:rPr>
        <w:t xml:space="preserve">Esimerkki 1.4836</w:t>
      </w:r>
    </w:p>
    <w:p>
      <w:r>
        <w:t xml:space="preserve">Neath Port Talbotin valtuusto määräsi elokuussa 2017 kiireellisen kieltomääräyksen sen jälkeen, kun 10 kotia Cynfyg Roadilla, Panttegissa, Ystalyferassa, sanottiin olevan vaarassa. Geologisessa tutkimuksessa todettiin, että kiinteistöissä asuville oli "välitön hengenvaara". Panttegissa tapahtui kolme maanvyöryä vuonna 2017 ja yksi vuonna 2018. Neuvoston johtaja Rob Jones sanoi, että viranomainen oli "tyytyväinen" siihen, että päätös oli pidetty voimassa ja että se oli tehty "kiireellisten turvallisuusongelmien" vuoksi. Muiden 10 kodin asukkaat olivat kaikki evakuoituneet sen jälkeen, kun neuvoston määräys annettiin elokuussa, mutta neljässä kiinteistössä asuvat ihmiset päättivät jäädä kiinteistöihinsä ja valittaa päätöksestä. Walesin hallitus on myöntänyt 800 000 puntaa auttaakseen viranomaisia ongelman ratkaisemisessa, mutta kustannukset ovat nousseet huomattavasti tätä suuremmiksi.</w:t>
      </w:r>
    </w:p>
    <w:p>
      <w:r>
        <w:rPr>
          <w:b/>
        </w:rPr>
        <w:t xml:space="preserve">Tulos</w:t>
      </w:r>
    </w:p>
    <w:p>
      <w:r>
        <w:t xml:space="preserve">Neljä asunnonomistajaa, joiden talot ovat vaarassa sortua, ovat hävinneet valituksensa evakuointia vastaan.</w:t>
      </w:r>
    </w:p>
    <w:p>
      <w:r>
        <w:rPr>
          <w:b/>
        </w:rPr>
        <w:t xml:space="preserve">Esimerkki 1.4837</w:t>
      </w:r>
    </w:p>
    <w:p>
      <w:r>
        <w:t xml:space="preserve">Nick EardleyBBC:n poliittinen kirjeenvaihtaja Salmond - ja muut - ovat esittäneet useita syytöksiä hallitusta ja Nicola Sturgeonia vastaan. Mitkä olivat keskeiset kysymykset, ja miten hän vastasi niihin? 1. Rikkoiko hän ministerikoodia? Tämä oli vakavin väite Nicola Sturgeonia kohtaan. Salmond oli sanonut uskovansa, että Sturgeon rikkoi ehdottomasti koodia. Hänen poliittiset vastustajansa sanovat, että jos hän teki niin, hänen olisi pitänyt erota. Syytökset keskittyvät siihen, milloin hän sai tietää Salmondia koskevasta Skotlannin hallituksen tutkimuksesta. Aluksi hän väitti sen tapahtuneen 2. huhtikuuta 2018, mutta sittemmin on tullut esiin toinen tapaaminen 29. maaliskuuta, jolloin hänelle väitetään kerrottu yksityiskohtia. Kyse ei ole vain muutamasta päivästä. Jos Sturgeon tiesi, mistä toisessa kokouksessa oli kyse, hänen olisi pitänyt tietää, että kyseessä oli hallituksen asia, ja hänen olisi pitänyt ilmoittaa siitä silloisille virkamiehille. Näin ei tapahtunut. Salmond on sanonut, että Sturgeon on syyllistynyt useisiin sääntöjen rikkomuksiin näiden tapaamisten yhteydessä. Mitä Nicola Sturgeon sanoi? Hän kertoi valiokunnalle, että se, ettei hän muistanut vuoden 29 kokousta, oli ollut kommenttien ja epäilyksen kohteena ja hän toivoi, että hänen muistinsa siitä olisi "elävämpi". Ensimmäinen ministeri sanoi muistavansa, että "yleisesti ottaen" saattoi käydä ilmi, että oli kyse häirinnästä, mutta tapaamisen tarkoituksena oli järjestää hänelle tapaaminen itse Salmondin kanssa. Sturgeon sanoi, että se, mitä hän kuuli 2. huhtikuuta kotinsa ruokasalissa, oli niin merkittävää, että se saattoi "pyyhkiä pois" kaiken sitä edeltäneen. Hän sanoi, että Salmondin kertomus hänelle "syvästi sopimattomasta käytöksestä" on "hetki elämässäni, jota en koskaan unohda". Ensimmäinen ministeri sanoi, ettei hän tallentanut Alex Salmondin kanssa 2. huhtikuuta pidettyä tapaamista heti, koska hän ei halunnut vaarantaa prosessin riippumattomuutta tai luottamuksellisuutta. Sturgeon sanoi, että menettelyn ehdot sulkevat hänet pois entisen ministerin tutkinnasta, eikä hänen olisi pitänyt edes tietää, että tutkinta oli käynnissä. Hänen mielestään menettelyn epäasianmukainen vaikuttaminen olisi ollut todennäköisempää, jos tutkinnan suorittajille olisi ilmoitettu, että hän tiesi asiasta. 2. Oliko Alex Salmondia vastaan suunnattu salaliitto? Salmond uskoo, että häntä vastaan oli ilkeä ja koordinoitu juoni useiden Nicola Sturgeonia lähellä olevien henkilöiden taholta - mukaan lukien hänen miehensä, joka on SNP:n toimitusjohtaja, ja hänen Skotlannin hallituksensa henkilöstöpäällikkö. Salmond on väittänyt, että todisteet osoittavat, että hänen mainettaan yritettiin tahallisesti vahingoittaa "jopa niin pitkälle, että minut vangittiin". Suurta osaa näistä todisteista, joihin Salmond viittaa, ei kuitenkaan ole vielä julkaistu, joten emme tiedä varmasti, kuinka vahvoja ne ovat. Hän kuitenkin kertoi valiokunnalle viime viikolla, että hänelle oli annettu muistitikku ennen rikosoikeudenkäyntiä, jossa hänet vapautettiin kaikista syytteistä. Salmond väittää, että se osoittaa, että Sturgeonin korkea-arvoiset liittolaiset "painostavat poliisia". Hän väittää myös, että todistusaineistoa on "rakennettu" ja todistajia on käytetty salaa. Mitä Nicola Sturgeon sanoi? Sturgeon sanoi, että väite, että joku olisi toiminut pahansuovasti tai osana Alex Salmondia vastaan suunnattua juonta, oli "absurdi". Hän väitti, ettei Salmondin väitteiden tueksi ollut "pienintäkään todistusaineistoa" eikä hänellä ollut "mitään motiivia, aikomusta (tai) halua" juonitella Salmondia vastaan. Sturgeon sanoi, että SNP:n johtohahmojen - myös hänen miehensä - väliset tekstiviestit eivät ole todiste salaliitosta. Hän sanoi, että ne oli irrotettu asiayhteydestään ja että ne eivät olleet "sellaisia kuin ne esitettiin". 3. Onko salailua tapahtunut? Skotlannin hallitusta on arvosteltu siitä, ettei se ole toimittanut kaikkia valiokunnan pyytämiä asiakirjoja. Tiistaina oikeudelliset neuvot annettiin käyttöön uhalla, että Sturgeonin varapresidentti John Swinney saa luottamuslauseäänestyksen. Toinen kysymys on, miksi Salmondin mielestä salaliitosta kertovia asiakirjoja ei julkaistu aiemmin. Suora vastaus on, että ne toimitettiin hänelle hänen oikeudenkäyntiään varten - mikä tarkoittaa, että niitä ei voi käyttää muuhun tarkoitukseen. Valiokunta on kuitenkin saanut ne nyt käyttöönsä pakotettuaan Crown Officen luovuttamaan ne. Viime viikolla syntyi valtava riita, kun osa Salmondin valiokunnalle antamista todisteista poistettiin parlamentin verkkosivuilta. Se sisälsi joitakin kaikkein raskaimpia syytöksiä Sturgeonia vastaan ja väitteitä siitä, että hän johti parlamenttia harhaan. Osa asiakirjasta poistettiin sen jälkeen, kun Skotlannin syyttäjänvirasto (Crown Office) totesi, että otteet ovat oikeuden halventamista ja että niistä voisi tunnistaa Salmondin syyttäjät. Salmond on väittänyt, että hallituksen ja Crown Officen väliset rajat ovat hämärtyneet, mitä lordi asianajaja on sanonut, ettei se pidä paikkaansa. Mitä Nicola Sturgeon sanoi? Sturgeon sanoi, että asia oli ollut monimutkainen ja että hallitus oli antanut tietoja asianmukaisesti. Ensimmäinen ministeri sanoo, että eri syistä hän jakaa suuren osan turhautumisesta. Hän sanoi, että kun tietoja ei anneta, syntyy "paljon mystiikkaa ja juonittelua", mikä ei pidä paikkaansa, kun tiedot julkaistaan. Sturgeon sanoi, että monet oikeudellisesta neuvonnasta sanotut asiat eivät osoittautuneet todeksi. 4. Onko Skotlannin johto epäonnistunut? Alex Salmond haluaa eronpyyntöjä. Hän on sanonut, että hallituksen pysyvän valtiosihteerin Leslie Evansin pitäisi erota ja että kruununviraston johtajan eli lordiasiamiehen James Wolffen pitäisi harkita asemaansa. Salmond väittää, että Skotlannin instituutiot eivät ole epäonnistuneet - mutta niiden johtaminen on tässä tapauksessa epäonnistunut. Hän jopa jätti oven auki sille, että Sturgeon joutuisi itse eroamaan, ja sanoi, että muiden on päätettävä, pitäisikö hänen erota. Tämä on tuomitseva johtopäätös mieheltä, joka johti Skotlannin hallitusta seitsemän vuotta. Sturgeonilta kysytään, onko hän väärässä - ja hän todennäköisesti puolustaa intohimoisesti hallitustaan. Hän on myös tehnyt selväksi, että hän pitää kiinni pysyvästä sihteeristään ja lordi asianajajasta - samoin kuin muista, joiden Salmondin mukaan hänen pitäisi miettiä asemaansa. Mitä Nicola Sturgeon sanoi? Pääministerin mukaan virkamieskunta teki vakavia virheitä. "Mutta Skotlannin virkamieskunta toimii aina asianmukaisesti ja puolueettomasti", hän sanoi. Sturgeon sanoi, että hyökkäykset virkamiehistöä ja syyttäjälaitosta vastaan olivat epäoikeudenmukaisia ja täysin perusteettomia. Hän sanoi, että "demokratiamme perusteita" vastaan on hyökätty, mikä on hänen mielestään "syvästi huolestuttavaa". 5. Mikä meni niin pieleen häirintäpolitiikassa? Tämä on iso osa valiokunnan toimeksiantoa. He yrittävät selvittää, mikä johti sellaisen politiikan käyttöönottoon, jonka Salmond haastoi menestyksekkäästi oikeudessa. On väitetty, että politiikka otettiin käyttöön liian nopeasti ja että se epäonnistui kaikilla asianosaisilla: Salmondilla ja niillä, jotka syyttivät häntä häirinnästä. On yleisesti hyväksytty, että tämä oli hallituksen suuri virhe. Mitä Nicola Sturgeon sanoi? Ensimmäinen ministeri sanoi, että organisaatiot kaikkialla maailmassa tarkistivat tuolloin toimintaperiaatteitaan #metoo-liikkeen vuoksi. Nicola Sturgeon sanoi, että olemassa olevissa politiikoissa havaittiin aukkoja ja heikkouksia, ja he halusivat korjata ne nopeasti, mutta he eivät leikanneet kulmista. Hän sanoi, että häirintäpolitiikka ei ollut epäonnistunut, mutta sitä ei ollut noudatettu asianmukaisesti Alex Salmondin tapauksessa. Skotlannin hallitus myönsi oikeudellisen uudelleentarkastelun sillä perusteella, että riippumattoman tutkinnanjohtajan ja häirintävalituksia tehneiden henkilöiden välillä oli ollut "aiempaa yhteydenpitoa". 6. Tuhlasi hallitus veronmaksajien rahoja? Skotlannin hallitus puolusti aluksi häirintäpolitiikkaa Salmondin oikeudellisen haasteen edessä. Tiistai-iltana se vihdoin julkaisi oikeudellisen neuvonantonsa, josta käy ilmi, että vanhempi neuvonantaja - ulkoinen oikeudellinen neuvonantaja - toi huolenaiheet esiin lokakuussa 2018. Joulukuussa ulkopuoliset lakimiehet sanoivat, että vähiten huono vaihtoehto olisi myöntää tappio. Asia myönnettiin vasta tammikuussa 2019. Tämä on herättänyt kysymyksiä siitä, olisiko hallituksen pitänyt tehdä tämä päätös aiemmin - ja mahdollisesti säästää paljon rahaa prosessissa. Mitä Nicola Sturgeon sanoi? Nicola Sturgeon sanoi, että aina kun hallitus puolustaa oikeuskannetta, se riskeeraa julkisia varoja. Hän myös vakuutti, ettei hallitus ollut pitkittänyt tutkinnan puolustamista ja että se oli toiminut lainvalvojien näkemysten mukaisesti. Sturgeon sanoi, että 11. joulukuuta lakimiesten näkemys oli, ettei ollut mitään syytä luopua tapauksesta. Hän oli kuitenkin samaa mieltä siitä, että 19. joulukuuta päivätty muistio oli "katastrofaalinen" ja johti lopulliseen myönnytykseen. Pääministeri vakuutti, että hän toimi lakimiesten näkemysten mukaisesti. 7. Vuotaako hänen hallituksensa arkaluonteisia tietoja? Salmond väitti todistuksessaan, että yhden kantelijan nimi paljastui hallituksen tutkinnan aikana. Tiistai-iltana kaksi todistajaa tuki tätä väitettä. Nimen paljastaminen olisi merkittävä salassapitovelvollisuuden rikkominen. Mitä Nicola Sturgeon sanoi? Vastatessaan väitteeseen, jonka mukaan Sturgeonin tiimin korkea-arvoinen jäsen olisi paljastanut kantelijan nimen Salmondin entiselle esikuntapäällikölle, pääministeri sanoi: "En hyväksy, että näin olisi tapahtunut." Hän sanoi olettavansa, että Salmond oli aiemmin pyytänyt anteeksi yhdeltä naisista ja saattoi selvittää toisen naisen henkilöllisyyden "omien tutkimustensa kautta". Kysyttäessä tutkinnan yksityiskohdista, jotka vuodettiin Daily Record -sanomalehdelle vuonna 2018 - ensimmäinen julkinen vahvistus Salmondia vastaan esitetyistä syytöksistä - Sturgeon sanoi, että "se ei tullut minulta tai keneltäkään, joka toimi minun ohjeideni tai pyyntöni mukaan".</w:t>
      </w:r>
    </w:p>
    <w:p>
      <w:r>
        <w:rPr>
          <w:b/>
        </w:rPr>
        <w:t xml:space="preserve">Tulos</w:t>
      </w:r>
    </w:p>
    <w:p>
      <w:r>
        <w:t xml:space="preserve">Skotlannin pääministeri antoi todistajanlausunnon Holyroodin tutkimuksessa, jossa selvitettiin hänen hallituksensa vuonna 2018 tekemää Alex Salmondia koskevaa häirintätutkintaa. Tuomioistuin totesi sen laittomaksi prosessissa, joka maksoi veronmaksajille satoja tuhansia puntia.</w:t>
      </w:r>
    </w:p>
    <w:p>
      <w:r>
        <w:rPr>
          <w:b/>
        </w:rPr>
        <w:t xml:space="preserve">Esimerkki 1.4838</w:t>
      </w:r>
    </w:p>
    <w:p>
      <w:r>
        <w:t xml:space="preserve">Sinun osuutesi uutisten tekemisessä on hyvin tärkeä. Olipa kyseessä sitten uutinen tai uutisaihe, sinun panoksellasi voi olla merkitystä. Oletko nähnyt uutistapahtuman tai osallistunut siihen? Tapahtuuko asuinpaikkakunnallasi jotain merkittävää, outoa tai epätavallista? Onko sinulla tarina kerrottavanasi tai onko jotain, mitä meidän pitäisi mielestäsi seurata? Onko aiheita, joista haluat saada maailman puhumaan? Mitä haluat kommentoida? Vai haluatko tietää, mistä muut puhuvat? BBC:lle lähetettävien kirjoitusten käyttöehdot ja BBC:n tietosuojakäytäntö. Jos sinulla on tarina, kuva tai video, jonka haluat jakaa, tässä on eri tapoja lähettää panoksesi: Ota meihin yhteyttä Twitterissä Ota yhteyttä osoitteessa twitter.com/BBC_HaveYourSay Saatamme käyttää twiittejäsi, joissa Twitter-käyttäjätunnuksesi näkyy BBC:n tuotoksessa. Lähetä meille viesti chat-sovelluksen kautta Voit lähettää kuvan, videon tai viestin WhatsApp-tilillemme +44 7756 165803. Joissain tapauksissa tekstiäsi sekä kuviasi saatetaan käyttää BBC:n tuotoksessa. Julkaisemme nimesi sellaisena kuin annat sen (ellet pyydä meitä olemaan julkaisematta), mutta emme koskaan julkaise matkapuhelinnumeroasi. Pyrimme lukemaan kaikki viestisi, mutta päivittäin saamiemme viestien suuren määrän vuoksi emme aina pysty vastaamaan kaikille erikseen. Sähköposti Lähetä tarinasi sähköpostitse osoitteeseen haveyoursay@bbc.co.uk Pyrimme lukemaan kaikki sähköpostiviestit, mutta päivittäin saamiemme viestien suuren määrän vuoksi emme aina pysty vastaamaan kaikille erikseen. Lähetä kuvasi, videosi tai äänitteesi sähköpostitse osoitteeseen yourpics@bbc.co.uk. Joissakin tapauksissa kuvasi tai äänitteesi voidaan käyttää BBC:n tuotannossa. Jos käytämme aineistoasi BBC:n ohjelmissa tai verkossa, julkaisemme nimesi sellaisena kuin annat sen (ellet pyydä meitä kieltämään sitä), mutta emme koskaan julkaise sähköpostiosoitettasi. Lataa Voit myös ladata videon tai kuvia. Joissain tapauksissa kuvia voidaan käyttää BBC:n tuotannossa. Julkaisemme nimesi sellaisena kuin annat sen, ellet pyydä meitä kieltämään sitä. Haluaisitko BBC Newsin tutkivan jotakin juttua? Ilmoita siitä meille tällä lomakkeella: Joissakin tapauksissa valikoima kommenttejasi ja kysymyksiäsi julkaistaan, ja niissä näytetään nimesi ja sijaintisi sellaisena kuin annat ne, ellet toisin ilmoita. Yhteystietojasi ei koskaan julkaista. Et saa missään vaiheessa vaarantaa itseäsi tai muita, ottaa tarpeettomia riskejä tai rikkoa lakeja. BBC:llä on oikeus valita näistä vastauksista toimituksellisten tarpeiden perusteella ja verkkopalvelun ehtojen ja BBC:n toimituksellisten ohjeiden mukaisesti. Lisätietoja siitä, miten BBC käsittelee henkilötietojasi, löydät täältä. Jos luet tätä sivua etkä näe lomaketta, sinun on käytävä BBC:n verkkosivuston mobiiliversiossa lähettämässä juttusi tai lähetä ne sähköpostitse osoitteeseen Haveyoursay@bbc.co.uk. Ilmoita nimesi, ikäsi ja paikkakuntasi jokaisen lähettämäsi kysymyksen yhteydessä. Ehdot BBC:n tietosuojakäytäntö</w:t>
      </w:r>
    </w:p>
    <w:p>
      <w:r>
        <w:rPr>
          <w:b/>
        </w:rPr>
        <w:t xml:space="preserve">Tulos</w:t>
      </w:r>
    </w:p>
    <w:p>
      <w:r>
        <w:t xml:space="preserve">BBC News - televisiossa, radiossa ja verkossa - kertoo joka päivä uusimmat uutiset eri puolilta maailmaa... mutta haluamme kuulla asioista, jotka ovat sinulle tärkeitä.</w:t>
      </w:r>
    </w:p>
    <w:p>
      <w:r>
        <w:rPr>
          <w:b/>
        </w:rPr>
        <w:t xml:space="preserve">Esimerkki 1.4839</w:t>
      </w:r>
    </w:p>
    <w:p>
      <w:r>
        <w:t xml:space="preserve">Matthew Mowbray, 48, erotettiin Berkshiren Etonissa sijaitsevasta julkisesta koulusta pidätyksensä jälkeen toukokuussa 2019. Arvostetussa koulussa peritään yli 40 000 punnan vuosimaksut. Mowbray ilmestyi tiistaina Slough Magistrates' Courtiin syytettynä 11 rikoksesta, mukaan lukien seitsemästä seksuaalirikoksesta, jotka liittyvät kolmeen väitettyyn uhriin. Häntä syytetään myös tirkistelystä ja kolmesta sopimattomien valokuvien ottamisesta. Locks Heathista, Southamptonin läheltä kotoisin oleva Mowbray pääsi vapaaksi takuita vastaan, ja hänet kuullaan seuraavan kerran Reading Crown Courtissa 31. maaliskuuta. Etonin rehtori Simon Henderson lähetti tällä viikolla vanhemmille BBC:n näkemän kirjeen, jossa vanhemmille kerrottiin tapauksesta. Koulun tiedottaja sanoi: "Eton College voi vahvistaa, että koulun paikallisviranomaisille ja poliisille toimittamien tietojen perusteella eräs henkilökunnan jäsen pidätettiin toukokuussa 2019, hänet pidätettiin virasta ja erotettiin myöhemmin." Etonin koulun edustaja totesi, että koulun henkilökunnan jäsen on pidätetty toukokuussa 2019. "Häntä on syytetty useista rikoksista, ja koska rikosoikeudenkäynti on käynnissä, emme voi kommentoida tapauksen yksityiskohtia enempää. "Oppilaidemme hyvinvointi ja hyvinvointi on Etonin tärkein prioriteetti, ja tarvittaessa, kuten tässä tapauksessa, teemme aina hyvin tiivistä yhteistyötä asianomaisten ulkopuolisten virastojen kanssa vakiintuneiden menettelyjemme mukaisesti." Kuningas Henrik VI perusti poikien sisäoppilaitoksen vuonna 1440. Siellä on noin 1 300 13-18-vuotiasta oppilasta.</w:t>
      </w:r>
    </w:p>
    <w:p>
      <w:r>
        <w:rPr>
          <w:b/>
        </w:rPr>
        <w:t xml:space="preserve">Tulos</w:t>
      </w:r>
    </w:p>
    <w:p>
      <w:r>
        <w:t xml:space="preserve">Eton Collegen entistä opettajaa on syytetty kolmen pojan seksuaalisesta hyväksikäytöstä.</w:t>
      </w:r>
    </w:p>
    <w:p>
      <w:r>
        <w:rPr>
          <w:b/>
        </w:rPr>
        <w:t xml:space="preserve">Esimerkki 1.4840</w:t>
      </w:r>
    </w:p>
    <w:p>
      <w:r>
        <w:t xml:space="preserve">Julkisen elämän normeja käsittelevä komitea tutki asiaa perusteellisesti, mutta työväenpuolue, konservatiivit ja liberaalidemokraatit eivät päässeet yksimielisyyteen komitean tuloksista. Tutkimuksessa suositeltiin, että puolueille myönnettäisiin enemmän julkista rahaa, jotta niiden riippuvuus "suuren rahan" lahjoituksista vähenisi. Lahjoituksia ja lainoja koskevat kiistat ovat koskeneet kaikkia kolmea puoluetta. Kirjallisessa lausunnossaan varapääministeri Nick Clegg sanoi, että kolme puoluetta oli pitänyt asiasta seitsemän kokousta vuosina 2012 ja 2013, mutta tuloksetta. "Olen pettynyt siihen, että kuten aiemminkin, kolmen puolueen välillä ei ole päästy sopimukseen puoluerahoitusuudistuksen aloittamisesta. "Vaikka nyt on selvää, että uudistuksia ei voida viedä eteenpäin tässä parlamentissa, toivon, että tutkitut periaatteet voivat toimia pohjana jatkokeskusteluille aiheesta ja että puolueet palaavat asiaan seuraavien vaalien jälkeen." Rahoituskiistat Lib Dem -lähde väitti, että neuvottelut olivat kariutuneet, koska Labour ei halunnut siirtyä ammattiyhdistysten rahoitukseen, kun taas konservatiivit eivät suostuneet tekemään myönnytyksiä suurista lahjoituksista. Yhdistyneen kuningaskunnan poliittisia puolueita rahoitetaan jäsenmaksujen, lahjoitusten, ammattiliittojen rahojen, lainojen ja julkisten varojen yhdistelmällä. Lahjoituksia ei ole rajoitettu, mutta kaikkien yli 7 500 puntaa puolueelle lahjoittavien nimet julkistetaan. Vuosien varrella on ollut useita rahoituskiistoja, jotka ovat ulottuneet aina kunnianosoituksia koskevasta tutkimuksesta ja konservatiivien suurimpiin lahjoittajiin kuuluvan lordi Ashcroftin verotuksellisesta asemasta siihen, että liberaalidemokraatit ottivat vastaan 2,4 miljoonan punnan lahjoituksen tuomitun huijarin yhtiöltä. Myös aiemmat neuvottelut keskeytettiin vuonna 2007, koska osapuolet eivät päässeet yhteisymmärrykseen. Clegg sanoi, että hallitus aikoo jatkaa "järkeviä ja tarpeellisia parannuksia parlamenttivaaleissa kampanjoivia kolmansia puolueita koskevaan valvontaan", jotta varmistetaan, että ne ovat täysin avoimia ja että niiden ei anneta vääristää poliittista prosessia. Puolueiden kampanjakuluille on asetettu rajoitukset, jotka ovat enintään 30 000 puntaa paikkaa kohti eli yhteensä 19,5 miljoonaa puntaa, jos kaikki 650 Westminsterin paikkaa kilpaillaan. Hallitus haluaa myös tiukentaa kolmansien osapuolten, kuten ammattiliittojen ja kampanjaryhmien, vaalikampanjoihin käyttämien varojen valvontaa. Kesäkuussa kävi ilmi, että se aikoo sisällyttää uusia rajoituksia lakiehdotukseen lobbaajarekisterin käyttöönotosta, mikä sai ammattiliitot syyttämään koalitiota siitä, että se käyttää hyväkseen äskettäistä lobbausskandaalia yrittäessään rajoittaa niiden poliittista vaikutusvaltaa. Riippumaton Committee for Standards on Public Life -valiokunta suositteli vuonna 2011, että poliittisten puolueiden olisi saatava 23 miljoonaa puntaa lisää veronmaksajien rahoja, jotta niiden riippuvuutta "suuren rahan" lahjoituksista voitaisiin vähentää. Se suositteli myös, että yksittäisille lahjoituksille, myös ammattiliitoilta saaduille lahjoituksille, asetetaan 10 000 punnan vuotuinen yläraja vuodesta 2015 alkaen. Yhdistyneen kuningaskunnan poliittiset puolueet käyttivät 31,1 miljoonaa puntaa vuoden 2010 parlamenttivaaleissa.</w:t>
      </w:r>
    </w:p>
    <w:p>
      <w:r>
        <w:rPr>
          <w:b/>
        </w:rPr>
        <w:t xml:space="preserve">Tulos</w:t>
      </w:r>
    </w:p>
    <w:p>
      <w:r>
        <w:t xml:space="preserve">Poliittisten puolueiden rahoitussääntöjen uudistaminen on lykätty ainakin vuoteen 2015, kun neuvottelut kolmen suurimman puolueen välillä katkesivat.</w:t>
      </w:r>
    </w:p>
    <w:p>
      <w:r>
        <w:rPr>
          <w:b/>
        </w:rPr>
        <w:t xml:space="preserve">Esimerkki 1.4841</w:t>
      </w:r>
    </w:p>
    <w:p>
      <w:r>
        <w:t xml:space="preserve">Kahdeksan mailin (12,8 km) pituinen osuus A614-tietä Ollertonin ja A1-tien välillä suljettiin 18. maaliskuuta sen jälkeen, kun eräässä kohdassa havaittiin 16 metrin halkeama. Valtatie oli kärsinyt vajoamisesta, joka liittyi läheisen Thoresbyn kaivoksen kaivostoimintaan. UK Coal ilmoitti, että tie oli tarkoitus avata uudelleen torstai-iltana huonosta säästä huolimatta. Yritys kertoi, että alueen vakauttamiseksi oli kaivettu yli 3,5 metrin syvyydeltä kallioperään asti. Autoilijoita kehotettiin seuraamaan 11 mailin (17,7 km) pituista kiertotietä A57:n, B6034:n ja A616:n kautta ennen kuin he pääsevät takaisin A614:lle.</w:t>
      </w:r>
    </w:p>
    <w:p>
      <w:r>
        <w:rPr>
          <w:b/>
        </w:rPr>
        <w:t xml:space="preserve">Tulos</w:t>
      </w:r>
    </w:p>
    <w:p>
      <w:r>
        <w:t xml:space="preserve">Urakoitsijat kilpailevat saadakseen Nottinghamshiren päätien korjaustyöt valmiiksi pääsiäislomaksi.</w:t>
      </w:r>
    </w:p>
    <w:p>
      <w:r>
        <w:rPr>
          <w:b/>
        </w:rPr>
        <w:t xml:space="preserve">Esimerkki 1.4842</w:t>
      </w:r>
    </w:p>
    <w:p>
      <w:r>
        <w:t xml:space="preserve">Sen osakkeet laskivat 3,8 % sen jälkeen, kun se syytti syyskuun "epäsäännöllisen lämpimää säätä" siitä, että kolmannen vuosineljänneksen myynnin kasvu laski 6 %:iin odotetusta 10 %:sta. Nextin mukaan koko vuoden tulos voisi kärsiä, jos lämmin sää jatkuisi lokakuun loppuun asti. Lämmin sää on saanut ostajat lykkäämään talvivaatteiden hankintaa. "Elokuun viileämpi sää johti useisiin erittäin vahvoihin viikkoihin. Syyskuun lämpimämpi sää on kuitenkin vaikuttanut päinvastoin", Next sanoo. "Tällä hetkellä koko vuoden tulosennusteemme pysyy 29. heinäkuuta antamiemme ja 11. syyskuuta toistamiemme aiempien ohjeiden sisällä, ja kokemuksemme mukaan osa menetetystä myynnistä saadaan takaisin, kun sää muuttuu. "Jos tämä epätavallisen lämmin sää kuitenkin jatkuu koko lokakuun ajan, alennamme todennäköisesti koko vuoden tulosennustettamme, joka on 775-815 miljoonaa puntaa." Jälleenmyyjä ilmoitti antavansa uuden johdon lausunnon 29. lokakuuta. Tavarataloryhmä John Lewis ilmoitti 19. syyskuuta viikkomyynnin laskusta ja mainitsi leudomman sään olleen syynä vaatteiden myynnin laskuun. Nextin lausunto vaikutti useiden kilpailevien vähittäiskauppiaiden osakkeisiin. Marks and Spencerin osakkeet laskivat 3,1 prosenttia ja Debenhamsin 3 prosenttia.</w:t>
      </w:r>
    </w:p>
    <w:p>
      <w:r>
        <w:rPr>
          <w:b/>
        </w:rPr>
        <w:t xml:space="preserve">Tulos</w:t>
      </w:r>
    </w:p>
    <w:p>
      <w:r>
        <w:t xml:space="preserve">Muotiketju Next sanoo, että viimeaikainen lämmin sää on vaikuttanut myyntiin, ja se on varoittanut, että se saattaa joutua leikkaamaan tulosennustettaan, jos lämmin jakso jatkuu.</w:t>
      </w:r>
    </w:p>
    <w:p>
      <w:r>
        <w:rPr>
          <w:b/>
        </w:rPr>
        <w:t xml:space="preserve">Esimerkki 1.4843</w:t>
      </w:r>
    </w:p>
    <w:p>
      <w:r>
        <w:t xml:space="preserve">Eläimistä on tullut Suffolkissa sijaitsevan Latitude-festivaalin tunnusomainen näky viimeisten 14 vuoden aikana. Peta-aktivistit ovat kuitenkin leimanneet käytäntöä "tietämättömäksi ja julmaksi", ja muutosta vaativalla vetoomuksella on lähes 3 000 allekirjoitusta. Järjestäjien mukaan vesipohjainen väriaine ei ole haitallista ja "lampaiden hyvinvointi on viljelijöiden ensisijainen tavoite". RSPCA:n tiedottaja sanoi, että se aikoo kirjoittaa Latituden järjestäjille lampaista. "Haluamme, että kaikkia eläimiä kohdellaan ystävällisesti ja kunnioittavasti, ja haluamme estää ihmisiä maalaamasta tai värjäämästä eläimiä uutuustarkoituksessa", hän lisäsi. Kritiikki alkoi, kun festivaalin Instagram-sivulla julkaistiin video, jossa näytettiin eläinten vapauttamista Henham Parkin alueella. Vaikka monet puolustivat perinnettä ja sanoivat olevansa "iloisia" siitä, että käytettiin luonnollista väriainetta, toiset viestit kuvailivat värikkäitä lampaita "ällöttäviksi", "turhiksi ja kamaliksi". Eräs kommentoija kirjoitti: "Mikä naurettava tapaus eläinten hyväksikäyttöä viihteen, voiton ja muutaman Instagram-tykkäyksen vuoksi." Vetoomusta käytännön lopettamiseksi on kolmessa päivässä tukenut 2 800 ihmistä, jotka kutsuvat lampaita "tuntevia olentoja, ei juhlien rekvisiittaa". Festivaalin verkkosivulla annetussa lausunnossa sanottiin: "Lampaiden hyvinvointi on maanviljelijöiden ensisijainen tavoite, ja olemme enemmän kuin tyytyväisiä festivaalilla saatavilla olevaan sekä kuolevaan että laiduntamiseen. "Lampaat värjätään luonnonmukaisella, vesipohjaisella väriaineella. Lampaat ovat tottuneet kastovärjäykseen osana normaalia maatilan elämää." Viljelijät tekevät päivittäisiä tarkastuksia lampaiden hyvinvoinnin varmistamiseksi. Loppuunmyyty festivaali kesti torstaista sunnuntaihin, ja arviolta 40 000 ihmistä kävi katsomassa elävää musiikkia, taidetta ja komediaa. Pääesiintyjä Stereophonics korvasi Snow Patrolin lauantai-illan päälavalla, ja muita nimekkäitä esiintyjiä olivat George Ezra ja Lana Del Rey.</w:t>
      </w:r>
    </w:p>
    <w:p>
      <w:r>
        <w:rPr>
          <w:b/>
        </w:rPr>
        <w:t xml:space="preserve">Tulos</w:t>
      </w:r>
    </w:p>
    <w:p>
      <w:r>
        <w:t xml:space="preserve">RSPCA ja muut eläinsuojelujärjestöt ovat arvostelleet musiikkifestivaalia siitä, että se on värjännyt lampaansa kirkkaan vaaleanpunaiseksi.</w:t>
      </w:r>
    </w:p>
    <w:p>
      <w:r>
        <w:rPr>
          <w:b/>
        </w:rPr>
        <w:t xml:space="preserve">Esimerkki 1.4844</w:t>
      </w:r>
    </w:p>
    <w:p>
      <w:r>
        <w:t xml:space="preserve">F9:n piti ilmestyä toukokuussa, mutta nyt se saapuu elokuvateattereihin vasta huhtikuussa 2021. "On käynyt selväksi, että kaikkien faniemme ympäri maailmaa ei ole mahdollista nähdä elokuvaa toukokuussa", Twitterissä julkaistussa lausunnossa sanottiin. F9 on sarjan yhdeksäs pääosa, ja sen pääosissa nähdään Vin Diesel, Michelle Rodriguez ja Charlize Theron. "Vaikka tiedämme, että on pettymyksiä, kun joudumme odottamaan hieman pidempään, tämä siirto on tehty kaikkien turvallisuuden ollessa etusijalla. Muutto mahdollistaa sen, että maailmanlaajuinen perheemme voi kokea uuden luvun yhdessä." Se on seurausta muiden elokuvien, kuten James Bondin No Time To Die, A Quiet Place II ja Peter Rabbit 2:n, viivästymisestä. Huippunopea Fast and Furious -sarja on yksi Hollywoodin suosituimmista ja tuottoisimmista. Se alkoi vuonna 2001, ja viimeinen elokuva, vuoden 2017 The Fate of the Furious, tuotti maailmanlaajuisesti yli 1,2 miljardia dollaria (940 miljoonaa puntaa) lipputuloja. Aiemmin torstaina myös trillerin jatko-osa A Quiet Place II lykättiin 20. maaliskuuta julkaistavasta elokuvasta. Ohjaaja John Krasinski kirjoitti Twitterissä: "Yksi asioista, joista olen ylpein, on se, että ihmiset ovat sanoneet, että elokuvamme on sellainen, joka pitää nähdä kokonaan. No, koska olosuhteet muuttuvat jatkuvasti sen vuoksi, mitä maailmassa ympärillämme tapahtuu, nyt ei selvästikään ole oikea aika tehdä sitä. "Niin mielettömän innoissamme kuin olemmekin siitä, että te kaikki näette tämän elokuvan... aion odottaa elokuvan julkaisua, kunnes VOIMME kaikki nähdä sen yhdessä!" Päätökset tulevat keskellä kasvavia pelkoja viruksen leviämisestä ja lisääntyviä rajoituksia julkisille kokoontumisille monissa maissa. Muita torstain tapahtumia elokuva-, tv- ja pelimaailmassa: Lisää aiheeseen liittyviä tarinoita: Seuraa meitä Facebookissa tai Twitterissä @BBCNewsEnts. Jos sinulla on juttuehdotus, lähetä sähköpostia osoitteeseen entertainment.news@bbc.co.uk.</w:t>
      </w:r>
    </w:p>
    <w:p>
      <w:r>
        <w:rPr>
          <w:b/>
        </w:rPr>
        <w:t xml:space="preserve">Tulos</w:t>
      </w:r>
    </w:p>
    <w:p>
      <w:r>
        <w:t xml:space="preserve">Uuden Fast and Furious -elokuvan julkaisua on lykätty lähes vuodella, kun koronaviruksen aiheuttamat seuraukset iskevät Hollywoodiin.</w:t>
      </w:r>
    </w:p>
    <w:p>
      <w:r>
        <w:rPr>
          <w:b/>
        </w:rPr>
        <w:t xml:space="preserve">Esimerkki 1.4845</w:t>
      </w:r>
    </w:p>
    <w:p>
      <w:r>
        <w:t xml:space="preserve">Walesin konservatiivien hallitus kutsui häntä "merkittäväksi poliittiseksi hahmoksi", mutta entinen pääministeri Rhodri Morgan sanoi, että hän oli ollut "onnekas" pääministeri. Walesin kansanedustajat kutsutaan keskiviikkona parlamenttiin kuuntelemaan kunnianosoituksia paronitar Thatcherille. Cardiffin hallituksen rakennuksissa liput liehuivat puolitankoisin lipuin hänen kuolemansa jälkeen. Konservatiivien entinen edustajainhuoneen johtaja Nick Bourne kertoi BBC Radio Walesin haastattelussa tavanneensa paronitar Thatcherin noin vuonna 2003 ja keskustelleensa hänen yhteiskunnalle aiheuttamistaan muutoksista. "Esitin hänelle, että hänen sisäpoliittiset muutoksensa merkitsivät sitä, että työväenpuolueen oli kohdattava itsensä ja tehtävä muutoksia toimintatapaansa", hän sanoi. "He eivät olleet vaalikelpoisia 1980-luvulla, ja hän oli tehnyt heistä vaalikelpoisia. Hän oli samaa mieltä. Hän sanoi: 'Kyllä, se on minun syytäni'. "On vaikea ajatella, että Tony Blair olisi ollut olemassa ilman Margaret Thatcheria, ehkäpä näin sanottuna. Hänen vaikutusvaltansa oli niin suuri, että hän muutti tilanteen täysin kotimaassa ja pakotti muutkin poliittiset puolueet tarkastelemaan omaa agendaansa. "Kun katsomme ympärillemme, elämme edelleen hyvin pitkälti Margaret Thatcherin Britanniassa." Poliittisen spektrin toisella puolella entinen pääministeri ja Cardiffin länsipuolen kansanedustaja Rhodri Morgan sanoi, että hän oli "onnekas" pääministeri. "On poikkeuksellinen yhteensattuma, että hän kuoli juuri sinä päivänä, kun koalitiohallitus on alkanut leikata hyvinvointivaltiota, jonka luomiseen hän auttoi, kun työttömyyskorvauksesta siirryttiin liian avokätisesti sairauspäivärahaan", hän sanoi. "Tämä tapahtui juuri, kun minusta oli tullut kansanedustaja 1980-luvun lopulla, kun työttömyyskorvauksia jouduttiin hieromaan alaspäin. "Keino oli yksisuuntainen venttiili sairauspäivärahaan, työkyvyttömyyskorvaukseen ja tietenkin niin kauan kuin Pohjanmeren öljyä oli saatavilla sen maksamiseen, se oli hienoa ja hienoa. "Hän oli onnekas pääministeri tässä suhteessa, mutta nyt 30 vuotta myöhemmin koalition on yritettävä kääntää tämä päinvastaiseksi ja saada ihmiset pois sairaus- ja työkyvyttömyyskorvauksista ja takaisin työttömyyskorvauksiin, koska Pohjanmeren öljy on loppunut." Hänen teollinen perintönsä Walesissa, erityisesti Etelä-Walesin laaksojen hiilikaivosyhteisöissä, on herättänyt paljon keskustelua. Työväenliikkeen historioitsija Sir Deian Hopkin sanoi BBC Radio Walesille, että hän ei ollut onnistunut lieventämään vaikutuksia näihin yhteisöihin. "Jos tarkoituksena oli muuttaa teollisuutta tuomalla paikalle Ian MacGregor British Steel -yhtiöltä, joka on kuuluisa työpaikkojen vähentämisestä, jos tarkoituksena oli vähentää työpaikkoja ja supistaa teollisuutta... haasteena on se, miten yhteisöjä suojellaan vaikutuksilta, ja juuri tämä osa puuttui", hän sanoi. "Ei ollut vakavasti otettavaa strategiaa, jolla olisi yritetty luoda vaihtoehtoja sille, mitä kaivoksissa tapahtui, ja uskon, että se on seurausta, joka meillä on nyt edessämme." Walesin konservatiivien johtokunta lisäsi: "Margaret Thatcher oli rohkea ja vakaumuksellinen johtaja, joka muutti Britannian talouden paremmaksi ja paransi asemaamme maailmassa." Paronitar Thatcherin poliittisten vastustajien kunnianosoituksiin kuuluu muun muassa entinen työväenpuolueen johtaja lordi Neil Kinnock, joka sanoi tunnustavansa ja ihailevansa Thatcherin "suurta kunniaa" ensimmäisenä naispääministerinä. Mutta ennen hänen kuolemaansa nauhoitetussa kunnianosoituksessaan hän kuvaili myös hänen poliittista perintöään "täydelliseksi katastrofiksi Britannialle". Hän sanoi, että nainen oli "onnekas vihollistensa suhteen", kuten kaivostyöläisten johtajan Arthur Scargillin, kun taas hänen "harkintakykynsä ei ollut täysin kunnossa", kun hän otti käyttöön äänestysveron kaltaisia politiikkoja. Maanantaina Walesin työväenpuolueen pääministeri Carwyn Jones sanoi, että paronitar Thatcherin "paikka historiankirjoissa on varma", sillä hän oli "merkittävä tekijä Britannian poliittisessa elämässä, jolla oli epäilemättä merkittävä vaikutus Walesin ja Yhdistyneen kuningaskunnan poliittiseen, sosiaaliseen ja taloudelliseen tilanteeseen". Kansanedustajien on määrä palata alahuoneeseen keskiviikkona.</w:t>
      </w:r>
    </w:p>
    <w:p>
      <w:r>
        <w:rPr>
          <w:b/>
        </w:rPr>
        <w:t xml:space="preserve">Tulos</w:t>
      </w:r>
    </w:p>
    <w:p>
      <w:r>
        <w:t xml:space="preserve">Paronitar Thatcherin perinnöstä Walesille keskustellaan edelleen hänen kuoltuaan 87-vuotiaana.</w:t>
      </w:r>
    </w:p>
    <w:p>
      <w:r>
        <w:rPr>
          <w:b/>
        </w:rPr>
        <w:t xml:space="preserve">Esimerkki 1.4846</w:t>
      </w:r>
    </w:p>
    <w:p>
      <w:r>
        <w:t xml:space="preserve">Yli yhdeksän kuukautta odottavien määrä on yli kahdeksan kertaa suurempi kuin vuoden 2020 alussa. Luvut osoittavat, että 231 722 ihmistä odottaa hoidon alkamista yli 36 viikkoa - lähes 44 prosenttia kaikista listalla olevista. Määrä kasvoi sen jälkeen, kun maaliskuussa lykättiin suurinta osaa ei-kiireellisistä hoidoista NHS:n valmistelemiseksi Covid-potilaita varten. NHS Wales on kuitenkin yrittänyt jatkaa kiireettömiä hoitoja, vaikka toinen aalto on johtanut siihen, että rutiinileikkauksia on lykätty joissakin sairaaloissa, kuten Wrexham Maelorissa ja yhdessä Etelä-Walesin terveyslautakunnassa, paineiden vuoksi. Royal College of Surgeonsin mukaan Walesissa hoitoa odottavien ihmisten kokonaismäärä on suurin koskaan mitattu määrä - yli puoli miljoonaa potilasta. Kuinka moni odottaa nyt hoitoa? Se nähdään nyt marraskuuhun mennessä: Walesin hallituksen tavoitteiden mukaan 95 prosenttia potilaista olisi hoidettava kuuden kuukauden kuluessa, eikä kenenkään pitäisi odottaa yli kuutta kuukautta. Odotusaikoja koskevien lukujen lisäksi Walesin hallitus julkaisee nyt joulukuussa kolme uutta "kokeellista" tehokkuustoimenpidettä, jotka koskevat päivystysosastoja: Näille toimenpiteille ei ole asetettu tavoitteita, ja Walesin hallitus totesi, että ne asetettiin yhdessä ensiapupalvelun henkilökunnan kanssa. Uudet kokeelliset suorituskykymittarit 59 050 potilasta, jotka on otettu vastaan päivystysyksiköissä 17 minuutin keskimääräinen odotusaika, aika triageen 75 minuutin keskimääräinen odotusaika, aika lääkärin vastaanotolle 42,6 %ei jatkotoimenpiteitä 26,5 %potilas on otettu sairaalaan Nykyinen tavoite on, että 95 prosenttia potilaista viettäisi päivystyspoliklinikalla enintään neljä tuntia, mutta tätä tavoitetta ei ole koskaan saavutettu sen jälkeen, kun se otettiin käyttöön vuonna 2010. Joulukuun odotusaikojen mukaan 70 prosenttia potilaista otettiin vastaan, siirrettiin tai kotiutettiin neljän tunnin kuluessa. Yli 12 tuntia odottaneita potilaita oli 6 386, vaikka tavoitteiden mukaan kenenkään ei pitäisi joutua odottamaan niin kauan. Tämä on 1 593 potilasta enemmän kuin edelliskuussa. Muut luvut osoittavat: Royal College of Surgeons kutsui lukua "häkellyttäväksi" ja "tuhoisaksi" ja kehotti Walesin seitsemää terveyslautakuntaa aloittamaan suunnittelun "kirurgian elvyttämiseksi Walesissa". "Odotuslistalla on kaiken kaikkiaan yli puoli miljoonaa ihmistä", sanoi Richard Johnson kollegiosta. "Monille potilaille korjausleikkaus on paras tapa lievittää invalidisoivaa kipua ja saada ihmiset takaisin jaloilleen, takaisin töihin ja nauttimaan elämästä uudelleen". "Terveyslautakuntien on aloitettava nyt suunnittelu leikkausten elvyttämiseksi Walesissa. Kehotamme Walesin hallitusta toteuttamaan pikaisesti selkeän strategian, jolla poistetaan leikkausruuhka ja jota tuetaan kestävillä investoinneilla."</w:t>
      </w:r>
    </w:p>
    <w:p>
      <w:r>
        <w:rPr>
          <w:b/>
        </w:rPr>
        <w:t xml:space="preserve">Tulos</w:t>
      </w:r>
    </w:p>
    <w:p>
      <w:r>
        <w:t xml:space="preserve">Uusien lukujen mukaan suunniteltujen sairaalahoitojen jonotuslista Walesissa on kasvanut yli 73 500:lla sen jälkeen, kun koronaviruspandemia alkoi.</w:t>
      </w:r>
    </w:p>
    <w:p>
      <w:r>
        <w:rPr>
          <w:b/>
        </w:rPr>
        <w:t xml:space="preserve">Esimerkki 1.4847</w:t>
      </w:r>
    </w:p>
    <w:p>
      <w:r>
        <w:t xml:space="preserve">Gordon CoreraTurvallisuuskirjeenvaihtaja, BBC News@gordoncoreraon Twitter Andrew Parker myöntää, että on outoa jättää MI5:n päämaja Thames Housessa, jota hän on johtanut viimeiset seitsemän vuotta. Muiden organisaatioiden tavoin turvallisuuspalvelun on täytynyt sopeutua nopeasti uuteen, odottamattomaan maailmaan viime viikkoina, kun koronaviruspandemia iski. Ensisijaisena tavoitteena on ollut ylläpitää toimintaa, jotta pelastuspalvelut voivat keskittyä Covid-19:een. "Tällä hetkellä - ehkä jopa enemmän kuin normaalisti - on elintärkeää, että kansakunnan kansallinen turvallisuuskoneisto toimii, jotta kansallinen hätätilanne, jossa nyt olemme, ei vaikeudu tai pahene entisestään muiden tapahtumien vuoksi", Parker sanoo. Thames Housen käytävillä saattaa olla normaalia hiljaisempaa, mutta Parker varoo kertomasta liikaa yksityiskohtia siitä, miten työskentelytavat ovat muuttuneet. "Ymmärrätte varmaan, jos en kerro tarkkaan, millä tavoin työskentelemme - missä kunnossa olemme. Mutta MI5 on töissä monin eri tavoin joustavasti toimimalla, jotta voimme tehdä työtämme." Useita MI5:n palveluksessa tavallisesti työskenteleviä lääkäreitä ja sairaanhoitajia on vapautettu takaisin NHS:ään, jotta he voivat palvella etulinjassa. MI5 on myös tarjonnut suojaavia turvatoimia uusien Nightingale-sairaaloiden suunnitteluun ja rakentamiseen. Uhkat ovat edelleen olemassa, vaikkakin muutamin muutoksin. "Jotkut niistä ihmisistä, joista olemme eniten huolissamme potentiaalisina uhkien lähteinä tässä maassa, ovat tietenkin itse lukitusjärjestelyjen piirissä, joten heidän liikkumistaan on rajoitettu. Tämä vaikuttaa käyttäytymiseen, mutta ei poista uhkaa", Parker sanoo. Koronaviruksen aiheuttamien kuolemantapausten määrä yksittäisinä päivinä on usein ylittänyt terrorismin tappamien brittien kokonaismäärän vuoden 2001 jälkeen, ja Parker myöntää, että tämä saattaa muuttaa sitä, miten poliitikot asettavat eri riskit tärkeysjärjestykseen. "Ei ole epäilystäkään siitä, että kun hallitus on kokenut pahimman pandemian vuosisataan, se ajattelee varmasti eri tavalla siitä, miten se voi varautua kyseiseen riskiin, ja se säätää sen mukaisesti julkisten menojen säätöjä. Kaikki nämä päätökset on kuitenkin vielä tehtävä." "Yksi elämäni pahimmista hetkistä" Heinäkuun 2005 iskut olivat MI5:n kannalta käänteentekevä hetki, kun neljä brittiläistä miestä räjäytti laitteita liikennejärjestelmässä. Parker oli tuolloin terrorismin torjunnan johtaja. "Elämäni pahimpia hetkiä oli, kun tajusin, että jotakin tällaista oli tapahtumassa, kun näin sen toimistoni seinällä olevasta televisiosta uutislähetyksessä", Parker muistelee. "Vuosien ajan sen jälkeen olin kiinnittänyt toimistoni ilmoitustaululle kaikkien uhrien kuvat." Iskut johtivat merkittäviin muutoksiin siinä, miten Yhdistynyt kuningaskunta suhtautui terrorismiin, mikä kannatti hänen mukaansa, kun seuraavana vuonna pysäytettiin suunnitelma, jonka tavoitteena oli ylittää syyskuun 11. päivän tapahtumat. Ryhmä Yhdistyneessä kuningaskunnassa toimivia juonittelijoita, jotka suunnittelivat seitsemän matkustajakoneen pudottamista Pohjois-Amerikan kaupunkien yllä nestemäisten räjähteiden avulla, pidätettiin. "Se on edelleen suurin ja vakavin terrorismisuunnitelma, joka on ollut nykyaikaisessa historiassa", Parker sanoo. Parkerista tuli MI5:n johtaja vuonna 2013, ja vuonna 2017 Iso-Britanniaa ravisteli iskusarja. Kahdessa tapauksessa, London Bridgellä ja Manchesterissa, tekijät olivat olleet MI5:n tutkinnassa, mikä johti kritiikkiin myöhemmissä tutkimuksissa. Mikä meni pieleen? "Minulta on kysytty sitä paljon", Parker sanoo. "Se on oikea kysymys. Se on järkevä haaste.... joudumme joka päivä sijoittamaan resursseja niiden tiedonmurusten mukaan, joita meillä on.... En pilkkaa näitä kysymyksiä, koska kysymme niitä itseltämme. Jokaisen hyökkäyksen jälkeen teemme sisäisen tarkastelun, jotta voimme ottaa nämä opit." MI5 on nyt ottanut johtoaseman äärioikeistolaisessa terrorismissa ja toimii edelleen aktiivisesti Pohjois-Irlannissa. Mutta myös muista valtioista tulevat uhat ovat tulleet entistä näkyvämmiksi, ja erityisesti Venäjä on yrittänyt käyttää disinformaatiota ja sosiaalista mediaa levottomuuden kylvämiseen. "Meidän ja muiden [tiedustelu]virastojen nykypäivän prioriteettina on oltava demokraattisten järjestelmiemme puolustaminen ulkovaltojen puuttumiselta", Parker sanoo. Hän sanoo kuitenkin, ettei ole nähnyt todisteita siitä, että Venäjän sekaantumisella olisi ollut vaikutusta Brexit-kansanäänestykseen. Kiina on siirtynyt viime aikoina huomion keskipisteeseen. Suuri osa suhteista voi olla taloudellisia, mutta MI5 käsittelee myös verkkovakoilun ja teollis- ja tekijänoikeuksien varastamisen "terävämpiä särmiä". Parker sanoo olleensa "tyytyväinen" tiedustelupalvelujen neuvoon sallia kiinalaiselle Huaweille rajoitettu rooli Britannian 5G-tietoliikenneverkossa. Kysyttäessä raporteista, joiden mukaan jotkut hallituksessa katsovat, että Kiinan kanssa pitäisi tehdä "tilinteko", koska se ei ole ollut riittävän avoin koronaviruksen suhteen, Parker sanoi, että se on poliittinen päätös, jonka Yhdistynyt kuningaskunta tekee jatkossa. Valmistellessaan lähtöään vuonna 1983 aloittamastaan organisaatiosta Parker sanoo, että suurin muutos, jonka hän on nähnyt, koskee MI5:n palveluksessa olevia henkilöitä. Hänen aloittaessaan siellä oli vain vähän mustaihoisia tai muita etnisiä vähemmistöjä edustavia henkilöitä, ja erityisesti homoseksuaalien ei sääntöjen mukaan olisi sallittu työskennellä siellä. Tätä käytäntöä muutettiin vasta 1990-luvun alussa, neljännesvuosisata sen jälkeen, kun homoseksuaalisuus dekriminalisoitiin. "Sen on täytynyt aiheuttaa monenlaista haittaa ihmisille. Sen on oltava meille kaikille valitettavaa ja häpeällistä", Parker sanoo, ja tämä on ensimmäinen kerta, kun MI5:n johtaja on myöntänyt MI5:n aiemmat virheet tässä asiassa. "Tuntuu hieman oudolta poistua kriisin keskellä eikä rauhallisempana aikana", Parker sanoo Parker lähdöstään, mutta lisää, että lähtöjuhlia ei järjestetä, koska MI5 on päättänyt noudattaa sosiaalista etäisyyttä koskevia sääntöjä, jotta NHS voi tehdä työnsä etulinjassa.</w:t>
      </w:r>
    </w:p>
    <w:p>
      <w:r>
        <w:rPr>
          <w:b/>
        </w:rPr>
        <w:t xml:space="preserve">Tulos</w:t>
      </w:r>
    </w:p>
    <w:p>
      <w:r>
        <w:t xml:space="preserve">Andrew Parker valmistautuu eroamaan seitsemän vuotta MI5:n johtajana toimineen Andrew Parker puhuu BBC:lle koronaviruksesta, terrorismin torjunnasta ja siitä, miten turvallisuuspalvelu on muuttunut siitä, kun hän tuli palvelukseen vuonna 1983.</w:t>
      </w:r>
    </w:p>
    <w:p>
      <w:r>
        <w:rPr>
          <w:b/>
        </w:rPr>
        <w:t xml:space="preserve">Esimerkki 1.4848</w:t>
      </w:r>
    </w:p>
    <w:p>
      <w:r>
        <w:t xml:space="preserve">Jamie CoomarasamyBBC World Service, Jekaterinburg "Manchester United! Barcelona! Real Madrid! Younaya!" Plotinkan rantakadulla Jekaterinburgissa limboilevat pojat huutavat suosikkijalkapallojoukkueidensa nimiä. He pelaavat Younayassa, jos sinua ihmetyttää. Mutta tänä lauantaiaamuna he ovat Roizmanin joukkueessa. He ovat yksi niistä kymmenistä villahattuisista lenkkeilijöistä, jotka uhmaavat pakkasta ja liittyvät kaupungin uuden pormestarin Jevgeni Roizmanin viikoittaiseen juoksulenkkiin. Hän saapuu ajoissa - urheilullisen näköinen 51-vuotias mies, jolla on päättäväiset kasvot, harmaantuvat hiukset ja kirkkaanpunainen hupullinen verkkaritakki, jossa lukee hänen nimensä. Hän ruokkii poikien kanssa ankkoja ennen kuin nämä lähtevät liikkeelle, ja hän muistuttaa enemmän koulunopettajaa kuin pormestaria, mutta mies, joka kukisti Kremlin tukeman Yhtenäinen Venäjä -puolueen ehdokkaan syyskuun vaaleissa, ei ole perinteinen poliitikko eikä opposition perinteinen hahmo. Hän oli 18-vuotiaana vangittu huijari, joka johti menestyksekästä koruliiketoimintaa ja perusti sitten yksityisen säätiön huumausaineiden torjumiseksi. Säätiön tunnetusti ankarat menetelmät heijastavat hänen edelleen vallitsevaa syvästi halveksivaa suhtautumistaan huumeriippuvaisiin. "He eivät ole ihmisiä, he muuttuvat eläimiksi, he kävelevät ympäriinsä hymyillen ja tiputellen", hän kertoo minulle. "Itse asiassa he muuttuvat kasveiksi, eivät eläimiksi. Kasveja." Viimeisten 15 vuoden ajan hänen City Without Drugs -säätiönsä on ylläpitänyt kuntoutuskeskusten verkostoa. Viime aikoihin asti potilaat viettivät ensimmäisen kuukauden kahlittuna sänkyihin ja ilman ruokaa - heille sallittiin vain neljäsosa leipäsiivusta kolmesti päivässä ja vähän sipulia. Ihmisoikeusaktivistien valitusten jälkeen hallinto on hieman lieventynyt. Vieraillessamme kolmessa keskuksessa löysimme murisevia vahtikoiria ja lukittuja ikkunoita, mutta potilaat olivat ilmeisesti valmiita hyväksymään rajoitukset. Yksi heistä, 26-vuotias Andrei - joka oli keskeyttänyt kemian opinnot jäätyään riippuvaiseksi eräänlaisesta synteettisestä marihuanasta - kutsuu Roizmania "hienoksi mieheksi". "Hänet valittiin demokraattisesti, ja toivon, että hänestä tulee maamme tulevaisuus." Roizmanin keskusten menestystä pidetään Jekaterinburgissa itsestäänselvyytenä, mutta ei ole tietoja, joiden perusteella voitaisiin verrata niiden uusiutumisastetta muihin hoitomuotoihin. "Jokainen, joka siteeraa faktoja ja prosenttilukuja, valehtelee", Roizman sanoo. "Tuhannet vanhemmat kiittävät minua lastensa pelastamisesta." Hämärässä kahvilassa kaksi toipuvaa huumeidenkäyttäjää, jotka ovat yksi niistä harvoista, jotka ovat valmiita vastustamaan vastavalittua pormestaria ja jotka eivät halua tulla tunnistetuiksi oikeilla nimillään, kertovat toisenlaista tarinaa. Molemmat ovat vakuuttuneita siitä, että toipumisaste on hyvin alhainen. "Kolya" on ollut keskuksissa yli 10 kertaa. Hän sanoo, että järjestelmä perustuu pelkoon. "Henkilökunta pahoinpitelee potilaita saadakseen selville, mistä he saavat lääkkeensä. Sitten he tekevät ratsian asuntoihin, takavarikoivat huumeet ja luovuttavat osan poliisille. Loput he pitävät itsellään." "Natasha" kertoo, että häntä estettiin lähtemästä, kun hänen suunniteltu hoitojaksonsa oli päättynyt. "Olin raivoissani ja haaveilin, että voisin ampua taas. Pakenin, ja minua auttaneita rangaistiin raa'asti." Kun pormestarilta kysytään näistä väitteistä, hän kiistää ne jyrkästi ja sanoo, että hänen henkilökuntansa osallistuu poliisin ratsioihin aina vain todistajina. "Huumeriippuvaiset voivat kertoa mitä tahansa", hän lisää. Roizmanilla on muitakin kiinnostuksen kohteita kuin huumeriippuvuuden torjuminen. Hän avasi Jekaterinburgin keskustaan Venäjän ensimmäisen yksityisen ikonimuseon, jossa kävijät ylistävät hänen yhteyttään venäläiseen kulttuuriin. Mutta hänen intohimonsa ikoneita kohtaan on johtanut hänet oikeudellisiin vaikeuksiin. Pormestarikampanjan aikana poliisi takavarikoi 26 ikonia, jotka he sanoivat varastetuiksi, mutta jotka hän sanoo saaneensa restauroitavaksi kirkolta, joka tekee tiivistä yhteistyötä yhden hänen kuntoutuskeskuksistaan kanssa. Rypistellen juustoa ja keksejä museonsa sivuhuoneessa hän kertoo tuntevansa olevansa hyökkäyksen kohteena. "Olemme restauroineet ja suojelleet kirkkoa viimeiset kahdeksan vuotta. Miksi tarvitsen papereita? Näyttääkseni ne Jumalalle? Tunnen nyt paljon paineita, mutta olen varma, että selviän, koska minulla on kansan tuki", hän sanoo. Kun puhumme, huomaan seinää vasten olevan ilmeisen sopimattoman maalauksen nuoresta Vladimir Putinista. Tai ehkä se ei olekaan niin sopimaton. Jevgeni Roizman vakuuttaa, ettei hän kuulu oppositioon. Hän vastaa Venäjän presidenttiä koskeviin kysymyksiin kunnioittavaan sävyyn. "En haluaisi koskaan olla Putinin paikalla, minulla ei ole aavistustakaan, miten hän tekee niin vaikeaa työtä. Tämä on valtava maa, se on niin monimutkainen, enkä kadehdi häntä", hän sanoo. Näiden kahden miehen välillä on helppo nähdä yhtäläisyyksiä, jotka liittyvät heidän raittiuteen ja kuntoon - ja heidän jyrkkään vastakohtaisuuteensa Venäjän politiikkaa hallitsevien kasvottomien byrokraattien kanssa. Putin käyttää puheessaan vankilakieltä saadakseen yhteyden työväenluokkaan, mutta Roizman on aito entinen vanki - eikä peittele sitä. Itse asiassa vankila on hänen mukaansa hyvä oppimiskokemus kenelle tahansa. Hän kiistää vihaisesti säännölliset väitteet yhteyksistä rikollisjärjestöön, mutta toisin kuin Putin, joka lupasi luoda "lain diktatuurin", hän ei selvästikään tunne, että lainsäädäntö rajoittaisi häntä. "Lain noudattaminen on yksi asia, jos se on ensisijainen tavoite. Jos etusijalla on ihmisten pelastaminen, se on eri asia. Minulle ihmisten pelastaminen on tärkeämpää kuin lain noudattaminen", hän sanoo. Jekaterinburgissa pormestarilla on vähemmän valtaa kuin monissa Venäjän kaupungeissa. Se ei ole estänyt äänestäjiä kääntymästä Roizmanin puoleen, jotka luottavat hänen tekemisen meininkiinsä. Suuressa pormestarinvirastossaan hän kuuntelee farkkuihin ja t-paitaan pukeutuneena ryhmää asukkaita, jotka ovat vaarassa menettää kotinsa rakennuttajille. Hän tuntee myötätuntoa, mutta joidenkin ilmeiseksi turhautumiseksi hän voi vain luvata blogikampanjan ja rohkaisua katumielenosoituksiin. Yksi läsnäolijoista, nuori opettaja Jegor Moskvin, joka on oppinut englannin kielen katsomalla yhdysvaltalaista televisiosarjaa Friends, uskoo kuitenkin, että Roizman on häntä varten. "Hän on kuin raikas tuulahdus tälle kaupungille", hän säteilee kokouksen jälkeen. "Hän tarkastelee ongelmiamme juuri tässä ja juuri nyt." Mutta entä Jevgeni Roizmanin pidemmän aikavälin näkymät? Venäjän politiikan hämärän luonteen vuoksi Jekaterinburgin yllä leijuu joukko kysymyksiä. Onko uusi pormestari Kremlin koepallo, jonka avulla liittovaltion vallanpitäjät voivat selvittää, mitä nappeja poliitikkojen on painettava saadakseen todellista kansan tukea? Ovatko häntä vastaan suunnatut oikeudelliset ja mediassa esitetyt hyökkäykset yritys rajoittaa hänen valtaoikeuksiaan ja asettaa hänet paikoilleen ennen kuin hän saa laajempaa valtaa? Oli miten oli, tämän omalaatuisen venäläisen polymaatikon nousu kertoo paljon maan tilasta - maan, jonka kansalaiset kaipaavat tulla kuulluiksi, ovat kyllästyneitä nykyisiin johtajiinsa ja valmiita luottamaan henkilöön, joka tarjoaa vaihtoehdon kyselemättä liikaa kysymyksiä. Jamie Coomarasamy esittää erikoisraportin Jekaterinburgista Newshour-ohjelmassa maanantaina 28. lokakuuta 2013 kello 12.00 GMT. Seuraa @BBCNewsMagazinea Twitterissä ja Facebookissa.</w:t>
      </w:r>
    </w:p>
    <w:p>
      <w:r>
        <w:rPr>
          <w:b/>
        </w:rPr>
        <w:t xml:space="preserve">Tulos</w:t>
      </w:r>
    </w:p>
    <w:p>
      <w:r>
        <w:t xml:space="preserve">Vastavalitun pormestarin Jevgeni Roizmanin tiukka lähestymistapa huumeriippuvuuteen on suosittu Jekaterinburgin, Venäjän neljänneksi suurimman kaupungin, äänestäjien keskuudessa. Toiset kuitenkin hyökkäävät häntä vastaan hänen rikollisen menneisyytensä vuoksi ja hänen halukkuutensa rikkoa lakia vielä nytkin saavuttaakseen tavoitteensa.</w:t>
      </w:r>
    </w:p>
    <w:p>
      <w:r>
        <w:rPr>
          <w:b/>
        </w:rPr>
        <w:t xml:space="preserve">Esimerkki 1.4849</w:t>
      </w:r>
    </w:p>
    <w:p>
      <w:r>
        <w:t xml:space="preserve">Kokonaistalous supistui tänä aikana 6-8 prosenttia, kun sen odotettiin kasvavan jopa 1,5 prosenttia. Ennennäkemättömiin kustannuksiin sisältyy 52 miljoonaa puntaa yritystukea, 28 miljoonaa puntaa verotulojen menetyksiä ja 40 miljoonaa puntaa muita kustannuksia, mukaan lukien valtion omistaman lentoyhtiö Aurignyn tappiot. Muissa kuin Covid-uutisissa valtiot nostavat henkilökohtaista verovähennystä 300 punnalla 11 875 puntaan. Osavaltiot ovat myös ehdottaneet 1,5 prosentin korotusta tupakka-, alkoholi-, polttoaine- ja kiinteistöveroihin inflaation mukaisesti, mikä vastaa alle 1 penniä tuopista ja noin 1 penniä polttoainelitrasta. Vuoden 2020 alijäämän arvioidaan olevan 59 miljoonaa puntaa, ja ennusteiden mukaan alijäämä laskee 23 miljoonaan puntaan vuonna 2021. Tämä tarkoittaa, että kumpanakaan vuonna ei tehdä siirtoa valtion pääomavaraukseen. Talousarviossa todetaan myös, että osavaltiot ovat varanneet 17 miljoonaa puntaa yritystukeen, rajatesteihin ja rokotteiden käyttöönottoon vuonna 2021. "Vaikeita kysymyksiä" Politiikka- ja resurssivaliokunnan puheenjohtaja Peter Ferbrache totesi, että osavaltioiden tilanne oli "paljon parempi" kuin odotettiin. Hän sanoi: "Emme kuitenkaan voi vähätellä sitä, miten tuhoisa vaikutus Covid-19-ohjelmalla on ollut julkiseen talouteen." "Emme voi kuitenkaan vähätellä sitä, miten tuhoisa vaikutus Covid-19-ohjelmalla on ollut julkiseen talouteen." States Trading Assetsin 40 miljoonan punnan kustannuksista 24 miljoonaa puntaa on Aurignyn tappioita ja 12 miljoonaa puntaa Guernsey Portsin tappioita. Pandemian vaikutusten Aurignyyn ja satamiin odotetaan ulottuvan vuoteen 2021, jolloin odotettavissa on 14 miljoonan ja 7 miljoonan punnan tappiot. P&amp;R:n varapuheenjohtaja Mark Helyar totesi, että kansalaisten on oltava "realistisia" menojen suhteen, kun otetaan huomioon pandemian aiheuttamat "suuret ja vaikeat kysymykset". Hän sanoi: "Ennen kaikkea, millaisia julkisia palveluja olisi tarjottava ja kuinka paljon veroja olemme valmiita ottamaan taloudelta ja yhteisöltä niiden rahoittamiseksi?" Hän kysyi, mitä kysymyksiä pandemian aiheuttamat ongelmat herättävät.</w:t>
      </w:r>
    </w:p>
    <w:p>
      <w:r>
        <w:rPr>
          <w:b/>
        </w:rPr>
        <w:t xml:space="preserve">Tulos</w:t>
      </w:r>
    </w:p>
    <w:p>
      <w:r>
        <w:t xml:space="preserve">Coronavirus-pandemia on viimeisimmän talousarvion mukaan maksanut Guernseyn osavaltiolle yli 120 miljoonaa puntaa vuonna 2020.</w:t>
      </w:r>
    </w:p>
    <w:p>
      <w:r>
        <w:rPr>
          <w:b/>
        </w:rPr>
        <w:t xml:space="preserve">Esimerkki 1.4850</w:t>
      </w:r>
    </w:p>
    <w:p>
      <w:r>
        <w:t xml:space="preserve">Shell ja Scottish and Southern Energy (SSE) toivoivat, että NER300-ohjelma auttaisi osarahoittamaan suunnitelmia Buchanin kaupungin voimalaitoksen muuttamiseksi. Kehittäjät ovat nyt riippuvaisia siitä, että he saavat rahaa Yhdistyneen kuningaskunnan hallitukselta. Peterhead ja Drax nimettiin aiemmin ensisijaisiksi tarjoajiksi 1 miljardin punnan hankkeessa. Suunnitellussa hankkeessa voimalaitoksen kasvihuonekaasupäästöt kerättäisiin talteen ja kuljetettaisiin varastoitavaksi Shellin hallinnoimalle Goldeneye-kaasukentälle Pohjanmerellä käyttäen mahdollisuuksien mukaan olemassa olevaa putkistoinfrastruktuuria. Grangemouth ja Teesside Low Carbon Project -hanke olivat jättäneet hylättyjä tarjouksia.</w:t>
      </w:r>
    </w:p>
    <w:p>
      <w:r>
        <w:rPr>
          <w:b/>
        </w:rPr>
        <w:t xml:space="preserve">Tulos</w:t>
      </w:r>
    </w:p>
    <w:p>
      <w:r>
        <w:t xml:space="preserve">Peterheadiin ehdotetun hiilidioksidin talteenotto- ja varastointihankkeen tukijat ovat myöntäneet tappionsa pyrkimyksissään saada eurooppalaista rahoitusta.</w:t>
      </w:r>
    </w:p>
    <w:p>
      <w:r>
        <w:rPr>
          <w:b/>
        </w:rPr>
        <w:t xml:space="preserve">Esimerkki 1.4851</w:t>
      </w:r>
    </w:p>
    <w:p>
      <w:r>
        <w:t xml:space="preserve">Se tapahtuu viikko sen jälkeen, kun hakujätti ilmoitti AlphaGon voittaneen ranskalaisen Go-mestarin Fan Huin. Tätä pidettiin tekoälyn kannalta ratkaisevana hetkenä, kuten IBM:n Deep Blue voitti Garri Kasparovin shakissa. Ottelu käydään Soulissa, Etelä-Koreassa, ja se lähetetään suorana lähetyksenä YouTuben kautta. Googlen DeepMind-laboratorion johtaja Demis Hassabis ilmoitti uutisesta twiitissä. Sedol sanoi lausunnossaan, että vaikka AlphaGo vaikutti vahvalta pelaajalta, hän oli "luottavainen" ottelun voittamiseen. Go:ta pidetään yleisesti monimutkaisempana pelinä kuin shakkia, koska siinä on enemmän siirtovaihtoehtoja, joten se on hyvä mittari tekoälyteknologian kehittymiselle. Tietokoneet ovat pelanneet Go:ta ja voittaneet amatöörejä, mutta ennen Googlen voittoa Ranskan mestarista asiantuntijat olivat ennustaneet, että kestää vielä 10 vuotta, ennen kuin tietokone pystyy voittamaan maailman parhaat Goammattilaiset. Tekoälyohjelmistoilla on ollut pitkät perinteet, kun ne ovat ottaneet yhteen ihmispelaajien kanssa. Vuonna 1996 IBM:n Deep Blue otti yhteen shakin maailmanmestarin Garri Kasparovin kanssa ja voitti, vaikka Kasparov voitti viidestä seuraavasta pelistä kolme ja veti kaksi tasapeliä. Vuonna 2011 IBM:n kognitiivinen alusta Watson otti yhteen maailman parhaiden Jeopardy-pelaajien kanssa, joka on suosittu amerikkalainen tietokilpailu, ja voitti miljoonan dollarin palkinnon. Watsonilla oli käytössään 200 miljoonaa sivua strukturoitua ja strukturoimatonta sisältöä, mutta se ei ollut pelin aikana yhteydessä internetiin. Mitä Go on? Gon uskotaan juontavan juurensa useiden tuhansien vuosien takaa muinaisesta Kiinasta. Pelaajat käyttävät mustia ja valkoisia kiviä ruudukossa, ja he saavat etulyöntiaseman ympäröimällä vastustajan nappulat omilla nappuloillaan. Säännöt ovat yksinkertaisemmat kuin shakissa, mutta pelaajalla on yleensä 200 siirtoa, kun shakissa niitä on noin 20. DeepMindin tiimin mukaan Go:ssa on enemmän mahdollisia asemia kuin maailmankaikkeudessa on atomeja. Go:ta pelaa maailmanlaajuisesti yli 40 miljoonaa ihmistä. Voittoa voi olla hyvin vaikea määrittää, ja monet huippupelaajista luottavat vaistoonsa.</w:t>
      </w:r>
    </w:p>
    <w:p>
      <w:r>
        <w:rPr>
          <w:b/>
        </w:rPr>
        <w:t xml:space="preserve">Tulos</w:t>
      </w:r>
    </w:p>
    <w:p>
      <w:r>
        <w:t xml:space="preserve">Googlen tekoälyohjelmisto (AI) ottaa yhteen maailman korkeimmalle rankatun Go-pelaajan Lee Sedolin kanssa, yhtiö on kertonut.</w:t>
      </w:r>
    </w:p>
    <w:p>
      <w:r>
        <w:rPr>
          <w:b/>
        </w:rPr>
        <w:t xml:space="preserve">Esimerkki 1.4852</w:t>
      </w:r>
    </w:p>
    <w:p>
      <w:r>
        <w:t xml:space="preserve">Pohjois-Walesin Holywellistä kotoisin olevat veljekset pudottivat X Factor -kilpailun kakkonen Jahmene Douglasin kärkipaikalta. Kaksikko sijoittui kolmanneksi tv:n kykyjenetsintäkilpailussa sen jälkeen, kun heidän esityksensä kärsi nainen, joka juoksi lavalle heittelemään tuomareita kananmunilla. Douglasin debyytti Love Never Fails putosi yhden sijan kakkoseksi. Richardin ja Adamin debyytillä veljekset laulavat klassisia esityksiä muun muassa kappaleista The Power of Love, Unchained Melody, Amazing Grace ja Ave Maria. "Se on uskomatonta - olette tehneet Nanin äärimmäisen onnelliseksi, joten kiitos jokaiselle teistä, joka on ostanut albumin", Adam kertoi Official Charts Companylle. Albumilistan kärkiviisikon loput muodostivat Passengerin All The Little Lights, Jay Z:n Magna Carta Holy Grail ja Rod Stewartin Time. Top 40:ssä oli neljä muuta uutta tulokasta, mukaan lukien Scouting For Girlsin Greatest Hits kahdeksannella sijalla ja AlunaGeorgen Body Music sijalla 11. Backstreet Boysin In A World Like This nousi listalle 16:nneksi, kun taas metalliyhtye Five Finger Death Punchin uusin levy The Wrong Side of Heaven and the Righteous Side of Hell nousi 21:nneksi. Singlelistalla ruotsalainen DJ ja tuottaja Avicii piti kärkipaikkaa kolmatta viikkoa peräkkäin Wake Me Up -kappaleellaan, jota myytiin yhteensä 545 000 kappaletta. John Newmanin entinen ykkönen Love Me Again nousi kaksi sijaa takaisin kakkoseksi, ja Robin Thicken Blurred Lines pysytteli kolmosena. Lana Del Reyn Summertime Sadness nousi 28 sijaa neljänneksi ja One Directionin Best Song Ever putosi kakkossijalta viidenneksi.</w:t>
      </w:r>
    </w:p>
    <w:p>
      <w:r>
        <w:rPr>
          <w:b/>
        </w:rPr>
        <w:t xml:space="preserve">Tulos</w:t>
      </w:r>
    </w:p>
    <w:p>
      <w:r>
        <w:t xml:space="preserve">Britain's Got Talent -finalistit Richard ja Adam Johnson ovat nousseet suoraan Britannian albumilistan kärkeen debyytillään The Impossible Dream.</w:t>
      </w:r>
    </w:p>
    <w:p>
      <w:r>
        <w:rPr>
          <w:b/>
        </w:rPr>
        <w:t xml:space="preserve">Esimerkki 1.4853</w:t>
      </w:r>
    </w:p>
    <w:p>
      <w:r>
        <w:t xml:space="preserve">Alan Wood, 50, kuoli kotonaan Loundissa, Bournen lähellä, lokakuussa 2009. Yli 20 poliisia ratsasi kolme kiinteistöä Stamfordin alueella pian kello 06.00 BST:n jälkeen. 35-vuotias, 43-vuotias ja 18-vuotias pidätettiin, ja he ovat tällä hetkellä pidätettyinä Sleafordin poliisiasemalla. Surmasta on tehty useita vetoomuksia, myös Crimewatchissa, ja siitä on tarjottu 60 000 punnan palkkio.</w:t>
      </w:r>
    </w:p>
    <w:p>
      <w:r>
        <w:rPr>
          <w:b/>
        </w:rPr>
        <w:t xml:space="preserve">Tulos</w:t>
      </w:r>
    </w:p>
    <w:p>
      <w:r>
        <w:t xml:space="preserve">Kolme miestä on pidätetty Lincolnshiren kotonaan kidutetun ja tapetun miehen kuolemasta.</w:t>
      </w:r>
    </w:p>
    <w:p>
      <w:r>
        <w:rPr>
          <w:b/>
        </w:rPr>
        <w:t xml:space="preserve">Esimerkki 1.4854</w:t>
      </w:r>
    </w:p>
    <w:p>
      <w:r>
        <w:t xml:space="preserve">Keski-ikäisten miesten katseleminen valkoiseen vaahtoavaan saippuasaippuaan pukeutuneina ei ole jotain, mistä yleensä kirjoittaisin kotiin, eikä se todellakaan ollut syy, miksi olin Koillis-Algeriassa. Olin tullut katsomaan Khenchelan roomalaisia kylpyjä ja jättänyt huomiotta sen, että monien paikallisten asukkaiden mielestä vetonaulana ei ollut muinainen arkkitehtuuri tai huomattava säilyneisyys, vaan se, että kuumaa vettä oli tarjolla ilmaiseksi ja runsaasti - ja se virtasi edelleen kahteen ulkoilmakylpyyn. Täysin vaatteet päällä ja ilman pyyhettä näkyvissä, minua seuranneet katseet ja hiljaisuus, kun kävelin veden äärellä, saivat minut miettimään, oliko vierailuni täysin aiheellinen. Kuten monissa tällaisissa tilanteissa, minun ei olisi tarvinnut olla huolissani. Algeria ei ole poikkeus siitä nöyrän lämpimästä ja anteliaasta suhtautumisesta, jota vieraille ihmisille tarjotaan tässä osassa maailmaa, ja muutamassa minuutissa sen jälkeen, kun olin yrittänyt puhua parhaalla ranskankielelläni - tai vielä vähemmän ymmärrettävällä egyptiläisellä arabiankielelläni - joukko uimahousuihin pukeutuneita miehiä ympäröi minua, jotka olivat innokkaita vastaamaan kysymyksiini kylpylöistä ja niiden historiasta. Seisoimme pienemmän kylpylän vieressä, jonka pyöreää reunaa muotoilivat kauniisti suuret valkoiset kivilohkareet, jotka olivat kuluneet sileiksi vuosisatojen käytön aikana. Kylpyamme, jossa oli reunus, jolla istua, muistutti eräänlaista muinaista poreammetta. "Roomalaiset rakensivat ne ennen Jeesusta", huusi eräs mies shampoopullo kädessään. Toinen puhalsi yhteen hiileen: "Mutta ne vaurioituivat maanjäristyksessä, ja silloin ottomaanit tulivat ja korjasivat ne." Maanjäristys oli tosiaan tapahtunut 1300-luvulla. Vaikka heidän päivämääränsä olivatkin hieman pielessä, heidän innostuksestaan ja hehkuvasta ylpeydestään ei voinut olla vikaa. Päivittäinen julkisen kylpemisen rituaali on selvästi yhä elossa Khenchelassa. Kun astuin venytettyjen jalkojen yli ja ohitin makaavia vartaloita, jotka roikottivat jalkojaan merenvihreässä vedessä, sain vaikutelman, ettei mikään ole muuttunut sen jälkeen, kun kylpylät rakennettiin ensimmäisellä vuosisadalla jKr. Ainoastaan uudemmat ottomaanimuuraukset, hiljattain rakennetut pukuhuoneiden ovet ja lukuisat kirkkaanväriset muoviämpärit paljastivat pelin. Myös kylpylän tärkeä sosiaalinen tehtävä on säilynyt - perheasioista keskustellaan ja niitä ratkaistaan, ja vitsejä ja tarinoita kerrotaan kaikuvan naurun ja reiteen, selkään tai käteen lyötyjen läpsyjen äänien saattelemana. Urheilusta keskustellaan kiivaasti, politiikasta ehkä vähemmän tässä maassa - epäluulo siitä, kuka kuulee mitä, on edelleen jäänne sisällissodan ajoilta, jolloin varomattomat puheet maksoivat ihmishenkiä. Harva jaksaa tai haluaa ottaa riskin uudesta konfliktista - yksi monista uskottavista selityksistä sille, miksi arabikevät jäi Algeriassa suurelta osin huomaamatta. Tämän silmiinpistävän jatkuvuuden lisäksi Khenchela erottuu monista muista Algerian historiallisista kohteista siinä, että vaikka se on yksi pienimmistä ja varmasti vähemmän tunnetuista, se on yksi harvoista paikoista, joissa voi helposti olla vuorovaikutuksessa paikallisten kanssa. Vierailuani edeltävinä päivinä olin vaeltanut joillakin maan merkittävimmistä roomalaisista raunioista: Ja sitten henkilökohtainen suosikkini: Kaikissa näissä paikoissa en kuitenkaan saanut tilaisuutta puhua kenenkään kanssa - Lambesiksen roomalaisen armeijan varuskunnassa ainoa muu seuralainen oli Jaribu-haikara, joka oli tehnyt vaikuttavan pesänsä riemukaaren päälle. Khenchelassa hyvästelin ja nauroin viimeisiä kertoja puolialastomien isäntieni kanssa, joista nuoremmat olivat jo kertoneet jokaisen englantilaisen jalkapalloilijan, jonka he keksivät tehdäkseen vaikutuksen. "Oletko käynyt Khemissassa?" Yksi vanhemmista miehistä kysyi. "En", vastasin, koska en todellakaan tiennyt, mitä hän tarkoitti tai mitä siellä oli. "Voi, mutta sinun on pakko. Maan parhaiten säilynyt roomalainen amfiteatteri - djemela, kaunis!" Tarkistin opaskirjani. Khemissasta ei ollut mainintaa. Pyyhitty ystäväni laittoi kostean sormensa kartalle, jossa kolme pistettä osoitti historiallisesti kiinnostavan kohteen, yhden kymmenistä ympäri maata hajallaan olevista kohteista. Nousin autoon ja valmistauduin uuteen yksinäiseen vierailuun - olin jo kiitollinen kylpykohtaamisestani. Omalta kirjeenvaihtajaltamme: Kuuntele verkossa tai lataa podcast. BBC Radio 4: lauantaisin klo 11.30 ja joinakin torstaina klo 11.00 BBC World Service: Lyhyet jaksot maanantaista perjantaihin - katso World Servicen ohjelma-aikataulu. Seuraa @BBCNewsMagazinea Twitterissä ja Facebookissa.</w:t>
      </w:r>
    </w:p>
    <w:p>
      <w:r>
        <w:rPr>
          <w:b/>
        </w:rPr>
        <w:t xml:space="preserve">Tulos</w:t>
      </w:r>
    </w:p>
    <w:p>
      <w:r>
        <w:t xml:space="preserve">Roomalaiset rauniot ovat harvoin riehakkaita paikkoja, täynnä melua, naurua ja elämää. Edward Lewis törmäsi kuitenkin yhteen, joka on sellainen - paikka, jossa voi peseytyä päivittäin ja nauttia ystävien seurasta, aivan kuten sen rakentaneilla roomalaisilla oli tapana.</w:t>
      </w:r>
    </w:p>
    <w:p>
      <w:r>
        <w:rPr>
          <w:b/>
        </w:rPr>
        <w:t xml:space="preserve">Esimerkki 1.4855</w:t>
      </w:r>
    </w:p>
    <w:p>
      <w:r>
        <w:t xml:space="preserve">Kurinpitolautakunta katsoi, että Shan Harriesin käytöstä Eglwyswrw County Primary Schoolissa ei voitu hyväksyä. 47-vuotias mies muutti 6. luokan oppilaiden tuloksia walesin kielen lukutaidossa. Koulutarkastaja Estyn oli asettanut oppiaineelle uudet tavoitteet, ja Harries koki "paineita" niiden saavuttamiseksi. Hänellä on 28 päivää aikaa valittaa päätöksestä. Harries voi hakea takaisin opettajarekisteriin pääsyä kahden vuoden kuluttua. Education Workforce Councilin puheenjohtaja Richard Parry Jones sanoi, että Harries oli ollut tahallisesti epärehellinen. "Tämä oli erittäin vakava tapaus, koska se vaikutti oppijoihin ja petti luottamuksen ammattiin", hän sanoi. Cardiffissa järjestetyssä kuulustelussa Estyn kehotti vuonna 2013 tehdyn tarkastuksen jälkeen parantamaan koulun kansallisia testituloksia walesin kielen kirjoittamisen kakkosvaiheen kokeissa. "Paineen alla" Pembrokeshiren neuvoston tutkimuksessa todettiin myöhemmin, että 11 testitulosta oli sittemmin muutettu, ja Harries hyllytettiin kesäkuussa 2014, paneeli kuuli. Myöhemmin hän myönsi käskeneensä kollegaansa muuttamaan testituloksia, mutta kiisti tehneensä sen epärehellisesti. Esyllt Green sanoi Harriesin puolesta, että kokenut rehtori, joka oli vastannut noin sadasta oppilaasta, tunsi kyseiset oppilaat hyvin ja oli siksi oikeutettu muuttamaan tuloksia. EWC:tä edustava Cadi Dewi sanoi kuitenkin, että Harries oli osoittanut olevansa epärehellinen kiistämällä aluksi, että hän oli käskenyt kollegaansa tekemään muutokset. Paneelille kerrottiin, että Harries tunsi "painetta" saavuttaa tavoitteet ja muutti arvosanoja, vaikka ei ollut "mitään todisteita" siitä, että oppilaat olivat saavuttaneet kyseisen tason. Dewi sanoi, että neljä henkilökunnan jäsentä muisti kuulleensa Harriesin ilmaisevan huolensa joidenkin lasten arvosanoista. Koulun hallintovirkamies Sandra Thomas sanoi, että Harries kertoi apulaisrehtori Tim Daviesille, ettei hän "halunnut, että tasot olisivat alhaisemmat kuin Estynin suositukset".</w:t>
      </w:r>
    </w:p>
    <w:p>
      <w:r>
        <w:rPr>
          <w:b/>
        </w:rPr>
        <w:t xml:space="preserve">Tulos</w:t>
      </w:r>
    </w:p>
    <w:p>
      <w:r>
        <w:t xml:space="preserve">Pembrokeshiren ala-asteen oppilaiden koetuloksia parantanut rehtori on saanut opetuskiellon.</w:t>
      </w:r>
    </w:p>
    <w:p>
      <w:r>
        <w:rPr>
          <w:b/>
        </w:rPr>
        <w:t xml:space="preserve">Esimerkki 1.4856</w:t>
      </w:r>
    </w:p>
    <w:p>
      <w:r>
        <w:t xml:space="preserve">Yhteensä 50,3 prosenttia 1 738:sta Welshin hallituksen kyselyyn vastanneesta henkilöstä ja järjestöstä oli sitä mieltä, että suunnitelma auttaisi suojelemaan lasten oikeuksia. Hieman pienempi joukko - 48,1 prosenttia - ei kuitenkaan ollut sitä mieltä. Walesin hallitus aikoo muuttaa lakia - poistaa pahoinpitelyä koskevan puolustuksen laista - ensi vuoden aikana. Kampanjoijat väittävät, että laki kriminalisoisi tavalliset vanhemmat, minkä ministerit kiistävät. Kuulemismenettelyn vastauksista julkaistun yhteenvedon mukaan kannattajat sanoivat, että uusi laki varmistaisi lasten oikeuksien turvaamisen ja sen, että lapset saisivat saman oikeussuojan kuin aikuiset. Joidenkin mielestä suunnitelmat poistavat sekaannuksen tai epäselvyyden siitä, mikä on fyysistä rankaisemista. Vastustajien mukaan ehdotuksella olisi kuitenkin haitallisia vaikutuksia lapsiin, sillä se heikentäisi heidän oikeuttaan oppia rajoja ja kuria. Vastaajista 1,5 prosenttia sanoi, ettei tiedä, auttaako toimenpide suojelemaan lasten oikeuksia. Lapsiministeri Huw Irranca-Davies sanoi: "Aikaisemmin tänä vuonna käynnistetyn kuulemisen tarkoituksena oli auttaa meitä antamaan tietoa lainsäädäntöehdotuksistamme ja varmistaa, että kehitämme parhaan mahdollisen lainsäädännön, joka auttaa meitä saavuttamaan tavoitteemme."</w:t>
      </w:r>
    </w:p>
    <w:p>
      <w:r>
        <w:rPr>
          <w:b/>
        </w:rPr>
        <w:t xml:space="preserve">Tulos</w:t>
      </w:r>
    </w:p>
    <w:p>
      <w:r>
        <w:t xml:space="preserve">Mielipiteet ehdotuksista, jotka koskevat lyömisen kieltämistä Walesissa, jakautuvat, kuten kuulemisen perusteella on käynyt ilmi.</w:t>
      </w:r>
    </w:p>
    <w:p>
      <w:r>
        <w:rPr>
          <w:b/>
        </w:rPr>
        <w:t xml:space="preserve">Esimerkki 1.4857</w:t>
      </w:r>
    </w:p>
    <w:p>
      <w:r>
        <w:t xml:space="preserve">Tom SymondsKotiasioiden kirjeenvaihtaja 1. Palomiehet olivat vaarassa, mutta he menivät silti sisään Monet Grenfell Towerin tulipaloa vastaan taistelleista palomiehistä uskoivat kuolevansa. Aikakaudella, jolloin vakavat tulipalot ovat harvinaistuneet, tämä oli katastrofi, joka ylitti heidän jokapäiväisen kokemuksensa. Silti he toimivat sankarillisesti. Heidän joukossaan ovat mm: Monet miehistöstä kertoivat puhuneensa asukkaille, joita he tiesivät, ettei heitä voitaisi pelastaa. Heidän halukkuudestaan mennä palavaan torniin huomattava osa on saanut kuukausien unettomat yöt ja traumaattiset muistot. Todistuksen antaminen tutkinnassa ei helpottanut tilannetta. Alusta alkaen kritisoitiin sitä, että suhteellisen nuorempien virkamiesten toimet kyseenalaistettiin päivittäisissä kuulemisissa. Tutkinnan tarkoituksena on kuitenkin tutkia palokunnan toimintaa. Prosessin edetessä kysymyksiä on esitetty kaikille yksikön tasoille. 2. Tulipalo oli alusta alkaen hallitsemattomassa tilassa Palon sytytti tornin kunnostuksen yhteydessä asennettujen verhouslevyjen muovi. Vielä pahempaa oli kuitenkin se, että paneelit itsessään vaikeuttivat palon sammuttamista. Tämä johtuu siitä, että ne oli asennettu "sadekerrosverhouksena". Toisin sanoen ne oli suunniteltu erityisesti pitämään vesi poissa rakennuksesta. Useat palomiehet kuvailivat, että heidän letkuillaan ei ollut mitään vaikutusta liekkeihin. Tulipalo saattoi olla pysäyttämätön siitä hetkestä lähtien, kun se pakeni neljännessä kerroksessa sijaitsevasta asunnosta 16 ja alkoi syöksyä rakennuksen ulkoseinää pitkin, ja tutkinnan on päätettävä, olisiko sen pysäyttämiseksi voitu tehdä mitään. Keskeinen todiste ovat kuvat ensimmäisestä paloletkun "peittävästä vesisuihkusta", joka putosi asunnon 16 ikkunan ohi. Tutkinnan aikana kuultiin ehdotuksia, joiden mukaan tämä oli ollut tarkoituksellinen taktiikka. Rakennukseen ensimmäisinä tulleet henkilöt olivat ikkunan takana, ja letkun suuntaaminen sen läpi olisi saattanut vaarantaa heidät. Voisi luulla, että kerrostalopaloja torjutaan valtavilla ulosvedettävillä tikkailla, mutta näin ei ole. Tikkaita ei ole mahdollista valmistaa riittävän pitkiksi korkeisiin rakennuksiin. Strategiana on taistella rakennuksen sisältä käsin paloletkujen avulla, jotka on liitetty "kuivaan nousuputkeen" - putkeen, jota syöttävät maassa olevat paloautot. Mutta olisiko tällä strategialla onnistuttu sammuttamaan rakennuksen ulkopuolella oleva massiivinen tulipalo? Lontoon palokunnan päällikkö Dany Cotton sanoi, ettei se ollut koskaan mahdollista. 3. Tornin evakuointi oli aina viimeinen keino Kysymys on ilmeinen - miksi kaikkia ei saatu ulos sen sijaan, että asukkaita olisi kehotettu pysymään paikoillaan? Yksinkertainen vastaus on, että yleensä paikallaan pysyminen pelastaa ihmishenkiä. Tämä johtuu siitä, että kerrostalot on suunniteltu siten, että liekit rajoittuvat yksittäisen asunnon muodostamaan betonilaatikkoon. Jos siis olet eri asunnossa, olet teoriassa turvassa - varmasti turvallisempi kuin liittyä savuisia portaita alas ryntäilevään joukkoon. Se on järkevää. Palokunnalla on järjestelmä, jonka avulla se voi selvittää, onko muita asukkaita vaarassa. He antavat "palosta selviytymisohjeita" niille, jotka soittavat hätänumeroon 999, ja välittävät tiedot soittajalta kentällä oleville ryhmille, jotka varoittavat heitä, jos pelastustoimia tarvitaan. Järjestelmä ei kuitenkaan toiminut hyvin Grenfellissä, koska uupuneet miehistöt joutuivat käsittelemään enemmän puheluita kuin missään muussa tulipalossa nykyaikana. He kirjoittivat tietoja paperinpalasille, kirjasivat niitä tussilla porraskäytävien seiniin tai käyttivät matkapuhelimia yhteydenpitoon, koska radiopuhelimet eivät toimineet. Tutkinnassa saatetaan todeta, että vaikka pelastaminen olisi ollut mahdollista, kaikkien palontorjuntaohjeita koskevien puhelujen koordinointi olisi saattanut olla mahdotonta. Nopeasti laajeneva tulipalo ohitti nopeasti paikallaan pysymistä koskevan periaatteen. Tutkimuksen toinen keskeinen kysymys on, onko tarpeen kehittää uusi toimintatapa sitä varten, että tornipalo riistäytyy hallinnasta. 4. Rakennus itsessään epäonnistui asukkaidensa kannalta Kyse ei ollut vain ulkoverhouksesta. Lähes kaikki Grenfell Towerin piirteet, jotka oli suunniteltu hyödyllisiksi tulipalossa, jäivät vajaiksi: Tämä tarkoitti seuraavaa: 5. Palokunta ei ollut valmistautunut tällaiseen tulipaloon Lontoossa on satoja korkeita rakennuksia Grenfellin kaltaisista torneista kiiltäviin pilvenpiirtäjiin. Silti monet todistajanlausuntonsa antaneista palomiehistä paljastivat saaneensa vain vähän koulutusta tulipalojen sammuttamiseen korkeissa kerroksissa - mukaan lukien tulipalot, jotka olivat karanneet asunnon osastosta ja päässeet hallitsemattomiksi. Heillä ei ollut koulutusta siitä, miten havaita tulipalot, jotka pahenevat verhouksen kaltaisten materiaalien vuoksi. Cotton sanoi, että palomiehet eivät ole rakennusinsinöörejä, ja jos heitä olisi opetettu analysoimaan rakennuksen rakenteiden aiheuttamia vaaroja, heillä ei olisi ollut aikaa opetella palontorjunnan perustekniikoita. Palokunnan johdossa oli kuitenkin käynyt selväksi, että tällaista paloa varten ei ollut tehty juurikaan suunnitelmia, vaikka useat pienemmät palot olivat varoittaneet, että Grenfellin kaltainen palo voisi olla riski. Itse asiassa palokunnan vanhin upseeri kertoi tutkinnan yhteydessä, että Grenfellin kaltainen "tornimainen tulipalo" oli ollut yhtä epätodennäköinen kuin "avaruussukkulan laskeutuminen Shardiin", joka on Thames-joen varrella sijaitseva silmiinpistävä, terävä torni. Prikaatin näkemyksen mukaan tornin läpi riehuvaa verhouspaloa, joka tekisi turhasta pysyä paikoillaan, ei voisi koskaan tapahtua eikä sitä olisi voitu ennustaa. Tutkinnan on päätettävä, oliko tämä Lontoon palokunnan kanta järkevä.</w:t>
      </w:r>
    </w:p>
    <w:p>
      <w:r>
        <w:rPr>
          <w:b/>
        </w:rPr>
        <w:t xml:space="preserve">Tulos</w:t>
      </w:r>
    </w:p>
    <w:p>
      <w:r>
        <w:t xml:space="preserve">Palomiehet ovat antaneet todisteita Grenfell Towerin tutkimuksessa. Koska tutkinta valmistautuu nyt aloittamaan uhrien perheiden kuulemisen, tässä on viisi keskeistä asiaa, jotka olemme tähän mennessä saaneet tietää.</w:t>
      </w:r>
    </w:p>
    <w:p>
      <w:r>
        <w:rPr>
          <w:b/>
        </w:rPr>
        <w:t xml:space="preserve">Esimerkki 1.4858</w:t>
      </w:r>
    </w:p>
    <w:p>
      <w:r>
        <w:t xml:space="preserve">Liittokansleri totesi, että on tärkeää "suojella euroalueen ulkopuolisten jäsenvaltioiden yhteisiä etuja" samalla kun muut EU:n jäsenvaltiot luovat vahvempia yhteyksiä. Ilman tällaista uudistusta Yhdistynyt kuningaskunta saattaisi joutua valitsemaan, liittyykö se euroon vai eroaa EU:sta, hän sanoi. Hän lisäsi, että 28 jäsenvaltion ryhmän on myös tehtävä enemmän varmistaakseen taloudellisen kilpailukykynsä Intian ja Kiinan kaltaisten kilpailijoiden kanssa. Työväenpuolueen mukaan David Cameronin "heikkous" puolueensa suhteen esti uudistuksen, kun taas Yhdistyneen kuningaskunnan itsenäisyyspuolueen mukaan pääministeri oli toistuvasti "antanut periksi" Brysselille. Osbornen puheen jälkeen konservatiivien johto hylkäsi 95 puolueen kansanedustajan vaatimuksen, jonka mukaan parlamentti voisi estää EU:n lakeja, jotka vahingoittavat kansallista etua. "Yksinkertainen valinta" Aiemmin tällä viikolla ulkoministeri William Hague sanoi, että kaikkien EU:n jäsenten on noudatettava EU:n sääntöjä ja että kansanedustajien veto-oikeutta koskeva suunnitelma ei ole toimiva. Osborne sanoi kuitenkin puhuessaan Open Europe -ajatushautomolle ja Fresh Start -ryhmälle, jonka ovat perustaneet uudistusta haluavat konservatiivit, että hän ymmärtää muutoksen tarpeen, etenkin kun otetaan huomioon EU:n jäsenvaltioiden jatkuva taloudellinen ja poliittinen yhdentyminen euroalueella, jolla pyritään estämään äskettäisen kriisin toistuminen. Hän varoitti: "Jos euroalueen ulkopuolisten jäsenvaltioiden yhteisiä etuja ei pystytä suojelemaan, niiden on valittava, liittyykö ne euroalueeseen, mitä Yhdistynyt kuningaskunta ei tee, vai eroavatko ne Euroopan unionista." Hän varoitti. Hän sanoi myös: "Britannian ei ole kenenkään edun mukaista joutua valitsemaan euroon liittymisen tai Euroopan unionista eroamisen välillä. "Emme halua liittyä euroon, mutta myös eroaminen Euroopasta, joka onnistui uudistumaan, olisi Britannialle huono asia. Ja Britannian kokoisen ja globaalisti vaikutusvaltaisen maan eroaminen olisi erittäin huono asia Euroopan unionille." 'Status quo -riski' Konservatiivipuolue on luvannut järjestää kansanäänestyksen EU:n jäsenyydestä - sen jälkeen kun toimivaltuudet on neuvoteltu uudelleen Brysselin kanssa - ennen vuoden 2017 loppua, jos se saa enemmistön seuraavissa parlamenttivaaleissa. Osborne sanoi: Osborne sanoi: "Euroopan suurin taloudellinen riski ei johdu niistä, jotka haluavat uudistuksia ja uudelleenneuvotteluja. "Se johtuu siitä, että uudistukset ja neuvottelut epäonnistuvat. Nykytilanne tuomitsee Euroopan kansalaiset jatkuvaan talouskriisiin ja jatkuvaan taantumaan." Osbornen mukaan Euroopalla on "yksinkertainen valinta: uudistus tai taantuminen". Hän sanoi: On niitä, jotka nostavat kätensä pystyyn ja sanovat: "Emme voi uudistaa Eurooppaa". Heille sanoisin, että olemme jo osoittaneet sen vääräksi. "Otetaan esimerkiksi EU:n talousarvio. Viime vuonna pääministeri neuvotteli kaikkien aikojen ensimmäisen reaalimääräisen leikkauksen... Emme suinkaan jääneet yksin, vaan teimme yhteistyötä Saksan, Alankomaiden ja Tanskan kaltaisten samanmielisten maiden kanssa." Osborne puhui siitä, miten vuoden 2008 talousromahdus oli pahentanut EU:n ongelmia, mutta väitti: "Tiesimme, että Euroopassa oli kilpailukykyongelma jo ennen kriisiä. "Kriisi on kuitenkin kiihdyttänyt dramaattisesti talouden tektonisten laattojen siirtymiä, joiden myötä valta siirtyy planeetallamme itään ja etelään." Hän sanoi, että liikaa rahaa menee etuisuuksiin eri puolilla Eurooppaa: "Euroopan osuus maailman väestöstä on hieman yli 7 prosenttia, sen taloudesta 25 prosenttia ja maailman sosiaalimenoista 50 prosenttia." Hän totesi, että Euroopan osuus sosiaaliturvamenoista on liian suuri. "Täyttä puppua" Puheenvuoronsa jälkeisessä kyselytunnissa Osborne sanoi, että konservatiivit käyvät "aikuisten keskustelua" Euroopasta, ja lisäsi: "Olen mieluummin puolueessa, joka käsittelee näitä kysymyksiä tulevaisuutta silmällä pitäen, kuin puolueessa, joka hautaa päänsä hiekkaan", hän lisäsi. Työväenpuolueen varjoulkoministeri Douglas Alexander puolestaan sanoi: "Konservatiivien johto näyttää käyttävän enemmän aikaa neuvotteluihin takapenkkiläisten kanssa kuin neuvotteluihin Euroopan kanssa todellisten uudistusten aikaansaamiseksi. "Me kaikki tiedämme, että Euroopassa tarvitaan muutosta, mutta traagista on se, että David Cameronin puolueen sisäinen heikkous estää häntä lähestymästä uudistustarvetta järkevällä tavalla." Yhdistyneen kuningaskunnan itsenäisyyspuolueen johtaja Nigel Farage kutsui ajatusta siitä, että Yhdistynyt kuningaskunta voisi johtaa uudistuksia Euroopassa, "täytenä pötypuheena". Hän lisäsi Cameronista: "EU ei käänny yhtäkkiä ympäri ja anna sanella itseään miehelle, joka on luopunut kaikesta mahdollisesta vaikutusvaltaansa neuvotteluissa ilmoittamalla tukevansa EU-jäsenyyttä." Cameron sanoi myös, että hän ei ole valmis sanelemaan EU:lle mitään. CBI:n yritysryhmä sanoi, että Osborne oli esittänyt "vakuuttavan" perustelun EU:n kilpailukyvylle. Euroopan komission puheenjohtaja Jose Manuel Barroso varoitti kuitenkin "pelottelusta" EU:n kansalaisten oikeudesta asua ja työskennellä muualla unionissa David Cameronin ehdotettua hiljattain, että rajoituksia olisi harkittava tulevaisuudessa. Hän sanoi Euroopan parlamentille, että periaate on "hyvä meille kaikille, jotka nautimme vapaudesta Euroopassa ja joilla on avoin käsitys Euroopasta eikä kapea, sovinistinen käsitys eri maiden suojelusta". Aiemmin keskiviikkona kävi ilmi, että sisäministeriö on lykännyt asiaa koskevan raportin laatimista, koska koalitiossa on raportoitu erimielisyyksistä.</w:t>
      </w:r>
    </w:p>
    <w:p>
      <w:r>
        <w:rPr>
          <w:b/>
        </w:rPr>
        <w:t xml:space="preserve">Tulos</w:t>
      </w:r>
    </w:p>
    <w:p>
      <w:r>
        <w:t xml:space="preserve">George Osborne on varoittanut, että Yhdistynyt kuningaskunta voi joutua eroamaan Euroopan unionista, jos järjestö ei uudistu.</w:t>
      </w:r>
    </w:p>
    <w:p>
      <w:r>
        <w:rPr>
          <w:b/>
        </w:rPr>
        <w:t xml:space="preserve">Esimerkki 1.4859</w:t>
      </w:r>
    </w:p>
    <w:p>
      <w:r>
        <w:t xml:space="preserve">Leicesterin kuninkaallinen sairaala ja Leicesterin yleinen sairaala olivat molemmat täynnä kolmen tunnin ajan aiemmin tänä vuonna. Vuoden 2011 aikana ne synnytti yhteensä lähes 11 000 vauvaa. Vanhempi kätilö Gemma Bosio sanoi: "Se on äärimmäisen harvinaista, mutta kaikki tulivat samaan aikaan". "Meiltä loppuivat sängyt ja kätilöt, jotta voisimme huolehtia naisista turvallisesti." Sairaaloissa on tällä hetkellä 84 synnytysvuodetta, 24 synnytysosastoa ja 334 kätilöä.</w:t>
      </w:r>
    </w:p>
    <w:p>
      <w:r>
        <w:rPr>
          <w:b/>
        </w:rPr>
        <w:t xml:space="preserve">Tulos</w:t>
      </w:r>
    </w:p>
    <w:p>
      <w:r>
        <w:t xml:space="preserve">Vauvabuumi on saanut kaksi Leicesterin sairaalaa lisäämään vuodeosastopaikkoja ja aloittamaan kätilöiden rekrytoinnin.</w:t>
      </w:r>
    </w:p>
    <w:p>
      <w:r>
        <w:rPr>
          <w:b/>
        </w:rPr>
        <w:t xml:space="preserve">Esimerkki 1.4860</w:t>
      </w:r>
    </w:p>
    <w:p>
      <w:r>
        <w:t xml:space="preserve">Danny ShawKotiasioiden kirjeenvaihtaja, BBC News Vankila- ja ehdonalaisoikeusasiamiehen vuosikertomuksen mukaan 17-vuotias löydettiin hirtettynä. Virkaatekevä oikeusasiamies Elizabeth Moody sanoi, että tavassa, jolla lasta oli hoidettu, oli "puutteita". Moody sanoi, että teini-ikäisen hyvinvointitarkastukset olivat olleet "tehottomia". Samassa kuussa 17-vuotias poika kuoli eräässä toisessa turvakodissa saatuaan aiemmin kohtauksen. Turvallisia lastenkoteja ylläpitävät paikallisviranomaiset, ja niihin on tarkoitus sijoittaa 10-vuotiaita lapsia, jotka on tuomittu vakavista rikoksista, sekä lapsia, jotka kunnat ovat sijoittaneet sinne heidän hyvinvointinsa vuoksi. Niitä käytetään eri tavalla kuin turvallisia koulutuskeskuksia ja nuorten rikoksentekijöiden laitoksia, joissa pidetään hieman vanhempia lapsia. Kuollut tyttö oli Pohjois-Englannissa sijaitsevassa turvakodissa, jonne paikallisviranomainen oli hänet sijoittanut. Poika, joka oli tuomittu rikoksesta, oli ollut turvakodissa Walesissa. Kahden lapsen kuolemansyyntutkintaa ei ole vielä pidetty. Oikeusasiamies kommentoi myös psykoaktiivisiksi aineiksi (PS) kutsuttujen entisten laillisten huumausaineiden, kuten Spicen, laajaa saatavuutta vankiloissa. Hän sanoi: "PS:n käytön tuhoisasta epidemiasta on tullut vankiloissa "uusi normaali"", ja hän lisäsi, että vankilat "kamppailevat PS:n huonojen erien seurausten kanssa". Hänen raporttinsa paljasti, että PS:ää käyttävät yhä enemmän myös vapautuvat vangit ja rikoksentekijät, jotka asuvat takuuhostelleissa, joita kutsutaan hyväksytyiksi tiloiksi.</w:t>
      </w:r>
    </w:p>
    <w:p>
      <w:r>
        <w:rPr>
          <w:b/>
        </w:rPr>
        <w:t xml:space="preserve">Tulos</w:t>
      </w:r>
    </w:p>
    <w:p>
      <w:r>
        <w:t xml:space="preserve">Teinityttö tappoi itsensä sen jälkeen, kun hänet oli sijoitettu turvalliseen lastenkotiin helmikuussa 2017, kuten on paljastunut. Tämä on ensimmäinen tällainen kuolemantapaus yli 20 vuoteen.</w:t>
      </w:r>
    </w:p>
    <w:p>
      <w:r>
        <w:rPr>
          <w:b/>
        </w:rPr>
        <w:t xml:space="preserve">Esimerkki 1.4861</w:t>
      </w:r>
    </w:p>
    <w:p>
      <w:r>
        <w:t xml:space="preserve">Lisa McAlisterBBC News NI Matilda Winklemanille on tehty useita leikkauksia vakavien palovammojen vuoksi sen jälkeen, kun se tapahtui viime vuonna, ja nyt hän on toipumassa. Mutta mitä vanhempien tulisi ottaa huomioon ostaessaan naamiaisasua? Ensinnäkin Halloween-asut luokitellaan leluiksi, mikä tarkoittaa, että niiden ei lain mukaan tarvitse olla yhtä paloturvallisia kuin tavallisten lastenvaatteiden. Jotkin kaupat ovat vapaaehtoisesti suostuneet tekemään puvuista yhtä kestäviä kuin lasten yövaatteet. BBC News NI testasi neljä satunnaisesti eri kaupoista ostettua pukua. Hyvä uutinen on, että kaikki neljä suoriutuivat hyvin, kaikki sammuivat itsestään eivätkä kiihtyneet tulipalloksi. Yhden puvun etiketissä luki, että sille oli tehty ylimääräisiä paloturvallisuustestejä, ja se toimi parhaiten. Kevin O'Neill palo- ja pelastuspalvelusta sanoi: "Nämä ovat leluja. Lelujen paloturvallisuusvaatimukset ovat alhaisemmat. Niillä on alhaisempi paloturvallisuusstandardi. Olkaa siitä tietoisia ja ryhtykää toimenpiteisiin. "Yksi näistä toimenpiteistä on varmistaa, että lapsilla on vaatteet puvun alla. "Heillä pitäisi olla esimerkiksi villasukkahousut, villapusero tai farkut. Se antaa jonkinlaisen suojan, että jos puku syttyy tuleen, vaatteen ja ihon välissä on edelleen este". Jos pahin tapahtuu, lasten pitäisi O'Neillin mukaan osata "pysähdy, pudota ja pyörähdä" -harjoitus. "Pysäytä tekemisesi, mene maahan ja pyörähdä. Antakaa maan olla tulipalon tukahduttamisväline eikä henkilön käsien".</w:t>
      </w:r>
    </w:p>
    <w:p>
      <w:r>
        <w:rPr>
          <w:b/>
        </w:rPr>
        <w:t xml:space="preserve">Tulos</w:t>
      </w:r>
    </w:p>
    <w:p>
      <w:r>
        <w:t xml:space="preserve">TV-juontaja Claudia Winklemanin tyttären tapaus, jonka halloween-asu siveli kynttilää ja syttyi tuleen, on nostanut paloturvallisuuskysymyksen vahvasti otsikoihin.</w:t>
      </w:r>
    </w:p>
    <w:p>
      <w:r>
        <w:rPr>
          <w:b/>
        </w:rPr>
        <w:t xml:space="preserve">Esimerkki 1.4862</w:t>
      </w:r>
    </w:p>
    <w:p>
      <w:r>
        <w:t xml:space="preserve">Royal Sussex County Hospitalissa järjestettävän kaksipäiväisen "tweet-a-thonin" tarkoituksena on valistaa ihmisiä tarpeettomista A&amp;E-käynneistä. Sairaalan tiedottaja sanoi, että Twitter-syötteessä ilmoitetaan sekä todellisista hätätilanteista että muista kuin hätätilanteista. Henkilökunta kertoi, että eräs mies saapui lievän kuumeen vuoksi, mikä ei ollut hätätilanne, mutta eräs nainen oli saapunut paikalle keuhkoveritulpan vuoksi, mikä oli selvästi tapaus, joka olisi pitänyt viedä ensiapuun. Nainen oli saapunut maalla ambulanssilla, koska hänen tilansa oli liian epävakaa lennettäväksi, ja häntä hoidettiin "elvytyksessä", Twitterissä kerrottiin. Se kehotti ihmisiä, jotka harkitsevat menemistä ensiapuun, tarkistamaan oireensa NHS Directistä. "Lisää painetta" Brighton and Sussex University Hospitals NHS Trust, joka ylläpitää A&amp;E:tä, sanoi, että tarpeettomasti sinne tulevien ihmisten määrä oli kasvanut merkittävästi viime vuosina. Sen mukaan joka neljäs osastolla käynyt henkilö olisi voinut hoitaa itsensä itse tai mennä muualle terveydenhuoltoon. Operaatioista ja lääketieteestä vastaava johtaja Terece Walters sanoi, että tämä lisää paineita päivystyshenkilöstölle, mikä voi johtaa muiden potilaiden hoidon viivästymiseen. Trustin mukaan päivystyspoliklinikkaa tulisi käyttää vain vakaviin vammoihin tai kriittisiin tilanteisiin, kun taas lieviä vammoja tai lieviä sairauksia voitaisiin hoitaa NHS Directissä, paikallisissa apteekeissa, yleislääkärin vastaanotoilla ja Brighton Stationin terveyskeskuksessa.</w:t>
      </w:r>
    </w:p>
    <w:p>
      <w:r>
        <w:rPr>
          <w:b/>
        </w:rPr>
        <w:t xml:space="preserve">Tulos</w:t>
      </w:r>
    </w:p>
    <w:p>
      <w:r>
        <w:t xml:space="preserve">Brightonin A&amp;E-yksikön henkilökunta twiittaa tapahtumista sairaalan päivystysosastolla sitä mukaa, kun ne tapahtuvat.</w:t>
      </w:r>
    </w:p>
    <w:p>
      <w:r>
        <w:rPr>
          <w:b/>
        </w:rPr>
        <w:t xml:space="preserve">Esimerkki 1.4863</w:t>
      </w:r>
    </w:p>
    <w:p>
      <w:r>
        <w:t xml:space="preserve">Lauren TurnerViihdetoimittaja Tarell Alvin McCraney pohtii vuoden kuluttua niin sanottua envelopegatea - sekaannusta, joka johti siihen, että väärä elokuva, La La Land, nimettiin alun perin parhaaksi elokuvaksi viime vuoden Oscar-gaalassa. Näytelmäkirjailija sanoo, että nyt jälkikäteen hän on iloinen siitä, että asiat menivät niin kuin menivät, kun kaksi näyttelijä- ja kuvausryhmää nousi lavalle noutamaan Oscar-palkintoa. "Kuvittele, jos juontajat olisivat ennen kuin he olivat tehneet ilmoituksen väärästä kirjekuoresta, tajunneet, että kyseessä oli virhe, pysähtyneet ja sanoneet: 'Ei, meillä on väärä kirjekuori... odottakaa'. "Ja sitten kaikki joutuisivat odottamaan viisi minuuttia (mikä tuntuu suorassa lähetyksessä tunnilta), että he saisivat oikean kirjekuoren ja ilmoittaisivat sitten, kuka oli voittanut parhaan elokuvan. Emme olisi luultavasti koskaan selvinneet salaliittoteorioista. "Onneksi niin ei käynyt, mutta olin silti järkyttynyt ja yllättynyt ja onnellinen ja hämmentynyt, kuten kaikki kotona ja tapahtumassa katsoneet." Videot hetkestä, jolloin kävi selväksi, että oli julkistettu väärä elokuva, ovat sietämättömän kiusallista katsottavaa. McCraneyn kasvot näkyvät, kun näyttelijät ja kuvausryhmä saapuvat Dolby-teatterin lavalle Los Angelesissa - ensin hämmentyneinä, sitten järkyttyneinä. "YouTubessa taitaa olla muutama pätkä, joissa voi nähdä reaktioni, kun se tapahtui", hän sanoo. Kirjekuori-onnettomuuksista huolimatta McCraneylla oli illalla paljon juhlittavaa. Hän oli jo saanut parhaan sovitetun käsikirjoituksen Oscarin yhdessä Moonlightin ohjaajan Barry Jenkinsin kanssa elokuvasta In Moonlight Black Boys Look Blue - näytelmästä, johon elokuva perustuu. Tämä vie meidät tämän vuoden Oscar-gaalaan, joka järjestetään 4. maaliskuuta. Kävi ilmi, että McCraney fanittaa erityisesti yhtä brittinäyttelijää. "Valitettavasti en ole ehtinyt nähdä parhaan elokuvan ehdokkaita", hän sanoo. "Mutta Daniel Kaluuya on ehdolla parhaaksi näyttelijäksi Get Out -elokuvassa tekemästään roolista. "Toivottavasti kaikki Isossa-Britanniassa ovat siitä yhtä innoissaan kuin minä! Näin hänet Sucker Punch -elokuvassa Royal Courtissa muutama vuosi sitten ja ... vau. Valtavat onnittelut hänelle." McCraney on itse palannut Isoon-Britanniaan The Brothers Size -elokuvan elvyttämiseksi Lontoon Young Vicissä. Se esitettiin ensi kertaa 10 vuotta sitten samassa paikassa. Itse näytelmässä ei ole hänen mukaansa tapahtunut paljon muutoksia tuona aikana - vaikka McCraneyn kannalta on tapahtunut paljon. The Brothers Size kertoo nimikkoveljeksistä Ogun ja Oshooshi Size sekä Oshoosin entisestä sellikaverista Elegbasta. He kulkevat näyttämöllä, joka on paljas lukuun ottamatta liitukehää, jonka he piirtävät 90-minuuttisen näytelmän alussa - näyttämön lavastamisen lisäksi he myös lukevat ohjeita, tanssivat ja laulavat. Näytelmä on saanut neljän ja viiden tähden arvostelut: The Guardian kutsui sitä "maagiseksi ja salaperäiseksi", The Times kuvaili sitä "lumoavaksi" ja Evening Standard sanoi, että siinä "yhdistyvät kiireellisesti rytmikäs dialogi ja unen viipyilevä outous". "Tuntemattomuuden tunne on voimakkaampi kuin nostalgia", hän selittää. "Ei tunnu siltä, että siitä olisi kulunut 10 vuotta. "Tuntuu kuin olisimme työskennelleet näytelmän parissa aiemmin ja nyt palaamme tekemään elintärkeää työtä - kertomaan tarinoita, jotka koemme kiireellisiksi. "Rakennus on elävämpi tämän näytelmän myötä tavalla, jota en ole koskaan nähnyt. Se on jännittävää." "Sorto jatkuu" Hänen kertomansa kiireellinen tarina kertoo sovinnosta ja vapautumisesta sekä veljesten välisistä siteistä, olivatpa ne sitten veri- tai ystävyyssuhteita. Siinä on kaikuja joruba-mytologiasta - muun muassa Ogun on nimetty joruban kovan työn jumalan mukaan - ja näytelmässä kaikuvat nuoremman veljen kärsimät pahat unet, kun hän kamppailee sopeutuessaan elämään vankilasellin ulkopuolella. Näytelmä sijoittuu Louisianaan - aikaan, jota ei mainita käsikirjoituksessa erikseen - joten miten se liittyy nykypäivän Lontooseen? Monella tavalla, McCraney sanoo. "Värillisten ihmisten sorto jatkuu edelleen", hän sanoo. "Vankila- ja kuntoutusprosessi on syvästi virheellinen. "Tiedämme siitä nyt enemmän kuin 10 vuotta sitten." Vaikka se on hänen ensimmäinen näytelmänsä, se on nyt toinen - kerronnan kannalta kronologisesti - hänen Brother/Sister plays -trilogiassaan, yhdessä In The Red and Brown Waterin ja Marcus; Or the Secret of Sweetin kanssa. Juuri ilmoitettiin, että McCraney tekee Broadway-debyyttinsä Choir Boy -näytelmällä ensi vuoden alussa. "Pidän näytelmästä todella paljon ja olen aina halunnut palata siihen syvemmällä linssillä", hän sanoo. "The Brothers Size oli kappale, jota en koskaan halunnut kumota tai korjailla, se on näytelmä, kuten In the Red and Brown Water, jossa löydän siitä jatkuvasti enemmän, mitä enemmän annan yhteistyökumppaneiden tuoda ideoitaan kirjoittamiseen." Mitä nyt? McCraney opettaa enimmäkseen - sekä oppii omilta oppilailtaan, hän sanoo. "Nautin siitä todella paljon", hän sanoo. Kysymykseen siitä, miten Moonlightin menestys on muuttanut hänen elämäänsä, hän vastaa: "Se ei ole muuttunut paljon. Opetan ja kirjoitan edelleen. "Ihmiset kyselevät minulta enemmän palkintoseremonioista, mutta pidän sitä kaikkea ilona." The Brothers Size esitetään Young Vicissä 14. helmikuuta asti Seuraa meitä Facebookissa, Twitterissä @BBCNewsEnts tai Instagramissa bbcnewsents. Jos sinulla on juttuehdotus, lähetä sähköpostia osoitteeseen entertainment.news@bbc.co.uk.</w:t>
      </w:r>
    </w:p>
    <w:p>
      <w:r>
        <w:rPr>
          <w:b/>
        </w:rPr>
        <w:t xml:space="preserve">Tulos</w:t>
      </w:r>
    </w:p>
    <w:p>
      <w:r>
        <w:t xml:space="preserve">"Emme olisi koskaan selvinneet salaliittoteorioista."</w:t>
      </w:r>
    </w:p>
    <w:p>
      <w:r>
        <w:rPr>
          <w:b/>
        </w:rPr>
        <w:t xml:space="preserve">Esimerkki 1.4864</w:t>
      </w:r>
    </w:p>
    <w:p>
      <w:r>
        <w:t xml:space="preserve">Lakiluonnos olisi romuttanut Trumpin edeltäjän Barack Obaman Affordable Care Act -lain, jota Trumpin republikaanipuolue vastusti vuosia. Obamacare edellyttää, että kaikilla amerikkalaisilla on oltava sairausvakuutus, mutta tarjoaa tukia pienituloisille. Trumpin lakiehdotus vedettiin pois, koska republikaanit eivät tukeneet sitä. He hallitsevat kongressin molempia kamareita, ja vetäytyminen on merkittävä takaisku uudelle presidentille. Trump kampanjoi taidoistaan sopimuksentekijänä. "Sanoisin, että alamme luultavasti hyvin, hyvin voimakkaasti ajaa suuria veronalennuksia ja verouudistusta. Se on seuraava", Trump sanoi toimittajille Valkoisessa talossa. Veronalennukset oli kuitenkin tarkoitus maksaa perutusta terveydenhuoltolakiesityksestä saatavilla säästöillä. Ilman epäonnistuneen lakiesityksen menoleikkauksia kaikki veronalennukset lisäävät liittovaltion budjettivajetta. Trump haukkui kongressin demokraatit lakiesityksen peruuttamisen jälkeen ja syytti oppositiopuoluetta siitä, ettei se tukenut hänen lainsäädäntöään. Mutta edustajainhuoneen republikaanit varmistivat sen hyllyttämisen sen jälkeen, kun puhemies Paul Ryan päätti, ettei hän saanut tarpeeksi tukea omalta puolueeltaan. "Suurten asioiden tekeminen on vaikeaa", Ryan sanoi. Presidentti pidättäytyi arvostelemasta Ryania, jonka tehtävänä edustajainhuoneen puhemiehenä on kerätä tukea kiistanalaisille lakiesityksille. "Opimme lojaalisuudesta; opimme paljon äänten saamisesta", hän sanoi. Lauantaina Trump toisti väitteensä, jonka mukaan Obamacare "räjähtäisi käsiin", ja twiittasi: "Me kaikki kokoonnumme yhteen ja kokoamme hienon terveydenhuoltosuunnitelman KANSAN puolesta. Älkää olko huolissanne!" Obamacarea on vaivannut vakuutusmaksujen nousu. Se myös määrää veroseuraamuksia vakuuttamattomille amerikkalaisille - joista monet ovat pieni- ja keskituloisia. Se kuitenkin myös kieltää vakuutusyhtiöitä epäämästä vakuutusturvaa henkilöiltä, joilla on jo olemassa olevia terveysongelmia, ja antaa nuorille mahdollisuuden pysyä vanhempiensa suunnitelmissa 26-vuotiaaksi asti. Valtiovarainministeri Steve Mnuchin sanoi perjantaina, että verouudistus on monin tavoin "paljon yksinkertaisempi" kuin terveydenhuollon uudistus. Mnuchin sanoi, että hänen tavoitteenaan on edelleen saada verotoimenpiteet läpi kongressissa tämän vuoden elokuuhun mennessä. Valkoisen talon lehdistösihteeri Sean Spicer myönsi, että tavoite oli "kunnianhimoinen", mutta että hallinto "yrittää pitää siitä kiinni". Mitä terveydenhuoltolakiehdotuksessa ehdotettiin?</w:t>
      </w:r>
    </w:p>
    <w:p>
      <w:r>
        <w:rPr>
          <w:b/>
        </w:rPr>
        <w:t xml:space="preserve">Tulos</w:t>
      </w:r>
    </w:p>
    <w:p>
      <w:r>
        <w:t xml:space="preserve">Yhdysvaltain presidentti Donald Trump sanoo kääntyvänsä verouudistuksen puoleen sen jälkeen, kun hän ei saanut perjantaina terveydenhuoltolakiaan läpi kongressissa.</w:t>
      </w:r>
    </w:p>
    <w:p>
      <w:r>
        <w:rPr>
          <w:b/>
        </w:rPr>
        <w:t xml:space="preserve">Esimerkki 1.4865</w:t>
      </w:r>
    </w:p>
    <w:p>
      <w:r>
        <w:t xml:space="preserve">Newburyn Watermill-teatterin ulkoilmanäytöksiä voi seurata 20 sosiaalisesti eriytetystä neljän hengen pöydästä. Teatterin mukaan siellä on käsihuuhdeasemia, yksisuuntainen järjestelmä käymälöihin pääsyä varten sekä opasteet, jotka osoittavat reitit ja menettelytavat. Taiteellinen johtaja Paul Hart sanoi olevansa "innoissaan" avajaisista. Ensimmäinen esitys oli komediaversio Arthur Conan Doylen Baskervillen koirasta (The Hound of the Baskervilles), joka jatkuu 8. elokuuta asti, ja sen jälkeen konserttiversio Lerner ja Loewen Camelotista, joka jatkuu 17.-29. elokuuta. Hart sanoi: Hart: "Olen niin innoissani, että voimme tarjota teille kesäkauden upeista puutarhastamme. "Takapihan nurmikko muuttuu Dartmooriksi rohkeassa ja hullunkurisessa The Hound of the Baskervilles -näytelmässä, enkä voisi kuvitellakaan, että Lerner ja Loewen upea musiikki voitaisiin esittää missään muualla kuin täällä Camelotissa!" Hän jatkaa. Hän sanoi olevansa "suunnattoman ylpeä" tiimistä, joka oli työskennellyt "yötä päivää" tämän toteuttamiseksi. Hän lisäsi: "Olen ollut liikuttunut teattereista ympäri maata, jotka ovat tehneet kaikkensa luodakseen inspiroivia teoksia ja yhteisöllisiä hankkeita mahdottomissa olosuhteissa, ja odotan innolla, että saamme loihtia iloa tänä kesänä." Hän lisäsi: "Olen todella iloinen, että olemme saaneet aikaan tämän kesän."</w:t>
      </w:r>
    </w:p>
    <w:p>
      <w:r>
        <w:rPr>
          <w:b/>
        </w:rPr>
        <w:t xml:space="preserve">Tulos</w:t>
      </w:r>
    </w:p>
    <w:p>
      <w:r>
        <w:t xml:space="preserve">Teatteri on ensimmäisenä Berkshiressä avattu uudelleen uusien sosiaalista etäisyyttä koskevien sääntöjen mukaisesti.</w:t>
      </w:r>
    </w:p>
    <w:p>
      <w:r>
        <w:rPr>
          <w:b/>
        </w:rPr>
        <w:t xml:space="preserve">Esimerkki 1.4866</w:t>
      </w:r>
    </w:p>
    <w:p>
      <w:r>
        <w:t xml:space="preserve">EU syyttää heitä iskujen yrittämisestä tai toteuttamisesta useissa Euroopan maissa. Kyseiset henkilöt ja tiedusteluyksikkö lisätään EU:n terroristiluetteloon, jolloin heidän rahoitusvaransa jäädytetään. Teheran kiistää väitteet ja sanoo, että syytösten tarkoituksena on vahingoittaa Iranin ja EU:n välisiä suhteita. Mistä syytökset johtuvat? Alankomaiden ulkoministeri Stef Blok sanoi tiistaina, että hänen maansa salaisella palvelulla on "vahvoja viitteitä" siitä, että Iran oli osallisena hollantilaisten murhissa Almereen vuonna 2015 ja Haagiin vuonna 2017. Lausunnossaan hän sanoi, että kaksi murhattua miestä olivat iranilaista alkuperää ja olivat olleet Iranin hallinnon vastustajia. Alankomaat karkotti aiemmin kaksi iranilaista suurlähetystön työntekijää kuolemantapauksiin liittyen. Lokakuussa Ranska syytti julkisesti Iranin tiedustelupalvelua suunnitelmasta pommittaa oppositioryhmien kokoontumista Pariisissa. Iranin kansallisen vastarintaneuvoston (National Council of Resistance of Iran, NCRI) kokous pidettiin Pariisissa kesäkuussa, ja siihen osallistui korkea-arvoisia entisiä yhdysvaltalaisia poliitikkoja. Ranska, Belgia, Itävalta, Luxemburg ja Saksa osallistuivat kaikki väitetyn juonen estämiseen, sillä pidätyksiä tehtiin Euroopan rajojen yli. Myös Tanska on syyttänyt Teherania yrityksistä tappaa toisinajattelijoita maaperällään. Tanskan ulkoministeri Anders Samuelsen oli tyytyväinen viimeisimpään toimenpiteeseen ja kuvasi EU:n uusia pakotteita "valtavaksi voitoksi" ja "hyvin selväksi viestiksi" siitä, että tällaisia hyökkäyksiä ei voida hyväksyä. Yksi terroristiluetteloon lisättävistä henkilöistä on Saeid Hashemi Moghadam, Iranin tiedusteluministeriön sisäisen turvallisuuden osaston johtaja, jonka varat olivat jo aiemmin olleet Ranskan kohteena. Tanskan pääministeri Lars Lokke Rasmussen suhtautui uusiin pakotteisiin myönteisesti Twitter-viestissään. "Erittäin rohkaisevaa, että EU on juuri sopinut uusista kohdennetuista pakotteista Irania vastaan vastauksena vihamieliseen toimintaan ja salaliittoihin, joita suunnitellaan ja toteutetaan Euroopassa, myös Tanskassa", hän sanoi. Viime kuukausina Albania on myös karkottanut korkea-arvoisia iranilaisdiplomaatteja, joiden kerrotaan olleen yhteydessä estettyihin terrori-iskuihin. Pakotteet tulevat samaan aikaan, kun EU yrittää pelastaa Iranin kanssa tekemänsä merkittävän ydinsopimuksen, josta Yhdysvallat vetäytyi viime vuonna.</w:t>
      </w:r>
    </w:p>
    <w:p>
      <w:r>
        <w:rPr>
          <w:b/>
        </w:rPr>
        <w:t xml:space="preserve">Tulos</w:t>
      </w:r>
    </w:p>
    <w:p>
      <w:r>
        <w:t xml:space="preserve">Euroopan unioni on ilmoittanut uusista Iranin tiedustelupalvelun yksikköä ja kahta henkilöä koskevista pakotteista väitettyjen salamurhasuunnitelmien vuoksi.</w:t>
      </w:r>
    </w:p>
    <w:p>
      <w:r>
        <w:rPr>
          <w:b/>
        </w:rPr>
        <w:t xml:space="preserve">Esimerkki 1.4867</w:t>
      </w:r>
    </w:p>
    <w:p>
      <w:r>
        <w:t xml:space="preserve">Säiliöaluksen, joka takavarikoitiin 4. heinäkuuta, epäiltiin rikkoneen EU:n pakotteita. Iran väitti, että takavarikointi oli "merirosvousta". Iranin alukset yrittivät myöhemmin estää brittiläisen tankkerin kulun, kuten Yhdistynyt kuningaskunta väitti. Teheranin kanssa käytyjen "rakentavien" keskustelujen jälkeen Hunt sanoi olevansa rohkaistunut siitä, ettei Iran halua kärjistää tilannetta. Hän sanoi vakuuttaneensa Iranin ulkoministerille Mohammad Javad Zarifille, että "huolenaiheemme on aina ollut määränpää, ei öljyn alkuperä" ja että Yhdistynyt kuningaskunta helpottaisi öljyn vapauttamista, "jos saisimme riittävät takeet siitä, ettei se mene Syyriaan". Hän lisäsi, että Zarif haluaa ratkaista asian eikä "pyri eskaloitumaan". Iranin ulkoministeri kuitenkin vakuutti, että hänen maansa jatkaa öljynvientiä millä tahansa ehdoilla. Huntin kanssa käydyn puhelinkeskustelun jälkeen antamassaan lausunnossa Zarif sanoi, että öljytankkerin määränpää oli laillinen määränpää itäisellä Välimerellä, ja lisäsi, että Britannian pitäisi vapauttaa alus nopeasti. Miksi tankkeri takavarikoitiin? Noin 30 brittiläisen merijalkaväen sotilaan ryhmä lennätettiin Yhdistyneestä kuningaskunnasta Gibraltarille auttamaan supertankkerin ja sen lastin pidättämisessä Gibraltarin hallituksen pyynnöstä, BBC:lle kerrottiin. Viranomaisten mukaan oli syytä uskoa, että iranilainen säiliöalus Grace 1 kuljetti raakaöljyä Syyriassa sijaitsevaan Baniyasin jalostamoon. Jalostamoon sovelletaan Euroopan unionin Syyrian vastaisia pakotteita. Miten Iran reagoi? Iran kiisti, että tankkeri oli matkalla Syyriaan, ja uhkasi takavarikoida brittiläisen öljytankkerin vastatoimena. Iranin ulkoministeriön tiedottaja Abbas Mousavi kutsui tekoja "merirosvoukseksi" ja vaati, että alus vapautetaan välittömästi ja sen annetaan jatkaa matkaansa. Iran kutsui koolle Britannian Teheranin-suurlähettilään Robert Macairen valittamaan "laittomaksi takavarikoimiseksi" kutsutusta tapahtumasta. Mousavi lisäsi, että "siirto osoittaa, että Yhdistynyt kuningaskunta noudattaa Yhdysvaltojen vihamielistä politiikkaa, jota Iranin kansa ja hallitus eivät voi hyväksyä". Iran on sittemmin toistanut vaatimuksensa säiliöaluksen vapauttamisesta. Viime viikolla valtion uutistoimisto IRNA:lle puhunut iranilainen virkamies varoitti Yhdistynyttä kuningaskuntaa sekaantumasta "tähän vaaralliseen peliin". Mitä seuraavaksi tapahtui? Yhdistynyt kuningaskunta nosti 9. heinäkuuta Iranin vesillä Persianlahdella liikennöivään brittiläiseen laivaliikenteeseen kohdistuvan uhan "kriittiseksi" eli korkeimmalle tasolle. Päivää myöhemmin iranilaiset veneet yrittivät estää brittiläisen öljytankkerin kulun alueella, mutta kuninkaallisen laivaston alus varoitti niitä, ministeriön mukaan. Veneet, joiden uskotaan kuuluvan Iranin islamilaisen vallankumouskaartin IRGC:hen (Islamic Revolution Guard Corps), lähestyivät brittiläistä Heritage-tankkeria ja yrittivät pysäyttää sen, kun se oli siirtymässä Persianlahdelta Hormuzin salmeen. BP:n omistamaa tankkeria varjostava brittiläinen fregatti HMS Montrose joutui siirtymään kolmen veneen ja aluksen väliin, kertoi puolustusministeriön edustaja. Iran kiisti takavarikkoyrityksen, ja Iranin ulkoministeri Mohammad Javad Zarifin mukaan Yhdistynyt kuningaskunta esitti väitteet "jännityksen luomiseksi". James Robbinsin analyysi, BBC:n diplomaattikirjeenvaihtaja Jeremy Hunt korosti Iranin ulkoministerille hyvin tietoisesti, että häntä huolestuttaa öljyn ilmeinen määränpää - Syyria - eikä sen alkuperämaa - Iran. Iranilaiset eivät hyväksy sitä, että EU:n Syyriaa vastaan asettamat pakotteet koskevat heitä, mutta tekemällä näin selvän eron alkuperän ja määränpään välillä Britannian ulkoministeri yrittää tuoda uudelleen esiin Britannian ja Yhdysvaltojen Iran-politiikan väliset erot. Washington toteuttaa omia Teherania vastaan suunnattuja rangaistustoimenpiteitä, joihin kuuluu yritys sulkea koko Iranin öljynvientikapasiteetti. Tätä lähestymistapaa Britannia ja EU eivät tue. Iran syyttää usein EU:ta yleensä ja erityisesti Britanniaa siitä, että se tekee aivan liian vähän suojellakseen sitä Yhdysvaltojen pyrkimyksiltä tuhota Iranin talous. Britannian tarjouksen Iranille taustalla on monia motiiveja, eikä vähiten vahva halu siirtyä pois kriisistä takaisin pelkkään suhteiden katkeamiseen , mutta selvän etäisyyden osoittaminen amerikkalaiseen lähestymistapaan on yksi näistä motiiveista.</w:t>
      </w:r>
    </w:p>
    <w:p>
      <w:r>
        <w:rPr>
          <w:b/>
        </w:rPr>
        <w:t xml:space="preserve">Tulos</w:t>
      </w:r>
    </w:p>
    <w:p>
      <w:r>
        <w:t xml:space="preserve">Ulkoministeri Jeremy Hunt on sanonut, että kuninkaallisten merijalkaväenjoukkojen Gibraltarin lähellä pidättämä iranilainen tankkeri voidaan vapauttaa, jos Yhdistyneelle kuningaskunnalle taataan, että öljy ei ole matkalla Syyriaan.</w:t>
      </w:r>
    </w:p>
    <w:p>
      <w:r>
        <w:rPr>
          <w:b/>
        </w:rPr>
        <w:t xml:space="preserve">Esimerkki 1.4868</w:t>
      </w:r>
    </w:p>
    <w:p>
      <w:r>
        <w:t xml:space="preserve">Soutik BiswasDelhin kirjeenvaihtaja Aam Aadmi Party (AAP) eli Common Man's Party, joka on syntynyt voimakkaan korruption vastaisen liikkeen tuloksena ja joka on hyödyntänyt kansan pettymystä suuriin poliittisiin puolueisiin, on debytoinut näyttävästi Delhin osavaltiovaaleissa. Se on saanut 28 paikkaa 70:stä ja mikä tärkeintä, yli 30 prosenttia äänistä, mikä on syrjäyttänyt hallitsevan kongressipuolueen ja asettanut suurimman yksittäisen BJP-puolueen tarkkailun alaiseksi. AAP:n bravuurisuorituksen ansiosta pääkaupunki saattaa olla menossa kohti riiputettua parlamenttia ja pakotettuna uusintavaaleihin. "AAP todistaa", eräs analyytikko kertoi minulle, "että ihmiset etsivät epätoivoisesti vaihtoehtoja, eivät vain vaihtoehtoa". Jopa sen arvostelijat myöntävät, että Delhin tulos on huikea saavutus vuoden ikäiselle puolueelle maassa, jossa poliittiseen toimintaan pääsyn esteet ovat erittäin korkeat. Arvind Kejriwal, aikoinaan virkamiehenä toiminut ja nyt suosittu johtaja, on noussut jättimäiseksi tappajaksi ja syrjäyttänyt pääministeri Sheila Dixitin, kongressin veteraanin, joka tavoitteli neljättä peräkkäistä toimikauttaan. Intiassa ei ole nähty näin näyttävää poliittista debyyttiä sen jälkeen, kun alueellinen Telugu Desam -puolue syntyi eteläisessä Andhra Pradeshin osavaltiossa 1980-luvulla. Uskottava vaihtoehto Analyytikot sanovat, että AAP on tarjonnut itsensä uskottavana vaihtoehtona ihmisille, jotka ovat kyllästyneet korruptioon, vastuuttomiin poliitikkoihin ja korkeaan inflaatioon. He uskovat, että puolue muutti vaalien poliittista keskustelua. Se pakotti BJP:n vaihtamaan kyvyttömän pääministeriehdokkaan, laati erilliset ohjelmat 70 vaalipiiriä varten, käytti taitavasti sosiaalista mediaa, keräsi menestyksekkäästi perinteisen median tuen ja lupasi harjoittaa "rehellistä, kansan politiikkaa". Se myös muutti radikaalisti keskustelua korruption vitsauksesta. Uusi puolue esitti itsensä "muutosta kannattavana, vallitsevan järjestelmän vastaisena ja politiikan vastaisena", kuten eräs analyytikko asian tiivisti. AAP:n nousu viittaa kuitenkin myös käännekohtaan Intian tunkkaisessa politiikassa, jota hallitsevat identiteetti, kasti, holhoaminen, mielistely, dynastiset impulssit ja läpinäkymätön rahoitus. Mikä tekee puolueesta ainutlaatuisen? Toisin kuin aiemmat uudet puolueet, jotka ovat saaneet alkunsa alue- ja identiteettipohjaisista liikkeistä, AAP ei ole samaistettavissa kumpaankaan. Lisäksi se on ensimmäinen puolue, joka on syntynyt kokonaan Intian kaupungeista, ja sen johtajat kuuluvat pääasiassa keskiluokkaan. "Puolue", analyytikko Pratap Bhanu Mehta kertoi minulle, "on urbaanin keskiluokan mielikuvituksen luomus." Lisäksi AAP on ensimmäinen puolue, joka on tehnyt vaikutuksen innovatiivisella poliittisten tekniikoiden käytöllä. Se näkyi selvästi sen äänestysmenomallissa - läpinäkyvät, avoimet lahjoitukset yleisöltä - ja vapaaehtoisissa työntekijöissä, jotka ottivat vapaata työpaikoiltaan ja yrityksiltään työskennelläkseen puolueen hyväksi. Vaikka puolue on syntynyt voimakkaan korruption vastaisen liikkeen tuloksena, joka sai kansan mielikuvituksen liikkeelle, sen identiteetti rakentuu vastuullisuuden ja hallinnon käsitteiden ympärille, mikä on ennenkuulumatonta Intian puolueissa. Puolue pakottaa myös muut puolueet miettimään strategioitaan uudelleen. "He osoittivat paljon luovuutta ja mielikuvitusta. He ottivat riskejä - esimerkiksi Kejriwal otti yhteen Sheila Dixitin kanssa. AAP ajatteli laatikon ulkopuolelta", Mehta sanoo. Aikooko puolue nyt hyödyntää loistavaa suoritustaan pääkaupungissa ja ryhtyä valtakunnalliseksi? Dipankar Guptan kaltaiset historioitsijat ovat sitä mieltä, että puolueen pitäisi vakiinnuttaa asemansa paikallisesti - esimerkiksi osallistumalla kunnallisvaaleihin - ennen kuin se uskaltautuu kansalliselle näyttämölle. "Sen pitäisi pelata omien rajojensa sisällä", hän sanoo. Kejriwalin puolueella on kuitenkin selvästi muita ajatuksia: korkea-arvoiset johtajat kertovat, että he ovat avanneet yli 300 toimistoa eri puolille Intiaa ja että puolue aikoo osallistua ensi vuoden parlamenttivaaleihin "kaikkialla, missä meillä on mahdollisuus". Se uskoo, että sen aika on koittanut ja että sen on tartuttava ajan henkeen: monet uskovat, että useimmissa kaupungeissa ja osavaltioissa on huomattava määrä vaihtuvia äänestäjiä, jotka etsivät nyt epätoivoisesti uskottavia vaihtoehtoja. Mutta voiko Kejriwalin puolue toistaa menestyksensä Delhin ulkopuolella? Politiikka on mahdollisen taidetta. Monet uskovat, että menestyäkseen Intian kaupungistuneimman osavaltion ulkopuolella AAP:n on solmittava taktisia liittoutumia Intian hajanaisessa ja monimutkaisessa politiikassa. Pystyykö Kejriwalin puolue siihen? Miten se selviytyy kielen ja paikallisten olosuhteiden haasteista huiman monimuotoisessa maassa ja rakentaa paikallisia verkostoja? (Puoluetta pidetään suurelta osin Delhiin keskittyvänä ilmiönä, ja suurin osa sen nykyisestä johdosta on kotoisin Delhistä.) Vai jääkö se muiden puolueiden tavoin helposti Intian politiikan ja byrokratian vangiksi? Päädyykö sen karismaattinen johtaja Kejriwal edistämään henkilökulttia, joka on Intian poliittisten puolueiden kirous? Pystyykö se yhdistämään idealisminsa ja pragmatisminsa? AAP:n aktivistit sanovat mielellään, että he eivät ole politiikassa "pääasiassa vallankahvaansa varten vaan muuttaakseen kompromisseja tehneen ja korruptoituneen poliittisen järjestelmän". Järjestelmän muuttaminen maassa, jossa on suuria pyrkimyksiä ja jossa instituutiot rapistuvat, edellyttää kuitenkin puolueen osallistumista ja työskentelyä sisältä käsin. Ulkopuolisesta on tultava sisäpiiriläinen. Puolueen institutionaalisiin ehdotuksiin liittyy kysymyksiä. AAP:n ohjelma on sekalainen kasa lupauksia, jotka vaihtelevat osallistavasta päätöksenteosta halpaan sähköön ja ilmaiseen veteen. Monien mielestä AAP:n nousu on kuitenkin vakavampi ja selkeämpi varoitus Intian poliittisille puolueille, jotta ne palaisivat ideologisiin lähtökohtiinsa, olisivat mielikuvituksellisia, ryhtyisivät taistelemaan ideoista ja aloittaisivat keskustelun niiden ihmisten kanssa, jotka ovat kyllästyneet niiden mahtipontiseen esiintymiseen ja rähinöintiin. "En ole varma, että delhiläiset äänestivät vaihtoehtoista puoluetta varsinaisessa mielessä. Se oli enemmänkin vihan ja protestin ääni nykyisiä puolueita ja sitä vastaan, miten ne ovat käyttäytyneet", sanoo analyytikko Mohan Guruswamy. Jos Intian pääpuolueet eivät muutu, tavallisen miehen puolueesta voi tulla vaikuttava kansallinen poliittinen voima nopeammin kuin moni voisi kuvitella.</w:t>
      </w:r>
    </w:p>
    <w:p>
      <w:r>
        <w:rPr>
          <w:b/>
        </w:rPr>
        <w:t xml:space="preserve">Tulos</w:t>
      </w:r>
    </w:p>
    <w:p>
      <w:r>
        <w:t xml:space="preserve">Intian poliittiset vedet kuohuvat pitkästä aikaa.</w:t>
      </w:r>
    </w:p>
    <w:p>
      <w:r>
        <w:rPr>
          <w:b/>
        </w:rPr>
        <w:t xml:space="preserve">Esimerkki 1.4869</w:t>
      </w:r>
    </w:p>
    <w:p>
      <w:r>
        <w:t xml:space="preserve">Hallituksen päivitettyjen ohjeiden mukaan heidän pitäisi lähteä ulos vain liikuntaa ja terveystapaamisia varten. Neuvoja kehotetaan nyt noudattamaan myös henkilöitä, joilla on viidennen vaiheen krooninen munuaissairaus, dialyysihoidossa olevia henkilöitä ja aikuisia, joilla on Downin oireyhtymä. Tällä ryhmällä on suurempi riski sairastua Covid-19-tautiin kuin muulla väestöllä. Hallitus antaa Englannin paikallisneuvostoille yli 32 miljoonaa puntaa, jotta ne voivat rahoittaa yli 2,24 miljoonan kliinisesti erittäin haavoittuvassa asemassa olevan henkilön tukea ja pääsyä paikallisiin palveluihin. Heihin kuuluu ihmisiä, jotka ovat hoidossa vakavien sairauksien, kuten tiettyjen syöpien, vuoksi tai joilla on harvinaisia sairauksia. Tämä määrä voi nousta 80 000:lla seuraavien viikkojen aikana, kun NHS England lähettää kirjeitä niille, joita asia koskee. Uudet kansalliset rajoitukset koskevat kaikkia Englannissa torstaina 5. marraskuuta kello 00.01 alkaen keskiviikkoon 2. joulukuuta asti. Kliinisesti erittäin haavoittuville henkilöille annetuissa päivitetyissä ohjeissa neuvotaan painokkaasti: "Myöhään päivällä" Tähän ryhmään kuuluville henkilöille on perustettu verkkotukipalvelu, joka auttaa heitä pääsemään supermarkettitoimituksiin ja muuhun paikalliseen tukeen. Asthma UK ja British Lung Foundation sanoivat, että ohjeet ovat "edistysaskel", mutta ne ovat antaneet ihmisille alle 24 tuntia aikaa valmistautua muutoksiin elämässään. "Vaikka on hyvä uutinen, että lomautus on edelleen vaihtoehto joillekin, on hyvin myöhäistä, että ihmiset keskustelevat tästä työnantajiensa kanssa, eikä ole mitään takeita siitä, että kaikki, jotka sitä tarvitsevat, pääsevät siihen käsiksi", sanoi politiikasta vastaava johtaja Sarah MacFadyen. Hänen mukaansa on elintärkeää, että kukaan ei jää ilman välttämättömiä tarvikkeita ja että toimitusjärjestelmät ovat helposti saatavilla. Kliinisesti erittäin haavoittuvaan ryhmään kuuluvat mm: Yli 70-vuotiaat, raskaana olevat naiset ja erittäin lihavat ihmiset eivät kuulu tähän ryhmään - heidät luokitellaan kliinisesti haavoittuviksi. Heillä voi silti olla suurempi riski sairastua Covid-19-tautiin, ja heitä kehotetaan pysymään mahdollisimman paljon kotona ja minimoimaan kontaktit muiden kanssa.</w:t>
      </w:r>
    </w:p>
    <w:p>
      <w:r>
        <w:rPr>
          <w:b/>
        </w:rPr>
        <w:t xml:space="preserve">Tulos</w:t>
      </w:r>
    </w:p>
    <w:p>
      <w:r>
        <w:t xml:space="preserve">Kliinisesti erittäin haavoittuvassa asemassa olevia ihmisiä Englannissa kehotetaan painokkaasti olemaan menemättä töihin kotinsa ulkopuolelle torstaista alkaen lukituksen aikana.</w:t>
      </w:r>
    </w:p>
    <w:p>
      <w:r>
        <w:rPr>
          <w:b/>
        </w:rPr>
        <w:t xml:space="preserve">Esimerkki 1.4870</w:t>
      </w:r>
    </w:p>
    <w:p>
      <w:r>
        <w:t xml:space="preserve">Conor MacauleyBBC NI:n maatalous- ja ympäristökirjeenvaihtaja Poots esiintyi Stormontin tarkastusvaliokunnassa ensimmäistä kertaa sen jälkeen, kun hän palasi syöpähoitojen jälkeen. Hän kertoi MLA:n jäsenille, että "tiukka täytäntöönpano" voisi "tuhota" talouden ja nostaa kuluttajahintoja. Pohjois-Irlannin pöytäkirja tuli voimaan 1. tammikuuta 2021. Sinn Feinin MLA Philip McGuigan sanoi, että kaikki kysymykset johtuvat kovasta brexitistä, jota ministeri ja hänen puolueensa olivat tukeneet. Hyväntuulisessa sananvaihdossa Poots myönsi palanneensa "yhtä härkäpäisenä kuin aina". "He eivät ottaneet sitä pois, kun he poistivat munuaisen", hän sanoi. Poots sanoi, että pöytäkirjan mukaiset odotukset olivat "järjettömiä, ahdistavia, raskaita ja suoraan sanottuna naurettavia". Hän sanoi, että Pohjois-Irlanti tekisi yhteistyötä Euroopan unionin kanssa suojellakseen sisämarkkinoitaan, mutta asiat olivat menneet liian pitkälle. "Mitä ihmettä sillä on tekemistä sen kanssa, että pizza päätyy pöydälle Belfastissa?", hän sanoi. Poots sanoi, että jopa 400 työntekijää saatetaan tarvita, jos täydet tarkastukset on tehtävä erilaisten karenssiaikojen päättyessä. Hän sanoi, ettei hän tiennyt, mistä he tulisivat, kun jo nyt on pulaa. Hän sanoi myös, että eläinlääkäreiden joutuminen vetämään eläinlääkärit pois teurastamoista tarkastamaan elintarvikkeita, jotka on jo tarkastettu muualla, oli "naurettavaa". Hän piti myönteisenä Yhdistyneen kuningaskunnan hallituksen ilmoittamaa yksipuolista lisäaikaa brexit-papereiden käsittelyyn, mutta sanoi, että se vain "potkaisee tölkkiä eteenpäin". Jalkapalloilija Poots myönsi myöhemmin, että pöytäkirjasta on etua EU:n markkinoille pääsyn kannalta. Valiokunnan puheenjohtaja Declan McAleer oli tyytyväinen tunnustukseen. Ministeri sanoi, ettei hän ole koskaan ollut ujo, mutta käytti jalkapallovertailua. Hän sanoi, että pelissä voi tehdä "ihmeen maalin, ja se on pöytäkirja", mutta silti voi saada "turpaan 6-1". Valiokunta kuuli myös, että vaikka eläinlääkintäsopimus voisi poistaa monia Irlanninmeren rajatarkastuksiin liittyviä ongelmia, sitä ei ollut otettu esille Yhdistyneen kuningaskunnan ja EU:n tason eläinlääkintäalan johtavien virkamiesten teknisissä kokouksissa.</w:t>
      </w:r>
    </w:p>
    <w:p>
      <w:r>
        <w:rPr>
          <w:b/>
        </w:rPr>
        <w:t xml:space="preserve">Tulos</w:t>
      </w:r>
    </w:p>
    <w:p>
      <w:r>
        <w:t xml:space="preserve">Maatalousministeri Edwin Poots on kehottanut Pohjois-Irlannin pöytäkirjan kannattajia pyytämään anteeksi Pohjois-Irlannin kansalta.</w:t>
      </w:r>
    </w:p>
    <w:p>
      <w:r>
        <w:rPr>
          <w:b/>
        </w:rPr>
        <w:t xml:space="preserve">Esimerkki 1.4871</w:t>
      </w:r>
    </w:p>
    <w:p>
      <w:r>
        <w:t xml:space="preserve">Katy PrickettBBC News Mellakointi puhkesi Littleportissa 22. toukokuuta 1816, kun noin 100 hevoshaarukoilla, raivaussahoilla ja aseilla aseistautunutta ihmistä rikkoi ikkunoita ja rikkoi ovia varastamalla rahaa, ruokaa ja tavaroita varakkaammilta naapureiltaan. Asukas Elizabeth Little kuvaili Thomas Southin heiluttaneen raivausveitsensä kanssa, ja kun hän kysyi, halusiko hän leipää vai lihaa, mies vastasi: "Ei, me haluamme rahaa". Hän vaati 1 puntaa, mutta kun hän kuuli, että rouva Littlellä oli vain 10 shillinkiä, hän otti sen sijaan sen. Littleportin kirkkoherra yritti palauttaa järjestyksen lukemalla mellakkalain - vuonna 1714 annetussa laissa oli säädetty, että vähintään 12 hengen väkijoukon kieltäytyminen hajaantumasta tuomarin käskystä oli rikos. Sen sijaan väkijoukko nujersi hänet, ryösti hänen talonsa, ja hän joutui pakenemaan perheensä kanssa Elyyn. Seuraavana päivänä mellakoitsijat lähtivät myös kohti Elyä aseistautuneina 2,4 metrin pituisella vesilintuaseella, jota kutsuttiin punt guniksi ja jonka he olivat ladanneet varastettuihin vaunuihin. Lopulta yli 300 ihmistä osallistui mellakkaan, jonka Cambridgeshiren miliisi ja 1. (kuninkaallinen) draguunirykmentti lopettivat 24. toukokuuta. Yksi mellakoitsija sai surmansa, Waterloon taistelusta selvinnyt sotilas vammautui elinkautiseksi ja 82 vankia vietiin Ely Gaoliin. Kesäkuun 28. päivänä 1816 viisi miestä hirtettiin, koska heidät oli tuomittu useista ryöstöistä. Kuolemantuomioita annettiin yhteensä 23 miehelle ja yhdelle naiselle, mutta suurimmalle osalle heistä tuomio muutettiin Australiaan kuljetukseksi tai vankeudeksi. Anglia Ruskinin yliopiston historioitsijan Rohan McWilliamin mukaan Littleportin mellakat eivät olleet yksittäisiä tapahtumia, vaan osa "levottomuuksien aaltoa" vuodesta 1815 alkaen. "Napoleonin sotien päättymisen ja vuonna 1815 käyttöön otettujen viljalakien, joilla korotettiin vehnän verotusta, jälkeen oli tapahtunut taloudellista epävakautta", hän sanoi. "Työläisten palkat eivät pysyneet elinkustannusten tahdissa, ja huonot sadot pahensivat tilannetta." Maanomistajat sulkivat aiemmin yleisiä maita, joilla työläiset saattoivat viljellä viljelykasveja tai pitää karjaa palkkansa täydentämiseksi. Hertfordshiren yliopiston historioitsijan Katrina Navickasin mukaan heidän työehtonsa olivat myös muuttuneet: "Heidät palkattiin päivittäin eikä vuosittain, eli käyttöön otettiin eräänlainen nollatuntisopimus". Tilannetta pahensi köyhäinhoitolain hajoaminen, jonka oli tarkoitus auttaa kaikkein heikoimmassa asemassa olevia hädän perusteella pienillä rahasummilla ja "luontoissuorituksina" saatavilla tavaroilla, kuten kengillä. Tohtori Navikas sanoi: "Inflaatio on korkea Napoleonin sotien inflaation jälkeen, ja maksuja maksetaan vain vähimmäismäärä, koska veronmaksajat sanovat maksavansa liikaa". Vuonna 1816 hyväksytyillä riistalailla rajoitettiin riistan metsästys maanomistajille, ja salametsästyksestä - tai jopa verkon löytämisestä yöllä - rangaistiin kuljetuksella. Levottomuudet puhkesivat, kun joukko enimmäkseen työttömiä miehiä kokoontui Globe Innissä kylän Benefit Clubin kokoukseen. Patricia Collins, jonka esi-isä William Beamiss oli klubin rahastonhoitaja ja joka myöhemmin hirtettiin, sanoi: "Jäsenet tekivät maksuja, jotta he voisivat nostaa rahaa, kun he tarvitsivat sitä - mutta ongelma oli, että kaikki tarvitsivat sitä ja rahat olivat loppuneet." Tunteet kiehuivat, ja miehet poistuivat pubista ja alkoivat pelotella naapureitaan juomisen - ja alhaisista palkoista, elintarvikkeiden korkeista hinnoista ja työttömyyden kasvusta johtuvan raivon - innoittamina. Cambridgeshiren arkiston tekemän tutkimuksen mukaan kirkkoherra John Vachell oli erityinen kohde, koska "hän oli paikallinen tuomari ja tunnettu ankarista tuomioistaan". John Denniss on ylpeä siitä, että hän polveutuu yhdestä teloitetuista miehistä, mutta monet hänen esi-isänsä näkivät asian toisin. He "häpesivät" ja jopa muuttivat hieman sukunimensä kirjoitusasua Dennisistä Dennissiksi, hän sanoo. Hän uskoo, että hänen esi-isänsä, Globen pubinpitäjä John Dennis, "oli valmis puolustamaan itseään huonommassa asemassa olevia ihmisiä". Neiti Collins näkee mieluummin nykyajan rinnastuksia. Hän sanoi: "On hyvä tuoda tämä tarina julkisuuteen nyt, kun ruokapankkeja on niin paljon." Jeremy Sallis polveutuu Little Sallisista, joka kertoi oikeudessa nähneensä noin 100 aseistautunutta ihmistä rikkomassa ikkunoita ja ryöstelemässä Littleportissa. Hänet kasvatettiin uskomaan, että hänen esi-isänsä oli mellakoitsija, ja vasta äskettäin hän huomasi, että "hänen todistuksensa tuomitsi ihmisiä". Cambridgeshire Archivesin tiedottaja sanoi: "Hallitus oli aidosti huolissaan väkivaltaisten mielenosoitusten karkaamisen vaarasta - Ranskan vallankumous oli vielä tuoreessa muistissa, ja kaikenlaisen vallankäytön haastamisen katsottiin sisältävän vallankumouksen siemeniä." Oikeuden toteutti hallituksen nimittämä erityiskomissio, joka hylkäsi Isle of Elyn tuomarin Edward Christianin, joka oli Bounty-kapinallisen Fletcher Christianin veli. Aikalaiskertomuksessa kerrottiin, kuinka John Dennis, Isaac Harley, Thomas South, William Beamiss ja George Crow "yrittivät kätellä toisiaan, mutta heidän kätensä oli sidottu, ja heitä estettiin tekemästä sitä". Neiti Collins sanoi: "John Dennissin ja William Beamissin oletettiin tietävän paremmin, koska he olivat publikaani ja suutari ja hieman vanhempia kuin muut - joten heidän oletettiin johtaneen heidät harhaan." "John Dennissin ja William Beamissin oletettiin tietävän paremmin, koska he olivat publikaani ja suutari ja hieman vanhempia kuin muut - joten heidän oletettiin johtaneen heidät harhaan." Littleportissa uskotaan yhä, että mellakoitsijat olivat "marttyyreja ja esimerkkinä", sanoo Deb Curtis Field Theatre Groupista, joka on saanut Heritage Lottery Fund -rahaston avustusta elokuvan tekemiseen levottomuuksista. Professori McWilliam ei ole samaa mieltä ja viittaa 19 miehen teloitukseen vuoden 1830 kapteeni Swingin mekanisointia vastustaneissa mellakoissa. "Sekä Littleportin että Swingin mellakat olivat protesteja maaseudun köyhien lisääntyvää köyhtymistä vastaan, ja hallitus käytti telinettä levottomuuksien tukahduttamiseen", hän sanoi. "Mellakoitsijat saivat tuntea verilain täyden voiman, sillä 200 rikosta johti teloitukseen." Hän viittaa myös väkivaltaan, jota käytettiin Lancashiren työttömien myllytyöläisten hajottamiseen, kun he yrittivät marssia parlamenttiin vuonna 1817, ja Manchesterin Peterloon verilöylyn aikana vuonna 1819 käytettyyn voimaan. Vuonna 1820 yritettiin jopa kaataa hallitus Cato Streetin salaliitossa. Teloitusten jälkeen Littleportin seurakunnan kirkon kylkeen kiinnitettiin kaiverrus, jossa lueteltiin miesten nimet ja rikokset ja joka päättyi: "Olkoon heidän kauhea kohtalonsa varoituksena muille". Kirkkoherra Vachell oli yksi monista, jotka hakivat korvausta omaisuutensa tuhoamisesta - ja sai 708 puntaa, mikä on nykyarvossa noin 50 000 puntaa. Littleportin seurakunta suostui myös maksamaan viisi puntaa vuodessa Waterloo-veteraanille, jonka käsi loukkaantui mellakassa ja amputoitiin myöhemmin. Neiti Collins sanoi, että miehet olivat yrittäneet auttaa itseään työttömyys- tai sairauskausien yli maksamalla Benefit Clubiin. "Nykypäivän termein ajateltuna he eivät olleet pakoilijoita, vaan työntekijöitä, jotka pitivät huolta toisistaan, mutta tarve oli niin suuri, että rahat olivat loppuneet", hän sanoi. Vaikka entinen luottamusmies Denniss tietää, että hänen perheensä häpeili aikoinaan yhteyttä mieheen, joka liittyi mafiaan ja mahdollisesti johti sitä, hän uskoo esi-isänsä "taistelleen altavastaajan puolesta".</w:t>
      </w:r>
    </w:p>
    <w:p>
      <w:r>
        <w:rPr>
          <w:b/>
        </w:rPr>
        <w:t xml:space="preserve">Tulos</w:t>
      </w:r>
    </w:p>
    <w:p>
      <w:r>
        <w:t xml:space="preserve">Sen seurauksena viisi miestä hirtettiin telinetelineelle ja siitä jäi häpeän ja ylpeyden sekainen perintö. Mutta mikä sai erään Cambridgeshiren kylän riehumaan kolmen päivän ajan pian Napoleonin sotien päättymisen jälkeen?</w:t>
      </w:r>
    </w:p>
    <w:p>
      <w:r>
        <w:rPr>
          <w:b/>
        </w:rPr>
        <w:t xml:space="preserve">Esimerkki 1.4872</w:t>
      </w:r>
    </w:p>
    <w:p>
      <w:r>
        <w:t xml:space="preserve">Sama ongelma johti viime vuonna siihen, että yritys joutui kutsumaan takaisin noin 800 000 lava-autoa. GM:n mukaan jälleenmyyjät tarjoavat ilmaisia ohjelmistopäivityksiä ongelman korjaamiseksi. Yhdysvalloissa myytiin noin miljoona ajoneuvoa. Takaisinkutsun kohteena olevat mallit ovat vuodelta 2015. Niihin kuuluvat Chevrolet Silverado SD, GMC Yukon, GMC Sierra LD ja Chevrolet Tahoe. Kanada ja Meksiko ovat kyseisten ajoneuvojen suurimmat markkinat Yhdysvaltojen ulkopuolella. Yritys, joka alkoi tutkia asiaa kesäkuussa valitusten jälkeen, sanoi, että ongelma liittyy 30 kolariin ja kahteen loukkaantumiseen, mutta ei kuolemantapauksiin. Se sanoi, että se on tehnyt muutoksia vuodesta 2015 lähtien lieventääkseen ongelmaa, joka aiheuttaa ohjaustehostimen tilapäisen katoamisen ja vaikeuttaa ohjaamista erityisesti alhaisilla nopeuksilla.</w:t>
      </w:r>
    </w:p>
    <w:p>
      <w:r>
        <w:rPr>
          <w:b/>
        </w:rPr>
        <w:t xml:space="preserve">Tulos</w:t>
      </w:r>
    </w:p>
    <w:p>
      <w:r>
        <w:t xml:space="preserve">General Motors Co on antanut turvallisuuspalautuksen noin 1,2 miljoonalle pickup-kuorma-autolle ja katumaasturille maailmanlaajuisesti vedoten ohjaustehostimen toimintaan liittyviin ongelmiin.</w:t>
      </w:r>
    </w:p>
    <w:p>
      <w:r>
        <w:rPr>
          <w:b/>
        </w:rPr>
        <w:t xml:space="preserve">Esimerkki 1.4873</w:t>
      </w:r>
    </w:p>
    <w:p>
      <w:r>
        <w:t xml:space="preserve">Operaation johtaja, kenraalimajuri Lars Johan Sølvberg sanoi, että sekä hallituksen että tamilitiikerikapinallisten harjoittaman väkivallan luonne oli järkyttävää, ja kehotti molempia osapuolia palaamaan rauhanneuvotteluihin. Molemmat osapuolet ovat sanoneet haluavansa neuvotella, mutta monet epäilevät, onko heidän halukkuutensa vilpitöntä. BBC:n Colombon kirjeenvaihtaja Dumeetha Luthra sanoo, että viime kuukausina molemmat osapuolet ovat rikkoneet tulitaukoa niin paljon, että se näyttää olevan vain paperilla oleva asiakirja eikä todellisuutta kentällä. Tarkkailuvaltuuskunnan koko on puolittunut sen jälkeen, kun tamilitiikerit vaativat, että kaikkien Euroopan unionin jäsenvaltioista tulevien henkilöiden on poistuttava sen jälkeen, kun EU on luokitellut kapinalliset terroristijärjestöksi.</w:t>
      </w:r>
    </w:p>
    <w:p>
      <w:r>
        <w:rPr>
          <w:b/>
        </w:rPr>
        <w:t xml:space="preserve">Tulos</w:t>
      </w:r>
    </w:p>
    <w:p>
      <w:r>
        <w:t xml:space="preserve">Sri Lankassa toimivien pohjoismaisten rauhantarkkailijoiden uusi johtaja sanoo, että maassa on dramaattinen ja paheneva humanitaarinen kriisi, joka johtuu pahimmista väkivaltaisuuksista sen jälkeen, kun tulitauosta sovittiin neljä vuotta sitten.</w:t>
      </w:r>
    </w:p>
    <w:p>
      <w:r>
        <w:rPr>
          <w:b/>
        </w:rPr>
        <w:t xml:space="preserve">Esimerkki 1.4874</w:t>
      </w:r>
    </w:p>
    <w:p>
      <w:r>
        <w:t xml:space="preserve">Ellie Pierce-Oliver, 28, Stourbridgesta, West Midlandsista, kävi dialyysissä kolme tuntia päivässä kuutena päivänä viikossa raskautensa viiden viimeisen kuukauden ajan. Dudley Group NHS Trustin mukaan alle 7 prosenttia dialyysihoidossa olevista naisista tulee raskaaksi. Kyseessä on ensimmäinen munuaispotilaan synnytys trustissa yli 20 vuoteen, tiedottaja lisäsi. Pierce-Oliverin tytär Nicci synnytettiin keisarinleikkauksella Russells Hall Hospitalissa Dudleyssä. Sjögrenin oireyhtymää sairastava äiti, jolle on tehty kaksi munuaisensiirtoa, kertoi olleensa "shokissa", kun hän sai tietää odottavansa lasta. "Luulen, että se tajusin vasta raskauden puolivälissä", hän sanoi. Kumppani Dan Taylor kertoi pariskunnan olevan "onnellisia" 2. elokuuta syntyneestä "ihmelapsestaan", joka painoi 4 lb 12oz. "Olimme aluksi huolissamme, mutta kaiken avun ansiosta saimme pienen prinsessamme turvallisesti ja terveenä", Taylor lisäsi. Pierce-Oliverin tavanomaiset dialyysihoidot kaksinkertaistettiin raskauden aikana Birminghamissa sijaitsevan Queen Elizabeth -sairaalan erikoislääkäreiden neuvojen perusteella. Russells Hallin munuaisyksikön henkilökunta järjesti vauvakutsut uuden tulokkaan kunniaksi. "Se on merkinnyt meille viisi kuukautta unettomia öitä, koska halusimme kaikki niin epätoivoisesti, että kaikki menisi hyvin, hemodialyysin johtava hoitaja Bobbie Bedford sanoi. Hyväntekeväisyysjärjestö Kidney Care UK välitti onnittelunsa perheelle ja korosti heidän tilanteensa harvinaisuutta. "NHS:n antaman hoidon ja hoivan taso, joka on mahdollistanut Niccin syntymän, muuttaa perheen elämän", sanoi hyväntekeväisyysjärjestön poliittinen johtaja Fiona Loud. Miksi munuaisten vajaatoiminta vaikuttaa hedelmällisyyteen? Seuraa BBC West Midlandsia Facebookissa ja Twitterissä ja tilaa paikalliset uutispäivitykset suoraan puhelimeesi.</w:t>
      </w:r>
    </w:p>
    <w:p>
      <w:r>
        <w:rPr>
          <w:b/>
        </w:rPr>
        <w:t xml:space="preserve">Tulos</w:t>
      </w:r>
    </w:p>
    <w:p>
      <w:r>
        <w:t xml:space="preserve">Munuaissairaudesta kärsivä nainen, jolle sanottiin, ettei hän voisi koskaan saada lapsia, on synnyttänyt "ihmeellisen" tyttövauvan.</w:t>
      </w:r>
    </w:p>
    <w:p>
      <w:r>
        <w:rPr>
          <w:b/>
        </w:rPr>
        <w:t xml:space="preserve">Esimerkki 1.4875</w:t>
      </w:r>
    </w:p>
    <w:p>
      <w:r>
        <w:t xml:space="preserve">Scottish Labourin saamien lukujen mukaan henkilöstöön kohdistui 13 957 väkivallantekoa yhdeksän kuukauden aikana joulukuuhun 2015 mennessä. Edelliset koko vuotta 2014/15 koskevat tiedot osoittavat, että väkivaltatapauksia oli 22 771. Skotlannin hallituksen mukaan "väkivallan tekijöitä on kohdeltava mahdollisimman ankarasti". Scottish Labour on kehottanut Skotlannin hallitusta varmistamaan, että henkilökunnan kimppuun hyökkääjät asetetaan syytteeseen, ja tekemään enemmän henkilökuntaan kohdistuvan väkivallan minimoimiseksi. Puolueen julkisten palvelujen tiedottaja Richard Simpson sanoi: "Kenenkään ei pitäisi joutua kohtaamaan väkivallan uhkaa työnsä tekemisen vuoksi. "NHS:n henkilökunta on Skotlannin laulamattomia sankareita, jotka ovat omistaneet uransa muiden auttamiselle ja ihmishenkien pelastamiselle. "Tällä viikolla saimme tietää, että henkilöstön stressin vuoksi menetetään yhä enemmän työpäiviä, mutta näiden uusien lukujen pitäisi huolestuttaa meitä kaikkia." Hän lisäsi, että NHS-henkilöstön kimppuun hyökkäävien ihmisten pitäisi saada kovat rangaistukset. "SNP-hallituksen on tehtävä yhteistyötä terveyslautakuntien, ammattiliittojen ja henkilöstön kanssa varmistaakseen, että olosuhteet, joissa tällaiset rikokset ovat mahdollisimman vähäisiä, ovat olemassa - ja myös varmistaakseen, että väkivaltaiset henkilöt asetetaan asianmukaisesti syytteeseen", hän sanoi. "Monet ihmiset kyseenalaistavat sen, onko sakko sopivin tapa käsitellä NHS:n henkilökuntaan kohdistuvia pahoinpitelyjä." Hyökkäykset "halveksuttavia" Terveysministeri Shona Robison sanoi: "NHS-henkilöstöön kohdistuneet hyökkäykset ovat halveksuttavia, ja niihin syyllistyneet on saatava mahdollisimman koville. "Kenenkään ei pitäisi joutua pahoinpitelyn tai väkivallan uhriksi työssään. Kannustamme edelleen kaikkia NHS-organisaatioita tukemaan rikosoikeudellisia menettelyjä kaikkia niitä vastaan, jotka pahoinpitelevät henkilökuntaamme." Hän sanoi, että hätätyöntekijöitä koskeva laki sisältää rangaistuksen, joka voi olla enintään 12 kuukauden vankeusrangaistus, 10 000 punnan sakko tai molemmat. "Vuonna 2008 tämä hallitus laajensi lakia koskemaan myös yleislääkäreitä ja yhteisössä työskenteleviä lääkäreitä, sairaanhoitajia ja kätilöitä", hän lisäsi. "Laajennetun lain täytäntöönpano ja yhteistyö NHS:n johtokuntien, henkilöstön ja ammattiyhdistysten edustajien kanssa on auttanut vähentämään hyökkäysten määrää ja parantamaan työturvallisuutta. "Vuonna 2015 tehdyssä NHS Scotlandin henkilöstötutkimuksessa todettiin, että fyysisen hyökkäyksen kohteeksi joutuneiden työntekijöiden määrä on vähentynyt 10 prosenttiyksikköä vuodesta 2008. "NHS:n henkilöstö huolehtii maamme terveydestä, ja siksi meidän kaikkien on oltava valmiita puolustamaan heitä."</w:t>
      </w:r>
    </w:p>
    <w:p>
      <w:r>
        <w:rPr>
          <w:b/>
        </w:rPr>
        <w:t xml:space="preserve">Tulos</w:t>
      </w:r>
    </w:p>
    <w:p>
      <w:r>
        <w:t xml:space="preserve">Uusien lukujen mukaan NHS Scotlandin henkilökuntaan on kohdistunut lähes 14 000 pahoinpitelyä viimeisten yhdeksän kuukauden aikana.</w:t>
      </w:r>
    </w:p>
    <w:p>
      <w:r>
        <w:rPr>
          <w:b/>
        </w:rPr>
        <w:t xml:space="preserve">Esimerkki 1.4876</w:t>
      </w:r>
    </w:p>
    <w:p>
      <w:r>
        <w:t xml:space="preserve">Naisen ja hänen aviomiehensä kahden makuuhuoneen asunnon etuutta leikattiin 14 prosenttia uusien vajaakäyttöä koskevien sääntöjen nojalla. Tuomioistuin on nyt todennut, että molemmat "tarvitsevat kumpikin yhden makuuhuoneen" ja että heidän asuntonsa on "täysin käytössä" ja että päätös etuuden leikkaamisesta loukkasi hänen ihmisoikeuksiaan. Työ- ja eläkeministeriö (DWP) totesi, että päätös ei ole ennakkotapaus. Tuomion uskotaan olevan ensimmäinen laatuaan uusia etuusmuutoksia vastaan. Asiaa käsiteltiin ensimmäisen asteen tuomioistuimessa (Social Entitlement Chamber) tuomari Lyndy Boydin edessä. "Makuuhuoneen vero" Sen nosti nimettömän naisen puolesta Mike Dailly, Govan Law Centren pääasianajaja, joka sairastaa primaarisesti etenevää multippeliskleroosia. Tuomioistuin kuuli, että nainen ja hänen miehensä asuvat kahden makuuhuoneen asunnossa ja että heille oli syntynyt maksurästejä asunto-osakeyhtiölleen asumistukeen tehtyjen muutosten tultua voimaan. Huhtikuusta lähtien etuuksia on leikattu sosiaaliturvajärjestelmän vuokralaisilta, joilla katsotaan olevan liian monta huonetta. Kriitikot kutsuvat tätä "makuuhuoneen veroksi", mutta Yhdistyneen kuningaskunnan hallitus sanoo, että se lopettaa "ylimääräisen huoneen tuen". Tuomari Lyndy Boyd totesi, että naisen tapausta on tarkasteltava vuoden 1998 ihmisoikeuslain ja vuoden 2006 asumistukiasetusten yhteydessä. Hän katsoi, että näiden nojalla voidaan tunnustaa olosuhteet, joissa pariskunnan toinen jäsen ei voi jakaa makuuhuonetta vakavan vamman vuoksi. Vaikea vamma Tuomari totesi: "Jos sitä ei tulkittaisi näin, se olisi ristiriidassa valittajan oikeuksien kanssa, jotka perustuvat Euroopan ihmisoikeussopimuksen 14 artiklaan luettuna yhdessä Euroopan ihmisoikeussopimuksen ensimmäisen pöytäkirjan 1 artiklan kanssa." Tuomari Boyd jatkoi: "Valittajan asunto ei ole suurempi kuin hän tarvitsee. Hänellä ei ole ylimääräistä makuuhuonetta. "Hänen vakavan vammansa vuoksi hän ei voi jakaa makuuhuonetta miehensä kanssa, ja miehellä on oltava oma makuuhuone. Hänen asuntonsa ei ole vajaakäytössä. "Vaikean vammansa vuoksi hän ja hänen miehensä tarvitsevat kumpikin yhden makuuhuoneen, ja asunto on täyteen varattu." Tuomari Boyd lisäsi perusteluissaan, että sääntöjen tulkinta tässä tapauksessa "ei muuta lainsäädännön peruspiirteitä eikä häiritse sen tavoitteita". Dailly sanoi ymmärtävänsä, että tapaus saattaa olla "ensimmäinen raportoitu menestys, jossa lainvastaista syrjintää ja ihmisoikeuslainsäädäntöä on käytetty asumistukeen tehtyjen muutosten kyseenalaistamiseen". DWP:n edustaja sanoi: "Tuomioistuimen päätökset tällä tasolla eivät muodosta ennakkotapausta. "Meidän on tarkasteltava tätä nimenomaista päätöstä yksityiskohtaisesti, mutta heinäkuussa Divisional Court päätti, että ministeriö oli täyttänyt tasa-arvovelvoitteensa niitä vammaisia kohtaan, joihin tämä politiikka vaikuttaa." Hän lisäsi: "Uudistuksen jälkeenkin maksamme edelleen yli 80 prosenttia useimpien hakijoiden asumistuesta, mutta veronmaksajat eivät voi enää maksaa sosiaalisessa asuntotuotannossa olevia ylimääräisiä makuuhuoneita."</w:t>
      </w:r>
    </w:p>
    <w:p>
      <w:r>
        <w:rPr>
          <w:b/>
        </w:rPr>
        <w:t xml:space="preserve">Tulos</w:t>
      </w:r>
    </w:p>
    <w:p>
      <w:r>
        <w:t xml:space="preserve">Glasgow'ssa asuva vammainen nainen on saanut tuomion, jonka mukaan asumistuen muutokset rikkoivat hänen ihmisoikeuksiaan.</w:t>
      </w:r>
    </w:p>
    <w:p>
      <w:r>
        <w:rPr>
          <w:b/>
        </w:rPr>
        <w:t xml:space="preserve">Esimerkki 1.4877</w:t>
      </w:r>
    </w:p>
    <w:p>
      <w:r>
        <w:t xml:space="preserve">Heidän tehtävänään on antaa hoitoa potilaiden kodeissa, mutta jotkut ovat väittäneet, että he ovat edelleen riippuvaisia paperipohjaisista järjestelmistä ja vanhentuneesta tekniikasta. Henkilöstön työmoraalin sanottiin myös olevan heikko, ja jotkut kokevat, että kyseessä on "näkymätön palvelu". Parlamentin terveys-, sosiaalihuolto- ja urheiluvaliokunta on kehottanut Walesin hallitusta investoimaan palveluun. Lähihoitajat auttavat potilaita hallitsemaan terveyttään, välttämään tarpeettomia sairaalahoitojaksoja, mahdollistamaan varhaisen kotiutumisen ja auttamaan itsenäisyyden säilyttämisessä. Parlamentin jäsenet kuulivat, että puolet valiokunnalle vastanneista lähihoitajista kertoi, ettei heillä ole työkännykkää, ja monilla niistä, joilla on, ei ole pääsyä toimiston kalenteriin tai sähköpostiin. "Meidän on varmistettava, että henkilöstömäärä on oikea, että sairaanhoitajat saavat käyttöönsä mobiiliteknologiaa, jota he tarvitsevat tehdäkseen työnsä tehokkaasti, ja että lähihoitajuutta pidetään houkuttelevana urana", komitean puheenjohtaja Dai Lloyd sanoi. "Lähihoito on keskeinen osa Walesin NHS:n tulevaisuutta, ja kehotamme Walesin hallitusta kuuntelemaan, mitä etulinjan sairaanhoitajat kertovat meille." Hän lisäsi, että parlamentin jäsenet olivat "huolestuneita" kuullessaan alhaisesta työmoraalista. Komitea esitti 10 suositusta, joihin kuuluu muun muassa koulutuksen lisääminen, sairaanhoitajan ammatin edistäminen uravaihtoehtona ja teknologian parantaminen. "Ei arvosteta" Walesin kuninkaallinen sairaanhoitajakollegio (RCN) suhtautui suosituksiin myönteisesti. Christine Thomas, joka edustaa sairaanhoitajia RCN:ssä Walesissa, sanoi kuitenkin: "Työ ei ole enää sitä, mitä se ennen oli. Sairaanhoitajiin kohdistuu suuria paineita, eivätkä he koe voivansa antaa kokonaisvaltaista hoitoa. "Minua huolestuttaa se, että se ei houkuttele uusia työntekijöitä. En koe, että sitä arvostetaan. Heille ei ole tarjolla koulutusta eikä jatkuvaa ammatillista kehitystä." Hän lisäsi, että keskusteluja teknologian parantamisesta on käyty "useita vuosia". Walesin hallituksen edustaja sanoi: "Tarkastelemme tutkimusraporttia ja sen suosituksia ja annamme vastauksen valiokunnalle syyskuun lopussa."</w:t>
      </w:r>
    </w:p>
    <w:p>
      <w:r>
        <w:rPr>
          <w:b/>
        </w:rPr>
        <w:t xml:space="preserve">Tulos</w:t>
      </w:r>
    </w:p>
    <w:p>
      <w:r>
        <w:t xml:space="preserve">Raportin mukaan lähihoitajat lopettavat ammattinsa stressin ja lisääntyneen työmäärän vuoksi.</w:t>
      </w:r>
    </w:p>
    <w:p>
      <w:r>
        <w:rPr>
          <w:b/>
        </w:rPr>
        <w:t xml:space="preserve">Esimerkki 1.4878</w:t>
      </w:r>
    </w:p>
    <w:p>
      <w:r>
        <w:t xml:space="preserve">Lontoon poliisi ilmoitti, että käynnissä oli "suhteellinen poliisioperaatio". Paikalla oli aseistettuja poliiseja. Uusi pormestari Jeffrey Mountevans johti kahden minuutin hiljaisuuden Pariisin iskujen muistoksi. Tämänvuotisissa tapahtumissa vietettiin Lontoon kaupungin pormestarin tehtävän 800-vuotispäivää. Järjestäjät peruivat ilotulituksen ja sanoivat: "Nyt on aika osoittaa solidaarisuutta hirvittävän terrori-iskun uhreille eikä juhlia." Sen sijaan Tower Bridge valaistiin Ranskan lipun väreissä kello 16.30 GMT alkaen "kunnioituksen osoituksena", he sanoivat. Myös Birminghamin kirjasto valaistiin Tricoloren punavalkoisen ja sinisen väreissä, samoin Blackpoolin torni, Portsmouthin Spinnaker Tower, London Eye, National Gallery, Norwichin kaupungintalo ja Leeds Arena. Myös Coventryn katedraali valaistiin osana seremoniaa, jolla juhlistettiin Luftwaffen kaupunkiin tekemän pommi-iskun 75. vuosipäivää. Lontoon keskustassa Trafalgar Squarella järjestettiin kaksi muistotilaisuutta - toinen aiemmin päivällä ja toinen illalla. Molemmat järjestivät Lontoossa asuvat ranskalaiset. Iltanuotiolla sadat ihmiset pitivät puhelimiaan ylhäällä, jolloin niiden näytön valo valaisi pimeyttä, tai sytyttivät kynttilöitä. Lontoossa asuu noin 300 000 ranskalaista asukasta, mikä on saanut jotkut väittämään, että se on asukasluvultaan Ranskan kuudenneksi suurin kaupunki. Myös Liverpoolissa järjestettiin samanlainen valvojaiset, joihin osallistui ranskalaisia kansalaisia ja opiskelijoita. St Albansista kotoisin oleva Nottinghamin yliopiston opiskelija Hanna Corbett on puhunut siitä "painajaisesta", jonka Pariisin Bataclan-konserttisaliin tehty hyökkäys aiheutti. Lontoon kauppakorkeakoulu on kertonut, että yksi sen entisistä opiskelijoista, Valentin Ribet, joka valmistui vuonna 2014 kansainvälisestä liikejuridiikasta, oli yksi perjantai-iltana kuolleista. Etelä-Lontoon Croydonista kotoisin olevat lukiolaiset, jotka olivat Pariisissa iskujen aikaan, ovat saapuneet kotiin. Riddlesdeown Collegiaten oppilaat ja opettajat keskeyttivät matkansa ja nyyhkyttivät, kun he saapuivat takaisin St Pancrasin asemalle terminaalin tiukkojen turvatoimien keskellä. "Tämä on ollut meille ja vanhemmillemme hyvin huolestuttavaa", sanoi rehtori Soumick Dey. "On ihanaa nähdä heidät kaikki turvassa täällä." Gatwickin lentoasemalla ranskalainen mies pidätettiin, ja pohjoinen terminaali evakuoitiin varotoimenpiteenä, kun sieltä löytyi ampuma-ase. Lontoon pormestari Boris Johnson sanoi: "Pidämme Pariisia ystävyyskaupunkinamme, jota kohtaan meillä on syvää rakkautta, ihailua ja kunnioitusta. "Olemme kaksi pääkaupunkia, joita yhdistävät arvomme - demokraattinen vapaus, avoimuus ja suvaitsevaisuus. "Viime yön iskujen tekijöillä ei ole tällaisia arvoja. He haluavat heikentää niitä asioita, jotka ovat meille kaikkein arvokkaimpia." Lord Mayor's Show oli uuden pormestarin ensimmäinen julkinen tilaisuus. Hän on merenkulun asiantuntija ja 688. pormestari, joka edustaa kaupunkia talous- ja liikeasioissa kaikkialla maailmassa.</w:t>
      </w:r>
    </w:p>
    <w:p>
      <w:r>
        <w:rPr>
          <w:b/>
        </w:rPr>
        <w:t xml:space="preserve">Tulos</w:t>
      </w:r>
    </w:p>
    <w:p>
      <w:r>
        <w:t xml:space="preserve">Lord Mayor's Show jatkui Lontoossa liput puolitangossa, ilotulitukset peruttiin ja Pariisin iskujen vuoksi pidettiin kahden minuutin hiljaisuus.</w:t>
      </w:r>
    </w:p>
    <w:p>
      <w:r>
        <w:rPr>
          <w:b/>
        </w:rPr>
        <w:t xml:space="preserve">Esimerkki 1.4879</w:t>
      </w:r>
    </w:p>
    <w:p>
      <w:r>
        <w:t xml:space="preserve">Maltby Colliery, yksi Englannin viimeisistä syväkaivoksista, suljettiin, kun omistajat Hargreaves Services ilmoittivat, ettei se ollut enää elinkelpoinen. Maltby Miners Welfare -yhtye johti paraatia kaupungin läpi hautausmaalle, jossa laskettiin kaksi seppelettä ja haudattiin hiilikimpale. Kansanedustaja Kevin Barron, joka työskenteli aikoinaan kaivoksella, sanoi, että tämä oli "surullinen päivä". Kaivostyöntekijöiden liitto NUM (National Union of Mineworkers) sanoi, että noin 250 ihmistä on nyt työttömänä ja 150 on siirretty muualle. Paul Arthur NUM:sta sanoi: "Monet näistä miehistä ovat työskennelleet siellä 20-30 vuotta ja luulivat, että he viettäisivät työelämänsä täällä." "Epätavalliset geologiset olosuhteet" Rother Valleyn työväenpuolueen kansanedustaja Barron sanoi: "Jos siellä on turvallisuusongelmia, ensimmäiset, jotka eivät haluaisi mennä sinne, ovat kaivostyöläiset itse. "Ymmärtääkseni monet heistä ovat siirtyneet Hatfield Collieryyn, joka on nyt ainoa jäljellä oleva syvakaivos Etelä-Yorkshiressä." Kaivoksessa tuotettiin hiiltä yli 100 vuoden ajan. Kun Hargreaves Services osti kaivoksen UK Coalilta vuonna 2007, kaivostoiminnan odotettiin jatkuvan vuoteen 2015 asti. Toukokuussa 2012 yhtiö ilmoitti, että oli ilmennyt "epätavallisia geologisia olosuhteita", joissa oli liikaa vettä, kaasua ja öljyä. Kaivoksen sulkemistöiden odotetaan valmistuvan 10 viikossa.</w:t>
      </w:r>
    </w:p>
    <w:p>
      <w:r>
        <w:rPr>
          <w:b/>
        </w:rPr>
        <w:t xml:space="preserve">Tulos</w:t>
      </w:r>
    </w:p>
    <w:p>
      <w:r>
        <w:t xml:space="preserve">Sadat kaivostyöläiset ovat marssineet Etelä-Yorkshiren kaupungin läpi merkiksi kivihiilikaivostoiminnan loppumisesta.</w:t>
      </w:r>
    </w:p>
    <w:p>
      <w:r>
        <w:rPr>
          <w:b/>
        </w:rPr>
        <w:t xml:space="preserve">Esimerkki 1.4880</w:t>
      </w:r>
    </w:p>
    <w:p>
      <w:r>
        <w:t xml:space="preserve">Anshu Jamsenpa, 37-vuotias kahden lapsen äiti, saavutti huipun 16. ja 21. toukokuuta, vahvisti matkailuvirkailija Gyanendra Shrestha BBC Nepalille. Nykyinen Guinnessin ennätys naisen kaksoisnousussa on seitsemän päivää. Uutiset Jamsenpan kiipeilyistä tulivat, kun ainakin kolme kiipeilijää kuoli vuorella viikonloppuna. Australialainen kuoli Tiibetin puolella, kun taas slovakialainen ja amerikkalainen kuolivat Nepalin puolella. Pelastajat eivät ole onnistuneet löytämään neljättä intialaista kiipeilijää, joka katosi pian huipulle päästyään. Sadat vuorikiipeilijät toivovat pääsevänsä maailman korkeimmalle huipulle ennen kuin monsuunit alkavat ensi kuussa. Intian Arunachal Pradeshin osavaltiosta kotoisin oleva Jamsenpa on toista kertaa kiivennyt Everestille kahdesti. Edellisen kerran hän teki sen vuonna 2011, mutta ne nousut tapahtuivat 10 päivän välein. Hänen on nyt käännyttävä Guinness World Recordsin puoleen rekisteröidäkseen kiipeilynsä sen jälkeen, kun Nepalin matkailuministeriö on vahvistanut ne. Nykyisen naisten ennätyksen teki nepalilainen kiipeilijä Chhurim Sherpa vuonna 2012. Kahden kaksoisnousun lisäksi Jamsenpa kiipesi vuorelle myös vuonna 2013. Hänen miehensä Tsering Wange kertoi BBC:lle, että hänen suunnitelmissaan oli aina tehdä kaksoisnousu kahdesti, mutta toinen yritys ei onnistunut vuonna 2014 lumivyöryn takia ja vuonna 2015 Nepalin tuhoisan maanjäristyksen takia.</w:t>
      </w:r>
    </w:p>
    <w:p>
      <w:r>
        <w:rPr>
          <w:b/>
        </w:rPr>
        <w:t xml:space="preserve">Tulos</w:t>
      </w:r>
    </w:p>
    <w:p>
      <w:r>
        <w:t xml:space="preserve">Intialainen on kiivennyt Mount Everestille kahdesti alle viikossa, mikä saattaa olla uusi naisten ennätys nopeimmassa kaksoisnousussa.</w:t>
      </w:r>
    </w:p>
    <w:p>
      <w:r>
        <w:rPr>
          <w:b/>
        </w:rPr>
        <w:t xml:space="preserve">Esimerkki 1.4881</w:t>
      </w:r>
    </w:p>
    <w:p>
      <w:r>
        <w:t xml:space="preserve">Tuomio annettiin kaksi vuotta sen jälkeen, kun toinen ranskalainen tuomioistuin määräsi lentoyhtiölle sakkoja ja katsoi sen olevan rikosoikeudellisesti vastuussa onnettomuudesta, jossa kuoli 113 ihmistä. Continental saattaa kuitenkin edelleen olla korvausvelvollinen, koska tuomioistuin totesi, että yhtiö on edelleen siviilioikeudellisessa vastuussa. Continentalin lentokoneesta irronneen metallinpalasen syytettiin aiheuttaneen onnettomuuden. Continental piti kuitenkin tuomioistuimen alkuperäistä päätöstä ja sen perusteluja järjettöminä ja aloitti muutoksenhaun. Air Francen Concorde-kone syttyi liekkeihin ja syöksyi läheisiin rakennuksiin sen jälkeen, kun se oli noussut ilmaan Charles de Gaullen lentokentältä, ja kaikki koneessa olleet 109 ihmistä ja neljä hotellityöntekijää kuolivat. Suurin osa matkustajista oli saksalaisia turisteja, jotka olivat matkalla New Yorkiin Karibianmeren risteilylle. Ranskalainen tuomioistuin päätti vuonna 2010, että onnettomuuden oli aiheuttanut Continentalin matkustajakoneesta pudonnut titaaniliuska. Yhdysvaltalainen lentoyhtiö tuomittiin tahallisesta kuolemantuottamuksesta, sille määrättiin 200 000 euron (160 000 punnan) sakko ja miljoona euroa vahingonkorvauksia Air Francelle. Lisäksi Continentalin mekaanikko John Taylor sai 15 kuukauden ehdollisen vankeusrangaistuksen onnettomuuden vuoksi. Torstain tuomiolla kumottiin Taylorin ja Continentalin rikostuomiot ja kumottiin 200 000 euron sakko. Tuomioistuin totesi kuitenkin, että Continentalilla on edelleen siviilioikeudellinen vastuu, ja piti voimassa 1 miljoonan euron maksun. Air France on haastanut Continentalin oikeuteen 15 miljoonasta eurosta. Yhdysvaltalainen lentoyhtiö oli johdonmukaisesti väittänyt, että Concorde syttyi tuleen ennen kuin se osui metalliliuskaan, ja että sitä käytettiin syntipukkina Ranskan lentoyhtiöiden suojelemiseksi. Continental fuusioitui United Airlinesin kanssa aiemmin tänä vuonna. Lentoyhtiön emoyhtiö United Continental Holdings sanoi lausunnossaan tukevansa tuomioistuimen päätöstä, jonka mukaan Continental ei ollut syyllinen. "Olemme jo pitkään olleet sitä mieltä, että Continental tai sen työntekijät eivät olleet vastuussa tästä traagisesta tapahtumasta, ja olemme tyytyväisiä siihen, että tuomio kumottiin", lausunnossa sanottiin.</w:t>
      </w:r>
    </w:p>
    <w:p>
      <w:r>
        <w:rPr>
          <w:b/>
        </w:rPr>
        <w:t xml:space="preserve">Tulos</w:t>
      </w:r>
    </w:p>
    <w:p>
      <w:r>
        <w:t xml:space="preserve">Ranskalainen vetoomustuomioistuin on vapauttanut yhdysvaltalaisen lentoyhtiön Continentalin rikosoikeudellisesta syyllisyydestä Concorde-koneen syöksymiseen maahan heinäkuussa 2000 pian Pariisista nousun jälkeen.</w:t>
      </w:r>
    </w:p>
    <w:p>
      <w:r>
        <w:rPr>
          <w:b/>
        </w:rPr>
        <w:t xml:space="preserve">Esimerkki 1.4882</w:t>
      </w:r>
    </w:p>
    <w:p>
      <w:r>
        <w:t xml:space="preserve">Mannarin piispa Royappu Joseph sanoi, että Madhun neitsyt-nimellä tunnettu patsas on nyt asennettu uudelleen maan kunnioitetuimpaan katoliseen kirkkoon. Neitsyt oli poistettu, jotta se säästyisi mahdolliselta tuhoutumiselta, kun armeijan ja tamilitiikerikapinallisten väliset taistelut raivosivat rakennuksen ympärillä aiemmin tänä vuonna. Hallituksen joukot ottivat alueen hiljattain kokonaan haltuunsa, ja kirkko on nyt jälleen pappiensa käsissä. Kirkon viranomaiset ovat kuitenkin päättäneet olla pitämättä perinteistä vuotuista Madhu-juhlaa tänä vuonna. Mannarin hiippakunnan kirkkoherra pastori Soosai kertoi BBC Sandeshayalle perjantaina, että molemmat osapuolet eivät ole vastanneet kirkon pyyntöön julistaa Madhu sotavapaaksi alueeksi.</w:t>
      </w:r>
    </w:p>
    <w:p>
      <w:r>
        <w:rPr>
          <w:b/>
        </w:rPr>
        <w:t xml:space="preserve">Tulos</w:t>
      </w:r>
    </w:p>
    <w:p>
      <w:r>
        <w:t xml:space="preserve">Sri Lankassa rakastettu Neitsyt Marian patsas on palautettu paikalle, josta se jouduttiin poistamaan saaren pohjoisosassa käytyjen taistelujen vuoksi.</w:t>
      </w:r>
    </w:p>
    <w:p>
      <w:r>
        <w:rPr>
          <w:b/>
        </w:rPr>
        <w:t xml:space="preserve">Esimerkki 1.4883</w:t>
      </w:r>
    </w:p>
    <w:p>
      <w:r>
        <w:t xml:space="preserve">Jonathan AmosTiedekirjeenvaihtaja, BBC News Tukikohta sijaitsee Bruntin jäähyllyllä, ja se on kuudes brittiläinen laitos, joka on pystytetty tähän paikkaan vuoden 1957 jälkeen. Yhdessä Etelämantereen niemimaalla sijaitsevan Rotheran kanssa se johtaa Yhdistyneen kuningaskunnan tiedettä Valkoisella mantereella. Halley kerää tärkeää sää- ja ilmastotietoa, ja se oli ratkaisevassa asemassa tutkimuksessa, jossa havaittiin otsoniaukko vuonna 1985. Viime vuosina Halleysta on tullut myös merkittävä keskus, jossa tutkitaan auringon toimintaa ja sen vaikutuksia Maahan. Tämä näkyy selvimmin tukikohdan yläpuolelle muodostuvissa kauniissa revontulien muodostamissa revontulien muodostamissa valoissa, jotka ovat seurausta Auringon hiukkasten törmäämisestä korkealla ilmakehässä oleviin ilmamolekyyleihin. Halley VI:n tutkijoilla on nyt käytössään huipputekninen kompleksi, josta he voivat seurata näitä ilmiöitä. Uuden aseman ehkä silmiinpistävin piirre on sen ulkonäkö. "Se näyttää aivan kuin se olisi avaruudessa", sanoo arkkitehti Hugh Broughton. British Antarctic Survey (BAS) -asemassa on yhteensä kahdeksan moduulia. Seitsemän sinistä ovat työ- ja asumisyksiköitä. Keskimmäinen punainen, kaksikerroksinen moduuli on sosiaalinen keskus, jonne asukkaat voivat kokoontua rentoutumaan. Se sisältää ruokasalin, baarin ja jopa kuntosalin. Koko tukikohta seisoo hydraulisen jalka- ja suksijärjestelmän varassa, jonka avulla se voidaan nostaa vuotuisen lumisateen yläpuolelle ja hinata ajoittain lähemmäs maata. Jos näitä säätöjä ei tehtäisi, asema haudattaisiin lopulta ja kuljetettaisiin jään reunalle, josta se pudotettaisiin mereen. Halleyn tukikohdat I-IV hylättiin tämän kohtalon vuoksi. Uuden rakenteen ansiosta säätöjen tekeminen on helpompaa ja vähemmän työlästä. Asema rakennettiin suurelta osin Etelä-Afrikassa ja kuljetettiin sitten Etelämantereelle helposti koottavissa yksiköissä. "Ajatuksena oli valmistaa mahdollisimman paljon valmiiksi", selitti Halley VI:n rakennusohjelman projektipäällikkö Karl Tuplin. "Huonekapselit, makuuhuoneet, kylpyhuoneet - ne kaikki tehtiin etukäteen. Mekaaniset ja sähköiset palvelut - johdot ja putket - tulivat kasetteihin, jotka vain asetettiin paikoilleen." Toiveena on, että uusi Halley kestää kunnostuksesta huolimatta 30-40 vuotta, ennen kuin kokonaan uutta rakennusta tarvitaan. "Palaute on ollut loistavaa", Broughton kertoi BBC Newsille. "Edellisellä asemalla kaikilla ei ollut ikkunaa makuuhuoneestaan. Nyt kaikilla on näköala. Akustiikka on parempi, ja lepomahdollisuuksia on enemmän. Mutta myös työolosuhteet ovat paljon paremmat, ja Halley VI:lla on nyt paljon enemmän erilaisia tieteellisiä kokeita kuin Halley V:llä." Vanha asema on juuri purettu ja kaikki sen osat on viety pois Etelämantereelta. Jonathan.Amos-INTERNET@bbc.co.uk ja seuraa minua Twitterissä: @BBCAmos</w:t>
      </w:r>
    </w:p>
    <w:p>
      <w:r>
        <w:rPr>
          <w:b/>
        </w:rPr>
        <w:t xml:space="preserve">Tulos</w:t>
      </w:r>
    </w:p>
    <w:p>
      <w:r>
        <w:t xml:space="preserve">Britannian uusi Halleyn tutkimusasema Etelämantereella aloittaa toimintansa tässä kuussa.</w:t>
      </w:r>
    </w:p>
    <w:p>
      <w:r>
        <w:rPr>
          <w:b/>
        </w:rPr>
        <w:t xml:space="preserve">Esimerkki 1.4884</w:t>
      </w:r>
    </w:p>
    <w:p>
      <w:r>
        <w:t xml:space="preserve">Katie HopeBBC News, Davos Gillian Tans on hiljainen ja vaatimaton. Hän on 47-vuotias, eikä häntä heti yhdistäisi valtaan. Silti hänellä on sitä paljon. Booking.com-verkkomajoitussivuston toimitusjohtajana hän vastaa huikeasta 15 000 työntekijästä 70 maassa ympäri maailmaa. Vuonna 2016 hän ansaitsi vaikuttavia 17,1 miljoonaa dollaria (12,3 miljoonaa puntaa; 13,9 miljoonaa euroa). Se oli enemmän kuin hänen silloinen pomonsa yhdysvaltalaisessa Priceline-yrityksessä, joka omistaa Booking.comin sekä muita matkailuun liittyviä tuotemerkkejä, kuten Kayakin ja rentalcars.comin. Tämän mittakaavan menestynyt nainen on yritysmaailmassa edelleen melko harvinainen. Tans sanoo, että hänen kaltaistensa ihmisten esitteleminen Davosissa ensimmäistä kertaa voi auttaa korjaamaan epätasapainoa. "Roolimallit ovat tärkeitä." Juuri siksi Davosin Maailman talousfoorumi (WEF) haluaa hänet tänne. Ei ole mikään salaisuus, että toimitusjohtajien, maailman johtajien ja julkkisten vuotuisella tapaamisella on vaikeuksia houkutella naispuolisia osanottajia. Osallistujat ovat edelleen valtaosin miehiä, ja naisia on viisi kertaa enemmän kuin naisia, vaikka suuryritykset ovat ottaneet käyttöön kiintiöjärjestelmän, jonka mukaan jokaista neljää miestä kohden on oltava yksi nainen. Sosiaalisessa mediassa leviää joka vuosi kuvia pukupainotteisesta kokouksesta otsikolla "spot the woman". Tämä kuvastaa tietysti pitkälti nykyistä todellisuutta - sekä liike-elämän että politiikan huipulla olevat ovat pääasiassa miehiä. WEF epäilemättä yrittää. Ensimmäistä kertaa vuotuisen konferenssin 48-vuotisen historian aikana kaikki seitsemän konferenssin yhteispuheenjohtajaa ovat naisia, mutta vain 21 prosenttia osallistujista on naisia, mikä on vain vähän vähemmän kuin viime vuonna, jolloin osuus oli 20 prosenttia. Kritiikkiä Davosista poikien kerhona on vaikea torjua, eikä pelkästään sukupuolten välisen epätasa-arvon vuoksi. Anekdoottiset todisteet viittaavat siihen, että jopa näissä hienostuneissa tiloissa naispuoliset osallistujat saattavat joutua kohtaamaan ei-toivottuja lähestymisiä. "Asiat voivat olla hankalia", sanoo Mark Turrell, joka osallistuu Davosiin kymmenettä vuotta peräkkäin. Yritysten sosiaalisen verkostoitumissovelluksen Vorkin perustaja sanoo, että ammatillisen työn ja pahamaineisten yöjuhlien päällekkäisyys tarkoittaa, että väärinkäsityksiä voi syntyä. "On olemassa selvä harmaa vyöhyke, jossa ihmiset eivät ole varmoja. Ihmiset yrittävät ottaa selvää, ja voi tulla hetki, jota ei aivan odotettu", hän sanoo. Turrell järjestää Davosin nuorista osallistujista epävirallisen ryhmän, joka auttaa heitä vähentämään kustannuksia jakamalla hissit ja majoituksen. Hän sanoo, että jotkut sinkkuosallistujat tuovat mukanaan vihkisormuksia tai kihlasormuksia, jotta ei-toivottujen lähestymisten todennäköisyys pienenee. Todellisuudessa se ei ole kovin yllättävää. Naisilta #MeToo-tapahtuman avulla saatujen tarinoiden vyöry on osoittanut, miten laajalle asia on levinnyt. Ongelma ulottuu ei-toivotusta kommentista tai kosketuksesta aina (äärimmäisessä tapauksessa) fyysiseen väkivaltaan tai raiskaukseen. "Mihin tahansa katsommekin, miehet harjoittavat näitä asioita", sanoo Gary Barker, Promundon toimitusjohtaja, joka työskentelee miesten sitouttamiseksi lopettamaan naisten häirintä ja väkivalta. Usein työpaikalla kyse voi hänen mukaansa olla "hienovaraisesta psykologisesta halventamisesta". Yksi ratkaisu on hänen mukaansa kiintiöiden käyttäminen, jotta naisia voitaisiin nostaa enemmän johtotehtäviin. "Lyhyellä aikavälillä hieman symbolinen kohtelu voisi auttaa. Pätevistä naisista ei ole puutetta." WEF ei kaihda asiaa. Tämänvuotisessa konferenssissa on useita istuntoja, joissa käsitellään sitä, mitä yritykset ja yhteiskunta voivat tehdä seksuaalisen häirinnän lopettamiseksi, ja käsitellään myös paljon laajempaa sukupuolten tasa-arvokysymystä. Tasa-arvon osalta WEF:n todistusaineisto osoittaa, että matkaa on vielä paljon jäljellä. Sen viimeisimmässä raportissa todetaan, että nykyisellä edistymisvauhdilla kestää vielä 100 vuotta, ennen kuin sukupuolten välinen tasa-arvo saavutetaan maailmanlaajuisesti. Tämä on ensimmäinen vuosi sen jälkeen, kun se alkoi mitata asiaa vuonna 2006, jolloin edistys on mennyt taaksepäin. Shelley Zalis, joka on The Female Quotient -nimisen, työpaikkojen tasa-arvoa edistävän yrityksen perustaja, uskoo kuitenkin, että nykyinen lisääntynyt tietoisuus auttaa. "Ihmiset eivät enää hyväksy vallitsevaa tilannetta normina", hän sanoo. Tänä vuonna hän on nelinkertaistanut tilat naisten verkostoitumistilassa, jonka hän perustaa joka vuosi suuriin konferensseihin. Tilassa järjestetään menestyneiden naisten puheita, ja se on houkutellut paikalle myös raskaansarjan kaupallisia kumppaneita, kuten Unileverin ja Googlen. Tavallisesti se on nimeltään The Girls' Lounge, mutta tänä vuonna Davosissa se on nimeltään The Equality Lounge aiheen ajankohtaisuuden vuoksi - myös miehet voivat osallistua. Sijainti yhdellä konferenssikeskukseen johtavista pääteistä tarkoittaa, että sitä ei voi olla huomaamatta. Hän kuvailee loungea "turvalliseksi paikaksi" naisille, jossa he voivat olla oma itsensä. "Vähemmistö toimii ja tuntee itsensä enemmistöksi", kuten hän asian ilmaisee. "Kukaan ei oikeastaan ymmärtänyt sitä [oleskelutiloja], mutta nyt meillä on kriittinen massa, joka työskentelee yhdessä ja ymmärtää, että heidän äänellään on merkitystä, ja yhtäkkiä näemme muutoksen", Zalis sanoo. Tämä tarkoittaa, että nyt on oikea aika ravistella vallitsevaa tilannetta "uusilla säännöillä", hän sanoo. Työpaikkaratkaisu ei kuitenkaan ole välttämättä monimutkainen. "Pieniä asioita" Tutkimusten mukaan kun yrityksissä on enemmän naisia johtavissa tehtävissä, enemmän naisia ylennetään tai palkataan, kun yrityksissä on enemmän naisia johtavissa tehtävissä, enemmän naisia ylennetään tai palkataan. Booking.com on tästä hyvä esimerkki. Rouva Tansin mukaan yli puolet sen koko henkilöstöstä on naisia, ja heidän osuutensa teknisestä tiimistä on 20 prosenttia, mikä on tyypillisesti miesvaltainen ala. Hänen mukaansa rekrytointiryhmät ovat aina moninaisia, ja yritys varmistaa, että mahdollisten uusien työntekijöiden tai ylennystä hakevien henkilöiden valintalistoilla on sekalaista taustaa ja sukupuolta. Yritys on myös teettänyt ulkoisen tarkastuksen varmistaakseen, että yritys maksaa miehille ja naisille tasapuolisesti. Loppujen lopuksi hän sanoo, että monien "pienten asioiden" muuttaminen voi auttaa tasapainon saavuttamisessa. "Yritysten on omistettava tämä asia, jotta se voidaan muuttaa. En ole järjestelmien [kiintiöiden] kannattaja, mutta yritysten on tarkasteltava tietoja ja mietittävä, mitä niiden on tehtävä, jotta luvut nousisivat", hän sanoo. Ensi vuonna, kun näemme, onko Davosissa enemmän naispuolisia osallistujia, tiedämme paremmin, onko näin tapahtunut.</w:t>
      </w:r>
    </w:p>
    <w:p>
      <w:r>
        <w:rPr>
          <w:b/>
        </w:rPr>
        <w:t xml:space="preserve">Tulos</w:t>
      </w:r>
    </w:p>
    <w:p>
      <w:r>
        <w:t xml:space="preserve">Seksuaalista häirintää ja pahoinpitelyä koskevien syytösten ja #MeToo-kampanjan jatkuvien seurausten keskellä sukupuolten välinen tasa-arvo on tänä vuonna Davosin asialistalla korkealla sijalla, mutta vuosittaisella eliittitapaamisella on vielä omat ongelmansa ratkaistavana.</w:t>
      </w:r>
    </w:p>
    <w:p>
      <w:r>
        <w:rPr>
          <w:b/>
        </w:rPr>
        <w:t xml:space="preserve">Esimerkki 1.4885</w:t>
      </w:r>
    </w:p>
    <w:p>
      <w:r>
        <w:t xml:space="preserve">Yli 13 muuta loukkaantui, heidän joukossaan paikallinen poliisipäällikkö. Turvallisuuslähteiden mukaan räjähdys räjähti, kun poliisit tekivät ratsian asuntoon Gizassa, lähellä Pyramideja. Hallitus on kiristänyt turvallisuutta ennen Egyptin pitkäaikaisen presidentin Hosni Mubarakin syrjäyttäneen kansannousun viidettä vuosipäivää ensi viikolla. Niin sanottu Islamilainen valtio sanoi olevansa räjähdyksen takana, kun taas Egyptin viranomaiset syyttivät entisen presidentin Mohammed Mursin laittomia Muslimiveljeskunta-liikkeitä. "Poliisilla oli tietoja, joiden mukaan ryhmä Muslimiveljeskunnan jäseniä valmisteli aggressiivisia tekoja lähipäivinä räjähteitä ja raakapommeja käyttäen", sisäministeriö kertoi Facebook-sivuillaan. "Tämä ryhmä käytti eräässä kairalaisessa rakennuksessa sijaitsevaa asuntoa, ja torstai-iltana poliisi teki ratsian tähän asuntoon, josta se löysi useita raakapommeja. "Kun pommiryhmän asiantuntijat käsittelivät yhtä pommeista, se räjähti." Veljeskunta on kiistänyt osallisuutensa väkivaltaisuuksiin ja sanoo olevansa sitoutunut rauhanomaiseen aktivismiin. Eräs Gizan asukas, Khaled, sanoi: "Kun pommi räjähti, se tuhosi myös osia sen takana olevasta rakennuksesta. Näimme miehen, joka räjähti sängyssään. "Katsoin sitten toiselle puolelle. Löysin ruumiinosia ympäri maata." Toinen asukas, Umm Sameh, jonka koti vaurioitui räjähdyksessä, sanoi: "Kukaan naapurustossa ei tiennyt, että he olivat terroristeja. Jos olisimme tienneet, emme olisi jättäneet heitä rauhaan. "Rakennus on vielä uusi. Asukkaat ovat olleet täällä korkeintaan kuusi kuukautta. Emme siis todellakaan tunteneet heitä."</w:t>
      </w:r>
    </w:p>
    <w:p>
      <w:r>
        <w:rPr>
          <w:b/>
        </w:rPr>
        <w:t xml:space="preserve">Tulos</w:t>
      </w:r>
    </w:p>
    <w:p>
      <w:r>
        <w:t xml:space="preserve">Ainakin yhdeksän ihmistä, mukaan lukien kuusi poliisia, on saanut surmansa pommiräjähdyksessä, joka tapahtui militanttien piilopaikkaan tehdyssä ratsiassa Egyptin pääkaupungissa Kairossa.</w:t>
      </w:r>
    </w:p>
    <w:p>
      <w:r>
        <w:rPr>
          <w:b/>
        </w:rPr>
        <w:t xml:space="preserve">Esimerkki 1.4886</w:t>
      </w:r>
    </w:p>
    <w:p>
      <w:r>
        <w:t xml:space="preserve">Folau, 30-vuotias tähtipuolustaja, sai toukokuussa sopimuksensa purettua sen jälkeen, kun hän oli kirjoittanut sosiaalisessa mediassa, että homoja odottaa "helvetti". Uskovainen kristitty väittää, että potkut olivat laittomia ja uskonnollista syrjintää. RA:n mukaan hän rikkoi käytännesääntöjä. Entinen Wallabies-pelaaja on saanut osakseen laajaa tuomiota sosiaalisen median kommenteistaan, mutta hänellä on myös äänekkäitä kannattajia. Folau julkaisi perjantaina videon, jolla hän käynnisti joukkorahoituskampanjan, jonka tarkoituksena on kerätä 3 miljoonaa Australian dollaria (1,6 miljoonaa puntaa; 2,1 miljoonaa dollaria) oikeusjuttuunsa. Hän nosti kanteen RA:ta ja Rugby New South Walesia vastaan Fair Work Commissionissa - Australian kansallisessa työsuhdetuomioistuimessa - aiemmin tässä kuussa. "Jokaisen australialaisen pitäisi voida harjoittaa uskontoaan ilman pelkoa syrjinnästä työpaikalla", hän sanoo varainkeruuvideolla. "Jopa ihmiset, jotka eivät jaa uskomuksiani, ovat puolustaneet oikeuttani ylläpitää ja ilmaista niitä. "Jos haluat lähteä mukaan tälle matkalle kanssani taistelemaan uskonnonvapauden puolesta, pyydän sinua lahjoittamaan." Folau on pelannut 73 testiä Australiassa, ja hänen sopimuksensa arvioitiin olevan viiden miljoonan dollarin arvoinen. Hän omistaa monen miljoonan dollarin kiinteistösalkun Sydneyssä ja Brisbanessa, kertoi australialainen Daily Telegraph -sanomalehti. Folau kertoi, että hän ja hänen vaimonsa olivat jo käyttäneet yli 100 000 dollaria lakimieskuluihin palkattuaan huippuluokan lakimiestyöryhmän. "Korkean tason rikkomus" RA on johdonmukaisesti puolustanut tähtipuolustajan potkuja ja sanonut, että hän rikkoi pelaajien käyttäytymisnormeja, "mukaan lukien sosiaalisen median kunnioittava käyttö". Se oli jo aiemmin varoittanut Folauta homovastaisten viestien vuoksi, joita hän oli aiemmin julkaissut sosiaalisessa mediassa. Toukokuussa toimitusjohtaja Raelene Castle sanoi, että RA oli purkanut hänen sopimuksensa, koska se halusi "pitää kiinni arvoistamme ja arvoista, joita ovat osallisuus, intohimo, rehellisyys, kurinalaisuus, kunnioitus ja tiimityö". Folau menetti myös sponsorisopimukset muun muassa autonvalmistaja Land Roverin ja urheiluvaatemerkki Asicsin kanssa. Hän saattaa vaatia jopa 10 miljoonan dollarin vahingonkorvauksia Fair Work Commissionin kautta, kertovat tiedotusvälineet.</w:t>
      </w:r>
    </w:p>
    <w:p>
      <w:r>
        <w:rPr>
          <w:b/>
        </w:rPr>
        <w:t xml:space="preserve">Tulos</w:t>
      </w:r>
    </w:p>
    <w:p>
      <w:r>
        <w:t xml:space="preserve">Rugbypelaaja Israel Folau, jonka Rugby Australia (RA) erotti homoja arvosteltuaan, on pyytänyt yleisöltä lahjoituksia, jotta hän voisi riitauttaa potkut laillisesti.</w:t>
      </w:r>
    </w:p>
    <w:p>
      <w:r>
        <w:rPr>
          <w:b/>
        </w:rPr>
        <w:t xml:space="preserve">Esimerkki 1.4887</w:t>
      </w:r>
    </w:p>
    <w:p>
      <w:r>
        <w:t xml:space="preserve">Tom MullenBBC News Online, Manchester Pian kello 22.35 BST:n jälkeen kaupungin keskustan kadut syttyivät yhtäkkiä sinisiin vilkkuviin valoihin, ja helikopterit pörräsivät yläpuolella. Alusta alkaen oli selvää, että kyseessä oli uskomattoman vakava tilanne. Lähempänä areenaa nähtiin kymmeniä ihmisiä, jotka juoksivat hämmentyneinä pois, eivätkä tienneet, mitä he olivat pakenemassa. Kun he olivat turvallisen matkan päässä, jotkut pysähtyivät istumaan ja lepäämään, monet heistä itkien, ja soittamaan sukulaisille. Manchester Arenan räjähdys: 19 kuollutta ja yli 50 loukkaantunutta Manchesterin räjähdys: Eräs yhdysvaltalaisen laulajan Ariana Granden konserttiin osallistunut äiti kertoi BBC:lle, että hänen tärkeintä oli saada tyttärensä kotiin. Toiset ihmiset olivat suorasukaisempia ja kertoivat nähneensä ihmisiä "veren peitossa", kun he yrittivät epätoivoisesti paeta "kaaoksen" keskeltä. Takkeja ja kännyköitä oli tiettävästi jätetty hajalleen areenan lattialle, kun ihmiset jättivät tavaransa ja juoksivat. Ensihoitajat olivat nopeasti paikalla hoitamassa loukkaantuneita. Opiskelija Sebastian Diaz, 19, matkusti konserttiin Newcastlesta. "Ariana Grande oli juuri lopettanut viimeisen kappaleensa, kun kuului valtava pamaus", hän sanoi. "Näin vain juoksevan ja se oli vain vaisto juosta heidän kanssaan. "Päädyimme itse asiassa käytävälle ja se oli umpikuja. Se oli pelottavaa. "Löysin pääovet ja ihmiset itkivät kaikkialla. Takaisin hotellissa ihmiset itkivät ja olivat puhelimissaan." Calvin Welsford, 18, matkusti konserttiin Bristolista ja kuvaili, että hän juoksi aluksi käytävää pitkin ja joutui myös umpikujaan. Hän sanoi: "En tiedä, mitä tapahtui: "Olin eturivissä, ja se näytti tapahtuvan aivan areenan takaosassa. "Se kuulosti melkein laukaukselta. Näin kuvailisin sitä. Se oli hyvin kovaäänistä. "Katsoin ympärilleni, ja ihmiset vain valuivat alas ja lähtivät ulos rakennuksesta. "Se oli silkkaa paniikkia. Turvamiehet käskivät meidän lähteä, mutta he olivat hyvin huolehtivaisia. Ihmiset itkivät." Laaja alue tapahtumapaikan ympärillä eristettiin nopeasti, ja myöhemmin rikospaikka näytti laajenevan, kun poliisit työnsivät ihmisiä yhä kauemmas. Poliisit leikkasivat rauhalliseen ja rauhoittavaan sävyyn ja kehottivat ihmisiä siirtymään pois. Yksi asia, joka on ollut ilmeinen, on se, että tapahtumaan oli osallistunut paljon nuoria, joista osa vanhempien tai huoltajien kanssa. Hämmennys oli valtava, ja kymmenien ihmisten nähtiin etsivän tietoa puhelimestaan. Jotkut kaupat ja noutopöydät vilkkaalla keskustan alueella Arenan ympärillä näyttivät jakavan juomia, ja taksit parveilivat alueella auttaakseen ihmisiä pois.</w:t>
      </w:r>
    </w:p>
    <w:p>
      <w:r>
        <w:rPr>
          <w:b/>
        </w:rPr>
        <w:t xml:space="preserve">Tulos</w:t>
      </w:r>
    </w:p>
    <w:p>
      <w:r>
        <w:t xml:space="preserve">Ihmiset ovat kuvailleet Manchester Arenan räjähdyksen aiheuttamaa "silkkaa paniikkia". 19 ihmistä kuoli, yli 50 loukkaantui ja eloonjääneet pakenivat henkensä edestä.</w:t>
      </w:r>
    </w:p>
    <w:p>
      <w:r>
        <w:rPr>
          <w:b/>
        </w:rPr>
        <w:t xml:space="preserve">Esimerkki 1.4888</w:t>
      </w:r>
    </w:p>
    <w:p>
      <w:r>
        <w:t xml:space="preserve">Aita, joka auttoi luomaan Pekingin olympialaisten Bird's Nest -stadionin, kutsuttiin alun perin rakentamaan tila kehittyvälle taidealueelle. Raporttien mukaan 1,1 miljoonan dollarin (670 000 punnan) studio on kuitenkin julistettu laittomaksi, ja se puretaan pian. Twitterissä Ai sanoi tarjoavansa jokirapuja lopputapahtumassa. "Marraskuun 7. päivä, 'River Crab Fest' Ai Weiwein Shanghain studiossa, joka aiotaan purkaa....", lukee tuoreessa kirjoituksessa hänen Twitter-sivullaan. Rapujen valinnan arvellaan olevan poliittinen kannanotto, sillä jokiravun kiinankielinen nimi kuulostaa "harmonisoida", joka on Kiinan viranomaisten usein käyttämä kiertoilmaus sensuurille. Ei ollut selvää, olisiko Ai itse läsnä tapahtumassa. Vuonna 1957 Pekingissä syntyneellä taiteilijalla on ollut keskeinen asema kiinalaisessa nykytaiteessa kahden viime vuosikymmenen aikana, ja hän on puhunut voimakkaasti maan ihmisoikeuskysymyksistä. Poliittinen taide Shanghai oli asettanut ilmanlaadun parantamiseksi maailmannäyttelyn ajaksi kuuden kuukauden moratorion laajamittaisille rakennus- ja purkuhankkeille, mutta raportit kertovat, että niitä on aloitettu uudelleen näyttelyn päätyttyä. "Ain studio ei käynyt läpi hakumenettelyjä, joten se on laiton rakennus", Chen Jie, Malun kaupungin, jossa studio sijaitsee, kaupunkirakennusosaston johtaja kertoi Global Times -lehdelle. Ain uusin teos on parhaillaan esillä Lontoon Tate Modern -galleriassa: jättimäinen installaatio, joka koostuu sadoista tuhansista pienistä, käsin maalatuista auringonkukansiemenjäljennöksistä. Auringonkukansiemenet ovat suosittu kiinalainen katuherkku, mutta niillä on taiteilijalle myös toinen merkitys. Kulttuurivallankumouksen aikana propagandakuvissa puheenjohtaja Mao näyttäytyi aurinkona ja ihmismassat häntä kohti kääntyneinä auringonkukkina. "Siemen on kodin esine, mutta samalla se on vallankumouksellinen symboli", Ai on sanonut työstään.</w:t>
      </w:r>
    </w:p>
    <w:p>
      <w:r>
        <w:rPr>
          <w:b/>
        </w:rPr>
        <w:t xml:space="preserve">Tulos</w:t>
      </w:r>
    </w:p>
    <w:p>
      <w:r>
        <w:t xml:space="preserve">Yksi Kiinan suorapuheisimmista taiteilijoista, Ai Weiwei, on ilmoittanut järjestävänsä juhlat uuden Shanghain studionsa pakkopurun johdosta.</w:t>
      </w:r>
    </w:p>
    <w:p>
      <w:r>
        <w:rPr>
          <w:b/>
        </w:rPr>
        <w:t xml:space="preserve">Esimerkki 1.4889</w:t>
      </w:r>
    </w:p>
    <w:p>
      <w:r>
        <w:t xml:space="preserve">Marie JacksonBBC News Monien muidenkin tarkoituksena oli saada ihmiset Lontoon Embankmentillä - ja ehkä myös David Cameron ja hänen kollegansa - pysähtymään hetkeksi mietteliääksi. Niitä pidettiin korkealla värikkäässä mielenosoituksessa, jolla haluttiin viestiä hallitukselle, että se lopettaisi sosiaalietuuksien leikkaukset. Monet mielenosoittajat olivat pyörätuolissa tai heillä oli opaskoirat ja valkoiset kepit. He olivat tulleet kaikkialta Yhdistyneestä kuningaskunnasta ja edustivat noin 40 hyväntekeväisyysjärjestöä ja -organisaatiota sekä monenlaisia vammaisuuksia, sekä näkyviä että piilossa olevia. Kysyttäessä, mitä leikkaukset merkitsisivät hänelle, Kirsty Gerrard, jolla on aivohalvaus, kiteytti asian kolmeen sanaan: "En pääse ulos." Hänen omaishoitajansa tarkensi, että leikkaukset merkitsisivät sitä, että hän ei pääsisi tapaamaan perhettään ja ystäviään ja että päiväkodit, joissa neiti Gerrard seurustelee, suljettaisiin. Näyttelijä ja hyväntekeväisyyskampanjan vetäjä Jane Asher kertoi väkijoukolle, että tämä on suurin vammaisten ihmisten kokoontuminen elävän muistin aikana, ja siitä on syytä olla ylpeä - samalla on hyvin surullista, että tähän on tultu. "Pyydän hallitusta yhdessä teidän kaikkien kanssa lopettamaan nämä leikkaukset - ne ovat julmia, ne ovat harhaanjohtavia ja ne on laadittu huonosti." Kampanjoijien mukaan huolestuttavimpia ovat leikkaukset vammaisten toimeentulotukeen, joka auttaa maksamaan ihmisten kulkuneuvoja ja varmistaa, että he voivat elää itsenäisesti, sekä uudet työkyvyn arvioinnit, joita pidetään epäoikeudenmukaisina monien kannalta. Vammaisjärjestö Disability Alliancen puheenjohtaja Lord Low arvioi, että leikkaukset vaikuttavat 700 000 ihmiseen. Myöhemmin neiti Asher, joka on Arthritis Care -järjestön puheenjohtaja, kertoi, että itsemurhapuheluiden määrä on lisääntynyt järjestön neuvontapuhelimessa. "Ihmiset ovat hyvin peloissaan ja järkyttyneitä", hän sanoi. Mielenosoituksessa kaikki pelko oli kuitenkin sysätty syrjään tältä päivältä, ja tunnelma oli hyväntuulinen, mutta siinä oli myös vihaisia sävyjä. Islingtonissa toimivan kuurojen ryhmän jäsen Gerard Maguire, joka hymyili ja käytti lateksista valmistettuja sinisiä hanskoja, herätti työväenpuolueen kansanedustajan Liam Byrnen huomion, kun hän poistui lavalta kiihkeän puheensa jälkeen. Viittomakielen tulkki kertoi Byrnelle, että hän käytti niitä symboloidakseen, että hallitus "leikkaa kädet irti". "Ei yksityisyyttä" Dino Goldie, 33-vuotias Bathista kotoisin oleva mies, joka on ollut sokea kuusivuotiaasta lähtien, oli yksi monista, jotka halusivat epätoivoisesti tuoda esiin vammaisuuden todellisuuden. "Vammaisuus ei ole kuluttajan valinta", hän sanoi. "Miltä sinusta tuntuisi, jos naapurisi lukisi tiliotteet ja lääkärinlausunnot?", kysyi Goldie. Miltä tuntuisi, jos sinua kiellettäisiin pääsemästä klubeille, baareihin ja takseihin vammaisuutesi vuoksi? "Tällä hallituksella on hyvin outoja käsityksiä ihmisarvosta, yksityisyydestä ja vastuusta." Vihaa kohdistui myös etuuksien huijareihin. Eräässä kyltissä se tiivistettiin: "En ole mikään narkkari, minulla on MS-tauti". Peckhamista kotoisin oleva sokea Jim Lodge on huolissaan siitä, että ihmiset, jotka jo nyt huijaavat järjestelmää, saavat jatkossakin etuuksia, mutta rehelliset ihmiset - jotka eivät ole oppineet huijaamaan järjestelmää - jäävät ilman apua. Hän on yksi harvoista sokeista, jotka tekevät kokopäivätyötä ja ansaitsevat alle 1 000 puntaa kuukaudessa, mutta sanoo, ettei se riitä pitkälle. "Jos haluaa ostaa jotain, se on neljä kertaa kalliimpaa kuin näkeville", hän sanoo. Puhuva vaaka maksaisi hänelle 40 puntaa, kun taas tavallinen sarja Argosista ei maksaisi kuin 10 puntaa, hän sanoo. Lisäksi valkoiset tikut maksavat 20 puntaa kappale, ja toiset 10 puntaa joka kerta, kun kärki on vaihdettava. Elektroninen ääniohjattu organisointilaite saattaa maksaa 150 puntaa, kun taas erityiset lukulaitteet ovat lähes 1 600 puntaa. Ilman niitä sokeiden on kuitenkin luotettava siihen, että muut ihmiset lukevat heidän yksityispostinsa, sanoo Ray Steptoe läheisestä Bermondseystä, joka on myös sokea. "On kallista olla vammainen. "Vammaisten toimeentulotuki auttaa meitä säilyttämään kohtuullisen normaalin elämän, mitä normaalia se sitten onkin."</w:t>
      </w:r>
    </w:p>
    <w:p>
      <w:r>
        <w:rPr>
          <w:b/>
        </w:rPr>
        <w:t xml:space="preserve">Tulos</w:t>
      </w:r>
    </w:p>
    <w:p>
      <w:r>
        <w:t xml:space="preserve">"Seis - haluaisitko olla vammainen? En pyytänyt sitä", luki yhdessä kyltissä. Toisessa, sinisellä huopakynällä kirjoitetussa kyltissä luki: "En ole täällä, koska hissi on ollut rikki kolme viikkoa!".</w:t>
      </w:r>
    </w:p>
    <w:p>
      <w:r>
        <w:rPr>
          <w:b/>
        </w:rPr>
        <w:t xml:space="preserve">Esimerkki 1.4890</w:t>
      </w:r>
    </w:p>
    <w:p>
      <w:r>
        <w:t xml:space="preserve">22 poliisiviranomaisen tietojen mukaan 1 136 alle rikosoikeudellisen vastuun alaikäistä lasta tutkittiin. Luvut paljasti All Party Parliamentary Group for Children. Poliisipäälliköiden yhdistyksen (Acpo) mukaan lapset pysäytetään usein siksi, että heitä epäillään huumeiden tai aseiden kuljettamiseen. Scotland Yardin mukaan sen virkamiehet ovat viime vuosina etsineet kuusi alle viisivuotiasta lasta. Poliisi ei pystynyt toimittamaan tietoja alle 10-vuotiaista koko viisivuotiskaudelta, joten sitä ei laskettu mukaan 22 poliisin joukkoon, mutta se kertoi kirjanneensa 136 alle 10-vuotiaiden pysäyttämistä ja etsintää vuosien 2011 ja 2013 välisenä aikana. "Todellisia tapauksia" Acpon pysäyttämistä ja etsintöjä koskevan kansallisen poliisitoiminnan johtava päällikkö, komentaja Adrian Hanstock, sanoi, että oli tapahtunut "kirjausvirhe", jonka vuoksi "henkilön oletusikä oli nolla, kun osoitetta ei ollut annettu, mikä on johtanut siihen, että alle 10-vuotiaiden lasten määrä, joiden väitettiin joutuneen etsinnän kohteeksi, on epätarkka". Virhe johtui yhdestä yksiköstä, Sussexin poliisista, sanoi Enver Solomon luvut julkaisseesta National Children's Bureau (NCB) -virastosta. Se oli kirjannut eniten alle 10-vuotiaisiin lapsiin kohdistuneita pysäytyksiä ja etsintöjä 22:sta tiedot toimittaneesta poliisista. Komentaja Hanstock sanoi: "Todellisissa tapauksissa lapset pysäytetään usein siksi, että on saatu tietoa siitä, että aikuiset, kuten jengiläiset, käyttävät heitä hyväkseen kuljettamaan huumeita, aseita tai osallistumaan muuhun rikolliseen toimintaan." Raportissa todettiin, että 26 poliisilaitoksessa tehtiin yli miljoona pysäytystä ja etsintää, jotka koskivat alle 18-vuotiaita. Tämä oli 13-26 prosenttia kaikista kyseisten poliisivoimien tekemistä pysäytyksistä ja etsinnöistä. Tietojen mukaan pysäyttämistä ja etsintöjä käytettiin suhteettomasti mustiin ja etnisiin vähemmistöihin kuuluviin lapsiin ja nuoriin, raportissa todettiin. Raportissa kuitenkin varoitettiin, että tietojen keräämisessä ja kokoamisessa oli "epäjohdonmukaisuuksia", minkä vuoksi on "vaikea saada tarkkaa kuvaa kaikista Englannin ja Walesin poliisivoimista". Baroness Massey sanoi: "Olimme yllättyneitä havaitessamme, että vaikka poliisi pysäyttää ja tutkii niin monia lapsia, ei ole olemassa käytännön ohjeita siitä, miten toimia lasten, erityisesti nuorten tai haavoittuvassa asemassa olevien lasten kanssa." Hän sanoi, että monet heistä tarvitsevat hoitoa ja suojelua, ja lisäsi: "Poliisin on varmistettava, että se ei pidä lapsia pieninä aikuisina, ja tehtävä enemmän varmistaakseen, että se vastaa aina ikätasonsa mukaisesti jokaiseen lapseen." Solomon sanoi: "En ole koskaan nähnyt, että lapset ovat niin nuoria, että he ovat niin nuoria: "Jokaista lasta, joka joutuu kosketuksiin poliisin kanssa, on aina kohdeltava eri tavalla kuin aikuista. "Erityisen tärkeää on, että poliisi tietää, mihin toimiin se voi ryhtyä lasten suojelemiseksi ja heidän hyvinvointinsa asettamiseksi etusijalle, kun on kyse lapsista, jotka ovat vaarassa joutua hyväksikäytön, hyväksikäytön tai väkivallan kohteeksi." Komentaja Hanstock sanoi: "Joiltakin poliisiviranomaisilta kerätyt luvut osoittavat, että merkittävä osa kaikenikäisten pysäyttämisistä ja etsinnöistä kohdistuu nuoriin. "Todellisuudessa nuoret aikuiset ovat suhteettoman paljon sekä rikosten uhreina että rikoksentekijöinä." Hän lisäsi: "Tiedustelutietoon perustuva, oikeasuhteinen ja ammattimaisesti ja kunnioittavasti suoritettu pysäyttäminen ja etsintä on tärkeä väline rikollisuuden, erityisesti veitsi-, ase- ja jengirikollisuuden sekä terrorismin torjunnassa. "Perimmäisenä tavoitteenamme on aina vähentää rikollisuutta ja auttaa pitämään ihmiset turvassa. "Pyrimme parantamaan tämän tärkeän taktiikan käyttöä ja keskittymään niihin alueisiin ja rikostyyppeihin, joista ihmiset ovat eniten huolissaan." Lainsäädäntöä tarkastellut komentaja Hanstock sanoi, että Acpo harkitsee tiistaina julkaistuja suosituksia "ja myöhemmin tänä vuonna julkaistavan täydellisen raportin tuloksia varmistaakseen, että pysäytämme lapsia ja nuoria vain silloin, kun se on tarpeen, ja että heitä kohdellaan herkästi ja asianmukaisesti". BBC on paljastanut, että Skotlannissa lähes 3 000 kahdeksan- ja 12-vuotiasta tutkittiin viime vuoden huhti-joulukuun välisenä aikana. Skotlannin poliisi ilmoitti kesäkuussa Fifessä toteutettavasta pilottihankkeesta, jonka mukaan kaikkien pysäytettyjen ja etsintöjen kohteeksi joutuneiden lasten vanhemmille annettaisiin kirje, jossa selitettäisiin miksi. Huhtikuussa sisäministeri Theresa May kertoi parlamentin jäsenille, että hän pyrkisi muuttamaan lakia Englannissa ja Walesissa, jos pysäytysten ja etsintöjen määrä ei vähenisi.</w:t>
      </w:r>
    </w:p>
    <w:p>
      <w:r>
        <w:rPr>
          <w:b/>
        </w:rPr>
        <w:t xml:space="preserve">Tulos</w:t>
      </w:r>
    </w:p>
    <w:p>
      <w:r>
        <w:t xml:space="preserve">Luvut osoittavat, että poliisi on pysäyttänyt ja tutkinut yli 1000 alle 10-vuotiasta lasta Englannissa ja Walesissa viiden viime vuoden aikana.</w:t>
      </w:r>
    </w:p>
    <w:p>
      <w:r>
        <w:rPr>
          <w:b/>
        </w:rPr>
        <w:t xml:space="preserve">Esimerkki 1.4891</w:t>
      </w:r>
    </w:p>
    <w:p>
      <w:r>
        <w:t xml:space="preserve">Lordi Jim Prior oli ulkoministerinä vuonna 1981 nälkälakkojen aikaan, jolloin 10 tasavaltalaista kuoli vankilassa. Rouva Thatcher sanoi, että miehet olivat rikollisia, ja kieltäytyi myöntämästä myönnytyksiä. Lordi Prior kertoi BBC:n dokumentissa, ettei hän koskaan ymmärtänyt, mikä oli ongelma. "Väkivalta luultavasti toimii, se ei ehkä toimi nopeasti, eikä sen nähdä toimivan nopeasti, mutta pitkällä aikavälillä on katsottava taaksepäin ja todettava, että se toimi", hän sanoi dokumentin tekijälle Peter Taylorille maanantaina esitettävässä ohjelmassa. Lord Prior sanoi, että IRA oli yrittänyt tappaa hänet. Se otti kohteekseen konservatiivien kabinetin Brightonissa vuonna 1984 pidetyssä puoluekokouksessa, ja pommi tappoi viisi ihmistä, heidän joukossaan konservatiivien kansanedustaja Sir Anthony Berry. Lordi Prior sanoi kuitenkin, että sillä oli "syvempi puoli kuin terroristinen puoli". "Tiedän, ettemme voittaneet sitä, mutta en ole varma, että toinen puoli voitti", hän sanoi. "Ajan myötä molemmille osapuolille tuli mahdolliseksi päästä tilanteeseen, jossa oli helpompi tehdä rauha kuin sotia." Vuodesta 1979 vuoteen 1981 lordi Prior oli rouva Thatcherin työministeri. Vuonna 1981 hän siirsi hänet Pohjois-Irlannin toimistoon, kun hän oli ajautunut useisiin talouspolitiikkaa koskeviin kiistoihin hänen kanssaan. Hän jätti kabinetin vuonna 1984 ja luopui parlamentin jäsenyydestä vuonna 1987. Hänet muistetaan Pohjois-Irlannissa parhaiten siitä, että hän otti vuonna 1982 käyttöön "jatkuvan hajauttamisen", jolla valittiin vähitellen toimivaltuuksia lisäävä kokous. Kansallismielinen SDLP päätti olla ottamatta paikkoja, ja parlamentti hajotettiin vuonna 1986. Konservatiivikollega ja entinen puolueen puheenjohtaja lordi Norman Tebbit, jonka vaimo halvaantui Brightonissa tehdyssä pommi-iskussa, sanoi Peter Taylorille: "En tunne sympatiaa sodan julistajia kohtaan, mutta tavalla tai toisella tulitauko saavutettiin, ja siinä mielessä se oli hinta, joka kannatti maksaa. "En usko, että tämä oli sota, joka voitettiin, vaan sota, joka päättyi aselepoon." Dokumentti Who Won The War (Kuka voitti sodan) esitetään BBC One NI -kanavalla maanantaina 29. syyskuuta klo 21.00 BST.</w:t>
      </w:r>
    </w:p>
    <w:p>
      <w:r>
        <w:rPr>
          <w:b/>
        </w:rPr>
        <w:t xml:space="preserve">Tulos</w:t>
      </w:r>
    </w:p>
    <w:p>
      <w:r>
        <w:t xml:space="preserve">Margaret Thatcherin alaisuudessa toiminut entinen Pohjois-Irlannin ministeri on sanonut, että IRA:n väkivalta toimi.</w:t>
      </w:r>
    </w:p>
    <w:p>
      <w:r>
        <w:rPr>
          <w:b/>
        </w:rPr>
        <w:t xml:space="preserve">Esimerkki 1.4892</w:t>
      </w:r>
    </w:p>
    <w:p>
      <w:r>
        <w:t xml:space="preserve">Mark D'ArcyParlamentaarinen kirjeenvaihtaja Tällä viikolla vuosien 2015 ja 2017 alahuoneen jäsenet ovat saaneet ensimakua siitä, millaista parlamentin työ on tulevina kuukausina ja vuosina, kun suuri määrä Brexit-lainsäädäntöä on hyväksyttävä ennen kuin Yhdistynyt kuningaskunta eroaa EU:sta. Tämän parlamentin lempeän alun jälkeen viime päivinä nähtyjen myöhäisillan äänestysten ja monimutkaisten menettelytapojen pelaamisesta tulee uusi normaali - ja hallitus yrittää sulkea pois mahdolliset ongelmien lähteet. Parlamentin jäsenten on määrä äänestää tänä iltana parlamentin työjärjestysesityksestä, joka antaisi hallitukselle enemmistön useissa valiokunnissa ja antaisi sille määräysvallan parlamentin prosessin eri avainhetkissä. Ennen kaikkea hallituksella olisi enemmistö uudessa valintalautakunnassa, joka nimittää jäseniä julkisia lakiesityksiä käsitteleviin valiokuntiin, jotka tarkastelevat lainsäädäntöä yksityiskohtaisesti riveittäin. Tämäniltaisessa esityksessä nimitetään yhdeksän kansanedustajaa valiokuntaan - viisi heistä on konservatiiveja, lisäksi kolme työväenpuolueen ja yksi SNP:n kansanedustajaa, jotka kaikki ovat piispoja lukuun ottamatta puheenjohtajaa, joka on todennäköisesti konservatiivien Bill Wiggin. Yksi vivahde näissä luvuissa on kuitenkin se, että puheenjohtaja äänestää vain, jos valiokunta on äänten mennessä tasan, joten normaali tasapaino on 4-4, ja konservatiivien ääni ratkaisee. Jos asiasta sovitaan, konservatiivit voisivat näin hallita julkisia lakiesityksiä käsittelevien valiokuntien (kansanedustajat käyttävät niistä joskus vanhaa nimitystä pysyvät valiokunnat) lukumäärää. Parlamentin käsiteltävänä olevassa esityksessä säädetään, että hallituksen ja opposition jäsenten määrä olisi yhtä suuri, jos lakiehdotuskomiteassa on parillinen määrä jäseniä, ja hallituksen enemmistö, jos komiteassa on pariton määrä jäseniä - tämä jälkimmäinen kohta on se osa esitystä, jolla ei ole ennakkotapausta... Ja tätä kohtaa käytettäisiin luultavasti hallituksen aseman vahvistamiseen valiokunnissa, joissa käsitellään todella kriittisiä toimenpiteitä. Puheenjohtajan roolin merkitys Puheenjohtajan rooli kallistaa tasapainossa olevissa valiokunnissa tasapainoa hallituksen eduksi, koska äänten mennessä tasan puheenjohtaja äänestää lakiehdotuksen säilyttämisen puolesta siinä muodossa, jossa se tuli valiokuntaan, joten hän äänestäisi kaikkia tarkistuksia vastaan. (Tämä vastaa tapaa, jolla puhemiehen ratkaiseva ääni käytetään istuntosalissa, jos äänet menevät tasan). Hallitus näyttää olevan huolissaan siitä, että oppositiopuolueen kansanedustajat voivat tehdä huomattavia muutoksia sen lainsäädäntöön, jos se ei hallitse julkisten lakiesitysten valiokuntia, jolloin se joutuu käyttämään arvokasta keskusteluaikaa peruuttaakseen nämä muutokset, kun kyseinen lakiesitys palaa istuntosaliin mietintövaiheen käsittelyä varten. Lisäksi olisi vakava huoli siitä, että delegoidun lainsäädännön valiokunnat (jotka myös valintalautakunta valitsee) pakottaisivat parlamentin keskustelemaan tärkeästä brexitiin liittyvästä sekundaarilainsäädännöstä. Jos oppositio pääsee valloilleen, koko lainsäädäntöohjelma voisi jumiutua, väitetään. Vanhemmat konservatiivit lisäävät kuitenkin, että kyse on melko teoreettisesta huolesta, koska ei ole olemassa ennakkotapausta siitä, että hallitus ei saisi enemmistöä lakiesitysvaliokunnissa, ei edes vähemmistöhallitus. Ainoan viimeaikaisen ennakkotapauksen tarjoavat 1970-luvun puolivälin työväenpuolueen vähemmistöhallitukset. Kun Harold Wilsonin johtama työväenpuolueen vähemmistöhallitus oli lyhyellä helmi-lokakuun 1974 parlamenttikaudella, valintakomitealla oli edelleen työväenpuolueen enemmistö, ja se nimitti lakiehdotuksia käsitteleviä valiokuntia, joissa oli yhtä monta hallituksen ja opposition kansanedustajaa, mutta ratkaisevaa oli se, että niiden puheenjohtajana oli työväenpuolueen edustaja, mikä mahdollisti sen, että heidän hallituksensa voitti ratkaisevan äänensä perusteella. Rooker-Wisen tarkistus: historian opetus Marraskuun 1974 ja huhtikuun 1979 välisenä aikana työväenpuolueen hallituksella oli aloittaessaan niukka enemmistö, mutta se näki sen rapautuvan vaalien ja loikkausten myötä - mutta se jatkoi valintalautakunnan hallinnan käyttämistä pysyvien valiokuntien nimittämiseen hallituksen enemmistön turvin lukuun ottamatta lyhyttä ajanjaksoa, jolloin valintalautakunnan työväenpuolueen puheenjohtaja Hugh Delargy kuoli äkillisesti. Tällöin työväenpuolue joutui vähemmistöön valiokunnassa, koska toinen työväenpuolueen jäsen otti puheenjohtajan paikan, mutta sai sitten äänestää vain tasatilanteessa. Lopulta sopimus saatiin aikaan - ja työväenpuolue sai edelleen enemmistön lakiehdotuksia käsittelevissä valiokunnissa, mutta vain tuon tärkeän puheenjohtajan ratkaisevan äänen avulla, parlamentin jäljellä olevaksi ajaksi. Kannattaa muistaa, että tämä on tilanne, jossa kuuluisa "Rooker-Wise"-tarkistus syntyi. Kyseessä on nyt legendaarinen tarkistus, jonka kaksi työväenpuolueen takapenkkiläistä esitti valtiovarainvaliokunnan lakiesitysvaliokunnassa ja jossa konservatiivien tuella kirjoitettiin uudelleen työväenpuolueen talousarvio. Tuolloin sitä pidettiin hallituksen kannalta hirvittävänä nöyryytyksenä, mutta myös virtuoosimaisena takapenkkiläisten vallan käyttönä parlamentissa, jossa oli vain yksi edustaja.</w:t>
      </w:r>
    </w:p>
    <w:p>
      <w:r>
        <w:rPr>
          <w:b/>
        </w:rPr>
        <w:t xml:space="preserve">Tulos</w:t>
      </w:r>
    </w:p>
    <w:p>
      <w:r>
        <w:t xml:space="preserve">Tämän illan äänestyksessä siitä, pitäisikö hallitukselle taata enemmistö parlamentin julkisten lakiesitysten valiokunnissa, on kyse tulevista brexit-taisteluista.</w:t>
      </w:r>
    </w:p>
    <w:p>
      <w:r>
        <w:rPr>
          <w:b/>
        </w:rPr>
        <w:t xml:space="preserve">Esimerkki 1.4893</w:t>
      </w:r>
    </w:p>
    <w:p>
      <w:r>
        <w:t xml:space="preserve">Viime kuussa Gloucestershiren Tetburyn lähistöltä löytyi yksi aasialainen hornet - laji havaittiin ensimmäistä kertaa Britanniassa. Sittemmin lähistöltä löytyi pesä 16,8 metrin (55 jalan) korkuisen havupuun latvasta. Eläin- ja kasvinsuojeluviraston tiedottajan mukaan alueella ei ole enää tehty eläviä havaintoja sen jälkeen, kun pesä oli poistettu. Ympäristö-, elintarvike- ja maaseutuasioiden ministeriö (Defra) oli aiemmin perustanut viiden kilometrin (5 km) mittaisen valvontavyöhykkeen alkuperäisen löydön jälkeen. Ministeriö totesi, että se oli odottanut hornetien saapumista "jo muutaman vuoden ajan" ja että sillä oli "vakiintunut protokolla niiden hävittämiseksi". Aasialainen hornet on nykyään yleinen kaikkialla Euroopassa sen jälkeen, kun se tuotiin Ranskaan vahingossa vuonna 2004 Kiinasta tulleen keramiikkalähetyksen mukana. Kesällä vieraslaji löydettiin ensimmäistä kertaa Jerseyn ja Alderneyn kanaalisaarilta. Aasialaisen hornetin tunnistaminen Lähde: National Bee Unit</w:t>
      </w:r>
    </w:p>
    <w:p>
      <w:r>
        <w:rPr>
          <w:b/>
        </w:rPr>
        <w:t xml:space="preserve">Tulos</w:t>
      </w:r>
    </w:p>
    <w:p>
      <w:r>
        <w:t xml:space="preserve">Suuri mehiläisiä tappavien hornetien pesä on poistettu ja tuhottu.</w:t>
      </w:r>
    </w:p>
    <w:p>
      <w:r>
        <w:rPr>
          <w:b/>
        </w:rPr>
        <w:t xml:space="preserve">Esimerkki 1.4894</w:t>
      </w:r>
    </w:p>
    <w:p>
      <w:r>
        <w:t xml:space="preserve">Vaippoja koskevat neuvot sisältyvät lentoyhtiöiden uusien ohjeiden henkilökohtaisia suojavarusteita koskevaan osioon. Sääntelyviranomaisen mukaan suositus koskee tilauslentoja Covid-19:n korkean riskin kohteisiin. Lentoyhtiöt ja lentoasemat ovat maailmanlaajuisesti tehneet suuria muutoksia toimintatapoihinsa saadakseen matkustajat jälleen lentämään. Kiinan siviili-ilmailuhallinto antoi neuvojaan lentoyhtiöille uudessa 49-sivuisessa ohjeistuksessa, jolla pyritään estämään koronaviruksen leviäminen. Vaippoja koskeva suositus koskee tilauslentoja paikkoihin, joissa tartuntoja on yli 500 miljoonaa ihmistä kohti. Lisäksi matkustamohenkilökuntaa kehotetaan käyttämään lääketieteellisiä naamareita, kertakäyttökäsineitä, lippiksiä, suojalaseja, kertakäyttöisiä suojavaatteita ja kengänsuojuksia. Myös lentohenkilökuntaa kehotetaan käyttämään erilaisia suojavarusteita, mutta ei vaippoja. Maailmanlaajuinen ilmailuala on kamppaillut toipuakseen pandemian heikentävästä vaikutuksesta matkustamiseen. Lentoja varten käyttöön otetut uudet toimenpiteet vaihtelevat maittain. Joissakin maissa lentoyhtiöt velvoitetaan jättämään vähintään yksi istuin tyhjäksi matkustajien väliin, ja toisissa maissa maskien käyttö on pakollista koko lennon ajan.</w:t>
      </w:r>
    </w:p>
    <w:p>
      <w:r>
        <w:rPr>
          <w:b/>
        </w:rPr>
        <w:t xml:space="preserve">Tulos</w:t>
      </w:r>
    </w:p>
    <w:p>
      <w:r>
        <w:t xml:space="preserve">Kiinan ilmailualan sääntelyviranomainen on suositellut, että matkustamomiehistö käyttää kertakäyttövaippoja ja välttää vessassa käyntiä Covid-19-tartunnan riskin vähentämiseksi.</w:t>
      </w:r>
    </w:p>
    <w:p>
      <w:r>
        <w:rPr>
          <w:b/>
        </w:rPr>
        <w:t xml:space="preserve">Esimerkki 1.4895</w:t>
      </w:r>
    </w:p>
    <w:p>
      <w:r>
        <w:t xml:space="preserve">Google sanoi tehostavansa sovellusten tekijöiden tarkastuksia, joita se ei ole aiemmin nähnyt, jotta se voisi estää "vilpillisessä mielessä" toimivat kehittäjät. Nämä pahantahtoiset kehittäjät luovat usein uusia tilejä välttääkseen Googlen tarkastukset, se sanoi. Toiset taas kaappaavat olemassa olevia tilejä ja käyttävät hyväkseen vakiintuneiden kehittäjien saavuttamaa hyvää mainetta. Eräs tietoturvayhtiö sanoi odottavansa, että siirtymisellä on "myönteinen vaikutus". "Huomaamme, että haittaohjelmien tekijät muuttavat usein tilitietojaan salatakseen henkilöllisyytensä", kommentoi Kristy Edwards tietoturvayhtiö Lookoutista. Hän lisäsi, että erään haittaohjelman luoja oli käyttänyt 707 erilaista tunnuskoodia yrittäessään välttää havaitsemista. Tietojen valvonta "Perusteellisemmat" tarkistukset tehdään sovellusten luojille, joilla ei ole "aiempaa kokemusta" Googlen kanssa, kirjoitti Sameer Samat, Androidin ja Google Playn tuotepäällikkö. Google ottaisi päiviä tutkiakseen uusia tilejä avaavia kehittäjiä nähdäkseen, onko heillä linkkejä "vilpillisessä mielessä" toimiviin kehittäjiin, joilla on historiaa haitallisten ja vaarallisten sovellusten tekemisestä, hän sanoi. Hänen mukaansa on tavallista, että tällaiset kehittäjät yrittävät "pelata" Googlen järjestelmiä kiertääkseen nykyiset valvontatoimet. Sovelluskehittäjät, jotka pyrkivät väärinkäyttämään Play Storea tai tekemään haitallisia sovelluksia, saisivat tilinsä estettyä, hän sanoi. Lopulliset päätökset estoista ja keskeytyksistä tekisivät ihmiset. Kehittäjien tarkempi tarkastelu on jatkoa muille Googlen käytäntöihin tekemille muutoksille, joilla se on pakottanut sovellusten valmistajat ilmoittamaan, mitä tietoja ne haluavat kerätä, ja rajoittanut pääsyä joihinkin puhelinten ominaisuuksiin. Google on myös vaatinut sovellusten tekijöitä varmistamaan, että niiden ohjelmat toimivat Androidin sovellusohjelmointirajapintojen (API) uusimpien ja turvallisimpien versioiden kanssa. Tällä hetkellä sovellusten valmistajien on tarkoitus kohdistaa ainakin Android 9:n API:t, joka julkaistiin elokuussa 2018. Lisäksi, sanoi Google erillisessä lausunnossaan, ylimääräiset tarkistukset auttaisivat rajoittamaan ihmisten sovelluksille luovuttamien henkilökohtaisten tietojen väärinkäyttöä. "Käyttäjät haluavat enemmän kontrollia ja läpinäkyvyyttä siihen, miten sovellukset käyttävät heidän henkilökohtaisia tietojaan, ja he odottavat Androidin alustana tekevän enemmän tarjotakseen tätä kontrollia ja läpinäkyvyyttä", se sanoi BBC:lle. Kehittäjien valvonnan lisääminen oli osa Android-alustan ja -käytäntöjen "kokonaisvaltaista tarkastelua", lisäsi se. Googlen sovelluskehittäjille tekemät muutokset tulevat juuri ennen Googlen vuosittaista kehittäjäkonferenssia IO, joka pidetään 7. toukokuuta. Konferenssissa odotetaan esiteltävän uusi Pixel-puhelin.</w:t>
      </w:r>
    </w:p>
    <w:p>
      <w:r>
        <w:rPr>
          <w:b/>
        </w:rPr>
        <w:t xml:space="preserve">Tulos</w:t>
      </w:r>
    </w:p>
    <w:p>
      <w:r>
        <w:t xml:space="preserve">Googlen puhelinalustalle uusien Android-kehittäjien sovellusten julkaisu voi viivästyä päiviä, kun koodaajille tehdään tiukempia tarkastuksia.</w:t>
      </w:r>
    </w:p>
    <w:p>
      <w:r>
        <w:rPr>
          <w:b/>
        </w:rPr>
        <w:t xml:space="preserve">Esimerkki 1.4896</w:t>
      </w:r>
    </w:p>
    <w:p>
      <w:r>
        <w:t xml:space="preserve">Maakauppaverolakiehdotuksesta johtuvat valtuudet, jotka liittyvät myös veronkiertoon, tulevat voimaan huhtikuussa 2018. Uusi Walesin veroviranomainen (Welsh Revenue Authority, WRA) kerää hajautetut verot. Sen olisi tehtävä yhteistyötä ammattijärjestöjen kanssa selvittääkseen, miten ne toimivat, parlamentin talousvaliokunta on todennut. Land Transaction Tax and Anti-avoldance of Devolved Taxes Bill -lakiesitys julkaistiin syyskuussa. Valtiovarainvaliokunta esitti mietinnössään 18 suositusta lakiehdotukseen liittyen. Valiokunta sanoi haluavansa selvennystä siihen, miten laki vaikuttaisi rajat ylittäviin kiinteistöihin, sillä se on huolissaan siitä, että niistä ei ole olemassa lopullista karttaa. Valiokunnan jäsenet olivat myös huolissaan siitä, että veron määrän ja verovelvollisen määrittämistä koskevat säännökset olivat veronmaksajille sekavia ja epäselviä. Valiokunnan puheenjohtaja, Plaid Cymru -puolueen parlamentin jäsen Simon Thomas sanoi, että asia on selvitettävä "kiireellisesti". "Vaikka valiokunta on hyväksynyt, että lakiehdotusta on jatkettava, haluamme myös nähdä Walesin hallitukselta paljon selkeämpää ohjeistusta siitä, mitä maakauppavero on ja miten se toimii", hän lisäsi. "Haluamme saada varmuuden siitä, että Welsh Revenue Authority, joka vastaa kerättyjen verojen keräämisestä, on valmis keräämään veroja ja antamaan neuvoja heti ensimmäisestä päivästä lähtien." Valiokunnan mietintöä käsitellään täysistunnossa ennen kuin äänestetään siitä, voiko lakiehdotus edetä lainvalmisteluprosessin seuraavaan vaiheeseen. Uutinen tuli sen jälkeen, kun maanantaina ilmoitettiin, että Walesin tuloverokantoja voidaan muuttaa huhtikuusta 2019 alkaen osana Yhdistyneen kuningaskunnan valtiovarainministeriön kanssa tehtyä sopimusta. Walesin hallituksen tiedottaja sanoi: "Olemme tyytyväisiä valtiovarainvaliokunnan mietintöön maakauppaveron käyttöönotosta - tarkastelemme havaintoja ja vastaamme niihin aikanaan."</w:t>
      </w:r>
    </w:p>
    <w:p>
      <w:r>
        <w:rPr>
          <w:b/>
        </w:rPr>
        <w:t xml:space="preserve">Tulos</w:t>
      </w:r>
    </w:p>
    <w:p>
      <w:r>
        <w:t xml:space="preserve">Walesin parlamentin valiokunta on todennut, että tarvitaan "kiireellisesti" selkeää ohjeistusta sen uuden veron toiminnasta, joka korvaa leimaveron Walesissa.</w:t>
      </w:r>
    </w:p>
    <w:p>
      <w:r>
        <w:rPr>
          <w:b/>
        </w:rPr>
        <w:t xml:space="preserve">Esimerkki 1.4897</w:t>
      </w:r>
    </w:p>
    <w:p>
      <w:r>
        <w:t xml:space="preserve">Kathryn WestcottBBC:n uutislehti Noin 115 000:sta eri puolilla maata sijaitsevasta postilaatikosta vain yksi "Liverpool Special" on yhä julkisella paikalla, kaupungin Albert Dockissa. Se on harvinainen esimerkki katukalusteesta, joka ehkä enemmän kuin mikään muu esine auttaa luomaan brittiläistä maisemaa. Punainen puhelinkoppi on (suurelta osin) kadonnut. Punainen postilaatikko on jäljellä. Suojelualueiden asukkaat pitävät edelleen mustasukkaisesti kiinni perinnepuhelinkopeistaan. Mutta kohteleeko punainen postilaatikko samaa kohtaloa, muuttuuko se miellyttäväksi harvinaisuudeksi? Monet meistä antavat yhä suuntaa omiin koteihimme käyttämällä valurautaista laatikkoa maamerkkinä. Sen muotoilu ei ole juurikaan muuttunut vuodesta 1879. Monissa yhteisöissä postilaatikot ovat rauhoittava läsnäolo - iloinen, punainen pilkahdus, joka on erottunut brittiläisillä kaduilla jo yli puolentoista vuosisadan ajan. Mutta kun yksityistäminen uhkaa - mahdollisesti tänä vuonna - ovatko muut värit syrjäyttämässä tutun punaisen? Perinteisestä kirjeestä siirrytään nyt vääjäämättä sähköpostiin. Royal Mailin jakelujen huippu oli vuosina 2005-2006, jolloin joka arkipäivä toimitettiin noin 84 miljoonaa lähetystä. Nykyään niitä on Royal Mailin mukaan noin 58 miljoonaa. Suuri osa tästä on yrityspostia, joka ei koskaan putoa perinteisestä postilaatikosta. Ensimmäiset pylväslaatikot pystytettiin St Helieriin Jerseylle vuonna 1852 kirjailija Anthony Trollopen suosituksesta, joka oli tuolloin General Post Officen työntekijä. Ensimmäiset laatikot pystytettiin Britanniassa vuotta myöhemmin. Mallit vaihtelivat, mutta vuonna 1859 parannettu sylinterimäinen malli otettiin käyttöön koko maassa. Eräs liverpoolilainen postimestari päätti kapinoida, ja Lontoon kanssa käydyn pitkän taistelun jälkeen syntyi Liverpool Special -kirjelaatikko, jonka kapasiteetti oli kasvanut ja jonka päällä oli komea kruunu. Letter Box Study Group (LBSG), joka kartoittaa postilaatikoita eri puolilla Yhdistynyttä kuningaskuntaa, ei ole huolissaan vain tästä postilaatikon erikoisuudesta vaan kaikkien laatikoiden kohtalosta. Vuonna 2002 Royal Mail sitoutui maalaamaan kaikki kirjelaatikot uudelleen kolmen vuoden välein. LBSG:n puheenjohtajan Andrew Youngin mukaan monia niistä ei kuitenkaan huolleta asianmukaisesti. "Kultaisten laatikoiden maalaaminen sai valtavasti julkisuutta olympialaisten ja paralympialaisten aikana", hän sanoo. "Kävele mihin tahansa turistikauppaan, niin näet postilaatikoita pienoiskoossa matkamuistoina. Mutta kun katsoo joitakin niistä kadulla, ne ovat huonosti maalattuja, ja keräyslaatat puuttuvat. Niiden kunnossapitämiseksi pitäisi tehdä enemmän - niiden esittelystä ei olla ylpeitä. "Joillakin maaseutualueilla ja kaupungeissa kirjelaatikot näyttävät siltä, että niitä ei ole maalattu 10 tai 20 vuoteen." Royal Mail kiistää kuitenkin, että se olisi laiminlyönyt postilaatikoidensa huoltoa ja maalausta ja sanoo, että niiden ylläpitoon ja maalaamiseen käytetään paljon vaivaa. "Maalaamme ja kunnostamme niitä säännöllisesti", sanoo tiedottaja Nick Martens. "Vastaamme myös suoraan henkilökuntamme ja asiakkaidemme ilmoituksiin yksittäisistä laatikoista, jotka vaativat kiireellistä hoitoa." Youngin näkemyksen mukaan sääntelyn purkamisen myötä perinteisen punaisen laatikon määrä saattaa kuitenkin vähentyä. "On kysymys siitä, kenelle tulisi vastuu perinnöstä", Young sanoo. "Tarvittaisiin kampanja sen selvittämiseksi, kenellä olisi vastuu." Vuonna 2011 annetussa postipalvelulaissa (Postal Services Act 2011), joka avasi tien yksityistämiselle, viitataan "operaattorin 'posti-infrastruktuuriin'", johon kuuluu sen mukaan "fyysinen infrastruktuuri (kuten kirjelaatikot)". Laissa ei kuitenkaan täsmennetä, minkä värisiä näiden laatikoiden pitäisi olla. Mitä tapahtuisi, jos esimerkiksi yritys ostaisi osuuden ja haluaisi, että osa laatikoista maalattaisiin oransseiksi? Nykyisellään ei ole mitään erityistä oikeudellista estettä. Department for Business, Information and Skills -ministeriön tiedottaja kuitenkin sanoo: "Royal Mail on sataprosenttisesti sitoutunut pitämään punaiset postilaatikot ennallaan. Mahdolliset muutokset eivät ole edes kaikkein vilkkaimman mielikuvituksen ulottuvilla." Kun lakiehdotus eteni parlamentissa, Ketteringin konservatiivinen kansanedustaja Philip Hollobone vaati oikeudellista suojaa punaisille postilaatikoille, jotka hänen mukaansa voisivat kadota ikuisesti. Monarkin kuvaa postimerkeissä suojellaan virallisesti lailla. Young sanoo, ettei hän "odota, että se poistetaan kokonaan". Yksityinen toimija, joka ei katso tarpeelliseksi käyttää kirjelaatikoita, voisi vain jättää ne sinne suljettuina. Mutta kuka ylläpitäisi maalausta? Pitäisikö asukasryhmien käytännössä adoptoida ne ja pitää punainen maali käsillä? Samoin toimittiin monien jäljellä olevien punaisten puhelinkoppien kohdalla. Perinteisellä kirjelaatikolla on monia faneja. Jonathan Glancey, kirjailija ja Pillar Boxes -kirjan kirjoittaja, pitää niitä arkkitehtuurin pienoisteoksina, "loistavana julkisen suunnittelun palana", joka on sekä toiminnallinen että esteettinen ja joka on kestänyt ajan hammasta. "Toiminnallisuus oli avainasemassa, mutta ne kuuluivat siihen muotoilukouluun, jossa jokapäiväiset esineet olivat komeat, säännölliset ja standardoidut. Ne tulivat samasta suunnittelukoulusta kuin vanhat puhelinkopit ja punaiset bussit." "Ne kertovat tarinan siitä, keitä me olemme", hän sanoo. "Aivan ensimmäinen standardoitu muotoilu - Penfold - on peräisin kreikkalaisesta muotoilusta", hän sanoo. "Se myötäili kirjallisuuden leviämistä viktoriaanisena aikana, jolloin klassikot - kirjoittaminen ja kirjeiden kirjoittaminen - olivat niin tärkeitä." Hänen mukaansa ne ovat symboloineet aikaa ennen kuin julkiset palvelut "menettivät yhtenäisen arvonsa". "Postilaatikot - kuten vanhat puhelinkopit - symboloivat demokraattista järjestystä ja korkeita standardeja. Asuitpa sitten Toxtethissä tai Mayfairissa, julkiselle suunnittelulle oli samat standardit." Hänen mukaansa postilaatikot osoittavat, että katu on erityinen ja että ihmiset välittävät siitä. Katu on osa brittikulttuuria. "Se ei ole vain jotain, jota pitkin kävellään ja jolla tehdään rahaa", Glancey sanoo. Lehteä voi seurata Twitterissä ja Facebookissa.</w:t>
      </w:r>
    </w:p>
    <w:p>
      <w:r>
        <w:rPr>
          <w:b/>
        </w:rPr>
        <w:t xml:space="preserve">Tulos</w:t>
      </w:r>
    </w:p>
    <w:p>
      <w:r>
        <w:t xml:space="preserve">Yksi Yhdistyneen kuningaskunnan harvinaisimmista postilaatikoista juhlii 150-vuotispäiväänsä. Mutta mikä on brittiläisen katukuvan punaisen tunnuksen tulevaisuus?</w:t>
      </w:r>
    </w:p>
    <w:p>
      <w:r>
        <w:rPr>
          <w:b/>
        </w:rPr>
        <w:t xml:space="preserve">Esimerkki 1.4898</w:t>
      </w:r>
    </w:p>
    <w:p>
      <w:r>
        <w:t xml:space="preserve">Kuningas Maha Vajiralongkorn, joka viettää paljon aikaa Saksassa, pyöräili myöhään illalla seurueensa kanssa lähellä Münchenin lentokenttää. Syyttäjien mukaan 13- ja 14-vuotiaat pojat ampuivat häntä Erdingin kaupungissa sijaitsevan talon ikkunasta 10. kesäkuuta. Ei ole selvää, osuivatko he kuninkaaseen, mutta kukaan ei loukkaantunut. Kuningas Vajiralongkorn, 64, nousi valtaistuimelle viime vuonna isänsä kuoleman jälkeen. "Toistaiseksi ei ole varmaa, että kuningas itse sai osuman", paikallisen syyttäjänviraston tiedottaja Thomas Rauscher sanoi BBC Thain mukaan. "Tiedetään vain, että kuningas oli osana pyöräilijöiden ryhmää ja että laukauksia ammuttiin tätä ryhmää kohti." Hänen mukaansa laukauksia ammuttiin myös myöhemmin, kun ryhmä ajoi ohi kuninkaan autolla. "Laukausten kokonaismäärä ei ole vielä tiedossa. Tiedämme kuitenkin, että laukauksia ammuttiin enemmän kuin yksi." Ei ole selvää, tiesivätkö pojat, ketä he ampuivat. 14-vuotiasta tutkitaan epäiltynä ruumiinvamman yrityksestä, vaikka kuningas kieltäytyi nostamasta syytettä. 13-vuotias on liian nuori joutuakseen syytteeseen Saksan lakien mukaan. "Kuningas ei ollut kiinnostunut ryhtymään oikeustoimiin poikia vastaan... Mutta Saksassa ei ole uhrin päätettävissä [syytteistä]", Rauscher sanoi. Monarkin henkilökohtaisten vartijoiden tiedetään soittaneen poliisille. Kuninkaalla on kaksi huvilaa Starnberg-järvellä, noin 60 kilometrin päässä Erdingistä, Bild Zeitung kertoo. Hänet kruunataan virallisesti vasta jonkin ajan kuluttua isänsä tuhkauksesta, joka on määrä järjestää myöhemmin tänä vuonna. Edesmennyttä kuningasta Bhumibol Adulyadejia pidettiin laajalti vakauden tukipilarina seitsemän vuosikymmenen poliittisen myllerryksen aikana Thaimaassa. Hänen poikansa ei kuitenkaan vielä nauti samanlaista suosiota, ja hän on viettänyt suuren osan elämästään ulkomailla. Hän on ollut naimisissa ja eronnut kolme kertaa, ja hänellä on seitsemän lasta. Useimmat tavalliset thaimaalaiset tietävät vain muutamia yksityiskohtia siitä, kuka hän on ja miten hän elää elämäänsä. Monet muistavat kuitenkin hänen kiinnostuksensa pyöräilyyn. Vuonna 2015 tuhannet thaimaalaiset pyöräilijät liittyivät silloisen kruununprinssin seuraan, kun hän ajoi Bangkokin halki äitinsä kuningatar Sirikitin kunniaksi. Se oli ensimmäinen prinssi julkisesti johtama tapahtuma, ja sen tarkoituksena oli korostaa, että hän on kiistaton kruununperijä.</w:t>
      </w:r>
    </w:p>
    <w:p>
      <w:r>
        <w:rPr>
          <w:b/>
        </w:rPr>
        <w:t xml:space="preserve">Tulos</w:t>
      </w:r>
    </w:p>
    <w:p>
      <w:r>
        <w:t xml:space="preserve">Saksan viranomaisten mukaan Thaimaan kuningas ei loukkaantunut, kun kaksi teini-ikäistä poikaa ampui häntä pimeässä ilmapistoolilla.</w:t>
      </w:r>
    </w:p>
    <w:p>
      <w:r>
        <w:rPr>
          <w:b/>
        </w:rPr>
        <w:t xml:space="preserve">Esimerkki 1.4899</w:t>
      </w:r>
    </w:p>
    <w:p>
      <w:r>
        <w:t xml:space="preserve">Työväenpuolueen kansanedustaja sanoi, että juomarit "roikkuvat kaupungeissa ja mahdollisesti levittävät virusta". Lammy kyseenalaisti uusien rajoitusten taustalla olevan "tieteen" ja sanoi: Lammammy sanoi: "Ei ole selvää, mistä se on peräisin." Hän sanoi: "Ei ole selvää, mistä se on peräisin." Kulttuuriministeri kuitenkin sanoi: Kulttuuriministeri sanoi: "Sen takana on ehdottomasti tiedettä." Oliver Dowden, joka puhui BBC:n Andrew Marr Show'ssa, vakuutti: "Siksi vaadimme, että ihmiset istuvat pubeissa ja ravintoloissa, jotta estämme heidän kulkeutumisensa baaritiskille ja sieltä pois. "Me lyhennämme sulkemisaikoja, jotta ihmiset eivät enää jäisi juomaan myöhemmin." "Kaikessa tässä on kyse siitä, että jokaisella on oma osuutensa. Jos me kaikki noudatamme sääntöjä, voimme varmistaa, ettei uusia, ankarampia rajoituksia tule", kulttuuriministeri lisäsi. Torstaina voimaan tulleiden uusien rajoitusten mukaan kaikkien pubien, baarien ja ravintoloiden on Englannissa suljettava viimeistään klo 22:00 joka ilta. Niissä on myös rajoitettu vain pöytiintarjoilu. Sekä yritykset että yhteisöryhmät ovat kuitenkin ilmaisseet huolensa siitä, että uusi ulkonaliikkumiskielto rohkaisee asiakkaita lähtemään kaikki kerralla ja jatkamaan juomista yhdessä yhden henkilön kotona. Panimo ja pubiketju Greene King kertoi BBC:lle: "Ilman tavanomaista hidasta "rauhoittumisaikaa", joka pubien olisi pitänyt saada aikaan asteittaisen sulkemisen yhteydessä, asiakkaat lähtivät kaikki kerralla, mikä oli suurempi haaste pubien tiimeille, jotka huolehtivat ihmisten turvallisuudesta heidän poistuessaan tiloista. "Olemme myös nähneet esimerkkejä siitä, että ihmiset ovat lähteneet pubeistamme ostamaan alkoholia kaupoista juodakseen sitä muualla", lausunnossa todetaan. Se kehottaa hallitusta harkitsemaan uudelleen monia toimenpiteitä, jotka otettiin käyttöön sen jälkeen, kun Covid-19-tartuntojen määrä alkoi jälleen kasvaa. Ne vaativat lisäapua ravintola-alalle: "Toimenpiteitä ei ole harkittu hyvin, ja [ulkonaliikkumiskiellon], vain pöytiin tarjoilun haasteiden ja sen, että hallitus kohdistuu epäoikeudenmukaisesti vieraanvaraisuuteen, yhteisvaikutuksella on ollut kumulatiivinen kielteinen vaikutus." Pub-ketju Mitchells &amp; Butlers, joka ylläpitää All Bar Onen kaltaisia tuotemerkkejä, sanoi, että on liian aikaista sanoa, millainen vaikutus ulkonaliikkumiskiellolla voi olla kauppaan, vaikka "se luo lisähaastetta, koska se pakottaa asiakkaat poistumaan kerralla sen sijaan, että he hajaantuisivat vähitellen". Tiedottajan mukaan se on ylimääräinen este "teollisuudellemme jo ennestään hyvin haastavina ja epävarmoina aikoina". Myös Wetherspoon-pubiketjun pomo on kyseenalaistanut klo 22:00 alkavan ulkonaliikkumiskiellon käyttöönoton. Tim Martin sanoi tiistaina: "Kello 22:00 alkavan ulkonaliikkumiskiellon suurin ongelma on se, että se on jälleen yksi hallituksen satunnainen ja mielivaltainen toimenpide, josta puuttuu logiikka tai tieteellinen uskottavuus." Hän sanoi, että se vähentäisi "vaikeuksissa olevien" pubien ja ravintoloiden myyntiä ja lisäisi samalla "valvomattoman seurustelun määrää" kotona ja muualla. Marr-ohjelmassa professori Mark Woolhouse, joka kuuluu hallituksen neuvoa-antavaan elimeen, jonka tehtävänä on mallintaa pandemioita, sanoi, että hänen tietojensa mukaan uuden ulkonaliikkumiskiellon vaikutuksia ei ole mallinnettu. Hän selitti: "Malleissa ei ole sellaista tarkkuutta, jolla voitaisiin tutkia yksityiskohtaisesti pubien sulkemisaikoja tai jopa eri versioita kuuden hengen säännöstä, joka meillä on nyt käytössä eri puolilla maata". "Tällaiset asiat on siis arvioitava kansanterveydellisen näytön perusteella." Yritysministeriön tiedottaja sanoi: "Näillä toimenpiteillä pyritään löytämään tasapaino ihmishenkien pelastamisen, NHS:n ja heikoimmassa asemassa olevien suojelun sekä talouteen ja kouluihin kohdistuvien laajempien vaikutusten minimoimisen välillä". Hän sanoi, että hallitus oli ryhtynyt "välittömiin toimiin", koska viimeisimmät tiedot viittasivat "huomattavaan nousuun" tartuntojen määrässä ravintola-alalla viime viikkoina." "Olemme toimineet päättäväisesti tukeaksemme vieraanvaraisuusalaa koko koronaviruksen puhkeamisen ajan, ja pidämme kaikki toimenpiteet jatkuvassa tarkastelussa", hän lisäsi. Vahvistetut uudet koronavirustapaukset Yhdistyneessä kuningaskunnassa ovat laskeneet huhtikuun huippulukemista, mutta ne ovat nousseet jälleen elokuun alusta lähtien. Sunnuntaina Yhdistyneessä kuningaskunnassa kirjattiin 5 693 uutta tapausta ja 17 kuolemantapausta 28 päivän kuluessa positiivisesta testistä. Viikonloppuisin kirjattujen kuolemantapausten määrä on yleensä pienempi kuin arkisin, koska raportointi viivästyy.</w:t>
      </w:r>
    </w:p>
    <w:p>
      <w:r>
        <w:rPr>
          <w:b/>
        </w:rPr>
        <w:t xml:space="preserve">Tulos</w:t>
      </w:r>
    </w:p>
    <w:p>
      <w:r>
        <w:t xml:space="preserve">Varjooikeusministeri David Lammy on sanonut, että klo 22:00 alkavan ulkonaliikkumiskiellon käyttöönotto Englannissa on johtanut siihen, että ihmiset "pulppuavat ulos pubeista" samaan aikaan.</w:t>
      </w:r>
    </w:p>
    <w:p>
      <w:r>
        <w:rPr>
          <w:b/>
        </w:rPr>
        <w:t xml:space="preserve">Esimerkki 1.4900</w:t>
      </w:r>
    </w:p>
    <w:p>
      <w:r>
        <w:t xml:space="preserve">85-vuotias kirjailija tunnettiin muun muassa romaaneistaan Lanark (1981) ja palkittu teos Poor Things (1992), jotka molemmat sijoittuvat Glasgow'hun, jossa hän oli syntynyt. Häntä arvostettiin kuitenkin yhtä lailla hänen taiteellisesta työstään, joka on esillä Glasgow'n Print Studiossa järjestettävässä näyttelyssä. Nyt esillä oleviin teoksiin kuuluvat Awakening ja Boy With Spoon. Gray työskenteli sekä sanojen että kuvien parissa ja loi usein grafiikkaa, joka sisälsi proosan ja runouden katkelmia. Glasgow'n näyttely nimeltä Omnium Gatherum on avoinna 12. huhtikuuta asti. Alasdair Grayn julkisia seinämaalauksia on esillä eri puolilla Glasgow'ta, ja muita teoksia on esillä V&amp;A:ssa ja Skotlannin modernin taiteen kansallisgalleriassa. Tulosteita on myynnissä 600-1 500 punnan hintaan. Kaikkiin kuviin sovelletaan tekijänoikeuksia.</w:t>
      </w:r>
    </w:p>
    <w:p>
      <w:r>
        <w:rPr>
          <w:b/>
        </w:rPr>
        <w:t xml:space="preserve">Tulos</w:t>
      </w:r>
    </w:p>
    <w:p>
      <w:r>
        <w:t xml:space="preserve">Yleisön ennen näkemättömiä vedoksia on asetettu näytteille vain reilu kuukausi Alasdair Grayn kuoleman jälkeen.</w:t>
      </w:r>
    </w:p>
    <w:p>
      <w:r>
        <w:rPr>
          <w:b/>
        </w:rPr>
        <w:t xml:space="preserve">Esimerkki 1.4901</w:t>
      </w:r>
    </w:p>
    <w:p>
      <w:r>
        <w:t xml:space="preserve">Emma HarrisonBBC News Verkkohaku paljastaa näiden kahden epätodennäköisen kulttisankarin kasvot mukeissa, t-paidoissa, oluen etiketeissä, syntymäpäiväkorteissa ja jopa rukouskynttilöissä. "Meillä on Britney Spearsin ja Michael Jacksonin malleja", kertoo lahjayritys Twisted Picklen toinen omistaja Hannah Spiers. "Chris Whitty myy niitä kaikkia enemmän kuin kukaan muu." Ammattitanssija aloitti uutuusmukien ja alkoholietikettien myynnin yhdessä serkkunsa Daniel Guisen kanssa, kun hän ei voinut työskennellä lukitussa tilassa. Toukokuusta lähtien hän on myynyt 900 Chris Whitty -mukia, joista suurin osa joulun alla. Ja hän odottaa myyvänsä lisää uuden vuoden aikana. "Yritämme selvittää, miksi olemme myyneet niin paljon", hän sanoo. Professori Whitty näkyi televisioruuduillamme ensimmäisen kerran Downing Streetin päivittäisissä koronavirustiedotustilaisuuksissa maaliskuussa. Viime kuukausien aikana hänestä on tullut tuttu näky, joka yleensä seisoo pääministeri Boris Johnsonin vieressä ja kertoo pandemiasta. Hänen tiedotustilaisuuksissaan on pyydetty "seuraava dia, kiitos", kun hän on selittänyt Britannian vaihtelevaa R-lukua ja muita monimutkaisia tietoja kuvaavia kaavioita. Ilmeisestä iskulauseesta on tullut Hannahin myydyn mukin inspiraatio. "Chris Whitty 'next slide please' -mukimme on ollut vuoden myydyin. Itse asiassa viimeisen 24 tunnin aikana sitä on myyty 10 kertaa enemmän kuin toiseksi eniten", hän kertoo. "Se on todella mennyt hulluksi." Itä-Sussexissa sijaitsevasta Waldronista kotoisin oleva Lisa Whitehorn on yksi sadoista ihmisistä, jotka ovat ostaneet Chris Whitty -uutuusrukouskynttilöitä Kentissä sijaitsevalta My Sainted Aunt -yritykseltä. "Menin verkkosivuille ja ihastuin heti Chrisiin", hän sanoo. "Hän on ollut valoni lukitussa tilassa." Hän sanoo, että kynttilät ovat "kieli poskessa", ja lisää: "Me kaikki tarvitsemme vähän naurua." Eikä tiedemies tietenkään olisi todellinen kulttisankari ilman omaa faniklubiaan. Sean Ryan sanoo, että hän huomasi jo pandemian alkuvaiheessa professori Whittyn kasvavan kulttiaseman ja perusti Chris Whittyn arvostusyhdistyksen. Facebook-ryhmässä on yli 5 000 jäsentä, ja jotkut fanit jakavat taideteoksiaan Instagramissa. "Uskon, että Chris Whitty vangitsi yleisön mielikuvituksen ja sydämet arvostettuna, näennäisen ujona ja hillittynä tiedemiehenä aikana, jolloin tarvitsimme rauhallista ja rauhoittavaa ääntä", Sean sanoo. Mutta ei vain professori Whitty ole saamassa kulttimaineeseen pandemian myötä. Sean sanoo, että hänen kollegansa, professori Van-Tam sai "legioonan faneja" "ei-nonsense" -asenteellaan, kun entistä No 10 -neuvonantajaa Dominic Cummingsia syytettiin toukokuussa lukitussääntöjen rikkomisesta. Professori Van-Tam, joka on myös Downing Streetin tiedotustilaisuuksien vakiokasvo, on saanut faneja kyvystään selittää tieteellisiä käsitteitä maallikon termein - ja hänen mieltymyksestään värikkäisiin analogioihin ja vertauskuviin. Eräässä vertauksessa hän vertasi pandemian yhtä vaihetta jalkapallo-ottelun 70. minuutilla tehtyyn tasoitusmaaliin. Toisessa hän vertasi Covid-rokotteen kehittämistä junamatkaan. Seanin yritys Badly Drawn Celebs myy t-paitoja, julisteita ja mukeja, joissa on julkkismalleja - muun muassa professori Whittyn ja hänen sijaisensa professori Van-Tamin. Ensimmäisellä kierroksella hän myi mukeja, t-paitoja, puhelinkoteloita ja julisteita, joissa oli professori Whittyn, professori Van-Tamin ja heidän kollegansa Jenny Harriesin, Englannin apulaisylilääkärin, kuvia, ja tienasi 3500 puntaa, jotka hän lahjoitti NHS:n hyväntekeväisyysjärjestöille. Miksi siis adoptoimme tällaisia epätodennäköisiä sankareita? Lontoon University Collegessa työskentelevän kuluttajapsykologin tohtori Dimitrios Tsivrikosin mukaan ei ole "mikään yllätys", että ihmiset ovat alkaneet valmistaa tiedemiehiä esittäviä tuotteita. "Meillä on aina vaikeuksia löytää jotain, jolla selittää asioita, joten tarvitsemme brändilähettilään - heistä on tullut brändilähettiläitä", hän sanoo. "He ovat osa ratkaisua, joten heitä pidetään sankareina." Tohtori Tsivrikos sanoo, että myös muodilla on vaikutusta. "Haluamme aina olla merkityksellisiä", hän lisää. Tällä hetkellä "tärkein yhteinen nimittäjä" on Covid-19, hän sanoo. "Ihmiset siis etsivät sankareita, hahmoja ja persoonallisuuksia. Ihmiset inspiroituvat aina persoonallisuuksista." Hän ennustaa, että Ison-Britannian rokotusohjelman edetessä aletaan nähdä "I got vaccinated" -paitoja, jotka antavat ihmisille identiteetin tunnetta. "Me kaikki tarvitsemme visuaalisia vihjeitä kertoaksemme, keitä olemme", hän sanoo. Miksi Hannah uskoo, että hänen Prof Whitty -tavaransa ovat niin suosittuja? "Ehkä siksi, että hän kiteyttää vuoden 2020 niin hyvin", hän vastaa. "On surullista, että minä ja ystäväni olemme menettäneet työt", ammattitanssija lisää. "Mutta tämä (hänen liiketoimintansa) on pitänyt minut kiireisenä, ja siitä saan kiittää Chris Whittyä."</w:t>
      </w:r>
    </w:p>
    <w:p>
      <w:r>
        <w:rPr>
          <w:b/>
        </w:rPr>
        <w:t xml:space="preserve">Tulos</w:t>
      </w:r>
    </w:p>
    <w:p>
      <w:r>
        <w:t xml:space="preserve">Harva oli kuullut Chris Whittystä tai Jonathan Van-Tamista vuoden 2020 alussa. Nyt, kuukausia Downing Streetin lehdistötilaisuudessa pidetyn debyyttinsä jälkeen, Englannin ylilääkäri, professori Whitty ja hänen sijaisensa, professori Van-Tam ovat osoittautuneet ostajien suosikiksi.</w:t>
      </w:r>
    </w:p>
    <w:p>
      <w:r>
        <w:rPr>
          <w:b/>
        </w:rPr>
        <w:t xml:space="preserve">Esimerkki 1.4902</w:t>
      </w:r>
    </w:p>
    <w:p>
      <w:r>
        <w:t xml:space="preserve">SNP:n johtaja Nicola Sturgeon sanoi, että pääministerin sanat olivat "häpeällisiä", ja Yhdistyneessä kuningaskunnassa asuvat EU:n kansalaiset sanoivat, että ne lisäävät heihin kohdistuvia viharikoksia. Kommentit tulivat maanantaina yritysjohtajille pitämässään puheessa, jossa hän vannoi lopettavansa EU:n vapaan liikkuvuuden Brexitin jälkeen. Downing Street sanoi, että EU-kansalaiset ovat "merkittävä panos" Yhdistyneelle kuningaskunnalle. Hallitus sanoo haluavansa, että arviolta 3,5 miljoonaa muiden EU-maiden kansalaista, jotka jo asuvat Yhdistyneessä kuningaskunnassa, voivat jäädä sinne Brexitin jälkeen, mutta heidän on haettava oleskelulupaa. May kuitenkin korosti CBI:lle pitämässään puheessa, että ehdotettu EU:n erosopimus lopettaa "lopullisesti vapaan liikkuvuuden". Hallitus ei ole vielä esittänyt yksityiskohtia siitä, mitä tämä tarkoittaa käytännössä pidemmällä aikavälillä, mutta May on sanonut, että jossain vaiheessa tulevaisuudessa, kun Yhdistyneen kuningaskunnan ja EU:n väliset Brexitin jälkeiset suhteet alkavat toimia, EU:n kansalaisia kohdellaan samalla tavalla kuin EU:n ulkopuolelta saapuvia. "Enää ei ole niin, että EU:n kansalaiset voivat tarjota osaamisestaan tai kokemuksestaan riippumatta päästä jonoon Sydneystä tulevien insinöörien tai Delhistä tulevien ohjelmistokehittäjien edelle", May sanoi puheessaan. "Sen sijaan, että järjestelmä perustuisi siihen, mistä henkilö on kotoisin, meillä on järjestelmä, joka perustuu henkilön kykyihin ja taitoihin." Skotlannin pääministeri Nicola Sturgeon sanoi, että pääministerin kielenkäyttö oli "loukkaavaa" ja "häpeällistä". "Se, että brexitin puolesta puhuminen on pelkistetty näin surkeaksi ja itseään tuhoavaksi pohjanoteeraukseksi, on äärimmäisen masentavaa. Nostetaan katseet korkeammalle. "Itse asiassa mitä enemmän mietin asiaa, sitä loukkaavampi 'hyppää jonoon' on kuvaus vastavuoroisesta vapaata liikkuvuutta koskevasta oikeudesta. Todella häpeällistä." Myös Euroopan parlamentin brexit-koordinaattori Guy Verhofstadt kritisoi Mayta. "EU:n kansalaiset, jotka asuvat, työskentelevät ja osallistuvat Yhdistyneen kuningaskunnan yhteisöihin, eivät 'hypänneet jonoon', eivätkä myöskään Yhdistyneen kuningaskunnan kansalaiset Euroopassa", hän sanoi. "He käyttivät oikeuksia, jotka tarjosivat vapautta ja mahdollisuuksia. Taistelemme varmistaaksemme, että nämä oikeudet säilyvät myös tulevaisuudessa, erityisesti mahdollisen siirtymävaiheen jälkeen." Yhdistyneessä kuningaskunnassa asuvat EU-kansalaiset syyttivät sosiaalisessa mediassa pääministeriä siitä, että hän käyttää heitä syntipukkina saadakseen tukea brexit-sopimukselleen. Kansalaisten oikeuksia ajava ja Northumbria-yliopiston historian professori Tanja Bueltmann sanoi, että pääministerin "halveksittavat" kommentit olivat "isku kasvoihin" hänen kaltaisilleen EU:n kansalaisille, jotka ovat asuneet Yhdistyneessä kuningaskunnassa. "Olemme naapureitanne, kollegoitanne, ystäviänne ja perhettänne, lääkäreitänne, kampaajianne ja opettajanne", hän sanoi Huffington Postin artikkelissa. Mayn sanat "tekivät meistä pohjimmiltaan ei-toivottuja jononhyppääjiä, huijareita ja ihmisiä, joilla ei ole taitoja ja kykyjä ja jotka eivät ansaitse olla täällä, omassa kodissamme", hän lisäsi. Hän syytti pääministeriä siitä, että hän yrittää asettaa yhden ryhmän toista vastaan, ja sanoi, että hänen sanojensa vuoksi EU:n kansalaiset joutuvat "valmistautumaan vielä suurempaan vihaan tulevina kuukausina". "Lehdistö kutsui Mayn puhetta Brexitin vastaiskuksi. Sitä se ei ole. Mutta se on taistelu EU-kansalaisten selustassa. Alle viikossa May alensi meidät 'arvostetuista kansalaisista' 'jonon hyppääjiksi'."" Brexit-vastaisen Scientists4EU-kampanjan johtaja Mike Galsworthy syytti Twitterissä julkaistussa videoviestissä pääministeriä "kyynisestä" syyllistämispelistä Brexit-sopimuksensa myymisestä. "Yhdistyneelle kuningaskunnalle jo maksavat EU-kansalaiset eivät päässeet tänne hyppäämällä jonon yli, vaan he pääsivät tänne olemalla paras henkilö kyseiseen työhön", Galsworthy sanoi. Hän lisäsi, että kaikki EU:n ulkopuolelta tulevien työntekijöiden kohtaamat esteet, kuten viisumi- ja rahoitusmääräykset, olivat Yhdistyneen kuningaskunnan hallituksen asettamia. Kun pääministerin viralliselta tiedottajalta kysyttiin, katsooko May, että NHS:ssä ja muissa julkisissa palveluissa työskentelevät EU-kansalaiset ovat "hypänneet jonon yli", hän vastasi: "Olemme aina olleet selvillä siitä tärkeästä panoksesta, jonka EU:n kansalaiset antavat taloudellemme ja julkisille palveluillemme. "Pääministerin mukaan haluamme luoda maailmanlaajuisen järjestelmän, jossa ihmisten taidot ovat perusta, jonka perusteella he voivat työskennellä Yhdistyneessä kuningaskunnassa." Hän totesi, että "emme halua, että EU:n kansalaiset joutuvat työskentelemään Yhdistyneessä kuningaskunnassa. "Tällä hetkellä meillä on kaksi järjestelmää - toinen koskee ihmisiä, jotka tulevat Yhdistyneeseen kuningaskuntaan EU:n ulkopuolelta, ja toinen ihmisiä, jotka tulevat vapaan liikkuvuuden sääntöjen mukaisesti. "On tosiasia, että vapaan liikkuvuuden järjestelmän mukaisesti tulevat ihmiset eivät tarvitse viisumia ja EU:n ulkopuolelta tulevat tarvitsevat." Tiedottaja sanoi, että maahanmuuton valkoinen kirja, jossa ehdotettu uusi järjestelmä esitetään, on tarkoitus julkaista "lähiaikoina".</w:t>
      </w:r>
    </w:p>
    <w:p>
      <w:r>
        <w:rPr>
          <w:b/>
        </w:rPr>
        <w:t xml:space="preserve">Tulos</w:t>
      </w:r>
    </w:p>
    <w:p>
      <w:r>
        <w:t xml:space="preserve">Theresa May on joutunut vastareaktion kohteeksi sanottuaan, että EU:n työntekijät eivät enää voisi "hypätä jonosta" Brexitin jälkeen.</w:t>
      </w:r>
    </w:p>
    <w:p>
      <w:r>
        <w:rPr>
          <w:b/>
        </w:rPr>
        <w:t xml:space="preserve">Esimerkki 1.4903</w:t>
      </w:r>
    </w:p>
    <w:p>
      <w:r>
        <w:t xml:space="preserve">Walesin kansallinen adoptiopalvelu alkaa marraskuussa. Se lupaa parantaa adoptiovanhempien ja -lasten kohtaamista ja vähentää huostaanotettujen lasten määrää. Palvelu on keskeinen osa Walesin hallituksen sosiaalipalvelulakia, joka sai kuninkaallisen hyväksynnän viime kuussa. "Olen edelleen huolissani adoptiojärjestelmän viivästyksistä ja niistä mahdollisista pysyvistä haitoista, joita niistä voi aiheutua lapsille, koska ne vievät heiltä parhaan mahdollisen mahdollisuuden uuden perheen rakkauteen ja vakauteen", sanoi sosiaalipalvelujen apulaisministeri Gwenda Thomas. "En hyväksy sitä, että lapset voidaan jättää ajelehtimaan hoitojärjestelmään, ja odotan, että lähivuosina nähdään nouseva suuntaus, kun kansallinen adoptiopalvelu parantaa standardeja ja suorituskykyä." "Ikuiset" perheet Apulaisministerin mukaan adoptiopalvelujen tarjoamistavassa on tehtävä "askeleittainen muutos". Hänen mukaansa uusi palvelu tarjoaa: Ensimmäinen muutos on uusi turvallinen adoptiorekisteri. Sen avulla Walesin adoptiotoimistot voivat ensimmäistä kertaa käyttää Walesin laajuista maksutonta tietokantaa, jossa on luetteloa adoptiota odottavista lapsista ja hyväksytyistä mahdollisista adoptiolapsista. Rekisteriä ylläpitää British Association for Adoption and Fostering (BAAF) Cymru. Johtaja Wendy Keidan lisäsi: "Rekisteri auttaa aktiivisesti löytämään "ikuisia" perheitä mahdollisimman pian niille Walesin lapsille, jotka odottavat rakastavaa adoptiokotia."</w:t>
      </w:r>
    </w:p>
    <w:p>
      <w:r>
        <w:rPr>
          <w:b/>
        </w:rPr>
        <w:t xml:space="preserve">Tulos</w:t>
      </w:r>
    </w:p>
    <w:p>
      <w:r>
        <w:t xml:space="preserve">Uusi kansallinen palvelu, jonka tarkoituksena on nopeuttaa adoptioprosessia Walesissa, käynnistetään myöhemmin tänä vuonna, on ilmoitettu.</w:t>
      </w:r>
    </w:p>
    <w:p>
      <w:r>
        <w:rPr>
          <w:b/>
        </w:rPr>
        <w:t xml:space="preserve">Esimerkki 1.4904</w:t>
      </w:r>
    </w:p>
    <w:p>
      <w:r>
        <w:t xml:space="preserve">Adam FlemingBBC News, Bryssel Ei hyvin, sanovat molemmat osapuolet ja varoittavat suurista läpimurroista maanantaina alkavassa istunnossa. EU:n virkamiehet puhuvat "suuresta kuilusta", jota tuskin saadaan kurottua umpeen lähiaikoina. Yhdistynyt kuningaskunta ennustaa, että neuvottelut ovat hyvin teknisiä ja että edistystä tapahtuu myöhemmissä istunnoissa. Britit haluavat laajentaa keskustelua mahdollisiin Brexitin jälkeisiin suhteisiin, kun taas EU:n pääneuvottelija Michel Barnier haluaa keskittyä ensisijaisiin asioihinsa: kansalaisten oikeuksiin, Yhdistyneen kuningaskunnan rahoitusvelvoitteisiin ja Irlannin rajaan. Ensimmäisen kysymyksen osalta EU:n virkamiehet vaativat, että Euroopan yhteisöjen tuomioistuin on ainoa keino suojella ja panna täytäntöön Britanniassa asuvien EU:n kansalaisten oikeudet Brexitin jälkeen. Britit sanovat, ettei mikään muu maa hyväksyisi, että ulkomainen tuomioistuin hoitaa tällaista tehtävää. Vähemmän kiistanalaisissa asioissa, kuten sosiaaliturvassa ja ammattipätevyyden tunnustamisessa, voitaisiin edistyä. Brexit: May sanoo, että Britannia jättää EU:n tuomioistuinten toimivallan - BBC News Italialaiselle lääkärille annetaan kuukausi aikaa lähteä Britanniasta Brexit: Kaikki mitä sinun tarvitsee tietää: Mitä EU:n ja Yhdistyneen kuningaskunnan välisissä neuvotteluissa on vaakalaudalla? Britannia syyttää Barnieria "massiivisesti ylimitoitetuista" rahavaatimuksistaan. Tätä mieltä on yksityisesti ainakin yksi muu jäsenvaltio. Britannian oikeudellinen analyysi niin sanotusta brexit-lakiesityksestä on neuvotteluissa esillä, samoin kuin keskustelu Britannian osuudesta Euroopan investointipankissa. EU on suhtautunut myönteisesti siihen, että Yhdistynyt kuningaskunta on myöntänyt, että sillä on taloudellisia velvoitteita, mutta haluaa yksityiskohtaisia tietoja siitä, mitä Yhdistynyt kuningaskunta on valmis maksamaan ja mitä ei. Irlannin rajasta on tulossa tunteisiin vetoava kysymys. Eräs EU:n korkea-arvoinen lähde luonnehti Yhdistyneen kuningaskunnan kannanottoa aiheesta "maagiseksi ajatteluksi" ja varoitti käyttämästä rauhanprosessia "pelinappulana". Joillakin hyvin teknisillä aloilla, kuten oikeudellisessa yhteistyössä ja ydinmateriaalin siirrossa, on mahdollista päästä sopimukseen. Britannian harhautus? Britannian virkamiehet ovat ylpeitä siitä, että he ovat laatineet runsaasti asiakirjoja Yhdistyneen kuningaskunnan ja EU:n tulevista suhteista esimerkiksi tulliasioissa. Muiden 27 jäsenvaltion diplomaatit ovat lukeneet niitä kiinnostuneina, mutta kuvaavat niitä pyrkimyksiksi, eivät yksityiskohtaisiksi poliittisiksi ehdotuksiksi. EU:n neuvottelijat ovat kuitenkin tulkinneet asiakirjat yritykseksi kumota EU:n aikataulu. EU:n tavoitteena on ratkaista eroamiseen liittyvät kysymykset ennen kuin keskustellaan kauppa- ja turvallisuusyhteistyöstä. "On arkaluonteisia poliittisia kysymyksiä, jotka on käsiteltävä varhaisessa vaiheessa, jotta niitä ei jätetä avoimiksi lopussa, koska se lisää epäonnistumisen riskiä sen sijaan, että se olisi hallittavissa", varoitti eräs EU:n virkamies. Vaikka usein muistutetaankin siitä, että kello käy, toinen EU:n lähde sanoi: "Emme ole kohdanneet tilannetta, jossa ajan puute olisi estänyt meitä etenemästä, vaan kyse on ollut sisällön puutteesta." Myös Ison-Britannian tapahtumat on huomattu. Brysselissä on keskusteltu sisäministeriön erehdyksessä lähettämistä kirjeistä, joissa EU-kansalaisia uhataan karkotuksella, ja vihjailtu, että se kyseenalaistaa Britannian kyvyn hoitaa brexitin tekniset asiat.</w:t>
      </w:r>
    </w:p>
    <w:p>
      <w:r>
        <w:rPr>
          <w:b/>
        </w:rPr>
        <w:t xml:space="preserve">Tulos</w:t>
      </w:r>
    </w:p>
    <w:p>
      <w:r>
        <w:t xml:space="preserve">Ennen Brexit-neuvotteluja ja poliitikkojen äänenpainoja tulevat epäviralliset tiedotustilaisuudet. Miten kolmas neuvottelukierros sujuu sen jälkeen, kun Yhdistyneen kuningaskunnan EU:sta eroamista on kartoitettu lisää?</w:t>
      </w:r>
    </w:p>
    <w:p>
      <w:r>
        <w:rPr>
          <w:b/>
        </w:rPr>
        <w:t xml:space="preserve">Esimerkki 1.4905</w:t>
      </w:r>
    </w:p>
    <w:p>
      <w:r>
        <w:t xml:space="preserve">Suzy Angus kuuluu Speak Out Survivors -ryhmään, joka kampanjoi vahvistuksen poistamiseksi skotlantilaisesta lainsäädännöstä. Vahvistus tarkoittaa, että tarvitaan kaksi erillistä todistuslähdettä, jotta tapaus voidaan viedä oikeuteen. Kampanjoijat tapaavat myöhemmin parlamentin jäseniä Holyroodissa. Heidän on tarkoitus ottaa asia esille myös oikeusministeri Humza Yousafin kanssa pidettävässä kokouksessa. Angus kertoi BBC:n Skotlannin The Nine -ohjelmassa, että hän oli yrittänyt viedä tapauksensa oikeuteen, mutta siitä luovuttiin, koska Skotlannin lainsäädännössä on ainutlaatuinen vahvistusvaatimus. Hän kertoi, että hänet raiskattiin ensimmäisen kerran, kun hän oli 13-vuotias. Seuraavien kahden vuoden aikana kuuden miehen ryhmä raiskasi ja käytti häntä seksuaalisesti hyväksi useita kertoja. Hän sanoi, että hänen täytyi kertoa "uskomattoman yksityiskohtaisia tietoja", jotka hän oli "hautaillut yli 40 vuoden ajan", minkä vuoksi hän joutui käyttämään lääkkeitä PTSD:hen ja ahdistuneisuuteen. Tapauksen tutkiminen ja sen vieminen oikeuteen oli pitkä ja monimutkainen prosessi. Hän sanoi: "Koska asiaan oli sekaantunut useita henkilöitä, kaikkien tutkiminen kesti luultavasti noin 18 kuukautta. Kun yksi mies oli pidätetty, hän oli toiveikas syytteen nostamisen suhteen: "Aloin olla melko kiinnostunut siitä, että ehkä vihdoinkin nostetaan syyte, mutta sitten he sanoivat: 'Valitan, ei vahvistusta, se on loppuunkäsitelty'. "Seisoin toimistossani töissä puhelimessa, ja siinä se sitten olikin, ja minun teki mieli romahtaa"." Nyt hän kampanjoi yhdessä muiden seksuaalisen hyväksikäytön uhrien kanssa sen puolesta, että vahvistuslausekkeista luovutaan. Vuonna 2014 SNP:n ministerit ehdottivat, että vahvistuksen tarve poistettaisiin, mutta siitä luovuttiin vuonna 2015 sen jälkeen, kun entinen korkeimman oikeuden tuomari Lord Bonomy suositteli, että se säilytettäisiin tietyissä olosuhteissa. Angus sanoi ymmärtävänsä, miksi todisteiden tason olisi pysyttävä korkeana: "Ymmärrän, että ihmisiä on suojeltava. "En kannata lain muuttamista vain siksi, että ihmiset tuomitaan väärin perustein, en tietenkään, vaan lain on suojeltava kaikkia, ja kaikki ansaitsevat puolustuksen. "Kyse on kuitenkin todisteiden laadusta ja joskus myös määrästä." Hänen tapauksessaan hän kuitenkin uskoo, että jos vahvistusvaatimusta ei olisi ollut, todisteita olisi riittänyt syytteen nostamiseen. "Minun tapauksessani oli kyse useiden ihmisten käyttäytymismalleista, jotka olisivat vieneet jonkun oikeuteen, ja rehellisesti sanottuna minusta tuntui, että olen tavallaan lyöty." Hän sanoi, että hän ei ole tehnyt mitään. Brian McConnachie, QC, sanoi, että vahvistuksen eduista oli jo keskusteltu ja että oli jo tehty päätös, että sitä jatketaan. Hän sanoi: "Tiedän, että jotkut ihmiset ovat sitä mieltä, että vahvistuslausuma on asia, josta meidän pitäisi luopua tai josta meidän pitäisi luopua, ja hyvin usein esitetään väite, että se pitäisi poistaa, koska kenelläkään muulla ei ole sitä. "En ole koskaan vakuuttunut tuosta väitteestä. "Kävimme läpi prosessin, jossa asiasta keskusteltiin huomattavan pitkään ja pitkään, ja prosessin lopussa päätettiin, että sitä ei pitäisi viedä eteenpäin." "En ole samaa mieltä." Skotlannin hallituksen tiedottaja sanoi: "Parlamentissa tai lainsäädännössä ei vallinnut yksimielisyyttä vahvistusvaatimuksen poistamisesta. "Pyysimme lordi Bonomya tutkimaan, mitä lisäturvatoimia saattaisi olla tarpeen, jos vahvistussääntö poistettaisiin". "Arvioinnissa suositeltiin, että valamiehistön päättelyä ja päätöksentekoa olisi tutkittava, jotta kaikki muutokset valamiesjärjestelmään tehtäisiin täysin perustellusti." Hän lisäsi: "Jos vahvistussäännön uudistusta harkitaan tulevaisuudessa, on odotettava valamiehistötutkimuksen tuloksia, joiden odotamme valmistuvan syksyyn 2019 mennessä." Hän lisäsi: "Jos vahvistussäännön uudistusta harkitaan tulevaisuudessa, on odotettava valamiehistötutkimuksen tuloksia. "Sen jälkeen, kun katsauksesta raportoitiin, olemme toteuttaneet monenlaisia toimenpiteitä parantaaksemme sitä, miten oikeusjärjestelmässä käsitellään seksuaalirikossyytöksiä, ja parantaaksemme uhrien tukemista." "Olemme tehneet paljon töitä, jotta oikeusjärjestelmä voisi käsitellä seksuaalirikossyytöksiä ja tukea uhreja. "Oikeusministeri ja lord advocate toimivat yhdessä uuden uhrityöryhmän puheenjohtajina parantaakseen rikoksen uhreille ja heidän perheilleen tarjottavaa neuvontaa ja tietoa, ja Skotlannin hallitus on myös säätänyt lailla lakisääteisten valamiehistön ohjeiden käyttöönotosta tietyissä seksuaalirikostapauksissa."</w:t>
      </w:r>
    </w:p>
    <w:p>
      <w:r>
        <w:rPr>
          <w:b/>
        </w:rPr>
        <w:t xml:space="preserve">Tulos</w:t>
      </w:r>
    </w:p>
    <w:p>
      <w:r>
        <w:t xml:space="preserve">Nainen, joka sanoo joutuneensa lapsena seksuaalisesti hyväksikäytetyksi, on kertonut BBC:lle tunteneensa itsensä "lyötyksi" yritettyään etsiä oikeutta.</w:t>
      </w:r>
    </w:p>
    <w:p>
      <w:r>
        <w:rPr>
          <w:b/>
        </w:rPr>
        <w:t xml:space="preserve">Esimerkki 1.4906</w:t>
      </w:r>
    </w:p>
    <w:p>
      <w:r>
        <w:t xml:space="preserve">Hän sanoi, että se, että Yhdistynyt kuningaskunta kertoo EU:lle, mistä se ei pidä, "ei riitä". Hän kyseenalaisti Yhdistyneen kuningaskunnan ehdotuksen, jonka mukaan Pohjois-Irlannilla olisi tulevaisuudessa veto-oikeus EU:n sääntöihin, ja sanoi, että kaikkien Yhdistyneen kuningaskunnan osien olisi allekirjoitettava eroamisen ehdot. Hallitus sanoi, että se on tarjonnut "useita ehdotuksia" vaihtoehdoiksi Irlannin rajaa koskevalle backstop-järjestelylle. Backstop - vakuutussopimus, jonka tarkoituksena on välttää kova raja Irlannin saarella - on osoittautunut keskeiseksi kiistakysymykseksi. Hallitus totesi, että "rakentavat keskustelut" ovat käynnissä ja että Yhdistynyt kuningaskunta on näissä keskusteluissa "tehnyt selväksi", että "epädemokraattinen backstop on poistettava", jos uusi sopimus halutaan saada aikaan. Boris Johnson on vakuuttanut, että sopimus on mahdollinen EU:n johtajien ratkaisevassa huippukokouksessa 17. lokakuuta, vaikka ministerit eivät ole halunneet paljastaa uusien ehdotusten yksityiskohtia etukäteen, koska he pelkäävät, että EU "tyrmää" ne. Pääministeri on vakuuttanut, ettei hän hyväksy uutta lykkäystä 31. lokakuuta jälkeen, vaikka parlamentin jäsenet hyväksyivät lain, jonka mukaan hänen on haettava jatkoaikaa, jos sopimusta ei saada aikaan 19. lokakuuta mennessä. Tapattuaan Barnierin ja Junckerin Luxemburgissa maanantaina Johnson sanoi, että molemmat osapuolet sopivat nopeuttavansa ponnisteluja sopimuksen aikaansaamiseksi. Strasbourgissa oli tänä aamuna merkittäviä hetkiä, vaikka keskustelusta puuttuikin muualla käytyjen Brexit-keskustelujen ilotulitus. Jean-Claude Juncker antoi selvästi ymmärtää, että viimeisinä viikkoinaan virassaan hän osoittaa solidaarisuutta Irlannin tasavallalle sen sijaan, että hän asettuisi Yhdistyneen kuningaskunnan puolelle sopimuksen aikaansaamiseksi. Tämä on pettymys niille brittiläisille, jotka luottavat siihen, että hän haluaa sopimuksen varmistaakseen perintönsä. EU:n pääneuvottelija Michel Barnier antoi varovaisen myönteisen vastauksen Britannian suurelle ajatukselle koko Irlannin kattavasta kasvien ja eläinten terveyttä koskevasta vyöhykkeestä. Hän näytti kuitenkin näyttävän peukaloa toiselle ajatukselle - Stormontin edustajakokoukselle annettavalle ratkaisevalle sananvallalle Irlannin backstop-järjestelyssä, tai mitä tahansa sen tilalle tuleekin. Juncker sanoi Euroopan parlamentille tiedotustilaisuudessa, että lounas oli ollut "ystävällinen ja rakentava", mutta tärkeimmässä kiintopisteessä - Yhdistyneen kuningaskunnan vaatimuksessa, jonka mukaan Pohjois-Irlannin backstop olisi poistettava nykyisestä sopimuksesta - ei ollut edistytty. Juncker sanoi, että kaikkien backstop-vaihtoehtojen on saavutettava samat tavoitteet: estettävä fyysisen infrastruktuurin tarve Irlannin tasavallan vastaisella rajalla, turvattava EU:n sisämarkkinat ja suojeltava koko Irlannin taloudellista yhteistyötä. "Sanoin Johnsonille, että minulla ei ole mitään tunnesiteitä backstopiin, mutta seison niiden tavoitteiden takana, jotka sillä on tarkoitus saavuttaa", hän sanoi. "Siksi kehotin pääministeriä esittämään kirjalliset toimintaehdotukset. "Ennen kuin nämä ehdotukset on esitetty, en voi sanoa suoraan silmiin katsoen, että todellista edistystä on tapahtunut." Hän totesi, että "emme ole saavuttaneet mitään todellista edistystä". Barnier sanoi, että Yhdistynyt kuningaskunta on tehnyt selväksi, mistä osista se ei pidä backstop-järjestelyssä, jonka mukaan Pohjois-Irlanti olisi tiiviisti sidottu sisämarkkinoihin ja Yhdistynyt kuningaskunta noudattaisi EU:n tullisääntöjä, kunnes uusi kauppasopimus saadaan aikaan, mutta "se ei riitä ratkaisun löytämiseksi". "Hyvät naiset ja herrat, lähes kolme vuotta Britannian kansanäänestyksen jälkeen ei todellakaan ole kyse siitä, että teeskennellään neuvottelevamme", hän sanoi. Jos Yhdistynyt kuningaskunta haluaa poistaa backstopin, sen on hänen mukaansa löydettävä vastauksia kaikkiin niihin ongelmiin, jotka väliaikaisen "turvaverkon" oli tarkoitus ratkaista. Hän näytti kuitenkin torjuvan Yhdistyneen kuningaskunnan ehdotukset, joiden mukaan Belfastissa sijaitsevalle Stormontin edustajakokoukselle annettaisiin sananvaltaa siitä, missä määrin Pohjois-Irlanti noudattaa EU:n tullisääntöjä ja poikkeaa Englannista, Walesista ja Skotlannista, kun Yhdistynyt kuningaskunta pysyy backstop-järjestelyssä. "Yhdistyneen kuningaskunnan hallituksen tehtävänä on varmistaa, että Pohjois-Irlannin toimielimet tukevat erosopimusta, joka allekirjoitettaisiin koko Yhdistyneen kuningaskunnan puolesta", hän sanoi. "Huolehtiva lastenhoitaja" Kolmituntisen keskustelun jälkeen Euroopan parlamentti hyväksyi esityksen, jossa vaadittiin, että mihin tahansa brexit-sopimukseen on sisällytettävä backstop-sopimus, ja äänesti myös sen puolesta, että Yhdistyneelle kuningaskunnalle myönnetään lisäaikaa 31. lokakuuta jälkeen, jos se pyytää sitä. Istunnon aikana Euroopan parlamentin jäsen Guy Verhofstadt kehotti Britanniaa antamaan kaikille kolmelle miljoonalle maassa asuvalle EU-kansalaiselle automaattisen oikeuden jäädä maahan. Parlamentin brexit-tiedottaja sanoi, että pääministerin pitäisi omaksua "huolehtivan lastenhoitajan", kuten rouva Doubtfiren, rooli sen sijaan, että hän käyttäisi "vihaista Hulkia" - viittaus Johnsonin äskettäiseen vertailuun, jossa hän vertasi Yhdistynyttä kuningaskuntaa uskomattomaan Hulkiin. Brexit-puolueen johtaja Nigel Farage sanoi kuitenkin, että on selvää, että Yhdistynyt kuningaskunta ja EU valmistelevat ensi kuussa sopimusta, jota kuvailtaisiin "voitoksi" molemmille osapuolille. Hän sanoi, että ilman backstop-sopimustakin pöydällä oleva sopimus olisi "huono" Yhdistyneelle kuningaskunnalle, koska se jäisi "EU:n sääntöjen loukkuun ja Euroopan yhteisöjen tuomioistuimen suojelukseen". Hän kritisoi myös tapaa, jolla Johnsonia kohdeltiin hänen Luxemburgin-vierailullaan viime viikolla. Hän sanoi, että maan "piskuinen" johtaja Xavier Bettel oli "rituaalisesti nöyryyttänyt" kollegaansa esiintymällä lehdistötilaisuudessa ilman häntä ja haukkumalla tämän brexit-politiikkaa.</w:t>
      </w:r>
    </w:p>
    <w:p>
      <w:r>
        <w:rPr>
          <w:b/>
        </w:rPr>
        <w:t xml:space="preserve">Tulos</w:t>
      </w:r>
    </w:p>
    <w:p>
      <w:r>
        <w:t xml:space="preserve">EU:n pääneuvottelija Michel Barnier on sanonut, että Yhdistyneen kuningaskunnan ja EU:n ei pitäisi "teeskennellä neuvottelevansa" brexit-sopimuksesta, jos pöydällä ei ole uusia ehdotuksia.</w:t>
      </w:r>
    </w:p>
    <w:p>
      <w:r>
        <w:rPr>
          <w:b/>
        </w:rPr>
        <w:t xml:space="preserve">Esimerkki 1.4907</w:t>
      </w:r>
    </w:p>
    <w:p>
      <w:r>
        <w:t xml:space="preserve">Simon ReadHenkilökohtaisen rahoituksen toimittaja He ovat kestäneet vuosia säälittäviä korkoja, sillä useimpien tilien tuotto ei ole edes inflaatiota parempi. Pieni ilonpuuska on kuitenkin sammunut, koska säästökorkoja ei ole nostettu laajalti. Mitä on tekeillä? Ryöstävätkö pankit ja rakennuslaitokset meitä kaikkia? Yksinkertainen vastaus on ei, ainakaan siksi, että ne eivät ole välittäneet torstain 0,25 prosentin koronnostoa välittömästi eteenpäin. Välittäkää se eteenpäin! Englannin keskuspankin pääjohtaja Mark Carney sanoi odottavansa, että kaikki palveluntarjoajat nostavat tallettajien tuottoja. "Pankit välittivät leikkaukset tallettajilleen, ja odotamme kilpailun ajavan sitä toiseen suuntaan", hän sanoi. Ja niin ne tekevätkin - omassa rauhassaan. On varmaa, että kaikki suuret säästölaitokset parantavat talletustileille maksamiaan korkoja joulukuun alkuun mennessä. Ne eivät vain enää reagoi Englannin keskuspankin peruskoron muutokseen välittömästi. Yhteys on katkennut "Pankkien peruskoron ja säästöjen välinen yhteys on katkennut jo vuosia, viimeksi hallituksen lainanantoaloitteiden ansiosta, mikä on merkinnyt sitä, että pankit eivät tarvitse säästäjien käteisvaroja rahoittaakseen asuntolainojaan kuten ennen", selittää Rachell Springall Moneyfactsista. Lyhyesti sanottuna pankkien tarjoamat säästökorot perustuvat pikemminkin kilpailupaineisiin kuin Englannin keskuspankin korkoihin. Tämä tarkoittaa sitä, että pienemmältä laitokselta, joka haluaa kasvattaa liiketoimintaansa, saat todennäköisemmin kohtuullisen tuoton. Moneycommsin Andrew Haggerin mukaan ne pankit ja rakennusyhtiöt, jotka ovat ilmoittaneet nostavansa säästökorkoja joulukuusta alkaen, tekevät vain "PR-työtä". "Muut pankit ja rakennusyhtiöt, joilla on ehkä laajempi ja monipuolisempi valikoima säästötuotteita, suhtautuvat asiaan harkitummin ja tarvitsevat sisäisen hyväksynnän ennen ilmoituksen tekemistä", hän sanoo. Mutta riippumatta siitä, ilmoittavatko ne nopeasti saadakseen PR-edun vai odottavatko ne noin viikon harkiten, säästäjät eivät joudu kärsimään, sillä korkomuutokset vaikuttavat yleensä noin kuukauden kuluessa. Joka tapauksessa säästäjien olisi parempi tarkistaa, mitä korkoa heille maksetaan, kuin olla huolissaan näin vähäisestä korotuksesta. Todennäköisesti heitä odottaa järkytys. Savings Championin mukaan keskikorko on laskenut joulukuun 2016 0,45 prosentista vain 0,37 prosenttiin. "Kun High Street -palveluntarjoajien säästökorot ovat vain 0,01 prosenttia, säästäjien on aika äänestää jaloillaan ja ansaita mahdollisimman paljon korkoa muualla", sanoo Anna Bowes Savings Championista.</w:t>
      </w:r>
    </w:p>
    <w:p>
      <w:r>
        <w:rPr>
          <w:b/>
        </w:rPr>
        <w:t xml:space="preserve">Tulos</w:t>
      </w:r>
    </w:p>
    <w:p>
      <w:r>
        <w:t xml:space="preserve">Kun Englannin keskuspankki ilmoitti ensimmäisestä koronnostosta vuosikymmeneen, säästäjät eri puolilla maata saivat anteeksi pienen piristyksen.</w:t>
      </w:r>
    </w:p>
    <w:p>
      <w:r>
        <w:rPr>
          <w:b/>
        </w:rPr>
        <w:t xml:space="preserve">Esimerkki 1.4908</w:t>
      </w:r>
    </w:p>
    <w:p>
      <w:r>
        <w:t xml:space="preserve">Lucy WilliamsonBBC News, Calais Viime kuussa allekirjoitettu Brexitin jälkeinen kauppasopimus tarkoittaa, että Englannin kanaalin yli Ranskaan lähetettäviin tavaroihin ei sovelleta tulleja. Mutta uusia sääntely- ja tullitarkastuksia sovelletaan. Yli 50 miljoonaa euroa (45 miljoonaa puntaa; 61 miljoonaa dollaria) on käytetty Kanaalin Ranskan puolen valmisteluun tätä hetkeä varten. Rahat käytettiin uusiin rakennuksiin tarkastusten suorittamista varten, lisähenkilöstöön, pysäköintialueisiin ja niin sanottuun älykkääseen rajajärjestelmään, jonka tarkoituksena on pitää liikenne liikkeessä. Calais'n sataman tullivirkailijat odottivat kuitenkin vielä maanantaina puoliltapäivin päivän ensimmäisen ajoneuvon tarkastusta. Kanaalitunnelissa oli samanlainen tilanne. Ranskan uusi älykäs rajanylitysjärjestelmä, jonka tarkoituksena on siirtää suurin osa tulliprosessista verkkoon, näytti toimivan sujuvasti. Vain ylimääräisiä tarkastuksia vaativat kuorma-autot pysäytetään. "Brexit ei ole ruuhkautumisen synonyymi!" Calais'n sataman johtaja Jean-Marc Puissesseau kertoi minulle. On kuitenkin liian aikaista huutaa voittoa. Kaupallinen liikenne Kanaalin yli oli maanantaina alle 20 prosenttia normaalista, ja suurin testi tulee lähiviikkoina, kun pienemmät yritykset palaavat ja liikennemäärät alkavat kasvaa. Rajatarkastukset täällä olisivat paljon hankalampia, ellei Yhdistyneen kuningaskunnan hallitus olisi allekirjoittanut kauppasopimusta EU:n kanssa viime kuussa. Ranskan kauppasuhteista vastaava nuorempi ministeri Franck Riester kertoi BBC:lle, että sopimus perustuu hyvän tahdon ja konkreettisten tarkastusten sekoitukseen. Hän myös kyseenalaisti, mitä Yhdistyneen kuningaskunnan uusi kaupan vapaus merkitsee. "Ajatus siitä, että tulevaisuudessa käymme kauppaa pikemminkin toisella puolella maailmaa sijaitsevien maiden kuin naapureidemme kanssa, on mielestäni täysin vanhentunut", hän sanoi. "Uskomme, että [ne] ovat tulevaisuudessa heikompia neuvottelemaan hyviä kauppasopimuksia kuin silloin, kun ne olivat EU:ssa", hän lisäsi. "On tärkeää, ettei Yhdistyneestä kuningaskunnasta tule epäreilua kilpailijaa", Riester jatkoi. "Haluamme, että se pysyy Ranskan suurena kumppanina eikä kumppanina, joka käyttäisi epäreiluja keinoja, valtiontukia tai EU:sta poikkeavia normeja." Vuosien valmistelun jälkeen sekä Brexitin politiikkaa että logistiikkaa on siis harjoiteltu moneen kertaan. Nyt ne joutuvat koetukselle. Mikä muuttuu? Brexit-prosessin huipentuma merkitsee suuria muutoksia eri aloilla. Näitä ovat mm:</w:t>
      </w:r>
    </w:p>
    <w:p>
      <w:r>
        <w:rPr>
          <w:b/>
        </w:rPr>
        <w:t xml:space="preserve">Tulos</w:t>
      </w:r>
    </w:p>
    <w:p>
      <w:r>
        <w:t xml:space="preserve">Yhdistyneen kuningaskunnan ja EU:n väliset uudet rajatarkastukset joutuivat tänään ensimmäiseen todelliseen testiin, mutta liikenne oli hidasta uudenvuoden tauon jälkeen.</w:t>
      </w:r>
    </w:p>
    <w:p>
      <w:r>
        <w:rPr>
          <w:b/>
        </w:rPr>
        <w:t xml:space="preserve">Esimerkki 1.4909</w:t>
      </w:r>
    </w:p>
    <w:p>
      <w:r>
        <w:t xml:space="preserve">Ympäristö-, elintarvike- ja maaseutuasioiden ministeriö (Defra) vahvisti, että majavat olivat vapaita heisimadosta. Devon Wildlife Trust sai viisivuotisen luvan huolehtia majavista niin kauan kuin ne ovat vapaita ihmiselle haitallisesta loistaudista. Sen mukaan majavat, joita hoidetaan keinotekoisessa majatalossa, vapautetaan pian. Majavia on asunut Saukkojoella jo useita vuosia, mutta niiden alkuperä on edelleen arvoitus. Nyt uskotaan, että majavia on ainakin kolme nuorta "pentua" ja neljä aikuista. Hallitus päätti alun perin, että eläimet olivat mahdollinen uhka sekä terveydelle että maaseudulle, ja ne olisi otettava vankeuteen. Tämä sai ympäristöjärjestö Friends of the Earthin käynnistämään oikeudellisen haasteen ja Devon Wildlife Trustin hakemaan lupaa eläinten pysymiselle. Lupa myönnettiin tammikuussa sillä edellytyksellä, että aikuiset majavat todettiin vapaiksi loistaudista echinococcus multilocularis. Devon Wildlife Trustin mukaan testit tehtiin vahingoittamatta majavia, joita pidettiin keinotekoisissa majoissa ja jotka vaikuttivat viihtyvän ja ruokailevan hyvin. Tiedottaja sanoi: "Olemme luottavaisia, että voimme ilmoittaa majavien paluusta Saukkoon lähitulevaisuudessa."</w:t>
      </w:r>
    </w:p>
    <w:p>
      <w:r>
        <w:rPr>
          <w:b/>
        </w:rPr>
        <w:t xml:space="preserve">Tulos</w:t>
      </w:r>
    </w:p>
    <w:p>
      <w:r>
        <w:t xml:space="preserve">Devonin luonnonvaraiset majavat saavat jäädä Saukkojoelle, kun ne on todettu taudista vapaiksi.</w:t>
      </w:r>
    </w:p>
    <w:p>
      <w:r>
        <w:rPr>
          <w:b/>
        </w:rPr>
        <w:t xml:space="preserve">Esimerkki 1.4910</w:t>
      </w:r>
    </w:p>
    <w:p>
      <w:r>
        <w:t xml:space="preserve">Tuolloinen pääministeri, joka on ollut sokea toisesta silmästään teini-ikäisestä lähtien, kertoi, kuinka häneltä repesi verkkokalvo toisesta silmästä. Hän ei kertonut kollegoilleen ja yritti jatkaa kabinettitehtäviään, vaikka ei nähnyt kunnolla. Hän kirjoittaa myös kamppailustaan "herkän modernin" politiikan kanssa ja siitä, mitä hän teki väärin ja oikein pääministerinä. "Kun heräsin Downing Streetillä eräänä maanantaina syyskuussa (2009), tiesin, että jokin oli pahasti pielessä. Näköni oli sumuinen", Brown kirjoittaa kirjassaan My Life, Our Times. "Sinä aamuna minun oli määrä vierailla Hackneyn City Academy -akatemiassa puhumassa koulutusuudistusohjelmastamme. Pidin sitoumuksen ja tein kaikkeni peittääkseni sen tosiasian, että näin hyvin vähän - hylkäsin valmiit muistiinpanot ja puhuin improvisoidusti. "Heti sen jälkeen minut ajettiin Lontoossa sijaitsevan Moorfieldsin silmäsairaalan tunnetun kirurgin vastaanotolle." Kirurgit havaitsivat, että hänen oikean silmänsä verkkokalvo oli revennyt kahdesta kohtaa. Lopulta he päättivät olla leikkaamatta, Brown kirjoittaa, joka oli menettänyt vasemman silmänsä näön teini-ikäisenä rugbyonnettomuudessa. "Olen kiitollinen siitä, että (oikea) verkkokalvo on kestänyt tähän päivään asti, ja tunnen itseni sanoinkuvaamattoman onnekkaaksi", hän kirjoittaa. Downing Street julkaisi tuolloin lausunnon, jonka mukaan Brownin näkökyvyssä ei ollut tapahtunut "mitään muutosta", ja hänen käyntinsä sairaalassa oli ollut "osa hänen silmiensä säännöllistä tarkastusta, ja tämäkin tarkastus oli kunnossa". Brown, joka siirtyi pääministeriksi Tony Blairilta kesäkuussa 2007 ilman työväenpuolueen johtajakilpailua, kirjoittaa myös pahoittelevansa sitä, ettei hän pystynyt vakuuttamaan äänestäjiä "radikaalien" uudistusten tarpeellisuudesta vuoden 2008 finanssikriisin jälkeen. Hän viittaa päätökseensä pelastaa pankit ja koordinoida kansainvälisiä elvytystoimia ja toteaa: "Voitimme taistelun - pääsimme taantumasta. Mutta hävisimme sodan - rakentaa jotain parempaa. "En onnistunut viestimään ajatuksistani riittävästi. En onnistunut kokoamaan kansaa tarvittavien finanssipoliittisten elvytystoimien ja radikaalia muutosta koskevien suunnitelmieni ympärille. "Pankkitoiminta olisi pitänyt muuttaa, kansainväliset instituutiot uudistaa ja eriarvoisuus radikaalisti kääntää laskuun, ja jos haluamme olla kunnolla varustautuneita kohtaamaan seuraavan kriisin, meidän on edelleenkin noudatettava tätä ohjelmaa." Brown, joka menetti vallan vuoden 2010 parlamenttivaaleissa konservatiivijohtaja David Cameronin johtamalle koalitiohallitukselle, kirjoittaa myös kamppailustaan sosiaalisen median ja persoonapolitiikan kanssa. "Yhteyden luomisen nykyaikainen versio näyttää sisältävän yhä enemmän tunteiden julkista osoittamista, ja jälkimmäistä - aitoa tai ei - pidetään todisteena poliittisen menestyksen edellyttämästä vilpittömyydestä", hän kirjoittaa. "Paljon koskettavampana aikakautena johtajamme puhuvat julkisista asioista hyvin henkilökohtaisesti ja olettavat voivansa voittaa ääniä yksinkertaisesti kertomalla äänestäjilleen, että he 'tuntevat heidän tuskansa'. "Minulle on epämukavaa olla näkyvästi demonstroiva." Hän sanoo onnistuneensa pitämään kaksi poikaansa poissa median valokeilasta ja vastustaneensa politiikassa ollessaan painostusta, jonka mukaan "hänen olisi pitänyt luoda imago, jossa henkilökohtaiset asiat olisivat jatkuvasti julkisia - pidättyväisyys oli sääntö". Ensi kuussa julkaistavassa kirjassaan hän myös haukkuu sosiaalista mediaa: "En koskaan oppinut kansanedustajana ollessani jättämään hyvää vaikutelmaa tai muokkaamaan julkisuuskuvaani 140 merkillä. "Nyt yksikään poliitikko ei voi menestyä hallitsematta sosiaalista mediaa - ja silti pääministeristä tulee siinä yksi miljoonien äänien joukossa, jotka kilpailevat kuulluksi tulemisesta." Hän sanoo "ymmärtävänsä täysin" tarpeen "keventää sanomaa, jotta viesti menisi perille" ja myöntää, että "2000-luvun toisella vuosikymmenellä henkilökohtainen varautuneisuus voi rajoittaa johtajan vetovoimaa ja suhdetta". Mutta hän lisää: "Minulle ei ollut tärkeää, mitä sanoin itsestäni, vaan mitä hallituksemme voisi tehdä maamme hyväksi." Hän lisää: "Minusta oli tärkeää, mitä sanoin itsestäni."</w:t>
      </w:r>
    </w:p>
    <w:p>
      <w:r>
        <w:rPr>
          <w:b/>
        </w:rPr>
        <w:t xml:space="preserve">Tulos</w:t>
      </w:r>
    </w:p>
    <w:p>
      <w:r>
        <w:t xml:space="preserve">Gordon Brown on paljastanut uudessa muistelmateoksessaan, kuinka hän pelkäsi menettävänsä kokonaan näkönsä kolmannen Downing Streetin vuoden aikana.</w:t>
      </w:r>
    </w:p>
    <w:p>
      <w:r>
        <w:rPr>
          <w:b/>
        </w:rPr>
        <w:t xml:space="preserve">Esimerkki 1.4911</w:t>
      </w:r>
    </w:p>
    <w:p>
      <w:r>
        <w:t xml:space="preserve">Valtiot päättävät tällä viikolla, perääntyvätkö ne aiemmin tänä vuonna päättämästään savukkeiden myyntiautomaattien suorasta kieltämisestä. Edustaja Andrew Le Lievre sanoi äänestäneensä kiellon puolesta ja äänestäisi sen säilyttämisen puolesta. Hän sanoi, ettei puhu osastonsa puolesta, mutta henkilökohtaisesti hän haluaisi nähdä tupakoinnin kielletyksi. Apulaissheriffi Le Lievre sanoi: "Tupakointi on suurin yksittäinen syy ennenaikaiseen kuolemaan saarella. "Kannatan kaikkia prosesseja, jotka asettavat esteitä tupakoitsijan ja savukkeiden hankkimisen välille. "Tiedän, että se kuulostaa kauhealta ja on mahdollinen äänihäviö. En välitä siitä. Tosiasia on, että haluaisin tupakoinnin loppuvan."</w:t>
      </w:r>
    </w:p>
    <w:p>
      <w:r>
        <w:rPr>
          <w:b/>
        </w:rPr>
        <w:t xml:space="preserve">Tulos</w:t>
      </w:r>
    </w:p>
    <w:p>
      <w:r>
        <w:t xml:space="preserve">Tupakointi pitäisi kieltää kokonaan, on Guernseyn apulaisterveysministeri sanonut.</w:t>
      </w:r>
    </w:p>
    <w:p>
      <w:r>
        <w:rPr>
          <w:b/>
        </w:rPr>
        <w:t xml:space="preserve">Esimerkki 1.4912</w:t>
      </w:r>
    </w:p>
    <w:p>
      <w:r>
        <w:t xml:space="preserve">Jon DonnisonBBC News, Queenslandin rannikko Queenslandin rannikkoa pitkin ulottuva riutta on vedenalainen ihmemaa, jossa elää tuhansia eri kala- ja korallilajeja. Sitä uhkaavat kuitenkin useat eri tekijät. Sarvikruunu, meritähti, joka on kukoistanut osittain maatilojen valumavesistä mereen valuvien lannoitteiden vuoksi, on tappanut korallia. Äärimmäiset sääolot ovat myös vahingoittaneet riuttaa, ja ilmakehän lisääntynyt hiilipitoisuus on tehnyt vedestä liian hapanta, mikä on johtanut korallien valkaisuun. Aikoinaan kukoistanut riutta on nyt harmaa, mureneva ja karu. "Tilanne ei ole koskaan ollut pahempi", sanoo Sydneyn teknillisen yliopiston meriekologian professori David Booth. "Riutta on heikentynyt hitaasti mutta tasaisesti. Noin puolet koralleista on tuhoutunut viime vuosikymmeninä." Ympäristöaktivistien mukaan on kuitenkin toinenkin suuri uhka: hiili. Queensland on Australian suurin hiiltä tuottava osavaltio. Rannikkoa pitkin on valtavia hiilisatamia, joita syöttävät kilometrien pituiset junat, jotka tulevat sisämaan suurista kaivoksista. Kaivostoiminnan laajuus Queenslandissa on silmiinpistävä - ja se kasvaa. Iso valliriutta Heinäkuussa hallitus hyväksyi hankkeen, joka johtaa Australian suurimman hiilikaivoksen perustamiseen Galilee Basinin alueelle Queenslandin keskiosaan. Intialaisen monialayhtiö Adanin omistama Carmichaelin kaivos tulee kattamaan seitsemän kertaa Sydneyn sataman kokoisen alueen. Kun 16 miljardin Australian dollarin (9,9 miljardin punnan; 16 miljardin dollarin) suuruinen hanke on valmis, on tarkoitus viedä 60 miljoonan tonnin edestä hiiltä vuosittain Intiaan 60 vuoden ajan. Hiiliteollisuus uskoo, että Intia, jonka väestömäärä on valtava ja nopeasti kasvava, on uusi Kiina. "Kun muu maailma vaatii hiiliämme, me toimitamme sitä", sanoo Queensland Resources Councilin toimitusjohtaja Michael Roche. "Jos me emme tee niin, jokin sadasta muusta hiiltä tuottavasta maasta ympäri maailmaa toimittaa hiiltä." Australia vie jo nyt noin miljoona tonnia hiiltä joka päivä. Suuri osa siitä kuljetetaan Great Barrier Reefin kautta. Hay Pointin hiiliterminaalin yläpuolella Mackayn lähellä sijaitsevalta kukkulan laelta voi nähdä yli tusinan valtavaa hiililaivaa jonottamassa lastiaan. Monia hiilisatamia on laajennettava, jotta ne mahtuisivat näihin laivoihin. Laivaväyliä ruopataan, jotta tilaa jäisi suuremmille aluksille. Kiistanalaisin hanke on Abbot Pointissa, Bowenin kaupungin pohjoispuolella. Aiemmin tänä vuonna hallitus hyväksyi suunnitelman ruopata satama, jolloin mereen lasketaan tuhansia tonneja sedimenttiä. Ympäristöaktivistit ovat olleet tyrmistyneitä ja sanoneet, että sedimentti vahingoittaa riuttaa entisestään. "Ruoppauspaikoilla havaitsimme yli kaksi kertaa enemmän korallitauteja kuin vertailupaikoilla", Joe Pollock sanoo. Hän työskentelee James Cookin yliopiston koralliriuttojen tutkimuskeskuksessa ARC Centre of Excellence for Coral Reef Studies, joka teki ensimmäisen tutkimuksen ruoppaustoiminnan vaikutuksista riutalle. "Korallit tarvitsevat sekä valoa että ravintoa selviytyäkseen, ja valitettavasti ruoppaus vaikuttaa koralleihin kahdella tavalla: lisääntynyt sameus (veden sameus) merkitsee vähemmän valoa fotosynteesiä varten, ja koralleille laskeutuvan sedimentin lisääntynyt määrä voi haitata korallien ravintokykyä." Painostuksen seurauksena Queenslandin osavaltion hallitus on nyt esittänyt ehdotuksen Abbot Point -hankkeesta ruopatun sedimentin sijoittamisesta maalle eikä mereen, mutta lopullista päätöstä ei ole vielä tehty. Kaivosteollisuus sanoo, että vaaroja liioitellaan, ja väittää, että Queenslandin jokiverkostosta huuhtoutuu meriin paljon suurempia määriä sedimenttiä luonnollisesti. "Älkää uskoko, mitä jotkut kansalaisjärjestöt sanovat", sanoo Michael Roche Queensland Resources Councilista. "Kansalaisjärjestöt kertovat tarinoita riutasta. Ne eivät yritä pelastaa riuttaa. Ne yrittävät pysäyttää hiiliteollisuuden. Se on hyvä tunnekampanja, jota he voivat käyttää hiilivetyjen vastaisessa kampanjassaan." Tällä hetkellä kansalaisjärjestöt eivät näytä voittavan tätä kampanjaa. Nykyinen hallitus on suuri hiilen puolestapuhuja. "Hiiltä ei saa demonisoida", Australian pääministeri Tony Abbott sanoi aiemmin tässä kuussa avatessaan Caval Ridgen hiilikaivoksen Queenslandin keskiosassa. "Hiili on hyväksi ihmiskunnalle, hiili on hyväksi hyvinvoinnille, hiili on olennainen osa taloudellista tulevaisuuttamme täällä Australiassa ja kaikkialla maailmassa." Juuri tällaiset sanat ovat tehneet Abbottista ympäristöaktivistien vihamielisen hahmon. David Hannan, yksi maailman johtavista vedenalaisista kuvaajista, on kuvannut riuttaa vuosikymmeniä. Hän on myös mukana ryhmässä, joka kampanjoi sen suojelemiseksi, koska hän on nähnyt, miten se on muuttunut. "On itsemurha, kun riuttajärjestelmät ovat muutenkin vaarassa, jos niihin kohdistuu lisää paineita. Se on niin yksinkertaista." Hannanin kaltaiset ihmiset syyttävät hallitusta lyhytnäköisestä ajattelusta. Mitä tapahtuu, kun hiili loppuu? Hiili on kuitenkin hyödyttänyt Australian taloutta valtavasti. Pelkästään Queenslandissa teollisuus investoi noin 40 miljardia dollaria vuodessa ja tarjoaa kymmeniä tuhansia työpaikkoja. Jos raha puhuu, hiili voittaa. Hiiliteollisuus ei selvästikään ole ainoa tekijä, jolla on kielteinen vaikutus riutalle. Yhdistyneiden Kansakuntien tiede-, kulttuuri- ja koulutusjärjestö Unesco on jo todennut, että hiiliviennin laajentamisen vaikutukset voivat vaikuttaa siihen, että Great Barrier Reef luokitellaan "uhanalaiseksi" sen maailmanperintökohteiden luettelossa. "Tiede on selvää", sanoo professori David Booth. "Mutta se, että hallitus ei ota tiedettä huomioon, saa tutkijat tuntemaan itsensä voimattomiksi." On vaikea kuvitella, että hiilisatama voisi koskaan olla kaunis. Kun katselee Hay Pointista ulos ennen aamunkoittoa, terminaalin valot välkkyvät meren mustaa pintaa vasten. Mutta auringon noustessa kuva muuttuu. Hiilivuoret ovat riutan asuinalueen taivaansinisten vesien vieressä. Seuraavat vuosikymmenet voivat ratkaista, voivatko nämä kaksi jatkaa olemassaoloaan rinnakkain.</w:t>
      </w:r>
    </w:p>
    <w:p>
      <w:r>
        <w:rPr>
          <w:b/>
        </w:rPr>
        <w:t xml:space="preserve">Tulos</w:t>
      </w:r>
    </w:p>
    <w:p>
      <w:r>
        <w:t xml:space="preserve">"Ikoni paineen alla." Näin kuvaili Australian Suurta valliriuttaa äskettäin sitä hallinnoiva elin.</w:t>
      </w:r>
    </w:p>
    <w:p>
      <w:r>
        <w:rPr>
          <w:b/>
        </w:rPr>
        <w:t xml:space="preserve">Esimerkki 1.4913</w:t>
      </w:r>
    </w:p>
    <w:p>
      <w:r>
        <w:t xml:space="preserve">Häntä "pyydettiin eroamaan" sen jälkeen, kun hänen todettiin antaneen "epätarkkoja ja harhaanjohtavia" lausuntoja siitä, mitä hän tiesi väitteistä, joiden mukaan hänen toimistonsa tietokoneelta löytyi pornografiaa vuonna 2008. Hän pyysi myös anteeksi sitä, että hän oli aiheuttanut kirjailija Kate Maltbylle epämukavaa oloa vuonna 2015. Laura Kuenssberg sanoi, että pääministerillä "ei ollut muuta vaihtoehtoa kuin pyytää häntä lähtemään". BBC:n poliittinen päätoimittaja sanoi, että läheisen ystävän poistuminen jätti Mayn "yksinäisemmäksi hahmoksi". Green, 61, joka ensimmäisenä ulkoministerinä oli käytännössä pääministerin sijainen, on kolmas hallituksen ministeri, joka eroaa kahden kuukauden sisällä - Sir Michael Fallon ja Priti Patel erosivat molemmat marraskuussa. Kirjallisessa vastauksessaan May ilmaisi "syvän pahoittelunsa" Greenin lähdön johdosta, mutta sanoi, että hänen toimintansa "ei vastannut" sitä käytöstä, jota kabinettiministeriltä odotetaan. Green kampanjoi Mayn tavoin viime vuoden EU-kansanäänestyksessä "pysy mukana" -aloitteen puolesta ja oli ollut kabinetissa johtava äänenkannattaja "pehmeämmän" brexitin puolesta. Häntä oli tutkittu syytösten vuoksi, jotka koskivat epäsopivaa käytöstä toimittajaa ja Tory-aktivistia Maltbya kohtaan. Hän kiisti väitteet, joiden mukaan hän olisi lähestynyt naista ei-toivotusti vuonna 2015. Hän kiisti myös, että hän olisi joko ladannut tai katsellut pornografiaa tietokoneella, joka poistettiin hänen Commonsin toimistostaan vuonna 2008, ja sanoi, ettei poliisi ollut "koskaan ehdottanut minulle, että sieltä olisi löytynyt sopimatonta materiaalia". Eronpyyntökirjeessään Green sanoi, että hänen antamansa lausunnot siitä, mitä hän tiesi pornografiasta, olisivat voineet olla "selkeämpiä", ja myönsi, että Met Police -poliisin lakimiehet olivat ilmoittaneet hänen asianajajilleen niiden alkuperäisestä löytymisestä vuonna 2008 ja että poliisi oli myös ottanut asian esille hänen kanssaan puhelinsoitossa vuonna 2013. "Pyydän anteeksi, että lausuntoni olivat tältä osin harhaanjohtavia", hän sanoi. Terveysministeri Jeremy Hunt kertoi BBC Radio 4:n Today-ohjelmassa, että Green oli "valehdellut" "tietystä tapauksesta", ja siksi hänen oli lähdettävä, mutta se oli "surullinen hetki". Kysyttäessä, jättäisikö hänen lähtönsä Theresa Mayn eristyksiin, hän vastasi, että "johtajuus on yksinäistä", mutta May oli osoittanut "poikkeuksellista joustavuutta hyvin haastavissa olosuhteissa" ja että hän "pystyy tekemään hyvin vaikeita päätöksiä". Kabinettiviraston virallisessa raportissa todettiin, että hänen julkiset lausuntonsa siitä, mitä hän tiesi väitteistä, olivat "epätarkkoja ja harhaanjohtavia" ja rikkoivat ministerisääntöjä. Raportissa todettiin myös, että vaikka hänen ja Maltbyn välillä oli "kilpailevia ja ristiriitaisia kertomuksia yksityisistä tapaamisista", Maltbyn kertomus oli tutkimuksen mukaan "uskottava". Hänen vanhempansa Colin ja Victoria Maltby sanoivat lausunnossaan, etteivät he olleet yllättyneitä siitä, että tutkinnan mukaan Green oli ollut "epärehellinen ministerinä, eivätkä he olleet yllättyneitä siitä, että tytärtämme pidettiin uskottavana todistajana". He kiittivät 31-vuotiasta tytärtään hänen rohkeudestaan puhua "vallan väärinkäytöstä". Maltby ei kommentoi Greenin eroa ennen kuin hän saa lisätietoja kabinettitoimistosta. May on nyt yksinäisempi hahmo BBC:n poliittisen toimittajan Laura Kuenssbergin analyysi Damian Green ei ole koskaan ollut poliitikko, jolla olisi ollut suuri julkinen persoona tai edes erittäin tunnettu hahmo. Hän oli kuitenkin Theresa Mayn äärimmäisen tärkeä liittolainen. Ei vain poliittinen ystävä, vaan aito ystävä, joka oli ollut lähellä häntä vuosikymmeniä. Westminsterissä vitsaillaan, että hallituksesta on tullut "heikko ja vakaa", kun numero 10 on viime viikkoina ottanut asialistan takaisin hallintaansa. Ei siis ole todennäköistä, että Greenin lähtö aiheuttaisi yhtäkkiä uutta myllerrystä. Pääministeri otti päätöksen kuitenkin selvästi hyvin vakavasti. Hän on poliitikko, joka varjelee näkemyksiään ja omaa persoonaansa hyvin tarkasti. Kun hän menettää yhden niistä harvoista, jotka ymmärsivät häntä ja joihin hän luottaa, hänestä tulee entistä yksinäisempi. Lue Lauran koko blogi Vastauksessaan pääministeri sanoi, että vaikka raportin mukaan hänen käytöksensä oli yleisesti ottaen ollut "ammattimaista ja asianmukaista", oli oikein, että hän pyysi anteeksi sitä, että hän aiheutti Maltbylle "epämukavan olon". Hän lisäsi, että hän käsitteli ministerisääntöjen rikkomista: "Ymmärrän, että viime viikkoina esitetyt syytökset ovat aiheuttaneet teille huomattavaa ahdistusta, mutta tiedän, että jaatte sitoumukseni ylläpitää korkeaa tasoa, jota kansalaiset vaativat kruunun ministereiltä. "Siksi olen syvästi pahoillani pyytänyt teitä eroamaan hallituksesta ja hyväksynyt eronne." Greenin poliittinen tulevaisuus on ollut kyseenalainen sen jälkeen, kun Maltby väitti Timesin artikkelissa, että ministeri kosketteli "ohimennen" hänen polveaan pubissa vuonna 2015 ja lähetti hänelle vuonna 2016 "vihjailevan" tekstiviestin, jonka jälkeen hän tunsi olonsa "kiusalliseksi, hämmentyneeksi ja ammatillisesti vaarantuneeksi". Green, joka on toimittajan vanhempien tuttava, sanoi väitteiden olevan "loukkaavia" ja "täysin vääriä". Ylimmän virkamiehen Sue Grayn - joka tutkii muita väitteitä, jotka ovat tulleet esiin häirintää ja muita väärinkäytöksiä koskevien väitteiden pyörteessä Westminsterissä - tutkittavaksi. Sittemmin tutkintaa laajennettiin tarkastelemaan väitteitä, joiden mukaan Greenin alahuoneen toimistosta vuonna 2008 poistetulta tietokoneelta löytyi laillista pornografiaa. Tietokone oli yksi monista tavaroista, jotka poliisi takavarikoi kiistanalaisessa tutkimuksessa, joka koski erään virkamiehen virallisten asiakirjojen vuotamista Greenille, joka oli tuolloin David Cameronin varasisäministeri. Rouva May, joka on tuntenut Greenin siitä asti, kun he olivat aikalaisia Oxfordissa, toi hänet kabinettiin sen jälkeen, kun hänestä tuli pääministeri vuonna 2016, ja yllytti hänet ensimmäiseksi ulkoministeriksi heinäkuussa. Siitä lähtien hän on ollut merkittävässä roolissa kulissien takana ja toiminut kabinetin keskeisten valiokuntien puheenjohtajana ja on myös toiminut Mayn sijaisena pääministerin kysymyksissä. On epäselvää, kuka korvaa hänet näissä tehtävissä, mutta vahvistamattomien tietojen mukaan asiasta ei ilmoiteta ennen uutta vuotta, kun parlamentin on määrä jäädä tauolle torstaina.</w:t>
      </w:r>
    </w:p>
    <w:p>
      <w:r>
        <w:rPr>
          <w:b/>
        </w:rPr>
        <w:t xml:space="preserve">Tulos</w:t>
      </w:r>
    </w:p>
    <w:p>
      <w:r>
        <w:t xml:space="preserve">Theresa Mayn läheisimpiin liittolaisiin kuulunut Damian Green on erotettu kabinetista sen jälkeen, kun tutkimuksessa todettiin, että hän oli rikkonut ministerikoodia.</w:t>
      </w:r>
    </w:p>
    <w:p>
      <w:r>
        <w:rPr>
          <w:b/>
        </w:rPr>
        <w:t xml:space="preserve">Esimerkki 1.4914</w:t>
      </w:r>
    </w:p>
    <w:p>
      <w:r>
        <w:t xml:space="preserve">McKayn komission mukaan tällainen periaate olisi kirjattava parlamentin alahuoneen päätöslauselmaan. Komissio perustettiin viime vuonna pohtimaan, pitäisikö Walesin, Skotlannin ja Pohjois-Irlannin kansanedustajilta evätä äänioikeus vain englantia koskevissa asioissa. Hallitus sanoi, että se harkitsee raporttia "vakavasti". Englannin demokraatit, jotka kampanjoivat erillisen parlamentin puolesta Englannille, kutsuivat ehdotuksia "huijaukseksi", joka ei ota huomioon "todellista ongelmaa" eli yhtäläisten demokraattisten oikeuksien luomista koko Yhdistyneessä kuningaskunnassa. Niin sanotusta West Lothianin kysymyksestä - Walesin, Skotlannin ja Pohjois-Irlannin kansanedustajien mahdollisuudesta äänestää vain Englantia koskevista asioista - on kiistelty jo vuosikymmeniä, mutta kiista kärjistyi hajauttamisen jälkeen. Vuonna 2004 skotlantilaisten ja walesilaisten kansanedustajien tuki antoi hallitukselle mahdollisuuden viedä läpi yliopistojen lisämaksujen käyttöönoton Englannissa. "Kaksoislukko" Komissio totesi, että nykytilanne oli "kestämätön" ja että muutoksia tarvittiin. Se ehdotti periaatetta, jonka mukaan Englantia koskevat "erilliset ja erilliset vaikutukset" omaavat parlamentin päätökset tulisi "yleensä tehdä vain Englannin vaalipiirien kansanedustajien enemmistön suostumuksella". Sama koskisi päätöksiä, jotka koskisivat vain Englantia ja Walesia. Mietinnössä todetaan, että periaate olisi kirjattava parlamentin päätöslauselmaan, ja ehdotetaan useita menettelytapamuutoksia lähestymistavan vakiinnuttamiseksi. Englantia koskevista suunnitelmista keskustelemiseen voitaisiin varata erityinen parlamentin aika, ja parlamentin jäsenille annettaisiin mahdollisuus äänestää suunnitelmia tukevista tai hylkäävistä esityksistä. Mietinnössä ehdotettiin myös, että lakiehdotuksia käsitteleviä valiokuntia voitaisiin painottaa siten, että ne edustaisivat Englannin puoluetasapainoa. Komissio piti kuitenkin "virheellisenä ja epäkäytännöllisenä" jyrkempää ehdotusta, jonka mukaan vain Englannille suunnattua lainsäädäntöä varten tarvittaisiin Englannin kansanedustajien enemmistö sekä yleinen enemmistö. Tällaisen "kaksinkertaisen lukituksen" sijaan komissio esitti ajatusta "kaksinkertaisesta laskennasta", jossa lakiehdotusta tukevien englantilaisten kansanedustajien osuus julkaistaisiin kokonaistuloksen ohella. "Jos hallituksen ei nähtäisi saavan Englannin [tai Englannin ja Walesin] kansanedustajien enemmistön tukea näihin etuihin vaikuttaville asioille, se todennäköisesti kärsisi vakavaa poliittista vahinkoa", komissio toteaa. "Tärkeä kysymys" Komission puheenjohtaja Sir William McKay sanoi, että Westminsterin lainvalmistelussa on väistämättä keskitytty Englantiin tai Englantiin ja Walesiin. "Westminsterin lainvalmisteluprosessit eivät kuitenkaan ole merkittävästi muuttuneet", hän sanoi. "Kyselytutkimukset ovat osoittaneet, että ihmiset Englannissa ovat tyytymättömiä nykyisiin järjestelyihin ja kannattavat muutosta. "Englannilla on tunne, että se on epäedullisessa asemassa ja että ei ole oikein, että hajautettuja kansakuntia edustavat kansanedustajat voivat äänestää Englantia koskevista asioista. "Nykytilannetta ei selvästikään voida pitää yllä." Ministeriön tiedottaja sanoi hallituksen olevan "hyvin kiitollinen Sir William McKaylle ja hänen kollegoilleen heidän työstään". "Tämä on hyvin tärkeä asia, minkä vuoksi hallitus pyysi asiantuntijakomiteaa tutkimaan sitä. "Harkitsemme raporttia hyvin vakavasti ennen kuin vastaamme siihen", hän sanoi. Englantilaisten demokraattien puheenjohtaja Robin Tilbrook sanoi: "Komissio perustettiin keksimään huijausta, ja niin se on tehnyt. Siinä ei käsitellä todellista ongelmaa. "Kyse ei ole siitä, miten alahuone toimii. Kyse on siitä, että Skotlannilla, Walesilla ja Pohjois-Irlannilla on omat parlamenttinsa ja hallituksensa, mutta Englannilla ei. Tarvitsemme Englannille demokraattisen hallituksen ja parlamentin."</w:t>
      </w:r>
    </w:p>
    <w:p>
      <w:r>
        <w:rPr>
          <w:b/>
        </w:rPr>
        <w:t xml:space="preserve">Tulos</w:t>
      </w:r>
    </w:p>
    <w:p>
      <w:r>
        <w:t xml:space="preserve">Mietinnössä todetaan, että vain Englantiin vaikuttavaa lainsäädäntöä pitäisi yleensä tukea enemmistö englantilaisia vaalipiirejä edustavista kansanedustajista.</w:t>
      </w:r>
    </w:p>
    <w:p>
      <w:r>
        <w:rPr>
          <w:b/>
        </w:rPr>
        <w:t xml:space="preserve">Esimerkki 1.4915</w:t>
      </w:r>
    </w:p>
    <w:p>
      <w:r>
        <w:t xml:space="preserve">Tom EdwardsLiikenteen kirjeenvaihtaja, Lontoo@BBCTomEdwardson Twitter Kuten sanoin tuolloin, liikenteenharjoittajat selviytyivät epäilemättä hyvin. Kuitenkin, ja ymmärrän, että olen tässä asiassa yksinäinen ääni, kisojen aikana ja ennen kisoja oli varmasti haasteita. Älkää unohtako, että kisoja edeltävä aika oli pirullinen. Hammersmithin ylikulkusillalla oli painorajoituksia, M4 oli suljettava, kun eräässä viaduktissa havaittiin halkeamia, kukaan ei tiennyt, kuka valvoi M4:n Games Lanes -kaistoja, ja Central Line tulvi. Kisojen aikana A4:llä ja A40:llä oli valtavat jonot, koska hämmentyneet autoilijat eivät käyttäneet kisakaistoja silloin, kun se oli sallittua. A10-tiellä Essexistä päin oli useita tunteja kestäviä jonoja, kun Transport for London (TfL) muutti liikennevalojen järjestystä. Myös oppimiskäyrän taksiautoilijat olivat erittäin kriittisiä ja sanoivat TfL:n pelottaneen turisteja pois, mikä sai TfL:n muuttamaan varoituksensa "muuttakaa matkustustottumuksianne" muotoon "muuttakaa matkustustottumuksianne, mutta nauttikaa Lontoon tarjonnasta". Tietenkin kaikki nämä ovat ehkä pieniä asioita laajemmassa kuvassa, ja kisat olivat epäilemättä kaiken kaikkiaan menestys. Mitä liikenneviranomaiset ovat siis oppineet? Koko malli perustui siihen, että työmatkalaiset pysyvät poissa tai muuttavat matka-aikojaan. TfL onnistui siinä hyvin (joidenkin mielestä liiankin hyvin), mutta onko siitä jäänyt perintöä? TfL:n 410 miljoonan punnan lasku Lontoon 2012-tapahtumasta sisälsi henkilöstön bonukset. Mutta todellisuudessa 228 miljoonaa puntaa investoitiin uuteen olympiainfrastruktuuriin, kuten Stratfordiin johtavaan Docklands Light Railway (DLR) -rataan ja uusiin DLR-asemiin, kuten Stratford High Streetiin. Kotona työskentely Paralympialaisten ansiosta meillä on nyt esteettömyysramppeja paljon useammilla asemilla. Viimeisimmät TfL:n luvut osoittavat myös, että työmatkalaisten tottumukset ovat hieman muuttuneet. Ennen kisoja 13 prosenttia työmatkalaisista työskenteli kotoa käsin vähintään yhtenä päivänä viikossa, mutta kisojen aikana osuus kasvoi 26 prosenttiin. Nyt 20 prosenttia työmatkalaisista työskentelee kotoa käsin vähintään kerran viikossa. On vaikea sanoa, johtuiko tämä pelkästään olympialaisista. Muutosta on tapahtunut myös siinä, miten TfL viestii nyt matkustajille. Se kutsuu sitä TDM:ksi (Travel Demand Management). Jos siis London Bridge suljetaan, se käyttää sosiaalista mediaa, internetiä ja mainoksia saadakseen työmatkalaiset käyttämään muita reittejä. On mielenkiintoista nähdä, muuttuvatko matkustajat vähemmän vastaanottavaisiksi ja väsyvätkö he viestiin. Lisäksi TfL ja junayhtiöt ovat suurten tapahtumien yhteydessä paljon koordinoidumpia kuin ennen. "Käyttäytymisen muutos" Palestrassa (Southwarkissa sijaitsevassa rakennuksessa) on tapahtumanhallintapiste, joka koordinoi kuljetuksia. Seuraavan kerran sitä käytetään 3. ja 4. elokuuta järjestettävässä Ride London 100 -tapahtumassa, jolloin kaikki sillat suljetaan Keski-Lontoossa. Michelle Dix TfL:stä sanoi: "Tämä on suurin perintö käyttäytymisen muutoksen kannalta. "Todistimme, että viestinnän ja viestinnän avulla, kertomalla ihmisille, mitä tapahtuu, ja kertomalla vaihtoehdoista, jotta he voivat tehdä tietoon perustuvia valintoja. "Olympialaiset olivat valtavat - monta Wembleytä samana päivänä kahden viikon ajan - valtava prosessi ihmisten johtamisessa, ja olemme oppineet, että sama onnistuu myös muiden kestävien tapahtumien, kuten London Bridgen, kohdalla. "London Bridge uudistuu täysin seuraavien kahdeksan vuoden aikana. Asemalla tulee olemaan häiriöitä, ja me sovellamme näitä viestinnän oppeja." Hän toteaa. Yksi todellisista seurauksista on kuitenkin liikenneorganisaatioiden kannalta. Ne ovat onnistuneet järjestämään maailman suurimman tapahtuman. Ongelmia tulee tietenkin olemaan myös tulevaisuudessa, mutta lontoolaiset odottavat nyt liikennejärjestelmältään korkeaa tasoa ympäri vuoden. Jos liikenteenharjoittajat pystyvät siihen kisojen aikana - miksipä ei?</w:t>
      </w:r>
    </w:p>
    <w:p>
      <w:r>
        <w:rPr>
          <w:b/>
        </w:rPr>
        <w:t xml:space="preserve">Tulos</w:t>
      </w:r>
    </w:p>
    <w:p>
      <w:r>
        <w:t xml:space="preserve">Lontoossa olympialaisten aikana liikenne oli mielestään aivan loistavaa, eikä ongelmia ollut lainkaan.</w:t>
      </w:r>
    </w:p>
    <w:p>
      <w:r>
        <w:rPr>
          <w:b/>
        </w:rPr>
        <w:t xml:space="preserve">Esimerkki 1.4916</w:t>
      </w:r>
    </w:p>
    <w:p>
      <w:r>
        <w:t xml:space="preserve">Kevin PeacheyHenkilökohtaisen talouden toimittaja Erään tutkimuksen mukaan 84 prosenttia brittivanhemmista antaa lapsilleen seteleitä ja kolikoita, tyypillisesti 7 punnan viikkorahan - mukaan lukien harkinnanvaraiset menot - viikossa. Pankit ennustavat kuitenkin, että vuoteen 2028 mennessä aikuiset käyttävät seteleitä ja kolikoita vain kerran jokaista 10 ostokertaa kohden. Lopuissa tapauksissa käytetään useimmiten kortteja tai digitaalisia maksuvälineitä. Mitä tämä tarkoittaa maan lapsille? Oppivatko tämän päivän nuoret rahasta käyttämällä rahaa, joka on lähes vanhentunut? Joutuvatko vanhemmat keksimään uuden tavan maksaa taskurahaa vai päättävätkö he olla maksamatta lainkaan? Asiantuntijat sanovat, että pienen summan maksaminen, vaikka se tapahtuisi kuinka harvoin, voi auttaa nuoria oppimaan rahasta ja budjetoinnista. Näyttää siltä, että lapset itse ovat samaa mieltä, varsinkin jos taskuraha riippuu kotitöiden suorittamisesta. Yhdeksänvuotias Yusuf sanoo: "Se saa sinut tuntemaan, että kun olet vanhempi ja saat työpaikan - kun teet asioita ja saat niistä palkkaa. "Mutta tietenkin saat enemmän, kun olet vanhempi, etkä vain 50 penniä päivässä." Hän sanoo, että hän ei voi tehdä mitään. Taskurahatutkimuksissa päästään harvoin yksimielisyyteen lastenpäivärahan suuruudesta. Lloyds Banking Groupiin kuuluva Halifax on järjestänyt vuodesta 1987 lähtien tällaisen kyselyn, joka on yksi vakiintuneimmista. Sen viimeisimpien tulosten mukaan keskimääräiset summat vaihtelevat suuresti eri puolilla Britanniaa. Toiset pitävät Halifaxin arviota tyypillisestä viikkomaksusta melko korkeana, mutta ollaan yleisesti yhtä mieltä siitä, että käteinen on tällä hetkellä suosituin vaihtoehto. Tutkimusten mukaan rahankäyttötottumukset alkavat jo seitsemän vuoden iässä. Keskiviikkona pidettävässä rehtoreiden ja viranomaisten kokouksessa jotkut vaativat parempaa talouskasvatusta peruskouluissa. Hallituksen tukeman mutta riippumattoman Money and Pensions Service -järjestön edustaja Sarah Porretta sanoo, että mitä tahansa lapsille opetetaankin koulussa, muutamalla pennillä kotona - käteisenä aloittamalla - voidaan vaikuttaa paljon. Hän antaa vanhemmille muun muassa seuraavia neuvoja: Niille vanhemmille, jotka eivät enää kanna mukanaan käteistä - vaan käyttävät vain maksukortteja ja älypuhelimia - kahden lapsen äiti sanoo: "Temppu on käydä hakemassa kolikoita, jotta lapsilla on mahdollisuus olla vuorovaikutuksessa niiden kanssa. "Puhukaa sitten siitä, mitä teette rahan kanssa. Jos maksatte kortilla tai puhelimella, puhukaa siitä lapsille ja liittäkää se takaisin kolikoihin, joita he ovat käsitelleet." Kasvava joukko taskurahaa käyttäviä älypuhelinsovelluksia ehdottaa toisenlaista vastausta. "Tapa, jolla olemme vuorovaikutuksessa rahan kanssa, on muuttunut. Taskurahat ovat muuttumassa. Maksamme asioita napin painalluksella", sanoo Will Carmichael, kahden lapsen isä ja yhden tällaisen sovelluksen, RoosterMoneyn, toimitusjohtaja. "Perinteisesti taskurahat ovat kotona purkissa, ja niihin lisätään kolikoita, ja ne kertyvät, ja sitten ne viedään makeiskaupassa. Näin ei ole enää. Voit käyttää sitä [videopeli] Fortniteen verkossa. Niillä voi maksaa verkkokaupan treenitossut. "Tuomme taskurahat verkkoon ja teemme niistä taas konkreettisempia." Sovellus alkaa nelivuotiaille suunnatulla online-palkkiotaulukolla, ja se siirtyy taskurahojen seurantaan, jonka avulla nuoret voivat asettaa säästötavoitteita. Yrityksen tietojen mukaan listan kärjessä on Lego, jonka jälkeen tulevat puhelimet ja lomarahat. Lopulta he voivat siirtyä käyttämään rahaa prepaid-kortilla. Tiedot osoittavat, että suurin osa taskurahoista käytetään edelleen makeisiin, vaikka kirjat ovatkin toisella sijalla. Sovelluksen avulla he voivat myös lahjoittaa osan säästämistään rahoista hyväntekeväisyyteen. Edistyneemmät ominaisuudet ovat kuitenkin maksullisia, mikä on lisäkustannus, josta vanhemmat, jotka maksavat lapsilleen käteisellä, eivät joudu kärsimään. Carmichaelin mukaan maksu maksaa vanhemmille paljon vähemmän kuin uima- tai musiikkitunnit, mutta se opettaa nuorille käytännön elämäntaitoja. Pankkitoiminnan perusteet Seuraava askel useimmille nuorille on pankkitilin avaaminen. Säästötilit voi avata seitsemän vuoden iästä alkaen ja käyttötilit 11 vuoden iästä alkaen. "Ne ovat hyvä tapa tutustuttaa lapset pankkimaailmaan, ja ne antavat heille mahdollisuuden käyttää "aikuisten" ominaisuuksia, kuten pankkiautomaatteja käteisen hankkimiseen tai yhä useammin myös kosketuksettomia maksuja ja jopa mobiilimaksuja, jos heillä on älypuhelin", sanoo Brian Brown, Defaqton tietoanalyytikkojen tietopäällikkö. "Niiden avulla perheenjäsenet voivat myös helpommin lahjoittaa heille rahaa. Jotkut tileistä maksavat myös korkoa, vaikkakaan ei kovin korkeaa, joten nuoret voivat aloittaa säästämisen jo varhain." Näin nuoret voivat saada säästämisen tavan jo varhain. "Kun perustat kestotilaukset, voit maksaa lapsille taskurahansa säännöllisesti, eikä tarvitse valittaa maksamatta jääneistä tai myöhästyneistä maksuista - tai mikä vielä pahempaa, kun kumpikin vanhempi antaa lapsille taskurahansa ja maksaa ne kahteen kertaan."</w:t>
      </w:r>
    </w:p>
    <w:p>
      <w:r>
        <w:rPr>
          <w:b/>
        </w:rPr>
        <w:t xml:space="preserve">Tulos</w:t>
      </w:r>
    </w:p>
    <w:p>
      <w:r>
        <w:t xml:space="preserve">Jos vanhemmilla on varaa antaa taskurahaa lapsilleen, he maksavat sen useimmiten käteisellä.</w:t>
      </w:r>
    </w:p>
    <w:p>
      <w:r>
        <w:rPr>
          <w:b/>
        </w:rPr>
        <w:t xml:space="preserve">Esimerkki 1.4917</w:t>
      </w:r>
    </w:p>
    <w:p>
      <w:r>
        <w:t xml:space="preserve">Mies sai vakavia vammoja päähänsä ja jalkoihinsa, kun hän laskeutui keskiviikkona iltapäivällä Conistonin vanhan miehen alapuolelle. Hänet hoidettiin paikan päällä, minkä jälkeen Coniston Mountain Rescue -ryhmän jäsenet ja Catterickin sotilaat, jotka olivat harjoittelemassa alueella, kantoivat hänet paareilla helikopteriin. Great North Air Ambulance lennätti hänet sairaalaan Newcastleen.</w:t>
      </w:r>
    </w:p>
    <w:p>
      <w:r>
        <w:rPr>
          <w:b/>
        </w:rPr>
        <w:t xml:space="preserve">Tulos</w:t>
      </w:r>
    </w:p>
    <w:p>
      <w:r>
        <w:t xml:space="preserve">Varjoliitäjä loukkaantui vakavasti sen jälkeen, kun hän lensi pois reitiltään ja laskeutui Lake Districtin tunturiin.</w:t>
      </w:r>
    </w:p>
    <w:p>
      <w:r>
        <w:rPr>
          <w:b/>
        </w:rPr>
        <w:t xml:space="preserve">Esimerkki 1.4918</w:t>
      </w:r>
    </w:p>
    <w:p>
      <w:r>
        <w:t xml:space="preserve">Netanjahu sanoi olevansa "täysin avoin" tapaamiselle, joka voisi olla "mahdollisesti hyödyllinen". Hän puolusti myös Jerusalemissa toteutettuja massiivisia turvallisuusjärjestelyjä palestiinalaisten tekemien veitsihyökkäysten aallon jälkeen. Lähes päivittäisissä iskuissa on kuollut seitsemän israelilaista ja kymmeniä on haavoittunut kahden viime viikon aikana. Useat hyökkääjistä kuuluivat ainakin 30 palestiinalaisen joukkoon, jotka ovat saaneet surmansa viimeaikaisissa väkivaltaisuuksissa. Israelilaisten ja palestiinalaisten välisiä jännitteitä ovat lietsoneet Jerusalemissa, Länsirannalla ja Gazan rajalla tapahtuneet yhteenotot sekä puukotusten aalto. "Juuri nyt, kun voimme puhua, voimme tavata - minulla ei ole mitään ongelmaa sen suhteen - ja meidän on lopetettava välittömästi tämä kiihotuksen ja hyökkäysten aalto Israelia vastaan", Netanjahu sanoi lehdistötilaisuudessa torstaina. Hän kuitenkin jatkoi: "Olen valmis tapaamaan hänet [presidentti Abbasin], mutta hän ei ole valmis tapaamaan minua". Israelin johtaja sanoi olevansa valmis tapaamaan myös Yhdysvaltain ulkoministerin John Kerryn ja Jordanian kuninkaan Abdullahin keskustellakseen jännityksen purkamisesta. Palestiinalaiset ovat aiemmin sanoneet, etteivät he palaa neuvotteluihin, ellei Israel lopeta siirtokuntien rakentamista Länsirannalla ja Itä-Jerusalemissa. Israel on rakentanut Länsirannalle ja Itä-Jerusalemiin yli 100 siirtokuntaa sen jälkeen, kun se miehitti alueet vuoden 1967 Lähi-idän sodassa. Siirtokuntia pidetään kansainvälisen oikeuden mukaan laittomina, vaikka Israel kiistääkin tämän. Netanjahu moitti Abbasia myös väkivaltaan yllyttämisestä ja valheiden kertomisesta siitä, että Israel pyrkii muuttamaan Itä-Jerusalemissa sijaitsevan pyhän alueen asemaa, joka tunnetaan juutalaisten keskuudessa Temppelivuorena ja muslimien keskuudessa Haram al-Sharifina. Mahmud Abbas syytti keskiviikkona Israelia liiallisesta voimankäytöstä palestiinalaisia vastaan. Hän sanoi Israelin teloittavan "kylmäverisesti lapsiamme" ja korosti 13-vuotiaan palestiinalaispojan Ahmed Manasran tapausta, joka jäi auton alle sen jälkeen, kun hän ja 15-vuotias olivat maanantaina puukottaneet kahta israelilaista, joista toinen oli 13-vuotias poika. Netanjahu torjui tämän "uudeksi suureksi valheeksi" lehdistötilaisuudessaan torstaina tunteja sen jälkeen, kun hänen hallituksensa oli julkaissut videon ja valokuvia, joissa poika on elossa israelilaisessa sairaalassa. Johtava palestiinalaisvirkamies Saeb Erekat sanoi myöhemmin, että Abbas oli saanut virheellistä tietoa pojan tilasta, uutistoimisto AFP kertoo. Israelin poliisi aloitti keskiviikkona tarkastuspisteiden pystyttämisen Itä-Jerusalemin arabienemmistöisiin osiin, muun muassa yhteen kaupunginosaan, jossa asui kolme tällä viikolla iskuja israelilaisia vastaan tehneistä palestiinalaisista. Israelin turvallisuuskabinetti oli aiemmin valtuuttanut poliisin sulkemaan tai määräämään ulkonaliikkumiskiellon osissa kaupunkia pysäyttääkseen "murhaa yrittävät ja... kaikki heitä avustavat". Se ilmoitti myös, että palestiinalaisten hyökkääjien kodit purettaisiin päivien kuluessa ja että heidän perheiltään otettaisiin oikeus asua Jerusalemissa. Palestiinalaisjohtaja sanoi keskiviikkona, että Israelin turvallisuustoimet uhkaavat "sytyttää uskonnollisen konfliktin, joka polttaisi kaiken". Myös ihmisoikeusjärjestö Human Rights Watch on tuominnut uudet toimenpiteet ja sanonut niiden loukkaavan kaikkien palestiinalaisten liikkumisvapautta. Netanjahu kuitenkin puolusti Israelin toimia ja sanoi sen käyttävän laillista voimaa. Hän sanoi, että mikä tahansa maa tekisi samoin, jos "ihmiset yrittäisivät tappaa ihmisiä kaduilla veitsien, lihaveitsien ja kirveiden avulla". Pelko ja inho ruokkivat Jerusalemin veitsihyökkäyksiä Jerusalemin iskut herättävät pelkoa ja uhmaa #intifada - onko sosiaalinen media syyllinen? Voivatko Israel ja palestiinalaiset hillitä väkivallan kierrettä? Miksi Jerusalem on niin pyhä? Tehostetuista turvatoimista huolimatta keskiviikkona tapahtui kaksi uutta puukotusta, ja palestiinalaisten ja Israelin poliisin väliset yhteenotot Länsirannan Betlehemin kaupungissa ja Israelin Gazan vastaisella rajalla jatkuivat torstaina. Noin 300 sotilaan on määrä olla paikalla sunnuntaihin mennessä vahvistamassa kaupungin poliisivoimia. Yhdysvaltain ulkoministerin on määrä matkustaa alueelle lähiaikoina, mutta hänen matkansa yksityiskohtia ei ole vielä paljastettu. Mitä israelilaisten ja palestiinalaisten välillä tapahtuu? Palestiinalaiset ovat lokakuun alusta lähtien puukottaneet israelilaisia, joista useat ovat johtaneet kuolemaan, ja yksi israelilainen on ilmeisesti tehnyt kostopuukotuksen. Hyökkääjät ovat iskeneet Jerusalemissa, Israelin keski- ja pohjoisosissa sekä miehitetyllä Länsirannalla. Israel on tiukentanut turvatoimia, ja sen turvallisuusjoukot ovat ottaneet yhteen mellakoivien palestiinalaisten kanssa, mikä on johtanut palestiinalaisten kuolemiin. Väkivaltaisuudet ovat levinneet myös Gazan vastaiselle rajalle. Mikä on uusimpien levottomuuksien taustalla? Väkivaltaisuudet näiden kahden yhteisön välillä ovat lisääntyneet suhteellisen hiljaisen jakson jälkeen sen jälkeen, kun yhteenotot puhkesivat Jerusalemin pyhällä paikalla syyskuun puolivälissä. Niitä lietsoivat palestiinalaisten huhut, joiden mukaan Israel pyrkisi muuttamaan kyseistä paikkaa koskevaa pitkäaikaista uskonnollista järjestelyä. Israel on toistuvasti torjunut huhut kiihottamisena. Pian tämän jälkeen palestiinalaiset ampuivat Länsirannalla kaksi israelilaista, ja puukotusiskut alkoivat. Sekä Israel että palestiinalaisviranomaiset ovat syyttäneet toisiaan siitä, etteivät ne ole tehneet mitään suojellakseen toistensa yhteisöjä. Onko kyseessä uusi palestiinalaisten intifada eli kansannousu? Palestiinalaiset ovat järjestäytyneesti vastustaneet Israelin miehitystä kahdesti, 1980-luvulla ja 2000-luvun alussa. Rauhanneuvottelujen hiipuessa, jotkut tarkkailijat ovat kysyneet, onko nyt tulossa kolmas. Puukotusiskut vaikuttavat opportunistisilta, ja vaikka militanttiryhmät ovat ylistäneet niitä, palestiinalaisten johtaja Mahmud Abbas on sanonut, että palestiinalaiset eivät ole kiinnostuneita kiihtymisestä. Mikä on uusimpien väkivaltaisuuksien taustalla?</w:t>
      </w:r>
    </w:p>
    <w:p>
      <w:r>
        <w:rPr>
          <w:b/>
        </w:rPr>
        <w:t xml:space="preserve">Tulos</w:t>
      </w:r>
    </w:p>
    <w:p>
      <w:r>
        <w:t xml:space="preserve">Israelin pääministeri Benjamin Netanjahu on kehottanut palestiinalaisten johtajaa Mahmud Abbasia käymään neuvotteluja viimeaikaisen väkivaltaisuuksien lisääntymisen rauhoittamiseksi.</w:t>
      </w:r>
    </w:p>
    <w:p>
      <w:r>
        <w:rPr>
          <w:b/>
        </w:rPr>
        <w:t xml:space="preserve">Esimerkki 1.4919</w:t>
      </w:r>
    </w:p>
    <w:p>
      <w:r>
        <w:t xml:space="preserve">Piirikunnan on määrä siirtyä kolmannen tason rajoituksiin, kun toinen kansallinen lukitus päättyy keskiviikkona. Alueen tartuntaluvut vaihtelevat kuitenkin suuresti: Pendlessä rekisteröitiin 306,1 tartuntatapausta 100 000 asukasta kohti, kun taas Lancasterissa rekisteröitiin 115 tapausta 100 000 asukasta kohti. Kansanterveysjohtaja Dominic Harrison sanoi, että testaukseen keskitytään entistä enemmän alueilla, joilla on paljon tartuntatapauksia. Hallitus on aiemmin ilmoittanut, että massapikatestausjärjestelmiä, joissa kaikkia asukkaita, joilla on tai ei ole koronaviruksen oireita, pyydetään ottamaan testi, laajennetaan 67:lle muulle alueelle Englannissa. Järjestelmää kokeiltiin Liverpoolissa, jonka on nyt määrä pudota kakkostason rajoituksiin sen jälkeen, kun terveysministeri Matt Hancock kehui, että kaupungin tartuntamäärät ovat laskeneet "merkittävästi" järjestelmän käyttöönoton jälkeen. "Armeijan tuki" Kreivikunnan itäosissa sijaitsevilla alueilla, kuten Pendlessä, Blackburnissa ja Rossendalessa, tartuntaluvut olivat hallituksen viimeisimmissä, 25. marraskuuta koskevissa luvuissa yli 280 tartuntaa 100 000:ta kohti, mikä on paljon enemmän kuin läntisillä alueilla, kuten Lancasterissa, Wyressa ja West Lancashiressa, joissa tartuntaluvut laskivat alle 130:n. Valtuustojen johtajat olivat pyytäneet, että lääni jaettaisiin kahteen tasoon näiden erilaisten lukujen perusteella, mutta ajatus hylättiin. Harrison sanoi, että hallitus tarjoaa Lancashirelle keskiviikkona virallisesti "joukkotestausvaihtoehtoa", jonka hän odotti olevan Liverpoolin mallin supistettu versio. Hän sanoi odottavansa "jonkin verran armeijan tukea" mille tahansa testausjärjestelmälle ja lisäsi, että piirikunta "tekisi jotakin samanlaista kuin Liverpool, mutta ei samaa kuin Liverpool" ja "kohdentaisi osan massatesteistä" ryhmiin, "joissa tiedämme tartuntojen määrän olevan korkein", kuten paikallisviranomaisten osastoihin tai ryhmiin, kuten kodittomiin". Hän sanoi, että kaikki testit "tehdään koko Lancashiren alueella, mutta ne kohdennetaan suurimman riskin alueille". Seuraa BBC North West -kanavaa Facebookissa, Twitterissä ja Instagramissa. Voit myös lähettää juttuideoita osoitteeseen northwest.newsonline@bbc.co.uk</w:t>
      </w:r>
    </w:p>
    <w:p>
      <w:r>
        <w:rPr>
          <w:b/>
        </w:rPr>
        <w:t xml:space="preserve">Tulos</w:t>
      </w:r>
    </w:p>
    <w:p>
      <w:r>
        <w:t xml:space="preserve">Lancashiren valtuustojen johtajat aikovat tehdä hallitukselle tarjouksen "kohdennetun" Covid-19-joukkotestauksen käyttöönotosta.</w:t>
      </w:r>
    </w:p>
    <w:p>
      <w:r>
        <w:rPr>
          <w:b/>
        </w:rPr>
        <w:t xml:space="preserve">Esimerkki 1.4920</w:t>
      </w:r>
    </w:p>
    <w:p>
      <w:r>
        <w:t xml:space="preserve">Andrew Riddel on kerännyt 235 eläintä kotinsa lähellä Lincolnshiressä sijaitsevalle maalle, ja hän haluaa laajentaa niiden aitauksia. Hänen tilansa rajoittuu Allison Homesin omistamaan maahan, joka aikoo rakentaa sinne 80 asuntoa. Riddel torjui rakennuttajan väitteet, joiden mukaan laajentaminen aiheuttaisi haju- ja meluongelmia asukkaille. Entinen metalliromukauppias alkoi kerätä villieläimiä noin viisi vuotta sitten ja pitää niitä 46 hehtaarin suuruisella maallaan kotinsa vieressä Hemingby Lanella Horncastlessa. Hän on jo nimennyt alueen uudelleen Wolds Wildlife Parkiksi, ja hänen lopullisena tavoitteenaan on avata se eläintarhana. Hän sanoi: "Aluksi se oli harrastukseni, mutta jos ihmiset ovat kiinnostuneita näkemään eläimiä, haluan jakaa sen heidän kanssaan." East Lindsey District Council harkitsee Riddelin hakemuksia eläintarhaluvan myöntämiseksi ja eläinsuojien laajentamiseksi, mikä olisi lähempänä Allison Homesin omistamaa maata. Yritys sanoi lausunnossaan vastustaneensa "suunnitteluhakemusta, joka koskee leijonien, susien ja tiikereiden aitauksia alueella, joka on lähellä aluetta, jonne aiomme rakentaa taloja, koska olemme huolissamme näiden eläinten aiheuttaman melun ja hajun vaikutuksesta asukkaisiin". Riddel sanoi olevansa valmis ostamaan maan rakennuttajalta. Hän sanoi: "Jos he eivät halua minua tänne, on kaksi vaihtoehtoa, ostaa minut tai myydä minulle." "Jos he eivät halua minua tänne, on kaksi vaihtoehtoa, ostaa minut tai myydä minulle."</w:t>
      </w:r>
    </w:p>
    <w:p>
      <w:r>
        <w:rPr>
          <w:b/>
        </w:rPr>
        <w:t xml:space="preserve">Tulos</w:t>
      </w:r>
    </w:p>
    <w:p>
      <w:r>
        <w:t xml:space="preserve">Erään miehen pyrkimys tehdä yksityisestä villieläinkokoelmastaan, johon kuuluu muun muassa leijonia ja tiikeri, eläintarha on uhattuna.</w:t>
      </w:r>
    </w:p>
    <w:p>
      <w:r>
        <w:rPr>
          <w:b/>
        </w:rPr>
        <w:t xml:space="preserve">Esimerkki 1.4921</w:t>
      </w:r>
    </w:p>
    <w:p>
      <w:r>
        <w:t xml:space="preserve">Foursquare, Reddit ja Quora olivat niiden sivustojen joukossa, jotka häiriö vei verkosta. Amazon EC2 on vähittäismyyjän pilvipalveluliiketoiminta. Se tarjoaa laskentatehoa ja tallennustilaa yrityksille, joilla ei ole omia datakeskuksia. Katkokselle ei ole toistaiseksi annettu mitään syytä. Paikannukseen perustuvan sosiaalisen verkoston Foursquaren verkkosivuilla kävijöitä tervehdittiin anteeksipyynnöllä. "Tavallisesti loistavilla konesali-isännillämme, Amazon EC2:lla, on ollut tänä aamuna muutamia ongelmia, jotka vaikuttivat meihin ja moniin muihin niitä käyttäviin palveluihin. "Kaikki näyttää nyt palautuvan normaaliksi", lausunnossa luki. Amazonin pilvipalvelu nousi viimeksi otsikoihin, kun se päätti lopettaa Wikileaks-sivuston peiliversion isännöinnin. Useiden amerikkalaisomistuksessa olevien verkkopalveluntarjoajien tapaan se oli joutunut Yhdysvaltain hallituksen painostuksen kohteeksi ulkoministeriön luottamuksellisten tiedostojen vuotamisen vuoksi. Hakkerit tekivät kostohyökkäyksiä useille Wikileaksia vastaan toimineille verkkopalveluille. Tässä vaiheessa mikään ei kuitenkaan viittaa siihen, että viimeisin katkos liittyisi Wikileaks-kiistaan.</w:t>
      </w:r>
    </w:p>
    <w:p>
      <w:r>
        <w:rPr>
          <w:b/>
        </w:rPr>
        <w:t xml:space="preserve">Tulos</w:t>
      </w:r>
    </w:p>
    <w:p>
      <w:r>
        <w:t xml:space="preserve">Kymmenet tunnetut verkkosivustot eivät ole olleet käytettävissä suuressa osassa torstaita Amazonin web-hosting-palvelun ongelmien vuoksi.</w:t>
      </w:r>
    </w:p>
    <w:p>
      <w:r>
        <w:rPr>
          <w:b/>
        </w:rPr>
        <w:t xml:space="preserve">Esimerkki 1.4922</w:t>
      </w:r>
    </w:p>
    <w:p>
      <w:r>
        <w:t xml:space="preserve">Talouden kokonaistuotanto kasvoi huhti-kesäkuussa 0,1 prosenttia, kun se edellisellä neljänneksellä oli 0,4 prosenttia. Rakennusala kasvoi 3,5 prosenttia, mutta palvelujen tuotanto pysyi ennallaan ja tuotanto supistui 0,8 prosenttia kansallisten tilastojen mukaan. Koko Yhdistyneen kuningaskunnan talous kasvoi toisella neljänneksellä 0,7 prosenttia. Vuositasolla Skotlannin BKT kasvoi 1,9 prosenttia. Skotlannin talous on kasvanut 12 peräkkäistä vuosineljännestä, ja tuotanto on nyt 3 prosenttia taantumaa edeltävän huippunsa yläpuolella. Analyysi: Douglas Fraser, Skotlannin liike-elämän ja talouden toimittaja Jokin Skotlannin taloudessa on vialla. Syynä ovat osittain yritysten luottamus ja heikko tuottavuus. Öljy- ja kaasualan ongelmat eivät selvästikään auta asiaa. Osittain syynä ovat myös vaikeudet, joita viejät kohtaavat euroalueelle. Viimeisimmät luvut bruttokansantuotteesta näyttävät pettymykseltä: kasvu oli 0,1 prosenttia vuoden ensimmäisen ja toisen neljänneksen välillä. Ilman rakennustoimintaa Skotlannin talous olisi supistunut huhti-kesäkuussa. Vielä yksi samanlainen vuosineljännes, ja se olisi taantuma. Lisää Douglas Fraserin blogista Varapääministeri John Swinney sanoi: "On myönteistä, että rakennusalan kasvu jatkuu edelleen, koska Skotlannissa tehdään edelleen voimakkaita investointeja ja julkisia menoja tuetaan. Samoin sähkö- ja kaasutoimitussektorin hyvä kasvu toisella neljänneksellä on myönteinen asia Skotlannin taloudelle." Näin on myös Skotlannin talouden kannalta. "Luvut viittaavat kuitenkin haasteisiin joillakin aloilla, jotka johtuvat useista tekijöistä, kuten vaimeasta kysynnästä öljy- ja kaasualalla ja joidenkin viime aikojen erittäin voimakkaiden suuntausten normalisoitumisesta". "Vuotuinen kasvuvauhti hidastui hieman verrattuna viime aikoina nähtyyn erittäin voimakkaaseen kasvuun, mutta se on edelleen historiallisiin mittareihin nähden hyvä." Skotlannin konservatiivien yritystoiminnan tiedottaja Murdo Fraser sanoi: "On hyvä nähdä, että Skotlannin talous kasvaa edelleen, mutta on pettymys, että BKT on laskenut verrattuna Yhdistyneen kuningaskunnan kasvuun. "Viimeaikaiset tutkimukset ovat osoittaneet, että yritysten luottamus Skotlannissa on heikko, ja tämä on uusi osoitus siitä, että taloutemme ei voi niin hyvin kuin sen pitäisi." Skotlannin liberaalidemokraattien johtaja Willie Rennie sanoi, että vaikka talous jatkoi kasvuaan koko Yhdistyneessä kuningaskunnassa, se näytti "lähes pysähtyneen" Skotlannissa SNP:n aikana. Hän lisäsi: "Westminsterin kanssa riitelemisen sijasta pääministerin on keskityttävä varmistamaan Skotlannin talouskasvu, työpaikat ja liiketoiminta." "Erittäin huolestuttavaa" Scottish Chambers of Commerce -kauppakamarin toimitusjohtaja Liz Cameron kommentoi lukuja seuraavasti: "Tuotantoalan ilmeinen supistuminen on laskenut Skotlannin kasvuvauhdin alimmalle tasolleen kolmeen vuoteen. "Tämä on erittäin huolestuttavaa, varsinkin kun sitä verrataan Yhdistyneen kuningaskunnan samaan aikaan saavuttamaan 0,7 prosentin kasvuvauhtiin. "Tämän pitäisi toimia herätyskellona, joka osoittaa, että emme voi pitää yritystemme ja taloutemme kasvua itsestäänselvyytenä ja että hallituksen politiikassa sekä Yhdistyneessä kuningaskunnassa että Skotlannissa on ehdottomasti keskityttävä luomaan ympäristöä, jossa yritykset voivat menestyä." Näin on myös Skotlannissa. Andy Willox, pienyritysten liiton (Federation of Small Businesses) Skotlannin poliittinen neuvonantaja, sanoi: "Jäsenistömme äskettäin antamat tiedot paljastivat, että pienyritysten luottamus on heikentynyt merkittävästi. "Tämänpäiväiset kasvuluvut osoittavat, että Skotlannin talouden saamiseksi vauhtiin kansallisella ja paikallisella tasolla on selvästi vielä tehtävää."</w:t>
      </w:r>
    </w:p>
    <w:p>
      <w:r>
        <w:rPr>
          <w:b/>
        </w:rPr>
        <w:t xml:space="preserve">Tulos</w:t>
      </w:r>
    </w:p>
    <w:p>
      <w:r>
        <w:t xml:space="preserve">Uusien lukujen mukaan Skotlannin talouskasvu hidastui tämän vuoden toisella neljänneksellä huolimatta rakennusalan vahvasta kehityksestä.</w:t>
      </w:r>
    </w:p>
    <w:p>
      <w:r>
        <w:rPr>
          <w:b/>
        </w:rPr>
        <w:t xml:space="preserve">Esimerkki 1.4923</w:t>
      </w:r>
    </w:p>
    <w:p>
      <w:r>
        <w:t xml:space="preserve">Graham Nicol oli ryhmänsä varajohtaja Etelä-Skotlannin paikallisviranomaisessa. Neuvoston johtaja Elaine Murray vahvisti "surullisen uutisen" Nicolin kuolemasta ja lisäsi, että hän oli "hyvin pidetty ja arvostettu" muiden valtuutettujen keskuudessa. Nicol oli ollut valtuutettu yli kymmenen vuotta ja edusti Mid Gallowayn ja Wigtown Westin vaalipiiriä. Työväenpuolueen ja SNP:n hallintoa johtava Murray sanoi, että kollegat pitivät häntä hyvin arvossa. "Hän oli aina valmis työskentelemään muiden kanssa äänestäjiensä ja Dumfriesin ja Gallowayn asukkaiden hyväksi ja palveli sekä omaa vaalipiiriään että koko aluetta ansiokkaasti", hän sanoi. "Me kaikki tulemme kaipaamaan häntä hyvin surullisesti."</w:t>
      </w:r>
    </w:p>
    <w:p>
      <w:r>
        <w:rPr>
          <w:b/>
        </w:rPr>
        <w:t xml:space="preserve">Tulos</w:t>
      </w:r>
    </w:p>
    <w:p>
      <w:r>
        <w:t xml:space="preserve">Dumfriesin ja Gallowayn vanhempi konservatiivinen kaupunginvaltuutettu, joka kuoli perjantaina, on saanut kunnianosoituksen.</w:t>
      </w:r>
    </w:p>
    <w:p>
      <w:r>
        <w:rPr>
          <w:b/>
        </w:rPr>
        <w:t xml:space="preserve">Esimerkki 1.4924</w:t>
      </w:r>
    </w:p>
    <w:p>
      <w:r>
        <w:t xml:space="preserve">Hän oli esiintymässä Route 91 Harvest -festivaalilla, kun asemies avasi tulen ja tappoi ainakin 50 ihmistä. Verkossa julkaistuilla videoilla näkyy, kuinka muusikko ja hänen yhtyeensä lopettavat soittamisen, kun laukauksia kuuluu ja ihmiset alkavat huutaa. Tapaus sattui kolmipäiväisen festivaalin lopussa, jossa esiintyivät kantrimusiikin suurimmat nimet, kuten Eric Church, Sam Hunt ja Maren Morris. Jason Aldean julkaisi ampumisen jälkeen tunteikkaan viestin Instagramissa. Jason Aldeanin viesti, jossa hän kuvailee ammuskelua "enemmän kuin kauheaksi". Tähti, joka on myynyt 15 miljoonaa albumia ja jolla on ollut 17 listaykkösbiisiä, sanoi: "Tänä yönä on ollut enemmän kuin kauheaa. En vieläkään tiedä mitä sanoa, mutta halusin kertoa kaikille, että minä ja miehistöni olemme turvassa." Hän jatkaa, että "sydämeeni sattuu", että ihmiset ovat loukkaantuneet, kun he olivat vain menneet nauttimaan. Route 91 Harvest -festivaali käynnistettiin vuonna 2014. Aiempina vuosina sitä on ollut katsomassa noin 30 000 ihmistä joka päivä. Tänä vuonna järjestäjät lupasivat #KolmePäivääNeonSleepover. Jake Owen oli lavalla juuri ennen Jason Aldeania. Hän postasi viestejä, kun ammuskelu oli käynnissä. Jake Owenin twiitti, jossa lukee "laukauksia". Tunteja myöhemmin hän twiittasi olevansa kunnossa. Hän kiittää poliisia siitä, että he pitivät hänet turvassa. Vaikka he eivät ehkä olekaan valtavia nimiä Britanniassa, country-tähdillä on valtava kannattajakunta Amerikassa - niin nuorten kuin vanhempienkin yleisöjen keskuudessa. Chris Young voitti Nashville Star -tv-ohjelman vuonna 2006. Hän ei esiintynyt, mutta oli festivaaleilla. Chris kertoo piileskelleensä lavan takana olevan asuntovaunun lattialla. Sen jälkeen hän sanoi olevansa onnekas ollessaan elossa. Lauren Alaina oli esiintynyt päälavalla. Hän sanoo, että yleisö oli yksi parhaista, joita hänellä on ollut koko vuoden aikana. Kane Brown kiteytti tunteensa neljään yksinkertaiseen sanaan. "Tämä maailma on sairas." Löydät meidät Instagramista osoitteesta BBCNewsbeat ja seuraa meitä Snapchatissa, etsi bbc_newsbeat.</w:t>
      </w:r>
    </w:p>
    <w:p>
      <w:r>
        <w:rPr>
          <w:b/>
        </w:rPr>
        <w:t xml:space="preserve">Tulos</w:t>
      </w:r>
    </w:p>
    <w:p>
      <w:r>
        <w:t xml:space="preserve">Country-tähti Jason Aldean sanoo Las Vegasin ampumisen olevan "enemmän kuin kauheaa".</w:t>
      </w:r>
    </w:p>
    <w:p>
      <w:r>
        <w:rPr>
          <w:b/>
        </w:rPr>
        <w:t xml:space="preserve">Esimerkki 1.4925</w:t>
      </w:r>
    </w:p>
    <w:p>
      <w:r>
        <w:t xml:space="preserve">Michael BaggsNewsbeat-toimittaja Olemme kaikki kamppailleet viimeisen vuoden aikana ja joutuneet lukkojen taakse, mutta 19-vuotias Phoebe ei ole päässyt pakoon verkosta. Häntä trollattiin ensimmäisen kerran sen jälkeen, kun hän oli julkaissut kehopositiivisia kuvia ja viestejä sosiaalisessa mediassa. Ja hän arvelee, että pandemia pahensi tilannetta. Kansainvälisen naistenpäivän kunniaksi viime vuoden maaliskuussa Phoebe julkaisi kuvan, joka herätti pahoinpitelyjen vyöryn ja sai "satoja kommentteja" hänen ulkonäöstään. 'Se on joka ikinen päivä' "Tätä tapahtui koko vuoden 2020 ajan. Se meni siihen pisteeseen, että heinäkuusta lähtien minulla ei ole ollut viikonkaan taukoa nettihäirinnästä. "Viimeisten parin kuukauden aikana on ollut joka ikinen päivä jotain, jokin välikohtaus tai kommentti." Phoebe on raportoinut loukkaavista viesteistä ja estänyt niitä jakaneet tilit. Puolet naisista ja ei-binäärisistä ihmisistä, jotka Glitch-hyväntekeväisyysjärjestö ja End Violence Against Women Coalition -järjestö ovat haastatelleet nettiväkivallasta, kertovat kokeneensa nettiväkivaltaa pandemian alkamisen jälkeen. Ja National Children's Bureau -järjestön marraskuussa 2020 julkaiseman 2 000 ihmisen kyselytutkimuksen mukaan yhä useammat ihmiset kokevat ja ilmoittavat nettiväkivallasta, kun koulukiusaaminen vähenee - koska suurin osa ihmisistä oppii kotoa käsin. Phoebe kertoo kommenttien ja DM-viestien johtaneen siihen, että hän teki itsemurhayrityksen joulukuussa. "Se meni siihen pisteeseen, että kommentit saivat minut tuntemaan, etten voisi olla täällä enää, oikeasti. Päädyin sairaalaan." Kun hän myöhemmin kirjoitti itsemurhayrityksestään verkossa, hän sai lisää pahoinpitelyä. "Se oli kauheaa. Kirjauduin pois päältä joulun ja uudenvuoden ajaksi, jotta voisin vain nauttia siitä enkä miettiä, mitä netissä sanotaan", hän sanoo. "En ole nyt siinä tilanteessa, mutta en voi sanoa, ettenkö joutuisi taas siihen tilanteeseen trollauksen takia, koska en uskonut, että minulle kävisi koskaan niin, enkä uskonut, että se pääsisi tuohon pisteeseen." Imran Ahmed on Centre for Countering Digital Hate -keskuksen toimitusjohtaja. Hänen mukaansa koronavirus-pandemian aikana on ollut "teollista trollausta", ja osa siitä on sisältänyt nettikiusaamista. "Juuri nyt olemme valmiita pitämään asioita, jotka eivät ole kuin me, vaarallisina", hän sanoo Newsbeatille. "Ajattele kirjaimellisesti, mitä Covid on - joku, jota rakastat, voi tappaa sinut vain tulemalla lähellesi. "Olemme siis valmiita ajattelemaan, etten halua nähdä ihmisiä, en halua tulla liian lähelle. Olemme hyper-ällötysvaiheessa." Hän sanoo, että ihmiset, jotka trollaavat muita verkossa, eivät saa jännitystä lähettämistään loukkauksista vaan siitä, että he näkevät uhrinsa reaktion. "Jos annat heille sen, mitä he haluavat, ja näytät vihaa ja kipua, se kannustaa heitä saamaan taas tuon nautinnon. "Kun heiltä viedään mahdollisuus saada tätä nautintoa, estämällä heidät, he lopettavat." Hän sanoo myös, että jonkun puolustaminen trolleja vastaan voi joskus aiheuttaa enemmän haittaa kuin hyötyä, koska "lähetät väärinkäytöksiä uudelleen, yhdistät niitä ja pahennat niitä". Hänen mukaansa loukkaavien viestien ja tilien estäminen ja niistä ilmoittaminen on edelleen paras vaihtoehto, mutta on myös muistettava, että äärimmäisissä tapauksissa se voi olla lain vastaista. 'Minun ei pitäisi joutua astumaan syrjään' Kun Phoebe ilmoitti tappouhkauksista paikalliselle poliisille, poliisi suositteli, että hän kirjautuisi pois sosiaalisesta mediasta. Hän teki niin lyhyellä aikavälillä mielenterveytensä vuoksi, mutta pysyvästi hän ei halua tehdä niin. "Siitä on tulossa osa elämääni entistä enemmän, koska olemme nyt kaikki virtuaalisia", Phoebe sanoo. "En halua joutua sensuroimaan itseäni, luulen, että se on toinen asia. Yritin olla positiivinen ihminen muille ja teini-ikäiselle itselleni. Yritän olla se nainen, jota teini-ikäni ei koskaan saanut. "Siitä tulee vaikeaa, mutta minusta ei tunnu, että minun pitäisi astua syrjään, koska jotkut ihmiset eivät halua minun olevan olemassa siinä tilassa." "Se on vaikeaa, mutta en tunne, että minun pitäisi astua syrjään, koska jotkut ihmiset eivät halua minun olevan olemassa siinä tilassa." Avon and Somersetin poliisi, jolle Phoebe ilmoitti tilanteestaan, sanoo verkkosivuillaan, että sen poliisit käsittelevät verkossa tapahtuvaa hyväksikäyttöä vain äärimmäisissä tapauksissa. Tällaisia tapauksia ovat muun muassa hengenvaara, tiettyjen henkilöiden kohteeksi joutuminen sekä jatkuva häirintä ja jatkuva hyväksikäyttö. Phoebe päätti olla jatkamatta asiaa poliisin kanssa. Hän haluaa kuitenkin, että sosiaalisen median yritykset vaikeuttaisivat väärennettyjen tilien perustamista niiden alustoille, mistä suuri osa hänen kokemastaan hyväksikäytöstä johtui. Hän on perustanut The Speak Up Space -nimisen järjestön, jossa seksuaalisen väkivallan ja häirinnän uhrit voivat kertoa tarinansa ja hakea apua ja neuvoja. Ja huolimatta hyväksikäytöstä, jota hän saa, hänestä tuntuu edelleen, että sosiaalisen median positiiviset puolet ovat suuremmat kuin negatiiviset puolet. "Oli mukavaa, kun minulla oli tauko, pysyin vain WhatsAppissa pitääkseni yhteyttä ystäviin, ja se tuntui kuin paino olisi noussut. Mutta rakastan myös sitä yhteisöä, jossa olen, ja rakastan kaikkia näitä ystäviä, joita olen saanut, ja kaikkia näitä ihmisiä, jotka ottavat minuun yhteyttä ja sanovat näitä ihania asioita", hän sanoo. "En halua, että minut työnnetään ulos tai jotain. Ja jos päätän lähteä, se on minun päätökseni. "Me kaikki käymme tällä hetkellä läpi tätä, ja tietysti jokaisen reaktio pandemiaan on erilainen, mutta ihmisten loukkaaminen verkossa ei ole toimiva reaktio." Seuraa Newsbeatia Instagramissa, Facebookissa, Twitterissä ja YouTubessa. Kuuntele Newsbeatia suorana arkisin klo 12:45 ja 17:45 - tai kuuntele uudelleen täällä.</w:t>
      </w:r>
    </w:p>
    <w:p>
      <w:r>
        <w:rPr>
          <w:b/>
        </w:rPr>
        <w:t xml:space="preserve">Tulos</w:t>
      </w:r>
    </w:p>
    <w:p>
      <w:r>
        <w:t xml:space="preserve">"Sanoisin, että pahimmillaan sain 100 tappouhkausta päivässä verkossa", Phoebe Jameson kertoo Radio 1 Newsbeatille. "Minulla on lähes 10 000 estettyä tiliä."</w:t>
      </w:r>
    </w:p>
    <w:p>
      <w:r>
        <w:rPr>
          <w:b/>
        </w:rPr>
        <w:t xml:space="preserve">Esimerkki 1.4926</w:t>
      </w:r>
    </w:p>
    <w:p>
      <w:r>
        <w:t xml:space="preserve">Yli 120 ihmistä maksoi osallistumisestaan yleisörahoitteiseen kaivaukseen Leiston Abbeyssa Suffolkissa kesän aikana. Dig Ventures toteuttaa työn Historic Englandin luvalla. Arkeologian yritys on löytänyt paikan naapurissa sijaitsevalta maanviljelijän pellolta sairaalan perustuksia, joiden se uskoo olevan sairaalan perustuksia. Roomalaiskatolinen premonstratenssiritarikunta perusti luostarin läheiseen Minsmereen vuonna 1182 ennen kuin se muutti Leistoniin vuonna 1363. Luostari lakkautettiin vuonna 1536 Henrik VIII:n hajottaessa luostarit. Dig Ventures on järjestänyt jo kolmatta kertaa joukkorahoitteisen hankkeen luostarissa, ja aiempina vuosina luostarista on löydetty muun muassa korvalusikka, pelimerkki ja kiroustaulu. Dig Venturesin yhteisöpäällikkö Maiya Pina-Dacier sanoi: "Keskityimme etsimään kadonneiden rakennusten perustuksia, ja löysimme sairastuvan lähettämällä ilmaan lennokin. "Naapuripellolla oli erilaista kasvustoa, joka loi käänteisen L-kirjaimen, jossa perustukset olivat, ja sitten kaivoimme alaspäin löytääkseen ne. "Se antaa meille todisteita elämästä luostarissa ja osoittaa, että luostari huolehti paikallisyhteisön ihmisistä, vaikka usein he odottivat vastineeksi palstoja, mutta emme ole löytäneet todisteita siitä, että näin oli tässä tapauksessa." Ryhmä totesi, että samankaltaisista kohteista saatujen todisteiden perusteella sairastupa sijaitsi yleensä muualla kuin pääluostarissa, joten he olivat varmoja, että kyseessä oli sairaala. He eivät olleet löytäneet kaivauksilta lääketieteellisiä esineitä, joten he eivät voineet vahvistaa, millaisia hoitoja oli tarjolla. Dig Ventures suunnittelee palaavansa paikalle tai alkuperäiselle Minsmere-paikalle vuonna 2016, kunhan Historic England antaa siihen luvan.</w:t>
      </w:r>
    </w:p>
    <w:p>
      <w:r>
        <w:rPr>
          <w:b/>
        </w:rPr>
        <w:t xml:space="preserve">Tulos</w:t>
      </w:r>
    </w:p>
    <w:p>
      <w:r>
        <w:t xml:space="preserve">Arkeologit uskovat löytäneensä Suffolkin rannikolla sijaitsevan raunioituneen luostarin alueelta sairaalan jäännökset.</w:t>
      </w:r>
    </w:p>
    <w:p>
      <w:r>
        <w:rPr>
          <w:b/>
        </w:rPr>
        <w:t xml:space="preserve">Esimerkki 1.4927</w:t>
      </w:r>
    </w:p>
    <w:p>
      <w:r>
        <w:t xml:space="preserve">Palo alkoi Boltonin lähellä 28. kesäkuuta, ja se paloi kuuden viikon ajan, ja sen pinta-ala oli suurimmillaan 18 neliökilometrin (7 neliökilometriä). Lancashiren poliisin mukaan poliisit halusivat puhua paloon liittyen miehen kanssa, joka ajoi mustalla Peugeotilla lähistöllä. Poliisivoimien tiedottaja sanoi, että auton kuljettajan kanssa oli puhuttu, mutta matkustajaa ei ollut tunnistettu. Kaksi miestä on aiemmin pidätetty tulipalon vuoksi, ja molemmat vapautettiin tutkinnan perusteella. Konstaapeli Stuart Lund sanoi, että palon tutkinta oli "monimutkaista" ja että poliisit tutkivat edelleen, miten palo sai alkunsa.</w:t>
      </w:r>
    </w:p>
    <w:p>
      <w:r>
        <w:rPr>
          <w:b/>
        </w:rPr>
        <w:t xml:space="preserve">Tulos</w:t>
      </w:r>
    </w:p>
    <w:p>
      <w:r>
        <w:t xml:space="preserve">Poliisi etsii miestä, joka nähtiin autossa Winter Hillin palon syttymishetkellä.</w:t>
      </w:r>
    </w:p>
    <w:p>
      <w:r>
        <w:rPr>
          <w:b/>
        </w:rPr>
        <w:t xml:space="preserve">Esimerkki 1.4928</w:t>
      </w:r>
    </w:p>
    <w:p>
      <w:r>
        <w:t xml:space="preserve">Olin rusketusriippuvainen. Ruskeana oleminen oli minuutta. Jos en ollut ruskettunut, en näyttänyt "minulta". Tiedän, että se on typerää, mutta siltä minusta tuntui. Ruskettuminen sai minut tuntemaan itseni paremmaksi. Sanoin, että se oli kuin "tonic" - se sai minut tuntemaan itseni itsevarmemmaksi ja terveemmäksi. Todellisuudessa ylivoimainen haluni olla ruskettunut ei olisi voinut olla epäterveellisempi. En tiedä, mistä tuo halu tuli - olin aina kalpea koko kouluvuosieni ajan. Minulla ei ole riippuvuutta aiheuttavaa persoonallisuutta. Minusta solariumilla on vain "voima" saada aikaan hyvä olo. Ja tiedän, että serotoniinia - "onnellisuushormonia" - voi vapautua, kun keho altistuu auringonvalolle. Noin 16-vuotiaana aloin käyttää solariumia. Ensin kerran viikossa, sitten kahdesti, ja sitten päädyin siihen, että käytin niitä joka päivä. Myönnän, että minusta tuli riippuvainen. Vanhempani yrittivät kertoa minulle, että vahingoitin ihoani, mutta en koskaan ajatellut seurauksia. Käytin niitä noin 10 vuotta, kävin erilaisissa kampaamoissa ja palkkasin niitä myös kotona. Se oli minun valintani, enkä syytä ketään siitä, mitä minulle tapahtui. Mutta minulle ei koskaan annettu "tietoista" valintaa. Kaikkina näinä 10 vuotena yksikään salongin henkilökunta ei antanut minulle kertaakaan mitään neuvoja ihostani tai UV-altistuksen turvallisesta tasosta, eikä mitään tiedotuskylttejä ollut. Useimmat ystäväni kuitenkin ymmärsivät, mitä vaaroja olin tekemässä, ja monet heistä yrittivät varoittaa minua. Itse asiassa se oli kaikkien ystävieni vakituinen vitsi toimistossa aina, kun lähdin lomalle. "Mitä väriä tavoittelet tällä kertaa?" Vastaukseni oli aina "mahonki". Se tuntui kuin pilvi haihtuisi - pystyin kohtaamaan mitä tahansa eteeni heitettiinkin, se kohotti mielialaani ja sai minut tuntemaan itseni hyväksi. Matkan varrella rusketuin luonnollisesti yhä syvemmälle ja syvemmälle - joten totuin näkemään itseni ruskeana, enkä enää halunnut näyttää kalpealta. Kun käytin solariumia ja kävin kuusi viikkoa vuodessa ulkomailla, vaaransin itseni. Itse asiassa lopetin solariumin käytön noin 12 vuotta sitten. Näin ryppyjen lisääntyvän. En kuitenkaan ajatellut kertaakaan, että voisin sairastua ihosyöpään, saati sitten tappavimpaan tyyppiin, pahanlaatuiseen melanoomaan. Se on ollut elämäni vaikeinta aikaa, mutta olen niin kiitollinen siitä, että selvisin siitä ja että olen yhä täällä varoittamassa muita. Elämäni muuttui lopullisesti, kun sain 5. helmikuuta 2014 uutisen syövästäni. Olimme sulhaseni kanssa viidentenä päivänä kahden viikon lomallamme Fuerteventuralla ja olimme juuri asettumassa parvekkeelle virkistävän kylmän juoman kanssa ihanan kuuman päivän jälkeen. Sain tekstiviestin, jossa minua pyydettiin soittamaan ihotautilääkärille, joka oli ottanut koepalan kuukausi sitten pienestä punaisesta pisteestä jalkani takaosassa. Yli kuusi kuukautta aiemmin, kesäkuussa 2013, olin löytänyt pienen punaisen kohollaan olevan kohdan ja luullut sitä hyönteisen puremaksi. Se ei sattunut eikä vuotanut verta, se oli vain jotain uutta, joka tuli esiin. Sekä lääkärini että ihotautilääkäri pitivät sitä hyönteisen puremana, joka oli saanut tulehduksen. En ollut lainkaan huolissani. Muistan kuitenkin seisoneeni loma-asunnossa ja kuulleeni ihotautilääkärin sanat: "Olen pahoillani, että se on melanooma." En oikein tiennyt, mitä se tarkoitti, mutta tunsin pahaa oloa vatsanpohjaa myöten. Olin järkyttynyt, mutta olen äärimmäisen positiivinen ihminen, ja minun oli pakko uskoa, että selviän. Olin maailman johtavien melanoomakonsulttien käsissä - ja tiesin saavani parasta mahdollista hoitoa konsultiltani Ouditilta ja hänen tiimiltään Manchesterin Christie-sairaalassa. Viime vuoden helmikuun lopussa jalkani takaosasta leikattiin laajempi alue, ja valitsin "vartijaimusolmukebiopsian" (sentinel lymph node biopsy). Melanooma oli levinnyt. Kaikki imusolmukkeet oli leikattava oikeasta nivusesta, ja päätin myös poistaa osan lantiostani laparoskooppisesti. Kesäkuun 4. päivänä, viikko suuren leikkauksen jälkeen, minulle kerrottiin, ettei melanoomaa enää löytynyt. Halasin lääkäriä ja ajattelin, että se siitä - voin jatkaa elämääni. Minun olisi pitänyt hyppiä riemusta, mutta juuri silloin romahdin ja aloin huolestua siitä, mitä muuta sisälläni tapahtuu. Kaikki syöpädiagnoosin saaneet tietävät, että syöpä ei vaikuta vain tiettyyn kehon osaan, vaan se vaikuttaa jokaiseen osaan elämääsi ja läheisiisi. Menetin kaiken itseluottamukseni. En halunnut viettää hetkeäkään yksin. Toisinaan en pystynyt kävelemään kunnolla, en päässyt kylpyyn, en pystynyt ajamaan autoa, ja viikkojen ajan jalkaani oli kiinnitetty viemäri, ja minun oli pistettävä itseäni joka päivä veritulppien ehkäisemiseksi. Lyhyt historia ruskettumisesta Vielä pahempaa olivat ajatukset tulevaisuudesta - miten sulhaseni ja äitini pärjäisivät ilman minua? Olisinko täällä kuuden kuukauden kuluttua syntymäpäivääni? Näkisinkö joulun? Kaikki nämä kauheat ajatukset vetivät minua alas. En ostanut uusia vaatteita kuukausiin. Tunnevaikutusten lisäksi jalkaani on jäänyt lymfaturvotus. Se on nesteen kertyminen, koska imusolmukkeet poistettiin nivusistani. Voin kuitenkin elää ison jalan kanssa! Minun on hierottava jalkaani kahdesti päivässä, käytettävä kompressiovaatteita ja vältettävä hyönteisten puremia ja eläinten naarmuja. En voi ajaa jalkaani. En koskaan haluaisi kenenkään joutuvan kokemaan kaikkea sitä tuskaa, huolta ja traumaa, jonka perheeni ja minä olemme kokeneet - vain siksi, että yritän ruskettua. Uskon ehdottomasti, että ihmiset ovat nykyään tietoisempia rusketuksen vaaroista, mutta luulen, että suurin osa ajattelee edelleen, että "minulle ei käy niin". Yhdistyneessä kuningaskunnassa on edelleen noin 3 000 solariumia, ja vain 20 prosenttia niistä on solariumyhdistyksen (TSA) sääntelemiä, ja se ehdottaa altistumisrajoituksia. Mutta kuka säätelee loput 80 prosenttia? Rusketus ei ole sen arvoista, varsinkin jos sinulla on vaalea iho ja olet altis palamaan, kuten minä. Kun tein BBC:lle dokumenttia kokemuksistani, sain vakuutettua Jess-nimisen nuoren naisen luopumaan solariumin käytöstä. Jess oli samanlainen kuin minä: ruskeus sai hänet tuntemaan olonsa paremmaksi, eikä hän koskaan ajatellut seurauksia. Vain 19-vuotiaana Jess oli käyttänyt solariumia jo neljä vuotta, jopa kolme kertaa viikossa, ja hän käytti niitä ilmaiseksi, koska hän työskenteli solariummyymälässä. Kun löysin pienen punaisen läiskän jalkani takaosasta, meni kolme kuukautta ennen kuin menin lääkärin vastaanotolle. Pelkään ajatella, mitä olisi voinut tapahtua, jos olisin jättänyt sen pidemmäksi aikaa. Kehotan ihmisiä menemään lääkäriin, jos luomi muuttuu muodoltaan tai väriltään, jos se kasvaa tai, kuten minun luomeni tapauksessa, jos siihen ilmaantuu jotain uutta. Älkää haudatko päätänne hiekkaan. Mitä nopeammin löydätte sen, sitä paremmat mahdollisuudet on onnistua. Ajatukset melanoomasta ovat kanssani joka päivä - mutta olen päättänyt, etten anna niiden pidätellä itseäni. Olen myös saanut itsevarmuutta lähteä jälleen ulkomaille. Se oli minulle suuri testi, mutta voitettuani alun pelkoni pystyin rentoutumaan. Käytän nyt puoli tuntia ennen ulosmenoa aurinkovoidetta, jonka kerroin on 50, ja suojaan itseni päästä varpaisiin. Suoraan sanottuna ketä kiinnostaa, miltä näytän. Vältän täysin keskipäivän aurinkoa ja istun nyt varjossa. Otan jopa oman rusketussuihkeeni mukaani lomalle. Voin edelleen olla "mahonkinen", mutta nyt teeskentelen sitä. Ennen en voinut tuntea olevani oma itseni ilman rusketusta. Tunnen itseni vähän sellaiseksi vielä nykyäänkin. Joskus minun on vaikea hyväksyä ulkonäköäni. Olen täysin kalpea. Mutta käytän rusketussuihketta kasvoilleni antaakseni minulle "terveen hehkun". En ikinä enää istu auringossa. Minun on vain hyväksyttävä, kuka olen ja miltä näytän. Rusketusneuvoja Health and Safety Executive neuvoo, että altistuminen rusketuslaitteiden UV-säteilylle on mahdollisesti haitallista erityisesti ihmisille, joilla on... Lauran tarinan sisältävä Inside Out on katsottavissa West Midlandsissa maanantaina 23. helmikuuta klo 19.30 GMT tai BBC iPlayerissä. Tilaa BBC News Magazinen sähköpostiuutiskirje ja saat artikkelit sähköpostiisi.</w:t>
      </w:r>
    </w:p>
    <w:p>
      <w:r>
        <w:rPr>
          <w:b/>
        </w:rPr>
        <w:t xml:space="preserve">Tulos</w:t>
      </w:r>
    </w:p>
    <w:p>
      <w:r>
        <w:t xml:space="preserve">Laura May McMullan vietti vuosia aurinkotuolien alla ja auringonoton lomassa. Sitten hän sairastui ihosyöpään ja tajusi, että hänen halunsa olla ruskea oli vaarantanut hänen elämänsä.</w:t>
      </w:r>
    </w:p>
    <w:p>
      <w:r>
        <w:rPr>
          <w:b/>
        </w:rPr>
        <w:t xml:space="preserve">Esimerkki 1.4929</w:t>
      </w:r>
    </w:p>
    <w:p>
      <w:r>
        <w:t xml:space="preserve">Tim MastersViihteen ja taiteen kirjeenvaihtaja, BBC News Galleria osti aiemmin tuntemattoman miniatyyrin huutokaupasta viime vuoden lopulla 329 000 punnalla. Postikortin kokoinen kuva on osa lokakuussa alkavaa uutta näyttelyä nimeltä Elisabet I ja hänen kansansa. Kuraattori, tohtori Tarnya Cooper sanoi, että oli "poikkeuksellisen epätavallista", että näin tärkeä teos oli jäänyt näkemättä. "Se osoittaa, mitä kaikkea ihmisten ullakoilla on tuntemattomana ja tallentamattomana", hän sanoi BBC:lle. "Tiedämme siitä hyvin vähän - se ostettiin viime vuonna Kaakkois-Englannissa järjestetyssä talojen tyhjennysmyynnissä, ja sitten se tuli Christie'sin huutokauppaan ja me ostimme sen. "On epätodennäköistä, että alkuperäinen omistaja tiesi, mitä hänellä oli. Olemme varmoja siitä, että kyseessä on 1500-luvun taiteilijan erittäin korkealaatuinen kuva." Noin vuodelta 1590 peräisin olevassa maalauksessa, joka on peräisin taidemaalari Isaac Oliverilta, kuningatar on kuvattu klassisessa kohtauksessa, joka perustuu kreikkalaiseen myyttiin Pariisin tuomiosta. Elisabet I esiintyy Pariisin hahmossa, omena kädessään, avioliiton, sodan ja rakkauden jumalattarien rinnalla. "Elisabetin pyöreät kasvot ja pienet piirteet ovat tavanomaiset, mutta sen on tarkoitus olla imarteleva muotokuva, joka näyttää kuningattaren ikuisesti nuorekkaana", tohtori Cooper sanoo. "On vaikea spekuloida, kenelle tämä kabinettiminiatyyri on mahdollisesti tehty. Lähtötieto ei anna meille muita johtolankoja. "Teoksen pieni mittakaava ja huomattavan korkea laatu viittaavat kuitenkin siihen, että se on maalattu hovia lähellä olleelle mesenaatille." Miniatyyrin, jota parhaillaan konservoidaan, uskotaan olevan alkuperäisessä kehyksessään. Näyttely pyrkii kuvastamaan uusien yhteiskuntaluokkien nousua Elisabetin ajan yhteiskunnassa, ja siinä on esillä muitakin muotokuvia ja esineitä tuolta ajalta. Elizabeth I ja hänen kansansa" on esillä 10. lokakuuta-5. tammikuuta.</w:t>
      </w:r>
    </w:p>
    <w:p>
      <w:r>
        <w:rPr>
          <w:b/>
        </w:rPr>
        <w:t xml:space="preserve">Tulos</w:t>
      </w:r>
    </w:p>
    <w:p>
      <w:r>
        <w:t xml:space="preserve">Kansallisessa muotokuvagalleriassa on esillä 1500-luvun pienoismuotokuva Elisabet I:stä, joka löytyi talon tyhjennysmyynnistä.</w:t>
      </w:r>
    </w:p>
    <w:p>
      <w:r>
        <w:rPr>
          <w:b/>
        </w:rPr>
        <w:t xml:space="preserve">Esimerkki 1.4930</w:t>
      </w:r>
    </w:p>
    <w:p>
      <w:r>
        <w:t xml:space="preserve">Lucy HookerLiiketoimittaja, BBC News Amazonin osakkeiden jyrkkä nousu merkitsi Forbesin mukaan sitä, että Bezosin varallisuus nousi hetkeksi Microsoftin perustajan varallisuuden yläpuolelle. Mutta Amazonin osakkeiden laskettua Gates nousi takaisin kärkeen. Bezos, 53, omistaa noin 17 prosenttia Amazonin osakkeista, mutta hänellä on myös osuuksia useissa muissa yrityksissä. Teknologiaosakkeiden viimeaikainen nousu on lisännyt valtavasti Bezosin ja Facebookin perustajan Mark Zuckerbergin, 33, kaltaisten yrittäjien varallisuutta, joka on Forbesin listan viides. Viimeisenä kärkeä vei kuitenkin espanjalainen muotipomo Amancio Ortega, Zaran omistavan Inditexin perustaja. Hän oli maailman rikkain mies kahden päivän ajan viime syyskuussa. Amazonin nykyinen osakekurssi asettaa Bezosin vain niukasti Gatesin taakse. Seuraavassa on viisi asiaa, joita et ehkä tiedä Bezosista: 1. Hänen rahankäyttöönsä kohdistuu yhä enemmän Aiemmin tänä vuonna Bezos maksoi 23 miljoonaa dollaria vanhasta tekstiilimuseosta Washington DC:ssä. Kun se on muutettu omakotitaloksi, Bezosin perheestä tulee lähinaapureita ylellisellä alueella Obamoiden sekä Ivanka Trumpin ja hänen miehensä Jared Kushnerin kanssa. Näin ainakin kertoi Washington Post, joka lienee luotettava lähde, koska Bezos osti lehden vuonna 2013 250 miljoonalla dollarilla omia varojaan. Bezosin perheellä on taloja myös Seattlessa ja Beverly Hillsissä, mutta kiinteistömenot kalpenevat mitättömiksi verrattuna Bezosin tärkeimpään intohimoon: rakettitiede. Bezos sanoo myyvänsä vuosittain noin miljardi dollaria Amazonin osakkeita rahoittaakseen perustamansa Blue Origin -hankkeen, jonka tarkoituksena on kehittää kaupallista avaruusmatkailua. 2. Hän on antelias banaanien suhteen Bezosin idea oli alkaa jakaa banaaneja ohikulkijoille Amazonin kotikaupungissa Seattlessa - antelias ele, varsinkin kun noin 4 500 ihmistä tarttuu tarjoukseen päivittäin. Filantrooppisessa toiminnassa se on kuitenkin pikkurahaa hänen kollegoihinsa verrattuna. Vaikka hän ja hänen perheensä ovat lahjoittaneet miljoonia hyväntekeväisyyteen, Bezosia on arvosteltu siitä, ettei hän tee tarpeeksi. Hän ei tuhlaa rahaa voittoa tavoittelemattomiin järjestöihin siinä mittakaavassa kuin Bill Gates, Facebookin perustaja Mark Zuckerberg ja muut, eikä hän ole vielä liittynyt 169 varakkaan kollegansa joukkoon, jotka ovat luvanneet lahjoittaa puolet henkilökohtaisesta omaisuudestaan. Viime kuussa Bezos näytti kuitenkin leikittelevän uusien ideoiden kanssa hyväntekeväisyysalalla. Hän pyysi twiitissä ehdotuksia siitä, miten hän voisi antaa rahaa, jolla olisi vaikutusta "tässä ja nyt" - eräänlaista hyväntekeväisyyttä seuraavana päivänä. Nähtäväksi jää, mitkä ehdotukset - kirjastoista Afrikan teknologiaosaajiin - ovat herättäneet hänen mielikuvituksensa. 3. Hänen veljensä on todellinen sankari Hyvät asiat ovat jo pitkälti Jeffin veljen Mark Bezosin aluetta. Hän vaihtoi mainosuransa New Yorkissa toimivaan köyhyyden vastaiseen Robin Hood -järjestöön. Vuonna 2011 pitämässään TED-puheessa Mark Bezos kertoo, kuinka osallistuessaan ensimmäiseen tulipaloonsa vapaaehtoisena hän halusi näyttää, mistä hänet oli tehty. Joku muu pyydettiin kuitenkin uhmaamaan palavaa rakennusta pelastaakseen omistajan koiranpennun. Markille annettiin vähemmän hohdokas tehtävä etsiä koiralle kengät. Hän oli silti erittäin kiitollinen. Hän ottaa tästä opikseen: jos sinulla on jotain annettavaa, vaikka se olisi kuinka pientä, tee se nyt. Onko ideoita Jeffille? 4. Jeff on todellinen trekkie Yksi superrikkaan etu on, että ihmiset hemmottelevat fantasioitaan. Elinikäisenä Star Trek -fanina herra Bezos sai varmistettua itselleen pienen roolin uusimmassa elokuvassa. Häntä voi kuitenkin olla vaikea havaita elokuvassa, sillä hänen julkaisemassaan Vine-videossa hän on naamioitunut melko tehokkaasti ryppyiseen harmaaseen naamioon. Hän ei kuitenkaan ole koskaan peitellyt sisäistä nörttiyttään. Lapsena hän vietti paljon aikaa isovanhempiensa kanssa heidän texasilaisella maatilallaan (hän oppi muun muassa rokottamaan karjaa), ja hänen kiinnostuksensa numeroiden murskaamiseen oli jo silloin ilmeinen. "Tuossa iässä käytin mitä tahansa tekosyytä tehdä arvioita ja pieniä laskutoimituksia. Laskin bensan kulutuksen ja selvitin hyödyttömiä tilastoja esimerkiksi ruokakaupan menoista", hän kertoi Princetonin vuoden 2010 luokalle. Hän käytti aikaa esimerkiksi laskemalla, että tupakointi veisi todennäköisesti yhdeksän vuotta hänen isoäitinsä elämästä. "Odotin saavani palkinnon nokkeluudestani ja laskutaidoistani", hän sanoi. Mutta hänen isoäitinsä purskahti itkuun. Isoisä kertoi hänelle, että joskus "on vaikeampaa olla kiltti kuin fiksu". 5. Hän osaa sinitaivasajattelua Hauskojen asioiden lisäksi hänellä on vakava futuristinen näkemys. Jo varhain hän kuvitteli avaruushotelleja, huvipuistoja ja maapalloa kiertäviä kaupunkeja. Ja herra Bezosin unelmat ovat yhä suurempia. "Haluan, että miljoonat ihmiset asuvat ja työskentelevät avaruudessa. Haluan, että meistä tulee avaruudessa elävä sivilisaatio", hän sanoi Geekwirelle viime vuonna. Hän ennustaa, että muutaman sadan vuoden kuluessa siirretään kaikki raskas teollisuus pois tältä planeetalta, louhitaan luonnonvaroja ja tuotetaan energiaa avaruudessa, jolloin maapallosta tulee paljon miellyttävämpi paikka elää. Herra Bezos aikoo toki mennä avaruuteen myös itse - kunhan Blue Origin on valmis viemään hänet sinne. Mutta kuten Blue Originin iskulauseessa sanotaan: Gradatim Ferociter, (ilmeisesti latinaksi "askel askeleelta, raivokkaasti"), hän ei ehkä kiirehdi asioita. Korkeat - ja matalimmat - hetket 1994 Lopettaa Wall Streetin työpaikan ja aloittaa Amazonin 1999 Nimitys Timen vuoden henkilöksi 2000 Perustaa Blue Origin -avaruuslentoyhtiön 2013 Ostaa Washington Postin 2015 New York Times julkaisee raportin, jossa annetaan kriittinen kuva Amazonin työoloista, jota Bezos sanoo, ettei hän "tunnusta". 2015 Amazonin ympyrä näyttää sulkeutuneen, kun se avaa ensimmäisen fyysisen kirjakauppansa Seattlessa. 2016 Joutuu julkiseen kiistaan Trumpin kanssa Washington Postista ja veroista. 2017 Amazon Studiosin tuottama elokuva Manchester By The Sea voittaa kaksi Oscar-palkintoa, muun muassa parhaan näyttelijän palkinnon Casey Affleckille, ja studio saa myös parhaan vieraskielisen elokuvan palkinnon elokuvasta The Salesman.</w:t>
      </w:r>
    </w:p>
    <w:p>
      <w:r>
        <w:rPr>
          <w:b/>
        </w:rPr>
        <w:t xml:space="preserve">Tulos</w:t>
      </w:r>
    </w:p>
    <w:p>
      <w:r>
        <w:t xml:space="preserve">Amazonin perustaja Jeff Bezos ohitti torstaina hetkeksi Bill Gatesin ja nousi maailman rikkaimmaksi ihmiseksi, kun hänen omaisuutensa nousi 91,4 miljardiin dollariin (70 miljardiin puntaan).</w:t>
      </w:r>
    </w:p>
    <w:p>
      <w:r>
        <w:rPr>
          <w:b/>
        </w:rPr>
        <w:t xml:space="preserve">Esimerkki 1.4931</w:t>
      </w:r>
    </w:p>
    <w:p>
      <w:r>
        <w:t xml:space="preserve">Hunter-säätiö sijoittaa 200 000 puntaa Social Biteen, joka lahjoittaa 100 prosenttia voitoistaan hyväntekeväisyyteen. Käteisvarojen ja Social Investment Scotlandin myöntämän velkatuen ansiosta Social Bite on voinut avata neljännen myymälän Skotlannissa Bothwell Streetillä Glasgow'ssa. Muut ovat kaupungin St Vincent Streetillä ja kahdessa paikassa Edinburghissa. Lisää myymälöitä on suunnitteilla Aberdeeniin ja Dundeehen. Social Bite on sosiaalinen yritys, joka pyrkii kilpailemaan Pret a Mangerin, Greggsin ja Subwayn kanssa, ja se on sitoutunut palkkaamaan vähintään joka neljännen työntekijänsä asunnottomista. Yritys työllistää tällä hetkellä yli 30 henkilöä, joista 12 on kamppaillut asunnottomuuden kanssa. Social Biten perustivat kaksi vuotta sitten Josh Littlejohn, 28, ja Alice Thompson, 24, pariskunta. He saivat inspiraation Bangladeshissa käydessään, jossa he tapasivat Nobelin rauhanpalkinnon voittajan ja mikroluottojen uranuurtajan professori Muhammad Yunusin. Littlejohn sanoi: "Toivomme voivamme esitellä erilaista liiketoimintamallia, jota ohjaavat yhteiskunnalliset tavoitteet henkilökohtaisen voiton tavoittelun sijaan. "Sir Tom on ollut tämän uuden investointimallin edelläkävijä, sillä hän ei ole sijoittanut henkilökohtaisen taloudellisen tuoton saamiseksi, vaan pikemminkin kestävän yhteiskunnallisen hyödyn aikaansaamiseksi. "Neljän myymälän ja keskuskeittiön muodostaman infrastruktuurin avulla meidän pitäisi pystyä lahjoittamaan kestävästi noin 2 000 puntaa hyväntekeväisyyteen joka kuukausi." Glasgow'n uudessa toimipisteessä uusin tulokas Brian saa työpaikan lounas- ja kahvitarjoilijana Glasgow'ssa. Brian, jolla on ollut alkoholiriippuvuus, on ollut neljä kertaa koditon ja istunut useita kertoja vankilassa. Brian kertoi: "Olen saanut paljon rahaa, mutta en ole koskaan saanut mitään..: "Menneisyyteni kodittomana ja vankilassa ollessani kukaan ei olisi antanut minulle mahdollisuutta saada työtä. "Social Bite on kouluttanut minua viimeiset kaksi kuukautta, enkä malta odottaa, että pääsen tarttumaan haasteeseen työskennellä uudessa Bothwell Streetin myymälässä." Sir Tom Hunter sanoi: "Josh ja Alice ovat innoittajia ja Skotlannin sosiaalisen yritysliikkeen eturintamassa. "Mielestäni hallituksen on tarkasteltava perusteellisesti, miten Social Biten kaltaisia yrityksiä voidaan kannustaa edelleen."</w:t>
      </w:r>
    </w:p>
    <w:p>
      <w:r>
        <w:rPr>
          <w:b/>
        </w:rPr>
        <w:t xml:space="preserve">Tulos</w:t>
      </w:r>
    </w:p>
    <w:p>
      <w:r>
        <w:t xml:space="preserve">Yrittäjä Sir Tom Hunterin hallinnoima hyväntekeväisyysrahasto on sijoittanut voileipäketjuun, joka tarjoaa työtä kodittomille.</w:t>
      </w:r>
    </w:p>
    <w:p>
      <w:r>
        <w:rPr>
          <w:b/>
        </w:rPr>
        <w:t xml:space="preserve">Esimerkki 1.4932</w:t>
      </w:r>
    </w:p>
    <w:p>
      <w:r>
        <w:t xml:space="preserve">Mark DevenportPoliittinen toimittaja, Pohjois-Irlanti@markdevenporton Twitter Ei tänään. Parlamenttirakennuksessa käydään sekä puolueiden välisiä keskusteluja että oikeudellista tutkimusta uusiutuvien energialähteiden lämmöntuotantokannustinta koskevasta skandaalista, joten käytävillä on paljon ihmisiä, jotka osoittavat tarkoituksenmukaisuutta. Kellarikerroksen ruokalassa (ainoa Stormontin laitos, joka on toiminut moitteettomasti koko seisokin ajan) henkilökunta valmistautuu nälkäisten neuvottelijoiden saapumiseen. Jotkut unionistit eivät pidä siitä, että useiden neuvotteluistuntojen odotetaan tapahtuvan parlamentin rakennuksissa. Tämä johtuu siitä, että heidän mielestään parlamentin päämaja symboloi pitkäperjantaisopimuksen 1. lohkoa, joka koskee vain Pohjois-Irlannin sisäisiä asioita. TUV:n johtaja Jim Allister on harmissaan siitä, että viisi irlantilaista virkamiestä on saanut "esteettömän pääsyn" rakennukseen. Hän väittää, että UUP ja DUP hyväksyvät "vieraan hallituksen sekaantumisen sisäisiin asioihimme vinkumatta". Stormontin lehdistö on sitä vastoin tyytyväinen siihen, että neuvottelut käydään parlamentin rakennuksessa. Tämä johtuu täysin epäpoliittisesta syystä, koska paikka on lämmin, kuiva ja sieltä on helppo lähettää lähetyksiä. Sen sijaan muualla Stormontin alueella käytävät neuvottelut merkitsevät yleensä sitä, että toimittajat kokoontuvat lordi Carsonin patsaan ympärille. Se tarjoaa vaikuttavan taustan, mutta usein sen kustannuksella, että sääolosuhteet ovat haastavat - erityisesti tammikuussa. Ei kompromissia? Riippumatta siitä, onko lehdistö viihtyisästi sisätiloissa vai jäätyykö ulkona, neuvottelijat kamppailevat edelleen väsyttävän tuttujen kysymysten kanssa. Huolimatta uuden ulkoministerin Karen Bradleyn vakuutteluista, joiden mukaan sopimus oli viime syksynä kutkuttavan lähellä, julkisuudessa ei ole mitään viitteitä siitä, miten Irlannin kieltä, samaa sukupuolta olevien avioliittoa ja ongelmien perintöä koskevia instituutioita koskeva kompromissi voitaisiin saavuttaa. Sinn Féinin johtaja Gerry Adams haastoi juuri tällä viikolla Dailissa Taoiseach Leo Varadkarin siitä, miten vaikeaa on tehdä kompromisseja hänen mukaansa perustavanlaatuisissa ihmisoikeuskysymyksissä. Muistuttaessaan Adamsia hänen puolueensa vastuusta Pohjois-Irlannin hyvän hallintotavan suhteen taoiseach suostui siihen, että oikeuksia, joista nautitaan muualla Yhdistyneessä kuningaskunnassa ja Irlannissa, olisi sovellettava myös Pohjois-Irlannissa. Ei ole epäilystäkään siitä, etteikö DUP:n johtaja Arlene Foster mieluummin miehittäisi Stormontin linnan ja edustajakokouksen rakennuksen pääministerin virkoja kuin puhuisi siitä, miten toimeenpaneva elin voitaisiin koota uudelleen. Kompromissia "punaisia linjoja" koskevissa kysymyksissä voisi kuitenkin olla vaikea myydä hänen ruohonjuuritasonsa keskuudessa, ja on enemmän kuin epäilyttävää, että jotkut DUP:n kansanedustajat ovat tyytyväisiä liukuun kohti suoraa hallintoa, joka asettaa heidät keskeiseen asemaan Pohjois-Irlannin politiikassa. DUP:n Westminsterin riveissä on todellakin kasvavaa turhautumista siitä, miten pitkäveteiset Stormont-neuvottelut ovat viivästyttäneet heidän 1 miljardin punnan luottamus- ja toimitusrahojensa jakamista. Ulkoministeri vaatii, että hänen 7. helmikuuta parlamentin jäsenille antamansa raportti ei ole neuvottelujen määräaika vaan "virstanpylväs". Siviilipalvelun päällikkö David Sterling sanoo kuitenkin, että "on uskomattoman vaikeaa", jos Stormontin talousarviosta ei ole varmuutta 8. helmikuuta mennessä. Kun tämä yhdistetään DUP:n kansanedustajien kärsimättömyyteen ja Sinn Féinin väitteeseen, että yleisö ei ole halukas jatkamaan neuvotteluja ilman loppua, näyttää siltä, että keskustelut päättyvät joskus ensi kuussa. Sen jälkeen parlamenttirakennuksesta voisi teoriassa tulla jälleen kerran kiireellisen lainsäädäntötyön keskus, kun parlamentin jäsenet kurovat menetettyä aikaa umpeen. Tai sitten sen käytävät voivat jälleen kerran tyhjentyä, ja ainoastaan toimeenpanovallan kaatamista aiheuttaneen skandaalin jatkuva tutkinta tarjoaa jonkinlaista toimintaa.</w:t>
      </w:r>
    </w:p>
    <w:p>
      <w:r>
        <w:rPr>
          <w:b/>
        </w:rPr>
        <w:t xml:space="preserve">Tulos</w:t>
      </w:r>
    </w:p>
    <w:p>
      <w:r>
        <w:t xml:space="preserve">Viime kuukausien aikana kokoontumisrakennuksessa kävellessä on joskus tuntunut, että se on kuin aavekaupunki, ja sen käytävillä ei ole ollut poliitikkoja ja virkamiehiä, jotka kiiruhtivat kokouksiin ja kokouksista, jotka olivat ennen sen elinehto.</w:t>
      </w:r>
    </w:p>
    <w:p>
      <w:r>
        <w:rPr>
          <w:b/>
        </w:rPr>
        <w:t xml:space="preserve">Esimerkki 1.4933</w:t>
      </w:r>
    </w:p>
    <w:p>
      <w:r>
        <w:t xml:space="preserve">Kaksi ihmistä kuoli vuonna 2010 ja kolme toisen perheen jäsentä vuonna 2013. Tutkinnassa kuultiin, että kaikki heistä olivat käyttäneet Bekon emoyhtiön valmistamia kaasuliesiä. Yhtiö totesi lausunnossaan, että tuoteturvallisuus oli sen "ensisijainen" näkökohta. Kevin Branton, 32, ja Richard Smith, 30, kuolivat vuonna 2010 Saltashissa, kun taas Maureen Cook, 47, Audrey Cook, 86, ja Alfred, joka tunnetaan nimellä John Cook, 90, kuolivat vuonna 2013 Cambornessa. Kuolemansyyntutkintaa avaava kuolinsyyntutkija Geraint Williams sanoi, että ruumiinavaus osoitti, että kaikki viisi kuolivat hiilimonoksidimyrkytykseen. Bekon turkkilaisen emoyhtiön Arcelikin Alp Karahasanoğlu sanoi tutkinnan yhteydessä antamassaan lausunnossa, että laitteet testataan tarkasti sisäisesti ennen ulkoista testausta. Hän sanoi, että turvallisuustestaajat pyrkivät ennakoimaan tapoja, joilla asiakkaat voisivat käyttää tuotetta väärin, mutta että "aina ei ole mahdollista nähdä loppukäyttäjän ajatuksia". "Kukaan ei osannut ennakoida, että grilliä saatetaan käyttää grillin luukku suljettuna vastoin käyttöohjeessa annettuja ohjeita", hän sanoi. Karahasanoğlu sanoi, että tämän neuvon syynä oli grillin tehokkuus eikä hiilimonoksidin muodostumisen estäminen. "Kukaan Arcelikissa ei ollut tietoinen tästä riskistä ennen kuin saimme tietää näistä traagisista kuolemantapauksista", hän sanoi. Tutkinta kuuli lausunnossaan, että yritys-, energia- ja teollisuusstrategian ministeriö sai ensimmäisen kerran tietää viidestä kuolemantapauksesta, jotka liittyivät kaasuliesien käyttämiseen grillin luukkujen ollessa kiinni vuoden 2009 alussa. Nämä kuolemantapaukset Kentissä, Doncasterissa, Irlannissa ja Pohjois-Irlannissa saivat ministeriön, joka tuolloin tunnettiin nimellä Department for Business, Enterprise and Regulatory Reform, vaatimaan muutosta kaasuliesiä koskeviin turvallisuusstandardeihin. Tutkinta jatkuu.</w:t>
      </w:r>
    </w:p>
    <w:p>
      <w:r>
        <w:rPr>
          <w:b/>
        </w:rPr>
        <w:t xml:space="preserve">Tulos</w:t>
      </w:r>
    </w:p>
    <w:p>
      <w:r>
        <w:t xml:space="preserve">Cornwallissa tapahtuneeseen viiteen kuolemantapaukseen liittyvien liesien valmistaja ei ollut tietoinen vaarasta, että niistä voi vapautua hiilimonoksidia, jos niitä käytetään grillin luukkujen ollessa kiinni, on kuultu tutkinnassa.</w:t>
      </w:r>
    </w:p>
    <w:p>
      <w:r>
        <w:rPr>
          <w:b/>
        </w:rPr>
        <w:t xml:space="preserve">Esimerkki 1.4934</w:t>
      </w:r>
    </w:p>
    <w:p>
      <w:r>
        <w:t xml:space="preserve">Toimitusjohtaja Jane Fraser kehotti maanantaina päivätyssä muistiossaan henkilöstöä noudattamaan "Zoomittomia perjantaita". Hän sanoi myös, että toukokuun 28. päivä on koko yrityksen yhteinen vapaapäivä, joka tunnetaan nimellä "reset day". Fraser käsitteli muistiossaan sitä, miten työkäytännöt muuttuisivat, kun koronaviruspandemia on ohi. Coronavirus aiheutti monissa yrityksissä maailmanlaajuisesti äkillisen siirtymisen etätyöhön ja johti Zoomin kaltaisten videopuheluohjelmistojen yleistymiseen. Kun rokotukset Covid-19-virusta vastaan otetaan käyttöön, monet yritykset ovat parhaillaan selvittämässä tulevia työjärjestelyjään. Fraser, joka nimitettiin pankin johtoon viime kuussa, sanoi, että oli selvää, että muutoksia oli tehtävä henkilöstön palautteen perusteella. "Kodin ja työn välisten rajojen hämärtyminen ja pandemiatyöpäivän väsymättömyys ovat heikentäneet hyvinvointiamme", Fraser sanoi muistion, joka jaettiin BBC:n yhteistyökumppanin CBS Newsin kanssa. "Se ei yksinkertaisesti ole kestävää." "Kuunneltuamme kollegoja ympäri maailmaa kävi selväksi, että meidän on torjuttava "Zoom-väsymystä", jota monet meistä tuntevat", hän lisäsi ja perusteli käytäntöä, jonka mukaan videopuheluita rajoitetaan perjantaisin. Keskustelu rahoitusalan työoloista sai alkunsa Goldman Sachsin nuorempien pankkiirien viime viikolla tekemistä valituksista. Sosiaalisessa mediassa julkisuuteen tulleessa kyselyssä työntekijät kertoivat, että amerikkalaisessa investointipankissa vallitsevat "epäinhimilliset" olosuhteet ja 100-tuntiset työviikot. Vastauksena pankki lupasi valvoa paremmin sääntöä, jonka tarkoituksena on antaa nuoremmille pankkiireille enemmän vapaata viikonloppuisin. "Uusi normaali" Maissa, joissa koronavirustartunnat ovat vähentyneet, jotkin yritykset ovat vähitellen alkaneet ottaa henkilökuntaa takaisin töihin. Toiset yritykset ovat ilmoittaneet odottavansa, että osa pandemian aikana käyttöön otetusta joustavammasta työajasta jatkuu. Muistiossaan Fraser sanoi odottavansa, että suurin osa Citin henkilöstöstä palaisi toimistoon ainakin osa-aikaisesti pandemian jälkeisessä maailmassa. Hän sanoi kuitenkin, että "paluu minkäänlaiseen uuteen normaaliin tilanteeseen on monille meistä vielä muutaman kuukauden päässä". Fraser sanoi, että fyysinen työskentely toimistoissa tarjoaa etuja, kuten helpompaa yhteistyötä, parempaa palautetta ja yhteenkuuluvuuden tunnetta. Muut suuryritykset ovat alkaneet laatia suunnitelmiaan työstä koronaviruskriisin jälkeen. Microsoft on kertonut henkilöstölleen, että heillä on mahdollisuus työskennellä kotoa käsin pysyvästi esimiehen luvalla. Yhdysvaltalainen autonvalmistaja Ford ilmoitti vastaavista suunnitelmista 30 000 työntekijälle.</w:t>
      </w:r>
    </w:p>
    <w:p>
      <w:r>
        <w:rPr>
          <w:b/>
        </w:rPr>
        <w:t xml:space="preserve">Tulos</w:t>
      </w:r>
    </w:p>
    <w:p>
      <w:r>
        <w:t xml:space="preserve">Amerikkalainen investointipankki Citigroup on kehottanut henkilöstöään rajoittamaan videopuheluita perjantaisin, jotta työ- ja yksityiselämän tasapaino paranisi.</w:t>
      </w:r>
    </w:p>
    <w:p>
      <w:r>
        <w:rPr>
          <w:b/>
        </w:rPr>
        <w:t xml:space="preserve">Esimerkki 1.4935</w:t>
      </w:r>
    </w:p>
    <w:p>
      <w:r>
        <w:t xml:space="preserve">Yksitoista Skotlannissa sijaitsevaa laitosta saa tutkimus- ja kehitysrahaa vetyvoiman kaltaisiin hankkeisiin. Muut kuusi sijaitsevat rajan eteläpuolella. Hankkeisiin kuuluvat South Uistissa sijaitseva vedynpolttolaite, Aberdeenissa sijaitseva korkean lämpötilan lämpövarasto ja Glasgow'ssa sijaitseva kuumaveden talteenottojärjestelmä. Menestyneet tislaamot saavat rahoituksen ensimmäisessä vaiheessa 44 000-75 000 puntaa, ja suunnitelmiin sisältyy vety- ja biopolttoainekattiloiden sekä maalämmön käyttö tuotantoprosesseissa. Yhdistyneen kuningaskunnan hallituksen mukaan rahoitus auttaa tislaamoja vähentämään päästöjä lähes miljoonalla hiilidioksiditonnilla vuosittain, mikä vastaa 200 000 auton poistamista liikenteestä. Yhdistyneen kuningaskunnan energia- ja puhtaan kasvun ministeri Kwasi Kwarteng sanoi: "Jokainen yritys voi osallistua vihreään teolliseen vallankumoukseen, ja tämä rahoitus antaa brittiläisille tislaamoille mahdollisuuden näyttää tietä tekemällä tuotannostaan puhtaampaa ja luomalla samalla työpaikkoja." Ilmoitus on osa Yhdistyneen kuningaskunnan hallituksen pyrkimystä saavuttaa nollapäästöt vuoteen 2050 mennessä. Luettelo onnistuneista vaiheen 1 tislaamoista:</w:t>
      </w:r>
    </w:p>
    <w:p>
      <w:r>
        <w:rPr>
          <w:b/>
        </w:rPr>
        <w:t xml:space="preserve">Tulos</w:t>
      </w:r>
    </w:p>
    <w:p>
      <w:r>
        <w:t xml:space="preserve">Seitsemäntoista hanketta hyötyy Yhdistyneen kuningaskunnan hallituksen 10 miljoonan punnan rahoituspaketin ensimmäisestä vaiheesta, jonka tarkoituksena on auttaa tislaamoja vähentämään hiilidioksidipäästöjä.</w:t>
      </w:r>
    </w:p>
    <w:p>
      <w:r>
        <w:rPr>
          <w:b/>
        </w:rPr>
        <w:t xml:space="preserve">Esimerkki 1.4936</w:t>
      </w:r>
    </w:p>
    <w:p>
      <w:r>
        <w:t xml:space="preserve">Mark SavageBBC Musicin toimittaja YouTube Music yhdistää miljoonia "virallisia" kappaleita YouTuben käyttäjien lataamiin harvinaisuuksiin ja remixeihin. Spotifyn tapaan se tarjoaa ilmaisen, mainosrahoitteisen sovelluksen sekä 9,99 dollaria kuukaudessa maksavan premium-tilauksen. Se lanseerataan viidessä maassa, mukaan lukien Yhdysvalloissa ja Meksikossa, 22. toukokuuta. Googlen omistama yhtiö ilmoitti, että YouTube Music tulee Eurooppaan "pian". Henkilökohtaiset soittolistat YouTube Musicin tuotepäällikkö Elias Roman sanoi: "Päivät, jolloin piti hyppiä edestakaisin useiden musiikkisovellusten ja YouTuben välillä, ovat ohi. Halusitpa sitten kuunnella, katsella tai löytää, kaikki on täällä." Hän lisäsi blogikirjoituksessaan, että palvelu tarjoaa yhdistelmän "virallisia kappaleita, albumeita, tuhansia soittolistoja ja artistiradiota sekä YouTuben valtavan valikoiman remixejä, live-esityksiä, covereita ja musiikkivideoita, joita et löydä mistään muualta". Hän lupasi, että uusi sovellus tarjoaisi henkilökohtaisia soittolistoja, jotka perustuisivat käyttäjien suoratoistohistoriaan, aivan kuten Spotifyn Discover Weekly. On selvää, että YouTube Music korvaa lopulta Google Play Musicin, joka on yhtiön nykyinen suoratoistotarjonta. Nykyiset Google Play Music -asiakkaat saavat YouTube Music -paketin ilmaiseksi tilaukseensa, ja Roman vakuutti käyttäjille, että heidän soittolistansa, ostoksensa ja latauksensa säilyvät ennallaan, kun Google Play poistuu käytöstä. YouTube on jo nyt maailman (Kiinaa lukuun ottamatta) suosituin musiikin suoratoistoalusta - sen osuus kaikesta kuuntelusta on 46 prosenttia. Vaikka sivusto houkuttelee kuukausittain yli miljardi musiikin ystävää, musiikkiteollisuus on toistuvasti hyökännyt sitä vastaan, koska se sallii käyttäjien ladata videoita, jotka loukkaavat tekijänoikeuksia, ja koska se ei maksa artisteille kunnolla. Uusi palvelu on osoitus Googlen ja musiikkiteollisuuden lähentymisestä, ja uusia lisenssisopimuksia neuvoteltiin viime vuonna. Vaikka yli miljardi ihmistä katselee musiikkia YouTubessa kuukausittain, Googlen omistama yhtiö on kilpailijoitaan jäljessä maksullisten tilausten osalta. Viidellä alueella lanseerattavien sen nykyisten tarjousten - Google Play ja YouTube Red - yhteenlasketun käyttäjäkunnan kerrotaan olevan seitsemän miljoonaa maksavaa asiakasta. Spotifylla on tällä hetkellä 75 miljoonaa tilaajaa ja Apple Musicilla 42 miljoonaa, ja lisäksi kahdeksan miljoonaa käyttää sen ilmaista kolmen kuukauden kokeilujaksoa. YouTube Music lanseerataan viidellä alueella: Yhdysvalloissa, Australiassa, Meksikossa, Etelä-Koreassa ja Uudessa-Seelannissa. Ei ole sattumaa, että näissä maissa on jo olemassa YouTube Red - tilaajapalvelu, joka tarjoaa alkuperäisiä ohjelmia ja videoita. Palvelu nimetään pian uudelleen YouTube Premiumiksi, joka sisältää pääsyn kaikkiin YouTube Originals -ohjelmiin sekä YouTube Musiciin 11,99 dollarilla kuukaudessa. Nykyisten YouTube Red -tilaajien maksama hinta ei muutu. Seuraa meitä Facebookissa, Twitterissä @BBCNewsEnts tai Instagramissa bbcnewsents. Jos sinulla on juttuehdotus, lähetä sähköpostia osoitteeseen entertainment.news@bbc.co.uk.</w:t>
      </w:r>
    </w:p>
    <w:p>
      <w:r>
        <w:rPr>
          <w:b/>
        </w:rPr>
        <w:t xml:space="preserve">Tulos</w:t>
      </w:r>
    </w:p>
    <w:p>
      <w:r>
        <w:t xml:space="preserve">YouTube on käynnistämässä musiikin suoratoistopalvelua, joka tarjoaa sekä videoita että ääniraitoja, ja pyrkii näin kilpailemaan Spotifyn ja Apple Musicin kanssa.</w:t>
      </w:r>
    </w:p>
    <w:p>
      <w:r>
        <w:rPr>
          <w:b/>
        </w:rPr>
        <w:t xml:space="preserve">Esimerkki 1.4937</w:t>
      </w:r>
    </w:p>
    <w:p>
      <w:r>
        <w:t xml:space="preserve">Hänen ansiostaan BJP voitti äskettäiset vaalit poliittisesti tärkeässä Uttar Pradeshin osavaltiossa. Hän korvaa Rajnath Singhin, joka on uuden hallituksen sisäministeri. Kiistelty poliitikko Shahia syytetään siitä, että hän oli Gujaratin osavaltion sisäministerinä hyväksyessään muslimisiviilin murhan vuonna 2005. Vuonna 2010 Shah erosi tehtävästään sen jälkeen, kun häntä syytettiin Sohrabuddin Sheikhin murhasta ja kidnappauksesta ja hänet pidätettiin tapon yhteydessä. Hän vietti yli kolme kuukautta vankilassa, minkä jälkeen hänet vapautettiin takuita vastaan. Shah kiistää syytteet. BJP:n pääsihteerinä toimiva Shah valittiin keskiviikkona BJP:n uudeksi puheenjohtajaksi puolueen ylimmästä johdosta koostuvassa parlamentaarisessa hallituksessa. Hänen nimittämisestään ilmoittanut väistyvä johtaja Rajnath Singh sanoi, että kaikki hallituksen jäsenet valitsivat Shahin yksimielisesti. 49-vuotiaan kerrotaan olevan yksi puolueen nuorimmista puheenjohtajista. Hänellä on maine hyvänä organisaattorina - parlamenttivaalien alla hänet nimitettiin johtamaan BJP:n kampanjaa väkirikkaimmassa osavaltiossa Uttar Pradeshissa, jossa hän auttoi puoluetta voittamaan ennennäkemättömät 71 paikkaa 80:stä. Kampanjan aikana vaalilautakunta kielsi häntä puhumasta tilaisuuksissa todettuaan hänet syylliseksi muslimiyhteisön vastaisiin "vihapuheisiin". Kielto kumottiin, kun Shah pyysi anteeksi ja lupasi olla käyttämättä "loukkaavaa tai halventavaa kieltä". Shah on ollut pitkään hindunationalistisen Rashtriya Swayamsevak Sanghin (RSS), BJP:n ideologisen lähteen, jäsen ja tuntee Modin yli kolmen vuosikymmenen ajan. Kirjeenvaihtajien mukaan hänen nimityksensä johtopaikalle antaa Modille täyden määräysvallan puolueessa ja hallituksessa.</w:t>
      </w:r>
    </w:p>
    <w:p>
      <w:r>
        <w:rPr>
          <w:b/>
        </w:rPr>
        <w:t xml:space="preserve">Tulos</w:t>
      </w:r>
    </w:p>
    <w:p>
      <w:r>
        <w:t xml:space="preserve">Pääministeri Narendra Modin läheinen avustaja Amit Shah on nimitetty Intian hallitsevan Bharatiya Janata -puolueen (BJP) johtajaksi.</w:t>
      </w:r>
    </w:p>
    <w:p>
      <w:r>
        <w:rPr>
          <w:b/>
        </w:rPr>
        <w:t xml:space="preserve">Esimerkki 1.4938</w:t>
      </w:r>
    </w:p>
    <w:p>
      <w:r>
        <w:t xml:space="preserve">Genomic Risk Score (GRS) -testi maksaisi vain 40 puntaa, mikä on tutkijoiden mukaan riittävän halpa koko väestön kattavaan seulontaan. Se voisi auttaa selittämään, miksi ihmiset, joilla ei näennäisesti ole perinteisiä riskitekijöitä, kuten korkea kolesteroli, voivat silti saada sydänkohtauksen. Asiantuntijoiden mukaan seulonta-ajatuksen tutkiminen edellyttää lisätyötä. Riskin havaitseminen varhaisessa vaiheessa GRS voidaan mitata missä iässä tahansa, koska ihmisen DNA ei muutu, joten teoriassa myös lapset voitaisiin testata. Testissä etsitään pikemminkin riskigeenien malleja kuin yhtä periytyvää geeniä. Tutkimuksessa tutkijat käyttivät verinäytteitä, mutta he sanovat, että testi voitaisiin tehdä yksinkertaisella suunäytteellä. He kehittivät GRS:n analysoituaan 500 000:n 40-69-vuotiaan ihmisen genomitietoja, jotka olivat Yhdistyneen kuningaskunnan biopankissa, mukaan luettuna 22 000 sepelvaltimotautia sairastavaa. Tutkimuksen johtava kirjoittaja, tohtori Michael Inouye Baker Heart and Diabetes Institutesta ja Cambridgen yliopistosta totesi, että noin puolet sepelvaltimotaudista johtuu genetiikasta tai on perinnöllistä, kun taas toinen puoli johtuu elämäntavoista tai ympäristöstä. "Meiltä on puuttunut geneettinen komponentti riskiseulonnoissa... olemme vain olleet todella pimennossa geneettisen puoliskon suhteen." Osallistujilla, joiden GRS-arvo oli yli 20 prosentin yläpäässä, oli yli neljä kertaa suurempi todennäköisyys sairastua sepelvaltimotautiin kuin niillä, joiden arvot olivat 20 prosentin alapäässä. Sydän- ja verisuonitauti on johtava kuolinsyy maailmanlaajuisesti, ja se aiheuttaa vuosittain yli 66 000 kuolemantapausta Yhdistyneessä kuningaskunnassa. Tutkimuksen vanhempi kirjoittaja, professori Sir Nilesh Samani Leicesterin yliopistosta, totesi, että NHS:n terveystarkastusten avulla tehty CHD-riskin arviointi nelikymppisillä on "epätarkkaa". Koska sairaus alkaa useita vuosikymmeniä ennen oireiden kehittymistä, hänen mukaansa riskiryhmät on tunnistettava aikaisemmin, ja GRS:n avulla tämä on mahdollista. Hän lisäsi, että se voisi olla kustannustehokkain tapa auttaa lääkäreitä valitsemaan potilaat, jotka hyötyisivät eniten toimenpiteistä, ja välttää tarpeettomia seulontatutkimuksia ja hoitoja niille, jotka eivät todennäköisesti hyötyisi niistä. Tohtori Inouye sanoi, että "vielä on paljon tehtävää" ennen kuin testi otetaan käyttöön NHS:n kaltaisessa virallisessa terveydenhuoltojärjestelmässä. Suuremmat ja monipuolisemmat tutkimukset lisäisivät myös testin tarkkuutta. Cambridgen ja Leicesterin yliopistojen sekä Australiassa sijaitsevan Baker Heart and Diabetes Institute -instituutin tutkijat johtivat tutkimusta, jota British Heart Foundation rahoitti osittain ja joka on julkaistu Journal of the American College of Cardiology -lehdessä.</w:t>
      </w:r>
    </w:p>
    <w:p>
      <w:r>
        <w:rPr>
          <w:b/>
        </w:rPr>
        <w:t xml:space="preserve">Tulos</w:t>
      </w:r>
    </w:p>
    <w:p>
      <w:r>
        <w:t xml:space="preserve">Ihmiset, joilla on suurentunut sydänkohtauksen riski, voitaisiin tunnistaa yhden geenitestin avulla, on todettu tutkimuksessa.</w:t>
      </w:r>
    </w:p>
    <w:p>
      <w:r>
        <w:rPr>
          <w:b/>
        </w:rPr>
        <w:t xml:space="preserve">Esimerkki 1.4939</w:t>
      </w:r>
    </w:p>
    <w:p>
      <w:r>
        <w:t xml:space="preserve">Tekijänoikeusdirektiivistä äänestetään Euroopan parlamentissa 20. kesäkuuta. Direktiivillä pyritään tasapainottamaan tekijänoikeuksien valvontaa verkkoaikakauden tarpeisiin, mutta kriitikot sanovat sen tukahduttavan sananvapauden. Verkkoveteraanit ovat allekirjoittaneet avointa kirjettä direktiiviä vastaan, ja muut ovat laatineet välineitä lobbaustyön tueksi. Lobbauskehotus Laaja-alainen direktiivi on seurausta vuonna 2014 aloitetusta prosessista, jonka tarkoituksena on "nykyaikaistaa" tekijänoikeussääntöjä niin, että ne tukevat ihmisten toimintaa verkossa ja helpottavat joidenkin organisaatioiden, kuten koulujen, mahdollisuuksia käyttää suojattua aineistoa. Tekijänoikeusdirektiivin 13 artikla on herättänyt eniten vastalauseita. Arvostelijoiden mukaan siinä edellytetään, että verkkopalvelut suodattavat kaiken, mitä ihmiset laittavat verkkoon, jotta voidaan varmistaa, että heidän julkaisunsa eivät loukkaa tekijänoikeudellisesti suojattua aineistoa. Verkon luoja Sir Tim Berners-Lee, verkon pioneeri Vint Cerf, Wikipedian Jimmy Wales ja monet muut lähettivät tällä viikolla Euroopan unionille avoimen kirjeen, jossa kehotettiin poistamaan artikla. Kirjeessä he varoittivat, että jos 13 artikla hyväksytään nykyisessä muodossaan, se voi rajoittaa elämää verkossa. "Vahinkoa, jota tämä voi aiheuttaa vapaalle ja avoimelle internetille sellaisena kuin me sen tunnemme, on vaikea ennustaa, mutta se voi mielestämme olla huomattavaa", kirjeessä sanottiin. "Tarvittavien automaattisten suodatustekniikoiden käyttöönotosta aiheutuvat kustannukset ovat kalliita ja raskaita, eivätkä nämä tekniikat ole vielä kehittyneet niin pitkälle, että niiden luotettavuus voitaisiin taata", kirjeessä todetaan. Lisäksi Copyright 4 Creativity (C4C) -ryhmä, joka kampanjoi 13 artiklaa vastaan, avasi tällä viikolla Save Your Internet -sivuston, jonka avulla huolestuneet kansalaiset voivat lähettää sähköpostia, puhelimitse tai twiittejä Euroopan parlamentin jäsenille. Monien akateemisten ja luovien alojen järjestöjen tukema C4C-ryhmä väittää, että 13 artikla voisi "rikkoa" internetin, koska se antaisi verkkoyrityksille, ei niinkään käyttäjille, vastuun siitä, mitä verkossa näkyy. Tällä viikolla julkaistiin yksityiskohtainen analyysi tekijänoikeusdirektiivin vaikutuksista. Create on Yhdistyneen kuningaskunnan tutkimusneuvostojen perustama elin, jonka tehtävänä on kerätä ja julkaista tutkimusta Yhdistyneen kuningaskunnan luovaan yhteisöön vaikuttavista kysymyksistä. Sen mukaan 13 artikla on ristiriidassa vakiintuneen käytännön kanssa, joka on noussut esiin Euroopan yhteisöjen tuomioistuimessa käsitellyissä tapauksissa, jotka ovat olleet "yleistä valvontaa vastaan". "Taloudellisessa mielessä ehdotus uhkaa nopeasti muuttuvien kulttuurikäytäntöjen käyttäjälähtöisestä innovoinnista saatavia hyötyjä", se totesi ja lisäsi, että olisi omaksuttava varovaisempi lähestymistapa.</w:t>
      </w:r>
    </w:p>
    <w:p>
      <w:r>
        <w:rPr>
          <w:b/>
        </w:rPr>
        <w:t xml:space="preserve">Tulos</w:t>
      </w:r>
    </w:p>
    <w:p>
      <w:r>
        <w:t xml:space="preserve">Ehdotettujen eurooppalaisten tekijänoikeusuudistusten vastustajat pyrkivät entistä voimakkaammin saamaan poliitikot äänestämään toimenpiteitä vastaan.</w:t>
      </w:r>
    </w:p>
    <w:p>
      <w:r>
        <w:rPr>
          <w:b/>
        </w:rPr>
        <w:t xml:space="preserve">Esimerkki 1.4940</w:t>
      </w:r>
    </w:p>
    <w:p>
      <w:r>
        <w:t xml:space="preserve">Edward Cairney, 77, ja Avril Jones, 59, tappoivat Margaret Flemingin, 19, joulukuun 1999 ja tammikuun 2000 välisenä aikana. Jones jatkoi sen jälkeen 182 000 punnan etuuksien hakemista, kunnes lopulta selvisi, että Margaret oli kadonnut lokakuussa 2016. Glasgow'n korkeimmassa oikeudessa lordi Matthews kertoi Cairneylle, että hänen on istuttava vähintään 14 vuotta. Myös Jonesin elinkautisen vähimmäisrangaistukseksi määrättiin 14 vuotta. Hänet todettiin syylliseksi myös etuuspetokseen, koska Margaretin rahat maksettiin suoraan hänen tililleen. Lordi Matthews kertoi heille: "Vain te kaksi tiedätte totuuden. Vain te tiedätte, missä hänen jäännöksensä ovat." Tuomarin mukaan oli selvää, että murhan ja peittelyn motiivi oli taloudellinen. Hän lisäsi: "Margaret Fleming oli haavoittuva nuori nainen, jolla oli ilmeisiä vaikeuksia. Hän oli hoidossanne, ja rikoitte teihin kohdistunutta luottamusta. "Tapa, jolla kuvailitte häntä puhuessanne hänestä, oli julma, ja se fantastinen petoksen verkko, jonka kehräsitte, oli tunteeton ja laskelmoiva." Cairneyn asianajaja Thomas Ross QC sanoi, että hänen päämiehensä käyttää pyörätuolia ja että hänen paksusuolensa poistettiin muutama vuosi sitten, kun hän sai infektion. Hän kärsii myös lonkkavauriosta ja kolmen selkärangan murtumisen jälkivaikutuksista. Ross sanoi: "Herra Cairney kiistää edelleen kaiken osallisuuden rikokseen, ja hänen osaltaan hän väittää, että hänen tietojensa mukaan Margaret on yhä elossa." Jonesin asianajaja Iain Duguid QC sanoi, että hänen päämiehellään todettiin vuonna 1994 perifeerinen neuropatia, joka on hermostoon vaikuttava sairaus. Oikeus kuuli, että tapaus on jättänyt Jonesin, entisen lakimiessihteerin ja viherhoitajan, "eristyksiin" ystävistään ja perheestään. QC sanoi, että hänen päämiehensä myös väittää olevansa syytön ja että Margaret oli vielä elossa, kun he olivat viimeksi yhteydessä lokakuussa 2017. Vaikka heidän ränsistynyttä kiinteistöään Inverkipissä Clyden rannikolla sijaitsevassa Inverkipissä ja sen puutarhassa on etsitty vaivalloisesti, Margaretista ei ole löytynyt jälkeäkään. Avrilin veljen, Richard Jonesin, todistajanlausuntojen avulla paikannettiin viimeinen itsenäinen havainto teini-ikäisestä 17. joulukuuta 1999. Kolme viikkoa myöhemmin, 5. tammikuuta 2000, Avril kertoi äidilleen Florence Jonesille, että Margaret oli karannut erään matkustajan kanssa. Pariskunta, jolla ei ollut aiempia rikostuomioita, ryhtyi sitten peittelyyn, johon kuului väärennettyjä kirjeitä ja Margaretin jälkien hävittäminen mökiltä, jossa hän oli asunut noin kaksi vuotta. Syynä siihen, että teini-ikäinen muutti pariskunnan luokse, oli hänen isänsä kuolema vuonna 1995. Cairney, joka oli hänen ystävänsä, tarjoutui auttamaan ja käytti hyväkseen Margaretin kireää suhdetta äitiinsä. Kaikki siteet parin välillä katkesivat marraskuussa 1997, kun Cairney pahoinpiteli Margaret Cruickshanksin tultuaan Seacroftiin tapaamaan tytärtään. Tämän jälkeen pariskunta otti teini-ikäisen elämän hallintaansa ja aiheutti hänelle "helvetillisen elämän", kuten poliisi sitä kuvaili. Poliisi ja syyttäjät rajasivat murhan ajankohdan kolmen viikon ajanjaksoon vuosituhannen vaihteen tienoilla. Oikeudenkäynnissä kuultiin, että etuustutkija yritti käydä Flemingin luona kesäkuussa 2012, mutta Jones kertoi hänelle, ettei hän näkisi häntä. Tutkijan mukaan sosiaalityöntekijän olisi pitänyt käydä "täysin kaoottisessa" kiinteistössä seuraamassa nuoren naisen hyvinvointia, mutta kukaan ei käynyt. Kun poliisi lopulta neljä vuotta myöhemmin sai hälytyksen, se johtui Jonesin täyttämästä henkilökohtaisen itsenäisyyden tukihakemuksesta (Personal Independence Payments, PIP). Siinä hän kirjoitti, että Fleming "tarvitsee jatkuvaa hoitoa", että hän oli vahingoittanut itseään ja että hänet oli "saatu kiinni syömästä koiran kulhosta". Sosiaalityöntekijä soitti Jonesille tarjotakseen apua, ja hänelle kerrottiin, ettei Fleming ollut käynyt lääkärissä, vaikka hän oli kaivanut reiän päähänsä. Skotlannin poliisi käynnisti sittemmin lokakuussa 2016 kadonneen henkilön tutkinnan. Kun oikeus lopulta tavoitti pariskunnan vuotta myöhemmin, he väittivät, että Margaret oli yhä elossa ja palasi usein tapaamaan heitä. Cairney jopa antoi puolustuksekseen todistajanlausunnon, jonka aikana tuomari antoi hänelle varoituksen syyttäjä Iain McSporran QC:n loukkaamisesta. Perusteellisessa tutkinnassa ei kuitenkaan löytynyt jälkeäkään teinistä, ja valamiehistö tarvitsi vain kolme tuntia tuomitakseen kaksikon syylliseksi. Tutkintaa johtanut konstaapeli Paul Livingstone sanoi: "Margaret oli hyvin haavoittuva nuori nainen, kun nämä kaksi ahnetta ja pahaa ihmistä käyttivät häntä hyväkseen, laiminlöivät, manipuloivat ja murhasivat hänet. Margaretin perhe ja ystävät eivät koskaan saa tietää, mitä hänelle tapahtui, ja heiltä on evätty oikeus osoittaa hänelle viimeiset muistonsa hänen hautajaisissaan". "Sanoisin Cairneylle ja Jonesille, että jos teissä on yhtään säädyllisyyttä, annatte vastaukset kysymyksiin, jotka Margaretin perhe ansaitsee. "Olen valmis tapaamaan kumman tahansa heistä, jotta he voivat kertoa minulle, jotta hänen perheensä saisi jonkinlaisen lohdutuksen ja jotta he voisivat vihdoinkin saattaa hänet lepoon."</w:t>
      </w:r>
    </w:p>
    <w:p>
      <w:r>
        <w:rPr>
          <w:b/>
        </w:rPr>
        <w:t xml:space="preserve">Tulos</w:t>
      </w:r>
    </w:p>
    <w:p>
      <w:r>
        <w:t xml:space="preserve">Kaksi huoltajaa, jotka murhasivat haavoittuvassa asemassa olevan teini-ikäisen, jonka ruumista ei ole koskaan löydetty, on tuomittu kumpikin vähintään 14 vuodeksi vankilaan.</w:t>
      </w:r>
    </w:p>
    <w:p>
      <w:r>
        <w:rPr>
          <w:b/>
        </w:rPr>
        <w:t xml:space="preserve">Esimerkki 1.4941</w:t>
      </w:r>
    </w:p>
    <w:p>
      <w:r>
        <w:t xml:space="preserve">Vuosittainen palkinto, joka myönnettiin viime vuonna Sir Alan Parkerille, on korkein kunnianosoitus, jonka Akatemia voi myöntää. Dame Helen, joka voitti parhaan naispääosan Oscarin vuonna 2007 elokuvasta The Queen, sanoi, että kunnianosoitus oli "musertava". Palkinnon ovat aiemmin saaneet muun muassa Charlie Chaplin, Alfred Hitchcock, Steven Spielberg ja Stanley Kubrick. Brittinäyttelijä ottaa palkinnon vastaan British Academy Film Awards -seremoniassa Royal Opera Housessa Lontoon Covent Gardenissa 16. helmikuuta. Baftan puheenjohtaja John Willis sanoi: "Dame Helen Mirren saa stipendin yhtenä sukupolvensa merkittävimmistä näyttelijöistä. Dame Helenin uskomattoman menestyksekäs ura on osoitus hänen päättäväisyydestään, omistautumisestaan ja taidoistaan jokaisessa roolissaan." Helen Mirren sanoi: "Tämä on suurin ammatillinen kunnia, jonka voin kuvitella, ja en varmasti uneksinut siitä Westcliff-on-Seanissa, Essexissä asuvana koulutyttönä. Se, että pääsen tuohon legendaaristen nimien joukkoon, on ylivoimaista." Helenin läpimurtorooli elokuvissa, televisiossa ja näyttämöllä tuli John Mackenzien brittiläisessä gangsterielokuvassa The Long Good Friday (1980). Hän esiintyi myös elokuvissa Excalibur, Cal ja The Madness of King George, joista hän oli sekä Bafta- että Oscar-ehdokkaana. Hän on ainoa näyttelijä, joka on näytellyt valkokankaalla sekä kuningatar Elisabet I:tä että kuningatar Elisabet II:ta, ja juuri kuningatar Elisabet II:n roolista elokuvassa The Queen (Kuningatar) vuonna 2006 hänet palkittiin Baftalla, Golden Globella ja Oscarilla. Hänet palkittiin myös parhaana näyttelijättärenä Olivier-palkinnoissa viime vuonna elokuvasta The Audience, jossa hän näytteli jälleen Elisabet II:ta näyttämöllä. Vuonna 2003 hän sai damehoodin ansioista esittävien taiteiden hyväksi. Hänen monipuolisen uransa muita elokuvia ovat muun muassa The Cook, The Thief, His Wife &amp; Her Lover, Gosford Park ja Calendar Girls. Viimeaikaisiin elokuviin kuuluvat Red ja Monster's University, The Last Station, The Debt ja Hitchcock. Dame Helenin televisio-uraan kuuluvat Elizabeth I, jossa hän näytteli nimiroolin, ja Prime Suspect -sarja, jossa hän näytteli Jane Tennisonia - roolista hänet on palkittu kolmella Baftalla.</w:t>
      </w:r>
    </w:p>
    <w:p>
      <w:r>
        <w:rPr>
          <w:b/>
        </w:rPr>
        <w:t xml:space="preserve">Tulos</w:t>
      </w:r>
    </w:p>
    <w:p>
      <w:r>
        <w:t xml:space="preserve">Dame Helen Mirrenille myönnetään ensi kuun Bafta-elokuvapalkintojen yhteydessä Britannian akatemian stipendi.</w:t>
      </w:r>
    </w:p>
    <w:p>
      <w:r>
        <w:rPr>
          <w:b/>
        </w:rPr>
        <w:t xml:space="preserve">Esimerkki 1.4942</w:t>
      </w:r>
    </w:p>
    <w:p>
      <w:r>
        <w:t xml:space="preserve">Jayne McCormackBBC News NI:n poliittinen toimittaja Hallitus julkaisi uuden varautumissuunnitelmansa keskiviikkona. Se sanoi myös, ettei se aio asettaa tarkastuksia tai valvontaa Irlannin rajalle. Pohjois-Irlannin elinkeinoelämän keskusliitto (CBI) sanoi kuitenkin, että ehdotukset olivat parhaimmillaan sekavia ja pahimmillaan vilpillisiä. NI:n elintarvike- ja juomayhdistys sanoi, että yritykset eri puolilla EU:ta voisivat lopulta yrittää hyödyntää porsaanreikää. Declan Billington, NI:n elintarvike- ja juomayhdistys: "Melko nopeasti Irlannista tulevat tavarat ohjataan pohjoiseen. Parin viikon kuluessa Pohjois-Irlannin kautta kulkee tavaroita koko Euroopasta, jotka pyrkivät välttämään muualla Yhdistyneessä kuningaskunnassa sovellettavia tulleja." Näin on myös Pohjois-Irlannissa. Etelästä pohjoiseen tulevat kuorma-autosaattueet ruuhkauttavat satamamme ja lauttamme ja nostavat kustannuksia, jotka aiheutuvat Yhdistyneen kuningaskunnan markkinoiden palvelemisesta siitä ainoasta Yhdistyneen kuningaskunnan osasta, joka ei sovella tulleja eurooppalaisiin tavaroihin. Angela McGowan, Confederation of Business and Industryn johtaja: "Hallituksen ehdotukset ovat parhaimmillaan sekavia ja pahimmillaan vilpillisiä. Toteutettavuuteen liittyy vakavia kysymyksiä, ja salakuljetuksesta ja tulliehdotuksista voi olla seurauksia Irlannin saarelle. "Tämän viimeisimmän ehdotetun tariffijärjestelmän myötä Irlannille ei jäisi muuta vaihtoehtoa kuin soveltaa EU:n tulleja kaikkiin Yhdistyneestä kuningaskunnasta tuleviin tavaroihin, minkä vuoksi Irlannin rajalla olisi tehtävä merkittäviä tarkastuksia." Joe Healy, Irish Farmers' Associationin puheenjohtaja Puhuessaan Irish Farmers' Journalille hän sanoi: "Viemme yli 50 prosenttia naudanlihastamme Yhdistyneeseen kuningaskuntaan. Jos siihen sovelletaan tulleja, se merkitsee lähes 800 miljoonan euron (686 miljoonan punnan) 'suoraa iskua' alalle. "Jos Yhdistynyt kuningaskunta päättää soveltaa nollatulleja elintarvikkeiden tuonnissa kaikista maista, irlantilaiset elintarvikkeet joutuisivat kilpailemaan sellaisten maiden kanssa, joiden elintarvikestandardit ovat paljon alhaisemmat, mikä johtaisi katastrofaaliseen skenaarioon." Aodhán Connolly, Northern Ireland Retail Consortiumin johtaja "Tämä vaikuttaa Pohjois-Irlannin maineeseen vakavasti otettavana kauppapaikkana ja tekee meistä käytännössä Yhdistyneen kuningaskunnan villin lännen. Tämä todistaa jälleen kerran, että tarvitsemme sopimuksen. "Eniten kärsivät Pohjois-Irlannin lailliset yritykset ja maanviljelijät, jotka eivät voi siirtää tavaroitaan Irlannin tasavaltaan ilman tulleja, kun taas Irlannin tasavallan tavaroille annetaan vapaat kädet, ja se on kultakaivos rikollisille." Seamus Leheny, Freight Transport Association "Pohjois-Irlantia koskeva "no deal" -suunnitelma on sekava, ja kuten olen sanonut aiemminkin, "no deal" -skenaariossa Pohjois-Irlanti on suurin häviäjä. "Kaikki kansanedustajat, jotka äänestyksessä kannattavat sopimusta vailla olevaa brexitiä, eivät selvästikään välitä Pohjois-Irlannista tai pelaavat vaarallista peliä." Roger Pollen, Federation of Small Businesses "Huolestuttavaa on, että Pohjois-Irlannin yrityksille, jotka menevät Irlannin tasavaltaan, ei anneta vastinetta... tätä vääristymää ei voida hyväksyä. "Ehdotukset ovat erittäin epämiellyttäviä."</w:t>
      </w:r>
    </w:p>
    <w:p>
      <w:r>
        <w:rPr>
          <w:b/>
        </w:rPr>
        <w:t xml:space="preserve">Tulos</w:t>
      </w:r>
    </w:p>
    <w:p>
      <w:r>
        <w:t xml:space="preserve">Pohjois-Irlannin yritysryhmät ovat reagoineet huolestuneina ehdotuksiin, joiden mukaan irlantilaisille tavaroille, jotka tulevat Pohjois-Irlantiin, ei asetettaisi tulleja, jos brexit ei toteudu.</w:t>
      </w:r>
    </w:p>
    <w:p>
      <w:r>
        <w:rPr>
          <w:b/>
        </w:rPr>
        <w:t xml:space="preserve">Esimerkki 1.4943</w:t>
      </w:r>
    </w:p>
    <w:p>
      <w:r>
        <w:t xml:space="preserve">Hänelle tehtiin hengenpelastusleikkaus vain kuuden viikon ikäisenä, ja hän sai yli kymmenen vuotta hoitoa lasten hoitokodissa. Nyt, 27 vuotta sen jälkeen, kun hänen perheensä pelkäsi pahinta, Daniellesta on tullut äiti, Ty Hafanin saattohoitokoti on ilmoittanut. "Se, että olen voinut synnyttää mitä terveimmän, kauneimman pojan, on vain elämää mullistava asia", hän sanoi. "Se merkitsee minulle kaikkea, koska olen aina halunnut tulla äidiksi, mutta minua varoitettiin aina, että se saattaisi olla liian stressaavaa keholleni." Margamista, Port Talbotista kotoisin oleva Danielle syntyi isojen valtimoiden siirtymällä, ja hänen perhettään varoitettiin, ettei hän ehkä saavuttaisi ensimmäistä syntymäpäiväänsä. Danielle täytti, mutta seitsemänvuotiaana hän oli ensimmäisten lasten joukossa, jotka astuivat sisään Ty Hafanin ovista Sullyssä, Vale of Glamorganin osavaltiossa, kun se avattiin vuonna 1999. Danielle tarvitsee edelleen päivittäin lääkitystä sydänsairautensa vuoksi, mutta mahdollisuus tulla vanhemmaksi oli kaikki se motivaatio, jota hän tarvitsi raskautensa läpikäymiseen. "Raskaaksi tuleminen tuntui todella ihmeelliseltä virstanpylväältä, mutta se oli pelottavaa aikaa", hän sanoi. "Perheeni oli koko ajan todella huolissaan, koska kävin aina testeissä ja odotin tuloksia. "Suurin pelkoni oli, että poikani perisi sydänsairauteni. Lääkärit pystyivät sanomaan sen varmasti vasta, kun poika oli syntynyt, ja testit olivat pelottavia, mutta hän on läpäissyt kaikki sydäntestit erinomaisesti." Ty Hafan on yksi Yhdistyneen kuningaskunnan johtavista lasten palliatiivisen hoidon hyväntekeväisyysjärjestöistä, ja se on auttanut yli 800 lasta perustamisestaan lähtien. Hyväntekeväisyysjärjestö sanoo, että Danielle on ensimmäinen heistä, josta on tullut vanhempi, ja sanoo, että hän on "inspiraatio" muille. "On uskomaton hetki, kun nuori täyttää 18 vuotta ja valmistuu palvelustamme, saati sitten saa terveen vauvan", sanoo Lynne Phelps, hyväntekeväisyysjärjestön leikki- ja terapiapalvelujen johtaja. "Olemme todella ylpeitä Daniellesta. Olemme niin nöyriä siitä, että pystyimme tukemaan häntä näin ratkaisevalla ja toisinaan melko epävarmalla hetkellä hänen elämässään." Vaikka vanhemmuus osoittautuu sekä iloksi että väsyttäväksi, Danielle tietää myös, että hänellä itsellään on edessään enemmän leikkauksia. "Rakastan olla äiti, mutta minun on silti oltava varovainen, koska hengästyn helposti", hän sanoi. "Luotan kumppaniini Kaneen, jolla on fyysisiä mutta myös henkisiä haasteita, jotta Frankie saa aina parhaan mahdollisen hoidon. "Kun Frankie on hieman vanhempi, minun on määrä mennä suureen sydänleikkaukseen, joka voi muuttaa elämäni. "Mutta perheeni avulla olen päättäväinen, jotta selviän siitäkin."</w:t>
      </w:r>
    </w:p>
    <w:p>
      <w:r>
        <w:rPr>
          <w:b/>
        </w:rPr>
        <w:t xml:space="preserve">Tulos</w:t>
      </w:r>
    </w:p>
    <w:p>
      <w:r>
        <w:t xml:space="preserve">Kun Danielle Morgan syntyi vakavan sydänsairauden kanssa, hänen perhettään varoitettiin valmistautumaan pahimpaan.</w:t>
      </w:r>
    </w:p>
    <w:p>
      <w:r>
        <w:rPr>
          <w:b/>
        </w:rPr>
        <w:t xml:space="preserve">Esimerkki 1.4944</w:t>
      </w:r>
    </w:p>
    <w:p>
      <w:r>
        <w:t xml:space="preserve">Hän sanoi, että vallankaappausyritys oli "musta tahra Turkin demokratialle" ja että siinä kuoli 161 siviiliä ja poliisia. Turkin tiedotusvälineiden mukaan pidätettyjen joukossa on kaksi armeijan kenraalia. Räjähdyksiä ja tulitusta kuultiin keskeisissä kaupungeissa perjantai-iltana, ja tuhannet kuulivat presidentti Erdoganin kehotuksen nousta vallankaappaajia vastaan. On epäselvää, kuka oli vallankaappauksen takana. Viranomaiset kertoivat myös, että 104 vallankaappauksesta epäiltyä oli myös tapettu. Valtion tiedotusvälineiden mukaan noin 2 745 turkkilaista tuomaria on myös erotettu vallankaappauksen jälkeen. Heidän joukossaan kerrotaan olevan maan korkeimman oikeuden jäsen. Presidentti Recep Tayyip Erdogan on syyttänyt "rinnakkaista rakennetta" - viittaus Fethullah Guleniin, joka on vaikutusvaltainen mutta erakoitunut Yhdysvalloissa asuva muslimipappi, jota hän syyttää levottomuuksien lietsomisesta. Lauantai-iltana pitämässään televisiopuheessa hän kehotti Yhdysvaltoja luovuttamaan Gulenin. Gulen on torjunut kaikki viittaukset yhteyksistä tapahtumiin ja sanonut tuomitsevansa "mitä jyrkimmin Turkin sotilasvallankaappausyrityksen". Miksi vallankaappaus tapahtui? - Jeremy Bowen, BBC:n Lähi-idän uutisten toimittaja Vallankaappausyritys tapahtui, koska Turkki on syvästi jakautunut presidentti Erdoganin maan muutoshankkeen ja Syyrian sodan aiheuttaman väkivallan leviämisen vuoksi. Presidentti Erdoganista ja hänen AK-puolueestaan on tullut vaalivoiton asiantuntijoita, mutta hänen pitkän aikavälin sitoutumisestaan demokratiaan on aina ollut epäilyksiä. Hän on poliittinen islamisti, joka on hylännyt modernin Turkin maallisen perinnön. Erdogan on muuttunut yhä autoritaarisemmaksi ja yrittää tehdä itsestään vahvan toimeenpanevan presidentin. Erdoganin hallitus on alusta alkaen ollut vahvasti mukana Syyrian sodassa ja tukenut presidentti Assadin islamistista oppositiota. Väkivaltaisuudet ovat kuitenkin levinneet rajan yli, mikä on auttanut sytyttämään uudelleen taistelun kurdien PKK:n kanssa ja tehnyt Turkista Islamilaiseksi valtioksi itseään kutsuvien jihadistien kohteen. Tämä on aiheuttanut paljon levottomuutta. Turkki on joutunut yhä suurempaan myllerrykseen, eikä presidentti Erdoganin syrjäyttämisyritys jää viimeiseksi. Lue lisää: BBC:n Katy Watson Istanbulissa kertoo, että ihmiset ovat järkyttyneitä - presidentti Erdogan jakaa mielipiteitä, mutta sotilasvallankaappausta ei osattu odottaa. Tapahtumat alkoivat perjantai-iltana, kun panssarivaunut asettuivat kahdelle Bosporinsalmen ylittävälle sillalle Istanbulissa ja estivät liikenteen. Kaduilla nähtiin joukkoja, ja Ankaran yllä kuvattiin matalalla lentäviä sotilaskoneita. Pian tämän jälkeen armeijan eräs ryhmittymä antoi lausunnon, jonka mukaan maata johtaa "rauhanneuvosto" ja että se oli käynnistänyt vallankaappauksen "perustuslaillisen järjestyksen, demokratian, ihmisoikeuksien ja vapauksien varmistamiseksi ja palauttamiseksi". Presidentti Erdogan, joka oli tuolloin lounaisessa Marmarisin lomakohteessa, piti matkapuhelimensa välityksellä televisioidun puheen, jossa hän kehotti ihmisiä lähtemään kaduille vastustamaan kansannousua. Lennettyään Istanbuliin Erdogan sanoi: "Se, mitä nyt tehdään, on maanpetos ja kapina. He tulevat maksamaan kovan hinnan." Väkivaltaisuuksien aikana hyökättiin Turkin parlamenttiin ja presidentin rakennuksiin Ankarassa. Myös Istanbulin poliisin päämajan ulkopuolella kuultiin ammuskelua, ja panssarivaunujen kerrottiin olevan sijoitettuna Istanbulin lentokentän ulkopuolelle. Yleisradioyhtiö CNN Turk keskeytettiin väliaikaisesti sen jälkeen, kun sotilaat tunkeutuivat rakennukseen ja yrittivät ottaa sen haltuunsa. CNN Turk twiittasi myöhemmin kuvan sotilaista, jotka poliisi pidätti. Istanbulin keskustassa sijaitsevalla Taksim-aukiolla raportoitiin kiivaista yhteenotoista, ja aukion lähistöllä kuultiin ammuskelua ja räjähdyksiä. Ankarassa hallituksen joukot ampuivat tiettävästi alas yhden kapinallisten lennättämistä helikoptereista. Mitä nyt tapahtuu?</w:t>
      </w:r>
    </w:p>
    <w:p>
      <w:r>
        <w:rPr>
          <w:b/>
        </w:rPr>
        <w:t xml:space="preserve">Tulos</w:t>
      </w:r>
    </w:p>
    <w:p>
      <w:r>
        <w:t xml:space="preserve">Turkin pääministeri Binali Yildirimin mukaan noin 2839 sotilasta, mukaan lukien korkea-arvoisia upseereita, on pidätetty vallankaappausyrityksen jälkeen, joka on nyt ohi.</w:t>
      </w:r>
    </w:p>
    <w:p>
      <w:r>
        <w:rPr>
          <w:b/>
        </w:rPr>
        <w:t xml:space="preserve">Esimerkki 1.4945</w:t>
      </w:r>
    </w:p>
    <w:p>
      <w:r>
        <w:t xml:space="preserve">Miksi Uttar Pradesh on tärkeä? Pohjoinen osavaltio on Intian väkirikkain, jossa asuu yli 222 miljoonaa ihmistä. Jos se olisi erillinen valtio, se olisi väkiluvultaan maailman viidenneksi suurin Kiinan, Intian, Yhdysvaltojen ja Indonesian jälkeen. Osavaltio, jota kutsutaan yleisesti UP:ksi, lähettää Intian parlamenttiin eniten kansanedustajia - 80. Usein sanotaan, että osavaltion voittanut puolue hallitsee maata. Useat pääministerit, kuten Intian ensimmäinen pääministeri Jawaharlal Nehru, ovat kotoisin täältä. Myös pääministeri Narendra Modi, joka on kotoisin läntisestä Gujaratin osavaltiosta, päätti tehdä parlamenttidebyyttinsä osavaltiosta vuoden 2014 parlamenttivaaleissa, kun hän asettui ehdolle Varanasista. Ja osavaltion äänestäjät voivat helposti vaatia kunniaa hänen Bharatiya Janata -puolueensa (BJP) huikeasta vaalivoitosta. Heidän 282 voittamastaan paikasta 71 tuli Uttar Pradeshista. Ketkä ovat tärkeimmät toimijat? Kyseessä on kolmikamppailu hallitsevan BJP:n, alueellisen Bahujan Samaj -puolueen (BSP) ja osavaltiota hallitsevan Samajwadi-puolueen (SP) välillä, joka osallistuu vaaleihin liittoutuneena kongressin kanssa. Samajwadi-puolue ja Bahujan Samaj -puolue ovat hallinneet osavaltion politiikkaa 1990-luvun lopusta lähtien, ja kongressi ja BJP ovat jääneet syrjään. Intian politiikkaa hallitseva perhedraama Miksi polkupyörä saattoi ratkaista vaalit Mutta tällä kertaa BJP pyrkii tosissaan voittoon yleisten vaalien menestyksensä turvin. Puolue ei ole vielä asettanut pääministeriehdokasta ja luottaa pääministeri Narendra Modin suosioon ja karismaan voittaakseen vaalit. Modi on kiertänyt osavaltiota, puhunut vaalitilaisuuksissa ja kehottanut äänestäjiä antamaan BJP:lle mahdollisuuden. Samajwadi-puoluetta johtaa 43-vuotias pääministeri Akhilesh Yadav. Hän johti puolueensa voittoon osavaltion parlamenttivaaleissa vuonna 2012 ja toivoo, että hän saa vielä yhden voiton, kun äänet lasketaan 11. maaliskuuta. Hänen matkansa ei kuitenkaan ole ollut sujuva, erityisesti viime viikkoina, jolloin hän kävi hyvin julkista taistelua isänsä ja puolueen johtajan Mulayam Singh Yadavin kanssa. Kun isä ja poika taistelivat vallasta tavalla, joka muistutti poliittista House of Cards -draamaa, puolue näytti olevan hajoamassa. Yadav junior kuitenkin voitti kaksintaistelun, ja on sittemmin solminut liiton Intian pääoppositiopuolue kongressipuolueen kanssa. Yhteistyökumppanit ovat pitäneet yhteisiä vaalikokouksia, joissa he ovat luvanneet hyvää hallintoa, valtion kehittämistä ja ilmaisia älypuhelimia nuorille. BJP:tä ja SP:n ja kongressin liittoa vastaan asettuu Bahujan Samaj Party, jota johtaa dalit-ikoni Mayawati (entinen koskemattomien puolue). Vuonna 2012 vallan menettänyt nelinkertainen osavaltion pääministeri tavoittelee paluuta. Hän on erittäin suosittu yhteisönsä keskuudessa, mutta aiempien kausiensa aikana häntä arvosteltiin siitä, että hän käytti miljoonia dollareita itsensä ja muiden dalit-ikonien patsaiden rakentamiseen. Tällä kertaa hän on kuitenkin luvannut olla käyttämättä rahaa patsaisiin ja sanoo työskentelevänsä miljoonien ihmisten nostamiseksi köyhyydestä. Mikä on vaakalaudalla? UP on suuren kokonsa ja lukumääränsä vuoksi keskeinen taistelukenttä. Puolueiden kannalta nämä vaalit nähdään taisteluina, joissa on kyse siitä, mitä tehdä tai kuolla. BJP ei ole pärjännyt osavaltioiden vaaleissa kovin hyvin vuoden 2014 parlamenttivaalien voiton jälkeen, joten voitto täällä on tärkeä. Vaaleja pidetään myös kansanäänestyksenä Modin äskettäisestä toimesta kieltää 500 ja 1 000 rupian setelit. Monet ovat kyseenalaistaneet toimenpiteen ajoituksen, ja jos puolue häviää, syyllistäminen alkaa todennäköisesti. Akhilesh Yadavin voitto on ratkaiseva, sillä se lujittaa hänen asemaansa puolueensa johtajana. Jos hän häviää, hänen setänsä Shivpal Yadavin johtama kapinallisryhmä saa vauhtia. Voitto piristää myös kongressia, joka ei ole saanut äänestäjiltä juuri iloa yleisissä vaaleissa tai alueellisissa vaaleissa viime vuosina. Voitto on ehdottoman tärkeä myös Mayawatille, joka on viettänyt viimeiset viisi vuotta poliittisessa erämaassa. Analyytikot sanovat, että jos hän häviää tälläkin kertaa, hän on vaarassa jäädä poliittisesti merkityksettömäksi ja hänen voi olla hyvin vaikea palata takaisin. Miltä luvut näyttävät? Kun 403 paikkaa on jaossa, tuhannet ehdokkaat taistelevat osuudesta kakusta. Yli 138 miljoonaa äänestäjää äänestää 147 148 äänestyspaikassa, joita tuhannet poliisit ja puolisotilaalliset joukot valvovat kuukauden aikana järjestettävien seitsemän äänestyksen aikana. Poliittisesta merkityksestään huolimatta UP on edelleen yksi Intian takapajuisimmista osavaltioista, jossa miljoonat ihmiset elävät äärimmäisessä köyhyydessä, työllisyysmahdollisuuksien puutteessa ja korruption vallassa. Joillekin äänestäjille ääni on ainoa väline, jolla he voivat ilmaista itseään. Vaalien aikana he käyttävät sitä sankoin joukoin - usein vallanpitäjiä vastaan.</w:t>
      </w:r>
    </w:p>
    <w:p>
      <w:r>
        <w:rPr>
          <w:b/>
        </w:rPr>
        <w:t xml:space="preserve">Tulos</w:t>
      </w:r>
    </w:p>
    <w:p>
      <w:r>
        <w:t xml:space="preserve">Pohjois-Intian Uttar Pradeshin osavaltiossa aloitetaan 11. helmikuuta seitsemän vaiheen vaalit, joissa valitaan uusi hallitus. BBC:n Geeta Pandey osavaltion pääkaupungista Lucknowista kertoo, miksi näillä vaaleilla on merkitystä.</w:t>
      </w:r>
    </w:p>
    <w:p>
      <w:r>
        <w:rPr>
          <w:b/>
        </w:rPr>
        <w:t xml:space="preserve">Esimerkki 1.4946</w:t>
      </w:r>
    </w:p>
    <w:p>
      <w:r>
        <w:t xml:space="preserve">UKIP on saavuttamassa kaikkien aikojen parhaan kunnallisvaalituloksensa - pääasiassa konservatiivipuolueen kustannuksella. Paronitar Warsi piti "mielenkiintoisena" sitä, miten UKIP:n ehdokkaiden määrän kasvu on tapahtunut samaan aikaan BNP:n ehdokkaiden määrän laskun kanssa. Hänen kommenttinsa saivat UKIP:n edustajan suuttumaan Twitterissä. Gawain Towler kutsui Lady Warssia "ämmäksi", mikä sai osan hänen 1 700 Twitter-seuraajastaan arvostelemaan hänen "epäparlamentaarista kielenkäyttöään". Hän poisti viestin nopeasti ja pyysi anteeksi twiittaamalla: "Poistettu, minun osaltani epäkohteliasta". Myöhemmin hän lisäsi: "Ei olisi pitänyt (sic) sanoa tuota, pyydän anteeksi". "Mielenkiintoinen sekoitus" UKIP:n varajohtaja Paul Nuttall reagoi myös paronitar Warsin kommentteihin ja kutsui niitä "häpeällisiksi" ja "merkiksi siitä, että konservatiivit pelkäävät UKIP:tä kovasti". Lady Warsi sanoi BBC:n vaali-illan lähetyksessä: "Jos UKIP asettaa tällä kertaa ehdokkaita, joita BNP asetti viime kerralla, mutta ei tällä kertaa, uskon, että sillä on vaikutusta." Hän lisäsi: "UKIP:n jäseniä on kaikenlaisista poliittisista puolueista, mutta ehdokkaiden määrässä on mielenkiintoinen sekoitus." Hän lisäsi: "UKIP:n jäseniä on kaikenlaisista poliittisista puolueista, mutta ehdokkaiden määrä on mielenkiintoinen sekoitus." BNP:llä on tämän vuoden paikallisvaaleissa 131 ehdokasta, mikä on paljon vähemmän kuin aiempina vuosina. Maahanmuuttovastainen puolue on syyttänyt tästä rahapulaa, mutta se on kärsinyt loikkauksista ja sisäisistä riidoista ja näyttää keskittäneen voimavaransa Lontoon parlamenttivaaleihin ja pormestarivaaleihin. UKIP:llä on ennätysmäärä ehdokkaita paikallisvaaleissa, noin 700, ja sen kannatusprosentti niillä alueilla, joilla sillä on ehdokkaita, on noin 14 prosenttia - ennen liberaalidemokraatteja. Puolue yrittää laajentaa sanomaansa perinteisen EU-vastaisen ohjelmansa ulkopuolelle lupaamalla kunnallisveron alentamista ja uusien kielikoulujen rakentamista, mutta se on perinteisesti menestynyt heikosti paikallisvaaleissa. Konservatiivikansanedustaja Gary Streeter sanoi, että konservatiivien kannattajat lähettävät David Cameronille viestin, että "heidän mielestään johtajamme ei ole tarpeeksi konservatiivinen" äänestämällä UKIP:tä. - Kaikki viimeisimmät vaalitulokset löytyvät osoitteesta bbc.co.uk/vote2012.</w:t>
      </w:r>
    </w:p>
    <w:p>
      <w:r>
        <w:rPr>
          <w:b/>
        </w:rPr>
        <w:t xml:space="preserve">Tulos</w:t>
      </w:r>
    </w:p>
    <w:p>
      <w:r>
        <w:t xml:space="preserve">Konservatiivien toisen puheenjohtajan, paronitar Warsin ja UKIP:n välillä on puhjennut riita sen jälkeen, kun hän näytti yhdistävän puolueen menestyksen BNP:n taantumiseen.</w:t>
      </w:r>
    </w:p>
    <w:p>
      <w:r>
        <w:rPr>
          <w:b/>
        </w:rPr>
        <w:t xml:space="preserve">Esimerkki 1.4947</w:t>
      </w:r>
    </w:p>
    <w:p>
      <w:r>
        <w:t xml:space="preserve">Tämä voi tapahtua joko henkilökohtaisesti ennakkoäänestyspaikoilla tai poissaolevana eli postitse. Henkilökohtainen ennakkoäänestys on yleistä Suomessa ja Kanadassa, kun taas Sveitsissä, Saksassa ja Yhdistyneessä kuningaskunnassa äänestetään postitse. Yhdysvalloissa tämä tarkoittaa, että ihmiset voivat äänestää ennen marraskuun 3. päivää joko postitse tai henkilökohtaisesti. Ennakkoäänestys on lisääntynyt tasaisesti jokaisena vaalivuonna. Vuoden 2016 presidentinvaaleissa ennenaikaisesti äänestäneiden määrä oli yli viisinkertainen verrattuna 24 vuotta aiemmin, vuonna 1992, äänestäneiden määrään. Ja kun Covid-19-pandemia vaikuttaa tänä vuonna kaikkeen ja kaikissa 50 osavaltiossa on käynnissä jonkinlainen ennakkoäänestys, näemme jo nyt ennätysmäärän ihmisiä, jotka äänestävät ennakkoon. Donald Trump on yksi niistä, jotka ovat äänestäneet ennakkoon, ja hän äänesti kotiosavaltiossaan Floridassa. Prosessi ei kuitenkaan ole ollut yleisesti suosittu. Ketkä siis äänestävät ennakkoon ja miksi? Ja mitä jotkut vastustavat sitä? Seuraavassa kerrotaan, mitä sinun on tiedettävä. Kuinka moni on äänestänyt ennakkoon tänä vuonna? Yhdysvaltain vaalihankkeen (US Elections Project) mukaan 2. marraskuuta mennessä yli 99 miljoonaa amerikkalaista oli äänestänyt ennakkoon joko postitse tai henkilökohtaisesti. Tämä on jo enemmän kuin vuoden 2016 vaaleissa annettujen ennakkoäänten kokonaismäärä. Sivustoa ylläpitää Michael McDonald, Floridan yliopiston professori, joka on erikoistunut ennenaikaiseen äänestämiseen, ja se seuraa annettujen äänten määrää osavaltioittain ja kokonaisuutena. Hänen laskelmiensa mukaan eniten ennakkoon äänestäneitä on toistaiseksi Kaliforniassa, jossa yli 12 miljoonaa ihmistä on jo äänestänyt. Seuraavana on Texas, jossa 9,7 miljoonaa on ylittänyt osavaltion koko äänestysprosentin vuonna 2016. Floridassa on tähän mennessä ollut yli 8,9 miljoonaa ennakkoäänestäjää. Tähän mennessä ennakkoon äänestäneiden määrä on myös jo 72 prosenttia vuoden 2016 vaaleissa äänestäneiden kokonaismäärästä. Ketkä äänestävät ennakkoon? Sen lisäksi, että tiedämme, missä tämän vuoden ennakkoäänestäjät asuvat, saamme nyt myös käsityksen siitä, keitä nämä äänestäjät ovat. Ensinnäkin tiedämme, että monet ennakkoon äänestäneistä ovat tänä vuonna nuoria. Tuftsin yliopiston kansalaisoppimista ja -vaikuttamista käsittelevän tiedotus- ja tutkimuskeskuksen (Circle) mukaan yli viisi miljoonaa nuorta - 18-29-vuotiaita - oli äänestänyt ennakkoon 26. lokakuuta mennessä. Noin kolme miljoonaa näistä nuorista äänistä annettiin 14 taistelukentän osavaltiossa, Circle lisää. Kyselytutkimukset ovat myös osoittaneet, että nuoria äänestäjiä saattaa olla tänä vuonna enemmän kuin viime vaaleissa. Vuonna 2016 18-29-vuotiaiden äänestysprosentti oli hieman yli 46 - kun taas yli 65-vuotiaista äänesti 71 prosenttia. Tänä vuonna Harvardin nuorisokyselyn mukaan jopa 63 prosenttia samanikäisistä äänestää. Myös afroamerikkalaiset äänestävät tänä vuonna yhä useammin etuajassa. Tietoyhtiö TargetSmartin analyysin mukaan yli kuusinkertainen määrä mustaihoisia äänestäjiä oli äänestänyt ennakkoon 18. lokakuuta mennessä tänä vuonna verrattuna samaan ajankohtaan vuonna 2016. Miksi niin moni äänestää ennakkoon? Yksi yleinen syy on koronaviruspandemia. Perinteinen äänestystapa - tuhannet ihmiset menevät tiettynä päivänä yhteen äänestyspaikkaan, jonottavat muiden ihmisten kanssa tuntikausia ja seisovat äänestyskopeissa, jotka ovat lähellä toisiaan - ei edistä sosiaalisia etäännyttämistoimia, varsinkaan kun kaikki osavaltiot eivät ole määränneet kasvojen peittämistä sisätiloissa. Niinpä ainakin 30 osavaltiota on tehnyt muutoksia, jotta ihmisten olisi helpompi ja helpommin saavutettavissa äänestää kirjeäänestyksessä. Näihin kuuluu esimerkiksi se, että tiukat vaatimukset, joiden mukaan ihmisillä on oltava tekosyy äänestää postitse, on poistettu tai että ihmiset voivat vedota tekosyynään huoliinsa Covid-19:stä. Jotkin osavaltiot ovat myös ottaneet käyttöön äänestyslipunjakelulaatikoita, jotta ihmisten ei tarvitse mennä täpötäyteen äänestyspaikalle, tai ne ovat tarjoutuneet maksamaan postitse lähetettävien äänestyslippujen postimaksun etukäteen. Toiset valtiot, kuten Kalifornia ja Colorado, ovat lähettäneet ennakoivasti kaikille äänioikeutetuille postitse lähetettäviä äänestyslippuja - tämä käytäntö tunnetaan nimellä yleinen postiäänestys. Pohjois-Carolinassa osavaltion vaalilautakunta pidensi kirjeäänestysten määräaikaa ja ilmoitti, että kaikki 12. marraskuuta mennessä saapuneet äänestysliput lasketaan, kunhan ne on postileimattu viimeistään 3. marraskuuta. Jotkin osavaltiot ovat myös aikaistaneet henkilökohtaisen äänestyksen alkamispäivää viime vuodesta - esimerkiksi Texas siirsi alkamispäivää kuudella päivällä 19. päivästä 13. päivään lokakuuta. Minnesota ja Etelä-Dakota olivat osavaltioista varhaisimmat, joissa ennakkoäänestys alkoi 46 päivää ennen vaaleja. Vaikka kaikissa osavaltioissa ei ole henkilökohtaista ennakkoäänestystä, ne osavaltiot, joissa sitä ei ole, hyväksyvät postitse lähetettävät ennakkoäänet. Aikaisin äänestäminen ei kuitenkaan välttämättä tarkoita, että äänestäminen olisi helppoa. Esimerkiksi Georgiassa tuhannet ihmiset odottivat tuntikausia voidakseen äänestää henkilökohtaisissa äänestyspaikoissa. Pennsylvaniassa osavaltion korkein oikeus päätti, että äänestysliput on lähetettävä postitse äänestäjän henkilöllisyyden salaavassa kirjekuoressa. Koska tämä päätös kuitenkin ilmoitettiin niin pian ennen äänestyksen alkamista, se aiheutti huolta siitä, että huomattava määrä niin sanottuja "alastomia äänestyslippuja" julistettaisiin mitättömiksi. Lisäksi 44 osavaltiossa on tällä hetkellä käynnissä yli 300 oikeusjuttua, jotka koskevat sitä, miten kirjeäänet lasketaan, kuka saa äänestää ennenaikaisesti ja miten kirjeäänestysliput kerätään. Republikaanijohtoisten osavaltioiden mukaan rajoitukset ovat välttämättömiä äänestäjäväärennösten estämiseksi, mutta demokraattien mukaan kyse on äänestäjien tukahduttamisyrityksistä. Miten tämä voi vaikuttaa vaaleihin? Ehkä ilmeisin tapa, jolla ennakkoäänestyksen lisääntyminen vaikuttaa vaaleihin, on äänestysprosentin nousu. Yhdysvaltain vaaliprojektia johtava professori McDonald kertoi uutistoimisto Reutersille, että hänen ennusteensa mukaan ennätykselliset 150 miljoonaa ihmistä voisi äänestää näissä vaaleissa, mikä olisi noin 65 prosenttia maan äänioikeutetuista ja prosentuaalisesti korkein äänestysprosentti sitten vuoden 1908. Professori McDonaldin tähänastisten tietojen mukaan postitse lähetetyt äänestysliput ovat jo nyt kallistumassa demokraattien enemmistön suuntaan. Tämä ei kuitenkaan ole luotettava indikaattori siitä, kuka lopulta voittaa vaalit. Presidentti Trump käynnisti aiemmin tänä vuonna kampanjan postiäänestystä vastaan väittäen, että laajennettu postiäänestys johtaisi "korruptoituneimpiin vaaleihin" Yhdysvaltain historiassa, ja edistämällä väitteitä, joiden mukaan ihmiset voisivat äänestää useammin kuin kerran kirjeäänestysjärjestelmässä. Hänen vastenmielisyytensä postiäänestystä kohtaan saattaa vaikuttaa siihen, että osa hänen kannattajistaan odottaa vaalipäivään asti ja äänestää henkilökohtaisesti. Selvennyksenä todettakoon, että kirjeäänestysjärjestelmässä ei ole todisteita laajalle levinneistä petoksista. Brennan Center for Justicen vuonna 2017 tekemän tutkimuksen mukaan äänestyspetosten osuus Yhdysvalloissa on 0,00004-0,0009 prosenttia.</w:t>
      </w:r>
    </w:p>
    <w:p>
      <w:r>
        <w:rPr>
          <w:b/>
        </w:rPr>
        <w:t xml:space="preserve">Tulos</w:t>
      </w:r>
    </w:p>
    <w:p>
      <w:r>
        <w:t xml:space="preserve">Ennakkoäänestys on juuri sitä, miltä se kuulostaa - siinä ihmiset voivat äänestää ennen vaalipäivää.</w:t>
      </w:r>
    </w:p>
    <w:p>
      <w:r>
        <w:rPr>
          <w:b/>
        </w:rPr>
        <w:t xml:space="preserve">Esimerkki 1.4948</w:t>
      </w:r>
    </w:p>
    <w:p>
      <w:r>
        <w:t xml:space="preserve">Kuningattaren ja Edinburghin herttuan on määrä osallistua gaalaan King George V Playing Fieldsillä Herefordissa 11. heinäkuuta. Järjestäjät etsivät vapaaehtoisia, jotka auttaisivat juhlistamaan kreivikunnan perinteitä. Tapahtuman musiikillinen johtaja David Evans sanoi: "Tarvitsemme puupuhallin- ja puhallinmuusikoita, jotka voivat osallistua tähän hienoon päivään."</w:t>
      </w:r>
    </w:p>
    <w:p>
      <w:r>
        <w:rPr>
          <w:b/>
        </w:rPr>
        <w:t xml:space="preserve">Tulos</w:t>
      </w:r>
    </w:p>
    <w:p>
      <w:r>
        <w:t xml:space="preserve">Herefordshiren muusikoille tarjotaan mahdollisuutta esiintyä kuningattarelle, kun tämä vierailee täällä osana timanttisen juhlavuotensa juhlallisuuksia.</w:t>
      </w:r>
    </w:p>
    <w:p>
      <w:r>
        <w:rPr>
          <w:b/>
        </w:rPr>
        <w:t xml:space="preserve">Esimerkki 1.4949</w:t>
      </w:r>
    </w:p>
    <w:p>
      <w:r>
        <w:t xml:space="preserve">Lontoon vuoden 2012 soihtuviesti on kulkenut Lancasterin rannikolta luoteisosan suurimpaan kaupunkiin Manchesteriin. Sir Chris, 36, sanoi olevansa "hyvin innoissaan" siitä, että hänet valittiin kantamaan soihtua kotikaupungissaan. Päivän relay alkoi yhdestä Yhdistyneen kuningaskunnan golfin kodeista, Lytham St Anne'sista, jossa järjestetään The Open heinäkuussa. Siellä 14-vuotias koulutyttö Alice Kelly , joka keräsi 1 200 puntaa Gambiassa toteutettavaa koulutushanketta varten, otti soihdun vastaan kello 06.05 BST. Wartonissa tehdyn pysähdyksen jälkeen rele siirtyi Prestoniin, jossa olympiatulen kantoi entinen 800 metrin mestari Diane Modahl, joka voitti kultaa vuoden 1990 Kansainyhteisön kisoissa ja kilpaili neljissä olympialaisissa. Aamulla liekki vietiin myös Darwenista kotoisin olevan Rosie Hollisin , 26, toimesta Blackburnin kaupungintalolle. Hän käynnisti kampanjan kohdunkaulan seulonta-ajan alentamiseksi sen jälkeen, kun hänellä todettiin kohdunkaulan syöpä kaksi vuotta sitten. Tämän jälkeen relay kävi Accringtonissa, Burnleyssä, Crawshawboothissa, Reedsholmessa ja Rawtenstallissa ennen kuin se saapui Rochdaleen. Lee Seung Gi, yksi Korean huippunäyttelijöistä, oli lauantaina yksi monista korealaisista soihdunkantajista. Hän vei soihdun Rochdalen läpi. Seuraavaksi soihtu pysähtyi Heywoodissa ja Buryssa, minkä jälkeen se kulki Whitfieldin, Prestwichin, Higher Broughtonin ja Cheetham Hillin suur-Manchesterin alueiden läpi ennen kuin se saapui kaupungin keskustaan. Sir Chris vei liekkiä Deansgatea pitkin molemmin puolin olevan väkijoukon edessä. Skotlantilainen, joka tavoittelee lisää olympiakultaa Lontoossa, harjoittelee Manchesterissa. Ennen kuin Sir Chris lähti soihdun kanssa liikkeelle kotikaupungistaan, hän sanoi, että soihdun kantaminen oli ollut "perheasia". Hän sanoi: "Tämä on perheemme perhe: Se oli hyvin tunteikasta nähdä, mitä se merkitsi erityisesti isosetälleni Andylle: "Äitini kantoi soihtua Wiganin ulkopuolella, isosetäni Andy kantoi sitä Dundeen ulkopuolella, ja katsoin heitä molempia netissä live-kameran välityksellä [soihtukameran livestream], ja oli hyvin tunteikasta nähdä, mitä se merkitsi erityisesti isosetälleni Andylle. "Hän on 95-vuotias, ja oli ilmiömäistä nähdä, kuinka monet ihmiset yhteisöstä tulivat tukemaan häntä. "Se vain osoittaa, että olympiasoihtu ei ole kultamitaleita, vaan se on yhteisöjä, jotka kokoontuvat yhteen ja tukevat ihmisiä, jotka ovat vaikuttaneet heihin." Hän lisäsi: "Olen vain hyvin, hyvin onnellinen ja kiitollinen, että minua on pyydetty mukaan tähän juhlaan." Hän sanoi: "Olen hyvin, hyvin onnellinen ja kiitollinen, että minua on pyydetty mukaan tähän juhlaan." Sir Chris luovutti liekin toiselle tunnetulle pyöräilijälle, Geoff Cookelle. 67-vuotias kilpaili Ison-Britannian puolesta olympialaisissa ja Kansainyhteisön kisoissa ja voitti tandem-sprintin kultaa vuoden 1974 Kansainyhteisön kisoissa, minkä jälkeen hän valmensi maajoukkuetta. Hän pyöräilee edelleen ja valmentaa junioreita. Soihtuviesti vieraili myös Manchesterissa matemaatikko ja tietokoneen pioneeri Alan Turingin patsaalla hänen syntymänsä satavuotispäivänä. Olympiatulen vei muistomerkille Martin Hewitt , 30, sotilas, joka menetti oikean kätensä Afganistanissa saamansa ampumahaavan vuoksi, mutta josta on nyt tullut kansainvälinen hiihtäjä. Tulen siirto päättyi iltajuhlaan kaupungin Albert Square -aukiolla. Liekkiä kantoi lavalle vuoden 2011 mancunilainen Carl Tilson , joka on kerännyt yli 100 000 puntaa hyväntekeväisyysjärjestölle, joka auttaa Duchennen lihasdystrofiaa sairastavia. Bändit The Tribe ja The Courteeners, Hallé Youth Choir ja Britain's Got Talent -finalistit, tanssiryhmä Twist ja Pulse viihdyttivät yleisöä. Esitystä seurasi ilmainen juhla Printworksissa, Withy Grovessa, jossa Afrikan parhaat muusikot toivat vuoden 2012 kulttuuriolympialaiset Manchesterin kaduille. Perjantain kisaa haitannut kova tuuli laantui lauantaina, mutta sadetta satoi edelleen. Perjantaina Blackpoolin tornin huipulle tehty retki peruttiin, ja releen reitti ohjattiin pois merenrannalta. BBC Blue Peterin suora lähetys ja tapahtuma Burnleyssä lauantaina peruttiin huonojen olosuhteiden vuoksi. Kaikkiaan 8 000 ihmistä kantaa liekkiä sen 70 päivän mittaisen 8 000 mailin matkan aikana Lontoossa 27. heinäkuuta pidettävään olympialaisten avajaisseremoniaan.</w:t>
      </w:r>
    </w:p>
    <w:p>
      <w:r>
        <w:rPr>
          <w:b/>
        </w:rPr>
        <w:t xml:space="preserve">Tulos</w:t>
      </w:r>
    </w:p>
    <w:p>
      <w:r>
        <w:t xml:space="preserve">Pyöräilyn olympiavoittaja Sir Chris Hoy on kantanut soihdun Manchesterin keskustaan sen 36. päivänä.</w:t>
      </w:r>
    </w:p>
    <w:p>
      <w:r>
        <w:rPr>
          <w:b/>
        </w:rPr>
        <w:t xml:space="preserve">Esimerkki 1.4950</w:t>
      </w:r>
    </w:p>
    <w:p>
      <w:r>
        <w:t xml:space="preserve">James GallagherTerveys- ja tiedetoimittaja, BBC News Selkäydinvamma estää aivoja ohjaamasta kehoa. Science-lehdessä julkaistun tutkimuksen mukaan loukkaantuneet rotat pystyivät jopa oppimaan spurttaamaan selkäydinstimulaation avulla. Asiantuntijoiden mukaan kyseessä on "poikkeuksellinen tutkimus" ja että toimintakyvyn palauttamista halvaantumisen jälkeen "ei voida enää pitää haaveena". Vuonna 2011 yhdysvaltalaisessa Oregonissa asuva mies pystyi jälleen seisomaan, kun hänen selkäydintään stimuloitiin sähköllä. Rob Summers oli halvaantunut rinnasta alaspäin jäätyään auton alle. Nyt Sveitsin liittovaltion teknillisen instituutin (EPFL) tutkijat kertovat palauttaneensa paljon enemmän liikettä rotille, jotka pystyivät juoksemaan ja kiipeämään portaita. 'Herääminen' Rottien selkäydin leikattiin kahdesta kohdasta. Se tarkoitti, että viestit eivät päässeet kulkemaan aivoista jalkoihin, mutta selkäydin oli edelleen yhtenä kappaleena. Tutkijat yrittivät sitten korjata vaurion. Rob Summersin tutkimuksesta poiketen selkäytimeen ruiskutettiin ensin kemikaaleja, jotka stimuloivat selkärangan hermoja. Sen jälkeen selkäytimen tyviosaa stimuloitiin myös sähköisesti. Tutkijat sanovat herättäneensä "selkäydinaivot" uudelleen henkiin. Tämä ei kuitenkaan riittänyt liikkeiden palauttamiseen. Rottia tuettiin robottivaljaissa, ja niille näytettiin herkkua, jota kohti niiden piti "oppia" kävelemään. Johtava tutkija, professori Gregoire Courtine sanoi: "Ajan myötä eläin saa takaisin kyvyn suorittaa yhden, kaksi askelta, sitten pitkän juoksun ja lopulta saamme kyvyn spurtata maata pitkin, kiivetä portaita ja jopa ohittaa esteitä." Hän kertoi BBC:lle: "On täysin odottamatonta nähdä tämä toipuminen, ne kävelevät ja kiipeävät portaita vapaaehtoisesti." Tutkijat osoittivat, että uusia hermoja muodostui vamman yli, ja myös aivoissa tapahtui muutoksia. Tämä ei kuitenkaan ole parannuskeino ihmisten selkäydinvammoihin. Prof. Reggie Edgerton Kalifornian yliopistosta Los Angelesista kuului ryhmään, joka auttoi Rob Summersin seisomaan uudelleen. Hän kertoi BBC:lle, että tutkimus oli "tärkeä" ja että oli käymässä selväksi, että aivojen aktivointi oli avainasemassa. "Rotta on saatava haluamaan astua, se osoittaa harjoittelun ja kuntoutuksen merkityksen", hän sanoi. Molemmat menetelmät toimivat vain niin kauan kuin selkäydintä stimuloidaan, vaikka uudet hermot ovatkin ylittäneet vamman. Sitä, miksi näin on, ei vielä tiedetä. Professori Edgerton arveli, että "aktivoimme selkäydintä kriittiselle tasolle", joka on lähellä sitä tasoa, joka laukaisee liikkeen, ja pieni signaali "aivoista työntää sen yli", mikä johtaa liikkeeseen. Tohtori Bryce Vissel Sydneyssä sijaitsevasta Garvan Institute of Medical Research -instituutista sanoi olevansa "innoissaan" tutkimuksesta. Hän sanoi: "Tämä uusi tutkimus on merkittävä edistysaskel, sillä se osoittaa, että rotilla, joilla on syvä vamma, on mahdollista saada aikaan lähes täydellinen toimintakykyinen elpyminen käyttämällä selkäytimeen ruiskutettavien terapeuttisten lääkkeiden, selkäytimen sähköisen stimulaation ja kävelyn alkuavun yhdistelmää. "Olemme todella syvällisen edistysaskeleen äärellä nykyaikaisessa lääketieteessä: mahdollisuus korjata selkäydin vamman jälkeen." Tohtori Mark Bacon, hyväntekeväisyysjärjestö Spinal Researchin tutkimusjohtaja, sanoi: "Tämä on vahva osoitus siitä, että lääketieteellinen tutkimus on menossa oikeaan suuntaan, eikä toimintakyvyn palauttamista halvaantumisen jälkeen voida enää pitää haaveena. "Kaikesta monimutkaisuudestaan huolimatta tärkeä viesti voi olla se, että tavanomainen lähestymistapamme kuntoutukseen ei ehkä hyödynnä parhaalla mahdollisella tavalla toimintakyvyn palauttamisen mahdollisuuksia, jos emme anna asianmukaista "palkitsevaa" palautetta kaikille hermoston osille, myös aivoille." Hän kuitenkin varoitti, että "todellisen maailman" vammat saattavat olla monimutkaisempia, koska niissä on vähemmän kudosta, jonka läpi uudet hermot voivat kasvaa.</w:t>
      </w:r>
    </w:p>
    <w:p>
      <w:r>
        <w:rPr>
          <w:b/>
        </w:rPr>
        <w:t xml:space="preserve">Tulos</w:t>
      </w:r>
    </w:p>
    <w:p>
      <w:r>
        <w:t xml:space="preserve">Tutkijat ovat osoittaneet, että halvaantuneet rotat pystyvät jälleen kävelemään, kun niiden selkäydintä on kylvetty kemikaaleissa ja sähköistetty.</w:t>
      </w:r>
    </w:p>
    <w:p>
      <w:r>
        <w:rPr>
          <w:b/>
        </w:rPr>
        <w:t xml:space="preserve">Esimerkki 1.4951</w:t>
      </w:r>
    </w:p>
    <w:p>
      <w:r>
        <w:t xml:space="preserve">Tashan Danielia, 20, puukotettiin sydämeen provosoimattomassa hyökkäyksessä rautatieasemalla syyskuussa 2019. Hillingdonin neuvosto järjestää 2000 punnan suuruisen Tashan Daniel -palkinnon, joka on 21-vuotiaiden asukkaiden käytettävissä. "Olemme kiitollisia neuvostolle siitä, että se on perustanut tämän apurahan Tashanin nimissä", Danielin isä sanoi. Chandima Daniel sanoi: "Toivomme, että monet yksilöt ja ryhmät voivat hyödyntää tätä apurahaa ja seurata unelmiaan ja pyrkimyksiään, kuten Tashan olisi tehnyt, ellei hänen elämänsä olisi päättynyt niin traagisesti. "Tashan Danielin perhe on ikuisesti äärettömän ylpeä ihanasta pojastamme ja veljestämme. "Hän oli kirkas tähti ja uskoi itseensä ja unelmiinsa." Daniel oli ollut urheilija, joka haaveili pääsevänsä olympialaisiin. Elokuussa kaksi miestä vangittiin hänen murhastaan. Paikallisen demokratian raportointipalvelun mukaan stipendin myöntää raati, johon kuuluu Danielin perheenjäsen. Rahoitusta voitaisiin käyttää urheiluvälineisiin, harjoittelu- ja kilpailumahdollisuuksiin, taidealan tutkintoihin ja ammatillisiin kursseihin jatkokoulutuksessa. Hillingdonin neuvoston johtaja Sir Ray Puddifoot sanoi: "Tashanin kuolema oli tragedia, joka vaikutti moniin paikallisyhteisön jäseniin. "Tashanin elämän muistoksi ja hänen urheilullisen kunnianhimonsa kunnioittamiseksi olemme ottaneet käyttöön palkinnon, joka auttaa tukemaan kaupunginosan nuoria saavuttamaan toiveensa."</w:t>
      </w:r>
    </w:p>
    <w:p>
      <w:r>
        <w:rPr>
          <w:b/>
        </w:rPr>
        <w:t xml:space="preserve">Tulos</w:t>
      </w:r>
    </w:p>
    <w:p>
      <w:r>
        <w:t xml:space="preserve">Murhatun olympiaurheilijan muistoksi on perustettu apuraha, jonka tarkoituksena on auttaa nuoria seuraamaan unelmiaan.</w:t>
      </w:r>
    </w:p>
    <w:p>
      <w:r>
        <w:rPr>
          <w:b/>
        </w:rPr>
        <w:t xml:space="preserve">Esimerkki 1.4952</w:t>
      </w:r>
    </w:p>
    <w:p>
      <w:r>
        <w:t xml:space="preserve">Los Angelesin kaupungin palokunta kutsuttiin näyttelijän Hollywoodin kotiin maanantai-iltana. 49-vuotiaan tiimi vakuutti Instagramissa faneille, että Troyer saa "parasta mahdollista hoitoa" ja "lepää mukavasti". Viestissä ei kerrottu, minkä vuoksi Troyer oli otettu hoitoon. Yhdysvaltalainen uutissivusto TMZ on kertonut, että näyttelijä pidetään sairaalassa 72 tuntia arviointia varten. Troyer joutui sairaalaan alkoholiriippuvuuden vuoksi viime vuonna tähän aikaan, jolloin hän julkaisi lausunnon, jossa hän käsitteli ongelmiaan. "Olen kuullut huolestuneilta faneilta, joten haluaisin käsitellä hyvin henkilökohtaista tilannetta", Troyer sanoi. "Kuten tiedätte, olen taistellut alkoholiriippuvuutta vastaan aiemmin, ja vaikka taistelu ei ole aina ollut helppoa, olen valmis jatkamaan taisteluani päivä kerrallaan." Troyer tunnetaan parhaiten roolistaan Mini-Me:nä Austin Powers -elokuvissa ja Griphookina ensimmäisessä Harry Potter -elokuvassa. Hän on myös esiintynyt säännöllisesti Celebrity Juice -ohjelmassa ja näytellyt Keith Lemon -elokuvassa Keith Lemon: The Film -elokuvassa. Seuraa meitä Facebookissa, Twitterissä @BBCNewsEnts tai Instagramissa bbcnewsents. Jos sinulla on juttuehdotus, lähetä sähköpostia osoitteeseen entertainment.news@bbc.co.uk.</w:t>
      </w:r>
    </w:p>
    <w:p>
      <w:r>
        <w:rPr>
          <w:b/>
        </w:rPr>
        <w:t xml:space="preserve">Tulos</w:t>
      </w:r>
    </w:p>
    <w:p>
      <w:r>
        <w:t xml:space="preserve">Verne Troyer, joka tunnetaan parhaiten Austin Powers -elokuvasta, on joutunut sairaalaan Los Angelesissa.</w:t>
      </w:r>
    </w:p>
    <w:p>
      <w:r>
        <w:rPr>
          <w:b/>
        </w:rPr>
        <w:t xml:space="preserve">Esimerkki 1.4953</w:t>
      </w:r>
    </w:p>
    <w:p>
      <w:r>
        <w:t xml:space="preserve">Sitä Shrewsbury Townin manageri Steve Cotterill on tehnyt toipuessaan Covidista. Shrews-pomo vietti hiljattain aikaa tehohoidossa, mutta kun hänen joukkueensa oli tiistaina 1-0 tappiolla, puoliajan puhelimitse pidetty tiimipalaveri innosti heidät voittoon. Hän johtaa jälleen sairaalasta käsin lauantaina, kun joukkue pelaa Ipswichiä vastaan. Ennen League One -joukkueen otteluita "valmennusjohto kytkee hänet Bluetooth-kaiuttimeen, ja hän kertoo meille kaikki taktiikkansa", tiistain voittomaalin tehnyt 23-vuotias Harry Chapman kertoo Newsbeatille. Hän siirtyi Shrewsburyyn lainalle vasta tammikuussa, eikä hän ole vielä pelannut ottelua Steve Cotterillin johdolla. Mutta managerin läsnäolo tuntuu. "Tulimme sisään yksi tappioasemassa ja hän tuli puhelimeen ja sanoi vain: 'katsokaa pojat, älkää huolehtiko'." Harry kertoo, että manageri jopa kertoi heille harkitsevansa kokoonpanon muuttamista, mutta päätti olla tekemättä sitä - ja kertoi pelaajille: "'Uskon, että jos saamme maalin, voimme mennä jatkoon ja voittaa sen'"." Juuri niin he tekivätkin. 28-vuotias kapteeni Ollie Norburn on samaa mieltä: "Hän vain rauhoitti meidät. Hänen ohjeensa ovat melko selkeät. Aivan kuin hän olisi oikeasti huoneessa." Pelaajien mielestä pomon "valtava läsnäolo" ja "suuri aura" on suuri ikävä. Mutta "pelkkä hänen äänensä kaiuttimista on todella virkistävä". 'Hänen koneensa kuulee' Manageri nimitettiin vasta marraskuussa 2020. Tammikuussa puhjennut Covid-epidemia sulki sitten seuran kahdeksi viikoksi, jolloin useat pelaajat joutuivat eristyksiin. Steve joutui sairaalaan testattuaan itsensä positiiviseksi koronavirukselle ja myöhemmin tehohoitoon, jossa hänelle annettiin happea hengityksen helpottamiseksi. Hänen omistautumisensa seuralle ei kuitenkaan ole horjunut. "Hänen rakkautensa peliin on uskomatonta", kapteeni Ollie sanoo. "Hän on sairaalassa, mutta hän voi ajatella vain meitä ja pelien voittamista." Vaikka avustajat Aaron Wilbraham ja Dave Longwell ottivat Steven paikan haltuunsa sen jälkeen, kun hän joutui sairaalaan, "yksityiskohdat kaiken takana" ovat hänen ansiotaan. Siihen kuuluu myös pelaajille puhuminen ennen pelejä, niiden aikana ja niiden jälkeen Bluetooth-kaiuttimen välityksellä, mikä keskikenttäpelaaja Harry Chapmanin mukaan antaa pelaajille etulyöntiaseman. "Hänen äänessään voi kuulla intohimon, kun hän puhuu puhelimessa. Kuinka paljon se merkitsee hänelle. Se antaa meille lisäpontta, kun menemme ulos ja sanomme: 'tehdään se gafferille'." Ollie on myös sitä mieltä, että Steven sairaalahoito on ollut joukkueelle "hyytävä ajanjakso". "Hän ei halua tuottaa meille pettymystä, joten pelaajina meidän on mentävä lauantaina kentälle ja annettava kaikkemme hänen puolestaan." Mutta intohimo ei ole ainoa asia Steven äänessä. "Sen kuulee", Harry sanoo. "Loppua kohti hän alkaa hengästyä." Ollie sanoo, että Steven tiimipalaverien aikana he voivat jopa "kuulla hänen koneensa sairaalassa", ja se on kaikille muistutus siitä, että "hänen tilansa on melko selvä". "Tiedän, että tuntuu kuin hän olisi miljoonien kilometrien päässä kaikesta makaamassa sairaalasängyssä, ja hän on ollut siellä 40 päivää. Hän on selvästi laittanut kehonsa likoon." Seuraa Newsbeatia Instagramissa, Facebookissa, Twitterissä ja YouTubessa. Kuuntele Newsbeatia suorana lähetyksenä arkisin klo 12:45 ja 17:45 - tai kuuntele uudelleen täällä.</w:t>
      </w:r>
    </w:p>
    <w:p>
      <w:r>
        <w:rPr>
          <w:b/>
        </w:rPr>
        <w:t xml:space="preserve">Tulos</w:t>
      </w:r>
    </w:p>
    <w:p>
      <w:r>
        <w:t xml:space="preserve">Lukitun tylsyys on saattanut johtaa Football Managerin pelaamiseen sängyssä, mutta entäpä ammattilaisjoukkueen johtaminen sairaalasta käsin?</w:t>
      </w:r>
    </w:p>
    <w:p>
      <w:r>
        <w:rPr>
          <w:b/>
        </w:rPr>
        <w:t xml:space="preserve">Esimerkki 1.4954</w:t>
      </w:r>
    </w:p>
    <w:p>
      <w:r>
        <w:t xml:space="preserve">Jack McLinden, jolla on useita terveysongelmia, koki liittyneensä sankareidensa seuraan kentällä ennen maanantaista peliä Newcastle Unitedia vastaan. Evertonin kapteeni Phil Jagielka kantoi robottia, joka syötti panoraamakuvaa ja ääntä takaisin Jackin tablettiin. Mikrofonin avulla hän pystyi keskustelemaan pelaajien kanssa Goodison Parkin tunnelissa. AV1-nimisen robotin on valmistanut norjalainen No Isolation -yritys, ja se on suunniteltu auttamaan pitkäaikaissairaita nuoria taistelemaan yksinäisyyttä vastaan ja käymään koulua kotoa käsin. Yritys on tehnyt yhteistyötä brittiläisen hyväntekeväisyysjärjestö WellChildin kanssa antaakseen Liverpoolin teini-ikäiselle Jackille, jonka liikuntakyky on huomattavasti heikentynyt, unohtumattoman kokemuksen. Jack tarvitsee happea 24 tuntia vuorokaudessa, minkä vuoksi hän ei voi koskaan käydä ottelussa Goodison Parkilla, vaikka hän asuu vain vajaan kolmen kilometrin päässä. Hänen äitinsä Michelle Wignall sanoi, että tämä oli hänen pojalleen "kerran elämässä tapahtuva kokemus". Evertonin kihlakunnanjohtaja Scott McLeod sanoi: "Olemme innoissamme siitä, että saimme tehdä tämän Jackille, ja toivomme, että se on antanut hänelle muiston, jota hän tulee aina vaalimaan." Karen Dolva, No Isolationin toimitusjohtaja ja toinen perustaja, sanoi: "Jackin unelma olla maskotti suosikkijalkapalloseuralleen ei todennäköisesti toteutuisi hänen tilansa vuoksi." "Jackin unelma maskottina toimimisesta ei ollut mahdollista."</w:t>
      </w:r>
    </w:p>
    <w:p>
      <w:r>
        <w:rPr>
          <w:b/>
        </w:rPr>
        <w:t xml:space="preserve">Tulos</w:t>
      </w:r>
    </w:p>
    <w:p>
      <w:r>
        <w:t xml:space="preserve">14-vuotias Everton-fani on tehnyt historiaa, sillä hänestä on tullut jalkapallon ensimmäinen "etäyhteydellä" toimiva ottelupäivän maskotti - robotin avulla.</w:t>
      </w:r>
    </w:p>
    <w:p>
      <w:r>
        <w:rPr>
          <w:b/>
        </w:rPr>
        <w:t xml:space="preserve">Esimerkki 1.4955</w:t>
      </w:r>
    </w:p>
    <w:p>
      <w:r>
        <w:t xml:space="preserve">Robbie MeredithBBC News NI:n koulutuskirjeenvaihtaja Tämä huolimatta opetusministeri John O'Dowdin päätöksestä, jonka mukaan kaikkien Pohjois-Irlannissa toimivien tutkintolautakuntien on annettava tuloksensa kirjaimilla A*-G. Kaksi suurinta englantilaista tutkintolautakuntaa - AQA ja OCR - sanoivat, etteivät ne tarjoa erillistä aakkosellista arvosanajärjestelmää. Tämän seurauksena molemmat päättivät olla tarjoamatta enää yhtään GCSE-tutkintoa Pohjois-Irlannissa. Opetusministeriö on nyt kuitenkin kirjoittanut rehtoreille ja ilmoittanut, että joitakin GCSE-kokeita voidaan edelleen opettaa, vaikka ne arvostellaan käyttäen arvosanoja 9-1. Poikkeusta sovelletaan vain "vähemmistökieliin ja muihin pieniin oppiaineisiin", kuten esimerkiksi venäjään, latinaan, klassiseen sivistykseen ja mandariinikiinaan. Pohjois-Irlannin tutkintolautakunta Council for the Curriculum, Examinations and Assessment (CCEA) ei tällä hetkellä tarjoa GCSE-kursseja näissä oppiaineissa. Sen sijaan, että kouluja pakotettaisiin lopettamaan näiden aineiden tarjoaminen, ministeriön kirjeessä todetaan, että "koulujen sallitaan jatkaa 9-1 GCSE-kokeiden tarjoamista näissä aineissa". Ne saavat kuitenkin tehdä niin vain "siihen asti, kunnes aakkosjärjestykseen luokitellut vaatimukset tulevat saataville". Belfastissa sijaitseva Campbell College tarjoaa säännöllisesti mandariinikiinan kielen GCSE-koetta yhden englantilaisen tutkintolautakunnan kautta. Koulun rehtori Robert Robinson sanoi, että on tärkeää, että koulu voi jatkaa tämän opetuksen tarjoamista. "En pidä siitä, että CCEA:n tarjoama mahdollisuus supistuu", hän sanoi. "Meidän pitäisi kansainvälistyä, eikä tarkastella vain Pohjois-Irlannin tarpeita. "Ymmärsin kirjeestä, että voimme jatkaa mandariinikiinan kielen tarjoamista ja että se luokitellaan 9-1:ksi", hän sanoi. "Näin oppilaat saavat tulokseksi 9-1 sekä arvosanat A*:sta G:hen." Joissakin kouluissa, joissa tällä hetkellä opetetaan tietojenkäsittelyn GCSE-kurssia englantilaisen OCR-tutkintolautakunnan kautta, on kuitenkin löydettävä vaihtoehtoinen GCSE-kurssi syyskuussa 2016 ja vaihdettava taas vuonna 2017. Tämä johtuu siitä, että uusi CCEA:n digitaalitekniikan GCSE-oppimäärä tulee saataville vasta syyskuussa 2017. Belfastissa sijaitsevan Our Lady and St Patrick's Collegen rehtori Dermot Mullan sanoi, että hänen henkilökuntansa saattaa opettaa kolmea eri tietotekniikan GCSE-kurssia kahdessa vuodessa. "Tällä hetkellä opetamme OCR:n määrittelyä, mutta nyt meidän on etsittävä eri määrittelyä", hän sanoi. "CCEA tuo tietotekniikan GCSE:n ensimmäiseen opetukseen vasta vuonna 2017. "Vuoden 2016 aikana meidän on ehkä etsittävä vaihtoehtoista kurssia Welsh WJEC -lautakunnan kanssa. "Joten kolmena peräkkäisenä vuonna voi olla OCR, WJEC ja CCEA." Muutokset eivät vaikuta tällä hetkellä 12. luokalla oleviin oppilaisiin. Vuosiluokalla 11 vain englantilaisten tutkintolautakuntien kautta matematiikan ja englantilaisen kirjallisuuden GCSE-tutkintoja opiskelevat oppilaat voivat joutua muuttumaan. Ministeriön kirjeessä todetaan kuitenkin, että koulut voivat hakea lupaa jatkaa nykyisiä kurssejaan näissä oppiaineissa. Englannin tutkintolautakunnat tarjoavat edelleen A-Level-kursseja Pohjois-Irlannissa.</w:t>
      </w:r>
    </w:p>
    <w:p>
      <w:r>
        <w:rPr>
          <w:b/>
        </w:rPr>
        <w:t xml:space="preserve">Tulos</w:t>
      </w:r>
    </w:p>
    <w:p>
      <w:r>
        <w:t xml:space="preserve">Jotkut Pohjois-Irlannin koululaiset saavat GCSE-tulokset numeroiden muodossa, kuten BBC on saanut tietää.</w:t>
      </w:r>
    </w:p>
    <w:p>
      <w:r>
        <w:rPr>
          <w:b/>
        </w:rPr>
        <w:t xml:space="preserve">Esimerkki 1.4956</w:t>
      </w:r>
    </w:p>
    <w:p>
      <w:r>
        <w:t xml:space="preserve">Blantyren Caithness Streetillä asuva Graham Williamson oli takapihallaan maanantaina noin kello 17:00, kun hänen taakseen juossut mies ampui häntä. Poliisi, joka uskoo Williamsonin joutuneen kohteeksi, sanoi, että hän onnistui pääsemään kadulle ystäviensä luo. Hänet vietiin ambulanssilla Wishaw'n yliopistolliseen sairaalaan, mutta hän kuoli siellä vähän myöhemmin. Poliisit pyytävät tietoja murhan aikaan nähdystä tummansinisestä Skodasta. Poliisipäällikkö Kevin Jamieson suurimmasta tutkintaryhmästä sanoi: "Ihmiset ovat todella järkyttyneitä tapahtuneesta. "Tutkimustemme perusteella uskomme nyt, että alueella oli ampumishetkellä tummansininen Skoda - uudempi malli, mahdollisesti farmari. Sen nähtiin ajavan hyökkäyksen jälkeen vauhdilla pois Blantyren pääkadun suuntaan, mahdollisesti kohti Douglas Streetiä ja ehkä pikatielle tai muille lähistöllä oleville teille." 'Huppupäinen epäilty' Hän lisäsi: "Liittyipä se tapaukseen tai ei, olemme edelleen kiinnostuneita puhumaan sen matkustajille tai oikeastaan kenelle tahansa, joka on nähnyt auton tai jolla on ehkä kojelautakameran kuvaa siitä Caithness Streetillä joko ennen tai jälkeen tapahtuman tai läheisillä kaduilla. "Kuten sanottu, on ehdottoman tärkeää, että saamme Grahamin murhasta vastuussa olevat kiinni." Poliisi on aiemmin antanut kuvauksen epäillystä, jonka jäljille se haluaa päästä. Hänellä oli yllään tummat vaatteet, ja hänen kasvonsa peitti joko huppu tai balaclava.</w:t>
      </w:r>
    </w:p>
    <w:p>
      <w:r>
        <w:rPr>
          <w:b/>
        </w:rPr>
        <w:t xml:space="preserve">Tulos</w:t>
      </w:r>
    </w:p>
    <w:p>
      <w:r>
        <w:t xml:space="preserve">Poliisi on kertonut, että auto ajoi kovaa vauhtia pois paikalta, jossa mies murhattiin Etelä-Lanarkshiressä.</w:t>
      </w:r>
    </w:p>
    <w:p>
      <w:r>
        <w:rPr>
          <w:b/>
        </w:rPr>
        <w:t xml:space="preserve">Esimerkki 1.4957</w:t>
      </w:r>
    </w:p>
    <w:p>
      <w:r>
        <w:t xml:space="preserve">Luke Durbin oli 19-vuotias, kun hän katosi ystäviensä kanssa Ipswichissä toukokuussa 2006. Huhtikuun lopussa tapauksesta esitettiin Channel 5:n dokumentti. Suffolkin poliisi kertoi, että muutamat ihmiset olivat ottaneet heihin yhteyttä, mutta uusia tutkimuksia ei ollut aloitettu. Dokumentti paljasti, että Durbin oli ollut mukana huumekaupassa. Nicki Durbin sanoi pelänneensä, että ihmiset tuomitsisivat hänen poikansa dokumentin jälkeen, mutta sen sijaan hänelle oli lähetetty kymmeniä viestejä, joita hän piti "katarttisina". Hän sanoi: Luken äitinä en halua, että ihmiset tuomitsevat häntä...". Olin hyvin huolissani siitä. "Mutta sain niin paljon tukea, ja ihmiset, erityisesti nuoret, jotka olivat silloin Luken kanssa samanikäisiä, sanoivat paljon asioita, jotka muuttivat näkökulmaani. "Ihmiset sanoivat, ettei Luke ollut erilainen kuin he itse tuossa iässä." "Ihmiset sanoivat, ettei Luke ollut erilainen kuin he tuossa iässä." Rouva Durbin sanoi toivovansa edelleen, että joku ilmoittautuisi ja kertoisi poikansa katoamisesta. "Joku saattaa yhä ajatella Lukea, ja saattaa kestää jonkin aikaa, ennen kuin hän ilmoittautuu", hän sanoi. "En etsi minkäänlaista oikeutta, haluan vain selvittää, mitä Lukelle tapahtui ennen kuolemaani. "Haluan pitää Luken ihmisten mielessä ja toivon, että se herättää jonkun tietoisuuden ja hän tulee esiin." Hän jatkaa. Suffolkin poliisi ilmoitti, että Luken katoamista koskeva tutkinta on edelleen kesken, ja kehotti kaikkia, joilla on tietoja, ilmoittautumaan. Tiedottaja sanoi: "Suffolkin poliisi on saanut muutamia yhteydenottoja sekä äskettäisen dokumenttielokuvan että Luken katoamisen vuosipäivän jälkeen. Valitettavasti mikään niistä ei ole johtanut uusien tutkintalinjojen määrittämiseen tällä hetkellä. "Saimme kuitenkin kymmeniä viestejä, joissa tuettiin Luken perhettä ja hänen katoamisensa tutkintaa sosiaalisen median kanavissamme, mikä oli hyvin rohkaisevaa kaikille asianosaisille."</w:t>
      </w:r>
    </w:p>
    <w:p>
      <w:r>
        <w:rPr>
          <w:b/>
        </w:rPr>
        <w:t xml:space="preserve">Tulos</w:t>
      </w:r>
    </w:p>
    <w:p>
      <w:r>
        <w:t xml:space="preserve">14 vuotta sitten kadonneen miehen äiti kertoi saaneensa "kymmeniä tukiviestejä" äskettäisen dokumenttielokuvan ja katoamisen vuosipäivän jälkeen.</w:t>
      </w:r>
    </w:p>
    <w:p>
      <w:r>
        <w:rPr>
          <w:b/>
        </w:rPr>
        <w:t xml:space="preserve">Esimerkki 1.4958</w:t>
      </w:r>
    </w:p>
    <w:p>
      <w:r>
        <w:t xml:space="preserve">Seneddin tooryjohtajat Paul Davies, Darren Millar ja työväenpuolueen Alun Davies ovat pyytäneet anteeksi juomista Walesin parlamentissa muutama päivä kiellon alkamisen jälkeen. Heidän ei uskota rikkoneen sääntöjä, mutta kaksi konservatiivia myönsi, ettei sitä pidetty heidän hengessään. Seneddin viranomaiset tutkivat asiaa. Neljäs Seneddin jäsen Nick Ramsay on kiistänyt osallistuneensa kokoontumiseen. Joulukuun 8. päivänä joukko Seneddin jäseniä ja henkilökuntaa joi alkoholia Cardiff Bayssä sijaitsevassa Ty Hywel -rakennuksessa, jossa sijaitsee Seneddin toimisto. Alkoholin myyntiä, toimittamista ja nauttimista anniskelupaikoissa koskeva kielto tuli voimaan Walesissa 4. joulukuuta kello 18.00 GMT - neljä päivää ennen kuin poliitikot nähtiin juomassa yhdessä - vaikka ravintola-alan yritykset saivat myydä alkoholia mukaan otettavaksi kello 18.00 jälkeen. Pitopalveluyritys Charlton Housella on lupa alkoholin tarjoiluun Seneddin tiloissa. Walesin hallitus totesi tiistaina, että alkoholikielto koskee toimiluvan saaneen tilan pitäjää eikä asiakkaita. 'Ei ole väliä heidän asemastaan' Puhuessaan toimittajien aulatilaisuudessa Boris Johnsonin lehdistösihteeri Allegra Stratton sanoi, ettei hän ollut puhunut pääministerin kanssa siitä, pitäisikö walesilaisen konservatiivisen Seneddin johtajan Paul Daviesin pysyä tehtävässään. Hän kuitenkin lisäsi: "Pääministerin on välttämätöntä, että kaikki - riippumatta heidän asemastaan tai asemastaan elämässä - tekevät kaikkensa noudattaakseen Covidin sääntöjä." Westminsterin standardeja valvovan elimen entinen puheenjohtaja kyseenalaisti sen, pitäisikö kolme asianomaista asettaa ehdolle vaaleihin seuraavissa Walesin parlamentin vaaleissa 6. toukokuuta. Sir Alistair Graham, julkishallinnon standardeja käsittelevän komitean entinen puheenjohtaja, sanoi, että jos väitteet osoittautuvat todeksi, "molempien puolueiden on pakko esittää kysymyksiä" ennen vaaleja. "Haluavatko ne, että tällaiset ihmiset, jotka ovat osoittaneet tällaista johtajuuden puutetta, asettuvat ehdolle vaaleissa?", hän sanoi. Hän sanoi BBC Radio Walesille: "Minusta se on hyvin vakavaa, huonoa käytöstä ryhmältä poliitikkoja, joiden odotamme johtavan sääntöjen henkeä, puhumattakaan tarkoista yksityiskohdista." Hän sanoi, että työväenpuolueen toiminta - Alun Daviesin erottaminen - oli asianmukaista ja että konservatiivien olisi "pitänyt tehdä samoin". Paikallinen konservatiiviryhmä valitsi Ramsayn pois viime kuussa 13 vuoden jälkeen. Hänen asianajajansa Tim Girin lausunnossa sanottiin, että Ramsay oli työnsä jälkeen yksin teehuoneessa Seneddissä ilman kenenkään muun kutsua. "Hänellä oli nälkä ja hän halusi saada jotain syötävää. Hän työsti artikkelia Argus-sanomalehteä varten. Hän istui yksin ja oli sosiaalisesti etääntynyt", sanoi Gir. "Hän kävi teehuoneessa noin kello 18.00. Hän söi kanacurrya. Hän lähti noin kello 20.00. Muita tuli sisään hänen ollessaan siellä, mutta se ei ollut 'kokoontuminen', johon Ramsay osallistui." "Oikea asia" Keskiviikkona iltapäivällä terveysministeri sanoi, että "viimeinen asia", jonka pitäisi tapahtua tutkinnan päätteeksi, oli se, että "vain henkilökunta joutuu periaatteessa bussin alle, kaikkien on katsottava, mitä he ovat tehneet". Lehdistötilaisuudessa Vaughan Gething kieltäytyi ottamasta kantaa siihen, pitäisikö toorijäsenten erota tai hyllyttää heidät. Hän sanoi kuitenkin, että työväenpuolueen päätös pidättää Alun Davies virantoimituksesta oli "oikea ratkaisu". Hän sanoi, että hän oli itse joutunut lehdistössä sellaisten juttujen kohteeksi, joissa jotkut ihmiset olivat esittäneet kommentteja haluamatta ymmärtää tosiasioita tai olematta kiinnostuneita niistä, joten en usko, että minun pitäisi sitten puuttua tällaiseen asiaan. Hän lisäsi kuitenkin: "Kaikki se, että ihmiset eivät ole kaikki samassa veneessä, ei ole hyödyllistä sen viestin kannalta, jota meidän kaikkien on noudatettava." Hän lisäsi: "Se, että ihmiset eivät ole kaikki samassa veneessä, ei ole hyödyllistä sen viestin kannalta, jota meidän kaikkien on noudatettava." Korkea-arvoinen konservatiivilähde kertoi BBC Walesille olevansa "täysin ymmällään" siitä, etteivät asianosaiset seneddin jäsenet ole eronneet tutkimusten ajaksi. "Vihaa on paljon, enkä tiedä, miten he voivat jatkaa", lähde lisäsi. "Kaikki, joiden kanssa olen puhunut puolueessa, ovat täysin ymmällään tästä. "Tämä on täysin oma maali." Newportin konservatiivinen kaupunginvaltuutettu David Fouweather sanoi, että asianomaisten konservatiivien pitäisi "väistyä ja lähteä". Eräs BBC Walesiin yhteyttä ottanut vanhempi konservatiivien ruohonjuuritason virkamies sanoi: "Olen raivoissaan. Puolueen sanomalehti yrittää hajottaa Cardiff Bayn kartellia, ja he juovat mukavia drinkkejä Alun Daviesin kanssa, joka, älkäämme unohtako, on ollut julkisuudessa todella ilkeä meitä kohtaan. "Olen puhunut monien konservatiivien kanssa, eivätkä he ole lainkaan tyytyväisiä. "Kukaan ei aio laittaa päätään pantiksi Paul Daviesin puolesta. Olen hyvin yllättynyt, jos hän jatkaa viikon loppuun asti." Virkamies viittasi myös Millarin pandemian alussa esittämään vaatimukseen, että ensimmäinen ministeri erottaisi terveysministeri Vaughan Gethingin, koska hän väitti rikkoneensa Covidin sääntöjä, kun hän istui ja söi sipsejä ollessaan kävelyllä perheensä kanssa. Ruohonjuuritason aktivisti sanoi: "Darren Millar puhuu siitä, että Vaughan Gething söi sipsejään - no, mitä ihmettä hän oikein tekee?". "Asema on kestämätön" Toinen konservatiivinen valtuutettu sanoi: "Hän ei voi olla enää mukana: "Paulin asema johtajana on nyt kestämätön, varsinkin kun otetaan huomioon ahkerien ihmisten rasitus." Myös eräs Walesin hallituksen korkea-arvoinen ministeri yhtyi vaatimuksiin, joiden mukaan konservatiivipuolueen olisi ryhdyttävä omiin toimiin. Mielenterveysministeri Eluned Morgan kertoi kirjoittaneensa puolueelle ja pyytäneensä sitä pidättämään asianosaiset virantoimituksesta, kunnes "väitetyn tapauksen tutkimukset jatkuvat". Työväenpuolue on erottanut Alun Daviesin puolueen Senedd-ryhmästä, kunnes tutkinta on päättynyt. Plaid Cymru -puolueen jäsen Rhun ap Iorwerth sanoi, että poliitikot eivät ole näyttäneet "parasta esimerkkiä, ja se on jotain, mitä meidän kaikkien pitäisi pahoitella". "Haluan puhua siitä, miten voimme painostaa hallitusta toimimaan paremmin tämän pandemian torjumiseksi", hän sanoi. "Minusta on huolestuttavaa, että tämänkaltaiset häiriötekijät vievät huomion pois siitä, missä sen pitäisi olla, ja silloin herää kysymyksiä poliittisten johtajien roolista - ja lasken meidät kaikki, olimmepa hallituksessa tai oppositiossa, tähän ryhmään." Charlton House ilmoitti olevansa "tietoinen väitetystä kansanterveysmääräysten rikkomisesta Senedd-kiinteistössä" ja suhtautuvansa "erittäin vakavasti vastuuseen ja velvoitteisiin, jotka koskevat rajoituksia ja kansanterveysmääräyksiä koko Yhdistyneessä kuningaskunnassa". "Tutkimme parhaillaan asiaa perusteellisesti", yhtiö lisäsi. Walesin ylilääkäri, tohtori Frank Atherton sanoi, että on tärkeää, että kaikki noudattavat sääntöjä. "En tiedä yksityiskohtia siitä, mitä siellä on tapahtunut tai ei ole tapahtunut, mutta olen varma, että se selviää aikanaan", hän sanoi BBC Wales Live -kanavalle tiistaina. Mitä asianosaiset poliitikot sanovat? Paul Daviesin, Darren Millarin ja Walesin konservatiivien henkilöstöpäällikön Paul Smithin, joka oli myös paikalla, puolesta antamassa lausunnossa he sanoivat olevansa "syvästi pahoillaan". "Vaikka emme rikkoneet sääntöjä, myönnämme, että se, mikä oli osa työpäivää, ei näyttäisi noudattavan niiden henkeä, varsinkin kun otetaan huomioon, että maa on käynyt läpi vaikeita aikoja", lausunnossa sanottiin. Seneddin työryhmän tiedottaja sanoi, että yksi jäsen on erotettu ryhmästä "väitetyn välikohtauksen tutkinnan ajaksi". Labourin Alun Davies sanoi lausunnossaan: "Olen hyvin pahoillani, jos toimistani on saanut sen vaikutelman, etten olisi millään tavalla sitoutunut noudattamaan säännöksiä, joita olen johdonmukaisesti tukenut koko viime vuoden ajan." Hän sanoi, että tapaamisen tarkoituksena oli "saada Walesin konservatiivit tukemaan ehdotustani Welsh Hearts Bill -laiksi, jonka Senedd hyväksyi 21. lokakuuta, ja sitoutumaan tämän hengenpelastuslainsäädännön voimaansaattamiseen toukokuun vaalien manifestissa". Alun Davies lisäsi: "Seneddin komissio on jo vahvistanut minulle, etten rikkonut tuolloin voimassa olleita koronavirusta koskevia säännöksiä, jotka koskivat ruoan tai alkoholin nauttimista." Senedd Commissionin tiedottaja sanoi: "Olemme tietoisia viime kuussa Seneddin tilalla sattuneesta tapauksesta, joka saattoi olla tuolloin voimassa olleiden kansanterveysmääräysten vastainen. "Senedd Commission suhtautuu Walesin kansanterveyssäännöksiin hyvin vakavasti ja tutkii parhaillaan asiaa selvittääkseen tarkan selvityksen tapahtuneesta ja määrittääkseen, tarvitaanko mahdollisesti toimenpiteitä." Aiheeseen liittyvät Internet-linkit Senedd Cymru - Walesin parlamentti</w:t>
      </w:r>
    </w:p>
    <w:p>
      <w:r>
        <w:rPr>
          <w:b/>
        </w:rPr>
        <w:t xml:space="preserve">Tulos</w:t>
      </w:r>
    </w:p>
    <w:p>
      <w:r>
        <w:t xml:space="preserve">Boris Johnson odottaa, että kaikki noudattavat Covidin sääntöjä, kuten hänen tiedottajansa sanoi sen jälkeen, kun Walesin konservatiivipoliitikkojen nähtiin juovan pubien alkoholikiellon aikana.</w:t>
      </w:r>
    </w:p>
    <w:p>
      <w:r>
        <w:rPr>
          <w:b/>
        </w:rPr>
        <w:t xml:space="preserve">Esimerkki 1.4959</w:t>
      </w:r>
    </w:p>
    <w:p>
      <w:r>
        <w:t xml:space="preserve">Samsung LED on tehnyt valituksen Yhdysvaltain kansainväliselle kauppakomissiolle Osramia ja kahta sen tytäryhtiötä vastaan. Kiista alkoi kesäkuussa, kun Osram syytti Samsungia ja toista yritystä sen LED-patenttien rikkomisesta. LEDejä käytetään autojen sähköisissä näytöissä, matkapuhelinten näytöissä ja televisioissa. Samsungin yksikkö nosti myös vahingonkorvauskanteen Delawaren tuomioistuimessa. Korealainen LG Electronics, joka oli toinen yritys, jota Osram haastoi kesäkuussa oikeuteen, on myös käynnistänyt oikeustoimet Yhdysvalloissa. Kevyt kosketus? Samsung LED jätti perjantaina kanteen Yhdysvaltain kansainväliselle kauppakomissiolle (ITC) Osramia ja sen yksiköitä Osram Opto Semiconductors ja Osram Sylvania Inc. vastaan. Osramin omistaa saksalainen teollisuusjätti Siemens. Jos ITC hyväksyy valituksen, se voi johtaa joidenkin Osramin LED-tuotteiden tuontikieltoon Yhdysvaltoihin. Valitukset voidaan kuitenkin ratkaista myös maksamalla lisenssimaksuja. Samsung nosti Delawaressa kanteen Osramia vastaan ja väitti, että se on rikkonut kahdeksaa patenttia ja että se vaatii Osramin tuotteiden suoranaista käyttökieltoa. Patenttisodat Samsung sanoi, että se "aikoo valvoa voimakkaasti immateriaalioikeuksiaan, ja nämä kanteet heijastavat Samsung LEDin sitoutumista tähän valvontaan", yhtiö sanoi lausunnossaan. Osram sanoi olevansa "hyvin valmistautunut" Samsungin toimiin. Myös muut Samsung-yhtiöt ovat ottaneet aggressiivisen kannan globaalissa teknologiamaailmassa Samsung Electronics on keskellä useita oikeusjuttuja Applen kanssa sen älypuhelimissa ja tableteissa käytetystä teknologiasta.</w:t>
      </w:r>
    </w:p>
    <w:p>
      <w:r>
        <w:rPr>
          <w:b/>
        </w:rPr>
        <w:t xml:space="preserve">Tulos</w:t>
      </w:r>
    </w:p>
    <w:p>
      <w:r>
        <w:t xml:space="preserve">Korealainen elektroniikkayhtiö Samsung on iskenyt takaisin patenttikiistassa kilpailevan valodiodien (LED) valmistajan Osramin kanssa.</w:t>
      </w:r>
    </w:p>
    <w:p>
      <w:r>
        <w:rPr>
          <w:b/>
        </w:rPr>
        <w:t xml:space="preserve">Esimerkki 1.4960</w:t>
      </w:r>
    </w:p>
    <w:p>
      <w:r>
        <w:t xml:space="preserve">Testeissä tutkitaan, mitä tapahtuu, kun vapaaehtoisia pyöritetään päivittäin ihmisen sentrifugilla 60 päivän vuodelevon jälkeen. Tekniikan toivotaan nopeuttavan potilaiden toipumista ja vähentävän vaikutuksia tuleviin avaruuslentoihin. Manchesterissa ja Newcastlessa tehtävää tutkimusta tukee Yhdistyneen kuningaskunnan avaruusjärjestö. Professori Hans Degens, joka johtaa työtä Manchester Metropolitan Universityssä, sanoi: "Keinopainovoima voisi auttaa astronautteja säilyttämään lihasmassan avaruudessa ja auttaa myös täällä Maassa estämällä sairaalapotilaiden vakavaa lihasrappeumaa. "Tällä hetkellä astronauttien on harjoiteltava jopa 2,5 tuntia päivässä, otettava ravintolisät ja pidettävä proteiinipitoinen ruokavalio säilyttääkseen lihasmassan avaruudessa ollessaan. Tästä huolimatta lihakset rappeutuvat edelleen vakavasti. "Jonain päivänä astronautit saattavat käydä päivittäin pikakierroksella ISS:llä [kansainvälisellä avaruusasemalla] sen sijaan, että he viettäisivät tuntikausia kuntosalilaitteilla avaruudessa. "Sairaalapotilaiden kohdalla se voisi parantaa huomattavasti heidän toipumistaan kuntoutuksen aikana ja sen jälkeen, kun he ovat lähteneet." Tutkimusta tukee Yhdistyneen kuningaskunnan avaruusjärjestö (UK Space Agency), ja Northumbrian yliopisto ja Manchester Metropolitan University saavat 500 000 puntaa. Kaksitoista vapaaehtoista miestä ja kaksitoista vapaaehtoista naista joutuu 60 päivän vuodelepoon, jossa simuloidaan painottomuuden pitkäaikaisia vaikutuksia. Osa ryhmästä viettää joka päivä 30 minuuttia makuuasennossa ihmisen sentrifugissa sen pyöriessä, ja tutkijat tutkivat lihasten rappeutumista.</w:t>
      </w:r>
    </w:p>
    <w:p>
      <w:r>
        <w:rPr>
          <w:b/>
        </w:rPr>
        <w:t xml:space="preserve">Tulos</w:t>
      </w:r>
    </w:p>
    <w:p>
      <w:r>
        <w:t xml:space="preserve">Painovoiman vaikutuksia simuloiva laite voisi vähentää sairaalapotilaiden ja astronauttien lihaskatoa pitkillä matkoilla.</w:t>
      </w:r>
    </w:p>
    <w:p>
      <w:r>
        <w:rPr>
          <w:b/>
        </w:rPr>
        <w:t xml:space="preserve">Esimerkki 1.4961</w:t>
      </w:r>
    </w:p>
    <w:p>
      <w:r>
        <w:t xml:space="preserve">Mark SavageBBC:n musiikkitoimittaja "Se on haaste, mutta se on hyvä haaste - ja kun löydät sen yhden loistavan koukun, se on paras tunne." 21-vuotias aloitti musiikin kirjoittamisen vasta neljä vuotta sitten, kun hänen veljensä - joka on myös muusikko - kutsui hänet keikalle kanssaan sillä ehdolla, että hän lopettaa Adele-coverien soittamisen. "Luulen, että hän tajusi, että minussa on jotain, ja tarvitsin vain sen pienen sysäyksen", hän kertoi BBC:lle aiemmin tänä vuonna. Se todellakin toimi. Tuolloin teini-ikäisen tytön ensimmäinen kappale Sun soitettiin Norjan kansallisella radioasemalla, ja lyhyen tauon jälkeen, jonka hän piti koulun loppuun saattamiseksi, hänen seuraavat demonsa herättivät levy-yhtiön tarjouskilvan. Island Records sai keikan, kun se oli tavoitellut laulajaa ympäri Bergeniä, ja käynnisti Sigridin kansainvälisen uran viime vuonna ilmestyneellä riehakkaalla, omituisella ja karismaattisella Don't Kill My Vibe -EP:llä. Nimikappale on hänen käyntikorttinsa. Se on inspiroitunut Lontoossa tapahtuneesta katastrofaalisesta äänityssessiosta, jossa vanhemmat miespuoliset tuottajat holhoavat ja demoralisoivat häntä, ja se on uhmakkaan pirteä hymni hänen omalle vahvuudelleen. Se on antanut hänelle tilaisuuden esiintyä ympäri maailmaa ja keilata yleisöä karismaattisen estottomilla esityksillään (hän on lievästi sanottuna Lorde-tanssikoulusta). Heti sen jälkeen, kun Sigridille oli kerrottu hänen voittaneen Sound of 2018 -kilpailun, hän istui alas BBC Newsin kanssa keskustelemaan sirkuksista, sukista ja täydellisen pop-kappaleen vaikeasti tavoiteltavasta etsinnästä. Onnittelut Sound of 2018 -voitosta! Miltä se tuntuu? Olen todella otettu. Haluan vain kiroilla paljon, mutta tiedän, etten voi tehdä sitä BBC:llä, joten yritän hillitä itseni! Aiempiin voittajiin ovat kuuluneet Adele, Sam Smith ja Ellie Goulding. Mitä merkitsee olla heidän seurassaan? Adele on yksi suosikkiartisteistani! Se on valtava, enkä usko, että ymmärrän sen suuruutta ennen kuin kävelen ulos tästä huoneesta. Lue lisää Sound of 2018 -ohjelmasta Onko totta, että lauloit ensimmäisen kerran julkisesti eräänlaisessa kotitekoisessa sirkuksessa? Haha! Kyllä! Se oli isovanhempieni mökillä, joka sijaitsee lahdella 20 minuutin päässä kotoa Alesundissa. Lapset järjestivät sirkuksen, ja me otimme rahaa, jotta ihmiset pääsisivät paikalle, ja käytimme rahat puhallettavaan lohikäärmeeseen, jolla saimme leikkiä meressä. Mitä te lauloitte? Alf Prøysenin norjalaista laulua Steinrøysa Neri Bakken - se on kuin perinteinen, vanhan koulukunnan laulu. Oliko se hetki, jolloin päätit ryhtyä laulajaksi? Se kesti aika kauan. Olin hyvin ujo lapsi. Hyvin ujo. Mutta aloin tehdä teatteria kuusivuotiaana, ja se todella muutti jotain. Leikkisämpi puoleni tuli esiin. Sitten, kun olin yläasteella, aloin tehdä covereita - Ellie Gouldingia, Adelea, Coldplayta, Keanea - ja muutin rytmiä tai melodiaa tehdäkseni siitä omani. Silloin tajusin, että haluan tehdä juttuja, en vain kopioida niitä. Sitten ensimmäinen oma kappaleesi päätyi BBC Introducingin norjalaisen vastineen ohjelmistoon. Se oli suuri hetki minulle. Se oli ensimmäinen kerta, kun joku kertoi minulle, että tein hienoja juttuja koulun ulkopuolella. Olin kuitenkin hyvin epävarma siitä, mitä halusin tehdä. Minulla oli levytyssopimus, mutta pidin pienen tauon musiikin julkaisemisesta, koska halusin lopettaa koulun. Siinä vaiheessa halusin lakimieheksi. Halusin tulla politiikan opettajaksi. Minulla oli paljon ideoita siitä, mitä halusin tehdä! Etkö päätynytkin opiskelemaan politiikkaa? Kaksi kuukautta! Se oli kolmivuotinen tutkinto, mutta minulla oli vain johdanto. Olen iloinen, että lopetin. Mutta haluan opiskella vielä joskus. Ehkä kolmannen levyn jälkeen menen yliopistoon. Se olisi todella siistiä. Voitko kertoa Don't Kill My Vibe -levyn inspiraationa toimineesta äänityssessiosta? Mitä he tekivät sinulle? Vain ilkeitä kommentteja. En ole varma, haluanko mennä niin syvälle. Joka tapauksessa, biisi ei kerro siitä, että olen diiva, joka sanoo: "Ette kunnioita minua." Se on vain: "Ole vain kohtelias ja mukava. Muuta en pyydä." Kirjoitat pääasiassa pianolla. Miksi juuri tuo soitin? Siitä saa niin monia tunnelmia irti. Tunteiden koko kirjo. [Tämä on lempisointuni - F-duuri 7. Se on niin katkeransuloinen. Piano tulee todella esiin Dynamite-kappaleessa, jota olen kuullut ihmisten vertaavan Adelen Someone Like You -kappaleeseen. Mitä kävi mielessäsi, kun nauhoitit sen? Yritin olla mahdollisimman surullinen. Itkun partaalla. Teimme sen yhdellä otolla. Monissa muissa kappaleissasi negatiiviset tunteet muutetaan voimaannuttaviksi. Se on tarkoituksellista, ehdottomasti. Asetitteko sen tavoitteen, kun menitte studioon? En välttämättä silloin, kun menen studioon. Ehkä tunnin kuluttua sessiosta sovimme päivän tavoitteestamme. Minulla on kuitenkin aina suurempi visio. Ja minun visioni on tehdä mielenkiintoista popmusiikkia, jossa on hermoja, joka on tarttuvaa ja jossa on huumorintajua. Onko skandinaavisessa popissa jotakin sellaista, joka saa sen erottumaan brittikorvista? Ehdottomasti aksenttini! Aksenttini on outo. Kun kuuntelen joitakin sanoja, joita lausun Don't Kill My Vibessä, ajattelen, että olisin voinut olla parempi! Vielä nykyäänkin minusta tuntuu, että englantini on kamalaa. En ole puhunut englantia joulun aikana. Mutta minusta skandien "juttu" on hyvin monimutkaiset melodiat. Englanti on toinen kielemme, ja se luo esteen, jonka vuoksi on keskityttävä melodiaan. Sen takia meillä on kai ollut tapana tehdä hyviä laulukoukkuja - ja se tekee hyvää popmusiikkia. Uusimmalla singlelläsi Strangers on hieno hetki, kun yhtäkkiä kesken kertosäkeen sanot "whoop!". Miten se syntyi? En tiedä! Minusta se on vain hauska ääni. Pidän dramaattisuudesta musiikissani, koska silloin se saavuttaa sydämen. Haluat, että siinä on hermoja. Mutta tykkään myös sekoittaa humoristisia juttuja, kuten "whoop", koska se rentouttaa sitä ja tekee siitä mielenkiintoista. Etsitkö aina sitä maagista ainesosaa? Kyllä vain! Jokaisessa kappaleessa. Se on suosikkini. Rakastan paneutua yksittäiseen riviin ja viettää sen parissa tunnin. Se on kiehtovaa. Se on kuin aarteenetsintää. Mikä on ollut pop-tähtenä olemisen kohokohta tähän mennessä? Siistein asia, joka meillä on ollut ratsastajana, on ollut villasukat. Se tapahtui kerran Norjassa, enkä ole koskaan ollut yhtä onnellinen! Siinä on sinulle merchandising-mahdollisuus: Sigridin sukat! Meillä on itse asiassa sukkia! Islandin luova tiimi keksi EP:tä varten Don't Kill My Vibe -t-paidan, sitten Plot Twist -huivin, Fake Friends -sukat ja Dynamite-polopuseron. Ja ne kaikki ovat oikeita vaatteita. Miten aiotte jatkaa tuota? Onko single numero 40 Sigridin lihamekko? Ha! Se olisi todella siistiä. Lopuksi, kuinka lähellä olet levysi valmistumista? Haluan olla hieman salamyhkäinen sen suhteen, jos se sopii? Minulle on tärkeää, että kun julkaisen sen, julkaisen sen, koska se on valmis. En siksi, että sitä odotetaan julkaistavaksi. Mutta tähtään vuoteen 2018. Se on hyvin jännittävää! Seuraa meitä Facebookissa, Twitterissä @BBCNewsEnts tai Instagramissa bbcnewsents. Jos sinulla on juttuehdotus, lähetä sähköpostia osoitteeseen entertainment.news@bbc.co.uk.</w:t>
      </w:r>
    </w:p>
    <w:p>
      <w:r>
        <w:rPr>
          <w:b/>
        </w:rPr>
        <w:t xml:space="preserve">Tulos</w:t>
      </w:r>
    </w:p>
    <w:p>
      <w:r>
        <w:t xml:space="preserve">"Hyvän pop-kappaleen kirjoittaminen on vaikeaa", sanoo Sigrid, norjalainen poptähti, joka voitti juuri BBC:n Sound of 2018 -kilpailun.</w:t>
      </w:r>
    </w:p>
    <w:p>
      <w:r>
        <w:rPr>
          <w:b/>
        </w:rPr>
        <w:t xml:space="preserve">Esimerkki 1.4962</w:t>
      </w:r>
    </w:p>
    <w:p>
      <w:r>
        <w:t xml:space="preserve">Keinotekoinen rakennelma, joka on täynnä helyjä, tuotiin Kiinasta osana 30 000 punnan kolmivuotista sopimusta, joka kestää vuoteen 2018 asti. Sosiaalisessa mediassa sitä arvosteltiin "kalliiksi rihkamaksi", kun osa helyistä alkoi kuoriutua. Cardiffin valtuusto ilmoitti, että uusi puu saataisiin sponsorilta. Sopimus MK Illuminationsin kanssa, joka tarjosi tekokuusen, on edelleen voimassa, ja tälle vuodelle myönnetyllä 10 000 punnan summalla maksetaan viisi poroa ja Cardiffin linnan ympärillä olevat valot, neuvosto sanoi. Viime vuonna viranomaista kritisoitiin siitä, ettei se saanut kuusta pystytettyä ajoissa jouluvalojen sytyttämiseen, koska se oli lähetetty Kiinasta. Se pyysi anteeksi sen jälkeen, kun se oli paljastanut kuusen, jonka se oli sanonut olevan 40 metriä pitkä, mutta joka olikin vain 12 metriä pitkä. Esikoristeltua "puunmuotoista rakennelmaa" verrattiin sosiaalisessa mediassa Ferrero Rocherin torniin, mutta viranomainen sanoi, että puu säästäisi veronmaksajille 5000 puntaa vuodessa verrattuna aiempiin "puuasennuksiin". Tänä vuonna valtuusto ilmoitti, että oikea joulukuusi hankittaisiin Yhdistyneestä kuningaskunnasta, ja Sayers Amusements rahoittaisi sen osana Winter Wonderland -juhlallisuuksia, jotka se järjestää valtuuston puolesta. "Neuvosto tutkii myös paikallisten yritysten kanssa mahdollisuutta tarjota lisää aitoja joulukuusia muualla kaupungissa", tiedottaja lisäsi.</w:t>
      </w:r>
    </w:p>
    <w:p>
      <w:r>
        <w:rPr>
          <w:b/>
        </w:rPr>
        <w:t xml:space="preserve">Tulos</w:t>
      </w:r>
    </w:p>
    <w:p>
      <w:r>
        <w:t xml:space="preserve">Cardiff saa tänä jouluna ilmaiseksi aidon joulukuusen sen jälkeen, kun 10 000 puntaa maksanut väärennös aiheutti viime vuonna kiistaa.</w:t>
      </w:r>
    </w:p>
    <w:p>
      <w:r>
        <w:rPr>
          <w:b/>
        </w:rPr>
        <w:t xml:space="preserve">Esimerkki 1.4963</w:t>
      </w:r>
    </w:p>
    <w:p>
      <w:r>
        <w:t xml:space="preserve">Toimiin ryhdytään sen jälkeen, kun yleiskokouksen jäsenet ja opettajien ammattiliitot olivat ilmaisseet huolensa 4. tammikuuta alkaneesta uudesta lukukaudesta. SDLP:n MLA Daniel McCrossan teki aloitteen 30 MLA:n tukea vaativasta kokouskutsusta. Opetusministeri Peter Weiriä pyydetään kertomaan, millaisia lääketieteellisiä neuvoja hänen ministeriönsä on saanut. Keskiasteen koulut suurimmassa osassa Englantia pysyvät suljettuina vielä kaksi viikkoa useimpien oppilaiden osalta, jotta koronaviruksen leviäminen saataisiin jälleen hallintaan. Opetusministeri Gavin Williamson kertoi keskiviikkona parlamentin alahuoneessa, että tenttivuoden oppilaat palaisivat viikkoa aikaisemmin kuin heidän koulutoverinsa 11. tammikuuta alkavalla viikolla. Samaan aikaan Weiriä pyydetään selittämään, harkitseeko hän vaiheittaista paluuta tai pidennettyä koulujen sulkemista Pohjois-Irlannissa, jos lääketieteelliset ja tieteelliset neuvonantajat suosittelevat sitä. McCrossan vaati ministeriltä "johtajuutta". Keskiviikkona puhuessaan McCrossan totesi, että tammikuun 4. päivä oli alle kaksi viikkoa joulun jälkeen, ja huomautti, että Covid-19:n odotusaikaa on yleisesti pidetty kahtena viikkona. Hän kirjoitti Twitterissä seuraavaa: "Lasten koulutus on olennaisen tärkeää, samoin heidän ja henkilökunnan turvallisuus. Koulujen on oltava turvallisia, jotta lapset voivat palata." "On ollut epäselvyyttä, riittämättömiä lieventämistoimia ja tukea oppilaidemme ja opettajien auttamiseksi", McCrossan selitti. Stormontin puhemies Alex Maskey on antanut hyväksyntänsä koulujen kutsumiselle takaisin, ja hän on kirjoittanut kaikille MLA:n jäsenille ja pyytänyt heitä kokoontumaan torstaina kello 11.00 GMT. Weir on jo sanonut, että kaikki koulut ja muut koulutuslaitokset avataan uudelleen tammikuun ensimmäisellä viikolla. Opetusministeriö sanoi tiistaina antamassaan lausunnossa, että ministeri on jo korostanut lasten koulutukseen vuoden 2020 aikana kohdistuvia häiriöitä. "Ministeri sanoi olevansa tietoinen niistä monista nuorista, jotka ovat valmistautuneet tammikuussa järjestettäviin kokeisiin, joista yli 25 000 suorittaa GCSE-tutkinnon, ja tarpeesta antaa heille mahdollisuus osallistua näihin kokeisiin", lausunnossa sanottiin. "Hän sanoi, että hänen on myös otettava huomioon Pohjois-Irlannin tuhannet haavoittuvassa asemassa olevat lapset ja vaikutukset, joita koulujen laajamittaisella sulkemisella voisi olla erityiskouluissa oleviin lapsiin, joilla on erityisiä oppimisvaikeuksia ja erityistarpeita. "Toimenpiteillä, jotka vähentävät oppilaiden henkilökohtaista opetusta, olisi suurin vaikutus sosiaalisesti heikoimmassa asemassa oleviin, mikä syventäisi entisestään kuiluja järjestelmässämme." National Association of Schoolmasters Union of Women Teachers (NASUWT) kritisoi Weiriä ja sanoi, että hänen "kantansa, jonka mukaan koulujen pitäisi avata normaalisti 4. tammikuuta alkaen, muuttuu päivä päivältä naurettavammaksi". Ennen joulua Weir ilmoitti, että vuosiluokkien 8-10 oppilaita opetettaisiin etäopetuksena 25. tammikuuta alkaen ainakin kahden viikon ajan. NASUWT:n Justin McCamphill kuitenkin sanoi: "Siirtyminen yhdistettyyn oppimiseen 25. tammikuuta alkaen on liian vähän liian myöhään." "NASUWT vetoaa kaikkiin toimeenpaneviin puolueisiin, jotta ne toimisivat koulujen työntekijöiden, nuorten ja laajemman yhteisön suojelemiseksi. Liitto tukee vaatimuksia, joiden mukaan edustajakokous on kutsuttava takaisin ja hätätoimenpiteet on otettava käyttöön", hän sanoi.</w:t>
      </w:r>
    </w:p>
    <w:p>
      <w:r>
        <w:rPr>
          <w:b/>
        </w:rPr>
        <w:t xml:space="preserve">Tulos</w:t>
      </w:r>
    </w:p>
    <w:p>
      <w:r>
        <w:t xml:space="preserve">NI:n yleiskokous kokoontuu torstaina keskustelemaan koulujen paluusta Covid-19:n kasvavien lukujen keskellä.</w:t>
      </w:r>
    </w:p>
    <w:p>
      <w:r>
        <w:rPr>
          <w:b/>
        </w:rPr>
        <w:t xml:space="preserve">Esimerkki 1.4964</w:t>
      </w:r>
    </w:p>
    <w:p>
      <w:r>
        <w:t xml:space="preserve">Facebookin mukaan "nopeutettu" julkaisu oli suora vastaus Covid-19-lukitukseen. Sovelluksen avulla käyttäjät voivat seurata korkean profiilin pelaajia, katsella suoraa pelistriimiä ja jättää kommentteja ilman vuorovaikutusta muun Facebookin kanssa. Sen avulla pelaajat voivat myös lähettää lähetyksen omalta älypuhelimensa näytöltä. Vaikka Facebook on edelleen maailman suurin sosiaalinen verkosto, se on kamppaillut kilpailemaan hallitsevia toimijoita Twitchiä ja YouTubea vastaan pelien suoratoistoissa ja esportsissa. Kilpailu alalla on kiristynyt, sillä Microsoftin Mixer ja YouTube ovat viime kuukausina rahoittaneet pelaajia ja franchiseja. Vain pelaaminen Tähän asti Facebookin pelibrändi on ollut käytettävissä välilehtenä Facebookin pääsovelluksen sisällä ja itsenäisenä verkkosivustona. Yhtiö sanoi, että itsenäinen sovellus on "keskittynyt, pelkkä pelikokemus ihmisille, jotka haluavat syvemmän pääsyn". Sovellus, jota on testattu Aasiassa ja Latinalaisessa Amerikassa noin puolentoista vuoden ajan, julkaistiin Google Play -sovelluskaupassa maanantaina. Versio Applen iOS:lle on vielä tulossa. Kuten kilpailevissa sovelluksissa, käyttäjät voivat seurata striimaajia ja kommentoida suoraa pelaamista sekä olla vuorovaikutuksessa yksittäisiä pelejä käsittelevien Facebook-ryhmien kanssa. Facebookin sovelluksen avulla voi myös pelata pelejä yhtiön "instant games" -kirjastosta sovelluksen sisällä olevalta välilehdeltä ilman, että ohjelmistoa tarvitsee asentaa erikseen. Toinen ominaisuus on mahdollisuus "elää" sovelluksesta ja lähettää älypuhelimen näyttö Facebookissa. Ominaisuuden avulla mobiilipelaamista voi suoratoistaa suoraan ilman lisälaitteita. YouTubessa vastaava ominaisuus on saatavilla kanaville, joilla on yli 1 000 tilaajaa. Kaikkien näiden toimintojen yhdistäminen "auttaa sitä erottautumaan muista vain suoratoistoon keskittyvistä sovelluksista", sanoo Ampere Analysisin pelien tutkimusjohtaja Piers Harding-Rolls. "Facebookin lähestymistapa on demokratisoida suoratoistoprosessi, mikä tarkoittaa, että kuka tahansa käyttäjä voi aloittaa suoratoiston hyvin helposti." Hänen mukaansa tämä lähestymistapa voi antaa sille joitakin etuja markkinoilla, joilla mobiilipelaaminen on paljon suurempaa - kuten Kiinassa ja Kaakkois-Aasiassa. Facebook kertoo, että sovellusta asennettiin viisi miljoonaa kertaa 18 kuukauden testikäytön aikana rajoitetuilla markkinoilla ja että yli 700 miljoonaa ihmistä on jo ollut vuorovaikutuksessa sen pelituotteiden kanssa. "Facebook Gaming -sovellus on malliesimerkki siitä, että pelaaminen on noussut uudelleen Facebookissa viime vuosina, ja olemme vasta alussa", sanoo Vivek Sharma, Facebook Gamingin varajohtaja. Harding-Rolls varoitti kuitenkin, että sovellusstrategialla on hyvät ja huonot puolensa. "Sen avulla Facebook voi asemoida tarjontaansa muihin peleihin keskittyviin suoratoistosivustoihin nähden, ja se auttaa lisäämään pelisisällön näkyvyyttä Facebookissa, mutta se vaatii käyttäjiä lataamaan erillisen sovelluksen, mikä todennäköisesti vaikeuttaa sen käyttöönottoa", hän sanoi. "Mutta se on myös käyttäjien hankintakanava kuluttajille, jotka eivät ehkä ole kiinnostuneita Facebook-sovelluksesta, mukaan lukien nuoret kuluttajat", hän sanoi. Pelien suoratoistopalvelun katsojamäärien arvioidaan kasvaneen koronaviruksen leviämissulun aikana vähintään 10 prosenttia. Kilpailu alalla oli kuitenkin lisääntynyt jo ennen viruksen ilmaantumista. Viime vuoden elokuussa Microsoft teki yksinoikeussopimuksen maailman seuratuimman striimaajan Ninjan kanssa, minkä seurauksena tämä jätti Twitchin. Tammikuussa YouTube osti oikeudet Overwatch League- ja Call of Duty -esports-turnauksiin. Myös Facebook on hiljattain pyrkinyt pelaajien huomion kohteeksi julkaisemalla aiemmin tässä kuussa peliturnaustoiminnon, jonka tarkoituksena on helpottaa harrastajien omien esports-kilpailujen järjestämistä.</w:t>
      </w:r>
    </w:p>
    <w:p>
      <w:r>
        <w:rPr>
          <w:b/>
        </w:rPr>
        <w:t xml:space="preserve">Tulos</w:t>
      </w:r>
    </w:p>
    <w:p>
      <w:r>
        <w:t xml:space="preserve">Facebook on lanseerannut pelisovelluksen suunniteltua aikaisemmin, mikä on sen viimeisin yritys kasvattaa läsnäoloaan verkkopelimaailmassa.</w:t>
      </w:r>
    </w:p>
    <w:p>
      <w:r>
        <w:rPr>
          <w:b/>
        </w:rPr>
        <w:t xml:space="preserve">Esimerkki 1.4965</w:t>
      </w:r>
    </w:p>
    <w:p>
      <w:r>
        <w:t xml:space="preserve">Hannah RichardsonBBC Newsin koulutus- ja sosiaaliasioiden toimittaja Shelter-hyväntekeväisyysjärjestön tutkijat käyttivät neljän vuoden 2016 virallisen tilaston tietoja kootakseen "konservatiivisen" kokonaissumman. Luvut osoittavat, että asunnottomuus on Lontoon ulkopuolella erityisen yleistä Birminghamissa, Brightonissa ja Lutonissa. Hallitus sanoo, ettei se tunnusta lukuja, mutta investoi yli 500 miljoonaa puntaa asunnottomuuden hoitoon. Shelter on ensimmäistä kertaa koonnut yhteen viralliset tilastot neljästä eri asunnottomuuden muodosta. Nämä olivat: Hyväntekeväisyysjärjestö väittää, että sen perustamisesta 50 vuotta sitten julkaistut 254 514 kokonaislukua ovat "vankka alin arvio". Sitä on pienennetty mahdollisten päällekkäisyyksien huomioon ottamiseksi, eikä arvioita ole lisätty silloin, kun tietoja ei ole ollut saatavilla. Hyväntekeväisyysjärjestön toimitusjohtaja Campbell Robb sanoi: "Shelterin perustaminen valaisi 1960-luvun slummeissa piilevää kodittomuutta." Hän varoitti, että asuntokriisi "kiristää otettaan" Yhdistyneessä kuningaskunnassa. "Sadattuhannet ihmiset joutuvat tänä jouluna kohtaamaan trauman, kun he heräävät asunnottomina", hän sanoi. "Tämä on vuosikymmeniä kestänyt traaginen seuraus siitä, että kansakunta kamppailee pilviin nousseiden vuokrien, kohtuuhintaisten asuntojen puutteen ja sosiaalitukien leikkausten alla." "Menetin kaiken" Kahden lapsen äiti Mandie sai vuoden alussa vakituisen työpaikan julkishallinnossa, mutta asuu nyt hätämajoituksessa teini-ikäisten kaksostyttäriensä kanssa. "En tiedä, mihin päädymme seuraavaksi", hän sanoi. Mandie, 47, irtisanottiin tammikuussa ja hänet häädettiin kahden makuuhuoneen asunnostaan Lutonissa. "Se oli kauheaa", hän sanoi. "Neuvosto uhkasi viedä minulta lapseni." Mandie ja hänen 13-vuotiaat kaksosensa asuivat ystävien luona ja hotellihuoneissa, kun hän odotti asumistuen maksamista. "Milloin saamme kodin, jota voimme kutsua omaksemme?" hän sanoi. Analyysi osoittaa, että asunnottomuus on suurinta Lontoon keskustassa: Westminsterissä joka 25. asunnoton ja Newhamissa joka 27. asunnoton. Vakavan asunnottomuuden kriisipesäkkeitä on kuitenkin myös pääkaupunkiseudun ulkopuolella, muun muassa seuraavissa paikoissa: Yksi hyväntekeväisyysjärjestön perustajista, nyt 70-vuotias Des Wilson, sanoi toivovansa, että maa vastaisi Shelterin kiireelliseen vetoomukseen "samalla vihaa ja myötätuntoa yhdistävällä tavalla, jolla se tuki työtämme kaikki nämä vuodet sitten". Yhteisöjen ja paikallishallinnon ministeriö totesi, että asunnottomuus on vähentynyt vuoden 2003 luvuista, ja lisäsi: "Tiedämme kuitenkin, että yksi asunnoton ihminen on yksi liikaa. "Siksi hallitus investoi yli 500 miljoonaa puntaa tämän parlamentin aikana asunnottomuuden torjuntaan. "Tähän sisältyy 315 miljoonan punnan suojelu paikallisviranomaisten asunnottomuuden ehkäisyrahoitukseen ja 149 miljoonan punnan valtionrahoitus." "Kasvava kuilu" Martin Tett, paikallishallinnon asuntoalan järjestön Housingin edustaja, sanoi, että kunnat tekevät kaikkensa olemassa olevien resurssien puitteissa ongelman ehkäisemiseksi ja ratkaisemiseksi. Hänen mukaansa rahoituspaineet, kohtuuhintaisten asuntojen puute ja tuloja suuremmiksi nousevat vuokrat jättävät kuitenkin monet kunnat vaikeuksiin selviytyä asunnottomuuden lisääntymisestä maan kaikilla alueilla. Hän sanoi: "Asunnottomien, erityisesti nuorten, haavoittuvassa asemassa olevien tai perheellisten ihmisten hätäasuntojen löytäminen on yhä vaikeampaa kunnille. "Neuvostot tarvitsevat valtuuksia ja rahoitusta, jotta ne voivat korjata tulojen ja vuokrien välisen kuilun syvenevää eroa, palauttaa historiallisen roolinsa uusien kohtuuhintaisten asuntojen rakentajana ja yhdistää kaikki paikalliset palvelut, kuten terveydenhuollon, oikeuslaitoksen ja ammattitaidon, toisiinsa. "Vain näin voimme saavuttaa tavoitteemme asunnottomuuden lopettamiseksi." Ovatko tässä jutussa käsitellyt asiat vaikuttaneet sinuun? Oletko vapaaehtoistyöntekijä asunnottomien hyväntekeväisyysjärjestössä? Kerro meille kokemuksistasi. Lähetä tarinasi sähköpostitse osoitteeseen haveyoursay@bbc.co.uk. Liitä mukaan yhteystietosi, jos olet valmis puhumaan BBC:n toimittajalle. Voit ottaa meihin yhteyttä myös seuraavilla tavoilla:</w:t>
      </w:r>
    </w:p>
    <w:p>
      <w:r>
        <w:rPr>
          <w:b/>
        </w:rPr>
        <w:t xml:space="preserve">Tulos</w:t>
      </w:r>
    </w:p>
    <w:p>
      <w:r>
        <w:t xml:space="preserve">Yli neljännesmiljoona ihmistä on asunnottomia Englannissa, ilmenee viimeisimpien virallisten lukujen analyysistä.</w:t>
      </w:r>
    </w:p>
    <w:p>
      <w:r>
        <w:rPr>
          <w:b/>
        </w:rPr>
        <w:t xml:space="preserve">Esimerkki 1.4966</w:t>
      </w:r>
    </w:p>
    <w:p>
      <w:r>
        <w:t xml:space="preserve">Perhe ei ole nähnyt Richard Okorogheyeä 22. maaliskuuta jälkeen, jolloin hän lähti kotoaan Ladbroke Groven alueelta. Sirppisolusairautta sairastava 19-vuotias otti myöhemmin taksin Loughtoniin, Essexiin, jossa hänet nähtiin valvontakameran kuvissa. Sen jälkeen hänen puhelimessaan ei ole ollut mitään aktiviteetteja, joista olemme tietoisia, rikosylikomisario Danny Gosling sanoi. Poliisit tutkivat edelleen, onko Okorogheyen nimellä ollut taloudellista toimintaa, ja teini-ikäisen kannettava tietokone ja tietokone tutkitaan poliisilaboratoriossa johtolankojen löytämiseksi, Gosling lisäsi. Okorogheye ei ottanut lääkkeitään eikä rahaa mukaansa lähtiessään kotoa. Hänen nähtiin nousevan bussiin numero 23 Kensingtonin Ladbroke Grovessa noin kello 20.45 GMT 22. maaliskuuta. Valvontakameran kuvamateriaalin mukaan Oxford Brookesin opiskelija oli pukeutunut kokonaan mustiin vaatteisiin, ja hänellä oli musta laukku, jossa oli valkoinen Adidaksen logo alaselässä. Hänen tiedetään ottaneen taksin Länsi-Lontoosta Loughtoniin, jossa hän käveli yksin Smarts Lanella kohti Epping Forestia 23. maaliskuuta kello 00.39 GMT. "Suuri määrä erikoisetsiviä keskittyy Epping Forestin alueelle", Gosling sanoi. Okorogheyen äiti, Evidence Joel, väitti aiemmin, että kun Okorogheyen katoamisesta ilmoitettiin ensimmäisen kerran, poliisi "ei tehnyt mitään" ja kertoi aluksi, että Okorogheye oli aikuinen, joka saattoi lähteä ulos ja palata takaisin milloin halusi. Hän sanoi kertoneensa poliiseille, ettei hänellä ollut takkia eikä rahaa, joten olen huolissani hänen hyvinvoinnistaan, mutta vasta katoamista seuranneina sunnuntaina ja maanantaina hänestä tuntui, että he tekivät jotain. Lisätietoa sirppisolusairaudesta löytyy Sickle Cell Societyn verkkosivuilta. Aiheeseen liittyvät Internet-linkit Met Police NHS: Sirppisolusairaus</w:t>
      </w:r>
    </w:p>
    <w:p>
      <w:r>
        <w:rPr>
          <w:b/>
        </w:rPr>
        <w:t xml:space="preserve">Tulos</w:t>
      </w:r>
    </w:p>
    <w:p>
      <w:r>
        <w:t xml:space="preserve">Yli viikon ajan kadoksissa ollut sirppisolusairautta sairastava opiskelija ei ole soittanut puhelimellaan, kertoo Met Police.</w:t>
      </w:r>
    </w:p>
    <w:p>
      <w:r>
        <w:rPr>
          <w:b/>
        </w:rPr>
        <w:t xml:space="preserve">Esimerkki 1.4967</w:t>
      </w:r>
    </w:p>
    <w:p>
      <w:r>
        <w:t xml:space="preserve">Gareth EvansBBC News Yli 850 vuotta vanha ranskalainen katedraali on tuhoutunut osittain koko yön työskennelleiden palomiesten parhaista yrityksistä huolimatta. Nyt kun tutkijat selvittävät palon syytä, huomio on kiinnittynyt siihen, miten rakennus voidaan korjata. Useat yritykset ja liikemiehet ovat luvanneet satoja miljoonia euroja kunnostustöihin. Voidaanko kuuluisa maamerkki siis palauttaa entiseen loistoonsa? John Davidilla on paremmat edellytykset kuin monilla muilla arvioida, voidaanko kuuluisa katedraali pelastaa. Kivimestari oli osa käsityöläisryhmää, joka rakensi uudelleen Englannin York Minsterin katedraalia, kun se vaurioitui pahoin tulipalossa vuonna 1984. Se syttyi tuleen salamaniskun jälkeen ja aiheutti 2,25 miljoonan punnan (3 miljoonan dollarin) vahingot. "Menimme sisään, ja lattialla oli kasoittain hiiltyneitä puita", hän muistelee. "Siellä oli mustaa tuhkaa ja nokea, ja koko rakennus haisi savulle. Paikalla oli jonkinlainen synkkyys." Hän sanoo, että ryhmä oli kuitenkin varma, että rakennus voitaisiin korjata, ja hän on yhtä optimistinen myös Notre-Damen suhteen. "Ei ollut mitään pelkoa sen korjaamisesta, ja kuvittelen, että niin on tässäkin tapauksessa", hän sanoo. "Se on täysin saavutettavissa, ja se on tilaisuus osoittaa, että tämä työ voidaan yhä tehdä, hän sanoo. David sanoo, että restaurointiryhmän on ensin poistettava Notre Damen palaneet rakennustelineet. Tulipalon syttymishetkellä oli meneillään mittavia kunnostustöitä, ja valtava rakennusteline peitti suuren osan kirkon ulkopinnasta. "Telineet ovat tiellä, ja ne on purettava varovasti, koska ne ovat kärsineet kuumuudesta", hän sanoo. Hän selittää, että katedraalin päälle on sen jälkeen asetettava suojapeite, joka suojaa sitä tuulelta ja sateelta. Kaikki kaatuneet puut ja muut roskat katedraalin sisältä on raivattava pois, David sanoo. Mutta näitä roskia ei vain poisteta ja unohdeta. "Työn alkuvaiheissa tehdään arkeologisia tallenteita säilyneistä puun, kiven ja taideteosten palasista", sanoo tohtori Kate Giles Yorkin yliopiston arkeologian laitokselta. "Näin Notre-Dame-tiimi voi pelastaa sen, mitä voidaan käyttää uudelleen, ja antaa ratkaisevan tärkeää näyttöä rakennuksen uusien kankaiden suunnittelua varten", hän sanoo. Kun katedraali on tyhjennetty, asiantuntijat sanovat, että on tehtävä perusteellinen tutkimus, jossa selvitetään vaurioiden laajuus ja varmistetaan, että katedraaliin on turvallista palata. "Turvallisuus on ensisijainen huolenaihe", sanoo Lincolnin yliopiston arkeologian lehtori Amira Elnokaly. "On tehtävä kriittisiä tarkastuksia, jotta vältetään uusien romahdusten tai putoavien roskien riski." Tämän jälkeen tutkimuksessa siirrytään katedraalin yläosassa lähellä kattoa oleviin kivirakenteisiin. "Ylimmät kivityöt, holvit ja ylimmät ikkunat, on paistettu, ja lämpötila on pilannut ja heikentänyt kiveä", sanoo Paul Binski, keskiaikaisen taiteen historian professori Cambridgen yliopistosta. "Ensimmäiseksi he aikovat tehdä massiivisen tutkimuksen kivestä", hän sanoo. "Heidän on pystytettävä koko rakennus telineisiin ja tarkasteltava sen kuntoa hyvin tarkasti." Tämä johtuu siitä, että asiantuntijoiden mukaan kivikatto on saanut suurimman osan iskusta, kun yläpuolella oleva puukatto romahti. "1800-luvun torni ja 1800-luvun katto ovat romahtaneet alas alla olevaan kiviholviin, kylkiholviin, joka kohoaa 33 metrin korkeuteen", professori Binski sanoo. "Holvijärjestelmä on suojannut kirkon sisätiloja yläpuolella olevalta infernolta", hän lisää. "Tietenkin se on todennäköisesti romahtanut osissa, mutta se on tehnyt merkittävän suojatyön." Kuvat näyttävätkin osoittavan, että saarnatuoli, penkit ja alttari ovat selvinneet palosta lähes vahingoittumattomina. Binski sanoo, että jos osa kivimuurista on korvattava, ryhmä käyttää todennäköisesti perinteisiä menetelmiä. "On tärkeää tarkastella alkuperäisiä rakennustapoja ja yrittää jäljitellä niitä", hän selittää. "Tämä edellyttää, että kirkon sisälle rakennetaan hirvittävän paljon puutelineitä, koska [kiviholvi] on rakennettu eräänlaisen puurakenteen ympärille - kuin muotin ympärille. "Niitä ei rakenneta sementillä vaan jollakin, joka muistuttaa pikemminkin kittiä." Professori Binski sanoo, että jos suuri osa kiviholvista joudutaan korvaamaan, kyseessä voisi olla "suurin tämäntyyppinen holvityö sitten keskiajan". "Kysymys kuuluu, kuinka kauan tämä kestää, ja arvelen, että koko holvin uusiminen kestää vähintään 5-10 vuotta", hän sanoo. Tämä arvio korostaa restaurointiryhmän haasteita, jos se aikoo noudattaa presidentti Emmanuel Macronin ehdottamaa aikataulua. Ranskan johtaja haluaa, että Notre-Dame rakennetaan uudelleen siihen mennessä, kun Pariisi isännöi kesäolympialaisia vuonna 2024. Davidin mukaan tavoite on kuitenkin toteutettavissa. "En usko, että siihen menee 10 vuotta", hän sanoo. "Saattaa kestää kaksi vuotta päättää, mitä tehdään, mutta [viisi vuotta] on täysin saavutettavissa." Kuvat katedraalin sisältä näyttävät osoittavan, että ainakin yksi sen kuuluisista ruusuikkunoista on säilynyt, vaikka joidenkin muiden lasimaalausten osalta on syytä huolestua. Miten asiantuntijat aikovat suojella ja restauroida ne? "He tekevät alkukartoituksen, kun he määrittelevät, mitkä ovat historiallisesti ja taiteellisesti tärkeimpiä asioita", lasimaalausten asiantuntija Sarah Brown sanoo. "Epäilen, että kaikki ikkunat vaativat jonkinlaista huomiota, koska tämän kokoluokan tulipalo tuottaa niin paljon savua ja nokea", hän sanoo. "Vaikka ikkunat olisivat suhteellisen hyvässä kunnossa, ne vaativat varmasti puhdistusta. "Suurin ongelma on lasin lämpeneminen ja sen nopea jäähtyminen, kun se on joutunut kanuunoista tulevan veden kohteeksi", Brown selittää. "Tämä aiheuttaa lämpöshokin, joka aiheuttaa lasiin mikromurtumia, joita on todella vaikea vakauttaa." Hän jatkaa: "Sitä ei kuitenkaan voi edes yrittää ennen kuin lasin lämpövaikutuksen aiheuttamat mikromurtumat on stabiloitu. On kuitenkin olemassa nykyaikaisia liimoja, joilla se onnistuu." Entä jos jokin katedraalin ikkunoista on tuhoutunut kokonaan? "Silloin suuri kysymys on, miten rakennus lasitetaan uudelleen", Brown sanoo. "Ikkunaa ei voi jättää tyhjäksi", hän sanoo. "Jotkut saattavat vaatia uusia lasimaalauksia, mutta on liian aikaista sanoa, mitä pitäisi tehdä. Ikkunat voivat olla huomattavan kestäviä, joten toivottavasti näin on käynyt myös tässä tapauksessa."</w:t>
      </w:r>
    </w:p>
    <w:p>
      <w:r>
        <w:rPr>
          <w:b/>
        </w:rPr>
        <w:t xml:space="preserve">Tulos</w:t>
      </w:r>
    </w:p>
    <w:p>
      <w:r>
        <w:t xml:space="preserve">Dramaattinen näky Notre-Damen liekkien tuhoamasta kirkosta maanantaina kiehtoi ihmisiä ympäri maailmaa.</w:t>
      </w:r>
    </w:p>
    <w:p>
      <w:r>
        <w:rPr>
          <w:b/>
        </w:rPr>
        <w:t xml:space="preserve">Esimerkki 1.4968</w:t>
      </w:r>
    </w:p>
    <w:p>
      <w:r>
        <w:t xml:space="preserve">NHS Health Scotlandin raportin mukaan suuri osa tästä johtuu talouden romahtamisesta ja moniostosopimusten romuttamisesta. Alkoholiin liittyviä kuolemantapauksia oli viime vuonna kolmannes vähemmän kuin kymmenen vuotta sitten, ja alkoholiin liittyvät sairaalahoitojaksot ovat vähentyneet 25 prosenttia vuodesta 2007/2008. Alkoholin myynti on kuitenkin edelleen 17 prosenttia korkeampi kuin Englannissa ja Walesissa. Tämän sanottiin johtuvan pääasiassa siitä, että Skotlannissa supermarkettien ja off-licencen kautta tapahtuva myynti on kasvanut, erityisesti edullisempien väkevien alkoholijuomien osalta. Alkoholin myynti on vähentynyt 9 prosenttia vuoden 2009 huippuvuoden jälkeen, mikä vastaa noin yhdeksän miljoonaa viinipulloa, kolme miljoonaa pulloa väkeviä alkoholijuomia tai 38 miljoonaa tuoppia olutta vähemmän vuodessa. Vaikka alkoholiin liittyvät kuolemantapaukset ovat vähentyneet 35 prosenttia vuodesta 2003, ne ovat raportin mukaan edelleen 1,4 kertaa suuremmat kuin vuonna 1981, ja sairaalahoitojaksot ovat 1,4 kertaa suuremmat kuin vuosina 1991/92. Raportista kävi myös ilmi, että Skotlannin vähittäismyynnissä alle 50 pennin yksikköhintaan myytävän alkoholin osuus - vähimmäishinnoittelulle ehdotettu lähtöhinta - oli laskussa. Clare Beeston, NHS Health Scotlandin kansanterveysneuvonantaja, sanoi: "Alkoholin myynti on laskussa sekä Skotlannissa että Englannissa ja Walesissa, ja on todennäköistä, että osa näistä parannuksista johtuu siitä, että alkoholin kohtuuhintaisuus on heikentynyt koko Isossa-Britanniassa viime vuosina vallinneen taloudellisen taantuman vuoksi. "Skotlannissa havaittuun parannukseen vaikuttavat kuitenkin todennäköisesti myös alkoholin moniostokampanjoiden kielto ja asiantuntijapalveluita käyttävien ihmisten määrän kasvu." Vähimmäishinnoittelusta vastaava terveysministeri Shona Robison sanoi: "Skotlannin hallitus on sitoutunut puuttumaan Skotlannin vaikeaan suhteeseen alkoholiin, joten on rohkaisevaa, että alkoholiin liittyvät haitat ovat vähentyneet ja että tämä suuntaus näkyy erityisesti kaikkein köyhimmissä yhteisöissä. "Tosiasia on kuitenkin edelleen, että Skotlannissa joutuu keskimäärin lähes 700 ihmistä viikossa sairaalaan alkoholin takia, ja siksi olemme ehdottomasti sitoutuneet ottamaan käyttöön vähimmäisyksikköhinnan. "Kyse on halvan, vahvalukuisen alkoholin torjumisesta, joka aiheuttaa niin paljon haittaa yhteisöissämme, usein Skotlannin köyhimmillä alueilla." Hän lisäsi: "Kun otetaan huomioon kulutuksen ja haittojen välinen yhteys ja näyttö siitä, että kohtuuhintaisuus on yksi kulutuksen lisääntymisen taustatekijöistä, hinnoitteluun puuttuminen on tärkeä osa pitkän aikavälin strategiaa alkoholin väärinkäytön torjumiseksi." Hän lisäsi: "Alkoholin hinnoittelu on tärkeä osa pitkän aikavälin strategiaa alkoholin väärinkäytön torjumiseksi."</w:t>
      </w:r>
    </w:p>
    <w:p>
      <w:r>
        <w:rPr>
          <w:b/>
        </w:rPr>
        <w:t xml:space="preserve">Tulos</w:t>
      </w:r>
    </w:p>
    <w:p>
      <w:r>
        <w:t xml:space="preserve">Skotlannissa alkoholinkulutus on vähentynyt 38 miljoonaa tuoppia olutta vuodessa vuodesta 2009.</w:t>
      </w:r>
    </w:p>
    <w:p>
      <w:r>
        <w:rPr>
          <w:b/>
        </w:rPr>
        <w:t xml:space="preserve">Esimerkki 1.4969</w:t>
      </w:r>
    </w:p>
    <w:p>
      <w:r>
        <w:t xml:space="preserve">Pääkaupungin keskustassa järjestetty "Vapauden marssi" on saanut alkunsa kasvavasta suuttumuksesta, joka johtuu väitetyistä vaalivilpistä ja poliisiväkivallasta myöhemmissä mielenosoituksissa. Samaan aikaan presidentti Lukašenko haukkui vastustajia "rotiksi" puhuessaan pienemmälle, usean tuhannen hengen väkijoukolle. Hän kehotti kannattajia puolustamaan maataan ja itsenäisyyttään. Kilpailevat mielenosoitukset järjestettiin sen jälkeen, kun Venäjä oli suostunut tarjoamaan turva-apua Valko-Venäjään kohdistuvien ulkoisten sotilaallisten uhkien varalta. On käynyt ilmi, että Lukašenko oli puhunut kahdesti presidentti Vladimir Putinin kanssa viikonlopun aikana. Valko-Venäjän pitkäaikainen johtaja ilmaisi myös huolensa naapurimaissa Puolassa ja Liettuassa järjestettävistä Naton sotaharjoituksista ja aloitti tiradin läntistä sotilasliittoa vastaan. Nato - joka lähetti neljä Britannian, Kanadan, Saksan ja Yhdysvaltojen johtamaa taisteluosastoa Baltian maihin sen jälkeen, kun Moskova liitti Krimin Ukrainaan - torjui väitteet alueen vahvistamisesta. Valko-Venäjän levottomuudet puhkesivat sen jälkeen, kun Lukašenka oli saavuttanut murskavoiton viime sunnuntain vaaleissa, joiden tulos on tuomittu laajalti väitettyjen vaalivilppisyytösten vuoksi. Keskusvaalilautakunnan mukaan vuodesta 1994 vallassa ollut Lukašenko sai 80,1 prosenttia äänistä ja opposition pääehdokas Svetlana Tikhanovskaja 10,12 prosenttia. Tikhanovskaja kuitenkin väittää, että siellä, missä äänet laskettiin asianmukaisesti, hän sai 60-70 prosentin kannatuksen. Miten Venäjä reagoi? Venäjän television uutislähetyksissä on vedetty pahaenteisiä yhtäläisyyksiä Valko-Venäjän 2020 ja Ukrainan 2014 välillä. Ukrainan länsimielinen vallankumous johti siihen, että Moskova lähetti erikoisjoukkonsa liittämään Krimin ja Venäjän sotilaallinen väliintulo Itä-Ukrainassa. Voisiko Venäjän armeija puuttua Valko-Venäjän tilanteeseen kuusi vuotta myöhemmin? Ainakin paperilla tällainen toiminta vaikuttaisi vastakkaiselta. Valko-Venäjän oppositioliike ei ole Venäjän/pro-Euroopan vastainen - se on Lukashenkon vastainen. Jos Venäjä lähettäisi joukkoja Valko-Venäjän johtajan tueksi, se saattaisi vieraannuttaa Valko-Venäjän kansan ja synnyttää Moskovan vastaisia tunteita. On totta, että Moskova on päättänyt pitää Valko-Venäjän Venäjän vaikutuspiirissä. Kremlin perimmäinen tavoite on syvempi yhdentyminen naapurinsa kanssa - täysivaltainen unionivaltio (Vladimir Putinin johdolla). Se voisi edelleen saavuttaa tämän poliittisen vallan avulla. Kremlillä on patologinen pelko "värillisestä vallankumouksesta" sen kynnyksellä. Mutta Minsk 2020 ei ole Kiova 2014. Valko-Venäjä ei ole valitsemassa idän ja lännen välillä. Valko-Venäjän kansa on järkyttynyt turvallisuusjoukkojensa raakuudesta. Niin paljon, että jopa presidentti Lukašenkon perinteinen tukijoukko - valtion tehdastyöläiset mukaan luettuina - on hylkäämässä hänet. Mitä Minskissä tapahtuu? Paikallisten tiedotusvälineiden mukaan noin 31 000 ihmistä osallistui hallitusta kannattaneeseen mielenosoitukseen, vaikka sisäministeriö arvioi määrän olleen lähempänä 65 000:ta. Kannattajilleen puhuessaan Lukašenka sanoi, ettei hän pidä mielenosoituksista eikä tarvitse ketään puolustamaan itseään. Hän sanoi, ettei ollut hänen vikansa, että hänen oli pyydettävä heidän apuaan. Hän torjui vaatimukset presidentinvaalien uusimisesta ja sanoi, että Valko-Venäjä "kuolisi valtiona", jos näin tapahtuisi. "Tulitte tänne, jotta voisitte ensimmäistä kertaa neljännesvuosisataan puolustaa maatanne, itsenäisyyttänne, vaimojanne, sisarianne ja lapsianne", hän sanoi. Hän lisäsi, että oppositio "ryömii kuin rotat ulos kolosta", jos sitä ei tällä kertaa tukahduteta. "Tämä on lopunne alku - menette polvilleen kuten Ukrainassa ja muissa maissa ja rukoilette, Jumala tietää kenelle." Valtion sektorin työntekijöiden raportoitiin olevan pakotettuja osallistumaan tapahtumaan, tai heitä uhkasi työpaikan menettäminen. Valtion tehtaiden työntekijät ovat jo päivien ajan olleet työtaisteluissa, ja monet ovat osallistuneet presidentin vastaisiin katumarsseihin. Presidentin puhuessa noin 220 000 Lukašenkon vastaista mielenosoittajaa kokoontui Stela Minskin sankarikaupungin toisen maailmansodan muistomerkin läheisyyteen Minskin keskustassa, kertoo uutissivusto Tut.by. He olivat vastanneet Tikhanovskajan kehotukseen järjestää viikonlopun mielenosoituksia. Oppositiojohtaja oli lähtenyt maanpakoon Liettuaan tehtyään valituksen vaaliviranomaisille ja vietettyään seitsemän tuntia pidätettynä. Tikhanovskajan entinen tiimin jäsen Maria Kolesnikova puhui väkijoukoille. "Olette uskomattomia, rakastan teitä", hän sanoi ennen kuin vetosi virkamiehiin, turvallisuusviranomaisiin ja tuomareihin. "Kaverit, tämä on viimeinen mahdollisuus. Asettukaa hyvän ja ihmisten puolelle. Me olemme enemmistönä. Me olemme valtaa." Kannattajia saapui paikalle myös muissa kaupungeissa. Mielenosoittajat buuasivat Brestin pormestarille, kun hän yritti puhua väkijoukoille. Gomelissa mielenosoittajat poistivat Valko-Venäjän virallisen lipun kaupungin lipputangosta ja korvasivat sen opposition punavalkoisella lipulla. Valkovenäläinen jalkapalloilija Ilja Shkurin ilmoitti, ettei hän pelaisi maansa puolesta ennen kuin presidentti Lukašenka luopuu vallasta, ja teki sitten ensimmäisen maalinsa Venäjän valioliigajoukkue CSKA Moskovassa. Mitä poliittisesti tapahtuu? Levottomuuksien jatkuessa presidentti Lukašenko pyysi apua Venäjän presidentiltä Vladimir Putinilta. Lukašenko sanoi presidentti Putinin luvanneen tarjota niin sanottua kattavaa apua Valko-Venäjälle kohdistuvien ulkoisten sotilaallisten uhkien varalta. Johtajat kävivät sunnuntaina toisen keskustelun, jossa Kremlin mukaan keskusteltiin "Valko-Venäjän tilanteesta ottaen huomioon tasavallan ulkopuolelta tuleva paine". Putin kertoi Lukašenkolle, että Venäjä on valmis auttamaan Valko-Venäjää "tarvittaessa yhteisen sotilaallisen sopimuksen mukaisesti". EU:n ulkoministerit sopivat perjantaina valmistelevansa uusia pakotteita Valko-Venäjän virkamiehiä vastaan, jotka ovat vastuussa "väkivallasta, sorrosta ja vaalitulosten väärentämisestä". Myös Yhdysvallat on tuominnut vaalit "epäreiluiksi ja epäoikeudenmukaisiksi". Kolmen Baltian tasavallan - Latvian, Liettuan ja Viron - pääministerit ilmaisivat myöhemmin "syvän huolestuneisuutensa väkivaltaisista tukahduttamistoimista... ja viranomaisten harjoittamasta opposition poliittisesta tukahduttamisesta". Liettua ja Latvia ovat aiemmin ilmoittaneet olevansa valmiita toimimaan välittäjinä Valko-Venäjällä edellyttäen, että viranomaiset lopettavat mielenosoittajiin kohdistuvat väkivaltaisuudet ja perustavat kansalaisyhteiskunnan jäsenistä koostuvan kansallisen neuvoston. Ne varoittivat, että vaihtoehtona ovat pakotteet. Johtajat sanoivat, että presidentinvaalit eivät olleet "vapaat eivätkä oikeudenmukaiset", ja vaativat "avointa" äänestystä, johon osallistuisi kansainvälisiä tarkkailijoita. Lisää Valko-Venäjän mielenosoituksista Tikhanovskaja lähti vaalien jälkeen Liettuaan tuomittuaan tulokset julkisesti. Hän oli lähettänyt lapsensa Liettuaan turvaan ennen äänestystä. Noin 6 700 ihmistä pidätettiin vaalien jälkeen, ja monet ovat puhuneet turvallisuuspalvelun kidutuksesta.</w:t>
      </w:r>
    </w:p>
    <w:p>
      <w:r>
        <w:rPr>
          <w:b/>
        </w:rPr>
        <w:t xml:space="preserve">Tulos</w:t>
      </w:r>
    </w:p>
    <w:p>
      <w:r>
        <w:t xml:space="preserve">Kymmenettuhannet Valko-Venäjän presidentin Aleksandr Lukašenkon vastustajat ovat kokoontuneet Minskiin osoittamaan mieltään kiistanalaisia vaaleja vastaan.</w:t>
      </w:r>
    </w:p>
    <w:p>
      <w:r>
        <w:rPr>
          <w:b/>
        </w:rPr>
        <w:t xml:space="preserve">Esimerkki 1.4970</w:t>
      </w:r>
    </w:p>
    <w:p>
      <w:r>
        <w:t xml:space="preserve">Rosa toivoo ihmettä. Hän ei ole nähnyt juuri lainkaan sadetta lokakuun jälkeen, ja hän on menettänyt melkein koko satonsa. Hän ja hänen miehensä Gregorio ansaitsevat jonkin verran rahaa kuuden hehtaarin pellollaan. Suurin osa sadosta käytetään kuitenkin heidän itsensä ja kahden lapsensa ruokkimiseen. Nyt Rosa kaipaa epätoivoisesti sadetta, jotta he voisivat pelastaa kaiken mahdollisen ennen talven tuloa huhtikuussa. Muuten he eivät tiedä, miten he voivat syödä. Heidän ahdinkonsa on tyypillinen esimerkki kriittisestä tilanteesta, jossa tuhannet paraguaylaiset pienviljelijät elävät, kun maa kärsii yhdestä historiansa pahimmista kuivuuskausista. Useat Latinalaisen Amerikan eteläosan maat ovat kärsineet sateiden puutteesta. Asiantuntijoiden mukaan syynä on La Nina, sääilmiö, jossa meren lämpötilan lasku aiheuttaa epätavallisia sääilmiöitä. Paraguay on kuitenkin pahiten kärsinyt. Toisin kuin naapurimaissa Brasiliassa, Argentiinassa ja Uruguayssa, sen pääasialliset tulot tulevat maataloudesta ja karjankasvatuksesta, jotka molemmat kärsivät pahoin kuivuudesta. Hallitus arvioi, että jopa 60 prosenttia maan sadosta on jo menetetty. Yksityisen sektorin mukaan kokonaisvahingot voivat olla vähintään 1,5 miljardia dollaria (950 miljoonaa puntaa). Maalle, jonka väestöstä lähes puolet elää köyhyydessä ja joka on YK:n mukaan Latinalaisen Amerikan köyhimpien maiden joukossa, tällainen luku on valtava isku. Synkät näkymät "Tarvitsemme nyt ehdottomasti sadetta, tai meillä ei ole mitään syötävää", Rosa sanoo pienellä maatilallaan noin 100 kilometrin päässä pääkaupungista Asuncionista. Hän vie meidät katsomaan satoaan tai sitä, mitä siitä on jäljellä. Meille näytetään varjo normaalisti paksusta viljapellosta. Kuivuuden vuoksi suurin osa kasveista on kuitenkin keltaisia, ja niiden lehdet kahisevat tuulessa. Se on surullinen näky. Rosa repii yhden maissikasvin kappaleiksi. Hän löytää pienen nupun, jonka siemenet eivät anna toivoa. Synkistä näkymistä huolimatta Rosa yrittää pitää mielensä korkealla. "Jos saisimme vähän sadetta ennen huhtikuun alkua, jolloin talvi alkaa, voisimme vielä pelastaa jotain. Muuten kausi loppuu, eikä meillä ole mitään", hän sanoo. Paraguayn hallitus arvioi, että Rosa Aquinon ja hänen miehensä kaltaisia pienviljelijöitä on noin 250 000, jotka ovat vakavassa vaarassa kuivuuden vuoksi. "Keskisuurilla ja suurilla tiloilla on riittävästi resursseja selviytyä tilanteesta, mutta ei niinkään pienviljelijöillä, jotka ovat tämän hallituksen ensisijainen tavoite", sanoo maatalousministeriön riskiosaston johtaja Edgar Mayeregger. Sen lukujen mukaan maatalousala kasvoi 50 prosenttia vuonna 2010, mikä johtuu pääasiassa soijapapujen kasvavasta kysynnästä Kiinan ja Intian kaltaisilla markkinoilla. Sateiden puuttuessa soijan tuotannon odotetaan kuitenkin laskevan lähes puoleen. "Tämä on kauhea uutinen maamme kannalta, sillä se pysäyttää viime vuosien kasvun. Ensimmäiset arviot osoittavat jo nyt, että talouden odotettu 4,8 prosentin kasvu vuonna 2012 puolittuu", Mayeregger sanoo. Myös tuotantoeläimet ovat vaarassa, erityisesti karja. Paraguay on yksi maailman 10 tärkeimmästä naudanlihan viejämaasta. Kuivuus vaikuttaa kuitenkin alaan, joka on jo kärsinyt tappioita viime vuonna puhjenneesta suu- ja sorkkataudista, joka aiheutti 16,5 prosentin pudotuksen viennissä vuonna 2011. Kuivuuden seuraukset maataloudelle ja karjankasvatukselle voivat olla tuhoisia, sillä molemmat alat muodostavat noin puolet maan taloudesta. Korkeat kustannukset Paraguay ei ole vielä taantumassa, mutta mitä pidempään kuivuus jatkuu, sitä nopeammin maa voi ajautua miinukselle. Sateiden puutteen seuraukset ovat kuitenkin jo tuntuvat. "Kun on kuivuus, asiat kallistuvat markkinoilla välittömästi", Rosa sanoo. Hallitus julisti viime kuussa elintarviketurvaa koskevan hätätilan yrittäessään taata, että eniten kuivuudesta kärsivät maaseutualueiden asukkaat pystyisivät ruokkimaan perheensä. Paraguayn kaupunkialueilla, kuten pääkaupunki Asuncionissa, paikalliset sanovat, että elinkustannukset ovat nousseet maatalouden menetysten myötä. "Tämä ei ehkä ole pahin koskaan koettu kuivuus, mutta se voi aiheuttaa pahimmat vahingot taloudellemme", Mayeregger sanoo. "Kansakunnan tulot ovat vaarassa, ja se on hyvin huolestuttavaa." Vaikka Paraguayssa on viime päivinä satanut satunnaisia sadekuuroja, asiantuntijat uskovat, että ne eivät ole riittäneet parantamaan tilannetta. Kesäkaudella - marraskuun ja maaliskuun välisenä aikana - keskimääräinen kuukausittainen sademäärä on yli 150 millimetriä. Tänä kesänä se on kuitenkin ollut tuskin 10 prosenttia tästä luvusta. Lämpötila voi tähän aikaan vuodesta olla päivisin yli 40 celsiusastetta, ja maahan putoavat pisarat haihtuvat nopeasti. "Valitettavasti kukaan ei hallitse sadetta", Rosa sanoo. Hän katsoo taivaalle ja peittää kädellään auringon voimakkaan valon: "Voimme vain odottaa."</w:t>
      </w:r>
    </w:p>
    <w:p>
      <w:r>
        <w:rPr>
          <w:b/>
        </w:rPr>
        <w:t xml:space="preserve">Tulos</w:t>
      </w:r>
    </w:p>
    <w:p>
      <w:r>
        <w:t xml:space="preserve">Vakava kuivuus uhkaa tuhansien pienviljelijöiden toimeentuloa kaikkialla Paraguayssa. BBC:n Vladimir Hernandez vieraili erään perheen luona ja selvitti, miten se vaikuttaa heidän tilanteeseensa.</w:t>
      </w:r>
    </w:p>
    <w:p>
      <w:r>
        <w:rPr>
          <w:b/>
        </w:rPr>
        <w:t xml:space="preserve">Esimerkki 1.4971</w:t>
      </w:r>
    </w:p>
    <w:p>
      <w:r>
        <w:t xml:space="preserve">Julian O'NeillBBC News NI:n yrityskirjeenvaihtaja Valtiovarainvaliokunta on laatinut luettelon henkilöistä ja organisaatioista, joilta se haluaa todisteita, mahdollisesti jo ensi viikolla. Tärkein heistä on Ian Coulter, asianajotoimisto Tughansin entinen toimitusjohtaja. Yrityksen tietämättä hän ohjasi varoja Mansaaren pankkitilille helpottaakseen maksuja kauppojen järjestäjille. "Kirje" Valiokunta tutkii Dáilissa (Irlannin parlamentti) esitettyjä väitteitä, joiden mukaan 7 miljoonaa puntaa oli "tiettävästi korvamerkitty" eräälle pohjoisirlantilaiselle poliitikolle. Väitteet esitti Dáilin riippumaton jäsen Mick Wallace 2. heinäkuuta. Valtiovarainvaliokunnan puheenjohtaja Daithí McKay sanoi lausunnossaan: "Olemme jo ottaneet yhteyttä kaikkiin tähän liiketoimintaan osallistuneisiin henkilöihin, jotta he tulisivat valiokunnan kuultaviksi. "Tämä koskee NAMA:n virkamiehiä, Mick Wallacea, Tughansia sekä muita, joilla saattaa olla tietoja liiketoimista." "Tämä koskee myös NAMA:n virkamiehiä, Mick Wallacea, Tughansia sekä muita, joilla saattaa olla tietoja liiketoimista." Irlannin valtiollinen yleisradioyhtiö RTÉ on kuitenkin kertonut, että Wallace ei todennäköisesti suostu pyyntöihin saapua Stormontin valiokunnan tai Irlannin tasavallan julkisen talouden valiokunnan (Public Accounts Committee, PAC) vastaavanlaisen tutkimuksen eteen. RTÉ News kertoi nähneensä kirjeen, jossa Wallacen väitetään sanoneen PAC-valiokunnan virkailijalle, että hänen esiintymisensä ei hyödyttäisi mitään. "Pilvi" Irlannin tasavallan valtion valvoma National Asset Management Agency (Nama) myi koko 850 kiinteistön lainasalkkunsa Pohjois-Irlannissa newyorkilaiselle sijoitusyhtiö Cerberukselle yli miljardilla punnalla. Huhtikuussa 2014 toteutunut myynti oli kaikkien aikojen suurin kiinteistökauppa Pohjois-Irlannissa. Stormontin valiokunnan julkisessa istunnossa tiistaiaamuna DUP:n Paul Girvan sanoi: "Tämän paikan yllä leijuu jo tarpeeksi pilviä, ja nyt on erittäin tärkeää, että olemme mahdollisimman nopeasti liikkeellä, kun on olemassa seurauksia siitä, että poliitikko on sekaantunut tähän likaiseen järjestelyyn." Poliitikot Valiokunta sanoi, että jos todistajat eivät halua saapua paikalle, se voi pakottaa heidät paikalle. Valiokunta haluaa kuulla muun muassa Nama Pohjois-Irlannin neuvonantajia Frank Cushnahania ja Brian Rowntreeta. SDLP:n Dominic Bradley sanoi kuitenkin, että myös joidenkin poliitikkojen pitäisi tulla kuultaviksi. "Mielestäni olisi huolimatonta kutsua lakimiehiä ja liikemiehiä eikä kutsua poliitikkoja", hän sanoi. "On todisteita siitä, että poliitikot tapasivat PIMCOn kanssa, ja heidän pitäisi olla todistajina tutkimuksissamme." Coulter on pysynyt hiljaa tiedotusvälineille, mutta muut, mukaan lukien kaikki asiaan liittyvät yritykset, ovat antaneet lausuntoja, joissa he kiistävät tehneensä mitään sopimatonta. Tughans nouti tililtään ohjatut rahat takaisin, ja Coulter jätti toimiston.</w:t>
      </w:r>
    </w:p>
    <w:p>
      <w:r>
        <w:rPr>
          <w:b/>
        </w:rPr>
        <w:t xml:space="preserve">Tulos</w:t>
      </w:r>
    </w:p>
    <w:p>
      <w:r>
        <w:t xml:space="preserve">Stormontin MLA:n jäsenet ovat kokoontuneet laatimaan luetteloa todistajista, joita voidaan kuulustella Nama-lainan myynnistä, ja yksi heistä kutsui tapahtumia "likaiseksi järjestelmäksi".</w:t>
      </w:r>
    </w:p>
    <w:p>
      <w:r>
        <w:rPr>
          <w:b/>
        </w:rPr>
        <w:t xml:space="preserve">Esimerkki 1.4972</w:t>
      </w:r>
    </w:p>
    <w:p>
      <w:r>
        <w:t xml:space="preserve">Tapaus sattui keskiviikkona klo 23:50 BST Tremorfan alueella, ja 12-, 13- ja 14-vuotiaat epäillyt pidätettiin epäiltynä lentokoneen turvallisuuden vaarantamisesta. Nuoret ovat pidätettyinä Cardiff Bayn poliisiasemalla. Etelä-Walesin poliisin tiedottaja sanoi, että sillä, mitä "voidaan pitää harmittomana pilana... voi olla kohtalokkaita seurauksia".</w:t>
      </w:r>
    </w:p>
    <w:p>
      <w:r>
        <w:rPr>
          <w:b/>
        </w:rPr>
        <w:t xml:space="preserve">Tulos</w:t>
      </w:r>
    </w:p>
    <w:p>
      <w:r>
        <w:t xml:space="preserve">Kolme poikaa on pidätetty sen jälkeen, kun Cardiffissa sijaitsevaan poliisin helikopteriin oli heitetty laservaloja.</w:t>
      </w:r>
    </w:p>
    <w:p>
      <w:r>
        <w:rPr>
          <w:b/>
        </w:rPr>
        <w:t xml:space="preserve">Esimerkki 1.4973</w:t>
      </w:r>
    </w:p>
    <w:p>
      <w:r>
        <w:t xml:space="preserve">Sebastian Chrispin Liiketoiminta-analyytikko FRC - elin, joka laatii ja valvoo tilinpäätösraportointia koskevia sääntöjä - totesi, että palkka- ja palkkiopolitiikan olisi oltava linjassa yrityksen pitkän aikavälin terveyden kanssa. Sääntö voi tarkoittaa, että johtajien bonuksia lykätään pidemmäksi aikaa ennen niiden maksamista. Se voisi myös johtaa siirtymiseen kohti muita kuin rahapalkkioita, kuten osakkeita. FRC:n ohjeet, jotka tunnetaan nimellä UK Corporate Governance Code, pannaan täytäntöön "noudata tai selitä" -periaatteella, mikä tarkoittaa, että yritykset joko noudattavat niitä tai selittävät, miten ne muutoin toimivat hyvän hallintotavan edistämiseksi. "Pörssiyhtiöiden hallintoneuvostojen on varmistettava, että johdon palkkiot ja palkkiot vastaavat yhtiön pitkän aikavälin menestystä, ja osoitettava tämä selkeämmin osakkeenomistajille", FRC totesi keskiviikkona julkaistussa päivitetyssä säännöstössä. "Toimitusjohtajien palkkiot olisi suunniteltava siten, että ne edistävät yhtiön pitkän aikavälin menestystä. Suoritukseen liittyvien tekijöiden olisi oltava avoimia, joustavia ja tiukasti sovellettavia", FRC totesi. Edellisessä versiossa säännöstöstä sanottiin, että yhtiöiden olisi "houkuteltava, säilytettävä ja motivoitava" johtajia maksamatta heille kohtuuttomia palkkioita. Tämä sanamuoto ei sisälly uusimpaan versioon. FRC:n päätöksellä luopua tästä sanamuodosta on tarkoitus kannustaa yritysjohtajia omaksumaan pitkän aikavälin strategioita lyhyen aikavälin voittojen tavoittelun sijasta. Takaisinperintä? FRC kehotti yrityksiä myös ottamaan käyttöön säännöksiä, joiden nojalla ne voivat tietyissä olosuhteissa periä takaisin tai pidättää muuttuvat palkat. FRC ei tarkenna, mitä nämä säännökset tai olosuhteet voisivat olla. Niihin voisi kuulua mahdollisuus pidättää bonukset pidemmältä ajalta tai vaatia, että aiemmin maksetut bonukset voidaan periä takaisin. Tämä on jatkoa muiden viranomaisten vastaaville toimille. Englannin keskuspankki ilmoitti heinäkuussa pankkiirien bonuksia koskevista tiukemmista säännöistä. Keskuspankissa toimii yksi Yhdistyneen kuningaskunnan pankkivalvojista, Prudential Regulation Authority. Tänä vuonna se ehdotti, että pankit voisivat periä bonukset takaisin jopa seitsemän vuoden kuluttua niiden maksamisesta. FRC:n tämänpäiväinen ilmoitus ei mene yhtä pitkälle kuin Englannin keskuspankin. Tämä johtuu osittain siitä, että FRC:n hallinnointi- ja ohjausjärjestelmäsäännöstön on koskettava suurempaa määrää yrityksiä useilla eri toimialoilla. Säännöstöä sovelletaan kaikkiin premium-listattuihin yrityksiin - 916 yritykseen, joihin sovelletaan tiukempia sääntöjä - vaikka osa säännöstöstä ei koske pienempiä yrityksiä. Myös useat muut yritykset ovat vapaaehtoisesti liittyneet hallinnointi- ja ohjausjärjestelmään. Osakkeenomistajien sitoutuminen FRC tarkistaa säännöstöä joka toinen vuosi. Vuoden 2014 versiota sovelletaan 1. lokakuuta 2014 jälkeen alkaviin tilikausiin. Uuden säännöstön mukaan yrityksiä kannustetaan myös parantamaan tapaa, jolla ne sitoutuvat osakkeenomistajiin. FRC:n pääjohtaja Stephen Haddrill totesi, että säännöstön muutoksilla pyritään vahvistamaan yritysten ja sijoittajien keskittymistä pidemmälle aikavälille ja arvonluonnin kestävyyteen.</w:t>
      </w:r>
    </w:p>
    <w:p>
      <w:r>
        <w:rPr>
          <w:b/>
        </w:rPr>
        <w:t xml:space="preserve">Tulos</w:t>
      </w:r>
    </w:p>
    <w:p>
      <w:r>
        <w:t xml:space="preserve">Yhdistyneen kuningaskunnan pörssiyhtiöiden johtajien palkkapaketteja saatetaan tarkistaa tilinpäätösraportointineuvoston (Financial Reporting Council, FRC) uusilla säännöillä.</w:t>
      </w:r>
    </w:p>
    <w:p>
      <w:r>
        <w:rPr>
          <w:b/>
        </w:rPr>
        <w:t xml:space="preserve">Esimerkki 1.4974</w:t>
      </w:r>
    </w:p>
    <w:p>
      <w:r>
        <w:t xml:space="preserve">Pääministeri David Cameron on ilmoittanut, etteivät kunnat saisi periä maksua hiekkasäkeistä, ja vaatinut, että kunnat saisivat "100 prosenttia" tulva-apuun käyttämistään rahoista. Cornwall Cornwallin mukaan hiekkasäkkien toimittaminen ei ole lakisääteinen velvollisuus. Se kuitenkin sanoi, että asukkaat voivat ostaa niitä sen toimeksisaajalta Cormac Solutionsilta, joka veloittaa 3 puntaa pussilta. Devonissa Torridgen piirineuvosto veloittaa 3,50 puntaa hiekkasäkiltä. David Cameron on twiitannut, että "keskushallinto maksaisi kustannukset". BBC Radio Devonin haastattelussa hän jatkoi, että paikallisviranomaisille on kerrottu, että kaikki niiden avustuskustannukset korvataan. "Olen sanonut paikallisneuvostoille - myös Cornwallin ja Devonin kreivikunnille ja piirikunnille - että korvaamme 100 prosenttia käyttämistänne rahoista", hän sanoi. "Jos tarvitaan hiekkasäkkejä, jos tarvitaan armeijaa, jos tarvitaan pelastuspalveluja - kaikki nämä asiat maksetaan. "Kun maamme joutuu tällaiseen kriisiin, ihmisten ei pitäisi olla epävarmoja siitä, että kun on kyse avustustoimista, rahat käytetään, ja ne käytetäänkin." Cornwallin neuvoston kabinetin jäsen Geoff Brown, joka vastaa kodeista ja yhteisöistä, sanoi, että hiekkasäkkien toimittaminen ei ole lakisääteinen velvollisuus. "On myös kysymys varastoinnista ja jakelusta ja sen varmistamisesta, että 300 mailin pituisella rannikolla ne sijoitetaan sinne, missä niitä eniten tarvitaan", hän sanoi. Cormac Solutions sanoi veloittavansa 3 puntaa pussilta ja lisäsi olevansa valmis keskustelemaan kaikista vaihtoehdoista neuvoston kanssa. Brown sanoi, että haavoittuvilla alueilla asuvat ihmiset olivat "hyvin valmistautuneita" ja että asukkaille oli kerrottu, mistä hiekkasäkkitarvikkeita voi ostaa. "Kun otetaan huomioon pääministerin äskettäinen ilmoitus lisärahoituksesta, olisi asianmukaista tarkistaa strategiaamme, jotta varmistetaan, että yhteisömme ovat parhaiten suojattuja", hän lisäsi.</w:t>
      </w:r>
    </w:p>
    <w:p>
      <w:r>
        <w:rPr>
          <w:b/>
        </w:rPr>
        <w:t xml:space="preserve">Tulos</w:t>
      </w:r>
    </w:p>
    <w:p>
      <w:r>
        <w:t xml:space="preserve">Myrskyn koetteleman Cornwallin tulvauhrien on maksettava hiekkasäkeistä, vaikka hallituksen mukaan niiden pitäisi olla ilmaisia.</w:t>
      </w:r>
    </w:p>
    <w:p>
      <w:r>
        <w:rPr>
          <w:b/>
        </w:rPr>
        <w:t xml:space="preserve">Esimerkki 1.4975</w:t>
      </w:r>
    </w:p>
    <w:p>
      <w:r>
        <w:t xml:space="preserve">Tänä vuonna sarja järjestetään Covid-19-rajoitusten vuoksi Australian viidakon sijasta Gwrychin linnassa Pohjois-Walesissa. RSPCA sanoi olevansa "todella pettynyt", kun tuottajat kertoivat, että surullisenkuuluisat haasteet järjestettäisiin tavalliseen tapaan. ITV:n mukaan ohjelma noudattaa eläinten hyvinvointia koskevia lakeja. Uusin sarja alkoi sunnuntaina Abergelen linnasta Conwyn kreivikunnasta. RSPCA:n mukaan eläimiä on vuosien mittaan "pudotettu, heitetty, käsitelty rajusti, murskattu, ajettu takaa, ahdettu liikaa, peloteltu kilpailijoiden toimesta ja estetty pakenemasta stressaavista kokemuksista". Se korosti myös tapauksia, joissa eläimiä oli tapettu "vain viihdetarkoituksessa". Hyväntekeväisyysjärjestö sanoi olevansa "erittäin tyytyväinen", kun ohjelman tuotantoyhtiö otti yhteyttä ohjelman suunnitteluvaiheessa. "Keskustelimme heidän kanssaan siitä, että he muuttaisivat eläinten käyttötapojaan mantereen vaihtumisen myötä - ehkäpä ottaisimme kokeissa käyttöön hyvinvointia edistäviä vaihtoehtoja eläinten käytölle", lausunnossa sanottiin. "Olimme kuitenkin todella pettyneitä, kun meille kerrottiin, että he jatkaisivat eläinten käyttöä tällä tavalla tämän sarjan aikana. "Kehotamme edelleen ITV:tä ja tuotantoyhtiötä miettimään uudelleen tapaa, jolla he käyttävät eläimiä I'm A Celebrity -ohjelmassa, ja korvaamaan haasteet eläinystävällisillä vaihtoehdoilla". "Seuraamme ohjelmaa ja kerromme tuottajille kaikista huolenaiheistamme." ITV:n tiedottaja sanoi: "I'm A Celebrity noudattaa eläinten käyttöä koskevaa eläinten hyvinvointia koskevaa lainsäädäntöä, ja olemme ylpeitä esimerkillisistä tuotantokäytännöistämme. "Meillä on pitkä yhteistyösuhde RSPCA:n kanssa Australiassa Uudessa Etelä-Walesissa, ja siksi otimme yhteyttä heidän kollegoihinsa muutama kuukausi sitten, kun tiesimme, että ohjelma tehtäisiin Yhdistyneessä kuningaskunnassa, jotta voisimme tehdä yhteistyötä heidän kanssaan."</w:t>
      </w:r>
    </w:p>
    <w:p>
      <w:r>
        <w:rPr>
          <w:b/>
        </w:rPr>
        <w:t xml:space="preserve">Tulos</w:t>
      </w:r>
    </w:p>
    <w:p>
      <w:r>
        <w:t xml:space="preserve">Olen julkkis -ohjelman tekijät.... Get Me Out of Here! ovat puolustaneet eläinten ja hyönteisten käyttöä ohjelmassa.</w:t>
      </w:r>
    </w:p>
    <w:p>
      <w:r>
        <w:rPr>
          <w:b/>
        </w:rPr>
        <w:t xml:space="preserve">Esimerkki 1.4976</w:t>
      </w:r>
    </w:p>
    <w:p>
      <w:r>
        <w:t xml:space="preserve">Niamh HughesBBC News Kaksitoistavuotias Hélène Bach leikki puutarhassa nuoremman siskonsa Idan kanssa, kun he näkivät sotilasauton lähestyvän ja ryntäsivät sisälle. Tytöt ja heidän äitinsä olivat lähteneet kotoaan Lorrainesta, Koillis-Ranskasta, Saksan maihinnousun jälkeen toukokuussa 1940 ja lähteneet matkalle kohti maan eteläosassa sijaitsevaa "vapaata aluetta". Koko perheen kiinnijäämisen riskin vähentämiseksi oli päätetty, että isä Aron ja vanhin tytär Annie lähtisivät matkaan erikseen. Mutta kun Aron ja Annie pidätettiin vuonna 1941 ja vietiin vankileirille Toursin lähelle, Hélènen äiti vuokrasi talon läheltä. Ja he olivat siellä vielä vuotta myöhemmin, kun saksalaiset sotilaat tulivat ajamaan tietä pitkin. Hélène ja kahdeksanvuotias Ida juoksivat keittiöön varoittamaan äitiään. "Äitini käski meitä juoksemaan - piiloon metsään", Hélène kertoo. "Pidin pikkusiskoani kädestä kiinni, mutta hän ei halunnut tulla mukaani. Hän halusi palata äitini luo. Kuulin saksalaisten äänen. Päästin hänen kätensä irti, ja hän juoksi takaisin." Hélène piileskeli metsässä, kunnes hänestä tuntui, että tie oli selvä. Sitten hän hiipi takaisin taloon ja löysi rahaa, jonka äiti oli jättänyt pöydälle. "Hän tiesi, että tulisin takaisin", Hélène sanoo. Hélène lähti asumaan erään ystävänsä luokse, jonka hän oli tavannut alueella. Hän ei enää koskaan nähnyt äitiään tai pikkusiskoaan. Hélènen isosisko Annie pakeni itse niukasti. Oltuaan vuoden leirillä Toursin lähellä hän onnistui pakenemaan aidan läpi ja karkaamaan. 16-vuotiaana Annie onnistui tällä kertaa tekemään matkan yksin tätinsä kotiin eteläisessä Toulousen kaupungissa, mutta sielläkään hän ei ollut turvassa. Vaikka hänen tätinsä perhettä ei virallisesti rekisteröity juutalaisiksi ja se saattoi teeskennellä olevansa katolilainen, tämä ei ollut Annien vaihtoehto. Eräänä päivänä syksyllä 1942 poliisi soitti ovelle: "He käskivät: 'Näyttäkää sukukirjanne ja kaikki lapsenne, haluamme tarkistaa!'" Annie kertoo. "Elämäni onni oli se, että serkkuni Ida oli mennyt ostamaan leipää - siksi uskon joskus ihmeisiin". Niinpä tätini sanoi, että tässä ovat Estelle, Henri, Hélène ja minuun osoittaen Ida." Lue lisää Pian Annien Toulouseen saapumisen jälkeen hänen tätinsä sai kirjeen Hélènen piilopaikasta Toursin läheltä. Tämän jälkeen hän järjesti tytön pelastamisen. Niinpä eräänä yönä nuori nainen Ranskan vastarintaliikkeestä, maquis'sta, koputti sen talon oveen, jossa Hélène asui. "Hän sanoi tulleensa etsimään minua, ylittämään rajalinjan", Hélène muistelee. Osoittaakseen, että häneen voi luottaa, vierailija otti esiin Hélènen valokuvan, jonka hänen tätinsä oli antanut. Matka oli vaikea. Nuorella naisella oli väärennetyt paperit, joissa häntä ja Hélèneä kuvailtiin opiskelijoiksi, vaikka Hélène oli niin nuori. Heidät pysäytettiin ja kuulusteltiin useita kertoja. Etelä-Ranskan "vapaa-alue" ei ollut nimensä veroinen. Marsalkka Philippe Pétainin Vichyssä toimiva hallitus antoi juutalaisvastaisia lakeja, salli Badenissa ja Elsass-Lothringenissa kerättyjen juutalaisten internoinnin alueellaan ja takavarikoi juutalaisten omaisuutta. Elokuun 23. päivänä 1942 Toulousen arkkipiispa Jules-Geraud Saliège kirjoitti papistonsa jäsenille kirjeen, jossa heitä pyydettiin lausumaan kirje seurakunnilleen. "Hiippakunnassamme on tapahtunut liikuttavia kohtauksia", siinä luki. "Lapsia, naisia, miehiä, isiä ja äitejä kohdellaan kuin alhaista laumaa. Yhden perheen jäsenet erotetaan toisistaan ja kärrätään tuntemattomaan määränpäähän. Juutalaiset ovat miehiä, juutalaiset ovat naisia. He ovat osa ihmisrotua, he ovat veljiämme kuten niin monet muutkin. Kristitty ei voi unohtaa tätä." Hän protestoi Vichyn viranomaisille heidän juutalaispolitiikastaan, kun taas suurin osa Ranskan katolisesta hierarkiasta vaikeni. Sadan ranskalaisen piispan joukosta hän oli yksi vain kuudesta, jotka puhuivat natsihallintoa vastaan. Saliègen viesti osui sisar Denise Bergoniin, Capdenacissa, 150 kilometriä Toulousesta koilliseen sijaitsevan Notre Dame de Massipin luostarin nuoreen johtajattareen. "Tämä kutsu kosketti meitä syvästi, ja tällainen tunne tarttui sydämeemme. Myönteinen vastaus tähän kirjeeseen oli osoitus uskontomme voimasta, joka on kaikkien puolueiden ja rotujen yläpuolella", hän kirjoitti sodan jälkeen vuonna 1946. "Se oli myös isänmaallinen teko, sillä puolustamalla sorrettuja uhmasimme vainoajia." Luostarissa toimi sisäoppilaitos, ja sisar Denise tiesi, että juutalaislapsia olisi mahdollista piilottaa katolisten oppilaiden joukkoon. Hän oli kuitenkin huolissaan nunnatoveriensa vaarantamisesta ja epärehellisyydestä, jota tämä merkitsisi. Hänen oma piispansa tuki Pétainia, joten hän kirjoitti arkkipiispa Saliègelle saadakseen neuvoja. Hän kirjasi tämän vastauksen päiväkirjaansa: "Valehdellaan, valehdellaan, tyttäreni, niin kauan kuin pelastamme ihmishenkiä." Talvella 1942 sisar Denise Bergon keräsi juutalaislapsia, jotka olivat piileskelleet metsäisissä laaksoissa ja rotkoissa Capdenacia ympäröivällä alueella, joka tunnetaan nimellä L'Aveyron. Kun saksalaisten joukkojen ja vuodesta 1943 alkaen fasistisen miliisin, Milicen, suorittamat juutalaisten keräykset lisääntyivät, luostariin suojautuneiden juutalaislasten määrä kasvoi lopulta 83:een. Heidän joukossaan oli Annie Beck, jonka täti ymmärsi, että hän olisi siellä turvallisemmassa paikassa kuin Toulousessa, ja pian sen jälkeen Hélène, jonka vastarintaliikkeen opas vei suoraan luostariin. Hélène tunsi vihdoin olevansa turvassa, vaikka tunteet valtasivat hänet saapuessaan luostariin. "Aluksi Madame Bergon vei minut huoneeseen ja yritti saada minut tuntemaan, että vanhempani olisivat täällä, joten hän oli oikeastaan kuin äiti", hän sanoo. Samaan aikaan hänen nuoremman sisarensa Idan kohtalo painoi häntä raskaasti. "Joka ilta meidän oli ensin tehtävä läksyt. Ja sitten kun olimme tehneet ne, saimme mennä ulos leikkimään. Ajattelin aina, että jos siskoni ei olisi päästänyt kädestäni irti, hän olisi ollut luostarissa kanssani", hän sanoo. Toinen juutalaispakolainen Elsass-Lothringenista oli Albert Seifer -niminen poika, joka oli sisaria muutaman vuoden nuorempi. "Olimme suurten muurien ympäröimänä kuin linnoituksessa", hän sanoo. "Olimme hyvin onnellisia." Emme oikein tunteneet sotaa siitä huolimatta, että meitä ympäröi vaara." Vanhemmat ja huoltajat lähettivät lapsilleen rahaa, koruja tai muita arvoesineitä maksaakseen lasten elatuksen, ennen kuin he tekivät parhaansa paetakseen Ranskasta. Sisar Denise piti tarkkaa kirjanpitoa. "Vuoden 1944 alusta lähtien juutalaisten yhteenotot tihentyivät ja niitä oli yhä enemmän", hän muisteli vuonna 1946. "Pyyntöjä tuli joka puolelta, ja saimme noin 15 pientä tyttöä, joista osa oli juuri paennut ihmeellisellä tavalla Gestapon takaa-ajolta." Hän lisäsi: "Heistä oli yksinkertaisesti tullut meidän lapsiamme, ja olimme sitoutuneet kärsimään kaiken, jotta saisimme heidät turvallisesti takaisin perheidensä luokse." Sisar Denisen lisäksi vain koulun johtaja Marguerite Rocques, kappalainen ja kaksi muuta sisarta tiesivät totuuden lasten alkuperästä. Muut 11 nunnaa tiesivät, että osa lapsista oli pakolaisia Elsass-Lothringenista, mutta eivät tienneet, että he olivat juutalaisia - eivätkä myöskään virkamiehet, joille sisar Denise painosti antamaan yhä enemmän säännöstelykirjoja. Se, että lapset eivät tunteneet katolisia rituaaleja, uhkasi paljastaa heidät, mutta selitys löytyi. "Tulimme Itä-Ranskasta, jossa oli paljon teollisuuskaupunkeja ja paljon työntekijöitä, jotka olivat kommunisteja", Annie kertoo. "Joten esitimme kommunistilapsia, jotka eivät tienneet mitään uskonnosta!" "Niinpä me esitimme kommunistilapsia, jotka eivät tienneet mitään uskonnosta!" Mitä pidempään sota jatkui, sitä vaarallisemmaksi lasten asema muuttui, ja sisar Denise alkoi huolestua mahdollisista etsinnöistä. "Vaikka kaikki vaaralliset paperit ja lasten perheiden korut oli jo piilotettu talon salaisimpiin nurkkiin, emme tunteneet oloamme turvalliseksi", hän kirjoitti päiväkirjaansa vuonna 1946. "Niinpä myöhään illalla, kun kaikki talossa nukkuivat, kaivoimme luostarin puutarhaan kuopan piilotetuille tavaroille ja hautasimme mahdollisimman syvälle kaiken, mikä saattoi olla vaarallista." Toukokuussa 1944 alueelle saapui itärintamalta taistelukuntoinen SS-eliittidivisioona, joka tunnettiin nimellä Das Reich. Samoihin aikoihin Annie muistaa, että eräs vastarintaliikkeen jäsen saapui paikalle hälyttävän varoituksen kera. "Eräänä päivänä ovikello soi. Koska ovea hoitava sisar oli hieman kaukana, avasin oven itse", hän kertoo. "Siellä seisoi nuori mies. Hän sanoi: 'Nopeasti! Minun on puhuttava johtajanne kanssa! Asia on hyvin, hyvin kiireellinen!' "Mies kertoi meille, että meidät oli ilmiannettu. Oli levinnyt uutinen, että luostari piilotteli juutalaislapsia." Sisar Denise hautoi suunnitelman vastarintaliikkeen kanssa, joka suostui ampumaan varoituslaukauksia, jos vihollinen lähestyisi. "Lapset menisivät nukkumaan, vanhemmat lapset pareittain nuorempien kanssa, ja ensimmäisen yössä kuuluvan räjähdyksen kuullessaan heidän olisi hiljaa, mutta kiireesti mentävä metsään ja jätettävä talo hyökkääjien haltuun", hän kirjoitti vuonna 1946. Pian hän kuitenkin päätti piilottaa lapset odottamatta hyökkääjien saapumista. Yksi ryhmä, Annie mukaan lukien, vietiin kappeliin. "Kappalainen oli vahva ja pystyi nostamaan penkkejä. Hän avasi luukun. Liu'uimme sinne alas", hän kertoo. Pieni maanalainen tila oli 2,5 metriä pitkä ja alle 1,5 metriä korkea. Seitsemän lasta kyyristeli siellä viisi päivää. He eivät voineet nousta seisomaan tai mennä makuulle nukkumaan pitkien öiden aikana, ja heidät päästettiin ulos vain lyhyiksi ajoiksi aamuyön tunteina ulkoilemaan, syömään, juomaan ja käymään vessassa. Ilma tuli pienestä tuuletusaukosta, joka avautui sisäpihalle. "Viiden päivän jälkeen siellä ei enää kestänyt", Annie kertoo. "Kuvittele, jos nunnat olisi pidätetty", hän lisää. Nuo maan alla piilossa vietetyt päivät merkitsivät Annien elämää - hän on nukkunut siitä lähtien yövalon kanssa. Hélène oli onnekas, kun hänet majoitettiin sen sijaan paikalliseen perheeseen. Vaikka he eivät tunkeutuneet luostariin, SS jätti tuhon jäljet suoraan luostarin ovelle. "Löysimme joitakin maquisardeja [maquis'n jäseniä], jotka oli tapettu ja heitetty tielle. Saksalaiset näyttivät esimerkkiä, jotta muut eivät vastustaneet", Annie kertoo. Sisar Denise halusi osoittaa kunnioitusta kuolleille ja pyysi Annieta auttamaan häntä asettamaan kukkia jokaiselle ruumiille. Kesäkuussa 1944 Das Reich määrättiin pohjoiseen liittymään liittoutuneiden maihinnousun torjuntaan Normandiassa. Matkalla se osallistui kahteen verilöylyyn, joiden tarkoituksena oli rangaista paikallisia maquis-toiminnasta alueella. Normandiaan saavuttuaan Yhdysvaltain 2. panssaridivisioona piiritti sen ja murskasi sen, jolloin se menetti 5 000 miestä ja yli 200 panssarivaunua ja muuta taisteluajoneuvoa. Kun Etelä-Ranska oli vapautettu elokuussa 1944, juutalaislapset lähtivät hitaasti luostarista. Albert Seifer tapasi perheensä, myös isänsä, joka palasi elossa Auschwitzista. Annie ja Hélène eivät olleet yhtä onnekkaita. Vaikka heidän tätinsä selvisi hengissä, heidän vanhempansa ja nuorempi sisarensa Ida murhattiin Auschwitzissa. Annie asettui Toulouseen, meni naimisiin, sai lapsia ja tuli äskettäin isoisoäidiksi. Hän tapaa edelleen säännöllisesti Albertia, joka on nyt 90-vuotias. Hélène meni naimisiin, sai pojan ja asettui asumaan Richmondiin, Länsi-Lontooseen. Sisarukset ovat 94- ja 90-vuotiaita, ja he matkustavat Lontoon ja Toulousen välillä nähdäkseen toisiaan niin usein kuin voivat. He kutsuvat sisar Deniseä "notre dame de la guerre" - sodan rouvaksi. He olivat surullisia hyvästellessään hänet, ja he vierailivat säännöllisesti hänen luonaan hänen loppuelämänsä ajan. Kun Annien lapset olivat pieniä, hän otti heidät usein mukaansa pitääkseen tämän historiallisen ajanjakson elävänä heille - jatkuvana muistutuksena siitä, mitä juutalaiset joutuivat kestämään. Sisar Denise pysyi luostarissa ja jatkoi työtään kuolemaansa asti vuonna 2006 94-vuotiaana. Myöhemmin elämässään hän auttoi vähäosaisia lapsia ja sitten Pohjois-Afrikasta tulleita maahanmuuttajia. Holokaustin muistokeskus Yad Vashem palkitsi hänet vuonna 1980 kansojen vanhurskaana. Hänen mukaansa on nimetty katu Capdenacissa, mutta sen lisäksi ainoa muistomerkki on luostarin alueella. Siinä lukee: "Tämä setripuu istutettiin 5. huhtikuuta 1992 muistoksi 83 juutalaislapsen pelastamisesta (joulukuusta 1942 heinäkuuhun 1944) Denise Bergonin toimesta... Toulousen arkkipiispan Monsignor Jules-Geraud Saliègen pyynnöstä." Se seisoo lähellä paikkaa, jonne sisar Denise hautasi vanhempien jättämät korut, rahat ja arvoesineet, jotka hän antoi koskemattomina takaisin sodan jälkeen auttaakseen perheitä aloittamaan alusta. Saatat olla myös kiinnostunut: Juutalainen teini vältti kuoleman miehitetyssä Ranskassa pienen alppikylän lääkärin ystävällisyyden ja rohkeuden ansiosta. Rosie Whitehouse saa selville, että paikalliset ihmiset eivät halua muistaa tätä tarinaa. Lääkäri, joka piilotti juutalaistytön - ja lomakohde, joka haluaa unohtaa sen.</w:t>
      </w:r>
    </w:p>
    <w:p>
      <w:r>
        <w:rPr>
          <w:b/>
        </w:rPr>
        <w:t xml:space="preserve">Tulos</w:t>
      </w:r>
    </w:p>
    <w:p>
      <w:r>
        <w:t xml:space="preserve">Kaksi Koillis-Ranskasta kotoisin olevaa juutalaistyttöä joutui suureen vaaraan, kun Saksa hyökkäsi 80 vuotta sitten. Heidän vanhempansa ja pikkusiskonsa otettiin kiinni ja murhattiin, mutta he selvisivät hengissä - kuten kymmenet muutkin juutalaislapset - Toulousen lähellä sijaitsevan luostarin nunnan rohkeuden ansiosta.</w:t>
      </w:r>
    </w:p>
    <w:p>
      <w:r>
        <w:rPr>
          <w:b/>
        </w:rPr>
        <w:t xml:space="preserve">Esimerkki 1.4977</w:t>
      </w:r>
    </w:p>
    <w:p>
      <w:r>
        <w:t xml:space="preserve">Mitch Stafford löysi neljän siilin pesän Uttoxeterista lauantaina. Yhdellä niistä - poikasella - oli muovipussi kaulassaan, eikä sitä voitu pelastaa. Kolme eloonjäänyttä vietiin West Midlands Hedgehog Rescue -järjestöön, ja Cannockin palomies Stafford haluaa nyt lisätä tietoisuutta roskaamisen vaikutuksista luontoon. "Oli kauheaa löytää siilinpoikanen kuolleena ja muovipussi kaulan ympärillä", hän sanoi. "Pelastimme loput siiliperheestä muovipussien, noutopakkausten ja näkkileipäpakettien seasta. "On häpeällistä nähdä tällaista vahinkoa avuttomille eläimille." Muiden siilien irrottamisen jälkeen Stafford otti perheen mukaansa töihin sillä aikaa, kun hän etsi paikkaa, jonne ne voisi viedä. Hän ja hänen miehistönsä löysivät Joan Lockleyn, joka johtaa siilien pelastuskeskusta kotonaan Walsallissa. Hän huolehtii siileistä, kunnes ne ovat tarpeeksi vahvoja päästäkseen luontoon. Seuraa BBC West Midlandsia Facebookissa ja Twitterissä ja tilaa paikalliset uutispäivitykset suoraan puhelimeesi.</w:t>
      </w:r>
    </w:p>
    <w:p>
      <w:r>
        <w:rPr>
          <w:b/>
        </w:rPr>
        <w:t xml:space="preserve">Tulos</w:t>
      </w:r>
    </w:p>
    <w:p>
      <w:r>
        <w:t xml:space="preserve">Virka-ajan ulkopuolella oleva palomies pelasti siiliperheen, jonka hän löysi loukkuun kärpäsjätteen sekaan.</w:t>
      </w:r>
    </w:p>
    <w:p>
      <w:r>
        <w:rPr>
          <w:b/>
        </w:rPr>
        <w:t xml:space="preserve">Esimerkki 1.4978</w:t>
      </w:r>
    </w:p>
    <w:p>
      <w:r>
        <w:t xml:space="preserve">Branwen JeffreysTerveyskirjeenvaihtaja, BBC News Terveydenhuolto on käynnistämässä neljää tutkimusta Savilen tekemien hyväksikäyttöä koskevien väitteiden johdosta, mutta raporttien julkaiseminen voi kestää jopa vuoden. Näihin kuuluu myös terveysministeriön sisäinen tutkimus. Kriitikot sanovat, että prosessin on oltava mahdollisimman avoin, jotta "yleisö itse" voi arvioida. Hyväksikäyttösyytökset Viihdetaiteilija pääsi vuosikymmenien ajan laajalti kolmeen NHS:n sairaalaan: Stoke Mandevilleen, Leeds General Infirmaryyn ja korkean turvallisuuden psykiatriseen sairaalaan Broadmooriin. Kussakin sairaalassa on tarkoitus tehdä oma tutkimuksensa, ja lisäksi terveysministeriössä tehdään sisäinen tutkimus siitä, miten Savile nimitettiin Broadmoorin työryhmään. Kaikkien neljän tutkimuksen työtä valvoo Kate Lampard, entinen asianajaja, joka on myös Etelä-Englannin NHS:n alueviranomaisen varapuheenjohtaja. Kaksi kuukautta sen jälkeen, kun Savilea vastaan esitetyt hyväksikäyttösyytökset tulivat ensimmäisen kerran julki, ei ole vieläkään selvää, mikä on kunkin tutkimuksen yksityiskohtainen toimeksianto, miten entisiin työntekijöihin ja potilaisiin pyritään ottamaan yhteyttä ja milloin tai miten tutkimusten tulokset julkistetaan. Broadmoorin entinen potilas Steven George on yksi niistä, jotka haluavat vastauksia. Sairaalassa ollessaan hän on käynyt läpi sukupuolenvaihdoksen, mutta sanoo, että Jimmy Savile kävi hänen kimppuunsa Alison Pink -nimisenä. Vaikka poliisi tutkii kaikkia rikossyytöksiä, George sanoo haluavansa NHS:n vastaavan muihin kysymyksiin Savilen pääsystä sairaalaan. Hän sanoi: "Kuka erikseen päätti antaa hänelle avaimet - miksi? Mitä muuta he ajattelivat hänen voivan tehdä kuin nostaa Broadmoorin profiilia? Miksi hänelle annettiin niin paljon vapautta liikkua ilman saattajaa avainten kanssa, kun hän kerran sai avaimet?" Buckinghamshire Healthcare Trust, joka ylläpitää Stoke Mandevillea, on ilmoittanut, että sen tutkintalautakuntaa johtaa yksi sen omista johtajista, Keith Gilchrist. Lautakunnan on määrä kokoontua ja päättää toimeksiantonsa lähiviikkoina. Broadmoorin sairaalan odotetaan antavan vastaavan ilmoituksen myöhemmin tällä viikolla. Leeds General Infirmary kertoi BBC:lle: "Sisäistä tutkintaamme johtavan paneelin rakenteesta ja kokoonpanosta päätetään parhaillaan." Terveysministeriön mukaan trustit - Kate Lampardia kuullen - ryhtyvät valmisteleviin toimiin ja aloittavat tutkimukset, kun poliisi ja lastensuojelua valvovat paikalliset lautakunnat ovat hyväksyneet ne. National Voices - 130 terveys- ja hoitoalan hyväntekeväisyysjärjestön koalitio - sanoi kuitenkin, että NHS:n on osoitettava suurempaa kiireellisyyttä ja avoimuutta. Niiden toimitusjohtaja Jeremy Taylor sanoi BBC:lle: "Emme edes tiedä kaikkien niiden henkilöiden nimiä, jotka aikovat suorittaa tutkimukset, mikä on niiden toimeksianto ja kuinka kauan ne kestävät. "Ja itse asiassa haluamme, että kaikki tämä on julkista, jotta yleisö voi itse osallistua ja arvioida. "Se on todella tärkeää, jotta NHS:n vastuullisuus yleisölle, jota se palvelee, säilyy. "Peter Walsh Action against Medical Accidents -järjestöstä sanoo, että tämä on erityisen tärkeää, koska NHS ei ole aina ollut avoin virheistään. "Yleisö tarvitsee ja ansaitsee vakuutuksen siitä, että asiat ovat nykyisessä NHS:ssä turvallisia." Yksikään terveysministeri ei ollut tavoitettavissa haastatteluihin NHS Savile -tutkimuksista. Terveysministeri Jeremy Hunt kertoi hiljattain kansanedustajille luottavansa täysin siihen, että Kate Lampard valvoo perusteellisesti kaikkia tutkimuksia. Terveysministeriön tiedottaja sanoi: "Nämä ovat kauhistuttavia syytöksiä, ja yhdessä kolmen NHS:n trustin kanssa olemme päättäneet selvittää ne. Siksi Kate Lampard on nimitetty valvomaan näitä tutkimuksia, ja osana tätä työtä hän aikoo selvittää, mitä opetuksia koko NHS:lle voidaan antaa. "Kaikki neljä tutkintaa suorittavaa organisaatiota kartoittavat tarvittavaa työtä ja laativat vankat prosessit, joilla suojellaan potilaiden etuja. Tarkastusten toimeksianto ja prosessin yksityiskohdat julkaistaan lähiaikoina."</w:t>
      </w:r>
    </w:p>
    <w:p>
      <w:r>
        <w:rPr>
          <w:b/>
        </w:rPr>
        <w:t xml:space="preserve">Tulos</w:t>
      </w:r>
    </w:p>
    <w:p>
      <w:r>
        <w:t xml:space="preserve">Hyväntekeväisyysjärjestöjen mukaan NHS:n on kiirehdittävä tutkimuksiaan siitä, miten Jimmy Savile pääsi laajasti sairaalan tiloihin.</w:t>
      </w:r>
    </w:p>
    <w:p>
      <w:r>
        <w:rPr>
          <w:b/>
        </w:rPr>
        <w:t xml:space="preserve">Esimerkki 1.4979</w:t>
      </w:r>
    </w:p>
    <w:p>
      <w:r>
        <w:t xml:space="preserve">Sen viimeisimmän kuukausittaisen tutkimuksen mukaan keskihinnat laskivat viime kuussa 0,4 prosenttia elokuuhun verrattuna. Tämä viimeisin lasku tarkoittaa, että Yhdistyneen kuningaskunnan keskihintainen talo maksaa nyt 159 486 puntaa, mikä on 1,2 prosenttia vähemmän kuin vuosi sitten samaan aikaan. Halifaxin mukaan taantuma oli tärkein syy markkinoiden taantumaan. "Kaiken kaikkiaan Yhdistyneen kuningaskunnan keskimääräisessä asuntojen hinnassa on tapahtunut hyvin vähän muutoksia tänä vuonna", sanoi Halifaxin asunto-ekonomisti Martin Ellis. "Viime aikoina suuntaus on kuitenkin hieman heikentynyt, ja hinnat olivat syyskuuhun päättyneen kolmen kuukauden aikana 0,5 prosenttia alemmat kuin edellisellä vuosineljänneksellä". "Odotamme asuntojen hintojen pysyvän suurin piirtein ennallaan loppuvuoden ja vuoden 2013 aikana", hän lisäsi. Luotonantojärjestelmä Nationwide building society -yhtiön äskettäinen markkinatutkimus antoi hyvin samanlaisen kuvan. Sen mukaan hinnat olivat nyt keskimäärin 159 486 puntaa ja 1,2 prosenttia alemmat kuin vuosi sitten. Yhdistyneen kuningaskunnan kiinteistömarkkinoiden keskeisenä piirteenä ei ole ollut vain uusi taantuma, vaan myös pankkien vakiintunut asuntolainojen säännöstely. Tämä on ollut voimassa siitä lähtien, kun luottokriisi alkoi vuonna 2008, ja se tarkoittaa, että useimmat ostajat, erityisesti ensikertalaiset, eivät voi saada asuntolainaa, ellei heillä ole 20 prosentin käsirahaa. Englannin keskuspankki käynnisti hiljattain Funding for Lending -ohjelman, jonka tarkoituksena on osittain helpottaa asuntolainojen myöntämistä yleisölle. On kuitenkin vielä kuukausia odotettavissa, ennen kuin on todisteita siitä, että tämä on toiminut. Mark Harris SPF Private Clientsin asuntolainameklarilta sanoi: "Olisi hyvä nähdä tietoja siitä, kuka lainaa mitä ohjelman puitteissa, sillä avoimuus on jotain, mitä markkinoilta puuttuu. "Eräs lainanantaja ilmaisi kuitenkin hiljattain minulle huolensa siitä, että käytettävissä olevien varojen hyödyntämiseen liittyy leimautumista, ja pelkäsi, että se antaa asiakkaille väärän viestin siitä, että se on jonkinlaisessa kriisissä", hän lisäsi. Tämän sivun interaktiivinen sisältö vaatii JavaScriptin Vuosi vuodelta %-muutos</w:t>
      </w:r>
    </w:p>
    <w:p>
      <w:r>
        <w:rPr>
          <w:b/>
        </w:rPr>
        <w:t xml:space="preserve">Tulos</w:t>
      </w:r>
    </w:p>
    <w:p>
      <w:r>
        <w:t xml:space="preserve">Yhdistyneen kuningaskunnan suurimpiin asuntolainanantajiin kuuluvan Halifaxin mukaan asuntojen hinnat laskivat syyskuussa kolmatta kuukautta peräkkäin.</w:t>
      </w:r>
    </w:p>
    <w:p>
      <w:r>
        <w:rPr>
          <w:b/>
        </w:rPr>
        <w:t xml:space="preserve">Esimerkki 1.4980</w:t>
      </w:r>
    </w:p>
    <w:p>
      <w:r>
        <w:t xml:space="preserve">Ehdotukseen kuuluivat myös kyläkeskus, siirrettävät pelikentät sekä tutkimus- ja kehityspuisto. Valtuusto hylkäsi maanantai-iltana suunnitteluluvan. Ulsterin yliopisto ilmoitti olevansa tyytymätön päätökseen. "Yliopisto on erittäin pettynyt siihen, että Antrim and Newtownabbey Borough Council on hylännyt sen kaavoitushakemuksen, etenkin kun otetaan huomioon, että hakemusta edelsi monta kuukautta kestänyt rakentava yhteistyö suunnittelijoiden kanssa", yliopiston edustaja lisäsi. "Yliopisto tarkastelee nyt uudelleen vaihtoehtojaan, jotka koskevat tarkoituksenmukaisinta tapaa jatkaa kehitystä." Hylätessään suunnitteluhakemuksen neuvosto "katsoi, että ehdotettu 600 asunnon rakennus ei ollut osoittanut laadukasta asuntosuunnitelmaa, koska se ei ollut kunnioittanut alueen kontekstia, sen erityispiirteitä ja rajoituksia". Se totesi, että "ehdotetulla rakennushankkeella olisi kielteinen vaikutus yliopiston puistoalueeseen, se vähentäisi suunniteltua avointa tilaa ja johtaisi merkittävän määrän suojeltujen puiden häviämiseen alueella". Se lisäsi, että "kaikki nämä tekijät vaikuttaisivat haitallisesti alueen luonteeseen, viihtyisyyteen ja biologiseen monimuotoisuuteen". "Ylimääräinen pysäköinti" Neuvosto totesi, että ehdotetun rakennushankkeen "katsottiin myös vaikuttavan haitallisesti suojellun Dalriada-talon ja läheisen suojellun porttiluolan ympäristöön". Neuvosto ilmaisi huolensa myös siitä, että nykyisten opiskelija-asuntojen ja FireSERT- ja tutkimuskeskuksen pysäköintipaikkojen määrä olisi vähentynyt, mutta ne oli säilytetty suunnitelmassa. "Kun pysäköintiä on vähennetty, pysäköintiä voi esiintyä suunnitelman ehdotetuilla asuinalueilla, mikä aiheuttaa ongelmia asukkaille", neuvoston edustaja lisäsi. "Lisäksi useista asioista, jotka voivat vaikuttaa alueen osien kehittämisen periaatteeseen, annettiin riittämättömiä tietoja", neuvoston tiedottaja lisäsi. Allianssipuolueen valtuutettu Tom Campbell sanoi, että yliopisto ei ollut kuullut kunnolla paikallisia asukkaita suunnitelmistaan. "Tämä on viesti kaikille hakijoille siitä, että uuden suunnittelujärjestelmän mukaan, jos hakija haluaa vakavasti harkita tämän kokoisen rakennushankkeen läpimenoa, hänen on kuultava paikallisia asukkaita asianmukaisesti", hän sanoi. "Se, mitä tämä yliopisto teki tässä tapauksessa, oli surkeaa kuulemista."</w:t>
      </w:r>
    </w:p>
    <w:p>
      <w:r>
        <w:rPr>
          <w:b/>
        </w:rPr>
        <w:t xml:space="preserve">Tulos</w:t>
      </w:r>
    </w:p>
    <w:p>
      <w:r>
        <w:t xml:space="preserve">Antrim and Newtownabbey Borough Councilin suunnittelukomitea on hylännyt suunnitelman 600 uuden asunnon rakentamisesta Ulsterin yliopiston Jordanstownin kampuksen alueelle.</w:t>
      </w:r>
    </w:p>
    <w:p>
      <w:r>
        <w:rPr>
          <w:b/>
        </w:rPr>
        <w:t xml:space="preserve">Esimerkki 1.4981</w:t>
      </w:r>
    </w:p>
    <w:p>
      <w:r>
        <w:t xml:space="preserve">Tupakointi on nyt kielletty myös päivähoito- ja lastenhoitoalueiden ulkotiloissa Walesissa. Ministeri Eluned Morgan sanoi, että tämä oli "ylpeä päivä", kun Walesin hallituksesta tuli ensimmäinen Yhdistyneen kuningaskunnan hallinto, joka otti tällaisen kiellon käyttöön. Tupakoitsijoiden oikeuksia puolustavat aktivistit ovat kuitenkin syyttäneet hallitusta pyrkimyksestä "hallita ihmisten elämää mikrotasolla". Kyseessä on ensimmäinen merkittävä tupakointia koskeva rajoitus sen jälkeen, kun tupakointi autoissa, joissa on lapsia, kiellettiin Englannissa ja Walesissa vuonna 2015. Tupakointi suljetuissa julkisissa tiloissa kiellettiin Walesissa vuonna 2007. Walesin hallitus toivoi, että kielto auttaisi suojelemaan ihmisten terveyttä estämällä aikuisia ja lapsia aloittamasta tupakointia ja tukemalla niitä, jotka yrittävät lopettaa tupakoinnin. Sakkojen lisäksi Cwmbranissa sijaitsevaan Grange Hospitaliin ja Newportissa sijaitsevaan Royal Gwent Hospitaliin on asennettu kaiutinjärjestelmä, jonka avulla ihmiset voivat painaa nappia ja muistuttaa tupakoitsijoita siitä, että he rikkovat lakia. Samanlaista järjestelmää on aiemmin käytetty Hywel Ddan ja Cardiff and Valen terveyslautakuntien sairaaloissa. Aneurin Bevanin terveyslautakunnan palveluksessa olevat valvontaviranomaiset partioivat myös sairaaloiden alueella. Mielenterveys- ja hyvinvointiministeri Morgan sanoi, että Walesin hallitus on "valtavan ylpeä". "Olemme nähneet sisätilojen tupakointikiellon vaikutuksen, ja toivomme, että tämä on samanlainen menestys", hän sanoi. "Tämä lainsäädäntö hyödyttää tulevien sukupolvien terveyttä Walesissa, koska yhä harvemmat lapset altistuvat tupakoinnille ja toivomme, että yhä harvempi aloittaa tupakoinnin itse". "Meidän on tehtävä kaikkemme tupakoinnin haitallisten vaikutusten torjumiseksi." Suzanne Cass tupakointia vastustavasta Ash Wales -ryhmästä sanoi: "Olemme hyvin ylpeitä siitä, että Wales on edelläkävijä tällä tulevaisuuteen suuntautuvalla lainsäädännöllä. "Tupakointia on pidetty liian pitkään normaalina elämäntapavalintana, ja tupakoitsijat ovat voineet sytyttää tupakan paikoissa, joissa lapsemme leikkivät, seurustelevat ja oppivat. "Tupakointi ei kuitenkaan ole mitään normaalia. Se on äärimmäisen haitallinen riippuvuus, joka alkaa aivan liian usein jo lapsuudessa. "Toivomme, että tämä lainsäädäntö auttaa muuttamaan käsityksiä tästä riippuvuudesta ja estämään sitä, että lapsista tulee seuraavan sukupolven aikuisia tupakoitsijoita." "Toivomme, että tämä laki auttaa meitä muuttamaan käsityksiä tästä riippuvuudesta ja estämään sitä, että lapsista tulee seuraavan sukupolven aikuisia tupakoitsijoita." Teollisuuden rahoittama Freedom Organisation for the Right to Enjoy Smoking Tobacco (Forest) -järjestö on kuitenkin leimannut lain "tarpeettomaksi ja vääräksi", ja se on kuin "ottaisi lekan pähkinän murtamiseksi". Johtaja Simon Clark sanoi, ettei ole mitään näyttöä siitä, että laki saavuttaisi sen, mitä Walesin hallitus haluaa sillä saavuttaa. Clarkin mukaan tupakointikielto sairaaloissa on "erityisen epäoikeudenmukainen", koska se kohdistuu tupakoitsijoihin, jotka saattavat olla "stressaantuneita ja tarvita rauhoittavaa savuketta". Hän lisäsi: "Useimmat tupakoitsijat käyttävät tervettä järkeä eivätkä tupakoi pienten lasten lähellä. He eivät tarvitse poliitikkoja kertomaan, miten heidän pitää käyttäytyä." Noin 33 000 ihmistä Walesissa on lopettanut tupakoinnin koronavirus-pandemian alkamisen jälkeen, ilmenee hyväntekeväisyysjärjestö Action on Smoking and Healthin tutkimuksesta.</w:t>
      </w:r>
    </w:p>
    <w:p>
      <w:r>
        <w:rPr>
          <w:b/>
        </w:rPr>
        <w:t xml:space="preserve">Tulos</w:t>
      </w:r>
    </w:p>
    <w:p>
      <w:r>
        <w:t xml:space="preserve">Sairaaloissa, leikkikentillä tai koulujen pihoilla tupakoitsijat joutuvat nyt Walesissa 100 punnan sakkoihin.</w:t>
      </w:r>
    </w:p>
    <w:p>
      <w:r>
        <w:rPr>
          <w:b/>
        </w:rPr>
        <w:t xml:space="preserve">Esimerkki 1.4982</w:t>
      </w:r>
    </w:p>
    <w:p>
      <w:r>
        <w:t xml:space="preserve">Harish Kumarin, 39, ruumis löytyi torstaiaamuna West Bromwichin poliisiaseman ulkopuolelle pysäköidystä BMW:stä. Walsallin Willenhallista kotoisin oleva Kumar kuoli rintaan saamaansa puukoniskuun, todettiin ruumiinavauksessa. Sukhwinder Singhiä, 40, MacDonald Close, Tividale, syytetään murhasta, ja hän saapui Wolverhamptonin kruununoikeuteen. Katso lisää juttuja Birminghamista ja Black Countrysta täältä Hänet on vangittu seuraavaan tapaamiseensa 9. lokakuuta asti. Kumarin perhe kuvaili häntä "hienoksi, mutta hyvin nöyräksi mieheksi". "Hän oli aina valmis auttamaan, ja häntä tullaan ikävä - en voi vain uskoa, että olemme menettäneet hänet", lausunnossa sanottiin.</w:t>
      </w:r>
    </w:p>
    <w:p>
      <w:r>
        <w:rPr>
          <w:b/>
        </w:rPr>
        <w:t xml:space="preserve">Tulos</w:t>
      </w:r>
    </w:p>
    <w:p>
      <w:r>
        <w:t xml:space="preserve">Mies on saapunut oikeuteen sen jälkeen, kun ruumis löytyi auton etumatkustajan istuimelta poliisiaseman ulkopuolelta.</w:t>
      </w:r>
    </w:p>
    <w:p>
      <w:r>
        <w:rPr>
          <w:b/>
        </w:rPr>
        <w:t xml:space="preserve">Esimerkki 1.4983</w:t>
      </w:r>
    </w:p>
    <w:p>
      <w:r>
        <w:t xml:space="preserve">2000 punnan laite on kunnianosoitus Nigel Truscottille, joka oli Jerseyn St John Ambulanssin entinen komentaja ja kuoli vuonna 2013. Hyväntekeväisyysjärjestö aikoo asentaa 30 muuta laitetta eri puolille saarta yhdessä ambulanssipalvelun kanssa. Defibrillaattorit käyttävät sähkövirtaa sydämen käynnistämiseksi uudelleen, ja niitä on jo 169 kappaletta sisätiloissa yrityksissä, kouluissa ja seurakuntataloissa. Sydänkohtaus Jerseyn ambulanssipalvelun toiminnanjohtaja Mike Judge sanoi, että uusi defibrillaattori sijaitsee ulkona ja sen voi aktivoida soittamalla numeroon 999. "Jos joku romahtaa, hän tarvitsee hoitoa heti", Judge sanoi. "Tällaiset laitteet voivat pelastaa ihmishenkiä, kun joku saa sydänkohtauksen." Truscottin poika Nigel sanoi: "Isäni oli St John Ambulanssin jäsen 44 vuoden ajan ja työskenteli sairauteensa asti Morier Housessa, joten on sopivaa, että tämä kaappi ja laite sijoitetaan sinne. "Hän olisi ollut iloinen."</w:t>
      </w:r>
    </w:p>
    <w:p>
      <w:r>
        <w:rPr>
          <w:b/>
        </w:rPr>
        <w:t xml:space="preserve">Tulos</w:t>
      </w:r>
    </w:p>
    <w:p>
      <w:r>
        <w:t xml:space="preserve">Jerseyn ensimmäinen ympärivuorokautinen sydändefibrillaattori esiteltiin keskiviikkona.</w:t>
      </w:r>
    </w:p>
    <w:p>
      <w:r>
        <w:rPr>
          <w:b/>
        </w:rPr>
        <w:t xml:space="preserve">Esimerkki 1.4984</w:t>
      </w:r>
    </w:p>
    <w:p>
      <w:r>
        <w:t xml:space="preserve">Lincoln Crown Court kuuli, että Marie Gibson, 35, hakattiin kuoliaaksi kotonaan Lacey Gardensissa, Louthissa. Shane Murphy, 28, Little Lanelta, Louthista, myöntää tappaneensa hänet, mutta väittää, että mielenterveysongelma vähensi hänen vastuullisuuttaan. Osassa nauhoitusta Murphyn kuullaan sanovan: Murphy sanoi: "Aion tappaa sinut". Tutkija Philip Harrison, joka tuotti nauhoituksen Gibsonin puhelimesta soitetun puhelun perusteella, kertoi valamiehistölle, että hän pystyi tunnistamaan useita iskuääniä ja peilin rikkoutumisen äänen. Hän sanoi, että useissa kohdissa kuului myös huutoa, joka näytti tulevan naiselta. Tohtori Harrison sanoi, että sen jälkeen, kun Murphy oli sanonut "tapan sinut", seurasi useita "suhteellisen kovia" iskuja. Hän sanoi, että yhtä iskuääntä seurasi viisi iskua, ja niitä seurasi vielä seitsemän iskua. Tässä vaiheessa Murphy hyppäsi ylös istuimeltaan telakalla ja hänet vietiin pois. Lyhyen tauon jälkeen tuomari John Pini QC kertoi valamiehistölle: "Älkää pitäkö sitä, että herra Murphy hermostui, häntä vastaan." Valamiehille kerrottiin aiemmin, että Murphy hakkasi Gibsonin raa'asti kuoliaaksi 9. kesäkuuta hänen kotinsa etuhuoneessa. Syyttäjä Michael Auty QC sanoi, että syytetty väitti yrittäneensä hillitä Gibsonia, joka hänen mukaansa painoi vain seitsemän kiloa, mutta tämä oli hyökännyt hänen kimppuunsa pesäpallomailalla. Hän väitti, että maila rikkoi peilin, jolloin lasinsiru irtosi ja osui Gibsonin kaulaan. Syyttäjä sanoi, että tämä selitys oli "täysin absurdi". Oikeudenkäynti jatkuu.</w:t>
      </w:r>
    </w:p>
    <w:p>
      <w:r>
        <w:rPr>
          <w:b/>
        </w:rPr>
        <w:t xml:space="preserve">Tulos</w:t>
      </w:r>
    </w:p>
    <w:p>
      <w:r>
        <w:t xml:space="preserve">Osana murhaoikeudenkäyntiä on kuultu parannettua versiota 999-puhelusta, johon on tallennettu kumppaninsa tappaman naisen viimeiset hetket.</w:t>
      </w:r>
    </w:p>
    <w:p>
      <w:r>
        <w:rPr>
          <w:b/>
        </w:rPr>
        <w:t xml:space="preserve">Esimerkki 1.4985</w:t>
      </w:r>
    </w:p>
    <w:p>
      <w:r>
        <w:t xml:space="preserve">Ryhmä sanoo, että sillä on hallussaan 1,5 teratavua yhtiön tietoja, ja se on julkaissut Ballers- ja Room 104 -sarjojen jaksot verkossa. Se lisäsi, että lisää materiaalia julkaistaisiin "pian". HBO vahvisti lausunnossaan, että se oli kokenut "kybertapahtuman". Entertainment Weeklyn julkaisemassa sähköpostiviestissä hakkerit näyttivät tarjoavan lisätietoja vastineeksi suotuisasta uutisoinnista. "Hei koko ihmiskunnalle", he kirjoittivat. "Kyberavaruuden aikakauden suurin vuoto on tapahtumassa." He kehottivat vastaanottajia lataamaan materiaalin ja lisäsivät: "Se, joka levittää hyvin, saa meiltä haastattelun." Raporttien mukaan väitetysti varastettu Game of Thronesin käsikirjoitus näyttää olevan seitsemännen kauden neljännestä jaksosta, joka on parhaillaan lähetyksessä. BBC ei ole pystynyt riippumattomasti varmistamaan, että hakkerit omistavat materiaalin, jonka he väittävät varastaneensa. HBO vahvisti, että "kybervälikohtaus" oli johtanut tietojen vaarantumiseen. "Aloitimme välittömästi tapauksen tutkimisen ja teemme yhteistyötä lainvalvontaviranomaisten ja ulkopuolisten kyberturvallisuusyritysten kanssa", yhtiö lisäsi. "Tietosuoja on HBO:lle ensisijainen prioriteetti, ja otamme vakavasti vastuumme suojella hallussamme olevia tietoja." Tunkeutuminen oli "ilmeisen häiritsevä, levoton ja huolestuttava meille kaikille", sanoi hallituksen puheenjohtaja ja toimitusjohtaja Richard Plepler HBO:n työntekijöille lähettämässään sähköpostiviestissä.</w:t>
      </w:r>
    </w:p>
    <w:p>
      <w:r>
        <w:rPr>
          <w:b/>
        </w:rPr>
        <w:t xml:space="preserve">Tulos</w:t>
      </w:r>
    </w:p>
    <w:p>
      <w:r>
        <w:t xml:space="preserve">Hakkeriryhmä väittää varastaneensa tulevan Game of Thrones -jakson käsikirjoituksen ja muita tietoja viihdeyhtiö HBO:n tietomurron yhteydessä.</w:t>
      </w:r>
    </w:p>
    <w:p>
      <w:r>
        <w:rPr>
          <w:b/>
        </w:rPr>
        <w:t xml:space="preserve">Esimerkki 1.4986</w:t>
      </w:r>
    </w:p>
    <w:p>
      <w:r>
        <w:t xml:space="preserve">Se säilytti helposti Liverpoolin sekä Knowsleyn, St Helensin, Seftonin ja Wirralin alueet. Liberaalidemokraatit saivat kolme paikkaa Liverpoolissa mutta menettivät neljä Seftonissa, jossa konservatiivit saivat kaksi paikkaa. Työväenpuolue voitti mukavasti myös Cheshiren Haltonissa, ja puolue säilytti kaikki 17 puolustamaansa paikkaa. Carole Storey, Liverpoolin entisen liberaalidemokraattisen valtuustojohtajan Mike Storeyn vaimo, oli yksi kaupungin vastavalituista valtuutetuista. Hän voitti Childwallin vaalipiirissä asuntoasioista vastaavan kabinettivastaavan Frank Hontin. Nykyinen lordi Storey johti libertidemokraatit valtaan kaupungissa vuonna 1998 ennen kuin se kaatui työväenpuolueelle vuonna 2010. Liverpool on siitä lähtien ollut tiukasti punainen. Storey sanoi olevansa "riemuissaan" päästessään valtuustoon ja lisäsi, että kaupungin asukkaat ovat "tyytymättömiä viheralueiden rakentamiseen, haluavat ruukkukuoppia täytettäväksi... ja ovat kyllästyneitä elämään ympäristössä, jota ei siivota säännöllisesti". Työväenpuolueella on nyt 76 paikkaa Liverpoolin 90:stä, paljon ennen Lib Demsia, jolla on seitsemän paikkaa. Vihreällä puolueella oli kuitenkin rohkaiseva ilta, ja sillä on edelleen neljä valtuutettua kaupungissa. Merseyn toisella puolella Vihreät säilyttivät ainoan paikkansa Wirralissa. Birkenheadin vaalipiirin voittanut Pat Cleary lupasi "jatkaa kovaa työtä edustamiensa ihmisten hyväksi" ja "pitää työväenpuolueen tilivelvollisena tavasta, jolla se johtaa tätä neuvostoa". Työväenpuolueelle oli historiallinen ilta Southportissa, jossa puolue teki historiaa voittamalla ensimmäiset paikkansa Seftonin neuvostossa. Neuvoston johtaja Ian Maher sanoo, että puolueen taistelu säästötoimia vastaan toi heille ääniä perinteisesti Lib Dem -demokraattien ydinalueella. Hän sanoi: "Kun menettää 51 prosenttia budjetistaan, on vaikea saavuttaa tuloksia. On todella hyvä huomata, että useimmat ihmiset eivät huomaa sitä... se on kunnianosoitus henkilöstölle ja kollegoille, jotka antavat meille tarvitsemamme tuen." Hän jatkaa. Haltonissa, jossa jotkut arvelivat, että Mersey Gatewayn sillan uusilla tiemaksuilla olisi vaikutusta, työväenpuolue säilytti kaikki paikkansa. Neuvoston johtaja Rob Polhill sanoi: "Suurin osa Widnesin ja Runcornin asukkaista matkustaa ilmaiseksi, ja silta on muuttanut heidän elämäänsä valtavasti. Se on tuonut investointeja ja ollut meille erittäin myönteinen asia." Työväenpuolue säilytti Knowsleyn, mutta vihreät saivat ensimmäisen paikkansa neuvostossa. Analyysi BBC Radio Merseysiden poliittinen toimittaja Claire Hamilton Ei todellakaan mitään poliittista maanjäristystä, pikemminkin pientä vapinaa. Työväenpuolue on pitänyt hallussaan kaikki viisi Merseysiden neuvostoa. Tulokset osoittavat, että äänestäjät ovat tyytyväisiä siihen, että heidän asuinpaikkansa pysyy ennallaan, ja vain harvat paikat vaihtuvat. Liverpoolin liberaalidemokraatit ovat aloittaneet toivottavasti ensimmäisen askeleen pitkällä tiellä, jonka tavoitteena on saada takaisin Etelä-Liverpoolin ydinalueensa. He voittivat työväenpuolueelta kolme paikkaa esikaupunkialueilla, joilla viheralueiden suojelu on ollut keskeinen kysymys. Southportin työväenpuolue juhlii ensimmäisten valtuutettujensa valintaa kaupungissa, joka on perinteisesti liberaalidemokraattien aluetta. Heidän voittonsa vahvistaa varmasti työväenpuolueen päättäväisyyttä voittaa kaupunki takaisin konservatiiveilta seuraavissa parlamenttivaaleissa. St Helensissä Rainhillissä voiton vei riippumaton ehdokas, joka vastusti valtuuston paikallissuunnitelmaa. Haltonissa ei vaihtunut yhtään paikkaa. Mersey Gateway -sillan tietulleja vastaan kampanjoinut riippumaton ehdokas oli kuitenkin lähellä voittaa Labour-puolueen Haleissa. Wirralissa mikään ei muuttunut, ja sekä konservatiivit että työväenpuolueet huokaisivat helpotuksesta, koska he eivät menettäneet yhtään paikkaa toiselle osapuolelle. Knowsley pysyi työväenpuolueen hallussa.</w:t>
      </w:r>
    </w:p>
    <w:p>
      <w:r>
        <w:rPr>
          <w:b/>
        </w:rPr>
        <w:t xml:space="preserve">Tulos</w:t>
      </w:r>
    </w:p>
    <w:p>
      <w:r>
        <w:t xml:space="preserve">Työväenpuolue on pitänyt valtuustot hallinnassaan koko Merseysidessa.</w:t>
      </w:r>
    </w:p>
    <w:p>
      <w:r>
        <w:rPr>
          <w:b/>
        </w:rPr>
        <w:t xml:space="preserve">Esimerkki 1.4987</w:t>
      </w:r>
    </w:p>
    <w:p>
      <w:r>
        <w:t xml:space="preserve">Yhtiö aikoo jättää lähiviikkoina hakemuksen Cliftonissa sijaitsevaa tutkimusreikää varten. Kuulemistilaisuus järjestetään Freckleton Sports and Social Clubilla klo 16.00-20.00 BST. Asukkaat voivat myös esittää mielipiteensä Grange Hillin nykyistä laitosaluetta koskevista ehdotuksista keskiviikkona järjestettävässä tilaisuudessa. Vastustajat väittävät, että murtamisprosessissa käytettävä vesi saastuu ja voi päästä kotitalouksien vesivarastoihin. Yhtiö on aiemmin ilmoittanut aikovansa hakea lupaa hydrauliseen murtamiseen ja liuskekaasun testaamiseen Grange Hillin nykyisessä tutkimuslähteessä. Kuulemistilaisuus järjestetään Elswickin kylätalossa keskiviikkona klo 17-20 BST. Tiedottajan mukaan Cuadrilla toivoo voivansa hakea lupaa koeporaukseen jopa kuudella uudella Fylden alueella, ja uusia kuulemistilaisuuksia järjestetään syyskuusta alkaen. Toimitusjohtaja Francis Egan sanoi: "Olemme sitoutuneet työskentelemään yhteisön kanssa ja haluamme ottaa huomioon paikallisten ihmisten näkemykset, kun jatkamme Lancashiren Bowlandin liuskekiviesiintymän koko potentiaalin arviointia." Frackingia vastustava Residents Action on Fylde Fracking -ryhmä sanoi kuitenkin, ettei se usko prosessin olevan turvallinen. Brittiläisen geologisen tutkimuslaitoksen hiljattain tekemän tutkimuksen mukaan Bowlandin altaassa, joka ulottuu Cheshiren, Lancashiren, Suur-Manchesterin, Merseysiden ja Yorkshiren alle, saattaa olla 1 300 biljoonaa kuutiometriä liuskekaasua. Hallitus ilmoitti viime kuussa, että liuskekaasun porausalueet saavat 100 000 puntaa "yhteisöetuja" ja 1 prosentin tuloista. Fracking eli hydraulinen murtaminen tarkoittaa, että liuskekiviin ruiskutetaan korkealla paineella toimivia nesteitä kaasun louhimiseksi. Se kiellettiin väliaikaisesti Yhdistyneessä kuningaskunnassa sen jälkeen, kun sitä syytettiin kahdesta maanjäristyksestä Blackpoolissa vuonna 2011. Hallituksen tekemän selvityksen mukaan murtaminen on turvallista, jos sitä valvotaan asianmukaisesti.</w:t>
      </w:r>
    </w:p>
    <w:p>
      <w:r>
        <w:rPr>
          <w:b/>
        </w:rPr>
        <w:t xml:space="preserve">Tulos</w:t>
      </w:r>
    </w:p>
    <w:p>
      <w:r>
        <w:t xml:space="preserve">Asukkaille tarjotaan mahdollisuus esittää mielipiteensä liuskekaasuyritys Cuadrillalle ehdotuksesta, joka koskee lisää koeporauksia Lancashiressa.</w:t>
      </w:r>
    </w:p>
    <w:p>
      <w:r>
        <w:rPr>
          <w:b/>
        </w:rPr>
        <w:t xml:space="preserve">Esimerkki 1.4988</w:t>
      </w:r>
    </w:p>
    <w:p>
      <w:r>
        <w:t xml:space="preserve">Paikalliset kirjailijat osallistuivat keskustakirjaston ulkopuolella järjestettyyn mielenosoitukseen, jossa vastustettiin kaupungin seitsemän kirjaston mahdollista sulkemista. Ihmiset pitelivät julisteita ja banderolleja, joissa vaadittiin kirjastojen pelastamista, ja kymmenet pitelivät kirjoja ilmassa ja lukivat tarinoita ääneen. Neuvosto on sanonut, että sen on säästettävä 48,3 miljoonaa puntaa vuosina 2015/16, ja lopullinen päätös tehdään 26. helmikuuta. Kymmenet ihmiset osoittivat Twitterissä tukensa kampanjalle, muun muassa Jessica Kelly, joka twiittasi: "Vastustan Cardiffin kirjastojen leikkauksia, koska kirjastot ovat aina olleet tärkeä osa elämääni." Viime viikolla kävi ilmi, että Manic Street Preachers -rock-tähti James Dean Bradfield oli kirjoittanut ja pyytänyt neuvostoa suojelemaan bändin vuonna 2009 avaamaa keskustakirjastoa. Kulttuuriministerin sijainen Ken Skates on luvannut hallituksen tukea kirjastoille "haastavina aikoina". Hän sanoi ennen lauantaina vietettävää kansallista kirjastopäivää, että viime vuoden aikana on myönnetty 1,7 miljoonaa puntaa kirjastojen tilojen parantamiseen ja niiden käytön edistämiseen yhteisön "solmukohtina", joissa tarjotaan erilaisia paikallisia palveluja. Hän oli tyytyväinen siihen, että lainaajien määrä on kasvanut 5 prosenttia, ja kehotti neuvostoja "tunnustamaan kulttuuritilojen ja -palvelujen arvon".</w:t>
      </w:r>
    </w:p>
    <w:p>
      <w:r>
        <w:rPr>
          <w:b/>
        </w:rPr>
        <w:t xml:space="preserve">Tulos</w:t>
      </w:r>
    </w:p>
    <w:p>
      <w:r>
        <w:t xml:space="preserve">Noin 400 ihmistä on kokoontunut Cardiffiin vastustamaan neuvoston suunnitelmia leikata kirjastojen rahoitusta.</w:t>
      </w:r>
    </w:p>
    <w:p>
      <w:r>
        <w:rPr>
          <w:b/>
        </w:rPr>
        <w:t xml:space="preserve">Esimerkki 1.4989</w:t>
      </w:r>
    </w:p>
    <w:p>
      <w:r>
        <w:t xml:space="preserve">Kevin PeacheyHenkilökohtaisen rahoituksen toimittaja HM Revenue and Customs (HMRC) ei saanut yksityishenkilöiltä nimenomaista suostumusta ennen heidän liittymistään puhelintiedustelujen äänitunnistusjärjestelmään. Kampanjoijat syyttivät HMRC:tä "biometristen henkilökorttien luomisesta takaoven kautta". Tietosuojavaltuutetun toimiston (ICO) mukaan tietosuojalainsäädäntöä oli rikottu "merkittävästi". "Innovatiiviset digitaaliset palvelut helpottavat elämäämme, mutta se ei saa tapahtua ihmisten perusoikeuden yksityisyyteen kustannuksella", totesi ICO:n apulaisvaltuutettu Steve Wood. Nyt BBC on saanut tietää, että veroviranomaisen järjestelmä jatkaa toimintaansa poistoista huolimatta. HMRC:n pääjohtaja Sir Jon Thompson sanoi: "Olen tyytyväinen siihen, että HMRC:n pitäisi jatkaa äänitunnistuksen käyttöä." "Se on asiakkaidemme suosiossa, se on turvallisempi tapa suojata asiakastietoja ja antaa meille mahdollisuuden saada soittajat nopeammin neuvonantajalle", hän sanoi HMRC:n tietosuojavastaavalle lähettämässään kirjeessä. Miten järjestelmä toimii? HMRC:n paljon kritisoitua neuvontapuhelinta pyrittiin nopeuttamaan siten, että ihmisiä pyydettiin käyttämään puheentunnistusjärjestelmää tavanomaisten turvatarkastusten sijaan. Vuonna 2017 käyttöön otetussa järjestelmässä soittajia pyydetään toistamaan lause "ääneni on salasanani" rekisteröityäkseen. Kun tämä tehtävä on suoritettu, he voivat käyttää lausetta henkilöllisyytensä vahvistamiseen verojaan hallinnoidessaan. HMRC ohjaa äänen algoritmin läpi vahvistaakseen välittömästi heidän henkilöllisyytensä. Pankit ja muut palveluntarjoajat ovat käynnistäneet samankaltaisia hankkeita, vaikka ne eivät aina olekaan olleet täysin onnistuneita, kuten BBC:n tutkimuksessa todettiin. Mikä meni pieleen? Yksityisyyden suojaa puolustava Big Brother Watch -järjestö valitti äänitunnistusjärjestelmästä ja väitti, että käyttäjät "pakotettiin" käyttämään sitä, koska heille ei annettu mahdollisuutta kieltäytyä siitä. Yleinen tietosuoja-asetus (GDPR), joka tuli voimaan koko Euroopan unionissa viime vuoden toukokuussa, edellyttää, että organisaatioiden on saatava nimenomainen suostumus ennen kuin ne käyttävät biometrisiä tietoja, kuten äänitallenteita, henkilön tunnistamiseen. Yhdistyneen kuningaskunnan tietosuojavaltuutetun toimisto (ICO) on kertonut HMRC:lle, että se ei noudata tietosuojasääntöjä. Se oli nimittäin automaattisesti työntänyt ihmisiä järjestelmään ilman nimenomaista suostumusta. Komissaari antaa HMRC:lle GDPR:n sääntöjen nojalla ensimmäisen laatuaan täytäntöönpanomääräyksen, jolla varmistetaan, että tiedot poistetaan. Tämän seurauksena sakkoa ei peritä. Mitä nyt tapahtuu? Veroviranomainen muutti lokakuussa tapaa, jolla se haki lupaa äänitunnistukseen. Noin 1,5 miljoonaa ihmistä on sen jälkeen soittanut HMRC:lle ja ilmoittanut haluavansa jatkaa palvelun käyttöä. Heidän tietonsa on säilytetty. HMRC on kuitenkin alkanut poistaa niiden lopun viiden miljoonan henkilön äänitiedot, jotka olivat rekisteröityneet järjestelmään ennen lokakuuta ja jotka eivät ole soittaneet tai käyttäneet palvelua sen jälkeen. Se ilmoitti, että tiedot poistetaan "hyvissä ajoin" ennen tietovaltuutetun asettamaa määräaikaa eli 5. kesäkuuta. Big Brother Watch -järjestön johtaja Silkie Carlo sanoi: "Tämä on valtava menestys Big Brother Watch -järjestölle, sillä se palauttaa miljoonien tavallisten ihmisten tietosuojaoikeudet ympäri maata. "Tietojemme mukaan tämä on suurin koskaan tehty biometristen tunnisteiden poisto valtion ylläpitämästä tietokannasta. Tämä luo elintärkeän ennakkotapauksen biometristen tunnisteiden keräämiselle ja tietokantavaltiolle ja osoittaa, että kampanjoijilla ja ICO:lla on todelliset hampaat ja että yksikään ministeriö ei ole lain yläpuolella." ICO:n apulaisvaltuutettu Wood sanoi: "Olemme tyytyväisiä siihen, että HMRC on ryhtynyt pikaisesti poistamaan laittomasti hankkimiaan henkilötietoja. Tutkimuksemme paljasti, että tietosuojalainsäädäntöä on rikottu merkittävästi. HMRC näyttää kiinnittäneen siihen vain vähän tai ei lainkaan huomiota äänitunnistuspalvelunsa osalta."</w:t>
      </w:r>
    </w:p>
    <w:p>
      <w:r>
        <w:rPr>
          <w:b/>
        </w:rPr>
        <w:t xml:space="preserve">Tulos</w:t>
      </w:r>
    </w:p>
    <w:p>
      <w:r>
        <w:t xml:space="preserve">Yhdistyneen kuningaskunnan veroviranomainen poistaa viiden miljoonan veronmaksajan äänitallenteet, koska tapa, jolla ne kerättiin, rikkoi tietosuojasääntöjä.</w:t>
      </w:r>
    </w:p>
    <w:p>
      <w:r>
        <w:rPr>
          <w:b/>
        </w:rPr>
        <w:t xml:space="preserve">Esimerkki 1.4990</w:t>
      </w:r>
    </w:p>
    <w:p>
      <w:r>
        <w:t xml:space="preserve">Jonathan MarcusDiplomaattinen kirjeenvaihtaja@Diplo1on Twitter Se on varmistanut Assadin hallinnon säilymisen ja samalla laajentanut omaa pientä sotilaallista jalansijaansa maassa. Mutta myös diplomaattiset seuraukset ovat olleet huomattavat. Se, ei Yhdysvallat, on "go to" -pelaaja. Venäjä on koonnut Iranin ja Turkin löyhän liiton, joka yrittää suunnitella Syyrian tulevaisuutta. Jopa saudit ovat joutuneet hakemaan tietä Moskovan ovelle. Venäjä on ottanut omat opikseen länsimaiden sotilaallisista väliintuloista kahden viime vuosikymmenen aikana. Se seurasi huolestuneena, kun Yhdysvallat ja sen liittolaiset pitivät arabikevään mullistuksia Lähi-idän uuden demokratian aikakauden alkuna. Venäjän johtopäätökset olivat pragmaattisempia ja pessimistisempiä. Sittemmin se sovelsi näitä oppeja Syyriassa. Venäjä ei pitänyt sikäläistä kansannousua uuden demokraattisen järjestyksen myönteisenä esitaistelijana. Pikemminkin sitä pidettiin osana laajempaa epävakauden aaltoa, joka nousi koko alueella ja uhkasi ylittää Venäjän omat rajat. Ratkaisevaa on, että se arvioi tilannetta pragmaattisesti. Se päätti pitää kiinni pitkäaikaisesta liittolaisestaan Assadista. Se määritteli strategiset tavoitteensa varsin kapeasti, ja mikä tärkeintä, se käytti riittävästi sotilaallista voimaa niiden toteuttamiseksi. Lyhyesti sanottuna se näki tilaisuuden ja toimi. Venäjän ilmavoimat, erikoisjoukot ja kalusto antoivat sotilaallista selkärankaa presidentti Assadin mureneville joukoille, ja Iranin liittolaiset, kuten Hizbollah ja monet muut shiialaiset miliisit, tarjosivat kipeästi tarvittavia jalkaväkeä. Yhdessä ne mahdollistivat sen, että presidentti Assad pystyi kukistamaan sekä kapinallisjoukot että niin sanotun islamilaisen valtion merkittävässä osassa maata. Syyrian hallituksen joukot ja niiden liittolaiset ovat vallanneet takaisin kaikki Syyrian tärkeimmät asutuskeskukset. Oppositio ei ole täysin tuhoutunut, mutta se on suurelta osin demoralisoitunut. Kuten Oklahoman yliopiston Syyria-asiantuntija Joshua Landis kertoi minulle: "Jäljellä on vielä joukko miliisejä, jotka eivät ole luovuttaneet ja jotka saavat edelleen ulkomaista tukea, mutta ne ovat lähes poikkeuksetta sijoittuneet Turkin vastaiselle rajalle. "Ne tulevat jatkossakin aiheuttamaan Assadille vaikeuksia, kunnes hän murskaa ne tai sopii Turkin kanssa niiden asemasta. "Muuten", hän väittää, "oppositio on suurelta osin hajotettu. On mahdollista, että salaiset solut yrittävät jatkaa iskuja hallituksen rakennuksiin ja räjähdyksiä täpötäysillä toreilla, mutta Assadin hallitus osoitti huomattavaa taitoa ja häikäilemättömyyttä tällaisten terroristijärjestöjen hajottamisessa ennen kansannousun puhkeamista." Venäjä on saavuttanut tämän "voiton" - jos sitä sellaiseksi halutaan kutsua - pelkällä reaalipolitiikan harjoittamisella, eikä se ole juurikaan välittänyt siitä, mitä sen monet arvostelijat kutsuisivat sen toimien moraaliksi. Venäjä asettui sellaisen hallinnon puolelle, joka monien mielestä ei vain kääntänyt aseitaan omaa kansaansa vastaan vaan syyllistyi myös sotarikoksiin. Se on suojellut Syyrian hallitusta painostukselta, kun se on esittänyt vahvasti perusteltuja väitteitä, joiden mukaan se on käyttänyt kiellettyä sariinikaasua ja muita kemiallisia aseita. Venäjän ilmakampanja noudatti omia sääntöjään ja käytti tyypillisesti suuria määriä "tyhmiä" tai ohjaamattomia pommeja ja ohjuksia. Yhdysvallat ja sen liittolaiset ovat yleensä käyttäneet suurelta osin tarkkuusohjattuja aseita Irakia ja Syyriaa koskevissa operaatioissaan. (Niillä tapetaan tietysti edelleen viattomia siviilejä, usein paljon enemmän kuin sotilaalliset tiedottajat ovat valmiita myöntämään). Tosiasia kuitenkin on, että länsimainen ilmavoima, joka on tietoinen myös kotimaansa yleisestä mielipiteestä, tekee kaikkensa minimoidakseen siviiliuhreja mahdollisimman paljon. Venäjän johtajilla ei ole tällaisia rajoituksia. Ja sikäli kuin Venäjän kotimainen mielipide vaikuttaa asiaan, Putin on saavuttanut Syyriassa menestystä suhteellisen vähäisillä venäläisuhreilla ja suhteellisen vähäisellä sotilaallisella panostuksella. Onko Syyrian oppositio siis mennyttä? Professori Landis sanoo, että "maanpaossa elävien on hyvin vaikea säilyttää tulevaisuudessa vakavasti otettava sotilaallinen vaihtoehto niin kauan kuin Syyrian naapurit eivät ole halukkaita tukemaan heitä ja tarjoamaan heille turvasatamia, kuten ne tekivät aiemmin. "Tietenkin", hän toteaa, "miljoonat Syyrian opposition jäsenet, jotka elävät nyt pakolaisina tai maan ulkopuolella, halveksivat Putinia ja Venäjää ja odottavat edelleen länsimaiden hallitusten tuhoavan Syyrian hallinnon ja palauttavan heidät takaisin kotimaahansa". "Kuten valkoiset venäläiset 100 vuotta sitten (bolshevikkivallankumouksen maanpaossa olevat konservatiiviset vastustajat), he todennäköisesti joutuvat pettymään." Venäjä on saavuttanut sotilaallisen voiton, mutta voiko se voittaa "rauhan"? Hyvin se selviää tästä kriisistä diplomaattiset kätensä vahvistettuina. Se päihitti monin tavoin Obaman hallinnon - Washingtonin pyrkimykset rakentaa ja aseistaa yhtenäistä Syyrian oppositiota kariutuivat useaan otteeseen - ja se on kiertänyt presidentti Trumpin tiimin. Jotkut Washingtonin liittolaisista, kuten Turkki, joka oli pitkään vaatinut presidentti Assadin syrjäyttämistä, päättivät lopulta, että niiden oli turvattava omat strategiset etunsa. Ankaralle tämä on autonomisen kurdialueen syntymisen estäminen, ja siksi se on asettunut Moskovan ja Teheranin rinnalle. Trumpin hallinto ei ole vielä laatinut johdonmukaista Syyriaa koskevaa politiikkaa eikä myöskään laajempaa tavoitettaan Iranin kasvavan alueellisen vaikutusvallan hillitsemiseksi. Sillä on vain vähän vipuja, joita se voi käyttää. Yhdysvaltain strategian ainoa onnistunut osa on ollut sen tuki ja aseistus kurditaistelijoille. Jos Yhdysvallat jatkaa tukeaan kurdeille, Joshua Landis sanoo, että Washington "pystyy kerjäämään Syyrian hallitusta ja säilyttämään vaikutusvaltaa alueella". Yhdysvallat on auttanut kurdeja ottamaan haltuunsa suurimman osan Syyrian öljy- ja kaasukentistä. Tämä tarkoittaa, että Syyrian on paljon vaikeampi rakentaa uudelleen. "Yhdysvaltain pyrkimys pitää Damaskos heikkona ja köyhänä", hän sanoo, "rajoittaa myös sekä Venäjän että Iranin voittoa alueella." Hän sanoo. Mutta strategisesti Washington jatkaa Turkin, Syyrian ja Irakin vieraannuttamista valitsemalla kurdien puolelle." Trumpin suhtautuminen kurdeihin näyttää kuitenkin olevan epävarmuuden hämärtämä, kun esiin on noussut raportteja, joiden mukaan hän on vakuuttanut turkkilaisille, että asetoimitukset kurditaistelijoille lopetetaan nyt IS:n tappion jälkeen. Kuten niin usein tämän puheenjohtajakauden aikana, uutinen näyttää saaneen muutkin hallinnon jäsenet pois tolaltaan. Tällainen kanta voi auttaa rauhoittamaan Ankaraa, mutta kurdit pitävät sitä petturuutena ja saattavat heikentää heitä, jos Syyrian hallitus päättää ryhtyä hyökkäykseen. Myös Venäjä saattaa joutua kohtaamaan diplomaattisia ongelmia. Moskova, Damaskos, Ankara ja Teheran voivat olla toistaiseksi yksimielisiä, mutta niiden keskipitkän aikavälin strategiset tavoitteet voivat poiketa toisistaan. Israelilaiset painostavat Venäjää hillitsemään Iranin vaikutusvaltaa Syyriassa. Israel ei ehkä pysty painostamaan Moskovaa diplomaattisesti, mutta sillä on selvästi sotilaallista voimaa pyrkiä vaikuttamaan Syyrian kehitykseen, jos se tuntee itsensä uhatuksi. Entä näkevätkö Turkki, Venäjä ja Iran jatkossakin silmästä silmään? Venäjän todelliset suunnitelmat Syyrian tulevaisuudesta ovat epäselvät. Se on työskennellyt ahkerasti joidenkin oppositioryhmien kanssa saadakseen ne mukaan paikallisiin tulitaukojärjestelyihin. Tämä on kuitenkin lähinnä lyhytaikaista. Kestävätkö ne? Riittääkö Syyrian hallinnolla työvoimaa pitämään takaisin valloittamansa alueet hallinnassaan? Jäävätkö shiialaiset miliisijoukot ja Hizbollah maahan? Ja kenen etuja ne palvelevat, Syyrian vai Iranin? Venäjän "voitto" - jos sitä sellaiseksi halutaan kutsua - ei ole läheskään täydellinen. Jos Moskovalla todella on suunnitelma Syyriaa varten, siitä on toistaiseksi kerrottu vain vähän yksityiskohtia. Venäjällä on varmasti ruoska kädessään kehittyvä rauhanprosessi, mutta sen tavoitteet ovat edelleen hämärän peitossa. Pysyykö presidentti Assad itse vai ainoastaan hänen edustamansa hallinto osana Syyriaa? Toistaiseksi Putinilla on kuitenkin monia saavutuksia, joihin hän voi luottaa. Venäjä on osoittautunut luotettavaksi liittolaiseksi. Sen asevoimat ovat osoittaneet kykenevänsä järjestämään monimutkaisen retkikuntaoperaation. Syyria on tarjonnut "näyteikkunan" monille Venäjän nykyaikaisimmille asejärjestelmille. Venäjä on jälleen merkittävä diplomaattinen toimija Lähi-idässä tavalla, jota se ei ole ollut sitten 1970-luvun alun. Itse asiassa se oli todennäköisesti jo silloin hiipuva voima. Nyt se on nouseva voima, joka kohtaa Yhdysvaltojen diplomaattiset ponnistelut, jotka ovat suurelta osin epäjohdonmukaisia. Venäjä on palannut maailmannäyttämölle. Ja jos Syyrian kurjuus ja kärsimys jätetään sivuun, johon kaikki ulkoiset toimijat ovat vaikuttaneet, se on Putinin pelikirjan mukainen saavutus.</w:t>
      </w:r>
    </w:p>
    <w:p>
      <w:r>
        <w:rPr>
          <w:b/>
        </w:rPr>
        <w:t xml:space="preserve">Tulos</w:t>
      </w:r>
    </w:p>
    <w:p>
      <w:r>
        <w:t xml:space="preserve">Venäjä on selvinnyt Syyrian kriisistä sotilaallisen ja diplomaattisen maineensa parantuessa merkittävästi. Tämä on kuitenkin saavutettu, vaikka käytetyistä keinoista on kiistelty valtavasti ja vaikka sitä on arvosteltu kansainvälisesti.</w:t>
      </w:r>
    </w:p>
    <w:p>
      <w:r>
        <w:rPr>
          <w:b/>
        </w:rPr>
        <w:t xml:space="preserve">Esimerkki 1.4991</w:t>
      </w:r>
    </w:p>
    <w:p>
      <w:r>
        <w:t xml:space="preserve">Godfrey Allanson Scarborough Borough Councilista sanoi, että sakot voisivat vahingoittaa matkailua eivätkä estäisi "lokki-ryöstöjä". Hän sanoi, että valtuusto on ottamassa käyttöön useita toimenpiteitä, joilla pyritään lievittämään sotkua ja melua koskevia huolia. Jotkut yritykset olivat ehdottaneet sakkoja lisävaihtoehdoksi, jolla voitaisiin vähentää lokkien aiheuttamia haittoja. Anne Baker Winking Willys Fish and Chip -liikkeestä Sandsidessa sanoi: "Se on ainoa keino, jonka keksin, jotta ne pysyisivät tietoisina ja ihmiset eivät enää tekisi sitä." Valtuutettu Allanson sanoi: Allansson: "Voin kuvitella, että se olisi todella takapakkia, jos alkaisimme sakottaa ihmisiä, erityisesti lapsia tai alueella vasta asuvia. "On vain ymmärrettävä, että jos joku saa pysäköintivirhemaksun, hän lähtee pois tyytymättömänä. Luulen, että julkisuus olisi liian huono asia rantalomakohteelle." Hän lisäsi, että valistus on avain ongelman vähentämiseen, eikä "pikaratkaisua" ole. Valtuuston toteuttamiin toimenpiteisiin kuuluu muun muassa kiinteistönomistajien neuvominen asentamaan katoille verkkoja, jotka estävät lokkeja pesimästä, parannettu online-neuvonta, uudet raportointimenetelmät ja lokkeja kestävien jätesäkkien tarjoaminen talonmiehille. Se suunnittelee myös uusia kylttejä merenrannalle ja kaupungin keskusta-alueille, joilla ihmisiä kehotetaan olemaan ruokkimatta lokkeja. Sekä silakka- että pikkulokkeja suojellaan Wildlife and Countryside Act -lain nojalla, mutta neuvoston mukaan suurimman haitan aiheuttavat rannikolla ruokailevat silakkalokit.</w:t>
      </w:r>
    </w:p>
    <w:p>
      <w:r>
        <w:rPr>
          <w:b/>
        </w:rPr>
        <w:t xml:space="preserve">Tulos</w:t>
      </w:r>
    </w:p>
    <w:p>
      <w:r>
        <w:t xml:space="preserve">Yorkshiren rannikolla lokkien ruokkimisesta annettavat sakot olisivat "haitallisia", sanoi eräs valtuutettu.</w:t>
      </w:r>
    </w:p>
    <w:p>
      <w:r>
        <w:rPr>
          <w:b/>
        </w:rPr>
        <w:t xml:space="preserve">Esimerkki 1.4992</w:t>
      </w:r>
    </w:p>
    <w:p>
      <w:r>
        <w:t xml:space="preserve">Swansea Council ilmoitti sulkeneensa rannan pysäköintialueet Bracelet Bayssä, Langland Bayssä ja Caswellissa poliisin pyynnöstä. Poliisit käsittelivät "lukuisia ilmoituksia" väkijoukoista kauneuskohteissa, ja Walesissa ihmiset saavat mennä ulos vain välttämättömistä syistä tai paikallisen liikunnan vuoksi. Ihmisiä sakotettiin, koska he olivat matkustaneet "ottamaan kuvia koiristaan yhdessä". Etelä-Walesin poliisi kertoi antaneensa sunnuntaina useita rangaistusmääräyksiä ryhmälle ihmisiä, jotka olivat matkustaneet Swanseasta Merthyriin "ottaakseen kuvia koiristaan yhdessä suuressa ryhmässä". Poliisi pyysi joidenkin Swansean alueen rantojen sulkemista, koska ihmisten "ei pitäisi ajaa näihin paikkoihin". Poliisi kertoi myös, että poliisit pysäyttivät autoja tarkistaakseen, ovatko matkat välttämättömiä osana Walesin Covid-sulkemissääntöjä, joiden mukaan "pysytään kotona". "Teemme yhteistyötä paikallisten neuvostojen kanssa joidenkin pysäköintialueiden sulkemiseksi ja pysäytämme autoja tarkistaaksemme, onko matka välttämätön", poliisi lisäsi. Swansean neuvosto twiittasi: "Tiedämme, että ulkona on upea sää, mutta Walesin hallituksen sääntöjen mukaan meidän ei pitäisi ajaa mihinkään paikkaan päivittäistä liikuntaa varten." Poliisi on myös partioinut Swansean Pontarddulaisissa, koska on tullut ilmoituksia sääntöjen rikkomisesta. Wrexhamissa poliisi ilmoitti, että poliisit "varmistavat, että puistojemme kävijät noudattavat nykyisiä ohjeita", koska "kokoontumiset ovat herättäneet huolta". Sääntöjen rikkojia uhkaa 60 punnan sakko säännösten rikkomisesta, jotka kieltävät kaiken muun kuin välttämättömän matkustamisen. Neljälle Merthyr Tydfilissä asuvalle henkilölle annettiin Covidin kiinteät sakot lapsen syntymäpäiväjuhliin osallistumisesta lauantaina, kun poliisi teki pistokokeita. Pohjois-Walesissa Conwyn neuvosto kehotti ihmisiä "nauttimaan paikallisen liikunnan harrastamisesta". "Tiedämme, että liikunta on tärkeää, mutta vaikka Walesissa on hälytystaso 4, sinun ei pitäisi ajaa autolla päästäkseen jonnekin harjoittelemaan", se twiittasi.</w:t>
      </w:r>
    </w:p>
    <w:p>
      <w:r>
        <w:rPr>
          <w:b/>
        </w:rPr>
        <w:t xml:space="preserve">Tulos</w:t>
      </w:r>
    </w:p>
    <w:p>
      <w:r>
        <w:t xml:space="preserve">Rannan parkkipaikat suljettiin ja ihmisiä sakotettiin matkustuskieltosääntöjen rikkomisesta, kun poliisi pani täytäntöön tiukat Covid-rajoitteet auringon paistaessa Walesissa.</w:t>
      </w:r>
    </w:p>
    <w:p>
      <w:r>
        <w:rPr>
          <w:b/>
        </w:rPr>
        <w:t xml:space="preserve">Esimerkki 1.4993</w:t>
      </w:r>
    </w:p>
    <w:p>
      <w:r>
        <w:t xml:space="preserve">Mark SavageBBC:n musiikkitoimittaja He sanoivat punnitsevansa yhä parasta tapaa järjestää show ja olevansa "päättäväisiä mutta realistisia". Kilpailijoita on jo pyydetty tekemään "live-on-tape" -esitys ennen kilpailua. Videoita käytetään, jos artistit eivät voi matkustaa pandemian vuoksi tai joutuvat karanteeniin esiintymispaikalla. Vuoden 2021 laulukilpailu järjestetään edelleen Rotterdamissa sen jälkeen, kun Alankomaat voitti kilpailun vuonna 2019 Arcaden kanssa. Viime vuoden tapahtuma peruttiin pandemian vuoksi. "Eurovision laulukilpailu tekee varmasti tervetulleen paluun toukokuussa pandemiasta huolimatta, mutta vallitsevissa olosuhteissa tapahtumaa on valitettavasti mahdotonta järjestää totutulla tavalla", toimeenpaneva valvoja Martin Österdahl sanoi. Ketkä kilpailevat? Kaikki 41 maata, joiden oli määrä kilpailla vuonna 2020, palaavat, samoin kuin monet niistä kilpailijoista, joiden piti osallistua viime vuonna. Kaikkien artistien on kuitenkin esitettävä eri kappale. Paluun tekevät muun muassa Irlannin Lesley Roy ja Islannin Daði Freyr, jota pidettiin mahdollisena voittajana. BBC ei ole vielä paljastanut, kuka edustaa Yhdistynyttä kuningaskuntaa, mutta viime vuoden kilpailija James Newman on aiemmin sanonut haluavansa palata. "Olen sanonut, että haluan osallistua", hän sanoi BBC Radio 1:lle viime vuonna. "Minulle se on kuin haluaisin saattaa loppuun sen, minkä aloitin." Mitä tapahtuu seuraavaksi? Viime vuonna Euroviisut julkistivat neljä "skenaariota" siitä, miten kilpailu voitaisiin järjestää: täysimittaisesta areenashowsta yleisön kanssa virtuaaliseen tapahtumaan. Keskiviikkona Euroviisut ilmoittivat, että "skenaario A", jossa olisi ollut kyse "täydestä tapahtumapaikasta", oli suljettu pois. Skenaario B tarkoittaa, että sosiaalisesti hajautettu show, jossa yleisöä olisi vähemmän ja osallistujat esiintyisivät Rotterdamin Ahoy-areenalla, voitaisiin silti järjestää. Käytössä olisivat tiukat terveys- ja turvallisuustoimenpiteet, kuten tiheät Covid-testit. Skenaariossa C kaikki esitykset esitetään "suorana nauhalla", ja juontajat ohjaavat ohjelmaa Rotterdamista käsin. Myös väliohjelmat esitettäisiin suorana lähetyksenä areenalta pienemmälle yleisölle. Viimeinen vaihtoehto olisi täysin virtuaalinen kilpailu, jossa ei olisi yleisöä. Järjestäjät sanovat keskittyvänsä tällä hetkellä B-vaihtoehtoon, mutta pitävät realistisesti mielessä myös pienemmät vaihtoehdot tulevina viikkoina. Seuraa meitä Facebookissa tai Twitterissä @BBCNewsEnts. Jos sinulla on juttuehdotus, lähetä sähköpostia osoitteeseen entertainment.news@bbc.co.uk. BBC:n ympärillä BBC - Euroviisut</w:t>
      </w:r>
    </w:p>
    <w:p>
      <w:r>
        <w:rPr>
          <w:b/>
        </w:rPr>
        <w:t xml:space="preserve">Tulos</w:t>
      </w:r>
    </w:p>
    <w:p>
      <w:r>
        <w:t xml:space="preserve">Eurovision laulukilpailun järjestäjät ovat sulkeneet pois täydellisen live-esityksen ilman sosiaalista etäisyyttä, kun tämän vuoden tapahtuma järjestetään toukokuussa.</w:t>
      </w:r>
    </w:p>
    <w:p>
      <w:r>
        <w:rPr>
          <w:b/>
        </w:rPr>
        <w:t xml:space="preserve">Esimerkki 1.4994</w:t>
      </w:r>
    </w:p>
    <w:p>
      <w:r>
        <w:t xml:space="preserve">Rory Cellan-JonesTeknologian kirjeenvaihtaja@BBCRoryCJon Twitter Siihen on kuitenkin monta vaihetta, ja autoista tulee yhä autonomisempia, mutta ihmisen rooli on edelleen jonkinlainen. Vai tuleeko se olemaan? Bloombergin raportin mukaan Ford aikoo ohittaa askeleen ja siirtyä suoraan täysin autonomiseen ajamiseen. Artikkelin mukaan tämä johtuu siitä, että yhtiön itseohjautuvia ajoneuvoja testaavat insinöörit nukahtavat rattiin, koska heillä on niin vähän tekemistä. Ford kertoo, että vain osa tarinasta pitää paikkansa: "Raportit, joiden mukaan Fordin insinöörit nukahtivat testatessaan autonomisia ajoneuvoja, eivät pidä paikkaansa." Mutta se jatkaa, että "korkea automaatioaste ilman täyttä autonomiaominaisuutta voi antaa vääränlaisen turvallisuuden tunteen". Se tarkoittaa, että kuljettajan on vaikea ottaa yhtäkkiä hallintaansa, jos tulee tilanne, jossa tekniikka ei ole kunnossa. Ja siksi se on menossa suoraan niin sanotulle SAE-tasolle neljä - "autonominen toimintakyky, joka vie kuljettajan kokonaan pois ajoprosessista määritellyillä alueilla". SAE on maailmanlaajuinen autoteollisuuden insinöörien järjestö, joka on määritellyt kuusi automaatiotasoa nollatasosta - jossa kuljettaja on täysin hallinnassa - viiteen tasoon, jossa auto tekee kaiken kaikissa olosuhteissa. Tammikuussa CES-messuilla Las Vegasissa Fordin Ken Washington kertoi minulle luottavaisesti, että Fordilla on täysin autonominen auto liikenteessä vuoteen 2021 mennessä: "Niissä ajoneuvoissa, jotka aiomme ottaa vuonna 2021 käyttöön täysin autonomisessa ajopalvelussamme, ei ole ohjauspyörää eikä niissä ole jarrupoljinta", hän selitti. "Tämä tarkoittaa siis sitä, että kuljettajan ei tarvitse ottaa ohjausta haltuunsa, koska ajoneuvo osaa hoitaa kaikki tilanteet." Luottamuksen rakentaminen Suurin osa autoteollisuudesta näyttää uskovan, että automaatio kehittyy asteittain, ja kuljettajat oppivat vähitellen luottamaan autoihinsa yhä enemmän. Ymmärrän kuitenkin, miksi Ford pitää ongelmallisena puoliväliä, jossa kuljettajan tarvitsee vain silloin tällöin ottaa ohjat käsiinsä. Ajoin viime vuonna Teslaa Autopilot-tilassa amerikkalaisella moottoritiellä - ja se oli hermoja raastava kokemus. Käteni leijuivat ohjauspyörän päällä ja jalkani jarrun päällä, valmiina toimimaan tarvittaessa. Kun tekniikka kehittyy, ehkä otamme rennommin kädet irti ratista, syömme voileipää tai katsomme videota - mutta se voi heikentää valmiuksiamme reagoida nopeasti, kun meidän on otettava ohjat käsiimme. Siksi Ford haluaa siirtyä nopeasti täyteen autonomiaan - mutta onko se käytännöllistä? Tapasin alan brittiläisen johtohahmon, professori Paul Newmanin, jonka Oxbotica-yritys kehittää autonomisia ajoneuvoja. Hän uskoi Fordin suhtautuvan vakavasti vuoden 2021 tavoitteeseen, mutta korosti, että Ford ei lupaa autoa, joka ajaisi itse itseään minne tahansa, vaan niin sanottua "liikkuvuutta palveluna". Ajoneuvot olisivat yrityksen omistuksessa ja toimisivat eräänlaisina autonomisina takseina: "Se olisi rajoitettu palvelu tietyillä reiteillä. Aivan kuten linja-auto ei voi ajaa minne tahansa, tätä autoa käytettäisiin vain siellä, missä luotetaan siihen, että se toimii." Professori Newman uskoo, että täysin autonomisia ajoneuvoja nähdään aluksi melko hitaalla nopeudella kaupungeissa eikä moottoriteillä. "Temppuna on sitten se, että koneet oppivat käytön myötä ja laajentavat toiminta-alueitaan." Meillä on siis kaksi kilpailevaa strategiaa. Suurin osa autoteollisuudesta pyrkii rakentamaan yhä enemmän autonomisia ominaisuuksia johonkin, joka näyttää edelleen perinteiseltä autolta, ja odottaa, että SAE-tason viisi täyteen autonomiaan pääseminen kestää vuoteen 2030 asti. Ford ja Google näyttävät kuitenkin luottavan siihen, että rakentamalla ajoneuvoja, jotka eivät näytä niin tutuilta, ne pääsevät tasolle neljä - täyteen autonomiaan määritellyillä alueilla. He toivovat, että se muuttaa tieliikennettä koskevaa ajattelutapaamme paljon nopeammin. Taistelu alkakoon...</w:t>
      </w:r>
    </w:p>
    <w:p>
      <w:r>
        <w:rPr>
          <w:b/>
        </w:rPr>
        <w:t xml:space="preserve">Tulos</w:t>
      </w:r>
    </w:p>
    <w:p>
      <w:r>
        <w:t xml:space="preserve">Kuljettajaton autoteknologia on viime vuosina kehittynyt hämmästyttävällä tavalla. Tulevaisuus, jossa voit hypätä kyytiin ja nukkua, kun autonominen ajoneuvo vie sinut määränpäähäsi, näyttää olevan lähempänä kuin kukaan olisi uskonut vielä viisi vuotta sitten.</w:t>
      </w:r>
    </w:p>
    <w:p>
      <w:r>
        <w:rPr>
          <w:b/>
        </w:rPr>
        <w:t xml:space="preserve">Esimerkki 1.4995</w:t>
      </w:r>
    </w:p>
    <w:p>
      <w:r>
        <w:t xml:space="preserve">Myöhemmin hän teki omaisuuden verkkomuotimagnaattorina, ja Japanin ulkopuolella hänet tunnetaan parhaiten siitä, että hän tuhlaa kymmeniä miljoonia dollareita ennätyksellisiin taidehuutokauppoihin. Maezawan tavoitteet ulottuvat nyt maapallon ulkopuolelle. Hän toivoo voivansa olla ensimmäinen siviilimatkustaja, joka lentää Kuuhun osana Elon Muskin SpaceX-yhtiön kanssa toteutettavaa kunnianhimoista hanketta. Värikäs johtaja haluaa ottaa ryhmän taiteilijoita mukaansa vuodeksi 2023 suunnitellulle lennolle. Maezawa, 42, ei ole paljastanut, kuinka paljon hän maksoi matkasta, joka tuo yhteen kaksi eksentristä miljardööriä, jotka eivät kaihda maailmanlaajuista julkisuutta. Japanilainen yrittäjä aloitti harvinaisten CD-levyjen ja äänilevyjen myynnin vuonna 1998 perustamansa Start Today -nimisen yrityksen kautta. Postimyyntiluetteloyritys siirtyi verkkoon vuosituhannen vaihteessa ja lisäsi vaatteet tarjontaansa. "Olin yritykseni toimitusjohtaja, kun kiertelin ympäri maata bändin kanssa", hän kertoi Japan Timesille aiemmin tänä vuonna. "Kun molempien hoitaminen kävi fyysisesti mahdottomaksi, valitsin yritykseni - se tapahtui noin 25- tai 26-vuotiaana." Hän perusti muodin verkkokauppayhtiö Zozotownin vuonna 2004, ja kolmekymppisenä hän oli miljardööri. Forbes-lehti listaa hänet nyt Japanin 18. rikkaimmaksi mieheksi 2,9 miljardin dollarin (2,2 miljardin punnan) henkilökohtaisella varallisuudella. Hänen yrityksensä nousi hiljattain otsikoihin lanseerattuaan vartalopuvun, jonka avulla asiakkaat voivat ladata tarkat vartalonmitat vaateostosivustolle. Hän on tuhlannut rahojaan korkean profiilin nykytaiteen huutokauppoihin ja maksoi viime vuonna 110,5 miljoonaa dollaria (84 miljoonaa puntaa) Jean-Michel Basquiatin suuresta teoksesta - ennätysmäärä edesmenneen yhdysvaltalaisen taiteilijan teoksesta. Tuolloin hän kertoi aikovansa asettaa teoksen näytteille kotikaupungissaan Chibassa sijaitsevaan museoon. Vuonna 2016 hän maksoi 57,3 miljoonaa dollaria toisesta Basquiatin teoksesta Devil's Head. Hän sanoi lausunnossaan, että häntä "värisytti", kun hän näki sen ensimmäisen kerran. "Riippumatta sen kunnosta tai myyntiarvosta, minua ajoi vastuu tunnustaa suuri taide ja tarve välittää tuleville sukupolville paitsi itse taideteos myös tieto taiteilijan kulttuurista ja elämäntavasta", hän sanoi. Nyt miljardööri aikoo käyttää kuun kiertomatkansa inspiraationa uusille "mestariteoksille", joita hänen mukaansa valitsemansa taiteilijat luovat. "Heitä pyydetään luomaan jotain sen jälkeen, kun he ovat palanneet Maahan. Nämä mestariteokset inspiroivat uneksijaa meissä kaikissa", tuleva amatööriastronautti kertoi toimittajille. Taideprojekti nimeltä #dearMoon esiteltiin videolla, joka julkaistiin pian sen jälkeen, kun hän ja Musk ilmoittivat Kuun lennosta. Hintaa, jonka Maezawa suostui maksamaan lipustaan avaruuteen, ei ole julkistettu, mutta Muskin mukaan se on "paljon rahaa". Silti on edelleen epäselvää, pääsevätkö Maezawa ja hänen taiteilijaryhmänsä Kuun kiertoradalle. Laukaisu perustuu rakettiin, jota ei ole vielä rakennettu, ja Musk itse sanoi, ettei ole "100-prosenttisen varmaa, että voimme saada tämän lentoon".</w:t>
      </w:r>
    </w:p>
    <w:p>
      <w:r>
        <w:rPr>
          <w:b/>
        </w:rPr>
        <w:t xml:space="preserve">Tulos</w:t>
      </w:r>
    </w:p>
    <w:p>
      <w:r>
        <w:t xml:space="preserve">Japanilainen miljardööri Yusaku Maezawa tuli julkisuuteen ensimmäisen kerran hardcore-punk-bändin rumpalina.</w:t>
      </w:r>
    </w:p>
    <w:p>
      <w:r>
        <w:rPr>
          <w:b/>
        </w:rPr>
        <w:t xml:space="preserve">Esimerkki 1.4996</w:t>
      </w:r>
    </w:p>
    <w:p>
      <w:r>
        <w:t xml:space="preserve">Dave LeeTeknologiatoimittaja, BBC News Myönnön taustalla on kampanjaryhmien, mainostajien ja tiedotusvälineiden jatkuva painostus. Useat feministiryhmät kehottivat avoimessa kirjeessään Facebookia kieltämään sivut, joiden he sanoivat edistävän väkivaltaa. Blogikirjoituksessa sosiaalinen verkosto sanoi: "Meidän on tehtävä parempaa - ja me teemme sen." Yhtiö kertoi aloittavansa muutosten käyttöönoton välittömästi sen jälkeen, kun oli käynyt "selväksi, että järjestelmämme vihapuheen tunnistamiseksi ja poistamiseksi eivät ole toimineet niin tehokkaasti kuin haluaisimme". Marne Levine, Facebookin globaalista julkisesta politiikasta vastaava varajohtaja, lisäsi: "Joissakin tapauksissa sisältöä ei poisteta niin nopeasti kuin haluaisimme. "Toisissa tapauksissa sisältöä, joka pitäisi poistaa, ei ole poistettu tai sitä on arvioitu vanhentuneiden kriteerien perusteella. "Olemme työskennelleet viime kuukausien aikana parantaaksemme järjestelmiämme, jotta voimme reagoida rikkomuksista tehtyihin ilmoituksiin, mutta näiden järjestelmien käyttämät ohjeet eivät ole onnistuneet vangitsemaan kaikkea sisältöä, joka rikkoo standardejamme." Facebook on ollut viime aikoina osallisena useissa sisällöstä käydyissä riidoissa. Toukokuun alussa se perui päätöksensä olla poistamatta videota, jossa mies mestattiin, koska se ei rikkonut sosiaalisen verkoston sääntöjä. Viimeisimmän kohun jälkeen Levine esitteli useita muutoksia, joita sosiaalinen verkosto aikoo tehdä. Hän sanoi, että Facebook aikoo kuulla lakimiehiä ja eturyhmiä päivittääkseen vihapuheen poistamista koskevia suuntaviivojaan. Henkilökunnan koulutusta tehostetaan, ja myös tässä tehdään yhteistyötä eturyhmien kanssa, jotta voidaan varmistaa, että valmennus on asianmukaista. Facebook lupasi myös työskennellä sen varmistamiseksi, että tällaisen materiaalin julkaisijat "seisovat luomansa sisällön takana", jotta muut käyttäjät voisivat pitää heidät vastuullisina. Monet Facebook-käyttäjät kommentoivat Levinen blogikirjoitusta ja harmittelivat sitä, että ongelmien ratkaiseminen oli kestänyt niin kauan. "Tarvittiin uskomatonta julkista painostusta, jotta saitte tarkastella asiaa... Teillä olisi pitänyt olla sisua ja moraalia tehdä se itse!", kirjoitti eräs käyttäjä. Nissan boikotoi Facebookin vastaus on seurausta useiden tunnettujen naistenoikeusryhmien laajamittaisesta verkkokampanjasta. Niiden joukossa oli muun muassa Everyday Sexism Project, sivusto, joka käyttää sosiaalista mediaa tuodakseen esiin sen mielestä satunnaista seksismiä mediassa ja muilla areenoilla. Sosiaaliselle verkostolle lähettämänsä kirjeen lisäksi ryhmät kehottivat myös mainostajia boikotoimaan sivustoa ja huomauttivat, että niiden mainokset ilmestyivät käyttäjien luomien sivujen rinnalla, joilla näytettiin kuvia naisiin kohdistuvasta väkivallasta, jota "jaettiin, jolla ylpeiltiin ja jolla vitsailtiin". Yksi vetoomus, jossa vaadittiin toimia, sai 225 049 allekirjoitusta. Ryhmät kehottivat Facebookia ryhtymään kolmeen erityiseen toimeen. Ne olivat seuraavat: Women, Action &amp; the Media -kampanjajärjestöjen mukaan yksi korkean profiilin mainostaja, Nissan, keskeytti mainostamisensa tiistaina. Keskiviikkona yhtiö kertoi BBC:lle, että Facebookin vakuuttelujen jälkeen se oli aloittanut jälleen mainonnan alustalla. Myös brittiläinen rakennusyhtiö Nationwide ryhtyi toimiin mainostensa poistamiseksi: "Pidämme myönteisinä Facebookin eilen antamia alustavia sitoumuksia parantaa edelleen reaktioitaan standardien rikkomiseen. "Vastuullisena ja luotettavana kuluttajabrändinä olemme sitä mieltä, että Facebookin kaltaisilla sivustoilla pitäisi olla tiukat prosessit ja ohjeet, joilla varmistetaan, että tuotemerkit voivat suojautua esiintymiseltä sopimattoman sisällön rinnalla." Muut tuotemerkit, kuten Dove, sanoivat työskentelevänsä "aggressiivisesti" Facebookin kanssa ongelman ratkaisemiseksi. Seuraa Dave Leetä Twitterissä @DaveLeeBBC.</w:t>
      </w:r>
    </w:p>
    <w:p>
      <w:r>
        <w:rPr>
          <w:b/>
        </w:rPr>
        <w:t xml:space="preserve">Tulos</w:t>
      </w:r>
    </w:p>
    <w:p>
      <w:r>
        <w:t xml:space="preserve">Facebook on ilmoittanut tarkistavansa, miten se käsittelee "kiistanalaista, haitallista ja vihamielistä" sisältöä, kun se on myöntänyt, että nykyiset toimenpiteet eivät ole tehokkaita.</w:t>
      </w:r>
    </w:p>
    <w:p>
      <w:r>
        <w:rPr>
          <w:b/>
        </w:rPr>
        <w:t xml:space="preserve">Esimerkki 1.4997</w:t>
      </w:r>
    </w:p>
    <w:p>
      <w:r>
        <w:t xml:space="preserve">Yli puolet Etelä-Yorkshiren poliisille ilmoitetuista henkilöistä, jotka olivat jakaneet alastonkuvia tai yksiselitteisiä kuvia lapsista matkapuhelimella tai verkossa, olivat itse alle 16-vuotiaita. Viime vuonna ilmoitetuista 408 tapauksesta 238:ssa oli mukana alle 16-vuotias epäilty. Erään Sheffieldin koulun vanhempi opettaja sanoi, että teinien välinen seksiviestintä on "epidemia". Kaupungissa sijaitsevan Westfield Schoolin apulaisrehtori Chris Beckett sanoi, että teini-ikäisten alastonkuvien jakamisesta itsestään on tullut arkipäivää. Hän kuitenkin sanoi, että koulun henkilökunta tekee parhaansa valistaakseen nuoria ja tarjotakseen heille tukea. "Pysähtykää ja miettikää", Beckett sanoi: Beckett: "Meidän on valistettava, meidän on kerrottava ihmisille vaaroista ja niiden vaikutuksista, kun tällaisia asioita tapahtuu. Samalla meidän on tuettava, kun tällaisia asioita tapahtuu. "He ovat nuoria ihmisiä, he oppivat tekemällä virheitä." Yhdistyneen kuningaskunnan kansallinen rikostorjuntavirasto (NCA) on aiemmin todennut, että sextingistä on tullut "normaalia" teini-ikäisten keskuudessa. Mitä sexting on? Poliisi yrittää nyt puuttua ongelmaan tarjoamalla kouluissa oppitunteja siihen liittyvistä asioista. Katie Rowland-Wilson, koulujen toimiston ja yhteiskunnan vastaisen käyttäytymisen ryhmän vt. komisario, sanoi, että koulutustilaisuuksien pitäminen kouluissa auttaa lisäämään tietoisuutta. "Se saa heidät [oppilaat] tietoisiksi yhteiskunnallisesta kuvasta, moraalisista kysymyksistä ja myös lainsäädännöstä, mutta uskon myös, että se auttaa heitä pysähtymään ja miettimään, ennen kuin he lähettävät kuvan", hän sanoi. NSPCC:n mukaan kansallisella tasolla yli 2 000 lasta on kuulunut niihin, jotka on ilmoitettu poliisille siveettömien kuvien vuoksi kolmen viime vuoden aikana. Tiedottaja sanoi: "Olemme jo pitkään olleet sitä mieltä, että monissa tapauksissa lapsia, jotka lähettävät tekstiviestin, ei pitäisi kriminalisoida vaan pikemminkin valistaa vaaroista." Syyttäjälaitoksen johtaja Alison Saunders sanoi myös, että alaikäisten lasten välisiä seksiviestejä ei pitäisi asettaa syytteeseen, mutta tapaukset, joissa on kyse "hyväksikäytöstä, houkuttelusta tai kiusaamisesta", voivat johtaa oikeudellisiin toimiin. Saunders sanoi BBC:lle: "Jos he ovat lapsia, samanikäisiä, ei ole mitään vihjailua, pakottamista tai pahoja motiiveja, emme odottaisi, että tällaisesta tapauksesta nostettaisiin syyte. "</w:t>
      </w:r>
    </w:p>
    <w:p>
      <w:r>
        <w:rPr>
          <w:b/>
        </w:rPr>
        <w:t xml:space="preserve">Tulos</w:t>
      </w:r>
    </w:p>
    <w:p>
      <w:r>
        <w:t xml:space="preserve">Suurin osa epäillyistä "sexting"-tapauksissa on alle 16-vuotiaita, kertoo poliisi.</w:t>
      </w:r>
    </w:p>
    <w:p>
      <w:r>
        <w:rPr>
          <w:b/>
        </w:rPr>
        <w:t xml:space="preserve">Esimerkki 1.4998</w:t>
      </w:r>
    </w:p>
    <w:p>
      <w:r>
        <w:t xml:space="preserve">Tähti on voittanut vuoden esityksen Rose d'Or -palkinnossa, jossa palkitaan televisiotoimintaa eri puolilta maailmaa. Tämä tapahtui päivä sen jälkeen, kun hänet oli valittu parhaaksi näyttelijäksi Skotlannin Bafta Awards -kilpailussa. Virtuaalisessa Rose d'Or -seremoniassa Sex Education voitti myös draamakomedian ja komediasarjan palkinnon. Gatwa sanoi, että palkinnon saaminen oli "uskomaton kunnia", ja lisäsi, että se tuntui "hyvin nöyrältä". 28-vuotias jatkoi: "Viime vuonna on nähty niin paljon uskomattomia tv-ohjelmia ja esityksiä, että tunnen olevani ansaitsematta tätä. "On todella erikoista saada tämä, koska juuri ennen kuin sain Sex Educationin, aioin lopettaa näyttelemisen, joten sarja, joka on antanut minulle voimaa, tuntuu todella erikoiselta, että se antaa voimaa muille ihmisille." Hän sanoi: "Se on todella hienoa." Gatwa, joka muutti Skotlantiin pikkulapsena, kun hänen perheensä pakeni Ruandan kansanmurhaa, oli myös ehdolla Bafta TV Award -palkinnon saajaksi aiemmin tänä vuonna, ja hänet nimettiin viime kuussa The Hollywood Reporterin Rising Young Stars -listalle. Normal People -näyttelijä Daisy Edgar-Jones sai Rose d'Or -palkinnon nousevana lahjakkuutena, kun taas Sir David Attenborough, 94, palkittiin elämäntyöstään. Sir David Attenborough otti kunnianosoituksen vastaan ja sanoi, että televisio on opettanut ihmisille paljon luonnosta hänen uransa alusta lähtien ja että "on tärkeää, että tiedämme siitä ja tiedämme, miten se toimii, ja ymmärrämme, miksi vahingoitamme sitä niin pahasti". Rose d'Or -palkinnot perustettiin vuonna 1961. Muita brittiläisiä voittajia tänä vuonna oli muun muassa James Corden, jonka Homefest-konsertti voitti uuden palkinnon Innovation In The Time Of Covid. BBC Two:n Once Upon A Time In Iraq voitti sekä dokumenttielokuvapalkinnon että Kultaisen ruusun, ja Channel 4:n The School That Tried To End Racism voitti parhaan tosi- ja viihdeohjelman. BBC Radio 4:n Tunnel 29 voitti audiopalkinnon. Muiden voittajien joukossa oli ohjelmia Yhdysvalloista, Saksasta, Argentiinasta, Ranskasta ja Australiasta. Tuomariston puheenjohtaja Mark Rowland totesi: "Vuosi on ollut poikkeuksellinen televisiolle, ja se on vahvistanut sen keskeistä asemaa elämässämme." Mark Rowland sanoi: "Tämä on ollut poikkeuksellinen vuosi televisiolle." Seuraa meitä Facebookissa tai Twitterissä @BBCNewsEnts. Jos sinulla on juttuehdotus, lähetä sähköpostia osoitteeseen entertainment.news@bbc.co.uk.</w:t>
      </w:r>
    </w:p>
    <w:p>
      <w:r>
        <w:rPr>
          <w:b/>
        </w:rPr>
        <w:t xml:space="preserve">Tulos</w:t>
      </w:r>
    </w:p>
    <w:p>
      <w:r>
        <w:t xml:space="preserve">Sex Education -tähti Ncuti Gatwa on voittanut toisen näyttelijäpalkintonsa kahden päivän sisällä Ericin roolista Netflix-sarjassa.</w:t>
      </w:r>
    </w:p>
    <w:p>
      <w:r>
        <w:rPr>
          <w:b/>
        </w:rPr>
        <w:t xml:space="preserve">Esimerkki 1.4999</w:t>
      </w:r>
    </w:p>
    <w:p>
      <w:r>
        <w:t xml:space="preserve">Prinssi Charles vieraili Whalley Rangessa sijaitsevassa keskuksessa kuninkaallisten Manchesterissa järjestämiensä kuninkaallisten vierailujen yhteydessä. Hän sanoi "ihailevansa" kaikkea tehtyä työtä ja totesi, kuinka tärkeitä muslimiyhteisöt ovat Yhdistyneessä kuningaskunnassa. Prinssi vieraili myös Wiganissa The Old Courtsissa, Toffee Worksissa ja Wigan Little Theatressa. Keskuksessa puhuessaan hän sanoi: "Jos saan sanoa, halusin vain onnitella teitä ja sanoa, kuinka paljon ihailen kaikkea työtä, jota teette. Ja kuinka tärkeitä yhteisönne ovat täällä tässä maassa." "Olen ollut niin vaikuttunut kaikista eri aloitteista ja hankkeista, joita teette täällä, ja siitä, miten paljon teillä on merkitystä, kun ajatellaan kaikkea sitä työtä, jota teette yhteisössä, mutta myös sitä, että yhdistätte kaikki muut yhteisöt toisiinsa."</w:t>
      </w:r>
    </w:p>
    <w:p>
      <w:r>
        <w:rPr>
          <w:b/>
        </w:rPr>
        <w:t xml:space="preserve">Tulos</w:t>
      </w:r>
    </w:p>
    <w:p>
      <w:r>
        <w:t xml:space="preserve">Walesin prinssi on ylistänyt brittiläisen muslimiperintökeskuksen tiimiä siitä, että he ovat vaikuttaneet yhteisöönsä.</w:t>
      </w:r>
    </w:p>
    <w:p>
      <w:r>
        <w:rPr>
          <w:b/>
        </w:rPr>
        <w:t xml:space="preserve">Esimerkki 1.5000</w:t>
      </w:r>
    </w:p>
    <w:p>
      <w:r>
        <w:t xml:space="preserve">Patryk Mortimer löydettiin tajuttomana rakennuksesta, jossa aiemmin sijaitsi Manor House Care Home, Easington Lanella 3. marraskuuta 2018. Tiloissa asunut 39-vuotias kuoli vähän myöhemmin, ja poliisi käynnisti murhatutkinnan. Northumbrian poliisi sanoi, että se on edelleen "sitoutunut etsimään vastauksia", ja kehotti ihmisiä "muistelemaan". Det Supt John Bent Northumbrian poliisista sanoi: "Patryk nähtiin New Inn -pubissa Hettonissa tunteja ennen tulipaloa, ja hän seurusteli useiden ihmisten kanssa. "Haluamme, että nämä ihmiset ja kaikki muutkin, jotka uskovat, että heillä voi olla tietoja - olivatpa ne sitten kuinka pieniä tai merkityksettömiä tahansa - ilmoittautuvat. "Se voi olla avain siihen, että Patrykin perhe saa ansaitsemansa vastaukset ja että syyllinen saadaan oikeuden eteen." Tulipalon jälkeisinä päivinä poliisi pidätti kuusi ihmistä, jotka kaikki vapautettiin myöhemmin ilman syytteitä. Aiheeseen liittyvät Internet-linkit Northumbrian poliisi</w:t>
      </w:r>
    </w:p>
    <w:p>
      <w:r>
        <w:rPr>
          <w:b/>
        </w:rPr>
        <w:t xml:space="preserve">Tulos</w:t>
      </w:r>
    </w:p>
    <w:p>
      <w:r>
        <w:t xml:space="preserve">Sunderlandissa tapahtunutta kuolemaan johtanutta tulipaloa tutkivat rikostutkijat ovat esittäneet uuden vetoomuksen, jossa pyydetään tietoja vuoden kuluttua.</w:t>
      </w:r>
    </w:p>
    <w:p>
      <w:r>
        <w:rPr>
          <w:b/>
        </w:rPr>
        <w:t xml:space="preserve">Esimerkki 1.5001</w:t>
      </w:r>
    </w:p>
    <w:p>
      <w:r>
        <w:t xml:space="preserve">Peter Rabbit, Mrs Tittlemouse ja Flopsy Bunny ovat mukana kolikoissa, jotka tulevat yleiseen liikkeeseen rajoitetun ajan myöhemmin tänä vuonna. Värillisiä keräilykolikoita on saatavilla 10 tai 60 punnan hintaan. Ne lisätään Beatrix Potter -kokoelmaan, joka lanseerattiin vuonna 2016 Beatrix Potterin syntymän 150-vuotispäivän kunniaksi. Uusiin malleihin sisältyy myös Gloucesterin räätälin tarinasta tuttu avulias hiiri. Peter Rabbit -kolikko tulee myyntiin tänään Royal Mintin verkkosivuilla, ja kolme muuta kolikkoa tulevat myyntiin myöhemmin tänä vuonna. Jäljennökset ovat Potterin kirjojen käsin maalattuja kuvituksia. Potterin muita suosikkiluomuksia esittävät juhlarahat tulivat ensimmäisen kerran myyntiin vuonna 2016. Niihin kuului erilainen Peter Rabbit -malli sekä Jemima Puddle-Duck-, Orava Pähkinäpensas- ja Rouva Tiggy-Winkle -kolikot. Saatat myös pitää tästä: Kuninkaallisen rahapajan vt. toimitusjohtaja Anne Jessopp sanoi, että valikoima oli "kasvattanut suosiotaan sen jälkeen, kun Peter Rabbit otettiin ensimmäisen kerran käyttöön Yhdistyneen kuningaskunnan kolikoissa vuonna 2016". "Sen jälkeen Peter Rabbitiin on vuosien varrella liittynyt useita karvaisia ystäviä. "Tänä vuonna meillä on ilo esitellä toinenkin ryhmä Beatrixin hahmoja, jotka saavat uuden elämän erityisesti suunnitelluilla värillisillä juhlarahoilla." Saat BBC:n uutiset postilaatikkoosi joka arkipäivä aamulla.</w:t>
      </w:r>
    </w:p>
    <w:p>
      <w:r>
        <w:rPr>
          <w:b/>
        </w:rPr>
        <w:t xml:space="preserve">Tulos</w:t>
      </w:r>
    </w:p>
    <w:p>
      <w:r>
        <w:t xml:space="preserve">Kuninkaallinen rahapaja on ilmoittanut, että neljä uutta 50 punnan kolikkoa, joissa on Beatrix Potterin suosikkihahmoja, julkaistaan.</w:t>
      </w:r>
    </w:p>
    <w:p>
      <w:r>
        <w:rPr>
          <w:b/>
        </w:rPr>
        <w:t xml:space="preserve">Esimerkki 1.5002</w:t>
      </w:r>
    </w:p>
    <w:p>
      <w:r>
        <w:t xml:space="preserve">By News from Elsewhere......as found by BBC Monitoring Sisäministerin neuvonantaja Mykhaylo Apostol selvensi nopeasti, että hän puhui todellisuudessa korruptiosta johtuvista puutteista ja että hänen viittauksensa hiiriin - joilla "on nimet, ammattinimikkeet ja jotka on saatettava vastuuseen lain mukaisesti" - oli tarkoitettu kiinnittämään huomiota ongelmaan, jota ei ole huomioitu vuosikymmeniä. Useimmat ihmiset reagoivat sosiaalisessa mediassa iloisen epäuskoisesti. Yrittäjä Roman Grabezhov esitti pitkiä laskelmia väittääkseen, että tarvittaisiin "lähes miljardi hiirtä" syömään noin paljon viljaa, ja suosittu Facebook-yhteisö Baba i Kit esitti mukikuvan Mikki Hiirestä, joka piteli kylttiä ja myönsi syyllisyytensä. Toisten mielestä tilanne oli kuitenkin kaikkea muuta kuin hauska. Korruptio on Ukrainassa massiivinen ongelma, joka on pahentanut maan haasteita selviytyä Venäjän tunkeutumisesta sen alueelle vuodesta 2014 lähtien ja koronaviruspandemiasta. Toiseksi korruptoitunein maa Euroopassa Vuonna 2019 Ukraina sijoittui Transparency Internationalin Corruption Perceptions Index -indeksissä 126. sijalle 180 maasta - mikä tekee siitä Venäjän jälkeen toiseksi korruptoituneimman maan Euroopassa. Presidentti Volodymyr Zelenskyn hallinto tuli valtaan viime vuonna ja vannoi puuttuvansa asiaan, mutta se ei ole saavuttanut kaikkia korruption vastaisia tavoitteitaan. Kansainvälisen valuuttarahaston myöntämä 5,5 miljardin dollarin laina, joka on ratkaisevan tärkeä maan talouden elpymisen kannalta, on riippuvainen tällaisista uudistuksista. Katso myös: Valtion varanto on "vain 3 prosenttia täynnä" Viljapula havaittiin valtion varannon tarkastuksen yhteydessä, ja siitä on käynnistetty rikosoikeudellinen menettely. "40 miljoonan ihmisen maan turvaverkko on räikeästi varastettu ja myyty", Apostol sanoi. "Ukrainan valtion varanto on tyhjä", Zerkalo Nedeli -sivusto kertoi. Zerkalo Nedeli muistutti myös, että valtion varantoviraston entinen johtaja Jaroslav Pohorilja, joka oli aloittanut ja tehnyt pistokokeita valtion varantoon kuuluvissa valtionyhtiöissä, oli erotettu toukokuussa ilman selkeitä perusteita tai mitään selitystä. Sivuston haastattelussa Pohorilyy sanoi, että viraston tarkastukset olivat osoittaneet "räikeitä väärinkäytöksiä, suuria tappioita... ja [että] valtion varanto itsessään on vain 3 prosenttia täynnä". Raportoija: Yana Lyushnevskaya Seuraava juttu: Kirjakauppiaiden auttamiseksi Intian Kolkata-kaupunki kokoontuu yhteen</w:t>
      </w:r>
    </w:p>
    <w:p>
      <w:r>
        <w:rPr>
          <w:b/>
        </w:rPr>
        <w:t xml:space="preserve">Tulos</w:t>
      </w:r>
    </w:p>
    <w:p>
      <w:r>
        <w:t xml:space="preserve">Ukrainalaisen virkamiehen ilmoitus, jonka mukaan hiiret olivat syöneet noin 30 miljoonan dollarin arvosta viljaa valtion varastoista - tarpeeksi täyttämään noin 2700 konttia - on herättänyt maassa huolta.</w:t>
      </w:r>
    </w:p>
    <w:p>
      <w:r>
        <w:rPr>
          <w:b/>
        </w:rPr>
        <w:t xml:space="preserve">Esimerkki 1.5003</w:t>
      </w:r>
    </w:p>
    <w:p>
      <w:r>
        <w:t xml:space="preserve">Neuvoston toimitusjohtaja Sharon O'Connor sanoi, että yhtiön markkinointitoiminto "ei toimi". Hän määräsi yrityksen luovuttamaan nämä tehtävät neuvostolle ja siirtämään henkilöstönsä neuvoston tiloihin. Muutto ei koske viestintäjohtaja Garbhan Downeyta. Downey sanoi olevansa "järkyttynyt" siirrosta, ja hän on nyt kutsunut lakimiehiä selvittämään asemaansa. "Voin vahvistaa, että henkilökuntani on määrätty ilmoittautumaan neuvoston toimistoon Strand Roadilla, ja Kulttuuriyhtiön toimitusjohtajalle on ilmoitettu, että tämä siirto ei koske minua. "Tämä tapahtuu, koska kieltäydymme antamasta neuvoston käyttää budjettiamme muihin kuin kulttuurihankkeisiin. Sopimus "Syy, miksi puhun nyt julkisesti, on se, että neuvoston lausunnoista huolimatta pelkään aidosti, että budjettimme ei kulu aloille, joihin DCAL (kulttuuri-, taide- ja vapaa-aikaministeriö) on ne tarkoittanut, ja että tämä olisi erityinen sopimusrikkomus DCAL:n kanssa. "Neuvosto on toistuvasti kertonut meille, että heillä ei ole rahaa kaupungin markkinointiin ensi vuonna, joten nyt he vievät meidän rahamme." Derryn kaupunginvaltuuston pääjohtaja Sharon O'Connor on kuitenkin puolustanut siirtoa. "Suunnitelmana on, että maksimoimme resurssimme, ja siitä tämä kaikki on saanut alkunsa. On valitettavaa, että se on tapahtunut tällä tavalla. "On hyvin tärkeää korostaa, että olen henkilökohtaisesti vastuussa siitä, että DCAL:n kulttuurikaupunkihankkeelle myöntämät 12,6 miljoonaa puntaa toimitetaan Derryn kaupunginvaltuustolle antamansa tarjouskirjeen mukaisesti. "Olemme kyseisen sopimuksen allekirjoittajia. On siis asiallisesti väärin väittää, että varoja käytettäisiin muulla kuin DCAL:n ennakoimalla tavalla kulttuurikaupungin ja kaupungin hyväksi." Kulttuuriyhtiön on määrä esitellä ensi maanantaina kulttuurilautakunnalle koko markkinointistrategiansa vuoden 2013 kulttuurivuodesta, johon kuului 148 tapahtumaa. Sharon O'Connor torjui väitteet, joiden mukaan Kulttuuriyhtiötä koskevien muutosten ajoitus heikentäisi tätä. "Se, että tämä on tapahtunut sillä tavalla kuin se on tapahtunut, on yhtä suuri yllätys minulle kuin kaikille muillekin. "Mahdollisuuksien hyödyntäminen on suunnitelma, jota on tuettava laajemmalla ihmisryhmällä kuin kolmella neljästä kulttuurikaupungin työntekijästä." Derryn Playhouse-teatterin toimitusjohtaja Niall McCaughan tuki O'Connorin toimia. "Markkinointia on lisättävä alueellisesti, kansallisesti ja kansainvälisesti. "Tämä on Yhdistyneen kuningaskunnan kulttuurikaupunki, ei Derryn kulttuurikaupunki, ja meidän on nostettava tasoamme. "Tuote toimii tällä hetkellä, mutta mielestäni markkinoinnissa on otettava viides vaihde. "Tiedän Garbhan Downeyn näkökulmasta, että heidän piti saada tuote sataprosenttisesti valmiiksi, jotta he voivat markkinoida sitä, mutta mielestäni on hyvä, että se keskitetään nyt." "Se on hyvä asia." DCAL on kieltäytynyt kommentoimasta asiaa.</w:t>
      </w:r>
    </w:p>
    <w:p>
      <w:r>
        <w:rPr>
          <w:b/>
        </w:rPr>
        <w:t xml:space="preserve">Tulos</w:t>
      </w:r>
    </w:p>
    <w:p>
      <w:r>
        <w:t xml:space="preserve">Londonderryn Yhdistyneen kuningaskunnan kulttuurikaupungin juhlallisuuksista vuonna 2013 vastaava elin on määrätty luovuttamaan osa miljoonien punnan budjetistaan Derryn kaupunginvaltuustolle.</w:t>
      </w:r>
    </w:p>
    <w:p>
      <w:r>
        <w:rPr>
          <w:b/>
        </w:rPr>
        <w:t xml:space="preserve">Esimerkki 1.5004</w:t>
      </w:r>
    </w:p>
    <w:p>
      <w:r>
        <w:t xml:space="preserve">Tyynynpäällisen sisällä vääntelehtiminen osoitti, että jokin oli vialla. Ystävänpäivää edeltävänä iltana Farringdon Community Fire Stationilla, modernissa kaksikerroksisessa rakennuksessa Sunderlandissa, työskenteleviä palomiehiä pyydettiin käsittelemään epätavallista tapausta. Paikkana oli aseman takaosassa oleva roskakori, johon Buzz Lightyearin sänkyvaatteet kätkivät 13 kuninkaallista python-käärmettä, joista jokainen oli kahdesta metristä neljään metriin pitkä. (Tyne and Wear Fire Servicea lähestyttiin tätä juttua varten, mutta se kieltäytyi osallistumasta). RSPCA:lle soitettiin, ja paikalle saapunut poliisi vei kylmät ja jo vaisut eläimet kotiin lämmittämään niitä. Seuraavana aamuna, 14. helmikuuta, paikallinen eläinlääkäri totesi, että kaikki olivat hyvässä kunnossa lukuun ottamatta yhtä, joka myöhemmin kuoli. Tässä vaiheessa paikalle kutsuttiin RSPCA:n tarkastaja Trevor Walker. Vaikka hän työskentelee läheisessä Newcastlessa, hän on Yorkshiren poika, ja hänen oli määrä vierailla perheensä luona maakunnassa kyseisenä päivänä. Koska käärmeet oli siirrettävä RSPCA:n erikoistuneeseen säilytyskeskukseen Yorkshireen, hän tarjoutui vapaaehtoisesti kuljettamaan ne Volvonsa tavaratilassa. "Meillä oli 12 käärmepussia, joissa kussakin oli yksi käärme, ja ne oli laitettu tavaratilaan, jossa oli mukavan lämmintä", hän kertoo. "Mainitsin siitä vaimolle vasta puolimatkassa. En usko, että hän olisi ilahtunut, jos olisi tiennyt." Käärmeet turvallisesti säilöttyään Walker jatkoi perheasioita. Mutta kun hän seuraavana päivänä katseli iPadiaan, hän sai uuden hälytyksen. Toinen joukko käärmeitä oli hylätty täsmälleen samaan paikkaan. Tällä kertaa yksi kuningaspyton ja 15 maissikäärmettä, jotka oli jätetty kahteen teipattuun ja vetoketjulla suljettuun vaaleanpunaiseen tyynyliinaan. "Kuka tahansa normaali kunnon ihminen on kauhuissaan ja järkyttynyt", sanoo Alec Wood North East Reptile Rescue -järjestöstä, joka majoittaa säännöllisesti matelijoita, joiden omistajat eivät pysty pitämään lemmikkejään. "Se on julma teko, eikä kukaan meistä halua, että sellaista tapahtuu kenellekään eläimelle. Se antaa harrastukselle huonon kuvan", hän lisää. "Erittäin huonossa valossa." Kaksoislöydökset herättivät mielikuvituksen paikallisissa ja valtakunnallisissa tiedotusvälineissä. "On todella epätavallista nähdä näin paljon käärmeitä", Walker sanoo. "Aina löytyy satunnaisesti käärme, joka on karannut vivariumistaan, ja löydät sen paistattelemassa auringossa seuraavana päivänä." Mutta tämä oli erilainen. "Tällaisten määrien vuoksi sen on täytynyt olla jonkinlainen kauppa, mahdollisesti jonkinlainen eläinkauppa", hän lisää. "Tosin miksi eläinkauppa hylkäisi nämä käärmeet, jotka ovat niille varsin arvokkaita ja rahanlähde?" RSPCA:n tutkimukset jatkuvat, mutta niitä vaikeuttaa se, että alueelta ei ollut valvontakamerakuvaa. Eläinten oikeuksia puolustava Peta-kampanjaryhmä on tarjonnut 2 500 punnan palkkion kaikista tiedoista, jotka johtavat käärmeiden jättäjän pidättämiseen ja tuomitsemiseen. "Vaatii häiritsevää ja vaarallista empatian puutetta heittää niin monta eläintä roskikseen", sanoi Petan johtaja Elisa Allen. Vaikka arviolta 400 000 käärmettä pidetään lemmikkeinä kodeissa eri puolilla Yhdistynyttä kuningaskuntaa, pytonien ja maissikäärmeiden pitäminen ei ole halpaa. RSPCA suosittelee, että kumpikin käärme pidetään erillisessä vivariumissa, joka on tarpeeksi suuri, jotta eläin voi levittäytyä, ja jonka toinen pää on lämpimämpi ja kevyempi kuin toinen. Tilan on oltava hyvin tuuletettu, mutta myös kosteutta on säädeltävä huolellisesti, jotta se muistuttaisi pytonien tapauksessa Länsi-Afrikkaa ja maissikäärmeiden tapauksessa kuivaa amerikkalaista pensaikkoa tai metsää. "Tällaisten käärmeiden hoitamiseen on sidottava paljon rahaa, mikä johtaa meidät pois yksittäisistä taloista, joissa on vivarium, jossa on yksi käärme", Walker sanoo. "Hyvin epätavallista." Mutta käärmeisiin erikoistuneet hoitajat eivät myöskään osaa ajatella, kenelle matelijat olisivat kuuluneet. "Jos joku yrittäisi päästä eroon noin suuresta kokoelmasta, ihmiset tietäisivät siitä, eikä siitä vain ole mitään", Alec Wood sanoo. "Jos puhut täälläpäin matelijoiden parissa työskenteleville ihmisille, jos puhut ihmisille, jotka pitävät kauppoja ja kaikkea muuta, kukaan ei ole viime aikoina halunnut päästä eroon näin suuresta kokoelmasta." Hän huomauttaa, että osa kuninkaallisista pytoneista oli lajikkeita, joilla oli harvinaisia värejä tai kuvioita, niin sanottuja "morfeja". Yksi oli hämähäkkimorfi - keltainen, jossa oli hyvin hienoja mustia viivoja. "Ne ovat melko kalliita, tai ovat olleet aiemmin", Wood sanoo. Tämä viittaa hänen mielestään siihen, ettei omistaja hankkiutunut eroon käärmeistä. Ehkä tapahtui jokin tragedia, hän arvelee - äkillinen kotirauhan hajoaminen, odottamaton vakava sairaus tai kuolema, jonka seurauksena ystävälle tai sukulaiselle jäi suuri kokoelma, josta hänellä ei ollut aavistustakaan, miten huolehtia siitä tai miten se voitaisiin purkaa? "Jos olosuhteet muuttuvat uskomattoman äkillisesti, sinulla ei ehkä ole aikaa hankkiutua eroon näin suuresta kokoelmasta tavanomaisia reittejä pitkin", hän sanoo. Chris Newman Kentin Tonbridgessä sijaitsevasta National Centre for Reptile Welfare -järjestöstä (NCRW) on samaa mieltä siitä, että käärmeiden äkillinen ilmaantuminen yllättäen on outoa. Harrastajat ovat hänen mukaansa tiivis yhteisö, joten jonkun heistä olisi varmasti pitänyt tietää, kenelle käärmeet kuuluvat. Ja on vielä yksi asia, joka ei hänen näkökulmastaan täsmää: "Tyypillisesti ihmiset, jotka pitävät maissikäärmeitä, pitävät maissikäärmeitä, ja ihmiset, jotka pitävät kuningaspytoneita, pitävät kuningaspytoneita." Näistä syistä hän epäilee, että kyseessä on vilpillinen teko - tahallinen yritys tahraa matelijayhteisön maine. "Matelijat ovat aina saaneet paljon negatiivista julkisuutta eläinoikeusryhmien taholta, eikä voi olla ajattelematta, että tämän takana on jotain", hän sanoo. "Jos tarkoituksena oli kehittää julkisuutta, niiden dumppaaminen toimisi." Kysyttäessä, kuka haluaisi tehdä tällaista, Newman sanoo, ettei hän tiedä. Alec Wood sanoo kuitenkin, että jotkut ovat huolissaan RSPCA:n osallistumisesta tapaukseen, koska se on vastustanut historiallisesti kaikkien eksoottisten lemmikkieläinten pitämistä. Kun eläinsuojelulakia, joka säätelee eläinten pitoa Yhdistyneessä kuningaskunnassa, laadittiin 2000-luvun alussa, kampanjoitiin matelijoiden omistuksen kieltämiseksi. Se ei onnistunut, mutta käärmeharrastajat eivät ole unohtaneet. "On hyvin helppoa tulla vainoharhaiseksi, mutta haluan yrittää ymmärtää, mitä on meneillään, miten nämä asiat ovat tapahtuneet ja mikä niitä ajaa", Newman sanoo. RSPCA:n lehdistöpäällikkö sanoi, että matelijoiden omistajien keskuudessa on yleinen väärinkäsitys, että järjestö vastustaa käärmeiden pitoa, ja huomautti, että RSPCA julkaisee hoitotietoa auttaakseen omistajia tekemään parhaansa eläinten hyväksi. Lausunto jatkui: "RSPCA on huolissaan matelijoiden kaupasta ja pitämisestä lemmikkeinä, ja joidenkin lajien tarpeiden tyydyttäminen on hyvin vaikeaa, ellei mahdotonta, tavallisessa kotitaloudessa...". On esimerkiksi joitakin lajeja, jotka kasvavat hyvin suuriksi, kuten verkkopytonit, jotka voivat kasvaa vankeudessa jopa 30 jalan pituisiksi; omistajien olisi hyvin vaikeaa tarjota näille eläimille riittävän tilava aita tyypillisessä kotiympäristössä." Peta väittää edelleen, että käärmeet kärsivät yksityisomistuksessa. "Monet käärmeet revitään pois luonnollisesta kodistaan ja kuljetetaan satojen tai tuhansien kilometrien päähän kauhistuttavissa olosuhteissa, jotta ne sitten työnnetään pieneen altaaseen ja myöhemmin heitetään pois, kuten nämä eläimet", järjestö sanoo. Järjestö käynnisti hiljattain kampanjan, jossa vaaditaan lainsäädäntöä, jolla varmistetaan, että käärmeille annetaan tilaa levittäytyä täysin. Peta-järjestön lehdistövastaava kommentoi väitettä, jonka mukaan eläinoikeusjärjestö olisi voinut heittää 29 pytonia ja maissikäärmettä mereen: "Peta kunnioittaa ja suojelee käärmeitä. Muun väittäminen on kunnianloukkausta." Sillä välin RSPCA:n tutkinta jatkuu. "Olemme esittäneet vetoomuksen kaikille, jotka ovat huomanneet jotain, mitä noina kahtena yönä tapahtui, erityisesti onko alueella nähty ajoneuvoja", Trevor Walker sanoo. Hyväntekeväisyysjärjestö seuraa "paria johtolankaa", joita se ei kuitenkaan halua paljastaa. Walker sanoo, että toistaiseksi poliisia ei ole pyydetty apuun. "Kun tutkinta etenee, ja jos joskus meidän on päästävä rakennukseen, kiinteistöön tai kotialueelle, otamme poliisin mukaan ja pyydämme heiltä apua." Saatat olla myös kiinnostunut: Kolumbialaisen huumeparonin Pablo Escobarin aikoinaan omistama virtahepolauma-lauma on vallannut maaseutua hänen entisen tilansa lähistöllä - eikä kukaan oikein tiedä, mitä niille pitäisi tehdä. Pablo Escobarin virtahevoset: (2014)</w:t>
      </w:r>
    </w:p>
    <w:p>
      <w:r>
        <w:rPr>
          <w:b/>
        </w:rPr>
        <w:t xml:space="preserve">Tulos</w:t>
      </w:r>
    </w:p>
    <w:p>
      <w:r>
        <w:t xml:space="preserve">Helmikuussa 29 arvokasta käärmettä hylännyttä syyllistä etsitään edelleen, mutta tapaus on saanut kaikki ymmälleen, kertoo Chris Stokel-Walker.</w:t>
      </w:r>
    </w:p>
    <w:p>
      <w:r>
        <w:rPr>
          <w:b/>
        </w:rPr>
        <w:t xml:space="preserve">Esimerkki 1.5005</w:t>
      </w:r>
    </w:p>
    <w:p>
      <w:r>
        <w:t xml:space="preserve">Stephen WalkerBBC News NI:n poliittinen kirjeenvaihtaja Dan Mulhall oli todistamassa Westminsterissä toimivalle Pohjois-Irlannin asioiden valiokunnalle. Valiokunta tutkii Pohjois-Irlannin ja tasavallan välistä rajaa Brexitin jälkeen. Mulhall sanoi, että rajan "koventamista" ei tueta. Hän sanoi parlamentin jäsenille: "On yleisesti tunnustettu, että nykyinen avoin ja lähes näkymätön raja tuo etuja Irlannin molemmille osille ja kaikille Pohjois-Irlannin yhteisöille. "En tunne ketään, joka olisi sitä mieltä, että rajan koventaminen olisi hyväksyttävä ratkaisu." "En tiedä, kuka tahansa olisi sitä mieltä, että rajan koventaminen olisi hyväksyttävä ratkaisu." "Ei suoraviivaista" Kommentoidessaan neuvotteluja, jotka johtaisivat Yhdistyneen kuningaskunnan eroamiseen EU:sta, lähes 40 vuotta toiminut kokenut diplomaatti sanoi, että virkamiesten ja poliitikkojen väliset neuvottelut eivät olisi suoraviivaisia. "Kukaan ei voi sanoa, miten nämä neuvottelut päättyvät", hän lisäsi. Hän sanoi, että keskusteluihin osallistuvien tulisi "välttää kaikenlaista kovaa rajaa". Mulhall kertoi parlamentin jäsenille myös, että rajan yli kulkee kuukausittain 1,85 miljoonaa henkilöautoa, 177 000 kuorma-autoa ja 208 000 kevyttä pakettiautoa. Toisessa Irlannin rajaa koskevassa todistustilaisuudessaan Mulhall vastasi useiden Pohjois-Irlannin kansanedustajien kysymyksiin. Kysyttäessä, miten rajaa voitaisiin valvoa, Mulhall sanoi: Mulhall sanoi: "En usko, että on edes etäisesti mahdollista ajatella rajaa, jolla voitaisiin todella valvoa kaikkia tavaroiden ja ihmisten liikkeitä." Hän sanoi: "En usko, että on edes etäisesti mahdollista ajatella rajaa, jolla voitaisiin todella valvoa kaikkia tavaroiden ja ihmisten liikkeitä." Dan Mulhall sanoi todistajantilaisuudessa myös, että on "tärkeää, että Brexit ei vaikuta pitkäperjantaisopimukseen ja että Pohjois-Irlannin kansa voi luottaa siihen, että näin tapahtuu". EU-kansanäänestyksen jälkeen Irlannin passeja koskevat hakemukset ovat lisääntyneet dramaattisesti. Mulhall huomautti, että Isossa-Britanniassa hakemukset ovat lisääntyneet 40 prosenttia ja Pohjois-Irlannissa 20 prosenttia.</w:t>
      </w:r>
    </w:p>
    <w:p>
      <w:r>
        <w:rPr>
          <w:b/>
        </w:rPr>
        <w:t xml:space="preserve">Tulos</w:t>
      </w:r>
    </w:p>
    <w:p>
      <w:r>
        <w:t xml:space="preserve">Irlannin suurlähettiläs Yhdistyneessä kuningaskunnassa on kuvaillut Irlannin rajaa "näkymättömäksi" ja todennut, ettei lukuisia rajanylityspaikkoja olisi mahdollista valvoa Brexitin jälkeen.</w:t>
      </w:r>
    </w:p>
    <w:p>
      <w:r>
        <w:rPr>
          <w:b/>
        </w:rPr>
        <w:t xml:space="preserve">Esimerkki 1.5006</w:t>
      </w:r>
    </w:p>
    <w:p>
      <w:r>
        <w:t xml:space="preserve">Toukokuussa Scottish Courts and Tribunals Service (SCTS) peruutti ehdollisen tarjouksen ostaa kaupungin Burnett Roadilla sijaitsevaa tyhjää maata. Se on nyt ilmoittanut Highland Councilille kiinnostuksestaan entiseen linja-autovarikkoon, joka sijaitsee myös Burnett Roadilla. SCTS sanoi, että se on edelleen sitoutunut rakentamaan oikeuskeskuksen. Uuden keskuksen ansiosta tuomioistuinlaitos voisi muuttaa pois Invernessin linnasta, joka olisi sitten käytettävissä suunnitelmille tehdä siitä matkailunähtävyys. "Oikea paikka" SCTS:n tiedottaja sanoi: "SCTS on esittänyt merkittävän kaavoituskyselyn entisen linja-autovarikon alueesta saadakseen Highland Councilin näkemyksen alueen soveltuvuudesta Invernessin oikeuskeskuksen mahdolliseksi sijoituspaikaksi. "Tämä on osa SCTS:n suorittamaa due diligence -prosessia ennen kuin se tekee päätöksen oikeuskeskuksen sijainnista. "Olemme sitoutuneet uuden oikeuskeskuksen toteuttamiseen Invernessiin, ja kartoitustyöt, keskuksen suunnittelu ja yhteistyö kumppaneiden kanssa jatkuvat samalla, kun pyrimme varmistamaan oikean paikan." Aikaisemmin tänä vuonna SCTS, Skotlannin hallitus ja Highland Council ilmoittivat, että oikeuskeskuksen ja Invernessin linnan muutossuunnitelmia viedään eteenpäin. Tuolloin toivottiin, että työt keskuksen rakentamiseksi Burnett Roadin poliisiaseman läheisyyteen aloitettaisiin tänä vuonna.</w:t>
      </w:r>
    </w:p>
    <w:p>
      <w:r>
        <w:rPr>
          <w:b/>
        </w:rPr>
        <w:t xml:space="preserve">Tulos</w:t>
      </w:r>
    </w:p>
    <w:p>
      <w:r>
        <w:t xml:space="preserve">Invernessiin harkitaan mahdollista paikkaa uudelle oikeuskeskukselle sen jälkeen, kun suunnitelmista toisen paikan kehittämiseksi luovuttiin.</w:t>
      </w:r>
    </w:p>
    <w:p>
      <w:r>
        <w:rPr>
          <w:b/>
        </w:rPr>
        <w:t xml:space="preserve">Esimerkki 1.5007</w:t>
      </w:r>
    </w:p>
    <w:p>
      <w:r>
        <w:t xml:space="preserve">Lomayhtiön mukaan "monet asiakkaat" olivat lykänneet ulkomaanmatkojen varaamista ja jääneet sen sijaan kesä- ja heinäkuussa kotiin nauttimaan auringonpaisteesta. Yrityksen mukaan tämä oli johtanut "tavallista suurempiin alennuksiin" elo- ja syyskuussa. Yritys odottaa nyt koko vuoden tuloksen olevan 280 miljoonaa puntaa, mikä on vähemmän kuin heinäkuussa tehty aiempi ennuste, joka oli noin 323 miljoonaa puntaa. Erillisessä lausunnossaan Thomas Cook ilmoitti myös, että se vaihtaa talousjohtajan. Osakkeen arvo on puolittunut vuoden alusta. Thomas Cook tekee yleensä kaikki vuosivoittonsa kesällä. Se varoitti kuitenkin myös, että helleaallon vaikutukset "tuntuvat edelleen talvikaupassa". "Tämän suuruisella laskulla vuonna 2018 on jonkinlainen vaikutus vuoteen 2019", toimitusjohtaja Peter Fankhauser sanoi sijoittajille. Thomas Cookin mukaan Turkkiin, Egyptiin, Tunisiaan ja Kreikkaan suuntautuvien lomamatkojen suosion palautuminen merkitsi sitä, että kesäkauden ryhmävarausten kokonaismäärä oli 12 prosenttia korkeampi kuin viime vuonna samaan aikaan. Keskimääräiset myyntihinnat olivat kuitenkin 5 prosenttia viime vuotta alhaisemmat. Fankhauser myönsi, että liiketoiminnan tulos oli "pettymys", mutta sanoi, että yritys oli saavuttanut "hyvää strategista edistystä, joka antaa meille hyvät edellytykset parantaa tulosta edelleen". Yritys varoitti heinäkuussa, että vuositulos jäisi markkinoiden odotusten alapuolelle, koska yhä useammat ihmiset pysyvät kotona sen sijaan, että varaisivat viime hetken lomia. Shore Capitalin analyytikko Greg Johnson sanoi, että hän odottaisi, että "osa tämän vuoden vajeesta saadaan takaisin, vaikka talvesta tulee todennäköisesti vaikeampi", jos kaupankäyntiympäristö säilyy normaalina. Hän laski osakkeiden luokitusta "osta" -luokituksesta "pidä" -luokitukseen, "kunnes saamme enemmän selvyyttä kesän 2019 kaupankäynnistä". Visit Britainin johtaja Patricia Yates kertoi BBC:lle aiemmin tänä vuonna, että yhä useammat varaukset tehdään yhä myöhäisemmin, ja lähes 80 prosenttia kaikista matkoista varataan kolmen kuukauden kuluessa matkapäivästä. Britannian kuuma sää toimii siksi "oikea-aikaisena muistutuksena" ihmisille, jotka "päättävät myöhään, minne lähteä lomalle", hän sanoi. Elokuussa Thomas Cookin suurempi kilpailija Tui Group toisti koko vuoden tulosennusteensa, mutta sanoi, että helleaallon vuoksi se ei todennäköisesti ylitä tulosennustettaan. Thomas Cookin talousjohtaja Bill Scott jättää yhtiön marraskuun lopussa, ja hänen tilalleen tulee väliaikaisesti Sten Daugaard, joka on yhtiön Saksan-liiketoiminnan hallituksen jäsen. Pysyvän seuraajan etsintä aloitetaan välittömästi, yhtiö lisäsi.</w:t>
      </w:r>
    </w:p>
    <w:p>
      <w:r>
        <w:rPr>
          <w:b/>
        </w:rPr>
        <w:t xml:space="preserve">Tulos</w:t>
      </w:r>
    </w:p>
    <w:p>
      <w:r>
        <w:t xml:space="preserve">Thomas Cookin osakkeet putosivat jopa 25 prosenttia sen jälkeen, kun se syytti kesän helleaaltoa vuotuisen tulosennusteensa laskusta.</w:t>
      </w:r>
    </w:p>
    <w:p>
      <w:r>
        <w:rPr>
          <w:b/>
        </w:rPr>
        <w:t xml:space="preserve">Esimerkki 1.5008</w:t>
      </w:r>
    </w:p>
    <w:p>
      <w:r>
        <w:t xml:space="preserve">Lauren PottsBBC News, Yorkshire Kolmekymmentä vuotta myöhemmin silminnäkijät muistavat selvästi, millaista tuhoa aiheutti salamanisku, joka sytytti York Minsterin eteläisen ristiripun tuleen, tuhosi sen katon ja aiheutti 2,25 miljoonan punnan vahingot. "Ajattelin heti, että olen epäuskoinen", Stow muistelee kello 3 aamulla tullutta puhelinsoittoa. "Koska tunsin minsterin ja sen turvallisuus- ja palosuojaukset, ajattelin: 'Tämä ei voi olla totta'". "Sitten saavuin Tadcaster Roadille ja näin hehkun taivaalla." Hän sanoi: "En tiennyt, mitä tapahtui." Edellinen yö oli ollut "omituinen", ilmaton ilta kuuman ja kuivan kesän aikana, sanoi Stow. Yorkin palomiehistö vietti osan siitä katsellen, kuinka salamat sinkoilivat taivaalla. Vain muutamaa tuntia myöhemmin, klo 02.35 BST, Northallertonin valvomo sai tiedon, että minster oli ilmiliekeissä. Kun Stow saapui paikalle kello 03.10, kolmasosa katosta oli tuhoutunut. "Palavat puut olivat paljastuneet ja palo eteni nopeasti", hän sanoi. "Palavia palasia hyppäsi taivaalle, ja tuli oli jo melkein levinnyt keskustorniin." Oli selvää, että katto oli pelastuskelvoton, ja sen purkaminen oli välttämätöntä muun rakennuksen pelastamiseksi. "Asetimme vesisuihkun palaneiden puiden päälle, ja ne putosivat alas kuin dominorivi", Stow sanoi. "Ne jyrisivät alas. En olisi uskonut, että kivilattia voisi täristä, mutta totta puhuen se tärisi." Paikalle kutsuttiin miehistöjä eri puolilta Pohjois-Yorkshireä, ja 114 palomiestä puuttui paloon. Samaan aikaan luostarin henkilökunta ja papisto poistivat rakennuksesta mahdollisimman paljon esineistöä. Mestarimuurari John David oli yksi niistä, jotka osallistuivat pelastusoperaatioon. "Se oli aika traumaattinen yö, se oli surrealistinen", hän sanoi. "Pelättiin, että koko rakennus räjähtää, mutta meillä oli kiire saada arvoesineet ulos. "Seuraavana päivänä ihmiset itkivät ja olivat hyvin järkyttyneitä, mutta käsityöläisinä ajattelimme ensimmäiseksi, että laitetaan se takaisin, rakennetaan se uudelleen." Hän sanoi, että "se on hyvä idea. "Ei ollut epäilystäkään siitä, että pystyisimme siihen. Halusimme palauttaa sen entiselleen." Kello 05.24 palo oli hallinnassa, ja aamun koittaessa tuli selväksi tuhon todellinen laajuus. Palon syyn tutkiminen sulki pois sähkö- tai kaasuvian, ja tuhopoltto jätettiin pois, koska katolle ei ollut pääsyä. Jotkut kirkkovieraat pelkäsivät, että tulipalo oli merkki Jumalalta vastauksena Durhamin piispa David Jenkinsin kolme päivää aiemmin tapahtuneeseen vihkimiseen. Hän oli päässyt uutisiin sanottuaan, ettei usko Kristuksen fyysiseen ylösnousemukseen. Myöhemmin tehdyissä testeissä kuitenkin todettiin, että tulipalo johtui "lähes varmasti" salaman iskeytymisestä katon sisällä olevaan metalliseen sähkölaatikkoon. Koska todisteet kuitenkin tuhoutuivat tulipalossa, virallisessa raportissa voitiin vain todeta, että tulipalo johtui "80-prosenttisesti" salamasta ja 10-prosenttisesti tuhopoltosta ja sähköviasta. Rakennuksen entiseen loistoonsa palauttamista koskeva restaurointihanke saatiin lopulta päätökseen vuonna 1988, ja se maksoi 2,25 miljoonaa puntaa. Työmaan muurausryhmä käytti vuoden veistämällä uudelleen ruusuikkunan ja kaarien yläpuolella olevat pylväät ja kivityöt, ja lapset suunnittelivat puoli tusinaa pylvästä Blue Peterin järjestämässä kilpailussa. Ruusuikkunan, joka suunniteltiin 1500-luvulla juhlistamaan kuningas Henrik VII:n ja Yorkin Elisabetin avioliittoa vuonna 1486, uskotaan saavuttaneen 450 celsiusasteen lämpötilan tulipalon aikana. Lasi murtui noin 40 000 kohdasta, mutta se saatiin pelastettua York Glaziers Trustin huolellisen työn ansiosta. Bob Littlewood, entinen katedraalin työpäällikkö, auttoi palossa tuhoutuneiden holvikattojen ja katon uusimisessa. Tulipalon jälkeisenä päivänä ihmiset, jotka halusivat auttaa kirkon jälleenrakentamisessa, tarjosivat hänelle 260 tammea, ja hänen tehtävänään oli vakuuttaa kirkon viranomaiset siitä, että hän saisi rakentaa katon uudelleen puusta alkuperäisen mallin mukaisesti. Puu hyväksyttiin ensisijaiseksi materiaaliksi, mutta sillä ehdolla, että osa uudesta rakenteesta päällystettäisiin paloa hidastavalla kipsillä. "Kaikki oli mennyttä", Littlewood sanoi. "Meidän oli kirjaimellisesti aloitettava alusta. "En halunnut mitään modernia, ja meidän kaikkien mielestä se piti tehdä perinteisesti. Onneksi dekaani ja tuomiokapituli olivat samaa mieltä, ja minulla oli henkilökuntaa, joka pystyi tekemään työn." Neljä vuotta sen jälkeen, kun tulipalo tuhosi eteläisen ristikirkon, restaurointi saatiin päätökseen. Se tapahtui vuotta ennen aikataulua ja julkisten lahjoitusten anteliaisuuden sekä vakuutusrahojen ansiosta. Littlewood sanoi: "Kaikki panivat itsensä likoon ja auttoivat. Se oli valtava haaste, mutta olin päivän päätteeksi iloinen. "Se oli menestys ja itse asiassa suuri parannus siihen, mitä siellä oli aiemmin."</w:t>
      </w:r>
    </w:p>
    <w:p>
      <w:r>
        <w:rPr>
          <w:b/>
        </w:rPr>
        <w:t xml:space="preserve">Tulos</w:t>
      </w:r>
    </w:p>
    <w:p>
      <w:r>
        <w:t xml:space="preserve">Yorkin divisioonan palokomentaja nukkui syvään, kun puhelin soi varhain 9. heinäkuuta 1984. Mutta muutamassa minuutissa Alan Stow taisteli pelastaakseen kaupungin merkittävimmän rakennuksen tuhoutumiselta.</w:t>
      </w:r>
    </w:p>
    <w:p>
      <w:r>
        <w:rPr>
          <w:b/>
        </w:rPr>
        <w:t xml:space="preserve">Esimerkki 1.5009</w:t>
      </w:r>
    </w:p>
    <w:p>
      <w:r>
        <w:t xml:space="preserve">Nasar Ahmed, 14, jolla oli vaikea astma ja useita allergioita, sairastui marraskuussa Tower Hamletsissa sijaitsevan Bow Schoolin valvotussa jälki-istuntohuoneessa. Kaksi tuntia ennen kuin hän romahti, hän söi maidolla tehtyä tandoorikanaa, Poplar Coroner's Court kuuli aiemmin. Henkilökunta ei antanut hänen lääkitystään oikein ennen ensihoitajien saapumista, kuultiin tutkinnassa. Yhdeksännen luokan oppilaalla oli astma, vaikea ekseema ja useita allergioita maidolle, kalalle, pähkinöille, vehnälle, omenoille, appelsiineille ja joillekin lihoille. Bow Schoolin henkilökunta yritti pelastaa Nasarin, kun hänen tilansa heikkeni nopeasti, ja ensiapulainen Cherie Hyde laittoi hänet elvytysasentoon, kun hän kamppaili hengästyneenä, kuultiin tutkinnassa. Toinen henkilökunnan jäsen toi Nasarin henkilökohtaisen ensiapulaatikon, jossa oli inhalaattori ja EpiPen. Kolmas henkilökunnan jäsen oli puhelimessa hätäkeskuksessa pyytämässä neuvoja. Henkilökunta ei kuitenkaan onnistunut antamaan EpiPeniä viiden minuutin aikana, joka kului ensihoitajien saapumiseen, kuultiin tutkinnassa. Hyde kertoi, että Nasar ei hengittänyt tarpeeksi hyvin, jotta hän olisi voinut antaa inhalaattorin. Hän keskittyi hänen astmaansa eikä käyttänyt epipeniä, kun Nasar sanoi hänelle: "Neiti, en löydä pumppuani", oikeus kuuli. EpiPen voi auttaa kumoamaan vakavan allergisen reaktion oireet. Nasarin pyyntöä astmapumpusta ei välitetty ensihoitajille. Patologi, tohtori Liina Palm kertoi kuulustelussa, ettei hän voinut varmistua ruumiinavauksen perusteella siitä, oliko Nasar kuollut astmakohtaukseen vai allergiseen reaktioon. Tohtori Palm antoi kuolinsyyksi keuhkoastman, joka johti hypoksiseen iskeemiseen aivovammaan, ja siihen vaikuttivat myös useat allergiat.</w:t>
      </w:r>
    </w:p>
    <w:p>
      <w:r>
        <w:rPr>
          <w:b/>
        </w:rPr>
        <w:t xml:space="preserve">Tulos</w:t>
      </w:r>
    </w:p>
    <w:p>
      <w:r>
        <w:t xml:space="preserve">Koulupoika, joka menehtyi sairastuttuaan jälki-istunnossa, söi aterian, jolle hän oli allerginen, ennen kuin romahti, kuultiin tutkinnassa.</w:t>
      </w:r>
    </w:p>
    <w:p>
      <w:r>
        <w:rPr>
          <w:b/>
        </w:rPr>
        <w:t xml:space="preserve">Esimerkki 1.5010</w:t>
      </w:r>
    </w:p>
    <w:p>
      <w:r>
        <w:t xml:space="preserve">Adrian BrowneBBC Walesin poliittinen toimittaja Pääministeri Mark Drakeford on kiistänyt olevansa indy-innokas, mutta hänen edeltäjänsä Carwyn Jones sanoi, että Brexitin ympärillä Westminsterissä vallitseva "sekasorto" sai ihmiset kysymään kysymyksiä itsenäisyydestä. Onko jotain tekeillä? Alkaako käsitteen vastustus murentua? BBC:n Walesin asioiden toimittaja Vaughan Roderick sanoo, että "ei ole paljon todisteita itsenäisyyden kannatuksen kasvusta sinänsä, mutta on todisteita siitä, että siitä puhutaan paljon enemmän". Hän sanoi BBC Radio Walesille, että itsenäisyysliikkeen historia on "suurelta osin Plaid Cymru -puolueen historiaa". Hän puhui Claire Summersin aamiaisohjelmassa, jossa käsiteltiin indy-innokkuutta: "Mielenkiintoista on se, että nyt meillä on laajempi liike. "Esimerkiksi muutama kuukausi sitten pidetyssä Walesin työväenpuolueen konferenssissa oli ryhmä nimeltä 'Labour for independence'. "Se ei olisi ollut sallittua muutama vuosi sitten. "Tämän vuoden National Eisteddfodissa Carwyn Jones puhuu itsenäisyyttä kannattavan Yes Cymru -ryhmän kokouksessa. "Hän puhuu siellä vastustaakseen itsenäisyyttä, mutta en usko, että hän olisi hyväksynyt tätä kutsua muutama vuosi sitten. "Asiasta puhutaan siis enemmän, mutta kyse on pikemminkin keskustelusta kuin Walesin väestön valtavasta mielenmuutoksesta." Monmouthissa, muutaman kilometrin päässä Englannin rajasta, ihmiset osallistuivat mielellään tähän keskusteluun. Monnow Streetillä sijaitsevan Fingal Rock -viinikaupan omistaja Tom Innes, 65, sanoi olevansa "Yhdistyneen kuningaskunnan kannalla". "Kannatan alueellista identiteettiä. Kannatan vahvasti walesin kieltä, ja mielestäni on tärkeää, että Walesilla on oma identiteettinsä. Mutta kun katsoo tulevaisuuteen, ei voi tietää, mitä missään suhteessa tapahtuu. Joten jos Wales itsenäistyisi, se olisi toinen tuntematon asia. Kannatan siis koko Yhdistyneen kuningaskunnan säilyttämistä." Kaupungissa asuva Barney Ashton, 43, suhtautuu itsenäisyyteen avoimemmin. "Kun katsoo, miten Britannian politiikassa menee tällä hetkellä ja miten sitä hallitaan keskitetysti Englannissa, ja kun katsoo, kuka on nousemassa valtaan - haluaisin olla mahdollisimman kaukana Englannista juuri nyt", hän sanoi. "Jos meillä Walesissa olisi hieman enemmän järkeä ja voisimme erottautua ja tehdä hieman enemmän omia päätöksiä, se voisi olla viisasta. "Mielestäni Walesissa tehdään jo nyt hyviä päätöksiä, siellä saa ilmaisia reseptejä. Asuin ennen Englannissa, mutta tunnen, että Walesissa minusta pidetään enemmän huolta." Cardiffin yliopiston julkisen politiikan professori Laura McAllister kertoi ohjelmassa, että indy-uskovaiset tunteet liittyvät "hyvin paljon siihen outoon ja ihmeelliseen poliittiseen kontekstiin, jossa olemme". Voiko uteliaisuutta mitata mielipidekyselyjen avulla? Hänen mukaansa se on vaikeaa, mutta ei mahdotonta. "Joissakin kyselytutkimuksissa on käytetty asteikkoja, joissa ihmiset kertovat asteikolla yhdestä kymmeneen, kannattavatko he itsenäisyyttä, ja jos nämä tiedot lasketaan yhteen, vähintään neljä kymmenestä on kiinnostunut itsenäisyyden käsitteestä", hän sanoi. Professori McAllister on samaa mieltä siitä, että kiinnostusta herättää brexit ja se, miten brexitiä käsitellään ja mitä se kertoo nykyisestä poliittisesta järjestelmästä. "Ja myös tietoisuus siitä, että Skotlanti on jo alkanut säätää Skotlannin parlamentissa lakia toisesta itsenäisyyskansanäänestyksestä", hän sanoi. "Skotlannissa vuonna 2014 järjestetyn ensimmäisen kansanäänestyksen saaman valtavan huomion ja julkisuuden jälkeen yleisön silmät ovat siis avautuneet perustuslailliselle mahdollisuudelle. "Se on suuri ero siihen, että sitä todella kannatettaisiin täysin, mutta uskon, että näemme sukupolvenvaihdoksen myös nuorempien walesilaisten keskuudessa ja erityisesti niiden keskuudessa, jotka ovat vihaisia joistakin Walesiin vaikuttaneista politiikoista, ja heillä on todellista tarmoa vaihtoehdon ympärillä, joka saattaisi olla itsenäisyys." Sion Jobbins, joka toimii Walesin itsenäisyyttä ajavan Yes Cymru -järjestön puheenjohtajana, myöntää, että sen on kiivettävä "vuori", jos se aikoo koskaan saavuttaa tavoitteensa. "Emme väitä, että saamme itsenäisyyden huomenna, mutta uskon, että muutamat tekijät ovat muuttumassa. "Uskon, että ihmiset kysyvät kysymyksiä. Olen huomannut, että ihmiset, jotka ovat aina olleet melko itsenäisesti ajattelevia, luottavat nyt itseensä, tulevat ulos kaapista, puhuvat asiasta ja uskaltavat keskustella siitä. "Ja näemme, että monet ihmiset ovat siirtymässä indy-innostuksesta itsenäiseen ajattelutapaan. "Cardiffissa järjestämässämme mielenosoituksessa yllätyin [siitä], kuinka paljon ihmisiä näin siellä, ihmisiä, joita en olisi ikinä odottanut näkeväni itsenäisyyden puolesta järjestetyssä mielenosoituksessa." Työväenpuolueen Swansea West -puolueen kansanedustaja Geraint Davies haluaa Walesille enemmän rahaa ja enemmän "itsehallintoa", mutta ei usko, että summat riittävät itsenäisyyteen. "Käytämme [vuosittain] 15 miljardia puntaa enemmän kuin saamme veroina, koska valitettavasti Walesissa palkat ovat noin 70 prosenttia Yhdistyneen kuningaskunnan keskiarvosta, ja siksi saamme miljardeja puntia lähentymisrahoitusta [EU:n tukea köyhemmille alueille]." "Jos olisimme huomenna itsenäisiä, menettäisimme yhtäkkiä nämä 15 miljardia puntaa. "Jos olisimme osa EU:ta, saisimme tietysti jonkin verran lähentymisrahoitusta, mutta sitten meillä olisi tullitariffiblokki [Englannin vastaisella] rajalla. 60 prosenttia viennistämme Britannian ulkopuolelle suuntautuu EU:hun, mutta suurin osa myynnistämme tapahtuu Walesin ja Englannin välillä. "Vaikka haluankin enemmän rahaa ja enemmän itsehallintoa [Walesille], jos itsenäistymisessä mennään niin pitkälle, että periaatteessa leikataan nenä irti naamalta." Delyth Jewell, Etelä-Walesin itäisen alueen Plaid Cymru -puolueen parlamentin jäsen: "Nämä ovat kaikki tärkeitä kysymyksiä, joita tarkastelemme." "Tämä on alku jollekin todella jännittävälle asialle, ja yhä useammat ihmiset puhuvat siitä. "Kertaamaan sanontaa - pysäyttäkää maailma, Wales haluaa päästä eteenpäin."</w:t>
      </w:r>
    </w:p>
    <w:p>
      <w:r>
        <w:rPr>
          <w:b/>
        </w:rPr>
        <w:t xml:space="preserve">Tulos</w:t>
      </w:r>
    </w:p>
    <w:p>
      <w:r>
        <w:t xml:space="preserve">Ilmaisu on noussut viime kuukausina esiin Walesin kansallisessa keskustelussa.</w:t>
      </w:r>
    </w:p>
    <w:p>
      <w:r>
        <w:rPr>
          <w:b/>
        </w:rPr>
        <w:t xml:space="preserve">Esimerkki 1.5011</w:t>
      </w:r>
    </w:p>
    <w:p>
      <w:r>
        <w:t xml:space="preserve">Viisikymppinen uhri löydettiin hakattuna ja tajuttomana puistosta Cedar Roadilla 3. elokuuta. Leicestershiren poliisin mukaan 24-vuotias pidätettiin Stoke-on-Trentissä perjantaiaamuna. Tiistaina pidätetty 16-vuotias poika vapautettiin tutkimusten jatkamisen ajaksi, ja myös pidätetty 56-vuotias mies pääsi takuita vastaan vapaaksi. Molemmat pidätettiin epäiltynä murhayrityksestä ja seksuaalisesta pahoinpitelystä. Leicestershiren poliisin mukaan poliisit yrittivät selvittää naisen viimeisiä tunnettuja liikkeitä ennen hyökkäystä, ja satoja tunteja valvontakamerakuvaa tutkitaan. Tiedetään, että nainen lähti kotiosoitteestaan noin kello 00.40 BST 3. elokuuta ja hänet nähtiin kameroiden mukaan menevän One Stop -kauppaan Evington Roadilla, josta hän osti energiajuoman ja pullon vodkaa. Hänet löydettiin noin klo 04:45 BST. Hän tuli tajuihinsa keskiviikkona, ja hänen tilansa on kuulemma vakaa. Seuraa BBC East Midlandsia Facebookissa, Twitterissä tai Instagramissa. Lähetä juttuideoita osoitteeseen eastmidsnews@bbc.co.uk. Aiheeseen liittyvät Internet-linkit Leicestershiren poliisi</w:t>
      </w:r>
    </w:p>
    <w:p>
      <w:r>
        <w:rPr>
          <w:b/>
        </w:rPr>
        <w:t xml:space="preserve">Tulos</w:t>
      </w:r>
    </w:p>
    <w:p>
      <w:r>
        <w:t xml:space="preserve">Kolmas mies on pidätetty Leicesterissä tapahtuneesta naisen murhayrityksestä ja seksuaalisesta pahoinpitelystä.</w:t>
      </w:r>
    </w:p>
    <w:p>
      <w:r>
        <w:rPr>
          <w:b/>
        </w:rPr>
        <w:t xml:space="preserve">Esimerkki 1.5012</w:t>
      </w:r>
    </w:p>
    <w:p>
      <w:r>
        <w:t xml:space="preserve">Central Bedfordshiren neuvoston mukaan päätökset tekee toimitusjohtaja eikä komitea. Riippumaton valtuutettu John Baker sanoi, että "yhden miehen ei pitäisi tehdä näitä hyvin vaikeita päätöksiä". Toryjen johtaman neuvoston mukaan kolmen valtuutetun paneeli antaa suosituksia toimitusjohtajalle. Toimitusjohtajan Richard Carrin on määrä päättää useista suunnitteluasioista 29. huhtikuuta, jolloin kehityshallintokomitean oli määrä kokoontua, muun muassa siitä, pitäisikö Houghton Regisin 120 asuntoa hyväksyä. Baker sanoi: "Huolimatta siitä, että valtuusto pystyy järjestämään etäkokouksia... huolimatta siitä, että hallitus muutti lakia, jotta valtuutetut voivat tehdä päätöksiä tällä tavoin, ja huolimatta siitä, että Central Bedfordshire on onnistuneesti järjestänyt valtuutettujen välisiä kokouksia, joissa on keskusteltu tällaisista asioista..., jostain syystä hallinto on sitä mieltä, että kun kyse on suunnittelusta, meidän pitäisi poistaa valtuutettujen valtuudet tehdä päätöksiä ja antaa ne toimitusjohtajalle." "Puhtaasti väliaikainen toimenpide" Neuvoston edustaja sanoi, että se jatkaa "toimivan suunnittelujärjestelmän ylläpitämistä niin pitkälle ja turvallisesti kuin mahdollista" ja kokeilee virtuaalisia valiokuntakokouksia ensi viikosta alkaen. "Puhtaasti väliaikaisena toimenpiteenä ja hallituksen ja lakimiesten antamien neuvojen perusteella olemme ottaneet käyttöön varajärjestelyn, jonka mukaan toimitusjohtaja voi käsitellä joitakin suunnitteluhakemuksia, jotka normaalisti käsitellään komiteassa", lausunnossa sanottiin. Tiedottajan mukaan toimitusjohtaja ei toimisi yksin, vaan hän perustaisi päätöksensä "kehityshallintokomitean kolmijäsenisen paneelin suositukseen, johon paikalliset valtuutetut antavat panoksensa". Etsi BBC News: East of England Facebookissa, Instagramissa ja Twitterissä. Jos sinulla on juttuehdotuksia, lähetä sähköpostia osoitteeseen eastofenglandnews@bbc.co.uk.</w:t>
      </w:r>
    </w:p>
    <w:p>
      <w:r>
        <w:rPr>
          <w:b/>
        </w:rPr>
        <w:t xml:space="preserve">Tulos</w:t>
      </w:r>
    </w:p>
    <w:p>
      <w:r>
        <w:t xml:space="preserve">Erästä neuvostoa on arvosteltu siitä, että se on ottanut suunnittelupäätökset pois vaaleilla valituilta valtuutetuilta koronaviruslukituksen aikana.</w:t>
      </w:r>
    </w:p>
    <w:p>
      <w:r>
        <w:rPr>
          <w:b/>
        </w:rPr>
        <w:t xml:space="preserve">Esimerkki 1.5013</w:t>
      </w:r>
    </w:p>
    <w:p>
      <w:r>
        <w:t xml:space="preserve">Nigerian kiistelty entinen pankinjohtaja Lamido Sanusi on saavuttanut elinikäisen tavoitteensa. Joillekin saattoi olla yllätys, että hänet valittiin emiiriksi - virkaan, jolla on valtava painoarvo Nigerian Hausa-Fulani-yhteisöön kuuluvien muslimien keskuudessa - ennen edeltäjänsä vanhinta poikaa, Lamido Ado Bayeroa, mutta hän ei ole koskaan salannut, että hän halusi tulla Kanon, yhden Länsi-Afrikan historiallisimmista ja värikkäimmistä kaupungeista, perinteiseksi johtajaksi. Hänen isoisänsä Muhammad Sanusi istui valtaistuimella, kunnes hänet syrjäytettiin vuonna 1963, ja uusi hallitsija, joka tunnetaan nyt nimellä Muhammad Sanusi II, pitää tätä kutsumuksenaan. Hän näyttää uskovan, että aseman hienovaraista valtaa ja vaikutusvaltaa voidaan käyttää yleisen edun hyväksi. 1990-luvun puolivälissä hän lopetti hyvin palkatun työnsä pankkien riskienhallintajohtajana syventääkseen arabian kielen ja islamin opintojaan opiskelemalla Sudanissa. Hän on kuitenkin mies, joka ei koskaan kaihda kiistoja, ja Nigerian sotilashallinnon päätyttyä vuonna 1999 hän vastusti islamilaisen lain käyttöönottoa joissakin pohjoisissa osavaltioissa. Hän väitti lehtiartikkeleissa, että oli kiireellisempiä asioita, joita oli käsiteltävä. Kuka on Muhammad Sanusi II? Hänen sharian vastustamisensa sai hänet törmäyskurssille monien pohjoisen konservatiivisten muslimien kanssa, ja hänen modernisoiva lähestymistapansa on vastenmielinen Boko Haramille, joka sanoo taistelevansa tiukan islamilaisen valtion luomiseksi ja vastustavansa kaikkia länsimaisia arvoja. Taistelijat olivat jo yrittäneet salamurhata hänen edeltäjänsä Al Haji Ado Bayeron, joka kuoli viime kuussa 83-vuotiaana pitkän sairauden jälkeen. Monet odottavat, mikä on uuden emiirin linja kapinallisiin. Yksi esteistä, joita Sanusi, 53, joutuu nyt kohtaamaan sanoessaan mielipiteensä, on kirjaimellisesti hänen päällään oleva kaapu. Kun Kanon kuninkaallinen hovi kokoontuu, osa emiirin hienostuneesta turbaanista peittää hänen suunsa, jotta hovimiehet voivat puhua hänen puolestaan. Niissä harvoissa tilanteissa, joissa emiiri puhuu, hänen odotetaan puhuvan harkituin äänenpainoin ja ilman kiistoja - kaksi ominaisuutta, joista entinen pankkiiri ei ole kuuluisa. Emiirin rooli Toisin kuin edeltäjänsä, hän on kuitenkin alkanut pitää viikoittaista perjantaisaarnaa Kanon päämoskeijassa, mikä saattaa olla yksi tapa, jolla hän tuo näkemyksiään julki. On kuitenkin epäselvää, riittääkö se hyödyntämään hänen uudistushaluaan ja suorapuheisuuttaan uudessa tehtävässään. Koska emiiri Sanusi ei kaihda osoittamasta huoneen norsua, hän voi todennäköisemmin käyttää vaikutusvaltaansa Boko Haramin kapinan, työttömyyden ja heikon koulunkäynnin kaltaisten haasteiden ratkaisemiseen hyödyntämällä asemaansa Nigerian poliittisissa johtajissa ja tavallisissa ihmisissä, jotka toisinaan suhtautuvat epäluuloisesti hallituksen aikomuksiin. Emiirin rooli on rauhantekijän rooli, ja politiikka on asia, josta hän perinteisesti pysyy erossa. Hallitseva Kansan demokraattinen puolue (PDP) on kuitenkin loukkaantunut hänen nimityksestään, ja se yritti virheiden komedian tavoin onnitella toista ehdokasta nimityksestä ennen kuin Kanon osavaltion kuvernööri Rabiu Musa Kwankwaso ilmoitti valinnastaan. Presidentti Goodluck Jonathan, joka erotti Sanusin helmikuussa pankinjohtajan virasta, ei ole vielä onnitellut häntä. Entisen pankinjohtajan ilmianto valtion öljy-yhtiöltä väitetysti kadonneesta 20 miljardista dollarista (12 miljardia puntaa) on yhä kipeä, ja Sanusi haastaa parhaillaan virantoimituksesta pidättämisen oikeudessa. On viitteitä siitä, että rauhoittaakseen suhteita liittovaltion viranomaisiin hän saattaa luopua oikeudellisesta haasteestaan. Koska yksikään poliitikko ei kuitenkaan voi voittaa presidentinvaaleja saamatta tiettyä äänimäärää Kanossa, joka on yksi Nigerian kahdesta väkirikkaimmasta osavaltiosta, Jonathanin on ehkä ennen pitkää nostettava hattua vastustajalleen palatsissa osoittaakseen äänestäjille, että hän kunnioittaa heidän tapojaan ja perinteitään. Jos haluat kommentoida Mannir Dan Alin kolumnia, voit tehdä sen alla.</w:t>
      </w:r>
    </w:p>
    <w:p>
      <w:r>
        <w:rPr>
          <w:b/>
        </w:rPr>
        <w:t xml:space="preserve">Tulos</w:t>
      </w:r>
    </w:p>
    <w:p>
      <w:r>
        <w:t xml:space="preserve">Afrikkalaistoimittajien kirjeiden sarjassa Mannir Dan Ali pohtii, onko Kanon vastanimitetty emiiri uudessa tehtävässään yhtä dynaaminen kuin Nigerian keskuspankin pääjohtajana.</w:t>
      </w:r>
    </w:p>
    <w:p>
      <w:r>
        <w:rPr>
          <w:b/>
        </w:rPr>
        <w:t xml:space="preserve">Esimerkki 1.5014</w:t>
      </w:r>
    </w:p>
    <w:p>
      <w:r>
        <w:t xml:space="preserve">Jenny Norton ja Cagil KasapogluBBC World Service Heinäkuun puoliväliin asti hänen suurin huolensa oli saada oikeat arvosanat lääketieteelliseen kouluun. Nyt Chilla ja hänen oppilastoverinsa joutuvat kohtaamaan turkkilaisia syytöksiä, joiden mukaan heidän koulullaan on yhteyksiä terroristijärjestöön. Kharisma Bangsan koulu on yksi sadoista eri puolilla maailmaa sijaitsevista kouluista, jotka Turkki haluaa sulkea, koska niillä on yhteyksiä yhdysvaltalaiseen papistoon Fethullah Guleniin. Ankaran hallitus pitää papistoa vastuullisena heinäkuun epäonnistuneesta vallankaappauksesta, jossa kuoli yli 270 ihmistä. Turkki väittää, että koulut ovat osa strategiaa, jolla pyritään heikentämään valtiota. Useissa maissa haastatellut oppilaat, opettajat ja vanhemmat sanovat kuitenkin, ettei kouluilla ole yhteyksiä epäilyttävään toimintaan. Turkki aikoo sulkea Gulen-koulut Keitä ovat gulenistit? Kuka on Fethullah Gulen? Turkin vallankaappaus: Kuka oli Turkin vallankaappausyrityksen takana? Kharisma Bangsa on yksi yhdeksästä indonesialaisesta koulusta, jotka Ankaran mukaan pitäisi sulkea, koska niiden väitetään olevan yhteydessä Fethullah Guleniin. Salainen verkosto vai löyhä yhteys? Turkin mukaan koulut ovat osa laajaa ja salaista verkostoa, jota Gulen-liike on käyttänyt rakentaakseen valta-aseman ja soluttautuakseen valtion instituutioihin. Turkkilaisyhteyksiä omaavia kouluja vastaan on esitetty syytöksiä yli kymmenessä maassa Saksasta Afganistaniin, ja tuhannet lapset ovat joutuneet epävarmuuteen koulutuksestaan. Koulujen kannattajat sanovat, että ne ovat pelkkä löyhä yhteenliittymä oppilaitoksia, joilla on yhteiset arvot ja jotka ovat sitoutuneet akateemiseen huippuosaamiseen. BBC World Servicen laajoista haastatteluista, jotka on tehty 10 maassa kolmessa maanosassa, käy ilmi, että kouluilla on paljon yhteistä, mutta ne toimivat varsin eri tavoin. Kaikki kuitenkin tuntevat paineet. Mikä on Gulen-koulu? Kouluilla ei ole yhteistä tuotemerkkiä. Pakistanissa niitä kutsutaan nimellä "Pak-Turk Lycees", Kirgisiassa ne tunnetaan nimellä "Sebat" (Persistence) ja Keniassa nimellä "Light Academies". Useimmat niistä perustettiin turkkilaisten ja paikallisten yritysten ja järjestöjen välisinä kumppanuuksina, mutta monissa maissa, kuten Indonesiassa ja Kirgisiassa, turkkilaiset yhteistyökumppanit eivät ole enää suoraan mukana. Paikalliset ja turkkilaiset kumppanit sanovat olevansa Fethullah Gulenin ihailijoita, mutta eivät ole virallisesti yhteydessä häneen. "Gulenin koulu, yritys tai sanomalehti nimetään yleensä epävirallisesti sellaiseksi, koska omistaja tai johtaja pitää Fethullah Gulenia hengellisenä johtajana tai inspiraation lähteenä", sanoo turkkilainen akateemikko Bayram Balci. Alp Aslandogan, joka puhuu Guleniin liittyvien koulujen puolesta Yhdysvalloissa, sanoo, että liikkeen sisällä on lukuisia sosiaalisia verkostoja. "Koulut, joita pidetään liikkeen yhteydessä olevina, ovat perustaneet näihin verkostoihin kuuluvat ihmiset." Kouluissa keskitytään kurinalaisuuteen Fethullah Gulenin kannattajat puhuvat liikkeestään usein nimellä Hizmet (palvelu), ja kouluissa noudatetaan samaa etiikkaa. "Opettajat painottavat luonteenmuodostusta, moraalia ja kurinalaisuutta", sanoo Rosi, Kharisma Bangsan oppilaan äiti. Myös luonnontieteiden opettamiseen panostetaan voimakkaasti. Koulujen nettisivuilla Nairobista Kandahariin näkyy oppilaita tyylikkäissä univormuissa, jotka opiskelevat hyvin varustetuissa luonnontieteellisissä laboratorioissa tai tietokonehuoneissa. "Lapset opiskelevat joka päivä kello 15:een asti, minkä jälkeen heillä on lisätunteja, toimintakerhoja ja kotitehtäviä", sanoo Baktigul, jonka tytär käy turkkilaista koulua Kirgisiassa. "Kello 21.00 he istuvat kaikki alas teelle, ja kello 22.00 on nukkumaanmenoaika." Maxim Urazaeville, joka valmistui turkkilaisesta lyseosta Kazanin kaupungissa Venäjällä vuonna 2009, kokemus oli "kovempi kuin armeijassa olo". Kuinka lähellä Gulen itse on? Rehtorit ovat kertoneet BBC:lle, että koulut eivät kuulu viralliseen rakenteeseen. Kirgisian 21 Sebat-koulun johtaja Nurlan Kudaberdiev sanoo, että heillä kaikilla on epävirallinen yhteys Fethullah Guleniin, koska koulut olivat hänen ideansa. "Mutta hänellä ei ole enää suoraa vaikutusvaltaa tai rahoitusta", hän vakuuttaa. Kauan ennen kuin Turkin hallitus yritti sulkea koulut, muut maat ryhtyivät omiin toimiin epäiltäessään verkoston ulkomaisia yhteyksiä. Vuonna 2000 Uzbekistan sulki kaikki siellä toimivat Guleniin liittyvät koulut, ja samanlaisiin toimiin ryhdyttiin Venäjällä, jossa vuoteen 2008 asti toimineesta 50 koulusta on jäljellä enää seitsemän. Kaikki ovat nyt tiukasti opetusministeriön valvonnassa turkkilaismielisellä muslimialueella Tatarstanissa. Ovatko ne maallisia vai uskonnollisia? Koulut kuvailevat itseään maallisiksi ja edistävät suvaitsevaisuutta ja uskontojen välistä vuoropuhelua. "Viiden kouluvuoteni aikana en ole kertaakaan nähnyt Koraania tai Raamattua", sanoo Maxim Urazaev Kazanista. Venäjällä ja muualla kouluja on kuitenkin syytetty koulun ulkopuolisista ja salaisista uskonnollisista opintoryhmistä. Monissa entisissä Neuvostoliiton maissa suhtaudutaan syvästi epäluuloisesti uskonnolliseen toimintaan, joka ei kuulu valtion valvontaan. Eräs entinen opettaja Tatarstanissa torjui ajatuksen "salaisista kokoontumisista", mutta kertoi BBC:lle, että halukkaat oppilaat voivat rukoilla opettajiensa kanssa ja keskustella heidän kanssaan uskonnosta. Keniassa entiset oppilaat ja opettajat näyttivät meille Fethullah Gulenin kirjoja, jotka he olivat saaneet. Kirgisiassa 15-vuotias Zainal kertoi, että oppilaille näytettiin joskus videoita islamista. Hänen äitinsä Bakhtigul sanoi kuitenkin olevansa tyytyväinen siihen, ettei se ole ongelma. "Tarkistin jopa heidän kirjastonsa kirjat nähdäkseni, oliko siellä Gulen-kirjallisuutta tai epäilyttäviä kirjoja, mutta siellä ei ollut mitään." Gulen-koulujen leviäminen Gulen-kouluja on ollut Turkissa 1970-luvulta lähtien, ja vasta viimeisten 20 vuoden aikana ne ovat laajentuneet todella maailmanlaajuiseksi ilmiöksi. Laajeneminen tapahtui Fethullah Gulenin lähestyessä Recep Tayyip Erdogania, jonka islamistijuurinen AK-puolue nousi voittoon vuonna 2002. Turkin kielen opetuksella ja turkkilaisen kulttuurin edistämisellä koulut auttoivat vahvistamaan Turkin asemaa ja vaikutusvaltaa entisessä Neuvostoliitossa, Kaukoidässä ja Afrikassa. Vuonna 2015 Turkki investoi Afrikkaan 6,2 miljardia dollaria (4,7 miljardia puntaa; 5,5 miljardia euroa). Somaliasta tuli Turkin avun ja investointien lippulaiva, jossa kolme Gulenin koulua palvelee yli 1 000 lasta. Mahdollisuudet ja yhteydet Vaikka koulut ovat maksullisia ja houkuttelevat eliitin lapsia, ne tarjoavat stipendejä myös köyhemmille perheille. Pakistanissa jopa neljännes lapsista saa stipendin, Afganistanissa lähes 30 prosenttia. Hyvän koulutuksen houkutuksen lisäksi koulut tarjoavat myös mahdollisuuden matkustaa koulujen välisissä kilpailuissa, joita kutsutaan "olympialaisiksi". Kabulin tähtioppilaat ovat kilpailleet Ugandassa matematiikan ja turkin kielen kilpailuissa, ja Mogadishun lapset ovat testanneet taitojaan Kazakstanissa. Koulujen mukaan kilpailut ovat keino luoda maailmanlaajuinen ystäväverkosto. Turkki kuitenkin väittää, että ne antavat tappavasta vallankaappausyrityksestä vastuussa olevalle liikkeelle mahdollisuuden rekrytoida uusia jäseniä maailmanlaajuisesti. Mitkä maat ovat suostuneet Turkin koulujen sulkemisvaatimuksiin? Tuhannet lapset ja heidän perheensä tuntevat itsensä haavoittuviksi, ja monien tulevaisuus Gulenin kouluissa on epäselvä. "Olen ollut täällä yksitoista vuotta", sanoo Musukan, Islamabadissa sijaitsevan Pak-Turkin koulun entinen kuudesluokkalainen. "Tämä oli elämäni parasta aikaa. Me rakastamme sitä täällä." "Jos Turkilla on todella ongelmia, älkää sekoittako meitä", sanoo indonesialainen Salwa, kuudesluokkalainen. "Olemme täällä vain opiskelemassa ja tavoittelemassa unelmiamme." Jerome Wirawan, Olga Ivshina ja Iram Abbasi osallistuivat tähän raporttiin. Gulen-koulut eri puolilla maailmaa Alankomaat Saksa Turkki Nigeria Tansania Kenia Somalia Irak Azerbaidžan Kirgisia Tadžikistan Afganistan Pakistan Kambodža Thaimaa Indonesia Venäjä Alankomaat Gulen-koulujen määrä: 11 Tila: kaikki koulut ovat edelleen avoinna, mutta turkkilainen uutistoimisto julkaisi luettelon Alankomaissa toimivista henkilöistä ja järjestöistä, joilla sen mukaan on yhteyksiä Fetullah Guleniin Saksa Guleniin liittyvien koulujen määrä: 14 Tila: kaikki koulut ovat edelleen avoinna, mutta Turkin viranomaiset ovat pyytäneet koulujen tutkimista Turkki Guleniin liittyvien koulujen lukumäärä: 1 032 (sekä 15 yliopistoa) Opiskelijoiden määrä: 135 000 (ja 65 000 yliopistoissa) Tilanne: kaikki koulut ja yliopistot suljettu. Opiskelijat on jaettu muihin kouluihin ja korkeakouluihin Nigeria Guleniin liittyvien koulujen lukumäärä: 17 (ja yksi yliopisto) Opiskelijoiden määrä: 4 700 opiskelijaa (17 % stipendiaatteja) Tilanne: Kaikki ovat edelleen avoinna huolimatta turkkilaisten kehotuksista sulkea ne. Ne ovat kuitenkin muuttaneet nimensä siten, että niistä on poistettu kaikki viittaukset Turkkiin Tansania Guleniin liittyvien koulujen lukumäärä: Tilanne: Ei uutisia koulujen sulkemisesta, mutta Turkin suurlähetystö julkaisi Facebook-sivullaan kirjeen, jossa vaadittiin koulujen sulkemista Kenia Guleniin liittyvien koulujen lukumäärä: seitsemän (neljä Nairobissa, kaksi Mombasassa ja yksi Malindissa) Opiskelijoiden lukumäärä: Opiskelijat: 1,5 miljoonaa opiskelijaa: Koulujen lukumäärä: 2 000 Oppilaiden lukumäärä: 2 000 Tilanne: Kaikki koulut ovat edelleen auki, mutta Turkki vaatii niiden sulkemista Somalia Guleniin liittyvien koulujen lukumäärä: kolme Oppilaiden lukumäärä: 1 000 oppilasta: Lukumäärä: 1 000 Tilanne: kaikki koulut suljettiin vallankaappauksen jälkeen ja turkkilaiset opettajat lähetettiin kotiin. Koulut on nyt avattu uudelleen uuden johdon alaisuudessa somalialaisten opettajien kanssa Irak Guleniin liittyvien koulujen määrä: 37 Irakin Kurdistanissa (sisältää peruskouluja, lukioita ja yliopiston) Oppilaiden määrä: Koko verkoston johto on vaihdettu Turkin hallituksen pyynnöstä Azerbaidžan Guleniin liittyvien koulujen lukumäärä: 11 (sekä yksi yliopisto) Tila: opetusministeriö otti koulut haltuunsa vuonna 2014. Yliopisto suljettiin ja avattiin uudelleen uuden johdon alaisuudessa heinäkuun 2016 jälkeen Kirgisia Guleniin liittyvien koulujen määrä: 21 Opiskelijoiden määrä: Koulujen lukumäärä: 12 500 Koulut ovat edelleen avoinna sen jälkeen, kun hallitus hylkäsi turkkilaisten vaatimukset niiden sulkemisesta Tadžikistan Guleniin liittyvien koulujen lukumäärä: Guleniin liittyvien koulujen lukumäärä: 1 000: Tadžikistan: 6 koulua neljässä suurimmassa kaupungissa Tila: Hallitus otti koulun haltuunsa ja nimesi sen uudelleen lahjakkaiden lasten kouluiksi vuonna 2015 Afganistan Guleniin liittyvien koulujen lukumäärä: 20 Oppilaiden lukumäärä: 1,5 miljoonaa oppilasta: Tilanne: Kaikki koulut ovat edelleen avoinna, ei virallista sulkemispyyntöä, mutta vanhemmat ovat raportoineet syvästä huolestuneisuudesta Pakistan Guleniin liittyvien koulujen lukumäärä: 28 Oppilaiden lukumäärä: 8 000 (30 % oppilaista stipendiaatteja): Kambodža Guleniin liittyvien koulujen lukumäärä: kolme (ja yksi yliopisto) Tilanne: kaikki koulut ovat avoinna huolimatta Turkin Kambodžan suurlähettilään kehotuksesta sulkea ne Thaimaa Guleniin liittyvien koulujen lukumäärä: neljä Oppilaiden lukumäärä: Tilanne: kaikki koulut ovat edelleen auki, mutta Turkin suurlähetystö vaatii niiden sulkemista Indonesia Guleniin liittyvien koulujen lukumäärä: yhdeksän Opiskelijoiden lukumäärä: 1,5 miljoonaa opiskelijaa: Koulujen lukumäärä: 2 000 Tila: kaikki koulut ovat edelleen avoinna, vaikka hallitus hylkäsi Turkin vaatimuksen niiden sulkemisesta Venäjä Guleniin liittyvien koulujen lukumäärä: seitsemän Tila: koulut toimivat nyt opetusministeriön johdolla Tatarstanissa. Neljäkymmentäkolme koulua suljettiin eri puolilla maata vuonna 2008.</w:t>
      </w:r>
    </w:p>
    <w:p>
      <w:r>
        <w:rPr>
          <w:b/>
        </w:rPr>
        <w:t xml:space="preserve">Tulos</w:t>
      </w:r>
    </w:p>
    <w:p>
      <w:r>
        <w:t xml:space="preserve">"Minusta on todella surullista ja väärin, että meitä pidetään terroristeina, koska emme ole terroristeja", sanoo Chilla, joka on älykäs ja selkeä kuudesluokkalainen Kharisma Bangsan eliittilukiossa lähellä Jakartan, Indonesian pääkaupunkia.</w:t>
      </w:r>
    </w:p>
    <w:p>
      <w:r>
        <w:rPr>
          <w:b/>
        </w:rPr>
        <w:t xml:space="preserve">Esimerkki 1.5015</w:t>
      </w:r>
    </w:p>
    <w:p>
      <w:r>
        <w:t xml:space="preserve">Tom Gerken, BBC UGC &amp; Social NewsJa Maria Kornienko, BBC Monitoring Yli 1,4 miljoonaa ihmistä ei pitänyt Moskova-kappaleen musiikkivideosta kolmessa päivässä, ennen kuin se poistettiin sivustolta 10. syyskuuta. Kappaleessa ylistetään Moskovan kaupunkia ja sen hallintoa, pilkataan hallituksen vastaisia mielenosoituksia ja todetaan, että siellä ei järjestetä gay pride -paraatteja. Se julkaistiin Moskovan kaupungin päivänä 7. syyskuuta 2019, joka oli päivää ennen Moskovan duuman (kaupungin parlamentin) vaaleja. Tämän ajoituksen vuoksi artisteja on syytetty sosiaalisessa mediassa siitä, että Venäjän hallitus olisi maksanut heille kappaleen äänittämisestä, minkä he ovat kiistäneet. "Kaverit sanoivat suuren kiitoksen kaikille moskovalaisille veronmaksajille, jotka rahoittivat tämän omasta taskustaan", kirjoitti eräs tunnettu bloggaaja Twitterissä, kun taas toinen väitti, että kappale oli tehty "saadakseen ihmiset kunnioittamaan viranomaisia". Tämän henkilön käännetty twiitti kuuluu näin: "Top two of the dumbest Kremlin strategioista: 2. [Hakkaa ihmisiä] pampuilla, jotta he kunnioittaisivat viranomaisia. 1. Julkaise Timatin video saadaksesi ihmiset kunnioittamaan viranomaisia.". Timati vastasi aluksi dislikeihin sanomalla, ettei hän häpeä kappaletta eikä hänelle maksettu sen tekemisestä, mutta sittemmin hän on poistanut tämän kommentin ja myöntänyt sanoitusten olleen "liikaa". "Rikoin ennätyksen", hän sanoi. "Mutta en halunnut sitä ollenkaan. En halunnut loukata ketään. "Rakastan kaupunkiani, ja nyt se näyttää parhaalta, miltä se on koskaan näyttänyt 36 vuoden aikana elämässäni, mistä olen äärettömän kiitollinen niille, jotka tekivät sen mahdolliseksi. "En todellakaan tarvitse sotkua, joten poistan tämän videon lopettaakseni tämän negatiivisuuden aallon." Hänen tiedetään tukevan presidentti Vladimir Putinia, sillä hänet on kuvattu useaan otteeseen hänen kanssaan, ja hän on osallistunut Venäjän hallintoa tukeviin mielenosoituksiin. Tämä on saattanut tehdä hänestä kritiikin kohteen, ja monet ilmaisivat olevansa yllättyneitä siitä, että Timati suhtautui kappaleessa kriittisesti hallituksen vastaisiin protesteihin. Tämä twiitti on yksi monista, joissa muusikkoa syytetään Venäjän hallituksen maksamasta palkasta. Käännös kuuluu näin: "Minua todella huvittaa se, että Moskovan pormestarin toimiston nerot ovat niin irti todellisuudesta, että he todella toivovat ratkaisevansa jotain Timatin laululla. Aaah, Timati ei aio protestoida, no, se tarkoittaa varmasti, että kaikki muutkin lopettaisivat.". Timati tunnetaan kansainvälisesti hiphop-artistina ja hän on tehnyt yhteistyötä muun muassa Snoop Doggin, Craig Davidin ja Timbalandin kanssa. Samaan aikaan Guf on tunnettu Venäjällä ja hänellä on 1,6 miljoonaa seuraajaa Instagramissa, jossa hän julkaisi tunteikkaan videon, jossa hän pyysi anteeksi kappaletta ja väitti, että häntä oli "huijattu". "Olen shokissa", hän sanoi. "Olen hyvin pahoillani. En tiennyt, että meillä oli pormestarivaalit toissapäivänä. "Minulle sanottiin, että meidän piti onnitella kaupunkia sen päivästä. En saanut siitä penniäkään, vannon sen. He huijasivat minua, he lavastivat minut syylliseksi. "Tällä kertaa pyydän teiltä vilpittömästi anteeksi, ja olen ylpeä nuorisostamme, joka on kiinnostunut politiikasta ja etsii valoisampaa tulevaisuutta."</w:t>
      </w:r>
    </w:p>
    <w:p>
      <w:r>
        <w:rPr>
          <w:b/>
        </w:rPr>
        <w:t xml:space="preserve">Tulos</w:t>
      </w:r>
    </w:p>
    <w:p>
      <w:r>
        <w:t xml:space="preserve">Hip hop -artistien Timati ja Guf julkaisemasta rap-kappaleesta on tullut YouTuben vihatuin venäjänkielinen video.</w:t>
      </w:r>
    </w:p>
    <w:p>
      <w:r>
        <w:rPr>
          <w:b/>
        </w:rPr>
        <w:t xml:space="preserve">Esimerkki 1.5016</w:t>
      </w:r>
    </w:p>
    <w:p>
      <w:r>
        <w:t xml:space="preserve">Voittaja, joka paljastetaan tiistaina Lontoossa järjestettävässä seremoniassa, saa 50 000 puntaa sekä huomattavasti lisääntyneen myynnin. "Halusimme, että ihmiset ostavat nämä kirjat ja lukevat ne", sanoi MI5:n entinen päällikkö Dame Stella Rimington, joka toimi tämän vuoden tuomariston puheenjohtajana. "Eivät ostamaan niitä ja ihailemaan niitä." Tässä on opas kuudesta ehdolla olevasta kirjasta ja niiden kirjoittajista. THE SENSE OF AN ENDING - JULIAN BARNES Tietoa kirjasta: The Sense of an Ending kertoo lapsuuden ystävyydestä ja muistin epätäydellisyydestä. Tony Webster, mies, joka on yrittänyt elää suoraviivaista elämää, kertoo, miten hän ja hänen klikkinsä tapasivat Adrian Finnin ensimmäisen kerran koulussa. He kaikki vannoivat pysyvänsä ystävinä loppuelämänsä. Nyt, kun Tony on keski-ikäinen ja eronnut, asianajajan kirje tuo esiin yllätyksiä. Tietoa kirjoittajasta: Julian Barnes on ollut kolme kertaa Man Booker -palkintoehdokkaana: Flaubertin papukaija (1984), England, England (1998) ja Arthur ja George (2005). 65-vuotias Barnes on kirjoittanut aiemmin 10 romaania, kolme novellia ja myös kolme lehtikokoelmaa. Lontoossa asuvalle Barnesille myönnettiin vuonna 2011 David Cohenin kirjallisuuspalkinto elämäntyöstään. Booker-tuomari Gaby Wood sanoo: "Se tuntuu olevan tämän listan ilmeisin kirja. Se on hiljainen kirja, mutta se järkytys, joka tulee, ei riko koko kirjan muun sävyn sävyä. "Puhtaasti teknisessä mielessä se on yksi mestarillisimmista lukemistani teoksista." Kirjasta: Nuori poika, Jaffy Brown, joutuu bengalintiikerin tajuttomaksi 1800-luvun Lontoon East Endissä. Hänet pelastaa tiikerin omistaja Charles Jamrach, villien ja erikoisten eläinten kauppias. Jaffy alkaa työskennellä Jamrachin eläintarhassa ja saa tilaisuuden osallistua elämänsä matkalle: metsästää ja tuoda takaisin lohikäärme. Tietoa kirjoittajasta: Jrachich, joka on tehnyt tämän kirjan, kertoo, että hänellä on ollut paljon rahaa: Carol Birchin yhdeksään aiempaan romaaniin kuuluvat muun muassa Scapegallows ja Turn Again Home, joka oli Man Booker -palkinnon pitkässä listassa vuonna 2003. Nyt 60-vuotias Birch on voittanut Geoffrey Faber -palkinnon ja David Higham -palkinnon parhaasta esikoisromaanista. Hän asuu Lancashiressa. Booker-tuomari Gaby Wood sanoo: "Se sijoittuu hyvin dickensiläiseen maailmaan, mutta sen kieli ei ole kaariutunutta, se ei ole vaikeaa, eikä se yritä millään tavalla kovasti. "Se onnistuu loistavalla tavalla herättämään tuon maailman niin hyvin, ettei ole epäselvyyttä siitä, minne se sijoittuu, mutta ei myöskään ole kaukana siitä." Kirjasta: The Sisters Brothers on ensimmäinen länsimainen romaani, jonka uskotaan päässeen ehdokkaiden listalle. Se kertoo palkkamurhaajista Eli ja Charlie Sistersistä, jotka lähetetään Kaliforniaan tappamaan Hermann Kermit Warm. He saavat kuitenkin selville, että Warm on keksijä, joka voisi tehdä heistä kaikista hyvin rikkaita. Kirjailijasta: Patrick deWitt on toinen kahdesta kanadalaisesta, jotka ovat ehdolla. Hän on syntynyt vuonna 1975 Brittiläisessä Kolumbiassa, mutta on asunut myös Kaliforniassa, Washingtonissa ja Oregonissa, jossa hän nyt asuu vaimonsa ja lapsensa kanssa. Hänen esikoisromaaninsa Ablutions julkaistiin vuonna 2009. Hän kirjoitti myös käsikirjoituksen John C. Reillyn tähdittämään Terri-elokuvaan, joka sai ensi-iltansa tämän vuoden Sundance-elokuvafestivaaleilla. Booker-tuomari Chris Mullin sanoo: "Dialogi on ihanan terävää - ajattele Elmore Leonardia - ja huumori on melko mustaa - ajattele Coenin veljeksiä. "Se on myös melko hyytävä tarina, ja se on hyvin mukaansatempaava alusta loppuun." Tietoa kirjasta: Half Blood Blues pyörii mustan saksalaisen jazz-trumpetisti Hieronymous "Hiero" Falkin katoamisen ympärillä toisen maailmansodan aikana. Viisikymmentä vuotta myöhemmin Hieron bändikaveri Sid palaa Berliiniin, ja salaperäinen kirje tuo pintaan kauan hautautuneita salaisuuksia. Tietoa kirjoittajasta: Kanadalainen Esi Edugyan kirjoitti esikoisromaaninsa The Second Life of Samuel Tyne 25-vuotiaana. Hänen teoksiaan on julkaistu useissa antologioissa, muun muassa Best New American Voices 2003 -teoksessa. Nyt hän on 33-vuotias ja asuu Victorian kaupungissa Brittiläisessä Kolumbiassa. Booker-tuomari Susan Hill sanoo: "Tämä on upea, elinvoimainen ja jännittävä romaani sodasta ja sen jälkiseurauksista. "Sen kirjoittaja on herättänyt henkiin poikkeuksellisen varmasti sekä tuhoutuneen kaupungin sodanaikaisen menneisyyden että sen itsevarman uudelleen keksimisen uudella aikakaudella." Tietoa kirjasta: Pigeon English kertoo 11-vuotiaasta Harrison Opokusta, joka äitinsä ja siskonsa kanssa on vastikään saapunut Ghanasta karulle lontoolaiselle asuinalueelle. Kun paikallinen poika puukotetaan kuoliaaksi ja poliisin vetoomus silminnäkijöiden löytämiseksi johtaa vain hiljaisuuteen, Harrison päättää aloittaa oman murhatutkimuksensa. Tietoa kirjailijasta: Harrison on kirjoittanut kirjan, jossa hän kertoo, että hän on ollut mukana..: Debyyttiromaanikirjailija Stephen Kelman nousi viime vuonna otsikoihin, kun hänen Pigeon English -käsikirjoituksensa herätti 12 johtavan kustantajan välisen huutokauppasodan. BBC:n tv-dramaturgiasta on nyt tekeillä dramatisointi. Hän syntyi Lutonissa vuonna 1976 ja päätti ryhtyä vakavasti kirjoittamaan vuonna 2005. Booker-tuomari Matthew d'Ancona sanoo: "Romaani on valtavan itsevarma, mutta siinä on epäilyksiä ja huolia nykyisestä elämäntavastamme. "Se, että se on kirjoitettu ennen tämän kesän mellakoita, ei ole tässä eikä siinä, mutta se on tietyllä tavalla eräänlainen synkkä ennustus. "Tärkein syy lukea se on kuitenkin se, että voi nauttia kirjailijan parhaasta iästä, kun hän kertoo tarinan, jota ei yksinkertaisesti voi laskea käsistään." Lue Stephen Kelmanin haastattelu täältä. Tietoa kirjasta: Moskovalaisessa slangissa lumikello on ruumis, joka makaa haudattuna tai piilossa talven lumessa ja tulee esiin vasta sulan maan aikaan. Tässä psykologisessa draamassa Moskova nähdään Nick Plattin silmin, englantilaisen lakimiehen, joka asuu kaupungissa Venäjän öljybuumin aikana. Kun hän pelastaa metrossa kaksi sisarta käsilaukkuvarkaalta, käynnistyy tapahtumaketju, joka vie hänet Mustaltamereltä Jäämerelle. Tietoa kirjailijasta: K: Miller syntyi Lontoossa vuonna 1974, opiskeli kirjallisuutta Cambridgessa ja Princetonin yliopistossa ja aloitti journalistisen uransa kirjoittamalla matkakertomuksia Amerikasta. Kolmen vuoden ajan hän toimi The Economistin kirjeenvaihtajana Moskovassa, ja nyt hän on sen Britannian-toimittaja. Entinen televisiotuottaja asuu Lontoossa, ja Snowdrops on hänen esikoisromaaninsa. Booker-tuomari Dame Stella Rimington sanoo: "Se on mukaansatempaava tarina, joka on hyvin kerrottu ja maustettu eloisilla Moskovan kuvauksilla ja kauniisti piirretyillä hahmoilla". Lue A D Millerin haastattelu täältä.</w:t>
      </w:r>
    </w:p>
    <w:p>
      <w:r>
        <w:rPr>
          <w:b/>
        </w:rPr>
        <w:t xml:space="preserve">Tulos</w:t>
      </w:r>
    </w:p>
    <w:p>
      <w:r>
        <w:t xml:space="preserve">Tämän vuoden Man Booker -palkinnosta kilpailevat kuusi kirjailijaa on julkistettu.</w:t>
      </w:r>
    </w:p>
    <w:p>
      <w:r>
        <w:rPr>
          <w:b/>
        </w:rPr>
        <w:t xml:space="preserve">Esimerkki 1.5017</w:t>
      </w:r>
    </w:p>
    <w:p>
      <w:r>
        <w:t xml:space="preserve">Lanka Indian Oil Companyn (LIOC) mukaan menetys johtui siitä, että Sri Lankan hallitus ei alentanut polttoaineen tuonnille asetettua veroa. LIOCin toimitusjohtaja KR Suresh Kumar sanoi perjantaina korkeimmalle oikeudelle osoittamassaan vetoomuksessa, että yhtiö joutui sen vuoksi nostamaan bensiinilitran hintaa 122 rupiaan. Korkein oikeus määräsi Sri Lankan viranomaiset laskemaan bensiinilitran hinnan 100 rupiaan 17. joulukuuta. Presidentin vastaus Ministerikabinetti ei ole vielä päättänyt tuomioistuimen päätöksestä, mutta Suresh Kumar kertoi BBC Sandeshayalle 19. joulukuuta, että se alentaisi hintaa noudattamalla tuomioistuimen päätöstä. Presidentti Mahinda Rajapaksa on todennut, että hyvän hallituksen toiminta edellyttää asianmukaista yhteisymmärrystä lainsäätäjien, toimeenpanovallan ja oikeuslaitoksen välillä, ja hän on sanonut tarvitsevansa tuloja kehitystä ja LTTE:n vastaista sotaa varten. "Vain 04 prosenttia ihmisistä käyttää bensiiniä autoissaan, mutta heidän tarpeensa eivät voi syrjäyttää yli 90 prosenttia bussilla ja junalla matkustavista ihmisistä", hän sanoi 22. joulukuuta presidentin sihteeristössä pidetyssä kokouksessa. LIOC on pyytänyt tuomioistuinta tekemään uuden päätöksen, jossa otetaan huomioon yhtiön menetykset, jotka johtuvat siitä, että se on ryhtynyt toimenpiteisiin päätöksen noudattamiseksi. LIOC on valtion omistaman Ceylon Petroleum Corporationin (CPC) lisäksi ainoa yksityinen öljy-yhtiö, joka ylläpitää polttoaineasemia Sri Lankassa.</w:t>
      </w:r>
    </w:p>
    <w:p>
      <w:r>
        <w:rPr>
          <w:b/>
        </w:rPr>
        <w:t xml:space="preserve">Tulos</w:t>
      </w:r>
    </w:p>
    <w:p>
      <w:r>
        <w:t xml:space="preserve">Indian Oil Companyn Sri Lankan tytäryhtiö on ilmoittanut oikeuslaitokselle, että se on menettänyt lähes 120 miljoonaa rupiaa sen jälkeen, kun se alensi bensiinin hintaa tuomioistuimen määräyksestä.</w:t>
      </w:r>
    </w:p>
    <w:p>
      <w:r>
        <w:rPr>
          <w:b/>
        </w:rPr>
        <w:t xml:space="preserve">Esimerkki 1.5018</w:t>
      </w:r>
    </w:p>
    <w:p>
      <w:r>
        <w:t xml:space="preserve">Yhdysvaltain keskuspankki viittasi Yhdysvaltain talouskasvun ja työmarkkinoiden vahvuuteen. Se sanoi myös, että se alkaa vähentää joukkovelkakirjojen ja muiden arvopapereiden omistusta tänä vuonna. Dow Jones -indeksi nousi 0,22 % 21 374,56 pisteeseen, kun taas laajempi S&amp;P 500 -indeksi laski 0,10 % 2 437,92 pisteeseen. Teknologiapainotteinen Nasdaq laski 0,41 % 6 194,89 pisteeseen. "En usko, että tässä on oikeastaan kovin paljon uutta sen lisäksi, että Fed on edelleen sitoutunut hitaaseen asteittaiseen normalisointiprosessiin huolimatta joistakin heikoista tiedoista, joita meillä on ollut", sanoi Mark Cabana, Yhdysvaltain lyhyiden korkojen strategian johtaja Bank of America Merrill Lynchissä New Yorkissa. Yhdysvaltain kuluttajahinnat laskivat yllättäen toukokuussa, ja vähittäismyynti laski eniten 16 kuukauteen.</w:t>
      </w:r>
    </w:p>
    <w:p>
      <w:r>
        <w:rPr>
          <w:b/>
        </w:rPr>
        <w:t xml:space="preserve">Tulos</w:t>
      </w:r>
    </w:p>
    <w:p>
      <w:r>
        <w:t xml:space="preserve">Yhdysvaltain osakkeet laskivat pörssin sulkeutuessa sen jälkeen, kun Yhdysvaltain keskuspankki nosti korkoja jo toisen kerran tänä vuonna.</w:t>
      </w:r>
    </w:p>
    <w:p>
      <w:r>
        <w:rPr>
          <w:b/>
        </w:rPr>
        <w:t xml:space="preserve">Esimerkki 1.5019</w:t>
      </w:r>
    </w:p>
    <w:p>
      <w:r>
        <w:t xml:space="preserve">Alex TherrienTerveystoimittaja, BBC News Yleensä maksat säilytetään jäässä ennen leikkausta, mutta monet niistä vaurioituvat ja muuttuvat sen seurauksena käyttökelvottomiksi. Tätä tutkimusta varten tutkijat laittoivat ne perfuusiokoneeseen, joka pumppasi elimiin verta, ravinteita ja lääkkeitä. Tutkimuksessa havaittiin, että useammat näistä "lämpimistä" maksoista siirrettiin, ja ne vaurioituivat vähemmän kuin "kylmät" maksat. Tutkijat sanoivat, että tutkimus voisi auttaa vähentämään sitä merkittävää osaa ihmisistä, jotka kuolevat uutta maksaa odottaessaan, ja mahdollisesti "muuttaa" elinsiirtojen toteuttamistapaa. "Merkittävä vaikutus" Satunnaistettuun kontrolloituun tutkimukseen osallistui 222 maksansiirtoa seitsemässä eurooppalaisessa keskuksessa. Siinä verrattiin maksansiirtoja, joissa elimet säilöttiin ensin jääkaapissa, ja niitä, joissa elimet pidettiin elossa kehon ulkopuolella niin sanotun normotermisen perfuusiokoneen avulla. Tutkimuksessa havaittiin, että 220:sta tutkijoiden analysoimasta elinsiirrosta "lämpimässä" maksassa oli 50 prosenttia vähemmän kudosvaurioita, mikä on keskeinen merkki siitä, kuinka todennäköisesti elin ja elinsiirtopotilas itse selviytyvät. Tutkijat pystyivät myös siirtämään onnistuneesti enemmän lämpimiä kuin kylmiä maksoja. 137 lämpimästä maksasta vain 16 jouduttiin hylkäämään, kun taas 133:sta kylmästä maksasta 32, mikä tarkoittaa, että 222 elinsiirtoa pystyttiin toteuttamaan. Ryhmä analysoi kaikki paitsi kaksi. Professori Peter Friend, yksi Nature-lehdessä julkaistun tutkimuksen kirjoittajista ja yksi laitteen keksijöistä, totesi, että nykyisin noin kolmasosaa luovutetuista maksoista ei voida käyttää elinsiirtoihin useiden eri tekijöiden vuoksi. Tällaisia tekijöitä ovat muun muassa iäkkäiltä tai huonokuntoisilta ihmisiltä otetut maksat, jotka todennäköisemmin pettävät, elimen vaurioituminen, kun sitä irrotetaan luovuttajan kehosta, ja jäässä säilytyksen aikana syntyneet vauriot. Noin 20 prosenttia potilaista kuolee odottaessaan maksansiirtoa, hän sanoi. Maksan pitäminen "elossa" kehon ulkopuolella auttaa sitä toipumaan vaurioista, joita se kärsii, kun se poistetaan luovuttajan kehosta, kirjoittajat sanoivat. "On valtava ongelma, että potilaiden [suuri] määrä verrattuna luovuttajaelinten määrään, ja silti emme käytä kaikkia saatavilla olevia luovuttajaelimiä", professori Friend sanoi BBC:lle. "Jos voisimme jossain määrin hyödyntää maksoja, joita ei siirretä, sillä olisi suuri vaikutus." Analyysi BBC:n lääketieteellinen kirjeenvaihtaja Fergus Walsh On olemassa koneita, jotka voivat pitää sydämen sykkivänä ja ravitsevana kehon ulkopuolella. Olen nähnyt yhden tällaisen sydän laatikossa -laitteen toiminnassa - ja voinut nähdä - ja jopa koskettaa - sian sydämen lyövän muovisuojusten alla. On myös koneita, jotka voivat pitää munuaiset säilöttynä ruumiinlämmössä. Tällä alalla on tapahtunut niin merkittävää edistystä, että tämä kokeilu saattaa merkitä lopun alkua luovuttajaelinten säilyttämiselle jäissä - vaikka voi mennä useita vuosia, ennen kuin jokaisessa elinsiirtokeskuksessa on tätä tekniikkaa. David Radford, 63, Oxfordista, tarvitsi elinsiirron sairastuttuaan maksasyöpään. Hän osallistui kokeiluun ja oli yksi niistä, jotka saivat "lämmitetyn" maksan. Radford kertoi, että hänen kirurginsa kertoi hänelle, että hän ei ollut elinsiirtoa suorittaessaan "koskaan ennen nähnyt mitään vastaavaa". "Tavallisesti, kun hän asettaa elimen vastaanottajaan, kestää noin 30 sekuntia ennen kuin se alkaa toimia, ja verenpaine laskee huomattavasti", Radford sanoi. "Mutta minun kohdallani hän oli melko yllättynyt siitä, että verenpaine ei muuttunut lainkaan ja kaikki näytti alkavan toimia välittömästi." Radford on sittemmin hiihtänyt ja käy nyt säännöllisesti tai-chi-tunneilla, joogassa ja kung-fussa. "Se ei ole haitannut minua lainkaan. Jos jotain, tunnen itseni paljon fiksummaksi kuin ennen." "Merkkitutkimus" Teknologian käyttöä on tutkittu aiemminkin paljon pienemmissä tutkimuksissa, mutta tämä on ensimmäinen suuri satunnaistettu ja kontrolloitu tutkimus, jossa sitä verrataan jääkaappisäilytykseen ja selvitetään, kumpi on tehokkaampi. Professori Friend sanoi uskovansa, että teknologia voisi mahdollisesti muuttaa elinsiirtojen toteuttamistapaa. "Elinten elossa ja toimintakykyisinä pitämisen konsepti näyttää olevan täysin siirrettävissä muiden elintyyppien välillä", hän sanoi. Maksan perfuusiota tehdään tällä hetkellä NHS:ssä muutamissa erikoistuneissa keskuksissa Yhdistyneessä kuningaskunnassa. Asiantuntijoiden mukaan tekniikka on kuitenkin kallista, ja kustannusanalyysi on tehtävä ennen kuin sitä aletaan tarjota laajemmin. Edinburghin yliopiston elinsiirtokirurgian professori Stephen Wigmore, joka ei osallistunut tutkimukseen, sanoi, että kyseessä on "käänteentekevä" tutkimus. "Kun aiemmin [elinten perfuusiosta] voitiin tehdä hieman heikkoja ja anekdoottisia johtopäätöksiä, tämä tutkimus on tieteellisesti vankka suunnittelultaan ja tilastolliselta teholtaan, joten olemme varmempia siitä, että tulokset ovat hyviä tässä tutkimuksessa." Lontoon University College Londonin kirurgian professori Barry Fuller sanoi, että tutkimus on "erittäin merkittävä edistysaskel" teknologian käytössä. "Haasteena on nyt saada tekniikka laajasti käyttöön ja logistisesti hallittavaksi ja kohtuuhintaiseksi." Seuraa Alexia Twitterissä.</w:t>
      </w:r>
    </w:p>
    <w:p>
      <w:r>
        <w:rPr>
          <w:b/>
        </w:rPr>
        <w:t xml:space="preserve">Tulos</w:t>
      </w:r>
    </w:p>
    <w:p>
      <w:r>
        <w:t xml:space="preserve">Luovutetun maksan pitäminen "elossa" koneen avulla ennen siirtoa parantaa leikkauksen onnistumisen mahdollisuuksia, on todettu käänteentekevässä tutkimuksessa.</w:t>
      </w:r>
    </w:p>
    <w:p>
      <w:r>
        <w:rPr>
          <w:b/>
        </w:rPr>
        <w:t xml:space="preserve">Esimerkki 1.5020</w:t>
      </w:r>
    </w:p>
    <w:p>
      <w:r>
        <w:t xml:space="preserve">Etelä-Koreassa on kuollut 10 ihmistä, ja yleisön luottamus on horjunut, koska viranomaiset eivät ole onnistuneet pysäyttämään taudin leviämistä nopeasti. Tämä on lisännyt epävarmuuden ilmapiiriä. Etelä-Korean viranomaiset ovat antaneet ohjeita, joissa ihmisiä kehotetaan "välttämään mahdollisimman paljon ruuhkaisissa paikoissa käyntiä" ja käyttämään kasvonaamioita julkisilla paikoilla. Viranomaiset ovat myös kehottaneet välttämään "läheistä kontaktia ihmisten kanssa, joilla on kuumetta ja raskas hengitys". Jotkut rakennukset ovat pystyttäneet lämpötilan seulontakoppeja vastaanottoalueilleen. Näyttää siltä, että eteläkorealaiset ovat jossain määrin noudattaneet neuvoja. Naamioituneista ihmisistä on tullut yleinen näky Etelä-Korean kaupunkien kaduilla. Uutistoimistojen mukaan pesäpallopelit, elokuvateatterit, kirkot, ostoskeskukset ja huvipuistot ovat ilmoittaneet pienemmistä kävijämääristä. Osa eteläkorealaisista valitsee kotiinkuljetuksen sen sijaan, että he lähtisivät ulos. E-Mart ja Lotte Mart, kaksi maan suurinta supermarketketjua, näkivät myymälöiden viikkomyynnin laskevan 12 prosenttia, kun taas verkkomyynti kasvoi 50 prosenttia, uutistoimisto AFP kertoi. Supermarketin henkilökunta on myös pyyhkinyt supermarketin ostoskärryjen kahvat ennen ja jälkeen käytön. Lähes 2 500 koulua on suljettu tilapäisesti, ja terveydenhuollon työntekijät ovat suihkuttaneet metroasemia ja junavaunujen sisätiloja. Hallitus on saanut osakseen voimakasta kritiikkiä siitä, että se ei tee tarpeeksi, ja se on nyt tehostanut toimiaan tiedottamiseksi ajoissa ja yleisön paniikin lievittämiseksi. Se on avannut Mers-tiedotteita käsittelevän verkkosivuston, vt. pääministeri Choi Kyung-hwan kuvattiin kättelemässä kauppiaita, ja presidentti Park Geun-hye lykkäsi Yhdysvaltain-matkansa ja vannoi, että taudinpurkaus saataisiin nopeasti loppumaan. Poliisi on nostanut syytteen kahdeksaa ihmistä vastaan, joiden väitetään levittäneen huhuja, joissa mainitaan virheellisesti Mers-potilaita hoitavia sairaaloita, ja luovuttaneen potilastietoja ilman suostumusta, kertoi uutistoimisto Yonhap. Yli 3 800 ihmistä on edelleen karanteenissa - joko sairaaloissa tai kotona. Kotona olevia seurataan heidän matkapuhelimiensa avulla. Yksi kokonainen kylä on kuitenkin suljettu. Pohjois-Jeollan maakunnassa sijaitsevan Jangdukin yli 100 asukasta on kielletty lähtemästä kylästä ja vastaanottamasta vierailijoita viime perjantaista lähtien, jolloin yksi Mers-tauti vahvistettiin. Iäkäs nainen oli aiemmin hakeutunut hoitoon sairaalaan, jossa Mers-potilaita hoidettiin. Hän on nyt toisessa läheisessä sairaalassa, mutta koko kylä on eristetty, ja vartijat ovat vartioineet kaikkia sisäänkäyntejä. Terveydenhuollon työntekijät ovat mitanneet asukkaiden lämpötilan kahdesti päivässä, ja hallitus ja muut kylät ovat toimittaneet ruokaa ja tarvikkeita. "Emme ole keskellä sotaa, emmekä saaneet mitään ennakkoilmoitusta", eräs asukas kertoi uutistoimisto Reutersille puhelimitse. Naamioitu hauskuus Yleisen levottomuuden keskellä jotkut eteläkorealaiset ovat yrittäneet ottaa tilanteen kevyesti - kuten tämä Soulin hääjuhla, jonka kuva on levinnyt verkossa. Häät järjestävä Sewing for The Soil kertoi BBC:n Kevin Kimille Soulissa, että he tarjosivat viime lauantaina pidetyssä seremoniassa naamareita siltä varalta, että vieraat tarvitsisivat niitä. "Kun olimme ottaneet tärkeimmät hääkuvat, ajattelimme, että olisi hauskaa, jos ottaisimme ryhmäkuvan, jossa kaikilla olisi naamarit päällään, ja morsian ja sulhanen suostuivat... kaikki oli hauskaa ja kevytmielistä", tiedottaja sanoi. Näyttelijät ja laulajat ovat myös alkaneet julkaista kuvia itsestään naamiot päällään sosiaalisessa mediassa, mikä on saanut aikaan "naamioselfieiden" aallon, kertoi The Korea Herald. Jotkut ovat käyttäneet sitä tilaisuutena kannustaa parempiin terveystottumuksiin. "Pese kätesi, käytä naamiota (välttyäksesi) Mersiltä", kirjoitti poplaulaja Zico. Korealainen popmusiikki eli K-Pop, joka on yksi Etelä-Korean tunnetuimmista kulttuurivientituotteista, ei kuitenkaan ole ollut immuuni taantumalle, ja useat laulajat ovat lykänneet kansallisia kiertueitaan. Myös rap-musiikkifestivaali, joka oli määrä järjestää Soulissa viime viikonloppuna, on peruttu. The Korea Herald -lehden mukaan Busanin, Jejun ja Yonginin kaupunkien taide- ja kulttuurikeskukset ovat peruneet esityksiä, ja elokuvien levittäjät ovat lykänneet elokuvien julkaisua, koska elokuvateatterien lipunmyynti on romahtanut 25 prosenttia. Ensi viikolla avattavien kansainvälisten kirjamessujen avajaisia on myös siirretty lokakuun puoliväliin, ja maataloustapahtumia, kuten Gochangin läänissä järjestettävä Mountain Berry and Watermelon Festival, on peruttu. Matkailun väheneminen Etelä-Korea on tunnettu ostosmahdollisuuksistaan ja kauniista maisemistaan, ja se on alueen matkailijoiden vetonaula. Matkailuviranomaisten mukaan yli 54 000 matkailijaa on kuitenkin perunut varauksensa taudin puhkeamisen jälkeen. ForwardKeys-matkailualan analyysiyrityksen mukaan monet peruuttaneista ovat Hongkongista, Manner-Kiinasta, Taiwanista ja Singaporesta. Hongkong antoi aiemmin tällä viikolla matkavaroituksen, jossa kehotettiin välttämään muita kuin välttämättömiä matkoja Etelä-Koreaan, ja muut hallitukset, kuten Taiwan, ovat kehottaneet matkustajia varovaisuuteen. Suuntaus on vaikuttanut koko alaan, sillä hotellit, matkatoimistot ja duty free -kauppiaat ovat ilmoittaneet alhaisemmista myyntiluvuista. Tyynenmeren Aasian matkailuyhdistyksen toimitusjohtaja Mario Hardy vaati lehdistötiedotteessa viranomaisilta avoimuutta, "jotta matkustajilla olisi kaikki tosiasiat hallussaan ja jotta turhaa hälyä ja paniikkia ei syntyisi".</w:t>
      </w:r>
    </w:p>
    <w:p>
      <w:r>
        <w:rPr>
          <w:b/>
        </w:rPr>
        <w:t xml:space="preserve">Tulos</w:t>
      </w:r>
    </w:p>
    <w:p>
      <w:r>
        <w:t xml:space="preserve">Lähi-idän hengitystieoireyhtymän (Mers) taudinpurkaus Etelä-Koreassa on vaatinut veronsa muiltakin kuin vain kuolleilta tai virustartunnan saaneilta, ja se on aiheuttanut taloudellista taantumaa ja rajoittanut julkista sosiaalista elämää.</w:t>
      </w:r>
    </w:p>
    <w:p>
      <w:r>
        <w:rPr>
          <w:b/>
        </w:rPr>
        <w:t xml:space="preserve">Esimerkki 1.5021</w:t>
      </w:r>
    </w:p>
    <w:p>
      <w:r>
        <w:t xml:space="preserve">YK:n tiedottaja Elisabeth Byrs sanoi, että jos varoja ei saada käyttöön, "epidemia voi ohittaa kaikki ponnistuksemme". Hänen mukaansa tauti on tähän mennessä tartuttanut ainakin 11 125 ihmistä viidessä Haitin 10 piirikunnasta. Avustusjärjestöt taistelevat koleran hillitsemiseksi pääkaupungissa Port-au-Princessä, koska pelätään, että se leviää 1,1 miljoonan maanjäristyksestä selvinneen leireillä. Terveysministeriön mukaan yli 80 ihmistä on kuollut viimeisten 24 tunnin aikana eri puolilla maata. Korkea kuolleisuusluku YK:n humanitaaristen asioiden koordinointitoimiston (OCHA) edustaja Byrs sanoi, että varoja käytetään lääkäreiden, lääkkeiden ja vedenpuhdistuslaitteiden lisäämiseen. "Tarvitsemme ehdottomasti nämä rahat mahdollisimman pian", hän sanoi. Lääkärit ilman rajoja -järjestön Haitin lähetystön päällikkö Stefano Zannini sanoi perjantaina, että Port-au-Princen sairaalat ovat täynnä ja potilaita saatetaan joutua hoitamaan kaduilla. "Olemme todella huolissamme tilasta", hän sanoi. "Jos tapausten määrä jatkaa kasvuaan samaan tahtiin, meidän on ryhdyttävä jyrkkiin toimenpiteisiin". Meidän on käytettävä julkisia tiloja ja jopa katuja. Voin helposti nähdä tilanteen pahenevan siihen pisteeseen, että potilaat makaavat kadulla odottamassa hoitoa. Tällä hetkellä meillä ei vain ole niin paljon vaihtoehtoja." Maailman terveysjärjestö WHO sanoi perjantaina, ettei se odota epidemian loppuvan pian. "Ennusteet 200 000 tapauksesta seuraavien kuuden tai 12 kuukauden aikana osoittavat sen, kuinka suuri osa tapauksista on odotettavissa", sanoi tiedottaja Gregory Hartl. Hän sanoi, että nykyinen 6,5 prosentin kuolleisuusaste oli paljon korkeampi kuin sen pitäisi olla. "Kukaan Haitilla ei ole ennen kokenut koleraa, joten väestö on hyvin altis bakteereille", hän sanoi. "Kun se pääsee vesistöön, se leviää hyvin helposti." Epidemia alkoi Haitin Artibonite-joen laaksossa lokakuun puolivälissä ja näytti aluksi siltä, että se oli saatu hallintaan. Aiemmin tässä kuussa riehunut Tomas-hurrikaani tulvitti kuitenkin joet, joiden uskottiin olevan koleran saastuttamia, ja upotti jo ennestään selviytymisestään kamppailevia pakolaisyhteisöjä. Tauti leviää saastuneen juomaveden tai ruoan välityksellä, mutta se on hoidettavissa suun kautta tai suonensisäisesti annettavalla nesteytyksellä ja antibiooteilla. Avustusjärjestöt sanovat, että puhtaan veden saanti on suuri ongelma, ja ne pyrkivät saamaan haitilaisille viestin, että heidän on hakeuduttava lääkäriin heti koleran kaltaisten oireiden ilmaantuessa. Jo ennen maanjäristystä vain 40 prosentilla haitilaisista oli puhdasta juomavettä. Haitin piiritettyjä terveydenhuoltopalveluja on varoitettu odottamaan toisenlaista katastrofia, jos kolera leviää pääkaupungissa, jota tuhosi tammikuun maanjäristys, jossa kuoli yli 250 000 ihmistä. "Pelkäämme suuresti, että pääkaupungissa puhkeaa koleeria, mikä olisi vakava asia, kun otetaan huomioon leirien olosuhteet", Haitin lääkäriliiton puheenjohtaja Claude Surena sanoi uutistoimisto AFP:lle. Apu viivästyy Samaan aikaan Haitin jälleenrakentamiseen tarkoitetun Yhdysvaltain taloudellisen avun ensimmäinen osa on matkalla, yli seitsemän kuukautta sen jälkeen, kun se luvattiin antaa apua maan jälleenrakentamiseen tammikuussa tapahtuneen maanjäristyksen jälkeen. Tämä 120 miljoonan dollarin (74 miljoonan punnan) määrä - noin kymmenesosa Yhdysvaltojen lupaamasta kokonaissummasta - on viivästynyt useaan otteeseen. Vain 37,8 prosenttia kaikkien maiden vuosiksi 2010-2011 lupaamista varoista on toimitettu köyhyyden runtelemalle maalle.</w:t>
      </w:r>
    </w:p>
    <w:p>
      <w:r>
        <w:rPr>
          <w:b/>
        </w:rPr>
        <w:t xml:space="preserve">Tulos</w:t>
      </w:r>
    </w:p>
    <w:p>
      <w:r>
        <w:t xml:space="preserve">YK on pyytänyt lähes 164 miljoonaa dollaria (102 miljoonaa puntaa) Haitissa puhjenneen koleran torjumiseksi, joka on vaatinut 724 ihmisen hengen.</w:t>
      </w:r>
    </w:p>
    <w:p>
      <w:r>
        <w:rPr>
          <w:b/>
        </w:rPr>
        <w:t xml:space="preserve">Esimerkki 1.5022</w:t>
      </w:r>
    </w:p>
    <w:p>
      <w:r>
        <w:t xml:space="preserve">Robbie MeredithBBC News NI:n koulutusalan kirjeenvaihtaja Arezki Yachir asuu Pohjois-Belfastissa ja on käynyt koulua Pohjois-Irlannissa vuodesta 2014 lähtien. Hän sai pari viikkoa sitten Blessed Trinity Collegessa suoritetuista ylioppilaskirjoituksistaan kaksi kiitettävää arvosanaa ja yhden kiitettävän. Häneltä evättiin lupa jäädä Yhdistyneeseen kuningaskuntaan, kun hän täytti 18 vuotta. Yachir, jonka perhe tuli Pohjois-Irlantiin Algeriasta vuonna 2014, on valittanut päätöksestä maahanmuuttotuomioistuimeen. Valitus on edelleen kesken. Hänen isänsä väitti, että perheen henki oli siellä uhattuna, koska hänen viinikauppiasyrittäjyyttään vastustettiin. Hyvien ylioppilastutkintotulostensa ansiosta Yachir oli päässyt Queen's Universityyn opiskelemaan kriminologiaa, ja hänen oli määrä aloittaa opintonsa maanantaina 21. syyskuuta. Education Authority (EA) on kuitenkin kertonut hänelle, että koska sisäministeriö on todennut, että hän on "pidätettävissä" "henkilönä, jolla ei ole lupaa poistua maasta", hän ei ole oikeutettu opintolainaan tai ylläpitolainaan. "Olen asunut täällä jo jonkin aikaa, enkä voi mennä yliopistoon, en voi tehdä mitään ennen kuin saan oleskeluluvan tai jotain sellaista, se on hyvin surullista ja henkisesti myös rankkaa", Yachir sanoi BBC News NI:lle. 'Opettajat olivat uskomattomia' Hän sanoi, että Belfastin pohjoisosassa sijaitseva Blessed Trinity College oli ollut erittäin hyvä koulu. "Tunsin oloni hyvin tervetulleeksi, ja opettajat olivat uskomattomia", hän sanoi. "Alussa oli hieman vaikeaa, koska en osannut englantia, joten minun piti ottaa rauhallisesti ja ottaa vauhtia. "Sitten tein GCSE-kokeet ja pääsin myös A-level-tutkintoon, ja sain tulokseni äskettäin. "Sain kaksi kiitettävää ja yhden kiitettävän, ja sain useita tarjouksia yliopistoon. "Valitsin Queen'sin, koska se on erittäin hyvä yliopisto - ilmeisesti sen sijoitus on aika korkea Yhdistyneessä kuningaskunnassa, joten ajattelin mennä sinne opiskelemaan kriminologiaa, koska olin aina ollut intohimoinen sitä kohtaan." Yachir sai paikan Queen'sista, mutta hän ei voi ottaa sitä vastaan ilman lukukausimaksu- ja elinkustannuslainaa. "Ei asemaa" Mutta hän sanoi, ettei syyttänyt EA:ta tilanteestaan. "Education Authority ei voi oikeastaan auttaa minua taloudellisesti yliopistoon menemisessä, koska turvapaikanhakijana ja henkilönä, jolla ei ole asemaa Yhdistyneessä kuningaskunnassa, he eivät voi oikeastaan auttaa minua - mutta en syytä heitä, koska he vain tekevät työtään. "Minusta on vain hieman surullista, etten voi mennä yliopistoon ja jatkaa opintojani." Pakolaiset ja turvapaikanhakijat voivat hakea lukukausimaksu- ja ylläpitolainaa yliopisto-opiskelua varten. Yachirin kaltaiset turvapaikanhakijat, joiden oleskelulupa on evätty, eivät kuitenkaan ole oikeutettuja lainaan, vaikka he olisivat valittaneet asiasta. Sinn Féinin Pohjois-Belfastin kansanedustaja John Finucane sanoi, että sisäministeriön päätös olla myöntämättä turvapaikanhakijan asemaa Arezille on väärä, ja sen on kumottava tämä päätös. "Arzeki ja Yachirin perhe joutuivat pakenemaan Algeriasta, koska heidän henkeään uhattiin - meillä kaikilla on velvollisuus antaa heille mahdollisimman paljon tukea uudessa kodissaan", hän lisäsi. Finucane sanoi, että hän oli puhunut perheen ja heidän asianajajansa kanssa tarjotakseen tukeaan, ja hän oli ollut yhteydessä myös Queen'siin. 'Tunnen oloni kotoisaksi' "Tarvitsen joko opiskelijaviisumin tai oleskeluluvan, ja oikeudenkäynti oli edelleen vireillä Covidin takia oleskelulupaa varten, joten juuri nyt olen jäänyt tilanteeseen, jossa en ole", Yachir sanoi. "Minun piti aloittaa yliopisto ensi viikolla, ja nyt en voi enää mennä, joten vuosi menee hukkaan - olen aika surullinen siitä. "Olin nuori muuttaessani tänne, joten tunnen oloni kotoisaksi." Hän lisäsi: "Minulla on paljon ystäviä, kaikki ystäväni ovat täältä, ja he ovat kaikki hyviä ihmisiä, ja tunnen oloni täällä oikein hyväksi." Yachirin asianajaja Brian Moss Worthington's Law'sta Belfastista haastaa päätöksen olla myöntämättä hänelle opintotukea. "Arezki on turvapaikanhakija, jonka turvapaikkahakemuksen Yhdistyneen kuningaskunnan sisäministeriö on hylännyt, mutta joka on valittanut päätöksestä maahanmuuttotuomioistuimeen, ja tämä valitus on edelleen kesken", hän sanoi. "Näin ollen Arezki on tällä hetkellä henkilö, jota ei nimenomaan voida poistaa Yhdistyneestä kuningaskunnasta, eikä häntä näin ollen voida poistaa maasta. "Hänen valituksensa saattaa menestyä, jolloin hän saisi tietenkin jäädä Yhdistyneeseen kuningaskuntaan." Yachirin valituskäsittelylle ei ole asetettu päivämäärää. EA sanoi, ettei se voi keskustella yksittäisistä tapauksista, mutta jos olosuhteet muuttuvat, rahoitushakemusten tukikelpoisuus voidaan arvioida uudelleen. EA totesi myös, että Student Finance NI työskentelee opiskelijoiden ja sisäministeriön kanssa saadakseen kaikki tarvittavat asiakirjat, joiden avulla voidaan arvioida hakemusten tukikelpoisuutta.</w:t>
      </w:r>
    </w:p>
    <w:p>
      <w:r>
        <w:rPr>
          <w:b/>
        </w:rPr>
        <w:t xml:space="preserve">Tulos</w:t>
      </w:r>
    </w:p>
    <w:p>
      <w:r>
        <w:t xml:space="preserve">Parhaat arvosanat ylioppilaskirjoituksissaan saanut turvapaikanhakija on sanonut, ettei hän voi ottaa paikkaa Queen's Universityssä, koska hän ei ole oikeutettu opintolainaan tai -apurahaan.</w:t>
      </w:r>
    </w:p>
    <w:p>
      <w:r>
        <w:rPr>
          <w:b/>
        </w:rPr>
        <w:t xml:space="preserve">Esimerkki 1.5023</w:t>
      </w:r>
    </w:p>
    <w:p>
      <w:r>
        <w:t xml:space="preserve">"Vauva voi nyt hyvin", kertoi hammaskirurgi tohtori Meet Ramatri, joka suoritti leikkauksen elokuussa, BBC Hindin Sushila Singhille. Hän sanoi, että toimenpide tehtiin kahdessa vaiheessa. Ensin poistettiin neljä hammasta ja sitten kolme muuta. Vauvan hampaat löydettiin muutama päivä hänen syntymänsä jälkeen. Hänen vanhempansa veivät hänet lastenlääkärille, kun hänellä oli vaikeuksia imettää. Tutkiessaan vauvaa lastenlääkäri löysi suusta valkoista kudosta ja lähetti perheen tohtori Ramatrin luo. "Kun tutkin häntä, huomasin, että hänellä oli seitsemän hammasta", tohtori Ramatri kertoi BBC Hindille. "Joskus vastasyntyneillä näkyy (hampaiden) kärkiä, mutta ne eivät kasva vähään aikaan. Tässä tapauksessa hampaat olivat täysin ulkona." Vaikka tohtori Ramatri sanoi, ettei hän ollut lukenut tällaisesta tapauksesta aiemmin, hänestä se ei välttämättä ollut epänormaali. "Se on normaali biologinen prosessi. Tässä tapauksessa se tapahtui varhain", hän sanoi. Hän lisäsi, että hampaat oli pakko poistaa kirurgisesti, koska ne eivät olleet kiinteitä ja jos yksi niistä olisi katkennut, se olisi voinut jäädä jumiin vauvan henkitorveen, mikä olisi ollut kohtalokasta. "Rukoilin, etteivät hampaat irtoaisi ennen leikkausta." Hän sanoi, että vauva pystyy nyt ruokkimaan, mutta lisäsi, että oli vaikea sanoa, vaikuttaisiko leikkaus siihen, miten vauvan hampaat kasvavat tulevaisuudessa.</w:t>
      </w:r>
    </w:p>
    <w:p>
      <w:r>
        <w:rPr>
          <w:b/>
        </w:rPr>
        <w:t xml:space="preserve">Tulos</w:t>
      </w:r>
    </w:p>
    <w:p>
      <w:r>
        <w:t xml:space="preserve">Länsi-Intian Gujaratin osavaltiossa lääkärit ovat onnistuneet poistamaan seitsemän hammasta kuukauden ikäiseltä vauvalta.</w:t>
      </w:r>
    </w:p>
    <w:p>
      <w:r>
        <w:rPr>
          <w:b/>
        </w:rPr>
        <w:t xml:space="preserve">Esimerkki 1.5024</w:t>
      </w:r>
    </w:p>
    <w:p>
      <w:r>
        <w:t xml:space="preserve">Se kuulostaa vitsin alulta, mutta se oli todellisuutta West Midlandsin pubin asiakkaille, kun tämä hevonen löysi tiensä paikalliseen Wetherspoons-ravintolaan. Hevonen vietiin Bilstonissa sijaitsevaan Sir Henry Newbolt -ravintolaan perjantaina, kun asiakkaat nauttivat iltapäivällä drinkkiä. Kerry Ashfieldin Facebookissa julkaisemaa videota on sittemmin jaettu tuhansia kertoja. 'Se on 'oss' Videon aikana hevonen näkyy pubin sisällä, kun henkilökunnan jäsen pyytää sen omistajaa "viemään hevosen ulos". Black Countryn murteella toisen henkilökunnan jäsenen kuulee sanovan: "Se on 'oss [hevonen] pubissa, vie se ulos". Ashfield, 40, sanoi: "Hän on hevonen, joka on hevonen: "Hän [omistaja] juo siellä ja tuli juuri sisään hevosensa kanssa. "Tällaista ei näe joka päivä, ja se oli todella hauskaa, kaikki yrittivät kuvata sitä." Pubi kieltäytyi kommentoimasta. BBC on ottanut yhteyttä J.D. Wetherspooniin kommenttia varten.</w:t>
      </w:r>
    </w:p>
    <w:p>
      <w:r>
        <w:rPr>
          <w:b/>
        </w:rPr>
        <w:t xml:space="preserve">Tulos</w:t>
      </w:r>
    </w:p>
    <w:p>
      <w:r>
        <w:t xml:space="preserve">Oletko kuullut tarinan hevosesta, joka kävelee baariin?</w:t>
      </w:r>
    </w:p>
    <w:p>
      <w:r>
        <w:rPr>
          <w:b/>
        </w:rPr>
        <w:t xml:space="preserve">Esimerkki 1.5025</w:t>
      </w:r>
    </w:p>
    <w:p>
      <w:r>
        <w:t xml:space="preserve">Poliisi nauhoitti salaa vankilavierailuja Tyron Charlesin, 29, väitetyn tappajan kanssa, jotta hänen ruumiinsa löytyisi. Bradford Crown Court kuuli, että Charles löydettiin pussissa seinän takaa suomaalta lähellä Oxenhopea lokakuussa. Häntä oli ammuttu päähän. James Sutcliffe, 29, Hill Crest Roadilta Denholmesta, Bradfordista, kiistää murhan. Hänen vanhempiaan, jotka asuvat samassa osoitteessa, syytetään oikeuden kulun vääristämisestä. Lisää Yorkshiren tarinoita Richard Wright QC, joka puolusti Sutcliffeä, sanoi, ettei ollut epäilystäkään siitä, etteikö hänen päämiehensä olisi piilottanut ruumista, valehdellut ja johtanut poliisia harhaan. Hän kuitenkin kertoi valamiehistölle, että syytetyn oli pakko hävittää ruumis ja esittää tarinaa, jonka mukaan Charles oli kadonnut. "Tuore keksintö" Poliisi löysi Charlesin veren kuljetuskontista perheen pienviljelmän mailta sen jälkeen, kun hänen perheensä oli ilmoittanut hänet kadonneeksi 6. syyskuuta. Syyttäjä Nicholas Lumley QC sanoi, että hänen ruumiinsa löydettiin lopulta, kun Sutcliffe paljasti yksityiskohtia HMP Hullissa pidetyn vankilavierailun aikana. Oikeus kuuli, että hän ja hänen vanhempansa Kevin, 60, ja Janet Sutcliffe, 62, keskustelivat siitä, miten hän voisi peittää jälkensä, mukaan lukien ruumiin siirtäminen ja polttaminen. Kaikki kolme kiistävät syytteen oikeuden kulun vääristämisestä. Lumley sanoi, että Sutcliffen väite, jonka mukaan toinen mies oli vastuussa murhasta, oli "tuore keksintö" ja keino välttää vastuuta. Hän sanoi, että Sutcliffe saattoi tuntea painostusta tai että hän oli vaikeuksissa, mutta kertoi oikeudelle ampuneensa Charlesin vihaisena laivakonttiin ennen ruumiin piilottamista. Oikeudenkäynti jatkuu.</w:t>
      </w:r>
    </w:p>
    <w:p>
      <w:r>
        <w:rPr>
          <w:b/>
        </w:rPr>
        <w:t xml:space="preserve">Tulos</w:t>
      </w:r>
    </w:p>
    <w:p>
      <w:r>
        <w:t xml:space="preserve">Murhatun miehen ruumis heitettiin rakentajan säkissä nummelle, on kuultu oikeudessa.</w:t>
      </w:r>
    </w:p>
    <w:p>
      <w:r>
        <w:rPr>
          <w:b/>
        </w:rPr>
        <w:t xml:space="preserve">Esimerkki 1.5026</w:t>
      </w:r>
    </w:p>
    <w:p>
      <w:r>
        <w:t xml:space="preserve">Robbie MeredithBBC News NI:n koulutuskirjeenvaihtaja Arvosana A*-A myönnettiin 37,1 prosentille osallistujista, kun se vuonna 2019 oli vajaa kolmannes. Lähes yhdeksän kymmenestä (89,4 %) sai arvosanat A*-C, kun vuonna 2019 vastaava luku oli 82,2 %. Joitakin koulujen johtajia edustava elin on vaatinut välitöntä riippumatonta tarkistusta tämän vuoden koearvosanojen myöntämisprosessista. GCSE-tulokset on julkistettu vain muutama päivä sen jälkeen, kun opetusministeri Peter Weir oli sanonut, että ne perustuvat yksinomaan koulujen antamiin arvosanoihin. Weir teki samanlaisen päätöksen myös A-Level- ja AS-arvosanoista, jotka oli jo annettu opiskelijoille. Tarkistetut A-Level- ja AS-arvosanat annetaan nyt perjantaina oppilaille, joita asia koskee. Monet Pohjois-Irlannin oppilaat, jotka odottivat saavansa BTec-tulokset torstaina, eivät kuitenkaan saa niitä. Keskiviikkoiltana tutkintolautakunta Pearson ilmoitti, että se luokittelee BTecs-tutkinnon uudelleen GCSE- ja A-level-tutkintojen mukaisesti, ja kehotti kouluja olemaan julkaisematta niille lähetettyjä tuloksia. Torstaina South Regional Collegen toimitusjohtaja sanoi, että Pohjois-Irlannin kuusi alueellista collegea varaa paikkoja opiskelijoille, jotka ovat jo hakeneet. Brian Doran kertoi BBC News NI:lle, että oli "erittäin valitettavaa, että Pearson on tehnyt tämän päätöksen viime hetkellä", mutta sanoi, että oppilaitokset ryhtyvät tänään toimiin varmistaakseen, että oppilaat eivät joudu epäedulliseen asemaan. "Keskitymme oikeutetusti opiskelijoihin, joihin tämä vaikuttaa", hän jatkoi. "Nämä opiskelijat ovat jo käyneet läpi hyvin vaikeita aikoja, he ovat äärimmäisen ahdistuneita, ja tämä vain lisää tätä ongelmaa. "BTec-opiskelijoiden viivästyminen ja heidän etenemisensä korkeakouluun käsitellään." South-Eastern Regional Collegen (SERC) johtaja Heather McKee vahvisti, että se varaa paikkoja myös opiskelijoille, jotka ovat jo hakeneet. "Lisäksi collegen hakuprosessit pysyvät auki, jotta muut nuoret voivat jättää hakemuksia kursseille odottaessaan tuloksiaan, jotka he voivat vahvistaa, kun he saavat arvosanansa", hän sanoi. "Olemme epätoivoisesti pahoillamme niiden opiskelijoiden puolesta, joita asia koskettaa tänä vuonna, jolloin he ovat jo joutuneet kokemaan aivan liikaa häiriöitä, ja toivomme, että Pearson toimii ja antaa tarkistetut arvosanat muutaman päivän kuluessa." Huippuarvosanat GCSE:ssä lähes joka viides (19,6 %) kielikoulun oppilaista sai arvosanan A*, kun se vuonna 2019 oli 13,3 %. Yli puolet (53,9 %) kielikoulujen oppilaista sai arvosanan A*-A. Muissa kouluissa vastaava luku oli 17,7 prosenttia. Lähes kaksi kertaa useammat tytöt kuin pojat saivat parhaan arvosanan A*. Vajaa 9 prosenttia poikien oppilaista sai arvosanan A*, kun taas tyttöjen oppilaista 15,7 prosenttia. Kielten osalta ranskaa opiskelevien oppilaiden määrä väheni edelleen, mutta espanjan ja saksan kielten osalta oppilaiden määrä kasvoi vuonna 2020. Pohjois-Irlannin tutkintolautakunnan CCEA:n toimittamat GCSE-tiedot eivät sisällä niiden suhteellisen pienen oppilasmäärän tuloksia, jotka suorittavat GCSE-tutkinnon englantilaisen ja walesilaisen tutkintolautakunnan kautta. Myös nämä oppilaat saavat tulokset torstaina, vaikka noin 98 prosenttia Pohjois-Irlannin GCSE-kokeista suoritetaan CCEA:n kautta. Association of School and College Leaders (ASCL) onnitteli oppilaita, mutta totesi, että arvosanojen antamisprosessia on tarkasteltava uudelleen vuonna 2020. "Kannatamme päätöstä olla turvautumatta tilastolliseen malliin arvosanojen arvioinnissa, sillä se olisi tuottanut aivan liian paljon poikkeavia tuloksia", ASCL:n Robert Wilson sanoi. "On kuitenkin välttämätöntä, että ymmärrämme nyt, mikä meni pieleen ja miksi päädyimme tähän tilanteeseen." "Kirjoitamme opetusministerille ja pyydämme häntä tilaamaan välittömästi riippumattoman selvityksen prosessista, jolla Pohjois-Irlannin GCSE-, AS- ja A-level-oppilaiden arvosanat tänä vuonna annetaan." "Erittäin tyytyväinen" Carrickfergus Academyn GCSE-oppilas Nicole kertoi olevansa tyytyväinen tuloksiinsa ja jatkavansa nyt A-tason aineisiin englannissa, luonnontieteissä ja taiteessa. Hän sai torstain tuloksissa kiitettävän arvosanan A*, kaksi kiitettävää, kaksi B:tä, yhden C*:n ja yhden C:n. Toinen Carrick Academyn oppilas Oliver sanoi olevansa "erittäin tyytyväinen" saatuaan 5 A:ta, kaksi B:tä, C*:n ja C:n. Koulun rehtori Paula Downing sanoi, että viikko oli ollut "hyvin turhauttava", mutta se oli "paljon positiivisempi kuin viime torstaiaamuna", kun standardoidut AS- ja A-level-tulokset julkaistiin. "Monia tuloksia oli vaikea selittää ja selittää", hän sanoi BBC Breakfastille. "Monet oppilaat olivat hyvin pettyneitä, koska he eivät tienneet, millaisia tuloksia he saisivat." Hän sanoi, että noin kolmannes akatemian oppilaista odottaa yhä tulosten vahvistamista BTec-luokituksen viivästymisen vuoksi, mutta hän sanoi, että opettajat voivat tehdä päätöksiä ennusteiden perusteella.</w:t>
      </w:r>
    </w:p>
    <w:p>
      <w:r>
        <w:rPr>
          <w:b/>
        </w:rPr>
        <w:t xml:space="preserve">Tulos</w:t>
      </w:r>
    </w:p>
    <w:p>
      <w:r>
        <w:t xml:space="preserve">Pohjois-Irlannissa GCSE-arvosanojen määrä on noussut merkittävästi.</w:t>
      </w:r>
    </w:p>
    <w:p>
      <w:r>
        <w:rPr>
          <w:b/>
        </w:rPr>
        <w:t xml:space="preserve">Esimerkki 1.5027</w:t>
      </w:r>
    </w:p>
    <w:p>
      <w:r>
        <w:t xml:space="preserve">Yhdysvaltain presidentti Barack Obama toi Japanin pääministerin Shinzo Aben ja presidentti Park Geun-hyen yhteen Haagin ydinvoimahuippukokouksessa. Yhdysvallat on yrittänyt lievittää kahden liittolaisensa välisiä jännitteitä. Obama lupasi "vankkumattoman sitoutumisensa" niille Pohjois-Korean ydinohjelman edessä. Pian kokouksen jälkeen Pohjois-Korea testasi Etelä-Korean hallituksen mukaan kaksi keskipitkän kantaman ballistista ohjusta, jotka lensivät noin 650 kilometrin päässä Pohjois-Korean itärannikolta. Tällainen laukaisu rikkoisi YK:n päätöslauselmia, ja se olisi merkittävä edistysaskel verrattuna Pohjois-Korean viime viikkoina tekemiin lyhyemmän kantaman rakettilaukaisuihin, joita se on ilmeisesti tehnyt vastalauseena käynnissä oleville Yhdysvaltojen ja Etelä-Korean yhteisille sotaharjoituksille. "Yhteistyö" "Kolmen maamme tiivis yhteistyö on onnistunut muuttamaan Pohjois-Korean kanssa käytävää peliä", Obama sanoi. "Kolmenvälinen yhteistyömme on lähettänyt Pjongjangille vahvan viestin siitä, että sen provokaatioihin ja uhkauksiin vastataan yhtenäisesti." Presidentti Park oli kieltäytynyt tapaamasta Abea, koska häntä syytettiin siitä, että hän yrittää kaunistella Japanin sotarikoksia. "Pidämme tätä tapaamista ensimmäisenä askeleena Japanin ja Etelä-Korean välisessä tulevassa yhteistyössä", Abe sanoi saavuttuaan Haagiin. Hän sanoi haluavansa myös pitää ensimmäisen tapaamisen Kiinan johtajan Xi Jinpingin kanssa. Japani ja Kiina ovat ajautuneet vakavampaan vastakkainasetteluun Itä-Kiinan merellä, jossa Kiina on kyseenalaistanut Japanin suvereniteetin ja asumattomien Senkaku- eli Diaoyu-saarten hallinnan. Aben hallitus oli raivostuttanut eteläkorealaiset ja muut ilmoittamalla, että Japanin historiallista anteeksipyyntöä aasialaisten naisten seksuaalisesta orjuuttamisesta toisen maailmansodan aikana tarkistetaan. Hän on sittemmin perääntynyt ja sanonut, että vuonna 1993 annettu Konon lausunto, jossa tunnustettiin keisarillisen armeijan rooli aasialaisten naisten pakkovärväyksessä, pysyy voimassa. Diplomaatit sanovat, että päätös syntyi Yhdysvaltojen painostuksesta, joka myös kritisoi Aben viime vuoden lopulla tekemää vierailua Yasukunin sotapyhäkössä, jota pidetään Japanin militarismin symbolina. Yhdysvallat on turhautunut kahden Koillis-Aasian liittolaisensa väliseen riitelyyn samaan aikaan, kun Pohjois-Korean vakaus ja sen asevoimien aiheuttama ohjus- ja mahdollinen ydinaseuhka ovat kasvaneet. Etelä-Korea ja Kiina ovat syyttäneet Abea kansallismielisten tunteiden lietsomisesta Japanissa aikana, jolloin jännitys Koillis-Aasiassa kasvaa. Abe on sanonut haluavansa palauttaa Japanin ylpeyden ja itseluottamuksen. Hän on myös ilmoittanut suunnitelmista vahvistaa Japanin puolustusasemaa Kiinan nousevaa valtaa vastaan.</w:t>
      </w:r>
    </w:p>
    <w:p>
      <w:r>
        <w:rPr>
          <w:b/>
        </w:rPr>
        <w:t xml:space="preserve">Tulos</w:t>
      </w:r>
    </w:p>
    <w:p>
      <w:r>
        <w:t xml:space="preserve">Japanin ja Etelä-Korean johtajat ovat pitäneet ensimmäisen virallisen tapaamisensa sen jälkeen, kun Japanin asenteesta sen sodanaikaiseen hyökkäykseen Aasiassa on syntynyt erimielisyyttä.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docId:8BE3A5278B0A3A5365D73948465A9B3C</keywords>
  <dc:description>generated by python-docx</dc:description>
  <lastModifiedBy/>
  <revision>1</revision>
  <dcterms:created xsi:type="dcterms:W3CDTF">2013-12-23T23:15:00.0000000Z</dcterms:created>
  <dcterms:modified xsi:type="dcterms:W3CDTF">2013-12-23T23:15:00.0000000Z</dcterms:modified>
  <category/>
</coreProperties>
</file>